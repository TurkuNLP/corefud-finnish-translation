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Asiakirjan numero 0</w:t>
      </w:r>
    </w:p>
    <w:p>
      <w:r>
        <w:rPr>
          <w:b/>
        </w:rPr>
        <w:t xml:space="preserve">Asiakirjan tunniste: wsj0200-001</w:t>
      </w:r>
    </w:p>
    <w:p>
      <w:r>
        <w:t xml:space="preserve">Lokakuun 19. päivänä Chicagon Goodman-teatterissa esitetyn "Misantroopin" arvostelussa ("Uudistettu klassikko näyttämöllä Windy Cityssä", Leisure &amp; Arts) Kim Cattrallin esittämän Celimenen rooli annettiin virheellisesti </w:t>
      </w:r>
      <w:r>
        <w:rPr>
          <w:color w:val="310106"/>
        </w:rPr>
        <w:t xml:space="preserve">Christina Haagille</w:t>
      </w:r>
      <w:r>
        <w:t xml:space="preserve">. </w:t>
      </w:r>
      <w:r>
        <w:rPr>
          <w:color w:val="310106"/>
        </w:rPr>
        <w:t xml:space="preserve">Haag esiintyi </w:t>
      </w:r>
      <w:r>
        <w:t xml:space="preserve">Eliantin roolissa.</w:t>
      </w:r>
    </w:p>
    <w:p>
      <w:r>
        <w:rPr>
          <w:b/>
        </w:rPr>
        <w:t xml:space="preserve">Asiakirjan numero 1</w:t>
      </w:r>
    </w:p>
    <w:p>
      <w:r>
        <w:rPr>
          <w:b/>
        </w:rPr>
        <w:t xml:space="preserve">Asiakirjan tunniste: wsj0201-001</w:t>
      </w:r>
    </w:p>
    <w:p>
      <w:r>
        <w:rPr>
          <w:color w:val="310106"/>
        </w:rPr>
        <w:t xml:space="preserve">Rolls-Royce Motor Cars Inc. </w:t>
      </w:r>
      <w:r>
        <w:t xml:space="preserve">sanoi, että se odottaa </w:t>
      </w:r>
      <w:r>
        <w:t xml:space="preserve">myynnin pysyvän </w:t>
      </w:r>
      <w:r>
        <w:rPr>
          <w:color w:val="04640D"/>
        </w:rPr>
        <w:t xml:space="preserve">Yhdysvalloissa </w:t>
      </w:r>
      <w:r>
        <w:t xml:space="preserve">ennallaan noin 1 200 ajoneuvossa </w:t>
      </w:r>
      <w:r>
        <w:t xml:space="preserve">vuonna 1990. </w:t>
      </w:r>
      <w:r>
        <w:rPr>
          <w:color w:val="310106"/>
        </w:rPr>
        <w:t xml:space="preserve">Luksusautovalmistaja </w:t>
      </w:r>
      <w:r>
        <w:t xml:space="preserve">myi viime vuonna </w:t>
      </w:r>
      <w:r>
        <w:rPr>
          <w:color w:val="04640D"/>
        </w:rPr>
        <w:t xml:space="preserve">Yhdysvalloissa </w:t>
      </w:r>
      <w:r>
        <w:t xml:space="preserve">1 214 ajoneuvoa. </w:t>
      </w:r>
      <w:r>
        <w:rPr>
          <w:color w:val="FB5514"/>
        </w:rPr>
        <w:t xml:space="preserve">Yhtiön </w:t>
      </w:r>
      <w:r>
        <w:rPr>
          <w:color w:val="FEFB0A"/>
        </w:rPr>
        <w:t xml:space="preserve">pääjohtaja </w:t>
      </w:r>
      <w:r>
        <w:rPr>
          <w:color w:val="FEFB0A"/>
        </w:rPr>
        <w:t xml:space="preserve">Howard Mosher </w:t>
      </w:r>
      <w:r>
        <w:t xml:space="preserve">sanoi odottavansa </w:t>
      </w:r>
      <w:r>
        <w:rPr>
          <w:color w:val="310106"/>
        </w:rPr>
        <w:t xml:space="preserve">luksusautojen valmistajalta </w:t>
      </w:r>
      <w:r>
        <w:t xml:space="preserve">kasvua </w:t>
      </w:r>
      <w:r>
        <w:t xml:space="preserve">Britanniassa sekä Euroopassa ja Kaukoidän markkinoilla.</w:t>
      </w:r>
    </w:p>
    <w:p>
      <w:r>
        <w:rPr>
          <w:b/>
        </w:rPr>
        <w:t xml:space="preserve">Asiakirja numero 2</w:t>
      </w:r>
    </w:p>
    <w:p>
      <w:r>
        <w:rPr>
          <w:b/>
        </w:rPr>
        <w:t xml:space="preserve">Asiakirjan tunniste: wsj0202-001</w:t>
      </w:r>
    </w:p>
    <w:p>
      <w:r>
        <w:rPr>
          <w:color w:val="310106"/>
        </w:rPr>
        <w:t xml:space="preserve">BELL INDUSTRIES Inc. korotti </w:t>
      </w:r>
      <w:r>
        <w:t xml:space="preserve">osakkeensa hintaa </w:t>
      </w:r>
      <w:r>
        <w:t xml:space="preserve">neljännesvuosittain </w:t>
      </w:r>
      <w:r>
        <w:t xml:space="preserve">seitsemästä sentistä </w:t>
      </w:r>
      <w:r>
        <w:rPr>
          <w:color w:val="04640D"/>
        </w:rPr>
        <w:t xml:space="preserve">10 senttiin osakkeelta</w:t>
      </w:r>
      <w:r>
        <w:t xml:space="preserve">. </w:t>
      </w:r>
      <w:r>
        <w:rPr>
          <w:color w:val="04640D"/>
        </w:rPr>
        <w:t xml:space="preserve">Uusi vero on </w:t>
      </w:r>
      <w:r>
        <w:t xml:space="preserve">maksettava 15. helmikuuta. Merkintäpäivää ei ole vielä vahvistettu. </w:t>
      </w:r>
      <w:r>
        <w:rPr>
          <w:color w:val="310106"/>
        </w:rPr>
        <w:t xml:space="preserve">Los Angelesissa sijaitseva Bell </w:t>
      </w:r>
      <w:r>
        <w:t xml:space="preserve">valmistaa ja jakelee elektroniikkaa, tietokoneita ja rakennustuotteita.</w:t>
      </w:r>
    </w:p>
    <w:p>
      <w:r>
        <w:rPr>
          <w:b/>
        </w:rPr>
        <w:t xml:space="preserve">Asiakirja numero 3</w:t>
      </w:r>
    </w:p>
    <w:p>
      <w:r>
        <w:rPr>
          <w:b/>
        </w:rPr>
        <w:t xml:space="preserve">Asiakirjan tunniste: wsj0203-001</w:t>
      </w:r>
    </w:p>
    <w:p>
      <w:r>
        <w:rPr>
          <w:color w:val="310106"/>
        </w:rPr>
        <w:t xml:space="preserve">Sijoittajat </w:t>
      </w:r>
      <w:r>
        <w:t xml:space="preserve">kehottavat </w:t>
      </w:r>
      <w:r>
        <w:rPr>
          <w:color w:val="04640D"/>
        </w:rPr>
        <w:t xml:space="preserve">SEC:tä olemaan </w:t>
      </w:r>
      <w:r>
        <w:t xml:space="preserve">rajoittamatta </w:t>
      </w:r>
      <w:r>
        <w:rPr>
          <w:color w:val="310106"/>
        </w:rPr>
        <w:t xml:space="preserve">heidän </w:t>
      </w:r>
      <w:r>
        <w:t xml:space="preserve">oikeuttaan saada tietoja yritysten johtajien tekemistä osakeostoista ja -myynneistä. </w:t>
      </w:r>
      <w:r>
        <w:rPr>
          <w:color w:val="E115C0"/>
        </w:rPr>
        <w:t xml:space="preserve">Yksittäisten sijoittajien ja ammattimaisten varainhoitajien mukaan </w:t>
      </w:r>
      <w:r>
        <w:rPr>
          <w:color w:val="FB5514"/>
        </w:rPr>
        <w:t xml:space="preserve">komission </w:t>
      </w:r>
      <w:r>
        <w:rPr>
          <w:color w:val="FEFB0A"/>
        </w:rPr>
        <w:t xml:space="preserve">ehdotus </w:t>
      </w:r>
      <w:r>
        <w:rPr>
          <w:color w:val="FEFB0A"/>
        </w:rPr>
        <w:t xml:space="preserve">tiettyjen yritysjohtajien raportointivaatimusten höllentämisestä </w:t>
      </w:r>
      <w:r>
        <w:t xml:space="preserve">heikentäisi johtajien kauppoja koskevien tietojen käyttökelpoisuutta osakkeiden valintatyökaluna</w:t>
      </w:r>
      <w:r>
        <w:t xml:space="preserve">. </w:t>
      </w:r>
      <w:r>
        <w:rPr>
          <w:color w:val="04640D"/>
        </w:rPr>
        <w:t xml:space="preserve">Virastolle </w:t>
      </w:r>
      <w:r>
        <w:t xml:space="preserve">lähettämissään kirjeissä </w:t>
      </w:r>
      <w:r>
        <w:t xml:space="preserve">ne väittävät, että </w:t>
      </w:r>
      <w:r>
        <w:rPr>
          <w:color w:val="00587F"/>
        </w:rPr>
        <w:t xml:space="preserve">kesällä ehdotetut sääntömuutokset muun muassa </w:t>
      </w:r>
      <w:r>
        <w:t xml:space="preserve">vapauttaisivat </w:t>
      </w:r>
      <w:r>
        <w:rPr>
          <w:color w:val="0BC582"/>
        </w:rPr>
        <w:t xml:space="preserve">monet keskijohdon työntekijät </w:t>
      </w:r>
      <w:r>
        <w:t xml:space="preserve">velvollisuudesta ilmoittaa </w:t>
      </w:r>
      <w:r>
        <w:t xml:space="preserve">oman yhtiönsä </w:t>
      </w:r>
      <w:r>
        <w:t xml:space="preserve">osakekaupoista. </w:t>
      </w:r>
      <w:r>
        <w:rPr>
          <w:color w:val="00587F"/>
        </w:rPr>
        <w:t xml:space="preserve">Ehdotetut muutokset </w:t>
      </w:r>
      <w:r>
        <w:t xml:space="preserve">antaisivat myös </w:t>
      </w:r>
      <w:r>
        <w:rPr>
          <w:color w:val="FEB8C8"/>
        </w:rPr>
        <w:t xml:space="preserve">johtajille </w:t>
      </w:r>
      <w:r>
        <w:t xml:space="preserve">mahdollisuuden </w:t>
      </w:r>
      <w:r>
        <w:t xml:space="preserve">ilmoittaa optioiden käytöstä myöhemmin ja harvemmin. Monissa kirjeissä väitetään, että vuoden 1987 pörssiromahdus horjutti sijoittajien luottamusta niin paljon - ja markkinat ovat jo valmiiksi pienosakkaita vastaan - että kaikki rajoitukset, jotka koskevat yritysten johtajien kaupankäyntitapoja koskevia tietoja, voivat saada </w:t>
      </w:r>
      <w:r>
        <w:rPr>
          <w:color w:val="9E8317"/>
        </w:rPr>
        <w:t xml:space="preserve">yksityishenkilöt </w:t>
      </w:r>
      <w:r>
        <w:t xml:space="preserve">luopumaan osakkeista kokonaan. "</w:t>
      </w:r>
      <w:r>
        <w:rPr>
          <w:color w:val="04640D"/>
        </w:rPr>
        <w:t xml:space="preserve">SEC </w:t>
      </w:r>
      <w:r>
        <w:t xml:space="preserve">on aina kunnioittanut </w:t>
      </w:r>
      <w:r>
        <w:rPr>
          <w:color w:val="01190F"/>
        </w:rPr>
        <w:t xml:space="preserve">tasapuolisten toimintaedellytysten ihannetta</w:t>
      </w:r>
      <w:r>
        <w:t xml:space="preserve">", kirjoitti Clyde S. McGregor Winnetkasta, Illinoisin osavaltiosta, yhdessä </w:t>
      </w:r>
      <w:r>
        <w:rPr>
          <w:color w:val="847D81"/>
        </w:rPr>
        <w:t xml:space="preserve">92 kirjeestä, jotka </w:t>
      </w:r>
      <w:r>
        <w:rPr>
          <w:color w:val="B70639"/>
        </w:rPr>
        <w:t xml:space="preserve">komissio </w:t>
      </w:r>
      <w:r>
        <w:rPr>
          <w:color w:val="847D81"/>
        </w:rPr>
        <w:t xml:space="preserve">on saanut sen jälkeen, kun </w:t>
      </w:r>
      <w:r>
        <w:rPr>
          <w:color w:val="703B01"/>
        </w:rPr>
        <w:t xml:space="preserve">muutoksia </w:t>
      </w:r>
      <w:r>
        <w:rPr>
          <w:color w:val="847D81"/>
        </w:rPr>
        <w:t xml:space="preserve">ehdotettiin </w:t>
      </w:r>
      <w:r>
        <w:rPr>
          <w:color w:val="847D81"/>
        </w:rPr>
        <w:t xml:space="preserve">17. elokuuta</w:t>
      </w:r>
      <w:r>
        <w:t xml:space="preserve">. "</w:t>
      </w:r>
      <w:r>
        <w:t xml:space="preserve">Se </w:t>
      </w:r>
      <w:r>
        <w:t xml:space="preserve">ei </w:t>
      </w:r>
      <w:r>
        <w:t xml:space="preserve">kuitenkaan ilmeisesti </w:t>
      </w:r>
      <w:r>
        <w:t xml:space="preserve">todella uskonut </w:t>
      </w:r>
      <w:r>
        <w:rPr>
          <w:color w:val="01190F"/>
        </w:rPr>
        <w:t xml:space="preserve">tähän ihanteeseen.</w:t>
      </w:r>
      <w:r>
        <w:t xml:space="preserve">" Tällä hetkellä säännöt </w:t>
      </w:r>
      <w:r>
        <w:t xml:space="preserve">pakottavat </w:t>
      </w:r>
      <w:r>
        <w:rPr>
          <w:color w:val="F7F1DF"/>
        </w:rPr>
        <w:t xml:space="preserve">johtajat, johtajat ja muut </w:t>
      </w:r>
      <w:r>
        <w:rPr>
          <w:color w:val="118B8A"/>
        </w:rPr>
        <w:t xml:space="preserve">yritysjohtajat </w:t>
      </w:r>
      <w:r>
        <w:t xml:space="preserve">ilmoittamaan </w:t>
      </w:r>
      <w:r>
        <w:rPr>
          <w:color w:val="FCB164"/>
        </w:rPr>
        <w:t xml:space="preserve">yrityksensä </w:t>
      </w:r>
      <w:r>
        <w:t xml:space="preserve">osakkeiden ostot ja myynnit viimeistään </w:t>
      </w:r>
      <w:r>
        <w:t xml:space="preserve">noin kuukauden kuluttua liiketoimesta. </w:t>
      </w:r>
      <w:r>
        <w:rPr>
          <w:color w:val="04640D"/>
        </w:rPr>
        <w:t xml:space="preserve">Komission </w:t>
      </w:r>
      <w:r>
        <w:t xml:space="preserve">mukaan </w:t>
      </w:r>
      <w:r>
        <w:t xml:space="preserve">kuitenkin noin 25 prosenttia </w:t>
      </w:r>
      <w:r>
        <w:rPr>
          <w:color w:val="796EE6"/>
        </w:rPr>
        <w:t xml:space="preserve">virkamiehistä </w:t>
      </w:r>
      <w:r>
        <w:t xml:space="preserve">jättää </w:t>
      </w:r>
      <w:r>
        <w:t xml:space="preserve">kertomuksensa myöhässä. </w:t>
      </w:r>
      <w:r>
        <w:rPr>
          <w:color w:val="00587F"/>
        </w:rPr>
        <w:t xml:space="preserve">Muutoksia </w:t>
      </w:r>
      <w:r>
        <w:t xml:space="preserve">ehdotettiin pyrkimyksenä virtaviivaistaa liittovaltion byrokratiaa ja rohkaista yhteistyötä niiden </w:t>
      </w:r>
      <w:r>
        <w:rPr>
          <w:color w:val="000D2C"/>
        </w:rPr>
        <w:t xml:space="preserve">johtajien </w:t>
      </w:r>
      <w:r>
        <w:t xml:space="preserve">välillä, </w:t>
      </w:r>
      <w:r>
        <w:rPr>
          <w:color w:val="000D2C"/>
        </w:rPr>
        <w:t xml:space="preserve">"</w:t>
      </w:r>
      <w:r>
        <w:rPr>
          <w:color w:val="53495F"/>
        </w:rPr>
        <w:t xml:space="preserve">jotka </w:t>
      </w:r>
      <w:r>
        <w:rPr>
          <w:color w:val="000D2C"/>
        </w:rPr>
        <w:t xml:space="preserve">todella sanelevat ehdot</w:t>
      </w:r>
      <w:r>
        <w:t xml:space="preserve">", sanoi </w:t>
      </w:r>
      <w:r>
        <w:rPr>
          <w:color w:val="F95475"/>
        </w:rPr>
        <w:t xml:space="preserve">Brian Lane, erityisneuvonantaja Brian Lane </w:t>
      </w:r>
      <w:r>
        <w:rPr>
          <w:color w:val="5D9608"/>
        </w:rPr>
        <w:t xml:space="preserve">komission </w:t>
      </w:r>
      <w:r>
        <w:rPr>
          <w:color w:val="61FC03"/>
        </w:rPr>
        <w:t xml:space="preserve">tietopolitiikkaosastolta, </w:t>
      </w:r>
      <w:r>
        <w:rPr>
          <w:color w:val="DE98FD"/>
        </w:rPr>
        <w:t xml:space="preserve">joka </w:t>
      </w:r>
      <w:r>
        <w:rPr>
          <w:color w:val="61FC03"/>
        </w:rPr>
        <w:t xml:space="preserve">ehdotti </w:t>
      </w:r>
      <w:r>
        <w:rPr>
          <w:color w:val="98A088"/>
        </w:rPr>
        <w:t xml:space="preserve">muutoksia</w:t>
      </w:r>
      <w:r>
        <w:t xml:space="preserve">. </w:t>
      </w:r>
      <w:r>
        <w:t xml:space="preserve">Sijoittajilla, varainhoitajilla ja yritysten virkamiehillä oli tähän päivään asti aikaa kommentoida ehdotuksia, ja saimme tästä aiheesta </w:t>
      </w:r>
      <w:r>
        <w:rPr>
          <w:color w:val="4F584E"/>
        </w:rPr>
        <w:t xml:space="preserve">enemmän postia kuin </w:t>
      </w:r>
      <w:r>
        <w:rPr>
          <w:color w:val="248AD0"/>
        </w:rPr>
        <w:t xml:space="preserve">mistään muusta aiheesta, jonka muistan, </w:t>
      </w:r>
      <w:r>
        <w:rPr>
          <w:color w:val="F95475"/>
        </w:rPr>
        <w:t xml:space="preserve">Lane </w:t>
      </w:r>
      <w:r>
        <w:t xml:space="preserve">sanoi</w:t>
      </w:r>
      <w:r>
        <w:t xml:space="preserve">. </w:t>
      </w:r>
      <w:r>
        <w:t xml:space="preserve">Hän sanoi, että </w:t>
      </w:r>
      <w:r>
        <w:rPr>
          <w:color w:val="04640D"/>
        </w:rPr>
        <w:t xml:space="preserve">komissio </w:t>
      </w:r>
      <w:r>
        <w:t xml:space="preserve">äänestää </w:t>
      </w:r>
      <w:r>
        <w:rPr>
          <w:color w:val="FEFB0A"/>
        </w:rPr>
        <w:t xml:space="preserve">ehdotuksesta </w:t>
      </w:r>
      <w:r>
        <w:t xml:space="preserve">todennäköisesti </w:t>
      </w:r>
      <w:r>
        <w:t xml:space="preserve">ensi vuoden alussa. </w:t>
      </w:r>
      <w:r>
        <w:rPr>
          <w:color w:val="5C5300"/>
        </w:rPr>
        <w:t xml:space="preserve">Kaikki </w:t>
      </w:r>
      <w:r>
        <w:rPr>
          <w:color w:val="5C5300"/>
        </w:rPr>
        <w:t xml:space="preserve">kirjoittajat </w:t>
      </w:r>
      <w:r>
        <w:rPr>
          <w:color w:val="5C5300"/>
        </w:rPr>
        <w:t xml:space="preserve">eivät </w:t>
      </w:r>
      <w:r>
        <w:t xml:space="preserve">vastusta </w:t>
      </w:r>
      <w:r>
        <w:rPr>
          <w:color w:val="00587F"/>
        </w:rPr>
        <w:t xml:space="preserve">muutoksia</w:t>
      </w:r>
      <w:r>
        <w:t xml:space="preserve">. </w:t>
      </w:r>
      <w:r>
        <w:t xml:space="preserve">Esimerkiksi </w:t>
      </w:r>
      <w:r>
        <w:rPr>
          <w:color w:val="BCFEC6"/>
        </w:rPr>
        <w:t xml:space="preserve">American Bar Associationin arvopapereiden liittovaltion sääntelyä käsittelevä komitea </w:t>
      </w:r>
      <w:r>
        <w:t xml:space="preserve">toteaa </w:t>
      </w:r>
      <w:r>
        <w:rPr>
          <w:color w:val="04640D"/>
        </w:rPr>
        <w:t xml:space="preserve">komissiolle </w:t>
      </w:r>
      <w:r>
        <w:t xml:space="preserve">lähettämissään pitkissä kirjeissä, että </w:t>
      </w:r>
      <w:r>
        <w:rPr>
          <w:color w:val="00587F"/>
        </w:rPr>
        <w:t xml:space="preserve">ehdotetut muutokset </w:t>
      </w:r>
      <w:r>
        <w:t xml:space="preserve">"parantavat (</w:t>
      </w:r>
      <w:r>
        <w:rPr>
          <w:color w:val="932C70"/>
        </w:rPr>
        <w:t xml:space="preserve">lakia</w:t>
      </w:r>
      <w:r>
        <w:t xml:space="preserve">) </w:t>
      </w:r>
      <w:r>
        <w:t xml:space="preserve">perusteellisesti </w:t>
      </w:r>
      <w:r>
        <w:t xml:space="preserve">tuomalla sen lähemmäs nykyisiä liiketoiminnan realiteetteja". </w:t>
      </w:r>
      <w:r>
        <w:rPr>
          <w:color w:val="D4C67A"/>
        </w:rPr>
        <w:t xml:space="preserve">Ehdotettuja muutoksia </w:t>
      </w:r>
      <w:r>
        <w:rPr>
          <w:color w:val="2B1B04"/>
        </w:rPr>
        <w:t xml:space="preserve">vastustavat </w:t>
      </w:r>
      <w:r>
        <w:rPr>
          <w:color w:val="2B1B04"/>
        </w:rPr>
        <w:t xml:space="preserve">sijoittajat </w:t>
      </w:r>
      <w:r>
        <w:t xml:space="preserve">arvostelevat </w:t>
      </w:r>
      <w:r>
        <w:rPr>
          <w:color w:val="FEFB0A"/>
        </w:rPr>
        <w:t xml:space="preserve">ehdotusta </w:t>
      </w:r>
      <w:r>
        <w:t xml:space="preserve">eniten sen vuoksi, että se </w:t>
      </w:r>
      <w:r>
        <w:rPr>
          <w:color w:val="AE7AA1"/>
        </w:rPr>
        <w:t xml:space="preserve">vaikuttaa </w:t>
      </w:r>
      <w:r>
        <w:rPr>
          <w:color w:val="C2A393"/>
        </w:rPr>
        <w:t xml:space="preserve">heidän </w:t>
      </w:r>
      <w:r>
        <w:rPr>
          <w:color w:val="6A3A35"/>
        </w:rPr>
        <w:t xml:space="preserve">mukaansa </w:t>
      </w:r>
      <w:r>
        <w:rPr>
          <w:color w:val="BA6801"/>
        </w:rPr>
        <w:t xml:space="preserve">heidän </w:t>
      </w:r>
      <w:r>
        <w:rPr>
          <w:color w:val="6A3A35"/>
        </w:rPr>
        <w:t xml:space="preserve">kykyynsä havaita niin sanottuja kaupankäyntiryhmiä - useamman kuin yhden toimihenkilön tai johtajan tekemiä ostoja tai myyntejä lyhyen ajanjakson aikana</w:t>
      </w:r>
      <w:r>
        <w:t xml:space="preserve">. </w:t>
      </w:r>
      <w:r>
        <w:t xml:space="preserve">Joidenkin arvioiden mukaan </w:t>
      </w:r>
      <w:r>
        <w:rPr>
          <w:color w:val="00587F"/>
        </w:rPr>
        <w:t xml:space="preserve">sääntömuutokset </w:t>
      </w:r>
      <w:r>
        <w:t xml:space="preserve">vähentäisivät </w:t>
      </w:r>
      <w:r>
        <w:rPr>
          <w:color w:val="168E5C"/>
        </w:rPr>
        <w:t xml:space="preserve">yritysjohtajien </w:t>
      </w:r>
      <w:r>
        <w:t xml:space="preserve">raportointia </w:t>
      </w:r>
      <w:r>
        <w:t xml:space="preserve">yli kolmanneksella. </w:t>
      </w:r>
      <w:r>
        <w:rPr>
          <w:color w:val="F95475"/>
        </w:rPr>
        <w:t xml:space="preserve">B. Lane </w:t>
      </w:r>
      <w:r>
        <w:rPr>
          <w:color w:val="16C0D0"/>
        </w:rPr>
        <w:t xml:space="preserve">SEC:stä </w:t>
      </w:r>
      <w:r>
        <w:t xml:space="preserve">kiistää voimakkaasti tällaiset arviot. Säännöt poistavat raportoinnin </w:t>
      </w:r>
      <w:r>
        <w:rPr>
          <w:color w:val="C62100"/>
        </w:rPr>
        <w:t xml:space="preserve">käsitteellisiltä </w:t>
      </w:r>
      <w:r>
        <w:rPr>
          <w:color w:val="C62100"/>
        </w:rPr>
        <w:t xml:space="preserve">osastoilta</w:t>
      </w:r>
      <w:r>
        <w:rPr>
          <w:color w:val="014347"/>
        </w:rPr>
        <w:t xml:space="preserve">, </w:t>
      </w:r>
      <w:r>
        <w:rPr>
          <w:color w:val="C62100"/>
        </w:rPr>
        <w:t xml:space="preserve">kuten myynnistä, markkinoinnista, rahoituksesta sekä tutkimus- ja kehitystoiminnasta, </w:t>
      </w:r>
      <w:r>
        <w:rPr>
          <w:color w:val="F95475"/>
        </w:rPr>
        <w:t xml:space="preserve">Lane </w:t>
      </w:r>
      <w:r>
        <w:t xml:space="preserve">sanoi</w:t>
      </w:r>
      <w:r>
        <w:t xml:space="preserve">. </w:t>
      </w:r>
      <w:r>
        <w:t xml:space="preserve">Hän sanoi, että </w:t>
      </w:r>
      <w:r>
        <w:rPr>
          <w:color w:val="233809"/>
        </w:rPr>
        <w:t xml:space="preserve">ehdotetut säännöt </w:t>
      </w:r>
      <w:r>
        <w:t xml:space="preserve">olisivat tiukemmat myös </w:t>
      </w:r>
      <w:r>
        <w:rPr>
          <w:color w:val="42083B"/>
        </w:rPr>
        <w:t xml:space="preserve">johtajia kohtaan</w:t>
      </w:r>
      <w:r>
        <w:rPr>
          <w:color w:val="82785D"/>
        </w:rPr>
        <w:t xml:space="preserve">, joiden </w:t>
      </w:r>
      <w:r>
        <w:rPr>
          <w:color w:val="42083B"/>
        </w:rPr>
        <w:t xml:space="preserve">on edelleen raportoitava. </w:t>
      </w:r>
      <w:r>
        <w:rPr>
          <w:color w:val="023087"/>
        </w:rPr>
        <w:t xml:space="preserve">Yritysten olisi pakko </w:t>
      </w:r>
      <w:r>
        <w:t xml:space="preserve">ilmoittaa vuosikertomuksissaan niiden </w:t>
      </w:r>
      <w:r>
        <w:rPr>
          <w:color w:val="B7DAD2"/>
        </w:rPr>
        <w:t xml:space="preserve">toimihenkilöiden </w:t>
      </w:r>
      <w:r>
        <w:t xml:space="preserve">nimet, </w:t>
      </w:r>
      <w:r>
        <w:rPr>
          <w:color w:val="B7DAD2"/>
        </w:rPr>
        <w:t xml:space="preserve">jotka </w:t>
      </w:r>
      <w:r>
        <w:rPr>
          <w:color w:val="B7DAD2"/>
        </w:rPr>
        <w:t xml:space="preserve">eivät ole jättäneet kertomuksia ajoissa</w:t>
      </w:r>
      <w:r>
        <w:t xml:space="preserve">. </w:t>
      </w:r>
      <w:r>
        <w:t xml:space="preserve">Kaiken kaikkiaan </w:t>
      </w:r>
      <w:r>
        <w:rPr>
          <w:color w:val="233809"/>
        </w:rPr>
        <w:t xml:space="preserve">ehdotettujen sääntöjen </w:t>
      </w:r>
      <w:r>
        <w:t xml:space="preserve">edellyttämät raportit ovat </w:t>
      </w:r>
      <w:r>
        <w:rPr>
          <w:color w:val="F95475"/>
        </w:rPr>
        <w:t xml:space="preserve">Lanen mukaan </w:t>
      </w:r>
      <w:r>
        <w:t xml:space="preserve">"vähintään yhtä hyödyllisiä, ellei jopa hyödyllisempiä, liiketoimista kiinnostuneille sijoittajille". </w:t>
      </w:r>
      <w:r>
        <w:t xml:space="preserve">Robert Gabele, </w:t>
      </w:r>
      <w:r>
        <w:rPr>
          <w:color w:val="8C41BB"/>
        </w:rPr>
        <w:t xml:space="preserve">Floridassa Pohjois-Miamissa toimivan Invest/Net-yrityksen </w:t>
      </w:r>
      <w:r>
        <w:t xml:space="preserve">johtaja, </w:t>
      </w:r>
      <w:r>
        <w:rPr>
          <w:color w:val="ECEDFE"/>
        </w:rPr>
        <w:t xml:space="preserve">joka </w:t>
      </w:r>
      <w:r>
        <w:rPr>
          <w:color w:val="8C41BB"/>
        </w:rPr>
        <w:t xml:space="preserve">kerää ja myy tietoja yritysjohtajien kaupoista, </w:t>
      </w:r>
      <w:r>
        <w:t xml:space="preserve">sanoi kuitenkin, että </w:t>
      </w:r>
      <w:r>
        <w:rPr>
          <w:color w:val="FEFB0A"/>
        </w:rPr>
        <w:t xml:space="preserve">ehdotus </w:t>
      </w:r>
      <w:r>
        <w:t xml:space="preserve">on muotoiltu niin epämääräisesti, että </w:t>
      </w:r>
      <w:r>
        <w:rPr>
          <w:color w:val="2B2D32"/>
        </w:rPr>
        <w:t xml:space="preserve">avainjohtajien </w:t>
      </w:r>
      <w:r>
        <w:t xml:space="preserve">ei tarvitsisi tehdä raportteja lainkaan. </w:t>
      </w:r>
      <w:r>
        <w:rPr>
          <w:color w:val="94C661"/>
        </w:rPr>
        <w:t xml:space="preserve">Monet </w:t>
      </w:r>
      <w:r>
        <w:rPr>
          <w:color w:val="895E6B"/>
        </w:rPr>
        <w:t xml:space="preserve">komissiolle </w:t>
      </w:r>
      <w:r>
        <w:rPr>
          <w:color w:val="94C661"/>
        </w:rPr>
        <w:t xml:space="preserve">kirjoittaneet </w:t>
      </w:r>
      <w:r>
        <w:rPr>
          <w:color w:val="94C661"/>
        </w:rPr>
        <w:t xml:space="preserve">sijoittajat </w:t>
      </w:r>
      <w:r>
        <w:t xml:space="preserve">vaativat komissiota vaatimaan, että </w:t>
      </w:r>
      <w:r>
        <w:rPr>
          <w:color w:val="788E95"/>
        </w:rPr>
        <w:t xml:space="preserve">yritysjohtajien </w:t>
      </w:r>
      <w:r>
        <w:t xml:space="preserve">on ilmoitettava </w:t>
      </w:r>
      <w:r>
        <w:t xml:space="preserve">ostoistaan ja myynneistään välittömästi eikä kuukauden viiveellä. </w:t>
      </w:r>
      <w:r>
        <w:rPr>
          <w:color w:val="F95475"/>
        </w:rPr>
        <w:t xml:space="preserve">Lane </w:t>
      </w:r>
      <w:r>
        <w:t xml:space="preserve">sanoi kuitenkin, että vaikka </w:t>
      </w:r>
      <w:r>
        <w:rPr>
          <w:color w:val="04640D"/>
        </w:rPr>
        <w:t xml:space="preserve">komissio </w:t>
      </w:r>
      <w:r>
        <w:t xml:space="preserve">määrittelee</w:t>
      </w:r>
      <w:r>
        <w:rPr>
          <w:color w:val="FB6AB8"/>
        </w:rPr>
        <w:t xml:space="preserve">, kenen on tehtävä </w:t>
      </w:r>
      <w:r>
        <w:rPr>
          <w:color w:val="576094"/>
        </w:rPr>
        <w:t xml:space="preserve">ilmoitus</w:t>
      </w:r>
      <w:r>
        <w:t xml:space="preserve">, </w:t>
      </w:r>
      <w:r>
        <w:t xml:space="preserve">laki määrää</w:t>
      </w:r>
      <w:r>
        <w:t xml:space="preserve">, milloin </w:t>
      </w:r>
      <w:r>
        <w:t xml:space="preserve">se on tehtävä. </w:t>
      </w:r>
      <w:r>
        <w:rPr>
          <w:color w:val="DB1474"/>
        </w:rPr>
        <w:t xml:space="preserve">Sijoittajien</w:t>
      </w:r>
      <w:r>
        <w:rPr>
          <w:color w:val="8489AE"/>
        </w:rPr>
        <w:t xml:space="preserve">, jotka </w:t>
      </w:r>
      <w:r>
        <w:rPr>
          <w:color w:val="DB1474"/>
        </w:rPr>
        <w:t xml:space="preserve">haluavat muuttaa vaadittuja aikarajoja</w:t>
      </w:r>
      <w:r>
        <w:t xml:space="preserve">, pitäisi kirjoittaa </w:t>
      </w:r>
      <w:r>
        <w:t xml:space="preserve">edustajilleen kongressissa, hän lisäsi. </w:t>
      </w:r>
      <w:r>
        <w:t xml:space="preserve">Hän sanoi, että </w:t>
      </w:r>
      <w:r>
        <w:rPr>
          <w:color w:val="04640D"/>
        </w:rPr>
        <w:t xml:space="preserve">komissio </w:t>
      </w:r>
      <w:r>
        <w:t xml:space="preserve">olisi todennäköisesti valmis hyväksymään </w:t>
      </w:r>
      <w:r>
        <w:rPr>
          <w:color w:val="860E04"/>
        </w:rPr>
        <w:t xml:space="preserve">lain, </w:t>
      </w:r>
      <w:r>
        <w:rPr>
          <w:color w:val="FBC206"/>
        </w:rPr>
        <w:t xml:space="preserve">joka </w:t>
      </w:r>
      <w:r>
        <w:rPr>
          <w:color w:val="860E04"/>
        </w:rPr>
        <w:t xml:space="preserve">velvoittaisi </w:t>
      </w:r>
      <w:r>
        <w:rPr>
          <w:color w:val="6EAB9B"/>
        </w:rPr>
        <w:t xml:space="preserve">yritysten johtajat </w:t>
      </w:r>
      <w:r>
        <w:rPr>
          <w:color w:val="860E04"/>
        </w:rPr>
        <w:t xml:space="preserve">ilmoittamaan liiketoimista aikaisemmassa ajassa.</w:t>
      </w:r>
    </w:p>
    <w:p>
      <w:r>
        <w:rPr>
          <w:b/>
        </w:rPr>
        <w:t xml:space="preserve">Asiakirja numero 4</w:t>
      </w:r>
    </w:p>
    <w:p>
      <w:r>
        <w:rPr>
          <w:b/>
        </w:rPr>
        <w:t xml:space="preserve">Asiakirjan tunniste: wsj0204-001</w:t>
      </w:r>
    </w:p>
    <w:p>
      <w:r>
        <w:rPr>
          <w:color w:val="310106"/>
        </w:rPr>
        <w:t xml:space="preserve">Maan suurin eläkerahasto, </w:t>
      </w:r>
      <w:r>
        <w:rPr>
          <w:color w:val="04640D"/>
        </w:rPr>
        <w:t xml:space="preserve">joka </w:t>
      </w:r>
      <w:r>
        <w:rPr>
          <w:color w:val="310106"/>
        </w:rPr>
        <w:t xml:space="preserve">hallinnoi 80 miljardia dollaria yliopistojen työntekijöille</w:t>
      </w:r>
      <w:r>
        <w:t xml:space="preserve">, aikoo tarjota </w:t>
      </w:r>
      <w:r>
        <w:t xml:space="preserve">kaksi uutta sijoitusmahdollisuutta </w:t>
      </w:r>
      <w:r>
        <w:t xml:space="preserve">1,2 miljoonalle </w:t>
      </w:r>
      <w:r>
        <w:t xml:space="preserve">osallistujalleen. </w:t>
      </w:r>
      <w:r>
        <w:rPr>
          <w:color w:val="310106"/>
        </w:rPr>
        <w:t xml:space="preserve">Teachers Insurance and Annuity Association Fund - University Retirement Basic Endowment Fund </w:t>
      </w:r>
      <w:r>
        <w:t xml:space="preserve">ilmoitti ottavansa käyttöön </w:t>
      </w:r>
      <w:r>
        <w:rPr>
          <w:color w:val="FEFB0A"/>
        </w:rPr>
        <w:t xml:space="preserve">uuden osake- ja joukkolainarahaston, </w:t>
      </w:r>
      <w:r>
        <w:rPr>
          <w:color w:val="FB5514"/>
        </w:rPr>
        <w:t xml:space="preserve">joka </w:t>
      </w:r>
      <w:r>
        <w:rPr>
          <w:color w:val="FEFB0A"/>
        </w:rPr>
        <w:t xml:space="preserve">sijoittaa "sosiaalisesti vastuullisiin" yrityksiin, </w:t>
      </w:r>
      <w:r>
        <w:rPr>
          <w:color w:val="E115C0"/>
        </w:rPr>
        <w:t xml:space="preserve">sekä </w:t>
      </w:r>
      <w:r>
        <w:rPr>
          <w:color w:val="00587F"/>
        </w:rPr>
        <w:t xml:space="preserve">uuden joukkolainarahaston</w:t>
      </w:r>
      <w:r>
        <w:t xml:space="preserve">. </w:t>
      </w:r>
      <w:r>
        <w:rPr>
          <w:color w:val="E115C0"/>
        </w:rPr>
        <w:t xml:space="preserve">Molempien rahastojen odotetaan olevan </w:t>
      </w:r>
      <w:r>
        <w:t xml:space="preserve">toiminnassa noin 1. maaliskuuta</w:t>
      </w:r>
      <w:r>
        <w:t xml:space="preserve">, mikäli </w:t>
      </w:r>
      <w:r>
        <w:rPr>
          <w:color w:val="0BC582"/>
        </w:rPr>
        <w:t xml:space="preserve">SEC </w:t>
      </w:r>
      <w:r>
        <w:t xml:space="preserve">hyväksyy ne. </w:t>
      </w:r>
      <w:r>
        <w:t xml:space="preserve">Jotta </w:t>
      </w:r>
      <w:r>
        <w:rPr>
          <w:color w:val="FEB8C8"/>
        </w:rPr>
        <w:t xml:space="preserve">työntekijät voivat </w:t>
      </w:r>
      <w:r>
        <w:t xml:space="preserve">merkitä optioita, myös </w:t>
      </w:r>
      <w:r>
        <w:rPr>
          <w:color w:val="FEB8C8"/>
        </w:rPr>
        <w:t xml:space="preserve">heidän</w:t>
      </w:r>
      <w:r>
        <w:t xml:space="preserve"> kollegionsa on hyväksyttävä järjestelmä</w:t>
      </w:r>
      <w:r>
        <w:t xml:space="preserve">. </w:t>
      </w:r>
      <w:r>
        <w:rPr>
          <w:color w:val="310106"/>
        </w:rPr>
        <w:t xml:space="preserve">Eläkerahastoon kuuluu </w:t>
      </w:r>
      <w:r>
        <w:t xml:space="preserve">noin 4 300 laitosta. Uudet vaihtoehdot ovat osa </w:t>
      </w:r>
      <w:r>
        <w:rPr>
          <w:color w:val="9E8317"/>
        </w:rPr>
        <w:t xml:space="preserve">sopimusta, jonka </w:t>
      </w:r>
      <w:r>
        <w:rPr>
          <w:color w:val="847D81"/>
        </w:rPr>
        <w:t xml:space="preserve">eläkerahasto teki </w:t>
      </w:r>
      <w:r>
        <w:rPr>
          <w:color w:val="9E8317"/>
        </w:rPr>
        <w:t xml:space="preserve">joulukuussa </w:t>
      </w:r>
      <w:r>
        <w:rPr>
          <w:color w:val="58018B"/>
        </w:rPr>
        <w:t xml:space="preserve">SEC:n </w:t>
      </w:r>
      <w:r>
        <w:rPr>
          <w:color w:val="58018B"/>
        </w:rPr>
        <w:t xml:space="preserve">kanssa, kun se joutui </w:t>
      </w:r>
      <w:r>
        <w:rPr>
          <w:color w:val="9E8317"/>
        </w:rPr>
        <w:t xml:space="preserve">lieventämään </w:t>
      </w:r>
      <w:r>
        <w:rPr>
          <w:color w:val="9E8317"/>
        </w:rPr>
        <w:t xml:space="preserve">tiukkoja osallistumissääntöjään ja tarjoamaan enemmän sijoitusvaihtoehtoja</w:t>
      </w:r>
      <w:r>
        <w:t xml:space="preserve">. </w:t>
      </w:r>
      <w:r>
        <w:rPr>
          <w:color w:val="B70639"/>
        </w:rPr>
        <w:t xml:space="preserve">Uudessa "sosiaalisten vaihtoehtojen" rahastossa </w:t>
      </w:r>
      <w:r>
        <w:t xml:space="preserve">vältetään sellaisten yritysten arvopapereita, joilla on yhteyksiä Etelä-Afrikkaan, ydinvoimaan ja joissakin tapauksissa Pohjois-Irlantiin. Sen ulkopuolelle jäävät myös sijoitukset yrityksiin, joiden "merkittävä" liiketoiminta perustuu aseiden, alkoholijuomien tai tupakan valmistukseen. </w:t>
      </w:r>
      <w:r>
        <w:rPr>
          <w:color w:val="B70639"/>
        </w:rPr>
        <w:t xml:space="preserve">Rahastosta </w:t>
      </w:r>
      <w:r>
        <w:t xml:space="preserve">60 prosenttia </w:t>
      </w:r>
      <w:r>
        <w:t xml:space="preserve">sijoitetaan osakkeisiin ja loput joukkovelkakirjoihin ja lyhytaikaisiin sijoituksiin. </w:t>
      </w:r>
      <w:r>
        <w:rPr>
          <w:color w:val="703B01"/>
        </w:rPr>
        <w:t xml:space="preserve">Joukkovelkakirjarahasto </w:t>
      </w:r>
      <w:r>
        <w:t xml:space="preserve">sijoittaa ensiluokkaisiin tai keskitasoisiin joukkovelkakirjoihin, asuntolainoihin tai omaisuusvakuudellisiin arvopapereihin, mukaan lukien 15 prosenttia ulkomaisiin arvopapereihin. </w:t>
      </w:r>
      <w:r>
        <w:rPr>
          <w:color w:val="703B01"/>
        </w:rPr>
        <w:t xml:space="preserve">Rahasto </w:t>
      </w:r>
      <w:r>
        <w:t xml:space="preserve">voi myös ostaa ja myydä </w:t>
      </w:r>
      <w:r>
        <w:rPr>
          <w:color w:val="F7F1DF"/>
        </w:rPr>
        <w:t xml:space="preserve">futuuri- ja optiosopimuksia </w:t>
      </w:r>
      <w:r>
        <w:t xml:space="preserve">New Yorkin osavaltion vakuutusministeriön luvalla. </w:t>
      </w:r>
      <w:r>
        <w:rPr>
          <w:color w:val="118B8A"/>
        </w:rPr>
        <w:t xml:space="preserve">Osallistujat voivat </w:t>
      </w:r>
      <w:r>
        <w:rPr>
          <w:color w:val="E115C0"/>
        </w:rPr>
        <w:t xml:space="preserve">näiden kahden uuden rahaston </w:t>
      </w:r>
      <w:r>
        <w:t xml:space="preserve">puitteissa </w:t>
      </w:r>
      <w:r>
        <w:t xml:space="preserve">siirtää rahaa </w:t>
      </w:r>
      <w:r>
        <w:rPr>
          <w:color w:val="E115C0"/>
        </w:rPr>
        <w:t xml:space="preserve">uusista rahastoista </w:t>
      </w:r>
      <w:r>
        <w:t xml:space="preserve">muihin sijoitusrahastoihin tai työsuhteen päättyessä nostaa </w:t>
      </w:r>
      <w:r>
        <w:rPr>
          <w:color w:val="E115C0"/>
        </w:rPr>
        <w:t xml:space="preserve">rahastoista </w:t>
      </w:r>
      <w:r>
        <w:t xml:space="preserve">käteistä rahaa. </w:t>
      </w:r>
      <w:r>
        <w:rPr>
          <w:color w:val="310106"/>
        </w:rPr>
        <w:t xml:space="preserve">Eläkerahaston </w:t>
      </w:r>
      <w:r>
        <w:t xml:space="preserve">tarjoamat sijoitusvaihtoehdot </w:t>
      </w:r>
      <w:r>
        <w:t xml:space="preserve">rajoittuvat tällä hetkellä osakerahastoon, eläkerahastoon ja rahamarkkinarahastoon.</w:t>
      </w:r>
    </w:p>
    <w:p>
      <w:r>
        <w:rPr>
          <w:b/>
        </w:rPr>
        <w:t xml:space="preserve">Asiakirja numero 5</w:t>
      </w:r>
    </w:p>
    <w:p>
      <w:r>
        <w:rPr>
          <w:b/>
        </w:rPr>
        <w:t xml:space="preserve">Asiakirjan tunniste: wsj0205-001</w:t>
      </w:r>
    </w:p>
    <w:p>
      <w:r>
        <w:rPr>
          <w:color w:val="310106"/>
        </w:rPr>
        <w:t xml:space="preserve">New Brunswick Scientific Co, biotekniikan instrumentteja ja laitteita valmistava yritys </w:t>
      </w:r>
      <w:r>
        <w:t xml:space="preserve">ilmoitti hyväksyneensä </w:t>
      </w:r>
      <w:r>
        <w:rPr>
          <w:color w:val="04640D"/>
        </w:rPr>
        <w:t xml:space="preserve">yritysostojen vastaisen suunnitelman</w:t>
      </w:r>
      <w:r>
        <w:rPr>
          <w:color w:val="FEFB0A"/>
        </w:rPr>
        <w:t xml:space="preserve">, joka </w:t>
      </w:r>
      <w:r>
        <w:rPr>
          <w:color w:val="04640D"/>
        </w:rPr>
        <w:t xml:space="preserve">antaa osakkeenomistajille oikeuden ostaa osakkeita puoleen hintaan tietyin edellytyksin</w:t>
      </w:r>
      <w:r>
        <w:t xml:space="preserve">. </w:t>
      </w:r>
      <w:r>
        <w:rPr>
          <w:color w:val="310106"/>
        </w:rPr>
        <w:t xml:space="preserve">Yhtiön </w:t>
      </w:r>
      <w:r>
        <w:t xml:space="preserve">mukaan </w:t>
      </w:r>
      <w:r>
        <w:rPr>
          <w:color w:val="04640D"/>
        </w:rPr>
        <w:t xml:space="preserve">suunnitelma, </w:t>
      </w:r>
      <w:r>
        <w:rPr>
          <w:color w:val="FEFB0A"/>
        </w:rPr>
        <w:t xml:space="preserve">jonka </w:t>
      </w:r>
      <w:r>
        <w:rPr>
          <w:color w:val="04640D"/>
        </w:rPr>
        <w:t xml:space="preserve">viimeistely vie jonkin aikaa</w:t>
      </w:r>
      <w:r>
        <w:t xml:space="preserve">, suojaa osakkeenomistajia "laittomilta yritysostotaktiikoilta".</w:t>
      </w:r>
    </w:p>
    <w:p>
      <w:r>
        <w:rPr>
          <w:b/>
        </w:rPr>
        <w:t xml:space="preserve">Asiakirja numero 6</w:t>
      </w:r>
    </w:p>
    <w:p>
      <w:r>
        <w:rPr>
          <w:b/>
        </w:rPr>
        <w:t xml:space="preserve">Asiakirjan tunniste: wsj0206-001</w:t>
      </w:r>
    </w:p>
    <w:p>
      <w:r>
        <w:t xml:space="preserve">W. Ed Tyler, 37, </w:t>
      </w:r>
      <w:r>
        <w:rPr>
          <w:color w:val="310106"/>
        </w:rPr>
        <w:t xml:space="preserve">painokonsernin </w:t>
      </w:r>
      <w:r>
        <w:t xml:space="preserve">vanhempi varatoimitusjohtaja, </w:t>
      </w:r>
      <w:r>
        <w:t xml:space="preserve">on valittu </w:t>
      </w:r>
      <w:r>
        <w:rPr>
          <w:color w:val="310106"/>
        </w:rPr>
        <w:t xml:space="preserve">konsernin</w:t>
      </w:r>
      <w:r>
        <w:t xml:space="preserve"> teknologiaryhmän uudeksi johtajaksi</w:t>
      </w:r>
      <w:r>
        <w:t xml:space="preserve">.</w:t>
      </w:r>
    </w:p>
    <w:p>
      <w:r>
        <w:rPr>
          <w:b/>
        </w:rPr>
        <w:t xml:space="preserve">Asiakirja numero 7</w:t>
      </w:r>
    </w:p>
    <w:p>
      <w:r>
        <w:rPr>
          <w:b/>
        </w:rPr>
        <w:t xml:space="preserve">Asiakirjan tunniste: wsj0207-001</w:t>
      </w:r>
    </w:p>
    <w:p>
      <w:r>
        <w:rPr>
          <w:color w:val="310106"/>
        </w:rPr>
        <w:t xml:space="preserve">Puupuhaltimien solistien </w:t>
      </w:r>
      <w:r>
        <w:t xml:space="preserve">on oltava kekseliäitä, jos he haluavat saada riittävästi työtä, </w:t>
      </w:r>
      <w:r>
        <w:rPr>
          <w:color w:val="04640D"/>
        </w:rPr>
        <w:t xml:space="preserve">koska </w:t>
      </w:r>
      <w:r>
        <w:rPr>
          <w:color w:val="FEFB0A"/>
        </w:rPr>
        <w:t xml:space="preserve">heidän </w:t>
      </w:r>
      <w:r>
        <w:rPr>
          <w:color w:val="04640D"/>
        </w:rPr>
        <w:t xml:space="preserve">ohjelmistonsa ja yleisönsä kiinnostavuus on rajallinen</w:t>
      </w:r>
      <w:r>
        <w:t xml:space="preserve">. </w:t>
      </w:r>
      <w:r>
        <w:rPr>
          <w:color w:val="FB5514"/>
        </w:rPr>
        <w:t xml:space="preserve">Oboisti Heinz Holliger </w:t>
      </w:r>
      <w:r>
        <w:t xml:space="preserve">on ottanut </w:t>
      </w:r>
      <w:r>
        <w:rPr>
          <w:color w:val="04640D"/>
        </w:rPr>
        <w:t xml:space="preserve">ongelman ratkaisemiseksi </w:t>
      </w:r>
      <w:r>
        <w:t xml:space="preserve">kovan lähestymistavan: hän tilaa ja esittää pelättyjä nykykappaleita hienosti, ja hän tekee myös hieman kapellimestarointia, jotta hänen ei tarvitsisi soittaa samoja Mozartin ja Straussin konserttoja kerta toisensa jälkeen. </w:t>
      </w:r>
      <w:r>
        <w:rPr>
          <w:color w:val="E115C0"/>
        </w:rPr>
        <w:t xml:space="preserve">Richard Stoltzman </w:t>
      </w:r>
      <w:r>
        <w:t xml:space="preserve">otti pehmeämmän ja yleisöystävällisemmän lähestymistavan. Vuosia sitten hän teki yhteistyötä uuden musiikin gurujen Peter Serkinin ja Fred Sherryn kanssa </w:t>
      </w:r>
      <w:r>
        <w:rPr>
          <w:color w:val="00587F"/>
        </w:rPr>
        <w:t xml:space="preserve">hyvin epäsovinnaisessa kamarikokoonpanossa Tashi</w:t>
      </w:r>
      <w:r>
        <w:rPr>
          <w:color w:val="0BC582"/>
        </w:rPr>
        <w:t xml:space="preserve">, joka </w:t>
      </w:r>
      <w:r>
        <w:rPr>
          <w:color w:val="00587F"/>
        </w:rPr>
        <w:t xml:space="preserve">veti yleisön eteen pelättyjä nykykappaleita kuten Messiaenin "Quartet for the End of Time"</w:t>
      </w:r>
      <w:r>
        <w:t xml:space="preserve">. </w:t>
      </w:r>
      <w:r>
        <w:t xml:space="preserve">Nykyään </w:t>
      </w:r>
      <w:r>
        <w:rPr>
          <w:color w:val="E115C0"/>
        </w:rPr>
        <w:t xml:space="preserve">tämä tonttumainen klarinetisti on </w:t>
      </w:r>
      <w:r>
        <w:t xml:space="preserve">lähes luopunut </w:t>
      </w:r>
      <w:r>
        <w:t xml:space="preserve">lähetystyöstään (vaikka </w:t>
      </w:r>
      <w:r>
        <w:rPr>
          <w:color w:val="00587F"/>
        </w:rPr>
        <w:t xml:space="preserve">vanhan Tashin </w:t>
      </w:r>
      <w:r>
        <w:t xml:space="preserve">vaikutus on </w:t>
      </w:r>
      <w:r>
        <w:t xml:space="preserve">yhä läsnä) ja matkustaa nyt </w:t>
      </w:r>
      <w:r>
        <w:rPr>
          <w:color w:val="FEB8C8"/>
        </w:rPr>
        <w:t xml:space="preserve">pianon, basson ja slide-projektion kanssa, ja ohjelmisto vaihtelee kevyestä klassisesta kevyeen jazziin ja kevyeen poppiin</w:t>
      </w:r>
      <w:r>
        <w:t xml:space="preserve">, muutamaa merkittävää poikkeusta lukuun ottamatta. </w:t>
      </w:r>
      <w:r>
        <w:rPr>
          <w:color w:val="FEB8C8"/>
        </w:rPr>
        <w:t xml:space="preserve">Juuri sopivaa </w:t>
      </w:r>
      <w:r>
        <w:rPr>
          <w:color w:val="9E8317"/>
        </w:rPr>
        <w:t xml:space="preserve">Vivaldin kuuntelijoille lounaaseen yhdistetyllä brunssilla, yleisölle, joka koostuu nuorista varakkaista, jotka </w:t>
      </w:r>
      <w:r>
        <w:rPr>
          <w:color w:val="01190F"/>
        </w:rPr>
        <w:t xml:space="preserve">ovat alkaneet rakastaa </w:t>
      </w:r>
      <w:r>
        <w:rPr>
          <w:color w:val="9E8317"/>
        </w:rPr>
        <w:t xml:space="preserve">New Age -tyyliä </w:t>
      </w:r>
      <w:r>
        <w:rPr>
          <w:color w:val="9E8317"/>
        </w:rPr>
        <w:t xml:space="preserve">omana kevyenä kuuntelumusiikkinaan</w:t>
      </w:r>
      <w:r>
        <w:t xml:space="preserve">. </w:t>
      </w:r>
      <w:r>
        <w:rPr>
          <w:color w:val="E115C0"/>
        </w:rPr>
        <w:t xml:space="preserve">Stoltzmanin </w:t>
      </w:r>
      <w:r>
        <w:t xml:space="preserve">musiikkia tai </w:t>
      </w:r>
      <w:r>
        <w:rPr>
          <w:color w:val="E115C0"/>
        </w:rPr>
        <w:t xml:space="preserve">hänen </w:t>
      </w:r>
      <w:r>
        <w:t xml:space="preserve">motiivejaan ei kuitenkaan voi pitää puhtaasti kaupallisina ja pinnallisina. Hän uskoo siihen, mitä pelaa, ja hän pelaa sitä hyvin. </w:t>
      </w:r>
      <w:r>
        <w:rPr>
          <w:color w:val="847D81"/>
        </w:rPr>
        <w:t xml:space="preserve">Hänen </w:t>
      </w:r>
      <w:r>
        <w:rPr>
          <w:color w:val="58018B"/>
        </w:rPr>
        <w:t xml:space="preserve">äskettäinen esityksensä Metissä, nimeltään "A Musical Odyssey"</w:t>
      </w:r>
      <w:r>
        <w:t xml:space="preserve">, on tästä hyvä </w:t>
      </w:r>
      <w:r>
        <w:t xml:space="preserve">esimerkki. </w:t>
      </w:r>
      <w:r>
        <w:rPr>
          <w:color w:val="58018B"/>
        </w:rPr>
        <w:t xml:space="preserve">Se </w:t>
      </w:r>
      <w:r>
        <w:t xml:space="preserve">oli </w:t>
      </w:r>
      <w:r>
        <w:t xml:space="preserve">enemmänkin juhlatilaisuus tai hyvin hiottu improvisaatio muutaman ystävän kanssa kuin klassinen konsertti. </w:t>
      </w:r>
      <w:r>
        <w:rPr>
          <w:color w:val="E115C0"/>
        </w:rPr>
        <w:t xml:space="preserve">Mustaan samettipukuunsa </w:t>
      </w:r>
      <w:r>
        <w:rPr>
          <w:color w:val="E115C0"/>
        </w:rPr>
        <w:t xml:space="preserve">pukeutunut klarinetisti </w:t>
      </w:r>
      <w:r>
        <w:t xml:space="preserve">ilmoitti pehmeällä äänellä, että </w:t>
      </w:r>
      <w:r>
        <w:rPr>
          <w:color w:val="F7F1DF"/>
        </w:rPr>
        <w:t xml:space="preserve">hänen </w:t>
      </w:r>
      <w:r>
        <w:rPr>
          <w:color w:val="118B8A"/>
        </w:rPr>
        <w:t xml:space="preserve">uusi albuminsa "Inner Voices" </w:t>
      </w:r>
      <w:r>
        <w:t xml:space="preserve">oli juuri ilmestynyt</w:t>
      </w:r>
      <w:r>
        <w:t xml:space="preserve">, että </w:t>
      </w:r>
      <w:r>
        <w:rPr>
          <w:color w:val="E115C0"/>
        </w:rPr>
        <w:t xml:space="preserve">hänen </w:t>
      </w:r>
      <w:r>
        <w:t xml:space="preserve">perheensä istui eturivissä ja että tänään oli </w:t>
      </w:r>
      <w:r>
        <w:rPr>
          <w:color w:val="4AFEFA"/>
        </w:rPr>
        <w:t xml:space="preserve">hänen </w:t>
      </w:r>
      <w:r>
        <w:rPr>
          <w:color w:val="FCB164"/>
        </w:rPr>
        <w:t xml:space="preserve">äitinsä </w:t>
      </w:r>
      <w:r>
        <w:t xml:space="preserve">syntymäpäivä, joten hän soittaisi </w:t>
      </w:r>
      <w:r>
        <w:rPr>
          <w:color w:val="FCB164"/>
        </w:rPr>
        <w:t xml:space="preserve">hänen </w:t>
      </w:r>
      <w:r>
        <w:t xml:space="preserve">suosikkikappaleensa </w:t>
      </w:r>
      <w:r>
        <w:rPr>
          <w:color w:val="118B8A"/>
        </w:rPr>
        <w:t xml:space="preserve">levyltä</w:t>
      </w:r>
      <w:r>
        <w:t xml:space="preserve">. </w:t>
      </w:r>
      <w:r>
        <w:t xml:space="preserve">Hän aloitti </w:t>
      </w:r>
      <w:r>
        <w:rPr>
          <w:color w:val="796EE6"/>
        </w:rPr>
        <w:t xml:space="preserve">Saint-Saensin </w:t>
      </w:r>
      <w:r>
        <w:t xml:space="preserve">"Eläinten karnevaalista" peräisin olevalla "Joutsenella", joka on sellistiopettajien suosima encore, ja soitti sen ihanan pehmeällä äänellä ilman minkäänlaista runollisuutta. Sitten, ikään kuin osoittaakseen, että hän osaa soittaa nopeasti, hän tarjosi toisen osan </w:t>
      </w:r>
      <w:r>
        <w:rPr>
          <w:color w:val="53495F"/>
        </w:rPr>
        <w:t xml:space="preserve">Saint-Saensin </w:t>
      </w:r>
      <w:r>
        <w:rPr>
          <w:color w:val="000D2C"/>
        </w:rPr>
        <w:t xml:space="preserve">sonaatista klarinetille, oikullisen riehakkaan teoksen</w:t>
      </w:r>
      <w:r>
        <w:rPr>
          <w:color w:val="F95475"/>
        </w:rPr>
        <w:t xml:space="preserve">, joka </w:t>
      </w:r>
      <w:r>
        <w:rPr>
          <w:color w:val="000D2C"/>
        </w:rPr>
        <w:t xml:space="preserve">kuvastaa </w:t>
      </w:r>
      <w:r>
        <w:rPr>
          <w:color w:val="61FC03"/>
        </w:rPr>
        <w:t xml:space="preserve">Stoltzmanin </w:t>
      </w:r>
      <w:r>
        <w:rPr>
          <w:color w:val="000D2C"/>
        </w:rPr>
        <w:t xml:space="preserve">persoonallisuuden </w:t>
      </w:r>
      <w:r>
        <w:rPr>
          <w:color w:val="000D2C"/>
        </w:rPr>
        <w:t xml:space="preserve">toista puoliskoa</w:t>
      </w:r>
      <w:r>
        <w:t xml:space="preserve">. </w:t>
      </w:r>
      <w:r>
        <w:t xml:space="preserve">Ja niin se meni koko </w:t>
      </w:r>
      <w:r>
        <w:rPr>
          <w:color w:val="5D9608"/>
        </w:rPr>
        <w:t xml:space="preserve">ensimmäisen puoliajan</w:t>
      </w:r>
      <w:r>
        <w:t xml:space="preserve">: taitavasti valittu sekoitus enintään viiden minuutin mittaisia kappaleita, </w:t>
      </w:r>
      <w:r>
        <w:t xml:space="preserve">joista</w:t>
      </w:r>
      <w:r>
        <w:t xml:space="preserve"> yksikään ei </w:t>
      </w:r>
      <w:r>
        <w:t xml:space="preserve">järkytä tai haasta </w:t>
      </w:r>
      <w:r>
        <w:rPr>
          <w:color w:val="98A088"/>
        </w:rPr>
        <w:t xml:space="preserve">kuulijaa. </w:t>
      </w:r>
      <w:r>
        <w:rPr>
          <w:color w:val="E115C0"/>
        </w:rPr>
        <w:t xml:space="preserve">Stoltzman </w:t>
      </w:r>
      <w:r>
        <w:t xml:space="preserve">esitteli </w:t>
      </w:r>
      <w:r>
        <w:t xml:space="preserve">bändikaverinsa: </w:t>
      </w:r>
      <w:r>
        <w:rPr>
          <w:color w:val="4F584E"/>
        </w:rPr>
        <w:t xml:space="preserve">pianisti, fagotin soittaja, säveltäjä ja vanha ystävä Yalesta, Bill Douglas, </w:t>
      </w:r>
      <w:r>
        <w:t xml:space="preserve">sekä </w:t>
      </w:r>
      <w:r>
        <w:rPr>
          <w:color w:val="248AD0"/>
        </w:rPr>
        <w:t xml:space="preserve">jazzbassisti Eddie Gomez</w:t>
      </w:r>
      <w:r>
        <w:t xml:space="preserve">. </w:t>
      </w:r>
      <w:r>
        <w:rPr>
          <w:color w:val="5C5300"/>
        </w:rPr>
        <w:t xml:space="preserve">Improvisaatio-osa </w:t>
      </w:r>
      <w:r>
        <w:t xml:space="preserve">rakennettiin </w:t>
      </w:r>
      <w:r>
        <w:rPr>
          <w:color w:val="4F584E"/>
        </w:rPr>
        <w:t xml:space="preserve">Douglasin </w:t>
      </w:r>
      <w:r>
        <w:t xml:space="preserve">sävellysten </w:t>
      </w:r>
      <w:r>
        <w:t xml:space="preserve">ympärille</w:t>
      </w:r>
      <w:r>
        <w:t xml:space="preserve">, alkaen "Golden Rain" -osasta, rytmisestä, huolettomasta siirtymästä </w:t>
      </w:r>
      <w:r>
        <w:rPr>
          <w:color w:val="9F6551"/>
        </w:rPr>
        <w:t xml:space="preserve">nopeampaan "Heaven" -kappaleeseen, </w:t>
      </w:r>
      <w:r>
        <w:rPr>
          <w:color w:val="BCFEC6"/>
        </w:rPr>
        <w:t xml:space="preserve">joka </w:t>
      </w:r>
      <w:r>
        <w:rPr>
          <w:color w:val="9F6551"/>
        </w:rPr>
        <w:t xml:space="preserve">antoi </w:t>
      </w:r>
      <w:r>
        <w:rPr>
          <w:color w:val="932C70"/>
        </w:rPr>
        <w:t xml:space="preserve">Stoltzmanille </w:t>
      </w:r>
      <w:r>
        <w:rPr>
          <w:color w:val="9F6551"/>
        </w:rPr>
        <w:t xml:space="preserve">tilaisuuden haikailla korkeassa rekisterissä ja esitellä </w:t>
      </w:r>
      <w:r>
        <w:rPr>
          <w:color w:val="9F6551"/>
        </w:rPr>
        <w:t xml:space="preserve">salamannopeita sormiaan</w:t>
      </w:r>
      <w:r>
        <w:t xml:space="preserve">. </w:t>
      </w:r>
      <w:r>
        <w:t xml:space="preserve">Sen jälkeen kuultiin </w:t>
      </w:r>
      <w:r>
        <w:rPr>
          <w:color w:val="2B1B04"/>
        </w:rPr>
        <w:t xml:space="preserve">Bachin </w:t>
      </w:r>
      <w:r>
        <w:t xml:space="preserve">"Aaria". </w:t>
      </w:r>
      <w:r>
        <w:rPr>
          <w:color w:val="E115C0"/>
        </w:rPr>
        <w:t xml:space="preserve">Stoltzman </w:t>
      </w:r>
      <w:r>
        <w:t xml:space="preserve">rakensi </w:t>
      </w:r>
      <w:r>
        <w:rPr>
          <w:color w:val="2B1B04"/>
        </w:rPr>
        <w:t xml:space="preserve">säveltäjän </w:t>
      </w:r>
      <w:r>
        <w:t xml:space="preserve">pohjalta </w:t>
      </w:r>
      <w:r>
        <w:t xml:space="preserve">julistamalla </w:t>
      </w:r>
      <w:r>
        <w:rPr>
          <w:color w:val="2B1B04"/>
        </w:rPr>
        <w:t xml:space="preserve">hänet </w:t>
      </w:r>
      <w:r>
        <w:rPr>
          <w:color w:val="B5AFC4"/>
        </w:rPr>
        <w:t xml:space="preserve">"1700-luvun suureksi improvisoijaksi</w:t>
      </w:r>
      <w:r>
        <w:t xml:space="preserve">" ja </w:t>
      </w:r>
      <w:r>
        <w:t xml:space="preserve">jatkoi </w:t>
      </w:r>
      <w:r>
        <w:rPr>
          <w:color w:val="B5AFC4"/>
        </w:rPr>
        <w:t xml:space="preserve">tuota mielikuvaa</w:t>
      </w:r>
      <w:r>
        <w:t xml:space="preserve">, kun hän </w:t>
      </w:r>
      <w:r>
        <w:t xml:space="preserve">soitti </w:t>
      </w:r>
      <w:r>
        <w:t xml:space="preserve">yhdessä </w:t>
      </w:r>
      <w:r>
        <w:rPr>
          <w:color w:val="4F584E"/>
        </w:rPr>
        <w:t xml:space="preserve">Douglasin </w:t>
      </w:r>
      <w:r>
        <w:t xml:space="preserve">kanssa joitakin </w:t>
      </w:r>
      <w:r>
        <w:rPr>
          <w:color w:val="2B1B04"/>
        </w:rPr>
        <w:t xml:space="preserve">Bachin </w:t>
      </w:r>
      <w:r>
        <w:t xml:space="preserve">kaksiosaisia keksintöjä, jotka </w:t>
      </w:r>
      <w:r>
        <w:rPr>
          <w:color w:val="4F584E"/>
        </w:rPr>
        <w:t xml:space="preserve">Douglas oli </w:t>
      </w:r>
      <w:r>
        <w:t xml:space="preserve">taitavasti </w:t>
      </w:r>
      <w:r>
        <w:t xml:space="preserve">sovittanut klarinetille ja fagotille. Pidetään tunnelma kevyt, </w:t>
      </w:r>
      <w:r>
        <w:rPr>
          <w:color w:val="D4C67A"/>
        </w:rPr>
        <w:t xml:space="preserve">kaksi </w:t>
      </w:r>
      <w:r>
        <w:t xml:space="preserve">sitten lauloi ja nauroi tiensä läpi joitakin tappaja polyrytmejä, jotka </w:t>
      </w:r>
      <w:r>
        <w:rPr>
          <w:color w:val="4F584E"/>
        </w:rPr>
        <w:t xml:space="preserve">Douglas on </w:t>
      </w:r>
      <w:r>
        <w:t xml:space="preserve">suunnitellut </w:t>
      </w:r>
      <w:r>
        <w:t xml:space="preserve">vaihtoehtona Hindemithin kuivia tekniikoita teorian opettamiseen, ennen kuin </w:t>
      </w:r>
      <w:r>
        <w:t xml:space="preserve">liidellä ja improvisoida </w:t>
      </w:r>
      <w:r>
        <w:rPr>
          <w:color w:val="248AD0"/>
        </w:rPr>
        <w:t xml:space="preserve">Gomezin kanssa </w:t>
      </w:r>
      <w:r>
        <w:rPr>
          <w:color w:val="4F584E"/>
        </w:rPr>
        <w:t xml:space="preserve">säveltäjän </w:t>
      </w:r>
      <w:r>
        <w:t xml:space="preserve">kiillotettu "Bebop Etudes". </w:t>
      </w:r>
      <w:r>
        <w:rPr>
          <w:color w:val="5D9608"/>
        </w:rPr>
        <w:t xml:space="preserve">Ensimmäisen osan </w:t>
      </w:r>
      <w:r>
        <w:t xml:space="preserve">loppu </w:t>
      </w:r>
      <w:r>
        <w:t xml:space="preserve">toi kuitenkin sen, mitä </w:t>
      </w:r>
      <w:r>
        <w:rPr>
          <w:color w:val="AE7AA1"/>
        </w:rPr>
        <w:t xml:space="preserve">yleisö todennäköisesti odotti: </w:t>
      </w:r>
      <w:r>
        <w:rPr>
          <w:color w:val="C2A393"/>
        </w:rPr>
        <w:t xml:space="preserve">poplaulaja Judy Collinsin, </w:t>
      </w:r>
      <w:r>
        <w:rPr>
          <w:color w:val="0232FD"/>
        </w:rPr>
        <w:t xml:space="preserve">joka </w:t>
      </w:r>
      <w:r>
        <w:rPr>
          <w:color w:val="C2A393"/>
        </w:rPr>
        <w:t xml:space="preserve">esiintyi </w:t>
      </w:r>
      <w:r>
        <w:rPr>
          <w:color w:val="6A3A35"/>
        </w:rPr>
        <w:t xml:space="preserve">kappaleessa "Inner Voices</w:t>
      </w:r>
      <w:r>
        <w:t xml:space="preserve">". Kuten aina, </w:t>
      </w:r>
      <w:r>
        <w:rPr>
          <w:color w:val="AE7AA1"/>
        </w:rPr>
        <w:t xml:space="preserve">viehättävä ja äänellisesti puhdas Collins </w:t>
      </w:r>
      <w:r>
        <w:t xml:space="preserve">lauloi </w:t>
      </w:r>
      <w:r>
        <w:rPr>
          <w:color w:val="BA6801"/>
        </w:rPr>
        <w:t xml:space="preserve">Joni Mitchellin kappaleen "Free" - joka kertoi kohtaamisesta katuklarinetistin kanssa ja </w:t>
      </w:r>
      <w:r>
        <w:rPr>
          <w:color w:val="168E5C"/>
        </w:rPr>
        <w:t xml:space="preserve">johon </w:t>
      </w:r>
      <w:r>
        <w:rPr>
          <w:color w:val="16C0D0"/>
        </w:rPr>
        <w:t xml:space="preserve">Stoltzman </w:t>
      </w:r>
      <w:r>
        <w:rPr>
          <w:color w:val="BA6801"/>
        </w:rPr>
        <w:t xml:space="preserve">osallistui taustaklarinetilla </w:t>
      </w:r>
      <w:r>
        <w:t xml:space="preserve">- ja </w:t>
      </w:r>
      <w:r>
        <w:rPr>
          <w:color w:val="C62100"/>
        </w:rPr>
        <w:t xml:space="preserve">Douglasin </w:t>
      </w:r>
      <w:r>
        <w:rPr>
          <w:color w:val="014347"/>
        </w:rPr>
        <w:t xml:space="preserve">rehevän sovituksen gaelilaisesta rukouksesta "Deep Peace</w:t>
      </w:r>
      <w:r>
        <w:t xml:space="preserve">". </w:t>
      </w:r>
      <w:r>
        <w:rPr>
          <w:color w:val="014347"/>
        </w:rPr>
        <w:t xml:space="preserve">"Deep Peace</w:t>
      </w:r>
      <w:r>
        <w:t xml:space="preserve">" sisälsi myös ihastuttavia, joskin ennalta arvattavia kuvia pilvistä, rannoista, aavikoista, auringonlaskuista jne. </w:t>
      </w:r>
      <w:r>
        <w:rPr>
          <w:color w:val="42083B"/>
        </w:rPr>
        <w:t xml:space="preserve">Kaikki </w:t>
      </w:r>
      <w:r>
        <w:rPr>
          <w:color w:val="233809"/>
        </w:rPr>
        <w:t xml:space="preserve">oli </w:t>
      </w:r>
      <w:r>
        <w:rPr>
          <w:color w:val="233809"/>
        </w:rPr>
        <w:t xml:space="preserve">liian herkullista ja hellää </w:t>
      </w:r>
      <w:r>
        <w:rPr>
          <w:color w:val="82785D"/>
        </w:rPr>
        <w:t xml:space="preserve">uskomattakin</w:t>
      </w:r>
      <w:r>
        <w:t xml:space="preserve">, mutta </w:t>
      </w:r>
      <w:r>
        <w:rPr>
          <w:color w:val="B7DAD2"/>
        </w:rPr>
        <w:t xml:space="preserve">sillä </w:t>
      </w:r>
      <w:r>
        <w:t xml:space="preserve">ei olisi </w:t>
      </w:r>
      <w:r>
        <w:t xml:space="preserve">luultavasti ollut </w:t>
      </w:r>
      <w:r>
        <w:t xml:space="preserve">väliä, elleivät </w:t>
      </w:r>
      <w:r>
        <w:rPr>
          <w:color w:val="196956"/>
        </w:rPr>
        <w:t xml:space="preserve">esiintyjät olisi </w:t>
      </w:r>
      <w:r>
        <w:rPr>
          <w:color w:val="8C41BB"/>
        </w:rPr>
        <w:t xml:space="preserve">kokeneet tarpeelliseksi lisätä </w:t>
      </w:r>
      <w:r>
        <w:rPr>
          <w:color w:val="ECEDFE"/>
        </w:rPr>
        <w:t xml:space="preserve">Collinsin </w:t>
      </w:r>
      <w:r>
        <w:rPr>
          <w:color w:val="8C41BB"/>
        </w:rPr>
        <w:t xml:space="preserve">tunnettua laulua "Amazing Splendor" ja pyytäneet yleisöä tekemään yhteistyötä</w:t>
      </w:r>
      <w:r>
        <w:t xml:space="preserve">. </w:t>
      </w:r>
      <w:r>
        <w:rPr>
          <w:color w:val="8C41BB"/>
        </w:rPr>
        <w:t xml:space="preserve">Näin tehdessään </w:t>
      </w:r>
      <w:r>
        <w:t xml:space="preserve">he ylittivät lämpimien ja pörröisten tunteiden sallitun rajan. Olisiko </w:t>
      </w:r>
      <w:r>
        <w:rPr>
          <w:color w:val="94C661"/>
        </w:rPr>
        <w:t xml:space="preserve">tämä </w:t>
      </w:r>
      <w:r>
        <w:rPr>
          <w:color w:val="2B2D32"/>
        </w:rPr>
        <w:t xml:space="preserve">voinut aiheuttaa sen, että </w:t>
      </w:r>
      <w:r>
        <w:rPr>
          <w:color w:val="2B2D32"/>
        </w:rPr>
        <w:t xml:space="preserve">osa yleisöstä olisi poistunut ennen </w:t>
      </w:r>
      <w:r>
        <w:rPr>
          <w:color w:val="895E6B"/>
        </w:rPr>
        <w:t xml:space="preserve">konsertin</w:t>
      </w:r>
      <w:r>
        <w:rPr>
          <w:color w:val="F8907D"/>
        </w:rPr>
        <w:t xml:space="preserve"> toista puoliskoa </w:t>
      </w:r>
      <w:r>
        <w:rPr>
          <w:color w:val="2B2D32"/>
        </w:rPr>
        <w:t xml:space="preserve">tai sen </w:t>
      </w:r>
      <w:r>
        <w:rPr>
          <w:color w:val="F8907D"/>
        </w:rPr>
        <w:t xml:space="preserve">aikana</w:t>
      </w:r>
      <w:r>
        <w:t xml:space="preserve">? </w:t>
      </w:r>
      <w:r>
        <w:t xml:space="preserve">Vai johtuiko </w:t>
      </w:r>
      <w:r>
        <w:rPr>
          <w:color w:val="2B2D32"/>
        </w:rPr>
        <w:t xml:space="preserve">se siitä, että </w:t>
      </w:r>
      <w:r>
        <w:rPr>
          <w:color w:val="AE7AA1"/>
        </w:rPr>
        <w:t xml:space="preserve">Collins </w:t>
      </w:r>
      <w:r>
        <w:t xml:space="preserve">lähti</w:t>
      </w:r>
      <w:r>
        <w:t xml:space="preserve">? Oli </w:t>
      </w:r>
      <w:r>
        <w:t xml:space="preserve">miten oli, </w:t>
      </w:r>
      <w:r>
        <w:rPr>
          <w:color w:val="2B2D32"/>
        </w:rPr>
        <w:t xml:space="preserve">se </w:t>
      </w:r>
      <w:r>
        <w:t xml:space="preserve">oli sääli, koska </w:t>
      </w:r>
      <w:r>
        <w:rPr>
          <w:color w:val="E115C0"/>
        </w:rPr>
        <w:t xml:space="preserve">Stoltzman </w:t>
      </w:r>
      <w:r>
        <w:t xml:space="preserve">tarjosi </w:t>
      </w:r>
      <w:r>
        <w:rPr>
          <w:color w:val="FB6AB8"/>
        </w:rPr>
        <w:t xml:space="preserve">illan </w:t>
      </w:r>
      <w:r>
        <w:rPr>
          <w:color w:val="788E95"/>
        </w:rPr>
        <w:t xml:space="preserve">merkittävintä musiikkia </w:t>
      </w:r>
      <w:r>
        <w:t xml:space="preserve">heti väliajan jälkeen</w:t>
      </w:r>
      <w:r>
        <w:rPr>
          <w:color w:val="576094"/>
        </w:rPr>
        <w:t xml:space="preserve">: </w:t>
      </w:r>
      <w:r>
        <w:rPr>
          <w:color w:val="DB1474"/>
        </w:rPr>
        <w:t xml:space="preserve">Steve Reichin </w:t>
      </w:r>
      <w:r>
        <w:rPr>
          <w:color w:val="576094"/>
        </w:rPr>
        <w:t xml:space="preserve">"Counterpoint New York"</w:t>
      </w:r>
      <w:r>
        <w:rPr>
          <w:color w:val="576094"/>
        </w:rPr>
        <w:t xml:space="preserve">, yksi </w:t>
      </w:r>
      <w:r>
        <w:rPr>
          <w:color w:val="576094"/>
        </w:rPr>
        <w:t xml:space="preserve">monista </w:t>
      </w:r>
      <w:r>
        <w:rPr>
          <w:color w:val="8489AE"/>
        </w:rPr>
        <w:t xml:space="preserve">Reichin </w:t>
      </w:r>
      <w:r>
        <w:rPr>
          <w:color w:val="860E04"/>
        </w:rPr>
        <w:t xml:space="preserve">teoksista</w:t>
      </w:r>
      <w:r>
        <w:rPr>
          <w:color w:val="FBC206"/>
        </w:rPr>
        <w:t xml:space="preserve">, joissa </w:t>
      </w:r>
      <w:r>
        <w:rPr>
          <w:color w:val="860E04"/>
        </w:rPr>
        <w:t xml:space="preserve">vastakkain asetetaan </w:t>
      </w:r>
      <w:r>
        <w:rPr>
          <w:color w:val="6EAB9B"/>
        </w:rPr>
        <w:t xml:space="preserve">elävä soittaja </w:t>
      </w:r>
      <w:r>
        <w:rPr>
          <w:color w:val="6EAB9B"/>
        </w:rPr>
        <w:t xml:space="preserve">ja </w:t>
      </w:r>
      <w:r>
        <w:rPr>
          <w:color w:val="F2CDFE"/>
        </w:rPr>
        <w:t xml:space="preserve">hänen </w:t>
      </w:r>
      <w:r>
        <w:rPr>
          <w:color w:val="6EAB9B"/>
        </w:rPr>
        <w:t xml:space="preserve">soittonsa </w:t>
      </w:r>
      <w:r>
        <w:rPr>
          <w:color w:val="6EAB9B"/>
        </w:rPr>
        <w:t xml:space="preserve">nauhoitukset </w:t>
      </w:r>
      <w:r>
        <w:t xml:space="preserve">(</w:t>
      </w:r>
      <w:r>
        <w:rPr>
          <w:color w:val="645341"/>
        </w:rPr>
        <w:t xml:space="preserve">Reichin </w:t>
      </w:r>
      <w:r>
        <w:t xml:space="preserve">uusi teos jousikvartetille, "Other Trains", käyttää tätä tekniikkaa kategorisesti). </w:t>
      </w:r>
      <w:r>
        <w:rPr>
          <w:color w:val="E115C0"/>
        </w:rPr>
        <w:t xml:space="preserve">Stoltzmanin </w:t>
      </w:r>
      <w:r>
        <w:t xml:space="preserve">on täytynyt pelätä, että </w:t>
      </w:r>
      <w:r>
        <w:rPr>
          <w:color w:val="647A41"/>
        </w:rPr>
        <w:t xml:space="preserve">hänen </w:t>
      </w:r>
      <w:r>
        <w:rPr>
          <w:color w:val="496E76"/>
        </w:rPr>
        <w:t xml:space="preserve">yleisönsä </w:t>
      </w:r>
      <w:r>
        <w:t xml:space="preserve">ei ehkä hyväksyisi </w:t>
      </w:r>
      <w:r>
        <w:rPr>
          <w:color w:val="760035"/>
        </w:rPr>
        <w:t xml:space="preserve">tätä</w:t>
      </w:r>
      <w:r>
        <w:t xml:space="preserve">: </w:t>
      </w:r>
      <w:r>
        <w:t xml:space="preserve">hän varoitti </w:t>
      </w:r>
      <w:r>
        <w:rPr>
          <w:color w:val="496E76"/>
        </w:rPr>
        <w:t xml:space="preserve">meitä etukäteen, että </w:t>
      </w:r>
      <w:r>
        <w:rPr>
          <w:color w:val="760035"/>
        </w:rPr>
        <w:t xml:space="preserve">"Counterpoint New York</w:t>
      </w:r>
      <w:r>
        <w:t xml:space="preserve">" on 11 ja puoli minuuttia pitkä. Hän </w:t>
      </w:r>
      <w:r>
        <w:t xml:space="preserve">kuvitti </w:t>
      </w:r>
      <w:r>
        <w:rPr>
          <w:color w:val="760035"/>
        </w:rPr>
        <w:t xml:space="preserve">tätä monimutkaista jazz-tapettia myös </w:t>
      </w:r>
      <w:r>
        <w:t xml:space="preserve">onnettomasti </w:t>
      </w:r>
      <w:r>
        <w:t xml:space="preserve">Pearsonin kuvilla, tällä kertaa </w:t>
      </w:r>
      <w:r>
        <w:rPr>
          <w:color w:val="E3F894"/>
        </w:rPr>
        <w:t xml:space="preserve">geometrisilla tai toistuvilla muodoilla, jotka </w:t>
      </w:r>
      <w:r>
        <w:rPr>
          <w:color w:val="E3F894"/>
        </w:rPr>
        <w:t xml:space="preserve">heijastavat kitschimäisesti musiikillista rakennetta</w:t>
      </w:r>
      <w:r>
        <w:rPr>
          <w:color w:val="F9D7CD"/>
        </w:rPr>
        <w:t xml:space="preserve">, mikä </w:t>
      </w:r>
      <w:r>
        <w:rPr>
          <w:color w:val="E3F894"/>
        </w:rPr>
        <w:t xml:space="preserve">haittasi suuresti </w:t>
      </w:r>
      <w:r>
        <w:rPr>
          <w:color w:val="A1A711"/>
        </w:rPr>
        <w:t xml:space="preserve">Reichin </w:t>
      </w:r>
      <w:r>
        <w:rPr>
          <w:color w:val="876128"/>
        </w:rPr>
        <w:t xml:space="preserve">sävellystä </w:t>
      </w:r>
      <w:r>
        <w:rPr>
          <w:color w:val="E3F894"/>
        </w:rPr>
        <w:t xml:space="preserve">ja </w:t>
      </w:r>
      <w:r>
        <w:rPr>
          <w:color w:val="01FB92"/>
        </w:rPr>
        <w:t xml:space="preserve">Stoltzmanin </w:t>
      </w:r>
      <w:r>
        <w:rPr>
          <w:color w:val="E3F894"/>
        </w:rPr>
        <w:t xml:space="preserve">eleganttia esitystapaa</w:t>
      </w:r>
      <w:r>
        <w:t xml:space="preserve">. </w:t>
      </w:r>
      <w:r>
        <w:rPr>
          <w:color w:val="58018B"/>
        </w:rPr>
        <w:t xml:space="preserve">Konsertin </w:t>
      </w:r>
      <w:r>
        <w:t xml:space="preserve">loppuosa </w:t>
      </w:r>
      <w:r>
        <w:t xml:space="preserve">koostui </w:t>
      </w:r>
      <w:r>
        <w:t xml:space="preserve">Charlie Parkerin, Ornette Colemanin, </w:t>
      </w:r>
      <w:r>
        <w:rPr>
          <w:color w:val="BE8485"/>
        </w:rPr>
        <w:t xml:space="preserve">Bill Douglasin </w:t>
      </w:r>
      <w:r>
        <w:t xml:space="preserve">ja </w:t>
      </w:r>
      <w:r>
        <w:rPr>
          <w:color w:val="C660FB"/>
        </w:rPr>
        <w:t xml:space="preserve">Eddie Gomezin </w:t>
      </w:r>
      <w:r>
        <w:t xml:space="preserve">jazzahtavista ja hellävaraisista kappaleista</w:t>
      </w:r>
      <w:r>
        <w:t xml:space="preserve">, joissa oli kuvia </w:t>
      </w:r>
      <w:r>
        <w:rPr>
          <w:color w:val="4F584E"/>
        </w:rPr>
        <w:t xml:space="preserve">Douglasin </w:t>
      </w:r>
      <w:r>
        <w:t xml:space="preserve">sävellyksistä. Oli nautinnollista kuunnella erinomaista jazzia joutumatta istumaan savuisessa klubissa, mutta kuten </w:t>
      </w:r>
      <w:r>
        <w:rPr>
          <w:color w:val="5D9608"/>
        </w:rPr>
        <w:t xml:space="preserve">ensimmäisellä puoliskolla</w:t>
      </w:r>
      <w:r>
        <w:t xml:space="preserve">, </w:t>
      </w:r>
      <w:r>
        <w:rPr>
          <w:color w:val="120104"/>
        </w:rPr>
        <w:t xml:space="preserve">suurin osa kappaleista </w:t>
      </w:r>
      <w:r>
        <w:t xml:space="preserve">oli </w:t>
      </w:r>
      <w:r>
        <w:t xml:space="preserve">helposti lähestyttäviä ja lopulta tuskin mieleenpainuvia. Onko tämä kamarimusiikin tulevaisuus? Managerit ja promoottorit korostavat, että </w:t>
      </w:r>
      <w:r>
        <w:rPr>
          <w:color w:val="D48958"/>
        </w:rPr>
        <w:t xml:space="preserve">kamarimusiikkikonsertit </w:t>
      </w:r>
      <w:r>
        <w:t xml:space="preserve">ovat vaikeasti myytäviä, mutta voiko </w:t>
      </w:r>
      <w:r>
        <w:rPr>
          <w:color w:val="05AEE8"/>
        </w:rPr>
        <w:t xml:space="preserve">yleisö todella </w:t>
      </w:r>
      <w:r>
        <w:t xml:space="preserve">nauttia </w:t>
      </w:r>
      <w:r>
        <w:rPr>
          <w:color w:val="D48958"/>
        </w:rPr>
        <w:t xml:space="preserve">niistä </w:t>
      </w:r>
      <w:r>
        <w:t xml:space="preserve">vain, jos </w:t>
      </w:r>
      <w:r>
        <w:rPr>
          <w:color w:val="C3C1BE"/>
        </w:rPr>
        <w:t xml:space="preserve">musiikista poistetaan </w:t>
      </w:r>
      <w:r>
        <w:t xml:space="preserve">vaaralliset elementit, se esitetään pieninä paloina ja sitä täydennetään visuaalisilla aistimuksilla? Mitä muuta? Diojen heijastaminen Shostakovitš-kvartettojen alleviivaamiseksi? </w:t>
      </w:r>
      <w:r>
        <w:t xml:space="preserve">Ilta </w:t>
      </w:r>
      <w:r>
        <w:t xml:space="preserve">ei todellakaan ollut </w:t>
      </w:r>
      <w:r>
        <w:t xml:space="preserve">epämiellyttävä, </w:t>
      </w:r>
      <w:r>
        <w:rPr>
          <w:color w:val="9F98F8"/>
        </w:rPr>
        <w:t xml:space="preserve">kiitos </w:t>
      </w:r>
      <w:r>
        <w:t xml:space="preserve">korkeatasoisten esitysten, </w:t>
      </w:r>
      <w:r>
        <w:rPr>
          <w:color w:val="4F584E"/>
        </w:rPr>
        <w:t xml:space="preserve">Douglasin </w:t>
      </w:r>
      <w:r>
        <w:t xml:space="preserve">sävellystaitojen ja sen </w:t>
      </w:r>
      <w:r>
        <w:rPr>
          <w:color w:val="1167D9"/>
        </w:rPr>
        <w:t xml:space="preserve">ilmeisen vilpittömyyden, </w:t>
      </w:r>
      <w:r>
        <w:rPr>
          <w:color w:val="D19012"/>
        </w:rPr>
        <w:t xml:space="preserve">jolla </w:t>
      </w:r>
      <w:r>
        <w:rPr>
          <w:color w:val="B7D802"/>
        </w:rPr>
        <w:t xml:space="preserve">Stoltzman </w:t>
      </w:r>
      <w:r>
        <w:rPr>
          <w:color w:val="1167D9"/>
        </w:rPr>
        <w:t xml:space="preserve">valitsee </w:t>
      </w:r>
      <w:r>
        <w:rPr>
          <w:color w:val="1167D9"/>
        </w:rPr>
        <w:t xml:space="preserve">kappaleensa</w:t>
      </w:r>
      <w:r>
        <w:t xml:space="preserve">. </w:t>
      </w:r>
      <w:r>
        <w:t xml:space="preserve">Mutta </w:t>
      </w:r>
      <w:r>
        <w:rPr>
          <w:color w:val="58018B"/>
        </w:rPr>
        <w:t xml:space="preserve">se</w:t>
      </w:r>
      <w:r>
        <w:t xml:space="preserve"> ei ollut </w:t>
      </w:r>
      <w:r>
        <w:t xml:space="preserve">syvällinen tai kestävä kokemus: </w:t>
      </w:r>
      <w:r>
        <w:rPr>
          <w:color w:val="826392"/>
        </w:rPr>
        <w:t xml:space="preserve">kevyttä viihdettä</w:t>
      </w:r>
      <w:r>
        <w:rPr>
          <w:color w:val="5E7A6A"/>
        </w:rPr>
        <w:t xml:space="preserve">, joka </w:t>
      </w:r>
      <w:r>
        <w:rPr>
          <w:color w:val="826392"/>
        </w:rPr>
        <w:t xml:space="preserve">ei voi </w:t>
      </w:r>
      <w:r>
        <w:rPr>
          <w:color w:val="826392"/>
        </w:rPr>
        <w:t xml:space="preserve">korvata iltaa Brahmsin kanssa</w:t>
      </w:r>
      <w:r>
        <w:t xml:space="preserve">. Waleson on New Yorkissa asuva freelance-kirjailija.</w:t>
      </w:r>
    </w:p>
    <w:p>
      <w:r>
        <w:rPr>
          <w:b/>
        </w:rPr>
        <w:t xml:space="preserve">Asiakirja numero 8</w:t>
      </w:r>
    </w:p>
    <w:p>
      <w:r>
        <w:rPr>
          <w:b/>
        </w:rPr>
        <w:t xml:space="preserve">Asiakirjan tunniste: wsj0208-001</w:t>
      </w:r>
    </w:p>
    <w:p>
      <w:r>
        <w:t xml:space="preserve">Yksi </w:t>
      </w:r>
      <w:r>
        <w:rPr>
          <w:color w:val="310106"/>
        </w:rPr>
        <w:t xml:space="preserve">Ronald Reaganin </w:t>
      </w:r>
      <w:r>
        <w:t xml:space="preserve">tunnusmerkeistä </w:t>
      </w:r>
      <w:r>
        <w:t xml:space="preserve">presidenttinä oli se, että hän harvoin antoi hyväksyntänsä sellaiselle </w:t>
      </w:r>
      <w:r>
        <w:rPr>
          <w:color w:val="04640D"/>
        </w:rPr>
        <w:t xml:space="preserve">höpötykselle, </w:t>
      </w:r>
      <w:r>
        <w:rPr>
          <w:color w:val="04640D"/>
        </w:rPr>
        <w:t xml:space="preserve">jota eri kansainvälisissä toimielimissä pidettiin "konsensuksena"</w:t>
      </w:r>
      <w:r>
        <w:t xml:space="preserve">. Itse asiassa </w:t>
      </w:r>
      <w:r>
        <w:t xml:space="preserve">hän vapautti </w:t>
      </w:r>
      <w:r>
        <w:rPr>
          <w:color w:val="FB5514"/>
        </w:rPr>
        <w:t xml:space="preserve">Yhdysvallat </w:t>
      </w:r>
      <w:r>
        <w:rPr>
          <w:color w:val="E115C0"/>
        </w:rPr>
        <w:t xml:space="preserve">yhdestä maailman korruptoituneimmista järjestöistä - Unescosta</w:t>
      </w:r>
      <w:r>
        <w:t xml:space="preserve">. Se </w:t>
      </w:r>
      <w:r>
        <w:rPr>
          <w:color w:val="E115C0"/>
        </w:rPr>
        <w:t xml:space="preserve">on </w:t>
      </w:r>
      <w:r>
        <w:rPr>
          <w:color w:val="0BC582"/>
        </w:rPr>
        <w:t xml:space="preserve">Yhdistyneiden Kansakuntien </w:t>
      </w:r>
      <w:r>
        <w:rPr>
          <w:color w:val="00587F"/>
        </w:rPr>
        <w:t xml:space="preserve">haara</w:t>
      </w:r>
      <w:r>
        <w:rPr>
          <w:color w:val="00587F"/>
        </w:rPr>
        <w:t xml:space="preserve">, joka </w:t>
      </w:r>
      <w:r>
        <w:rPr>
          <w:color w:val="FEB8C8"/>
        </w:rPr>
        <w:t xml:space="preserve">on </w:t>
      </w:r>
      <w:r>
        <w:rPr>
          <w:color w:val="9E8317"/>
        </w:rPr>
        <w:t xml:space="preserve">onnistunut sylkemään ulos </w:t>
      </w:r>
      <w:r>
        <w:rPr>
          <w:color w:val="FEB8C8"/>
        </w:rPr>
        <w:t xml:space="preserve">oman </w:t>
      </w:r>
      <w:r>
        <w:rPr>
          <w:color w:val="9E8317"/>
        </w:rPr>
        <w:t xml:space="preserve">peruskirjansa koulutuksen, tieteen ja kulttuurin edistämiseksi</w:t>
      </w:r>
      <w:r>
        <w:t xml:space="preserve">. Siitä </w:t>
      </w:r>
      <w:r>
        <w:rPr>
          <w:color w:val="01190F"/>
        </w:rPr>
        <w:t xml:space="preserve">lähtien </w:t>
      </w:r>
      <w:r>
        <w:rPr>
          <w:color w:val="00587F"/>
        </w:rPr>
        <w:t xml:space="preserve">sen </w:t>
      </w:r>
      <w:r>
        <w:t xml:space="preserve">jäljellä olevat jäsenet ovat epätoivoisesti halunneet palauttaa </w:t>
      </w:r>
      <w:r>
        <w:rPr>
          <w:color w:val="FB5514"/>
        </w:rPr>
        <w:t xml:space="preserve">Yhdysvallat </w:t>
      </w:r>
      <w:r>
        <w:rPr>
          <w:color w:val="E115C0"/>
        </w:rPr>
        <w:t xml:space="preserve">tähän kauheaan ryhmään</w:t>
      </w:r>
      <w:r>
        <w:t xml:space="preserve">. </w:t>
      </w:r>
      <w:r>
        <w:t xml:space="preserve">Nyt Unescon kannattajat pyytävät </w:t>
      </w:r>
      <w:r>
        <w:rPr>
          <w:color w:val="847D81"/>
        </w:rPr>
        <w:t xml:space="preserve">presidentti Bushia </w:t>
      </w:r>
      <w:r>
        <w:t xml:space="preserve">peruuttamaan </w:t>
      </w:r>
      <w:r>
        <w:rPr>
          <w:color w:val="310106"/>
        </w:rPr>
        <w:t xml:space="preserve">presidentti Reaganin </w:t>
      </w:r>
      <w:r>
        <w:t xml:space="preserve">päätöksen </w:t>
      </w:r>
      <w:r>
        <w:t xml:space="preserve">vetäytymisestä. Voimme kuitenkin esittää monia syitä pysyä poissa lähitulevaisuudessa ja jopa pidempään. </w:t>
      </w:r>
      <w:r>
        <w:rPr>
          <w:color w:val="FB5514"/>
        </w:rPr>
        <w:t xml:space="preserve">Yhdysvallat </w:t>
      </w:r>
      <w:r>
        <w:t xml:space="preserve">jätti </w:t>
      </w:r>
      <w:r>
        <w:rPr>
          <w:color w:val="E115C0"/>
        </w:rPr>
        <w:t xml:space="preserve">järjestön</w:t>
      </w:r>
      <w:r>
        <w:t xml:space="preserve"> Britannian ja Singaporen tavoin, kun </w:t>
      </w:r>
      <w:r>
        <w:rPr>
          <w:color w:val="E115C0"/>
        </w:rPr>
        <w:t xml:space="preserve">sen </w:t>
      </w:r>
      <w:r>
        <w:t xml:space="preserve">länsivastainen ideologia, lahjonta ja huippujohto riistäytyivät käsistä. </w:t>
      </w:r>
      <w:r>
        <w:rPr>
          <w:color w:val="B70639"/>
        </w:rPr>
        <w:t xml:space="preserve">Viraston </w:t>
      </w:r>
      <w:r>
        <w:rPr>
          <w:color w:val="58018B"/>
        </w:rPr>
        <w:t xml:space="preserve">johtajan </w:t>
      </w:r>
      <w:r>
        <w:rPr>
          <w:color w:val="58018B"/>
        </w:rPr>
        <w:t xml:space="preserve">Amadou-Mahtar M'Bowen </w:t>
      </w:r>
      <w:r>
        <w:t xml:space="preserve">henkilökohtaiset skandaalit </w:t>
      </w:r>
      <w:r>
        <w:t xml:space="preserve">herättivät paljon huomiota, esimerkiksi kun jotkut </w:t>
      </w:r>
      <w:r>
        <w:rPr>
          <w:color w:val="58018B"/>
        </w:rPr>
        <w:t xml:space="preserve">hänen </w:t>
      </w:r>
      <w:r>
        <w:t xml:space="preserve">huippuneuvonantajistaan paljastuivat KGB:n vakoojiksi ja heidät karkotettiin Ranskasta tai kun </w:t>
      </w:r>
      <w:r>
        <w:rPr>
          <w:color w:val="E115C0"/>
        </w:rPr>
        <w:t xml:space="preserve">viraston </w:t>
      </w:r>
      <w:r>
        <w:t xml:space="preserve">toimistossa </w:t>
      </w:r>
      <w:r>
        <w:t xml:space="preserve">syttyi salaperäinen tulipalo </w:t>
      </w:r>
      <w:r>
        <w:t xml:space="preserve">juuri ennen kuin </w:t>
      </w:r>
      <w:r>
        <w:rPr>
          <w:color w:val="703B01"/>
        </w:rPr>
        <w:t xml:space="preserve">kongressi </w:t>
      </w:r>
      <w:r>
        <w:t xml:space="preserve">lähetti </w:t>
      </w:r>
      <w:r>
        <w:rPr>
          <w:color w:val="F7F1DF"/>
        </w:rPr>
        <w:t xml:space="preserve">tilintarkastajat </w:t>
      </w:r>
      <w:r>
        <w:t xml:space="preserve">tarkastamaan Yhdysvaltojen myöntämiä varoja. </w:t>
      </w:r>
      <w:r>
        <w:rPr>
          <w:color w:val="58018B"/>
        </w:rPr>
        <w:t xml:space="preserve">M'Bow </w:t>
      </w:r>
      <w:r>
        <w:t xml:space="preserve">oli äärimmäinen tapaus, mutta </w:t>
      </w:r>
      <w:r>
        <w:rPr>
          <w:color w:val="118B8A"/>
        </w:rPr>
        <w:t xml:space="preserve">jopa </w:t>
      </w:r>
      <w:r>
        <w:rPr>
          <w:color w:val="4AFEFA"/>
        </w:rPr>
        <w:t xml:space="preserve">hänen </w:t>
      </w:r>
      <w:r>
        <w:rPr>
          <w:color w:val="118B8A"/>
        </w:rPr>
        <w:t xml:space="preserve">seuraajansa, inhimillisemmin ajatteleva espanjalainen biokemisti Federico Mayor</w:t>
      </w:r>
      <w:r>
        <w:t xml:space="preserve">, ei ole toistaiseksi onnistunut juurikaan uudistusten toteuttamisessa. Useat oudot hankkeet jatkuvat, kuten </w:t>
      </w:r>
      <w:r>
        <w:rPr>
          <w:color w:val="FCB164"/>
        </w:rPr>
        <w:t xml:space="preserve">"Uusi kansainvälinen talousjärjestys"</w:t>
      </w:r>
      <w:r>
        <w:rPr>
          <w:color w:val="796EE6"/>
        </w:rPr>
        <w:t xml:space="preserve">, </w:t>
      </w:r>
      <w:r>
        <w:rPr>
          <w:color w:val="FCB164"/>
        </w:rPr>
        <w:t xml:space="preserve">johon kuuluu varojen uudelleenjakaminen lännestä kaikkien muiden keskitettyjen talouksien rahoittamiseksi</w:t>
      </w:r>
      <w:r>
        <w:t xml:space="preserve">. </w:t>
      </w:r>
      <w:r>
        <w:rPr>
          <w:color w:val="FCB164"/>
        </w:rPr>
        <w:t xml:space="preserve">Orwellilainen "Uusi maailman tietojärjestys</w:t>
      </w:r>
      <w:r>
        <w:t xml:space="preserve">" antaa hallituksen virkamiehille oikeuden valvoa lehdistöä; </w:t>
      </w:r>
      <w:r>
        <w:rPr>
          <w:color w:val="000D2C"/>
        </w:rPr>
        <w:t xml:space="preserve">toimittajat </w:t>
      </w:r>
      <w:r>
        <w:t xml:space="preserve">pakotetaan alistumaan </w:t>
      </w:r>
      <w:r>
        <w:rPr>
          <w:color w:val="F95475"/>
        </w:rPr>
        <w:t xml:space="preserve">hallitukselle</w:t>
      </w:r>
      <w:r>
        <w:rPr>
          <w:color w:val="61FC03"/>
        </w:rPr>
        <w:t xml:space="preserve">, jolla </w:t>
      </w:r>
      <w:r>
        <w:rPr>
          <w:color w:val="F95475"/>
        </w:rPr>
        <w:t xml:space="preserve">on valta lisensseihin ja sensuuriin ja joka on käytännössä velvollinen estämään kaikkien "väärien" ajatusten painamisen</w:t>
      </w:r>
      <w:r>
        <w:t xml:space="preserve">. </w:t>
      </w:r>
      <w:r>
        <w:t xml:space="preserve">Unesco on jotenkin muuttanut </w:t>
      </w:r>
      <w:r>
        <w:rPr>
          <w:color w:val="5D9608"/>
        </w:rPr>
        <w:t xml:space="preserve">Yhdistyneiden Kansakuntien </w:t>
      </w:r>
      <w:r>
        <w:t xml:space="preserve">perusideaalit </w:t>
      </w:r>
      <w:r>
        <w:t xml:space="preserve">yksilön oikeuksista ja vapaudesta "kansan oikeuden" ihanteeksi. On pidetty </w:t>
      </w:r>
      <w:r>
        <w:rPr>
          <w:color w:val="DE98FD"/>
        </w:rPr>
        <w:t xml:space="preserve">miljoonien dollarien konferensseja</w:t>
      </w:r>
      <w:r>
        <w:rPr>
          <w:color w:val="98A088"/>
        </w:rPr>
        <w:t xml:space="preserve">, joissa on pohdittu </w:t>
      </w:r>
      <w:r>
        <w:rPr>
          <w:color w:val="DE98FD"/>
        </w:rPr>
        <w:t xml:space="preserve">muun muassa "tutkijoiden eettistä vastuuta aseistariisunnan edistämisestä" ja "monikansallisten yritysten toiminnan vaikutuksia</w:t>
      </w:r>
      <w:r>
        <w:t xml:space="preserve">". </w:t>
      </w:r>
      <w:r>
        <w:rPr>
          <w:color w:val="4F584E"/>
        </w:rPr>
        <w:t xml:space="preserve">Järjestö </w:t>
      </w:r>
      <w:r>
        <w:rPr>
          <w:color w:val="248AD0"/>
        </w:rPr>
        <w:t xml:space="preserve">on täysin irtautunut </w:t>
      </w:r>
      <w:r>
        <w:rPr>
          <w:color w:val="9F6551"/>
        </w:rPr>
        <w:t xml:space="preserve">niistä </w:t>
      </w:r>
      <w:r>
        <w:rPr>
          <w:color w:val="5C5300"/>
        </w:rPr>
        <w:t xml:space="preserve">korkeammista periaatteista, </w:t>
      </w:r>
      <w:r>
        <w:rPr>
          <w:color w:val="BCFEC6"/>
        </w:rPr>
        <w:t xml:space="preserve">joille se </w:t>
      </w:r>
      <w:r>
        <w:rPr>
          <w:color w:val="5C5300"/>
        </w:rPr>
        <w:t xml:space="preserve">perustettiin, niin että </w:t>
      </w:r>
      <w:r>
        <w:rPr>
          <w:color w:val="932C70"/>
        </w:rPr>
        <w:t xml:space="preserve">jopa neuvostoliittolaiset </w:t>
      </w:r>
      <w:r>
        <w:rPr>
          <w:color w:val="248AD0"/>
        </w:rPr>
        <w:t xml:space="preserve">ihmettelevät nyt </w:t>
      </w:r>
      <w:r>
        <w:rPr>
          <w:color w:val="4F584E"/>
        </w:rPr>
        <w:t xml:space="preserve">virastoa</w:t>
      </w:r>
      <w:r>
        <w:rPr>
          <w:color w:val="2B1B04"/>
        </w:rPr>
        <w:t xml:space="preserve">, joka </w:t>
      </w:r>
      <w:r>
        <w:rPr>
          <w:color w:val="4F584E"/>
        </w:rPr>
        <w:t xml:space="preserve">vaikutti </w:t>
      </w:r>
      <w:r>
        <w:rPr>
          <w:color w:val="B5AFC4"/>
        </w:rPr>
        <w:t xml:space="preserve">heitä kohtaan </w:t>
      </w:r>
      <w:r>
        <w:rPr>
          <w:color w:val="4F584E"/>
        </w:rPr>
        <w:t xml:space="preserve">niin sovinnaiselta</w:t>
      </w:r>
      <w:r>
        <w:t xml:space="preserve">. </w:t>
      </w:r>
      <w:r>
        <w:t xml:space="preserve">Glasnost saattaa olla osasyyllinen </w:t>
      </w:r>
      <w:r>
        <w:rPr>
          <w:color w:val="248AD0"/>
        </w:rPr>
        <w:t xml:space="preserve">tähän</w:t>
      </w:r>
      <w:r>
        <w:t xml:space="preserve">, mutta </w:t>
      </w:r>
      <w:r>
        <w:rPr>
          <w:color w:val="D4C67A"/>
        </w:rPr>
        <w:t xml:space="preserve">Neuvostoliiton ulkoministeri Eduard Shevardnadze </w:t>
      </w:r>
      <w:r>
        <w:t xml:space="preserve">myönsi viime vuonna, että "liioiteltu ideologinen lähestymistapa on heikentänyt </w:t>
      </w:r>
      <w:r>
        <w:rPr>
          <w:color w:val="AE7AA1"/>
        </w:rPr>
        <w:t xml:space="preserve">Unescolle </w:t>
      </w:r>
      <w:r>
        <w:rPr>
          <w:color w:val="C2A393"/>
        </w:rPr>
        <w:t xml:space="preserve">ominaista </w:t>
      </w:r>
      <w:r>
        <w:rPr>
          <w:color w:val="AE7AA1"/>
        </w:rPr>
        <w:t xml:space="preserve">suvaitsevaisuutta</w:t>
      </w:r>
      <w:r>
        <w:t xml:space="preserve">". Unesco pitää nyt joka toinen vuosi </w:t>
      </w:r>
      <w:r>
        <w:t xml:space="preserve">uusia hankkeita käsitteleviä kokouksiaan Pariisissa. </w:t>
      </w:r>
      <w:r>
        <w:rPr>
          <w:color w:val="118B8A"/>
        </w:rPr>
        <w:t xml:space="preserve">Pormestarin </w:t>
      </w:r>
      <w:r>
        <w:t xml:space="preserve">toiveet siitä, että viittaukset "lehdistönvapauteen" säilyisivät vahingoittumattomina, ovat ilmeisesti tuhoon tuomittuja; nykyinen sanamuoto on "</w:t>
      </w:r>
      <w:r>
        <w:rPr>
          <w:color w:val="0232FD"/>
        </w:rPr>
        <w:t xml:space="preserve">yleisön ja tiedotusvälineiden </w:t>
      </w:r>
      <w:r>
        <w:t xml:space="preserve">valistaminen siitä</w:t>
      </w:r>
      <w:r>
        <w:t xml:space="preserve">, miten manipulointia voidaan välttää". </w:t>
      </w:r>
      <w:r>
        <w:rPr>
          <w:color w:val="118B8A"/>
        </w:rPr>
        <w:t xml:space="preserve">Pormestari </w:t>
      </w:r>
      <w:r>
        <w:t xml:space="preserve">ei ole toistaiseksi kyennyt korvaamaan </w:t>
      </w:r>
      <w:r>
        <w:rPr>
          <w:color w:val="58018B"/>
        </w:rPr>
        <w:t xml:space="preserve">M'Bowin </w:t>
      </w:r>
      <w:r>
        <w:t xml:space="preserve">klikkiä. Neuvostoliittolaiset vastaavat edelleen koulutusohjelmista, afrikkalaisen sotilastuomioistuimen entinen johtaja vastaa kulttuurista, ja maanpaossa elävä puolalainen kommunisti johtaa rauhan- ja ihmisoikeusosastoa. </w:t>
      </w:r>
      <w:r>
        <w:rPr>
          <w:color w:val="168E5C"/>
        </w:rPr>
        <w:t xml:space="preserve">Järjestön </w:t>
      </w:r>
      <w:r>
        <w:rPr>
          <w:color w:val="BA6801"/>
        </w:rPr>
        <w:t xml:space="preserve">2 750 työntekijästä </w:t>
      </w:r>
      <w:r>
        <w:rPr>
          <w:color w:val="6A3A35"/>
        </w:rPr>
        <w:t xml:space="preserve">230 </w:t>
      </w:r>
      <w:r>
        <w:t xml:space="preserve">työskentelee kentällä esimerkiksi lukutaito- ja merentutkimushankkeissa. Yhdysvaltojen </w:t>
      </w:r>
      <w:r>
        <w:rPr>
          <w:color w:val="FB5514"/>
        </w:rPr>
        <w:t xml:space="preserve">mukaan </w:t>
      </w:r>
      <w:r>
        <w:t xml:space="preserve">mikään ei ole muuttunut, sillä </w:t>
      </w:r>
      <w:r>
        <w:rPr>
          <w:color w:val="16C0D0"/>
        </w:rPr>
        <w:t xml:space="preserve">sen osuus </w:t>
      </w:r>
      <w:r>
        <w:rPr>
          <w:color w:val="FB5514"/>
        </w:rPr>
        <w:t xml:space="preserve">talousarviosta oli aikoinaan 25 prosenttia. </w:t>
      </w:r>
      <w:r>
        <w:t xml:space="preserve">Kansainvälisistä järjestöistä vastaava alivaltiosihteeri John Bolton kertoi </w:t>
      </w:r>
      <w:r>
        <w:rPr>
          <w:color w:val="703B01"/>
        </w:rPr>
        <w:t xml:space="preserve">kongressille</w:t>
      </w:r>
      <w:r>
        <w:t xml:space="preserve">, että </w:t>
      </w:r>
      <w:r>
        <w:rPr>
          <w:color w:val="C62100"/>
        </w:rPr>
        <w:t xml:space="preserve">"poliittisten, rajoittavien ja epädemokraattisten" ohjelmien jatkuminen tekee liittymisestä lähitulevaisuudessa "erittäin epätodennäköistä</w:t>
      </w:r>
      <w:r>
        <w:t xml:space="preserve">". </w:t>
      </w:r>
      <w:r>
        <w:rPr>
          <w:color w:val="C62100"/>
        </w:rPr>
        <w:t xml:space="preserve">Se </w:t>
      </w:r>
      <w:r>
        <w:t xml:space="preserve">ei kuitenkaan huolestuttanut </w:t>
      </w:r>
      <w:r>
        <w:rPr>
          <w:color w:val="014347"/>
        </w:rPr>
        <w:t xml:space="preserve">Unescon edustajia, </w:t>
      </w:r>
      <w:r>
        <w:rPr>
          <w:color w:val="233809"/>
        </w:rPr>
        <w:t xml:space="preserve">jotka </w:t>
      </w:r>
      <w:r>
        <w:rPr>
          <w:color w:val="014347"/>
        </w:rPr>
        <w:t xml:space="preserve">eivät viime viikolla päässeet edes sopuun varojen keräämisestä myymällä </w:t>
      </w:r>
      <w:r>
        <w:rPr>
          <w:color w:val="42083B"/>
        </w:rPr>
        <w:t xml:space="preserve">1800-luvun ranskalaista linnaa, </w:t>
      </w:r>
      <w:r>
        <w:rPr>
          <w:color w:val="82785D"/>
        </w:rPr>
        <w:t xml:space="preserve">jonka </w:t>
      </w:r>
      <w:r>
        <w:rPr>
          <w:color w:val="023087"/>
        </w:rPr>
        <w:t xml:space="preserve">järjestö </w:t>
      </w:r>
      <w:r>
        <w:rPr>
          <w:color w:val="42083B"/>
        </w:rPr>
        <w:t xml:space="preserve">jotenkin omistaa.</w:t>
      </w:r>
      <w:r>
        <w:t xml:space="preserve"> Muilla mailla, kuten Länsi-Saksalla, voi kuitenkin olla vaikeuksia puolustaa jäsenyytensä jatkamista. </w:t>
      </w:r>
      <w:r>
        <w:rPr>
          <w:color w:val="B7DAD2"/>
        </w:rPr>
        <w:t xml:space="preserve">Unescoa vastaan </w:t>
      </w:r>
      <w:r>
        <w:t xml:space="preserve">on vielä </w:t>
      </w:r>
      <w:r>
        <w:rPr>
          <w:color w:val="B7DAD2"/>
        </w:rPr>
        <w:t xml:space="preserve">vahvempi argumentti kuin </w:t>
      </w:r>
      <w:r>
        <w:rPr>
          <w:color w:val="196956"/>
        </w:rPr>
        <w:t xml:space="preserve">sen </w:t>
      </w:r>
      <w:r>
        <w:rPr>
          <w:color w:val="B7DAD2"/>
        </w:rPr>
        <w:t xml:space="preserve">yllättävä kyvyttömyys muuttua</w:t>
      </w:r>
      <w:r>
        <w:t xml:space="preserve">. </w:t>
      </w:r>
      <w:r>
        <w:rPr>
          <w:color w:val="8C41BB"/>
        </w:rPr>
        <w:t xml:space="preserve">Reaganin </w:t>
      </w:r>
      <w:r>
        <w:rPr>
          <w:color w:val="ECEDFE"/>
        </w:rPr>
        <w:t xml:space="preserve">vallankumous</w:t>
      </w:r>
      <w:r>
        <w:rPr>
          <w:color w:val="2B2D32"/>
        </w:rPr>
        <w:t xml:space="preserve">,</w:t>
      </w:r>
      <w:r>
        <w:rPr>
          <w:color w:val="ECEDFE"/>
        </w:rPr>
        <w:t xml:space="preserve"> joka pyyhkäisi yli Itä-Euroopan, ja Tiananmenin aukio </w:t>
      </w:r>
      <w:r>
        <w:rPr>
          <w:color w:val="ECEDFE"/>
        </w:rPr>
        <w:t xml:space="preserve">osoittavat, että aatteilla on voimaa</w:t>
      </w:r>
      <w:r>
        <w:t xml:space="preserve">,</w:t>
      </w:r>
      <w:r>
        <w:rPr>
          <w:color w:val="ECEDFE"/>
        </w:rPr>
        <w:t xml:space="preserve"> jota kansainväliset virkamiehet tai hallituksen virkamiehet eivät rasita. </w:t>
      </w:r>
      <w:r>
        <w:rPr>
          <w:color w:val="94C661"/>
        </w:rPr>
        <w:t xml:space="preserve">Vapailla markkinoilla, vapaalla ajattelulla ja vapaalla valinnalla </w:t>
      </w:r>
      <w:r>
        <w:t xml:space="preserve">on </w:t>
      </w:r>
      <w:r>
        <w:rPr>
          <w:color w:val="F8907D"/>
        </w:rPr>
        <w:t xml:space="preserve">vetovoimaa, joka tuntuu </w:t>
      </w:r>
      <w:r>
        <w:rPr>
          <w:color w:val="F8907D"/>
        </w:rPr>
        <w:t xml:space="preserve">olevan hämmentävää </w:t>
      </w:r>
      <w:r>
        <w:rPr>
          <w:color w:val="895E6B"/>
        </w:rPr>
        <w:t xml:space="preserve">vain </w:t>
      </w:r>
      <w:r>
        <w:rPr>
          <w:color w:val="F8907D"/>
        </w:rPr>
        <w:t xml:space="preserve">silloin, kun sitä </w:t>
      </w:r>
      <w:r>
        <w:rPr>
          <w:color w:val="F8907D"/>
        </w:rPr>
        <w:t xml:space="preserve">esittävät </w:t>
      </w:r>
      <w:r>
        <w:rPr>
          <w:color w:val="FB6AB8"/>
        </w:rPr>
        <w:t xml:space="preserve">Yhdistyneiden </w:t>
      </w:r>
      <w:r>
        <w:rPr>
          <w:color w:val="576094"/>
        </w:rPr>
        <w:t xml:space="preserve">Kansakuntien </w:t>
      </w:r>
      <w:r>
        <w:rPr>
          <w:color w:val="788E95"/>
        </w:rPr>
        <w:t xml:space="preserve">voimat </w:t>
      </w:r>
      <w:r>
        <w:rPr>
          <w:color w:val="576094"/>
        </w:rPr>
        <w:t xml:space="preserve">- jotka tietenkin </w:t>
      </w:r>
      <w:r>
        <w:rPr>
          <w:color w:val="788E95"/>
        </w:rPr>
        <w:t xml:space="preserve">koostuvat suurelta osin </w:t>
      </w:r>
      <w:r>
        <w:rPr>
          <w:color w:val="DB1474"/>
        </w:rPr>
        <w:t xml:space="preserve">hallituksista</w:t>
      </w:r>
      <w:r>
        <w:rPr>
          <w:color w:val="8489AE"/>
        </w:rPr>
        <w:t xml:space="preserve">, jotka </w:t>
      </w:r>
      <w:r>
        <w:rPr>
          <w:color w:val="DB1474"/>
        </w:rPr>
        <w:t xml:space="preserve">itse pelkäävät </w:t>
      </w:r>
      <w:r>
        <w:rPr>
          <w:color w:val="860E04"/>
        </w:rPr>
        <w:t xml:space="preserve">näitä periaatteita </w:t>
      </w:r>
      <w:r>
        <w:rPr>
          <w:color w:val="DB1474"/>
        </w:rPr>
        <w:t xml:space="preserve">kotimaassaan</w:t>
      </w:r>
      <w:r>
        <w:t xml:space="preserve">. </w:t>
      </w:r>
      <w:r>
        <w:rPr>
          <w:color w:val="5D9608"/>
        </w:rPr>
        <w:t xml:space="preserve">Yhdistyneiden Kansakuntien </w:t>
      </w:r>
      <w:r>
        <w:t xml:space="preserve">babylonialaiset </w:t>
      </w:r>
      <w:r>
        <w:t xml:space="preserve">ovat </w:t>
      </w:r>
      <w:r>
        <w:rPr>
          <w:color w:val="FBC206"/>
        </w:rPr>
        <w:t xml:space="preserve">hämäyksen </w:t>
      </w:r>
      <w:r>
        <w:t xml:space="preserve">asiantuntijoita</w:t>
      </w:r>
      <w:r>
        <w:t xml:space="preserve">. </w:t>
      </w:r>
      <w:r>
        <w:t xml:space="preserve">Toisinaan </w:t>
      </w:r>
      <w:r>
        <w:rPr>
          <w:color w:val="FBC206"/>
        </w:rPr>
        <w:t xml:space="preserve">tämä </w:t>
      </w:r>
      <w:r>
        <w:t xml:space="preserve">voi olla järkevää, mutta ei ole mitään syytä häivyttää länsimaisen vapauden ja oikeuden käsitteen merkitystä ja viehätystä. Näemme monia syitä pysyä poissa, emmekä näe mitään syytä liittyä uudelleen Unescoon.</w:t>
      </w:r>
    </w:p>
    <w:p>
      <w:r>
        <w:rPr>
          <w:b/>
        </w:rPr>
        <w:t xml:space="preserve">Asiakirja numero 9</w:t>
      </w:r>
    </w:p>
    <w:p>
      <w:r>
        <w:rPr>
          <w:b/>
        </w:rPr>
        <w:t xml:space="preserve">Asiakirjan tunniste: wsj0209-001</w:t>
      </w:r>
    </w:p>
    <w:p>
      <w:r>
        <w:rPr>
          <w:color w:val="04640D"/>
        </w:rPr>
        <w:t xml:space="preserve">Belgialaisen Plant Genetic Systems N.V.:n </w:t>
      </w:r>
      <w:r>
        <w:rPr>
          <w:color w:val="310106"/>
        </w:rPr>
        <w:t xml:space="preserve">tutkijat </w:t>
      </w:r>
      <w:r>
        <w:t xml:space="preserve">ovat ilmoittaneet kehittäneensä geenitekniikan prosessin, jolla voidaan luoda risteytyksiä useille tärkeille viljelykasveille. </w:t>
      </w:r>
      <w:r>
        <w:rPr>
          <w:color w:val="310106"/>
        </w:rPr>
        <w:t xml:space="preserve">Tutkijat </w:t>
      </w:r>
      <w:r>
        <w:t xml:space="preserve">kertoivat eristäneensä </w:t>
      </w:r>
      <w:r>
        <w:rPr>
          <w:color w:val="FEFB0A"/>
        </w:rPr>
        <w:t xml:space="preserve">kasvigeenin</w:t>
      </w:r>
      <w:r>
        <w:rPr>
          <w:color w:val="FB5514"/>
        </w:rPr>
        <w:t xml:space="preserve">, joka </w:t>
      </w:r>
      <w:r>
        <w:rPr>
          <w:color w:val="FEFB0A"/>
        </w:rPr>
        <w:t xml:space="preserve">estää siitepölyn muodostumisen</w:t>
      </w:r>
      <w:r>
        <w:t xml:space="preserve">. </w:t>
      </w:r>
      <w:r>
        <w:rPr>
          <w:color w:val="FEFB0A"/>
        </w:rPr>
        <w:t xml:space="preserve">Geeni </w:t>
      </w:r>
      <w:r>
        <w:t xml:space="preserve">voi siten estää </w:t>
      </w:r>
      <w:r>
        <w:rPr>
          <w:color w:val="E115C0"/>
        </w:rPr>
        <w:t xml:space="preserve">kasvia </w:t>
      </w:r>
      <w:r>
        <w:rPr>
          <w:color w:val="E115C0"/>
        </w:rPr>
        <w:t xml:space="preserve">hedelmöittymästä</w:t>
      </w:r>
      <w:r>
        <w:t xml:space="preserve">. </w:t>
      </w:r>
      <w:r>
        <w:rPr>
          <w:color w:val="00587F"/>
        </w:rPr>
        <w:t xml:space="preserve">Nämä niin sanotut urosteriilit kasvit </w:t>
      </w:r>
      <w:r>
        <w:rPr>
          <w:color w:val="0BC582"/>
        </w:rPr>
        <w:t xml:space="preserve">voidaan sitten hedelmöittää toisen kasvilajikkeen siitepölyllä</w:t>
      </w:r>
      <w:r>
        <w:t xml:space="preserve">, </w:t>
      </w:r>
      <w:r>
        <w:t xml:space="preserve">jolloin saadaan hybridisiemeniä. Uuden sukupolven kasvit kasvavat nopeammin ja tuottavat parempia satoja, ja ne ovat hybridivoimaisuudeksi kutsuttuja ominaisuuksia, jotka ovat samanlaisia kuin hybridimaisseissa nykyisin havaitut ominaisuudet. "Kehityksellä voi olla merkittäviä vaikutuksia maataloustuotantoon, erityisesti puuvillan tuotantoon", sanoi </w:t>
      </w:r>
      <w:r>
        <w:rPr>
          <w:color w:val="FEB8C8"/>
        </w:rPr>
        <w:t xml:space="preserve">Murray Robinson, </w:t>
      </w:r>
      <w:r>
        <w:rPr>
          <w:color w:val="9E8317"/>
        </w:rPr>
        <w:t xml:space="preserve">Delta &amp; Pine Land Co:</w:t>
      </w:r>
      <w:r>
        <w:rPr>
          <w:color w:val="FEB8C8"/>
        </w:rPr>
        <w:t xml:space="preserve">n johtaja, joka on </w:t>
      </w:r>
      <w:r>
        <w:rPr>
          <w:color w:val="01190F"/>
        </w:rPr>
        <w:t xml:space="preserve">Southwide Inc:</w:t>
      </w:r>
      <w:r>
        <w:rPr>
          <w:color w:val="9E8317"/>
        </w:rPr>
        <w:t xml:space="preserve">n tytäryhtiö, </w:t>
      </w:r>
      <w:r>
        <w:rPr>
          <w:color w:val="01190F"/>
        </w:rPr>
        <w:t xml:space="preserve">joka </w:t>
      </w:r>
      <w:r>
        <w:rPr>
          <w:color w:val="847D81"/>
        </w:rPr>
        <w:t xml:space="preserve">on yksi </w:t>
      </w:r>
      <w:r>
        <w:rPr>
          <w:color w:val="58018B"/>
        </w:rPr>
        <w:t xml:space="preserve">Yhdysvaltojen </w:t>
      </w:r>
      <w:r>
        <w:rPr>
          <w:color w:val="01190F"/>
        </w:rPr>
        <w:t xml:space="preserve">suurimmista puuvillansiementen tuottajista</w:t>
      </w:r>
      <w:r>
        <w:t xml:space="preserve">. </w:t>
      </w:r>
      <w:r>
        <w:rPr>
          <w:color w:val="B70639"/>
        </w:rPr>
        <w:t xml:space="preserve">Kaupallisessa mittakaavassa </w:t>
      </w:r>
      <w:r>
        <w:rPr>
          <w:color w:val="703B01"/>
        </w:rPr>
        <w:t xml:space="preserve">siitepölyä muodostavan</w:t>
      </w:r>
      <w:r>
        <w:rPr>
          <w:color w:val="703B01"/>
        </w:rPr>
        <w:t xml:space="preserve"> urospuolisen osan </w:t>
      </w:r>
      <w:r>
        <w:rPr>
          <w:color w:val="B70639"/>
        </w:rPr>
        <w:t xml:space="preserve">sterilointi on onnistunut </w:t>
      </w:r>
      <w:r>
        <w:rPr>
          <w:color w:val="B70639"/>
        </w:rPr>
        <w:t xml:space="preserve">ainoastaan maississa ja rehuhieronnassa</w:t>
      </w:r>
      <w:r>
        <w:t xml:space="preserve">. </w:t>
      </w:r>
      <w:r>
        <w:rPr>
          <w:color w:val="B70639"/>
        </w:rPr>
        <w:t xml:space="preserve">Tämä </w:t>
      </w:r>
      <w:r>
        <w:t xml:space="preserve">johtuu siitä, että</w:t>
      </w:r>
      <w:r>
        <w:rPr>
          <w:color w:val="118B8A"/>
        </w:rPr>
        <w:t xml:space="preserve"> urospuolinen osa, tuppo, ja naaraspuolinen osa, varsi</w:t>
      </w:r>
      <w:r>
        <w:t xml:space="preserve">, ovat </w:t>
      </w:r>
      <w:r>
        <w:t xml:space="preserve">maissikasvissa erillään toisistaan. </w:t>
      </w:r>
      <w:r>
        <w:rPr>
          <w:color w:val="FCB164"/>
        </w:rPr>
        <w:t xml:space="preserve">Siemenyhtiöt </w:t>
      </w:r>
      <w:r>
        <w:rPr>
          <w:color w:val="4AFEFA"/>
        </w:rPr>
        <w:t xml:space="preserve">leikkaavat </w:t>
      </w:r>
      <w:r>
        <w:rPr>
          <w:color w:val="4AFEFA"/>
        </w:rPr>
        <w:t xml:space="preserve">työvoimavaltaisessa prosessissa </w:t>
      </w:r>
      <w:r>
        <w:rPr>
          <w:color w:val="4AFEFA"/>
        </w:rPr>
        <w:t xml:space="preserve">tupsut pois </w:t>
      </w:r>
      <w:r>
        <w:rPr>
          <w:color w:val="796EE6"/>
        </w:rPr>
        <w:t xml:space="preserve">jokaiselta kasvilta</w:t>
      </w:r>
      <w:r>
        <w:t xml:space="preserve">, </w:t>
      </w:r>
      <w:r>
        <w:rPr>
          <w:color w:val="4AFEFA"/>
        </w:rPr>
        <w:t xml:space="preserve">jolloin </w:t>
      </w:r>
      <w:r>
        <w:t xml:space="preserve">kasvin urospuoli on steriili. Sitten ne </w:t>
      </w:r>
      <w:r>
        <w:t xml:space="preserve">kylvävät lähelle riviä</w:t>
      </w:r>
      <w:r>
        <w:rPr>
          <w:color w:val="53495F"/>
        </w:rPr>
        <w:t xml:space="preserve"> urospuolisia hedelmällisiä kasveja, jotka </w:t>
      </w:r>
      <w:r>
        <w:rPr>
          <w:color w:val="53495F"/>
        </w:rPr>
        <w:t xml:space="preserve">pölyttävät urospuolisia steriilejä kasveja</w:t>
      </w:r>
      <w:r>
        <w:t xml:space="preserve">. </w:t>
      </w:r>
      <w:r>
        <w:rPr>
          <w:color w:val="61FC03"/>
        </w:rPr>
        <w:t xml:space="preserve">Ensimmäiset tällä mekaanisella menetelmällä tuotetut risteytetyt maissin siemenet </w:t>
      </w:r>
      <w:r>
        <w:t xml:space="preserve">otettiin käyttöön 1930-luvulla, ja ne tuottivat jopa </w:t>
      </w:r>
      <w:r>
        <w:rPr>
          <w:color w:val="5D9608"/>
        </w:rPr>
        <w:t xml:space="preserve">20 prosenttia enemmän maissia kuin luonnollisesti lannoitetut kasvit</w:t>
      </w:r>
      <w:r>
        <w:t xml:space="preserve">. </w:t>
      </w:r>
      <w:r>
        <w:t xml:space="preserve">Valtaosa </w:t>
      </w:r>
      <w:r>
        <w:rPr>
          <w:color w:val="DE98FD"/>
        </w:rPr>
        <w:t xml:space="preserve">Yhdysvaltojen</w:t>
      </w:r>
      <w:r>
        <w:t xml:space="preserve"> maissisadosta </w:t>
      </w:r>
      <w:r>
        <w:t xml:space="preserve">kasvatetaan siemenyhtiöiden tuottamista risteytetyistä siemenistä. On lähes mahdotonta käyttää vastaavaa menetelmää muiden viljelykasvien, kuten puuvillan, soijapapujen tai riisin, viljelyyn. </w:t>
      </w:r>
      <w:r>
        <w:rPr>
          <w:color w:val="98A088"/>
        </w:rPr>
        <w:t xml:space="preserve">Kasvin urospuolinen osa, anteri, ja naaraspuolinen osa, pistooli</w:t>
      </w:r>
      <w:r>
        <w:t xml:space="preserve">, ovat samassa kasvissa </w:t>
      </w:r>
      <w:r>
        <w:t xml:space="preserve">vain sentin murto-osan päässä toisistaan tai jopa yhteydessä </w:t>
      </w:r>
      <w:r>
        <w:rPr>
          <w:color w:val="98A088"/>
        </w:rPr>
        <w:t xml:space="preserve">toisiinsa</w:t>
      </w:r>
      <w:r>
        <w:t xml:space="preserve">. Näiden kasvien ponnet on vaikea leikata pois. </w:t>
      </w:r>
      <w:r>
        <w:rPr>
          <w:color w:val="4F584E"/>
        </w:rPr>
        <w:t xml:space="preserve">Kiinassa </w:t>
      </w:r>
      <w:r>
        <w:rPr>
          <w:color w:val="248AD0"/>
        </w:rPr>
        <w:t xml:space="preserve">suuri määrä työntekijöitä </w:t>
      </w:r>
      <w:r>
        <w:t xml:space="preserve">työskentelee riisikasvien urospuolisten elinten irrottamisessa pinseteillä, ja kolmasosa </w:t>
      </w:r>
      <w:r>
        <w:rPr>
          <w:color w:val="4F584E"/>
        </w:rPr>
        <w:t xml:space="preserve">maan</w:t>
      </w:r>
      <w:r>
        <w:t xml:space="preserve"> riisintuotannosta </w:t>
      </w:r>
      <w:r>
        <w:t xml:space="preserve">kasvatetaan hybridisiemenistä. </w:t>
      </w:r>
      <w:r>
        <w:rPr>
          <w:color w:val="5C5300"/>
        </w:rPr>
        <w:t xml:space="preserve">Plant Genetic Systemsin </w:t>
      </w:r>
      <w:r>
        <w:rPr>
          <w:color w:val="9F6551"/>
        </w:rPr>
        <w:t xml:space="preserve">tutkijat </w:t>
      </w:r>
      <w:r>
        <w:t xml:space="preserve">ovat eristäneet </w:t>
      </w:r>
      <w:r>
        <w:rPr>
          <w:color w:val="FEFB0A"/>
        </w:rPr>
        <w:t xml:space="preserve">geenin, joka estää siitepölyn muodostumisen ja joka </w:t>
      </w:r>
      <w:r>
        <w:rPr>
          <w:color w:val="FB5514"/>
        </w:rPr>
        <w:t xml:space="preserve">voidaan </w:t>
      </w:r>
      <w:r>
        <w:rPr>
          <w:color w:val="FEFB0A"/>
        </w:rPr>
        <w:t xml:space="preserve">lisätä kasviin urospuolisen steriiliyden aikaansaamiseksi</w:t>
      </w:r>
      <w:r>
        <w:t xml:space="preserve">. </w:t>
      </w:r>
      <w:r>
        <w:rPr>
          <w:color w:val="BCFEC6"/>
        </w:rPr>
        <w:t xml:space="preserve">Tutkimuksen johtaja Jan Leemans </w:t>
      </w:r>
      <w:r>
        <w:t xml:space="preserve">kertoi, </w:t>
      </w:r>
      <w:r>
        <w:t xml:space="preserve">että </w:t>
      </w:r>
      <w:r>
        <w:rPr>
          <w:color w:val="FEFB0A"/>
        </w:rPr>
        <w:t xml:space="preserve">geeni </w:t>
      </w:r>
      <w:r>
        <w:t xml:space="preserve">oli onnistuttu lisäämään Euroopassa ja Kanadassa laajalti viljeltäviin rapsikasveihin käyttämällä kantajana Robert Goldbergin Los Angelesin Kalifornian yliopistossa kehittämää "järjestäjägeeniä". </w:t>
      </w:r>
      <w:r>
        <w:rPr>
          <w:color w:val="FEFB0A"/>
        </w:rPr>
        <w:t xml:space="preserve">Sterilointigeeni </w:t>
      </w:r>
      <w:r>
        <w:t xml:space="preserve">ilmentyy juuri ennen kuin </w:t>
      </w:r>
      <w:r>
        <w:rPr>
          <w:color w:val="932C70"/>
        </w:rPr>
        <w:t xml:space="preserve">siitepöly </w:t>
      </w:r>
      <w:r>
        <w:t xml:space="preserve">alkaa muodostua, ja se lamauttaa kunkin kasvin kukkien ponnet. </w:t>
      </w:r>
      <w:r>
        <w:rPr>
          <w:color w:val="BCFEC6"/>
        </w:rPr>
        <w:t xml:space="preserve">Leemansin </w:t>
      </w:r>
      <w:r>
        <w:t xml:space="preserve">mukaan tämä geneettinen interventio ei vaaranna kasvin kasvua. </w:t>
      </w:r>
      <w:r>
        <w:rPr>
          <w:color w:val="2B1B04"/>
        </w:rPr>
        <w:t xml:space="preserve">Tutkijat </w:t>
      </w:r>
      <w:r>
        <w:t xml:space="preserve">onnistuivat myös toisessa geenitekniikan tempauksessa saamaan urospuolisia steriilejä kasveja tarpeeksi suuressa määrin, jotta he pystyivät tuottamaan kaupallisen erän risteytettyjä siemeniä. </w:t>
      </w:r>
      <w:r>
        <w:rPr>
          <w:color w:val="FEFB0A"/>
        </w:rPr>
        <w:t xml:space="preserve">Siitepölyä estävään geeniin </w:t>
      </w:r>
      <w:r>
        <w:t xml:space="preserve">lisättiin </w:t>
      </w:r>
      <w:r>
        <w:rPr>
          <w:color w:val="B5AFC4"/>
        </w:rPr>
        <w:t xml:space="preserve">toinen geeni, joka on tarkoitettu rikkakasvien torjunta-aineille vastustuskykyiseksi</w:t>
      </w:r>
      <w:r>
        <w:t xml:space="preserve">. </w:t>
      </w:r>
      <w:r>
        <w:rPr>
          <w:color w:val="D4C67A"/>
        </w:rPr>
        <w:t xml:space="preserve">Molemmat geenit </w:t>
      </w:r>
      <w:r>
        <w:t xml:space="preserve">siirretään sitten </w:t>
      </w:r>
      <w:r>
        <w:rPr>
          <w:color w:val="AE7AA1"/>
        </w:rPr>
        <w:t xml:space="preserve">muutamaan kasvihuonekasviin, </w:t>
      </w:r>
      <w:r>
        <w:rPr>
          <w:color w:val="C2A393"/>
        </w:rPr>
        <w:t xml:space="preserve">jotka </w:t>
      </w:r>
      <w:r>
        <w:rPr>
          <w:color w:val="AE7AA1"/>
        </w:rPr>
        <w:t xml:space="preserve">hedelmöitetään ja joiden annetaan kypsyä ja tuottaa siemeniä</w:t>
      </w:r>
      <w:r>
        <w:t xml:space="preserve">. </w:t>
      </w:r>
      <w:r>
        <w:t xml:space="preserve">Perinnöllisyyden lakien mukaan puolet </w:t>
      </w:r>
      <w:r>
        <w:rPr>
          <w:color w:val="0232FD"/>
        </w:rPr>
        <w:t xml:space="preserve">kasvihuoneessa tuotetuista siemenistä kasv</w:t>
      </w:r>
      <w:r>
        <w:rPr>
          <w:color w:val="6A3A35"/>
        </w:rPr>
        <w:t xml:space="preserve">avista </w:t>
      </w:r>
      <w:r>
        <w:rPr>
          <w:color w:val="0232FD"/>
        </w:rPr>
        <w:t xml:space="preserve">kasveista </w:t>
      </w:r>
      <w:r>
        <w:t xml:space="preserve">on urospuolisesti steriilejä ja rikkakasvien torjunta-aineita kestäviä ja puolet hedelmällisiä ja rikkakasvien torjunta-aineita sietäviä. Herbisidien käyttö tappaisi hedelmälliset kasvit ja jättäisi suuren peltoalueen</w:t>
      </w:r>
      <w:r>
        <w:rPr>
          <w:color w:val="BA6801"/>
        </w:rPr>
        <w:t xml:space="preserve"> urospuolisten steriilien kasvien </w:t>
      </w:r>
      <w:r>
        <w:t xml:space="preserve">joukkoon, jotka </w:t>
      </w:r>
      <w:r>
        <w:rPr>
          <w:color w:val="BA6801"/>
        </w:rPr>
        <w:t xml:space="preserve">voidaan pölyttää risteytyneiden siementen tuottamiseksi</w:t>
      </w:r>
      <w:r>
        <w:t xml:space="preserve">. </w:t>
      </w:r>
      <w:r>
        <w:rPr>
          <w:color w:val="BCFEC6"/>
        </w:rPr>
        <w:t xml:space="preserve">Leemansin mukaan </w:t>
      </w:r>
      <w:r>
        <w:rPr>
          <w:color w:val="16C0D0"/>
        </w:rPr>
        <w:t xml:space="preserve">geenitekniikan </w:t>
      </w:r>
      <w:r>
        <w:t xml:space="preserve">avulla luodun hybridirapsin </w:t>
      </w:r>
      <w:r>
        <w:t xml:space="preserve">sadot ovat 15-30 prosenttia suuremmat kuin nykyisin käytössä olevien kaupallisten lajikkeiden sadot. "</w:t>
      </w:r>
      <w:r>
        <w:rPr>
          <w:color w:val="16C0D0"/>
        </w:rPr>
        <w:t xml:space="preserve">Tätä tekniikkaa </w:t>
      </w:r>
      <w:r>
        <w:t xml:space="preserve">voidaan soveltaa monenlaisiin viljelykasveihin", hän sanoi ja lisäsi, että joitakin muutoksia voi olla tarpeen tehdä kunkin viljelykasvin erityispiirteiden huomioon ottamiseksi. Hänen mukaansa </w:t>
      </w:r>
      <w:r>
        <w:rPr>
          <w:color w:val="5C5300"/>
        </w:rPr>
        <w:t xml:space="preserve">yhtiö </w:t>
      </w:r>
      <w:r>
        <w:t xml:space="preserve">tekee kokeita </w:t>
      </w:r>
      <w:r>
        <w:rPr>
          <w:color w:val="16C0D0"/>
        </w:rPr>
        <w:t xml:space="preserve">tekniikasta </w:t>
      </w:r>
      <w:r>
        <w:t xml:space="preserve">sinimailasella ja aikoo ottaa mukaan muun muassa puuvillan ja maissin. Hän sanoi, että vaikka lähes kaikki nykyisin istutetut maissin siemenet ovat risteytettyjä, geneettinen lähestymistapa poistaa </w:t>
      </w:r>
      <w:r>
        <w:rPr>
          <w:color w:val="C62100"/>
        </w:rPr>
        <w:t xml:space="preserve">tarpeen mekaaniseen sterilointiin, </w:t>
      </w:r>
      <w:r>
        <w:rPr>
          <w:color w:val="C62100"/>
        </w:rPr>
        <w:t xml:space="preserve">joka </w:t>
      </w:r>
      <w:r>
        <w:t xml:space="preserve">maksaa yhdysvaltalaisille siementuottajille noin 70 miljoonaa dollaria vuodessa. </w:t>
      </w:r>
      <w:r>
        <w:t xml:space="preserve">Viime vuosina hybridisiementen kysyntä on vauhdittanut tutkimusta </w:t>
      </w:r>
      <w:r>
        <w:rPr>
          <w:color w:val="014347"/>
        </w:rPr>
        <w:t xml:space="preserve">useissa kemian ja biotekniikan yrityksissä, kuten Monsanto Co., Shell Oil Co. ja Eli Lilly &amp; Co. </w:t>
      </w:r>
      <w:r>
        <w:t xml:space="preserve">Eräässä useiden </w:t>
      </w:r>
      <w:r>
        <w:rPr>
          <w:color w:val="014347"/>
        </w:rPr>
        <w:t xml:space="preserve">näiden yritysten </w:t>
      </w:r>
      <w:r>
        <w:t xml:space="preserve">kehittämässä </w:t>
      </w:r>
      <w:r>
        <w:t xml:space="preserve">menetelmässä käytetään </w:t>
      </w:r>
      <w:r>
        <w:rPr>
          <w:color w:val="233809"/>
        </w:rPr>
        <w:t xml:space="preserve">kemiallisia ruiskutuksia</w:t>
      </w:r>
      <w:r>
        <w:rPr>
          <w:color w:val="42083B"/>
        </w:rPr>
        <w:t xml:space="preserve">, jotka </w:t>
      </w:r>
      <w:r>
        <w:rPr>
          <w:color w:val="233809"/>
        </w:rPr>
        <w:t xml:space="preserve">tappavat vain kasvien siitepölyn</w:t>
      </w:r>
      <w:r>
        <w:t xml:space="preserve">. Ongelmia </w:t>
      </w:r>
      <w:r>
        <w:t xml:space="preserve">ovat kuitenkin aiheuttaneet </w:t>
      </w:r>
      <w:r>
        <w:rPr>
          <w:color w:val="82785D"/>
        </w:rPr>
        <w:t xml:space="preserve">kemialliset sumutteet</w:t>
      </w:r>
      <w:r>
        <w:rPr>
          <w:color w:val="023087"/>
        </w:rPr>
        <w:t xml:space="preserve">, jotka </w:t>
      </w:r>
      <w:r>
        <w:rPr>
          <w:color w:val="82785D"/>
        </w:rPr>
        <w:t xml:space="preserve">tuhoavat myös naaraiden sukuelimiä, </w:t>
      </w:r>
      <w:r>
        <w:t xml:space="preserve">sekä huoli tällaisten kemiallisten sumutteiden myrkyllisistä vaikutuksista ihmisiin, eläimiin ja hyödyllisiin hyönteisiin. </w:t>
      </w:r>
      <w:r>
        <w:rPr>
          <w:color w:val="B7DAD2"/>
        </w:rPr>
        <w:t xml:space="preserve">Monsanton kasvintutkimuksesta</w:t>
      </w:r>
      <w:r>
        <w:t xml:space="preserve"> vastaava johtaja Paul Johanson </w:t>
      </w:r>
      <w:r>
        <w:t xml:space="preserve">sanoi kuitenkin, että </w:t>
      </w:r>
      <w:r>
        <w:rPr>
          <w:color w:val="B7DAD2"/>
        </w:rPr>
        <w:t xml:space="preserve">yhtiön </w:t>
      </w:r>
      <w:r>
        <w:t xml:space="preserve">kemiallisella suihkeella </w:t>
      </w:r>
      <w:r>
        <w:t xml:space="preserve">on voitettu nämä ongelmat ja se on "hellävarainen naisen elimille". </w:t>
      </w:r>
      <w:r>
        <w:rPr>
          <w:color w:val="196956"/>
        </w:rPr>
        <w:t xml:space="preserve">Kalifornian Vacavillessä toimiva Biosource Genetics Corp. </w:t>
      </w:r>
      <w:r>
        <w:t xml:space="preserve">kehittää </w:t>
      </w:r>
      <w:r>
        <w:rPr>
          <w:color w:val="8C41BB"/>
        </w:rPr>
        <w:t xml:space="preserve">suihketta</w:t>
      </w:r>
      <w:r>
        <w:rPr>
          <w:color w:val="ECEDFE"/>
        </w:rPr>
        <w:t xml:space="preserve">, joka </w:t>
      </w:r>
      <w:r>
        <w:rPr>
          <w:color w:val="8C41BB"/>
        </w:rPr>
        <w:t xml:space="preserve">sisältää </w:t>
      </w:r>
      <w:r>
        <w:rPr>
          <w:color w:val="2B2D32"/>
        </w:rPr>
        <w:t xml:space="preserve">geenin, joka leviää solusta toiseen </w:t>
      </w:r>
      <w:r>
        <w:rPr>
          <w:color w:val="8C41BB"/>
        </w:rPr>
        <w:t xml:space="preserve">ja häiritsee </w:t>
      </w:r>
      <w:r>
        <w:rPr>
          <w:color w:val="94C661"/>
        </w:rPr>
        <w:t xml:space="preserve">siitepölyn tuotannosta </w:t>
      </w:r>
      <w:r>
        <w:rPr>
          <w:color w:val="F8907D"/>
        </w:rPr>
        <w:t xml:space="preserve">vastaavia </w:t>
      </w:r>
      <w:r>
        <w:rPr>
          <w:color w:val="94C661"/>
        </w:rPr>
        <w:t xml:space="preserve">geenejä</w:t>
      </w:r>
      <w:r>
        <w:t xml:space="preserve">. </w:t>
      </w:r>
      <w:r>
        <w:rPr>
          <w:color w:val="895E6B"/>
        </w:rPr>
        <w:t xml:space="preserve">Tämä geeni, jota kutsutaan "gametosidiksi"</w:t>
      </w:r>
      <w:r>
        <w:t xml:space="preserve">, siirretään kasveihin </w:t>
      </w:r>
      <w:r>
        <w:rPr>
          <w:color w:val="788E95"/>
        </w:rPr>
        <w:t xml:space="preserve">viruksella, </w:t>
      </w:r>
      <w:r>
        <w:rPr>
          <w:color w:val="FB6AB8"/>
        </w:rPr>
        <w:t xml:space="preserve">joka </w:t>
      </w:r>
      <w:r>
        <w:rPr>
          <w:color w:val="788E95"/>
        </w:rPr>
        <w:t xml:space="preserve">pysyy toiminnassa useita päiviä</w:t>
      </w:r>
      <w:r>
        <w:t xml:space="preserve">. </w:t>
      </w:r>
      <w:r>
        <w:rPr>
          <w:color w:val="DB1474"/>
        </w:rPr>
        <w:t xml:space="preserve">Biosourcen </w:t>
      </w:r>
      <w:r>
        <w:rPr>
          <w:color w:val="576094"/>
        </w:rPr>
        <w:t xml:space="preserve">toimitusjohtaja Robert Erwin </w:t>
      </w:r>
      <w:r>
        <w:t xml:space="preserve">kuvaili </w:t>
      </w:r>
      <w:r>
        <w:rPr>
          <w:color w:val="860E04"/>
        </w:rPr>
        <w:t xml:space="preserve">Plant Geneticin lähestymist</w:t>
      </w:r>
      <w:r>
        <w:rPr>
          <w:color w:val="8489AE"/>
        </w:rPr>
        <w:t xml:space="preserve">apaa </w:t>
      </w:r>
      <w:r>
        <w:t xml:space="preserve">"mielenkiintoiseksi" ja "uudeksi" ja "pikemminkin täydentäväksi kuin kilpailevaksi". "Risteytetyille siemenille on suuret markkinat", hän sanoi. </w:t>
      </w:r>
      <w:r>
        <w:rPr>
          <w:color w:val="FEB8C8"/>
        </w:rPr>
        <w:t xml:space="preserve">Robinson </w:t>
      </w:r>
      <w:r>
        <w:rPr>
          <w:color w:val="9E8317"/>
        </w:rPr>
        <w:t xml:space="preserve">Scottissa, Mississippissä toimivasta siementuottajasta Delta &amp; Pine -yrityksestä </w:t>
      </w:r>
      <w:r>
        <w:t xml:space="preserve">sanoi, että </w:t>
      </w:r>
      <w:r>
        <w:rPr>
          <w:color w:val="6EAB9B"/>
        </w:rPr>
        <w:t xml:space="preserve">Plant Geneticin </w:t>
      </w:r>
      <w:r>
        <w:rPr>
          <w:color w:val="FBC206"/>
        </w:rPr>
        <w:t xml:space="preserve">menestys</w:t>
      </w:r>
      <w:r>
        <w:rPr>
          <w:color w:val="FBC206"/>
        </w:rPr>
        <w:t xml:space="preserve"> urospuolisen steriiliyden omaavien geenimuunneltujen kasvien luomisessa ei heti tarkoita, että kaikkien viljelykasvien risteytysten luominen olisi helppoa</w:t>
      </w:r>
      <w:r>
        <w:t xml:space="preserve">. </w:t>
      </w:r>
      <w:r>
        <w:rPr>
          <w:color w:val="FBC206"/>
        </w:rPr>
        <w:t xml:space="preserve">Tämä </w:t>
      </w:r>
      <w:r>
        <w:t xml:space="preserve">johtuu siitä, että </w:t>
      </w:r>
      <w:r>
        <w:rPr>
          <w:color w:val="F2CDFE"/>
        </w:rPr>
        <w:t xml:space="preserve">pölytys, </w:t>
      </w:r>
      <w:r>
        <w:rPr>
          <w:color w:val="645341"/>
        </w:rPr>
        <w:t xml:space="preserve">joka </w:t>
      </w:r>
      <w:r>
        <w:rPr>
          <w:color w:val="F2CDFE"/>
        </w:rPr>
        <w:t xml:space="preserve">on helppoa maississa, koska tuuli on kantaja</w:t>
      </w:r>
      <w:r>
        <w:t xml:space="preserve">, on monimutkaisempaa puuvillan kaltaisissa viljelykasveissa, joissa kantajina ovat hyönteiset. "On eri asia sanoa, että voi steriloida, ja eri asia sitten pölyttää kasvi onnistuneesti", hän sanoi. Hän sanoi kuitenkin käyvänsä neuvotteluja </w:t>
      </w:r>
      <w:r>
        <w:rPr>
          <w:color w:val="5C5300"/>
        </w:rPr>
        <w:t xml:space="preserve">Plant Geneticin kanssa </w:t>
      </w:r>
      <w:r>
        <w:t xml:space="preserve">tämän äskettäin kehitetyn teknologian hankkimisesta puuvillahybridikasvin jalostamiseksi.</w:t>
      </w:r>
    </w:p>
    <w:p>
      <w:r>
        <w:rPr>
          <w:b/>
        </w:rPr>
        <w:t xml:space="preserve">Asiakirja numero 10</w:t>
      </w:r>
    </w:p>
    <w:p>
      <w:r>
        <w:rPr>
          <w:b/>
        </w:rPr>
        <w:t xml:space="preserve">Asiakirjan tunniste: wsj0210-001</w:t>
      </w:r>
    </w:p>
    <w:p>
      <w:r>
        <w:t xml:space="preserve">Maailman vaikutusvaltaisimpiin rahayhtiöihin kuuluvien </w:t>
      </w:r>
      <w:r>
        <w:rPr>
          <w:color w:val="FEFB0A"/>
        </w:rPr>
        <w:t xml:space="preserve">Nomura Securities Co:n </w:t>
      </w:r>
      <w:r>
        <w:t xml:space="preserve">ja </w:t>
      </w:r>
      <w:r>
        <w:rPr>
          <w:color w:val="FB5514"/>
        </w:rPr>
        <w:t xml:space="preserve">Industrial Bank of Japanin </w:t>
      </w:r>
      <w:r>
        <w:rPr>
          <w:color w:val="04640D"/>
        </w:rPr>
        <w:t xml:space="preserve">välillä </w:t>
      </w:r>
      <w:r>
        <w:t xml:space="preserve">on puhjennut </w:t>
      </w:r>
      <w:r>
        <w:rPr>
          <w:color w:val="310106"/>
        </w:rPr>
        <w:t xml:space="preserve">väkivaltainen konflikti, jolla on maailmanlaajuisia vaikutuksia. </w:t>
      </w:r>
      <w:r>
        <w:rPr>
          <w:color w:val="310106"/>
        </w:rPr>
        <w:t xml:space="preserve">Kiista </w:t>
      </w:r>
      <w:r>
        <w:t xml:space="preserve">on merkki uudesta tinkimättömyydestä ja ristiriitaisuudesta Japanin aiemmin mukavissa talouspiireissä. </w:t>
      </w:r>
      <w:r>
        <w:rPr>
          <w:color w:val="E115C0"/>
        </w:rPr>
        <w:t xml:space="preserve">Japanin rahoituslaitokset </w:t>
      </w:r>
      <w:r>
        <w:t xml:space="preserve">eivät vain käytä </w:t>
      </w:r>
      <w:r>
        <w:t xml:space="preserve">valtavaa vaikutusvaltaansa, vaan </w:t>
      </w:r>
      <w:r>
        <w:rPr>
          <w:color w:val="E115C0"/>
        </w:rPr>
        <w:t xml:space="preserve">ne</w:t>
      </w:r>
      <w:r>
        <w:t xml:space="preserve"> myös </w:t>
      </w:r>
      <w:r>
        <w:t xml:space="preserve">vahvistavat yhä enemmän </w:t>
      </w:r>
      <w:r>
        <w:t xml:space="preserve">asemiaan toisiaan </w:t>
      </w:r>
      <w:r>
        <w:rPr>
          <w:color w:val="E115C0"/>
        </w:rPr>
        <w:t xml:space="preserve">vastaan </w:t>
      </w:r>
      <w:r>
        <w:t xml:space="preserve">ennennäkemättömän avoimella tavalla. Muut rahoitusmarkkinoiden toimijat - jopa hallitukset - tuntevat jo seuraukset. </w:t>
      </w:r>
      <w:r>
        <w:rPr>
          <w:color w:val="310106"/>
        </w:rPr>
        <w:t xml:space="preserve">Viimeisimmän yhteenoton laukaisi </w:t>
      </w:r>
      <w:r>
        <w:t xml:space="preserve">kiista </w:t>
      </w:r>
      <w:r>
        <w:rPr>
          <w:color w:val="0BC582"/>
        </w:rPr>
        <w:t xml:space="preserve">Uuden-Seelannin </w:t>
      </w:r>
      <w:r>
        <w:rPr>
          <w:color w:val="00587F"/>
        </w:rPr>
        <w:t xml:space="preserve">valtion joukkovelkakirjalainan liikkeeseenlaskun </w:t>
      </w:r>
      <w:r>
        <w:t xml:space="preserve">ajoituksesta</w:t>
      </w:r>
      <w:r>
        <w:t xml:space="preserve">. </w:t>
      </w:r>
      <w:r>
        <w:rPr>
          <w:color w:val="FEFB0A"/>
        </w:rPr>
        <w:t xml:space="preserve">Nomura </w:t>
      </w:r>
      <w:r>
        <w:t xml:space="preserve">yritti saada </w:t>
      </w:r>
      <w:r>
        <w:t xml:space="preserve">50 miljardin jenin (352 miljoonan dollarin) lainan </w:t>
      </w:r>
      <w:r>
        <w:rPr>
          <w:color w:val="FEB8C8"/>
        </w:rPr>
        <w:t xml:space="preserve">Japanissa </w:t>
      </w:r>
      <w:r>
        <w:rPr>
          <w:color w:val="9E8317"/>
        </w:rPr>
        <w:t xml:space="preserve">samaan aikaan, </w:t>
      </w:r>
      <w:r>
        <w:rPr>
          <w:color w:val="01190F"/>
        </w:rPr>
        <w:t xml:space="preserve">kun </w:t>
      </w:r>
      <w:r>
        <w:rPr>
          <w:color w:val="847D81"/>
        </w:rPr>
        <w:t xml:space="preserve">monet japanilaiset pankit, </w:t>
      </w:r>
      <w:r>
        <w:rPr>
          <w:color w:val="58018B"/>
        </w:rPr>
        <w:t xml:space="preserve">Japanin teollisuuspankin </w:t>
      </w:r>
      <w:r>
        <w:rPr>
          <w:color w:val="847D81"/>
        </w:rPr>
        <w:t xml:space="preserve">johdolla</w:t>
      </w:r>
      <w:r>
        <w:rPr>
          <w:color w:val="9E8317"/>
        </w:rPr>
        <w:t xml:space="preserve">, painostivat </w:t>
      </w:r>
      <w:r>
        <w:rPr>
          <w:color w:val="B70639"/>
        </w:rPr>
        <w:t xml:space="preserve">Wellingtonin </w:t>
      </w:r>
      <w:r>
        <w:rPr>
          <w:color w:val="9E8317"/>
        </w:rPr>
        <w:t xml:space="preserve">hallitusta </w:t>
      </w:r>
      <w:r>
        <w:rPr>
          <w:color w:val="F7F1DF"/>
        </w:rPr>
        <w:t xml:space="preserve">auttamaan niitä perimään takaisin </w:t>
      </w:r>
      <w:r>
        <w:rPr>
          <w:color w:val="118B8A"/>
        </w:rPr>
        <w:t xml:space="preserve">lainat, jotka ne olivat myöntäneet </w:t>
      </w:r>
      <w:r>
        <w:rPr>
          <w:color w:val="796EE6"/>
        </w:rPr>
        <w:t xml:space="preserve">Uuden-Seelannin valtiollisen eläkerahaston </w:t>
      </w:r>
      <w:r>
        <w:rPr>
          <w:color w:val="4AFEFA"/>
        </w:rPr>
        <w:t xml:space="preserve">omistamalle </w:t>
      </w:r>
      <w:r>
        <w:rPr>
          <w:color w:val="4AFEFA"/>
        </w:rPr>
        <w:t xml:space="preserve">lakkautetulle investointipankille</w:t>
      </w:r>
      <w:r>
        <w:t xml:space="preserve">. Koska </w:t>
      </w:r>
      <w:r>
        <w:rPr>
          <w:color w:val="61FC03"/>
        </w:rPr>
        <w:t xml:space="preserve">useimmat pankit ovat </w:t>
      </w:r>
      <w:r>
        <w:rPr>
          <w:color w:val="000D2C"/>
        </w:rPr>
        <w:t xml:space="preserve">haluttomia sijoittamaan lisää rahaa </w:t>
      </w:r>
      <w:r>
        <w:rPr>
          <w:color w:val="53495F"/>
        </w:rPr>
        <w:t xml:space="preserve">Uuteen-Seelantiin ennen kuin </w:t>
      </w:r>
      <w:r>
        <w:rPr>
          <w:color w:val="F95475"/>
        </w:rPr>
        <w:t xml:space="preserve">velat </w:t>
      </w:r>
      <w:r>
        <w:rPr>
          <w:color w:val="000D2C"/>
        </w:rPr>
        <w:t xml:space="preserve">on </w:t>
      </w:r>
      <w:r>
        <w:rPr>
          <w:color w:val="000D2C"/>
        </w:rPr>
        <w:t xml:space="preserve">maksettu takaisin, ne ovat kieltäytyneet </w:t>
      </w:r>
      <w:r>
        <w:rPr>
          <w:color w:val="000D2C"/>
        </w:rPr>
        <w:t xml:space="preserve">edes hallinnollisista tehtävistä uudessa rahoituksessa</w:t>
      </w:r>
      <w:r>
        <w:t xml:space="preserve">, mikä on </w:t>
      </w:r>
      <w:r>
        <w:t xml:space="preserve">pakottanut </w:t>
      </w:r>
      <w:r>
        <w:rPr>
          <w:color w:val="FEFB0A"/>
        </w:rPr>
        <w:t xml:space="preserve">hämmentyneen Nomuran </w:t>
      </w:r>
      <w:r>
        <w:t xml:space="preserve">lykkäämään </w:t>
      </w:r>
      <w:r>
        <w:rPr>
          <w:color w:val="5D9608"/>
        </w:rPr>
        <w:t xml:space="preserve">toimia </w:t>
      </w:r>
      <w:r>
        <w:t xml:space="preserve">tälle viikolle. </w:t>
      </w:r>
      <w:r>
        <w:rPr>
          <w:color w:val="310106"/>
        </w:rPr>
        <w:t xml:space="preserve">Kiista </w:t>
      </w:r>
      <w:r>
        <w:t xml:space="preserve">osoittaa selvästi Japanin rahajättien maailmanlaajuisen vallan. </w:t>
      </w:r>
      <w:r>
        <w:rPr>
          <w:color w:val="FEFB0A"/>
        </w:rPr>
        <w:t xml:space="preserve">Nomuran </w:t>
      </w:r>
      <w:r>
        <w:t xml:space="preserve">ruhjoutuneen ylpeyden </w:t>
      </w:r>
      <w:r>
        <w:t xml:space="preserve">lisäksi suurin uhri on toistaiseksi ollut </w:t>
      </w:r>
      <w:r>
        <w:rPr>
          <w:color w:val="DE98FD"/>
        </w:rPr>
        <w:t xml:space="preserve">Uuden-Seelannin hallitus</w:t>
      </w:r>
      <w:r>
        <w:t xml:space="preserve">. Koska </w:t>
      </w:r>
      <w:r>
        <w:rPr>
          <w:color w:val="98A088"/>
        </w:rPr>
        <w:t xml:space="preserve">Wellingtonin valtionvelan hallinnoinnista </w:t>
      </w:r>
      <w:r>
        <w:rPr>
          <w:color w:val="98A088"/>
        </w:rPr>
        <w:t xml:space="preserve">vastaava virasto </w:t>
      </w:r>
      <w:r>
        <w:t xml:space="preserve">ei voi </w:t>
      </w:r>
      <w:r>
        <w:t xml:space="preserve">laskea liikkeeseen uusia kotimaisia joukkovelkakirjalainoja budjettilain </w:t>
      </w:r>
      <w:r>
        <w:rPr>
          <w:color w:val="98A088"/>
        </w:rPr>
        <w:t xml:space="preserve">vuoksi, se on etsinyt ulkomailta </w:t>
      </w:r>
      <w:r>
        <w:t xml:space="preserve">keinoja kerätä </w:t>
      </w:r>
      <w:r>
        <w:rPr>
          <w:color w:val="4F584E"/>
        </w:rPr>
        <w:t xml:space="preserve">3-4</w:t>
      </w:r>
      <w:r>
        <w:t xml:space="preserve"> miljardia Uuden-Seelannin dollaria (1,76 miljardia Yhdysvaltain dollaria), jotka </w:t>
      </w:r>
      <w:r>
        <w:rPr>
          <w:color w:val="248AD0"/>
        </w:rPr>
        <w:t xml:space="preserve">sen </w:t>
      </w:r>
      <w:r>
        <w:rPr>
          <w:color w:val="4F584E"/>
        </w:rPr>
        <w:t xml:space="preserve">on kerättävä ennen </w:t>
      </w:r>
      <w:r>
        <w:rPr>
          <w:color w:val="4F584E"/>
        </w:rPr>
        <w:t xml:space="preserve">verovuoden </w:t>
      </w:r>
      <w:r>
        <w:rPr>
          <w:color w:val="4F584E"/>
        </w:rPr>
        <w:t xml:space="preserve">päättymistä </w:t>
      </w:r>
      <w:r>
        <w:rPr>
          <w:color w:val="4F584E"/>
        </w:rPr>
        <w:t xml:space="preserve">30. kesäkuuta</w:t>
      </w:r>
      <w:r>
        <w:t xml:space="preserve">. </w:t>
      </w:r>
      <w:r>
        <w:t xml:space="preserve">Mutta kun sen on vastassaan </w:t>
      </w:r>
      <w:r>
        <w:rPr>
          <w:color w:val="9F6551"/>
        </w:rPr>
        <w:t xml:space="preserve">horjuva japanilaispankkien </w:t>
      </w:r>
      <w:r>
        <w:t xml:space="preserve">tulva</w:t>
      </w:r>
      <w:r>
        <w:t xml:space="preserve">, rahan hankkiminen voi olla vaikeaa. </w:t>
      </w:r>
      <w:r>
        <w:rPr>
          <w:color w:val="FEB8C8"/>
        </w:rPr>
        <w:t xml:space="preserve">Paikalliset </w:t>
      </w:r>
      <w:r>
        <w:t xml:space="preserve">pankkiirit </w:t>
      </w:r>
      <w:r>
        <w:t xml:space="preserve">sanovat, </w:t>
      </w:r>
      <w:r>
        <w:t xml:space="preserve">että </w:t>
      </w:r>
      <w:r>
        <w:rPr>
          <w:color w:val="9F6551"/>
        </w:rPr>
        <w:t xml:space="preserve">ne </w:t>
      </w:r>
      <w:r>
        <w:t xml:space="preserve">voivat vähentää </w:t>
      </w:r>
      <w:r>
        <w:rPr>
          <w:color w:val="98A088"/>
        </w:rPr>
        <w:t xml:space="preserve">Wellingtonin </w:t>
      </w:r>
      <w:r>
        <w:t xml:space="preserve">rahanottoa </w:t>
      </w:r>
      <w:r>
        <w:rPr>
          <w:color w:val="FEB8C8"/>
        </w:rPr>
        <w:t xml:space="preserve">Japanista, </w:t>
      </w:r>
      <w:r>
        <w:t xml:space="preserve">ja Euroopan joukkovelkakirjamarkkinoiden suurimpina merkitsijöinä ne voivat ehkä estää lainanoton myös Japanista. </w:t>
      </w:r>
      <w:r>
        <w:rPr>
          <w:color w:val="BCFEC6"/>
        </w:rPr>
        <w:t xml:space="preserve">Uuden-Seelannin valtiovarainministeri David Caygill </w:t>
      </w:r>
      <w:r>
        <w:t xml:space="preserve">on tyrmännyt tällaiset näkemykset. Hän </w:t>
      </w:r>
      <w:r>
        <w:t xml:space="preserve">kertoi tiistaina Wellingtonissa toimittajille</w:t>
      </w:r>
      <w:r>
        <w:rPr>
          <w:color w:val="932C70"/>
        </w:rPr>
        <w:t xml:space="preserve">, että </w:t>
      </w:r>
      <w:r>
        <w:rPr>
          <w:color w:val="2B1B04"/>
        </w:rPr>
        <w:t xml:space="preserve">hallitus </w:t>
      </w:r>
      <w:r>
        <w:t xml:space="preserve">ei takaa lainoja </w:t>
      </w:r>
      <w:r>
        <w:rPr>
          <w:color w:val="B5AFC4"/>
        </w:rPr>
        <w:t xml:space="preserve">DFC New Zealand Ltd:lle, joka on </w:t>
      </w:r>
      <w:r>
        <w:rPr>
          <w:color w:val="D4C67A"/>
        </w:rPr>
        <w:t xml:space="preserve">80-prosenttisesti National Economic Fundin </w:t>
      </w:r>
      <w:r>
        <w:rPr>
          <w:color w:val="B5AFC4"/>
        </w:rPr>
        <w:t xml:space="preserve">omistama investointipankki</w:t>
      </w:r>
      <w:r>
        <w:t xml:space="preserve">, </w:t>
      </w:r>
      <w:r>
        <w:rPr>
          <w:color w:val="AE7AA1"/>
        </w:rPr>
        <w:t xml:space="preserve">eikä aio </w:t>
      </w:r>
      <w:r>
        <w:rPr>
          <w:color w:val="AE7AA1"/>
        </w:rPr>
        <w:t xml:space="preserve">pelastaa sitä vaikeuksista</w:t>
      </w:r>
      <w:r>
        <w:t xml:space="preserve">. </w:t>
      </w:r>
      <w:r>
        <w:t xml:space="preserve">"</w:t>
      </w:r>
      <w:r>
        <w:t xml:space="preserve">Japanilaiset pankit saattavat hyvinkin haluta juuri sitä", hän sanoi Radio New Zealandille. "</w:t>
      </w:r>
      <w:r>
        <w:t xml:space="preserve">Mielestäni </w:t>
      </w:r>
      <w:r>
        <w:rPr>
          <w:color w:val="0232FD"/>
        </w:rPr>
        <w:t xml:space="preserve">se </w:t>
      </w:r>
      <w:r>
        <w:t xml:space="preserve">olisi vastuutonta, eivätkä </w:t>
      </w:r>
      <w:r>
        <w:t xml:space="preserve">japanilaiset pankit tai muut kansainväliset intressit aio </w:t>
      </w:r>
      <w:r>
        <w:t xml:space="preserve">kiristää minua.</w:t>
      </w:r>
      <w:r>
        <w:t xml:space="preserve">" </w:t>
      </w:r>
      <w:r>
        <w:t xml:space="preserve">Yhtä tärkeitä kuin </w:t>
      </w:r>
      <w:r>
        <w:rPr>
          <w:color w:val="6A3A35"/>
        </w:rPr>
        <w:t xml:space="preserve">japanilaisten pankkien</w:t>
      </w:r>
      <w:r>
        <w:t xml:space="preserve"> yritys </w:t>
      </w:r>
      <w:r>
        <w:t xml:space="preserve">katkaista käteisvarat painostaakseen </w:t>
      </w:r>
      <w:r>
        <w:rPr>
          <w:color w:val="BA6801"/>
        </w:rPr>
        <w:t xml:space="preserve">ulkomaista hallitusta ovat </w:t>
      </w:r>
      <w:r>
        <w:rPr>
          <w:color w:val="168E5C"/>
        </w:rPr>
        <w:t xml:space="preserve">Japanin arvopaperiteollisuuden ja pankkisektorin välisen </w:t>
      </w:r>
      <w:r>
        <w:t xml:space="preserve">konfliktin seuraukset</w:t>
      </w:r>
      <w:r>
        <w:t xml:space="preserve">. </w:t>
      </w:r>
      <w:r>
        <w:t xml:space="preserve">Huoli </w:t>
      </w:r>
      <w:r>
        <w:rPr>
          <w:color w:val="16C0D0"/>
        </w:rPr>
        <w:t xml:space="preserve">hallituksen</w:t>
      </w:r>
      <w:r>
        <w:t xml:space="preserve"> nykyisistä ehdotuksista, </w:t>
      </w:r>
      <w:r>
        <w:t xml:space="preserve">jotka koskevat </w:t>
      </w:r>
      <w:r>
        <w:rPr>
          <w:color w:val="233809"/>
        </w:rPr>
        <w:t xml:space="preserve">näiden kahden sektorin </w:t>
      </w:r>
      <w:r>
        <w:rPr>
          <w:color w:val="C62100"/>
        </w:rPr>
        <w:t xml:space="preserve">toisistaan </w:t>
      </w:r>
      <w:r>
        <w:rPr>
          <w:color w:val="C62100"/>
        </w:rPr>
        <w:t xml:space="preserve">erottavien - ja niitä suojaavien - </w:t>
      </w:r>
      <w:r>
        <w:rPr>
          <w:color w:val="C62100"/>
        </w:rPr>
        <w:t xml:space="preserve">tiukasti vartioitujen </w:t>
      </w:r>
      <w:r>
        <w:rPr>
          <w:color w:val="014347"/>
        </w:rPr>
        <w:t xml:space="preserve">rajojen </w:t>
      </w:r>
      <w:r>
        <w:t xml:space="preserve">mahdollista avaamista, </w:t>
      </w:r>
      <w:r>
        <w:t xml:space="preserve">kasvaa</w:t>
      </w:r>
      <w:r>
        <w:t xml:space="preserve">. </w:t>
      </w:r>
      <w:r>
        <w:rPr>
          <w:color w:val="168E5C"/>
        </w:rPr>
        <w:t xml:space="preserve">Molemmat osapuolet </w:t>
      </w:r>
      <w:r>
        <w:t xml:space="preserve">vartioivat </w:t>
      </w:r>
      <w:r>
        <w:t xml:space="preserve">alueitaan </w:t>
      </w:r>
      <w:r>
        <w:t xml:space="preserve">mustasukkaisesti</w:t>
      </w:r>
      <w:r>
        <w:t xml:space="preserve">, ja suhteet ovat olleet veitsenterällä jo kuukausia. Pankit ovat hyvin innokkaita tunkeutumaan kaikille arvopaperiliiketoiminnan aloille. </w:t>
      </w:r>
      <w:r>
        <w:t xml:space="preserve">Samaan aikaan </w:t>
      </w:r>
      <w:r>
        <w:rPr>
          <w:color w:val="42083B"/>
        </w:rPr>
        <w:t xml:space="preserve">arvopaperifirmat - </w:t>
      </w:r>
      <w:r>
        <w:rPr>
          <w:color w:val="82785D"/>
        </w:rPr>
        <w:t xml:space="preserve">joista useimmat </w:t>
      </w:r>
      <w:r>
        <w:rPr>
          <w:color w:val="42083B"/>
        </w:rPr>
        <w:t xml:space="preserve">ovat pankkeja pienempiä </w:t>
      </w:r>
      <w:r>
        <w:t xml:space="preserve">- kamppailevat saadakseen </w:t>
      </w:r>
      <w:r>
        <w:rPr>
          <w:color w:val="023087"/>
        </w:rPr>
        <w:t xml:space="preserve">pääsyn rajoitettuihin pankkitoimintoihin, </w:t>
      </w:r>
      <w:r>
        <w:rPr>
          <w:color w:val="023087"/>
        </w:rPr>
        <w:t xml:space="preserve">jotka </w:t>
      </w:r>
      <w:r>
        <w:rPr>
          <w:color w:val="023087"/>
        </w:rPr>
        <w:t xml:space="preserve">eivät avaisi niitä pankkien suoralle kilpailurynnäkölle</w:t>
      </w:r>
      <w:r>
        <w:t xml:space="preserve">. </w:t>
      </w:r>
      <w:r>
        <w:rPr>
          <w:color w:val="168E5C"/>
        </w:rPr>
        <w:t xml:space="preserve">Vastakkaisia osapuolia </w:t>
      </w:r>
      <w:r>
        <w:t xml:space="preserve">johtavat </w:t>
      </w:r>
      <w:r>
        <w:rPr>
          <w:color w:val="8C41BB"/>
        </w:rPr>
        <w:t xml:space="preserve">Nomura, maailman suurin arvopaperiyritys, joka on suurelta osin suojattua toimintatilaa käyttävä yritys</w:t>
      </w:r>
      <w:r>
        <w:t xml:space="preserve">, </w:t>
      </w:r>
      <w:r>
        <w:rPr>
          <w:color w:val="ECEDFE"/>
        </w:rPr>
        <w:t xml:space="preserve">ja </w:t>
      </w:r>
      <w:r>
        <w:rPr>
          <w:color w:val="2B2D32"/>
        </w:rPr>
        <w:t xml:space="preserve">Japanin teollisuuspankki, joka on Japanin kehittynein ja aggressiivisin pankki ulkomaisilla pääomamarkkinoilla</w:t>
      </w:r>
      <w:r>
        <w:t xml:space="preserve">. </w:t>
      </w:r>
      <w:r>
        <w:rPr>
          <w:color w:val="94C661"/>
        </w:rPr>
        <w:t xml:space="preserve">Heidän </w:t>
      </w:r>
      <w:r>
        <w:t xml:space="preserve">keskinäinen epäluottamuksensa on syvä. Viime vuonna </w:t>
      </w:r>
      <w:r>
        <w:rPr>
          <w:color w:val="94C661"/>
        </w:rPr>
        <w:t xml:space="preserve">molemmat </w:t>
      </w:r>
      <w:r>
        <w:t xml:space="preserve">ovat </w:t>
      </w:r>
      <w:r>
        <w:t xml:space="preserve">yrittäneet kiertää </w:t>
      </w:r>
      <w:r>
        <w:t xml:space="preserve">kaupankäyntiä koskevia </w:t>
      </w:r>
      <w:r>
        <w:t xml:space="preserve">rajoituksia. </w:t>
      </w:r>
      <w:r>
        <w:rPr>
          <w:color w:val="F8907D"/>
        </w:rPr>
        <w:t xml:space="preserve">Nomura </w:t>
      </w:r>
      <w:r>
        <w:rPr>
          <w:color w:val="895E6B"/>
        </w:rPr>
        <w:t xml:space="preserve">käynnisti </w:t>
      </w:r>
      <w:r>
        <w:rPr>
          <w:color w:val="788E95"/>
        </w:rPr>
        <w:t xml:space="preserve">American Express Co:n kanssa </w:t>
      </w:r>
      <w:r>
        <w:rPr>
          <w:color w:val="FB6AB8"/>
        </w:rPr>
        <w:t xml:space="preserve">luottokorttihankkeen, jonka </w:t>
      </w:r>
      <w:r>
        <w:rPr>
          <w:color w:val="FB6AB8"/>
        </w:rPr>
        <w:t xml:space="preserve">ansiosta </w:t>
      </w:r>
      <w:r>
        <w:rPr>
          <w:color w:val="DB1474"/>
        </w:rPr>
        <w:t xml:space="preserve">haltijat voivat </w:t>
      </w:r>
      <w:r>
        <w:rPr>
          <w:color w:val="FB6AB8"/>
        </w:rPr>
        <w:t xml:space="preserve">käyttää </w:t>
      </w:r>
      <w:r>
        <w:rPr>
          <w:color w:val="8489AE"/>
        </w:rPr>
        <w:t xml:space="preserve">Nomuran </w:t>
      </w:r>
      <w:r>
        <w:rPr>
          <w:color w:val="FB6AB8"/>
        </w:rPr>
        <w:t xml:space="preserve">arvopaperitilejä </w:t>
      </w:r>
      <w:r>
        <w:rPr>
          <w:color w:val="FB6AB8"/>
        </w:rPr>
        <w:t xml:space="preserve">pankkitileinä, </w:t>
      </w:r>
      <w:r>
        <w:t xml:space="preserve">mikä </w:t>
      </w:r>
      <w:r>
        <w:rPr>
          <w:color w:val="895E6B"/>
        </w:rPr>
        <w:t xml:space="preserve">herätti </w:t>
      </w:r>
      <w:r>
        <w:t xml:space="preserve">pankkien vihan. </w:t>
      </w:r>
      <w:r>
        <w:rPr>
          <w:color w:val="FBC206"/>
        </w:rPr>
        <w:t xml:space="preserve">Japanin teollisuuspankki perusti </w:t>
      </w:r>
      <w:r>
        <w:rPr>
          <w:color w:val="6EAB9B"/>
        </w:rPr>
        <w:t xml:space="preserve">Lontooseen arvopaperisivukonttorin </w:t>
      </w:r>
      <w:r>
        <w:rPr>
          <w:color w:val="6EAB9B"/>
        </w:rPr>
        <w:t xml:space="preserve">myymään japanilaisia osakkeita ulkomailla toimiville muille kuin japanilaisille instituutioille</w:t>
      </w:r>
      <w:r>
        <w:t xml:space="preserve">, </w:t>
      </w:r>
      <w:r>
        <w:rPr>
          <w:color w:val="760035"/>
        </w:rPr>
        <w:t xml:space="preserve">mikä </w:t>
      </w:r>
      <w:r>
        <w:rPr>
          <w:color w:val="645341"/>
        </w:rPr>
        <w:t xml:space="preserve">herätti välitysliikkeiden raivon</w:t>
      </w:r>
      <w:r>
        <w:t xml:space="preserve">. </w:t>
      </w:r>
      <w:r>
        <w:rPr>
          <w:color w:val="00587F"/>
        </w:rPr>
        <w:t xml:space="preserve">Uuden-Seelannin joukkovelkakirjalainojen liikkeeseenlasku </w:t>
      </w:r>
      <w:r>
        <w:t xml:space="preserve">yksinkertaisesti toi </w:t>
      </w:r>
      <w:r>
        <w:rPr>
          <w:color w:val="94C661"/>
        </w:rPr>
        <w:t xml:space="preserve">nämä kaksi instituutiota </w:t>
      </w:r>
      <w:r>
        <w:t xml:space="preserve">kasvokkain.</w:t>
      </w:r>
    </w:p>
    <w:p>
      <w:r>
        <w:rPr>
          <w:b/>
        </w:rPr>
        <w:t xml:space="preserve">Asiakirja numero 11</w:t>
      </w:r>
    </w:p>
    <w:p>
      <w:r>
        <w:rPr>
          <w:b/>
        </w:rPr>
        <w:t xml:space="preserve">Asiakirjan tunniste: wsj0211-001</w:t>
      </w:r>
    </w:p>
    <w:p>
      <w:r>
        <w:rPr>
          <w:color w:val="310106"/>
        </w:rPr>
        <w:t xml:space="preserve">ITEL CORP. </w:t>
      </w:r>
      <w:r>
        <w:t xml:space="preserve">raportoi </w:t>
      </w:r>
      <w:r>
        <w:rPr>
          <w:color w:val="04640D"/>
        </w:rPr>
        <w:t xml:space="preserve">kolmannen neljänneksen </w:t>
      </w:r>
      <w:r>
        <w:rPr>
          <w:color w:val="FEFB0A"/>
        </w:rPr>
        <w:t xml:space="preserve">tuloksesta</w:t>
      </w:r>
      <w:r>
        <w:rPr>
          <w:color w:val="FB5514"/>
        </w:rPr>
        <w:t xml:space="preserve">, joka </w:t>
      </w:r>
      <w:r>
        <w:rPr>
          <w:color w:val="FEFB0A"/>
        </w:rPr>
        <w:t xml:space="preserve">eilisessä Quarterly Earnings Surprise -taulukossa oli virheellisesti listattu analyytikkojen arvioiden keskiarvoa pienemmäksi</w:t>
      </w:r>
      <w:r>
        <w:t xml:space="preserve">. </w:t>
      </w:r>
      <w:r>
        <w:rPr>
          <w:color w:val="00587F"/>
        </w:rPr>
        <w:t xml:space="preserve">Itelin </w:t>
      </w:r>
      <w:r>
        <w:rPr>
          <w:color w:val="0BC582"/>
        </w:rPr>
        <w:t xml:space="preserve">kolmannen neljänneksen </w:t>
      </w:r>
      <w:r>
        <w:rPr>
          <w:color w:val="E115C0"/>
        </w:rPr>
        <w:t xml:space="preserve">tulos </w:t>
      </w:r>
      <w:r>
        <w:rPr>
          <w:color w:val="E115C0"/>
        </w:rPr>
        <w:t xml:space="preserve">ennen veroja, 30 senttiä osaketta kohti, </w:t>
      </w:r>
      <w:r>
        <w:t xml:space="preserve">oli itse asiassa 7,14 % arvioiden keskiarvoa korkeampi.</w:t>
      </w:r>
    </w:p>
    <w:p>
      <w:r>
        <w:rPr>
          <w:b/>
        </w:rPr>
        <w:t xml:space="preserve">Asiakirja numero 12</w:t>
      </w:r>
    </w:p>
    <w:p>
      <w:r>
        <w:rPr>
          <w:b/>
        </w:rPr>
        <w:t xml:space="preserve">Asiakirjan tunniste: wsj0212-001</w:t>
      </w:r>
    </w:p>
    <w:p>
      <w:r>
        <w:rPr>
          <w:color w:val="310106"/>
        </w:rPr>
        <w:t xml:space="preserve">Raymond E. Ross, 53, joka on aiemmin ollut </w:t>
      </w:r>
      <w:r>
        <w:rPr>
          <w:color w:val="04640D"/>
        </w:rPr>
        <w:t xml:space="preserve">työstökoneita, </w:t>
      </w:r>
      <w:r>
        <w:rPr>
          <w:color w:val="FEFB0A"/>
        </w:rPr>
        <w:t xml:space="preserve">muovinkäsittelylaitteita </w:t>
      </w:r>
      <w:r>
        <w:rPr>
          <w:color w:val="04640D"/>
        </w:rPr>
        <w:t xml:space="preserve">ja robotiikkaa valmistavan yrityksen </w:t>
      </w:r>
      <w:r>
        <w:rPr>
          <w:color w:val="04640D"/>
        </w:rPr>
        <w:t xml:space="preserve">muovinkäsittelyryhmän </w:t>
      </w:r>
      <w:r>
        <w:rPr>
          <w:color w:val="310106"/>
        </w:rPr>
        <w:t xml:space="preserve">varatoimitusjohtaja, on </w:t>
      </w:r>
      <w:r>
        <w:t xml:space="preserve">nimitetty teollisuusjärjestelmistä vastaavaksi varatoimitusjohtajaksi </w:t>
      </w:r>
      <w:r>
        <w:rPr>
          <w:color w:val="FB5514"/>
        </w:rPr>
        <w:t xml:space="preserve">maanantaina eronneen </w:t>
      </w:r>
      <w:r>
        <w:rPr>
          <w:color w:val="FB5514"/>
        </w:rPr>
        <w:t xml:space="preserve">David A. </w:t>
      </w:r>
      <w:r>
        <w:rPr>
          <w:color w:val="E115C0"/>
        </w:rPr>
        <w:t xml:space="preserve">Entrekinin </w:t>
      </w:r>
      <w:r>
        <w:t xml:space="preserve">tilalle</w:t>
      </w:r>
      <w:r>
        <w:t xml:space="preserve">.</w:t>
      </w:r>
    </w:p>
    <w:p>
      <w:r>
        <w:rPr>
          <w:b/>
        </w:rPr>
        <w:t xml:space="preserve">Asiakirja numero 13</w:t>
      </w:r>
    </w:p>
    <w:p>
      <w:r>
        <w:rPr>
          <w:b/>
        </w:rPr>
        <w:t xml:space="preserve">Asiakirjan tunniste: wsj0213-001</w:t>
      </w:r>
    </w:p>
    <w:p>
      <w:r>
        <w:rPr>
          <w:color w:val="310106"/>
        </w:rPr>
        <w:t xml:space="preserve">John A. Conlon Jr., 45, </w:t>
      </w:r>
      <w:r>
        <w:t xml:space="preserve">on nimitetty yrityksen </w:t>
      </w:r>
      <w:r>
        <w:rPr>
          <w:color w:val="04640D"/>
        </w:rPr>
        <w:t xml:space="preserve">investointipankkitoiminnan </w:t>
      </w:r>
      <w:r>
        <w:t xml:space="preserve">johtajaksi</w:t>
      </w:r>
      <w:r>
        <w:t xml:space="preserve">. Hän vastaa tutkimuksesta, osakemyynnistä ja kaupankäynnistä ja johtaa Rothschildin syndikaatin toimintaa. </w:t>
      </w:r>
      <w:r>
        <w:rPr>
          <w:color w:val="310106"/>
        </w:rPr>
        <w:t xml:space="preserve">Conlon </w:t>
      </w:r>
      <w:r>
        <w:t xml:space="preserve">oli </w:t>
      </w:r>
      <w:r>
        <w:rPr>
          <w:color w:val="04640D"/>
        </w:rPr>
        <w:t xml:space="preserve">Nikko Securities Co.:</w:t>
      </w:r>
      <w:r>
        <w:t xml:space="preserve">n kansainvälisen osaston varatoimitusjohtaja ja osakeosaston johtaja</w:t>
      </w:r>
      <w:r>
        <w:t xml:space="preserve">.</w:t>
      </w:r>
    </w:p>
    <w:p>
      <w:r>
        <w:rPr>
          <w:b/>
        </w:rPr>
        <w:t xml:space="preserve">Asiakirja numero 14</w:t>
      </w:r>
    </w:p>
    <w:p>
      <w:r>
        <w:rPr>
          <w:b/>
        </w:rPr>
        <w:t xml:space="preserve">Asiakirjan tunniste: wsj0214-001</w:t>
      </w:r>
    </w:p>
    <w:p>
      <w:r>
        <w:t xml:space="preserve">Kuten Yogi Berra voisi sanoa, tämä on kuin déjà vu. </w:t>
      </w:r>
      <w:r>
        <w:rPr>
          <w:color w:val="310106"/>
        </w:rPr>
        <w:t xml:space="preserve">Bert Campaneris, joka oli aikoinaan Oaklandin mestari tukikohtien varastamisessa, kyykistyy kytkimessä </w:t>
      </w:r>
      <w:r>
        <w:t xml:space="preserve">ja poimii vaivattomasti </w:t>
      </w:r>
      <w:r>
        <w:rPr>
          <w:color w:val="04640D"/>
        </w:rPr>
        <w:t xml:space="preserve">osuman </w:t>
      </w:r>
      <w:r>
        <w:t xml:space="preserve">maasta ja heittää </w:t>
      </w:r>
      <w:r>
        <w:rPr>
          <w:color w:val="04640D"/>
        </w:rPr>
        <w:t xml:space="preserve">sen </w:t>
      </w:r>
      <w:r>
        <w:t xml:space="preserve">kakkoselle. Ulkokentällä </w:t>
      </w:r>
      <w:r>
        <w:rPr>
          <w:color w:val="FEFB0A"/>
        </w:rPr>
        <w:t xml:space="preserve">Paul Blair, </w:t>
      </w:r>
      <w:r>
        <w:rPr>
          <w:color w:val="FB5514"/>
        </w:rPr>
        <w:t xml:space="preserve">Oriolesin </w:t>
      </w:r>
      <w:r>
        <w:rPr>
          <w:color w:val="FEFB0A"/>
        </w:rPr>
        <w:t xml:space="preserve">kahdeksankertainen Gold Glove -palkinnon voittaja, </w:t>
      </w:r>
      <w:r>
        <w:t xml:space="preserve">ottaa lentopallon siroasti kiinni. Kentällä </w:t>
      </w:r>
      <w:r>
        <w:rPr>
          <w:color w:val="E115C0"/>
        </w:rPr>
        <w:t xml:space="preserve">entinen </w:t>
      </w:r>
      <w:r>
        <w:rPr>
          <w:color w:val="00587F"/>
        </w:rPr>
        <w:t xml:space="preserve">Red Sox </w:t>
      </w:r>
      <w:r>
        <w:rPr>
          <w:color w:val="E115C0"/>
        </w:rPr>
        <w:t xml:space="preserve">-suuruus </w:t>
      </w:r>
      <w:r>
        <w:rPr>
          <w:color w:val="E115C0"/>
        </w:rPr>
        <w:t xml:space="preserve">Luis Tiant, tuhannen ja yhden tempun ovela mestari, </w:t>
      </w:r>
      <w:r>
        <w:t xml:space="preserve">lähettää </w:t>
      </w:r>
      <w:r>
        <w:t xml:space="preserve">hitaan lyönnin. "Lapset, lapset", murisee </w:t>
      </w:r>
      <w:r>
        <w:rPr>
          <w:color w:val="0BC582"/>
        </w:rPr>
        <w:t xml:space="preserve">heidän </w:t>
      </w:r>
      <w:r>
        <w:rPr>
          <w:color w:val="FEB8C8"/>
        </w:rPr>
        <w:t xml:space="preserve">managerinsa Earl Weaver, </w:t>
      </w:r>
      <w:r>
        <w:rPr>
          <w:color w:val="9E8317"/>
        </w:rPr>
        <w:t xml:space="preserve">jonka kautta </w:t>
      </w:r>
      <w:r>
        <w:rPr>
          <w:color w:val="FEB8C8"/>
        </w:rPr>
        <w:t xml:space="preserve">neljä joukkuetta on päässyt World Seriesiin ja </w:t>
      </w:r>
      <w:r>
        <w:rPr>
          <w:color w:val="9E8317"/>
        </w:rPr>
        <w:t xml:space="preserve">joka </w:t>
      </w:r>
      <w:r>
        <w:rPr>
          <w:color w:val="FEB8C8"/>
        </w:rPr>
        <w:t xml:space="preserve">nykyään johtaa </w:t>
      </w:r>
      <w:r>
        <w:rPr>
          <w:color w:val="01190F"/>
        </w:rPr>
        <w:t xml:space="preserve">Gold Coast Sunsia</w:t>
      </w:r>
      <w:r>
        <w:t xml:space="preserve">. "Vanhan ajan lapsia", hän sanoo. Ehkä. Seuraavien kuukausien aikana </w:t>
      </w:r>
      <w:r>
        <w:rPr>
          <w:color w:val="847D81"/>
        </w:rPr>
        <w:t xml:space="preserve">nämä entisaikojen pojat </w:t>
      </w:r>
      <w:r>
        <w:t xml:space="preserve">aikovat kuitenkin viettää </w:t>
      </w:r>
      <w:r>
        <w:t xml:space="preserve">rohkean intiaanikesän. Nyt kun baseball-kausi on virallisesti ohi, on aika aloittaa uusi kausi. Tänään debytoi Senior Professional Baseball Association, </w:t>
      </w:r>
      <w:r>
        <w:rPr>
          <w:color w:val="58018B"/>
        </w:rPr>
        <w:t xml:space="preserve">uusi kahdeksan joukkueen ammattilaispelisarja, joka on mallinnettu erittäin menestyksekkäiden senioritennis- ja -turnausten mallin mukaan. Se on varustettu hyvillä palkoilla, kaapelitelevisiosopimuksella ja jopa laajentumissuunnitelmilla</w:t>
      </w:r>
      <w:r>
        <w:t xml:space="preserve">. </w:t>
      </w:r>
      <w:r>
        <w:rPr>
          <w:color w:val="B70639"/>
        </w:rPr>
        <w:t xml:space="preserve">Sata yhdeksänkymmentäkaksi entistä tähtipelaajaa, lähes tähtipelaajaa, lähes tuntematonta pelaajaa ja täysin tuntematonta pelaajaa aloittavat </w:t>
      </w:r>
      <w:r>
        <w:rPr>
          <w:color w:val="B70639"/>
        </w:rPr>
        <w:t xml:space="preserve">kolmen kuukauden ja 72 ottelun kauden </w:t>
      </w:r>
      <w:r>
        <w:rPr>
          <w:color w:val="B70639"/>
        </w:rPr>
        <w:t xml:space="preserve">kevätharjoittelustadionilla </w:t>
      </w:r>
      <w:r>
        <w:rPr>
          <w:color w:val="703B01"/>
        </w:rPr>
        <w:t xml:space="preserve">eri puolilla Floridaa</w:t>
      </w:r>
      <w:r>
        <w:t xml:space="preserve">. </w:t>
      </w:r>
      <w:r>
        <w:t xml:space="preserve">Kaikille osapuolille </w:t>
      </w:r>
      <w:r>
        <w:rPr>
          <w:color w:val="B70639"/>
        </w:rPr>
        <w:t xml:space="preserve">se on </w:t>
      </w:r>
      <w:r>
        <w:t xml:space="preserve">jälleen yksi kulaus nuoruuden eliksiiriä, baseballia. "Joku </w:t>
      </w:r>
      <w:r>
        <w:t xml:space="preserve">saa sinut aina lopettamaan", sanoo legendaarinen St. Louis Cardinalsin keskikenttäpelaaja Curt Flood, </w:t>
      </w:r>
      <w:r>
        <w:rPr>
          <w:color w:val="58018B"/>
        </w:rPr>
        <w:t xml:space="preserve">liigan </w:t>
      </w:r>
      <w:r>
        <w:t xml:space="preserve">komissaari</w:t>
      </w:r>
      <w:r>
        <w:t xml:space="preserve">. </w:t>
      </w:r>
      <w:r>
        <w:t xml:space="preserve">"</w:t>
      </w:r>
      <w:r>
        <w:t xml:space="preserve">Mutta sin</w:t>
      </w:r>
      <w:r>
        <w:rPr>
          <w:color w:val="F7F1DF"/>
        </w:rPr>
        <w:t xml:space="preserve">usta </w:t>
      </w:r>
      <w:r>
        <w:t xml:space="preserve">tuntuu, että haluat vielä yhden - vielä yhden at-bat, vielä yhden at-bat, vielä yhden pelin." </w:t>
      </w:r>
      <w:r>
        <w:t xml:space="preserve">Ennen kuin </w:t>
      </w:r>
      <w:r>
        <w:rPr>
          <w:color w:val="118B8A"/>
        </w:rPr>
        <w:t xml:space="preserve">tämän päivän vauvakasvoiset sankarit </w:t>
      </w:r>
      <w:r>
        <w:t xml:space="preserve">palaavat </w:t>
      </w:r>
      <w:r>
        <w:t xml:space="preserve">kentille kevään harjoituksiin, on </w:t>
      </w:r>
      <w:r>
        <w:rPr>
          <w:color w:val="4AFEFA"/>
        </w:rPr>
        <w:t xml:space="preserve">vielä yksi mahdollisuus</w:t>
      </w:r>
      <w:r>
        <w:t xml:space="preserve">. Eikä vain pelaajille. </w:t>
      </w:r>
      <w:r>
        <w:rPr>
          <w:color w:val="4AFEFA"/>
        </w:rPr>
        <w:t xml:space="preserve">Se </w:t>
      </w:r>
      <w:r>
        <w:t xml:space="preserve">on </w:t>
      </w:r>
      <w:r>
        <w:t xml:space="preserve">toinen tilaisuus </w:t>
      </w:r>
      <w:r>
        <w:rPr>
          <w:color w:val="FCB164"/>
        </w:rPr>
        <w:t xml:space="preserve">baseballia rakastaville lakimiehille, kirjanpitäjille ja rakennuttajille, </w:t>
      </w:r>
      <w:r>
        <w:rPr>
          <w:color w:val="796EE6"/>
        </w:rPr>
        <w:t xml:space="preserve">joista </w:t>
      </w:r>
      <w:r>
        <w:rPr>
          <w:color w:val="000D2C"/>
        </w:rPr>
        <w:t xml:space="preserve">kukin kaivoi </w:t>
      </w:r>
      <w:r>
        <w:rPr>
          <w:color w:val="FCB164"/>
        </w:rPr>
        <w:t xml:space="preserve">taskustaan noin miljoona dollaria saadakseen mahdollisuuden omistaa seuran, </w:t>
      </w:r>
      <w:r>
        <w:rPr>
          <w:color w:val="000D2C"/>
        </w:rPr>
        <w:t xml:space="preserve">kokeilla </w:t>
      </w:r>
      <w:r>
        <w:rPr>
          <w:color w:val="FCB164"/>
        </w:rPr>
        <w:t xml:space="preserve">Gene Autryn kenkiä tai juoda </w:t>
      </w:r>
      <w:r>
        <w:rPr>
          <w:color w:val="FCB164"/>
        </w:rPr>
        <w:t xml:space="preserve">olutta </w:t>
      </w:r>
      <w:r>
        <w:rPr>
          <w:color w:val="53495F"/>
        </w:rPr>
        <w:t xml:space="preserve">Rollie Fingersin kanssa</w:t>
      </w:r>
      <w:r>
        <w:t xml:space="preserve">. "</w:t>
      </w:r>
      <w:r>
        <w:t xml:space="preserve">Parempaa ei olekaan", sanoo </w:t>
      </w:r>
      <w:r>
        <w:rPr>
          <w:color w:val="F95475"/>
        </w:rPr>
        <w:t xml:space="preserve">Don Sider, </w:t>
      </w:r>
      <w:r>
        <w:rPr>
          <w:color w:val="61FC03"/>
        </w:rPr>
        <w:t xml:space="preserve">West Palm Beach Tropicsin </w:t>
      </w:r>
      <w:r>
        <w:rPr>
          <w:color w:val="F95475"/>
        </w:rPr>
        <w:t xml:space="preserve">omistaja</w:t>
      </w:r>
      <w:r>
        <w:t xml:space="preserve">. </w:t>
      </w:r>
      <w:r>
        <w:rPr>
          <w:color w:val="F95475"/>
        </w:rPr>
        <w:t xml:space="preserve">Sider, joka on jäämistöjuristi</w:t>
      </w:r>
      <w:r>
        <w:t xml:space="preserve">, tutkii testamentteja ja testamentteja yksityiskohtaisesti varhain aamulla. Noin kello 10 aamulla hän pukee </w:t>
      </w:r>
      <w:r>
        <w:t xml:space="preserve">päälleen oranssin ja sinisen pelipaidan ja saattaa huvikseen pelata Dave Kingmanin kuoripeliä. Se </w:t>
      </w:r>
      <w:r>
        <w:rPr>
          <w:color w:val="4AFEFA"/>
        </w:rPr>
        <w:t xml:space="preserve">on myös </w:t>
      </w:r>
      <w:r>
        <w:t xml:space="preserve">uusi tilaisuus </w:t>
      </w:r>
      <w:r>
        <w:rPr>
          <w:color w:val="5D9608"/>
        </w:rPr>
        <w:t xml:space="preserve">faneille</w:t>
      </w:r>
      <w:r>
        <w:rPr>
          <w:color w:val="DE98FD"/>
        </w:rPr>
        <w:t xml:space="preserve">, jotka </w:t>
      </w:r>
      <w:r>
        <w:rPr>
          <w:color w:val="5D9608"/>
        </w:rPr>
        <w:t xml:space="preserve">haaveilevat </w:t>
      </w:r>
      <w:r>
        <w:rPr>
          <w:color w:val="98A088"/>
        </w:rPr>
        <w:t xml:space="preserve">kaudesta</w:t>
      </w:r>
      <w:r>
        <w:rPr>
          <w:color w:val="4F584E"/>
        </w:rPr>
        <w:t xml:space="preserve">, joka </w:t>
      </w:r>
      <w:r>
        <w:rPr>
          <w:color w:val="98A088"/>
        </w:rPr>
        <w:t xml:space="preserve">ei koskaan lopu</w:t>
      </w:r>
      <w:r>
        <w:t xml:space="preserve">. </w:t>
      </w:r>
      <w:r>
        <w:t xml:space="preserve">"Tunnen itseni pieneksi lapseksi", iloitsee </w:t>
      </w:r>
      <w:r>
        <w:rPr>
          <w:color w:val="248AD0"/>
        </w:rPr>
        <w:t xml:space="preserve">Alex de Castro, automyyjä, </w:t>
      </w:r>
      <w:r>
        <w:rPr>
          <w:color w:val="5C5300"/>
        </w:rPr>
        <w:t xml:space="preserve">joka pysähtyi </w:t>
      </w:r>
      <w:r>
        <w:rPr>
          <w:color w:val="9F6551"/>
        </w:rPr>
        <w:t xml:space="preserve">Sunsin </w:t>
      </w:r>
      <w:r>
        <w:rPr>
          <w:color w:val="248AD0"/>
        </w:rPr>
        <w:t xml:space="preserve">harjoituksiin </w:t>
      </w:r>
      <w:r>
        <w:rPr>
          <w:color w:val="248AD0"/>
        </w:rPr>
        <w:t xml:space="preserve">ja </w:t>
      </w:r>
      <w:r>
        <w:t xml:space="preserve">antoi </w:t>
      </w:r>
      <w:r>
        <w:rPr>
          <w:color w:val="310106"/>
        </w:rPr>
        <w:t xml:space="preserve">isolle miehelle </w:t>
      </w:r>
      <w:r>
        <w:t xml:space="preserve">kuusi </w:t>
      </w:r>
      <w:r>
        <w:t xml:space="preserve">Campaneris-korttia </w:t>
      </w:r>
      <w:r>
        <w:t xml:space="preserve">allekirjoitettavaksi </w:t>
      </w:r>
      <w:r>
        <w:rPr>
          <w:color w:val="310106"/>
        </w:rPr>
        <w:t xml:space="preserve">henkilökohtaisesti. </w:t>
      </w:r>
      <w:r>
        <w:rPr>
          <w:color w:val="58018B"/>
        </w:rPr>
        <w:t xml:space="preserve">Liigan </w:t>
      </w:r>
      <w:r>
        <w:t xml:space="preserve">järjestäjät </w:t>
      </w:r>
      <w:r>
        <w:t xml:space="preserve">toivovat, että </w:t>
      </w:r>
      <w:r>
        <w:rPr>
          <w:color w:val="932C70"/>
        </w:rPr>
        <w:t xml:space="preserve">eläkeläiset ja turistit </w:t>
      </w:r>
      <w:r>
        <w:t xml:space="preserve">liittyisivät </w:t>
      </w:r>
      <w:r>
        <w:rPr>
          <w:color w:val="BCFEC6"/>
        </w:rPr>
        <w:t xml:space="preserve">de Castron </w:t>
      </w:r>
      <w:r>
        <w:t xml:space="preserve">kaltaisten innokkaiden fanien </w:t>
      </w:r>
      <w:r>
        <w:t xml:space="preserve">joukkoon ja </w:t>
      </w:r>
      <w:r>
        <w:t xml:space="preserve">täyttäisivät katsomot nähdäkseen </w:t>
      </w:r>
      <w:r>
        <w:rPr>
          <w:color w:val="2B1B04"/>
        </w:rPr>
        <w:t xml:space="preserve">senioreiden</w:t>
      </w:r>
      <w:r>
        <w:t xml:space="preserve"> pelin</w:t>
      </w:r>
      <w:r>
        <w:t xml:space="preserve">. </w:t>
      </w:r>
      <w:r>
        <w:rPr>
          <w:color w:val="58018B"/>
        </w:rPr>
        <w:t xml:space="preserve">Liiga on </w:t>
      </w:r>
      <w:r>
        <w:rPr>
          <w:color w:val="B5AFC4"/>
        </w:rPr>
        <w:t xml:space="preserve">coloradolaisen kehittäjän James Morleyn - itse aikoinaan minor league -pelaaja - </w:t>
      </w:r>
      <w:r>
        <w:t xml:space="preserve">idea, </w:t>
      </w:r>
      <w:r>
        <w:rPr>
          <w:color w:val="AE7AA1"/>
        </w:rPr>
        <w:t xml:space="preserve">jonka </w:t>
      </w:r>
      <w:r>
        <w:rPr>
          <w:color w:val="D4C67A"/>
        </w:rPr>
        <w:t xml:space="preserve">hän </w:t>
      </w:r>
      <w:r>
        <w:rPr>
          <w:color w:val="B5AFC4"/>
        </w:rPr>
        <w:t xml:space="preserve">kertoi </w:t>
      </w:r>
      <w:r>
        <w:rPr>
          <w:color w:val="D4C67A"/>
        </w:rPr>
        <w:t xml:space="preserve">saaneensa </w:t>
      </w:r>
      <w:r>
        <w:rPr>
          <w:color w:val="B5AFC4"/>
        </w:rPr>
        <w:t xml:space="preserve">viime tammikuussa, kun hän makasi rannalla Australiassa</w:t>
      </w:r>
      <w:r>
        <w:t xml:space="preserve">. </w:t>
      </w:r>
      <w:r>
        <w:t xml:space="preserve">Lähetettyään </w:t>
      </w:r>
      <w:r>
        <w:rPr>
          <w:color w:val="C2A393"/>
        </w:rPr>
        <w:t xml:space="preserve">kirjeet</w:t>
      </w:r>
      <w:r>
        <w:rPr>
          <w:color w:val="C2A393"/>
        </w:rPr>
        <w:t xml:space="preserve">, joissa tarjottiin </w:t>
      </w:r>
      <w:r>
        <w:rPr>
          <w:color w:val="6A3A35"/>
        </w:rPr>
        <w:t xml:space="preserve">1250:lle </w:t>
      </w:r>
      <w:r>
        <w:rPr>
          <w:color w:val="6A3A35"/>
        </w:rPr>
        <w:t xml:space="preserve">eläkkeelle jääneelle </w:t>
      </w:r>
      <w:r>
        <w:rPr>
          <w:color w:val="BA6801"/>
        </w:rPr>
        <w:t xml:space="preserve">pääsarjan pelaajalle </w:t>
      </w:r>
      <w:r>
        <w:rPr>
          <w:color w:val="C2A393"/>
        </w:rPr>
        <w:t xml:space="preserve">mahdollisuutta uuteen kauteen</w:t>
      </w:r>
      <w:r>
        <w:t xml:space="preserve">, </w:t>
      </w:r>
      <w:r>
        <w:t xml:space="preserve">730 </w:t>
      </w:r>
      <w:r>
        <w:rPr>
          <w:color w:val="168E5C"/>
        </w:rPr>
        <w:t xml:space="preserve">heistä </w:t>
      </w:r>
      <w:r>
        <w:t xml:space="preserve">vastasi. Lopulta </w:t>
      </w:r>
      <w:r>
        <w:rPr>
          <w:color w:val="16C0D0"/>
        </w:rPr>
        <w:t xml:space="preserve">Floridaan</w:t>
      </w:r>
      <w:r>
        <w:t xml:space="preserve"> saapui </w:t>
      </w:r>
      <w:r>
        <w:rPr>
          <w:color w:val="168E5C"/>
        </w:rPr>
        <w:t xml:space="preserve">noin 250 </w:t>
      </w:r>
      <w:r>
        <w:t xml:space="preserve">pelaajaa kilpailemaan avoimista paikoista (pelaajien on oltava vähintään 35-vuotiaita, paitsi </w:t>
      </w:r>
      <w:r>
        <w:rPr>
          <w:color w:val="C62100"/>
        </w:rPr>
        <w:t xml:space="preserve">kiinniottajien, jotka </w:t>
      </w:r>
      <w:r>
        <w:rPr>
          <w:color w:val="014347"/>
        </w:rPr>
        <w:t xml:space="preserve">ovat </w:t>
      </w:r>
      <w:r>
        <w:rPr>
          <w:color w:val="C62100"/>
        </w:rPr>
        <w:t xml:space="preserve">vain 32-vuotiaita, koska </w:t>
      </w:r>
      <w:r>
        <w:rPr>
          <w:color w:val="014347"/>
        </w:rPr>
        <w:t xml:space="preserve">heidän </w:t>
      </w:r>
      <w:r>
        <w:rPr>
          <w:color w:val="C62100"/>
        </w:rPr>
        <w:t xml:space="preserve">elämänsä kotilautasen takana on melko rankkaa</w:t>
      </w:r>
      <w:r>
        <w:t xml:space="preserve">).</w:t>
      </w:r>
      <w:r>
        <w:t xml:space="preserve"> Joidenkin pelaajien houkuttimena oli raha - jopa 15 000 dollaria kuukaudessa. </w:t>
      </w:r>
      <w:r>
        <w:rPr>
          <w:color w:val="233809"/>
        </w:rPr>
        <w:t xml:space="preserve">Toiset, jotka on juuri vapautettu </w:t>
      </w:r>
      <w:r>
        <w:rPr>
          <w:color w:val="42083B"/>
        </w:rPr>
        <w:t xml:space="preserve">pääsarjasta, </w:t>
      </w:r>
      <w:r>
        <w:t xml:space="preserve">toivovat, </w:t>
      </w:r>
      <w:r>
        <w:t xml:space="preserve">että </w:t>
      </w:r>
      <w:r>
        <w:rPr>
          <w:color w:val="58018B"/>
        </w:rPr>
        <w:t xml:space="preserve">senioriliiga olisi </w:t>
      </w:r>
      <w:r>
        <w:rPr>
          <w:color w:val="233809"/>
        </w:rPr>
        <w:t xml:space="preserve">heille </w:t>
      </w:r>
      <w:r>
        <w:t xml:space="preserve">silta takaisin suuriin sarjoihin. </w:t>
      </w:r>
      <w:r>
        <w:t xml:space="preserve">Mutta kun </w:t>
      </w:r>
      <w:r>
        <w:rPr>
          <w:color w:val="82785D"/>
        </w:rPr>
        <w:t xml:space="preserve">pelaajat </w:t>
      </w:r>
      <w:r>
        <w:t xml:space="preserve">syöttävät </w:t>
      </w:r>
      <w:r>
        <w:rPr>
          <w:color w:val="023087"/>
        </w:rPr>
        <w:t xml:space="preserve">palloja</w:t>
      </w:r>
      <w:r>
        <w:rPr>
          <w:color w:val="B7DAD2"/>
        </w:rPr>
        <w:t xml:space="preserve">, jotka </w:t>
      </w:r>
      <w:r>
        <w:rPr>
          <w:color w:val="023087"/>
        </w:rPr>
        <w:t xml:space="preserve">pikemminkin kytevät kuin palavat</w:t>
      </w:r>
      <w:r>
        <w:t xml:space="preserve">, ja muistelevat vanhoja taisteluita parrasvaloissa, on selvää, että useimmat </w:t>
      </w:r>
      <w:r>
        <w:t xml:space="preserve">ovat täällä tehdäkseen </w:t>
      </w:r>
      <w:r>
        <w:t xml:space="preserve">faninsa </w:t>
      </w:r>
      <w:r>
        <w:t xml:space="preserve">jälleen onnellisiksi</w:t>
      </w:r>
      <w:r>
        <w:t xml:space="preserve">, uudistaakseen ystävyyssuhteita menneiltä kausilta tai todistaakseen </w:t>
      </w:r>
      <w:r>
        <w:rPr>
          <w:color w:val="82785D"/>
        </w:rPr>
        <w:t xml:space="preserve">itselleen </w:t>
      </w:r>
      <w:r>
        <w:t xml:space="preserve">tai </w:t>
      </w:r>
      <w:r>
        <w:t xml:space="preserve">joukkuetovereilleen, että he </w:t>
      </w:r>
      <w:r>
        <w:t xml:space="preserve">ovat edelleen </w:t>
      </w:r>
      <w:r>
        <w:rPr>
          <w:color w:val="58018B"/>
        </w:rPr>
        <w:t xml:space="preserve">valmiita </w:t>
      </w:r>
      <w:r>
        <w:t xml:space="preserve">- tai jotain vastaavaa. </w:t>
      </w:r>
      <w:r>
        <w:rPr>
          <w:color w:val="196956"/>
        </w:rPr>
        <w:t xml:space="preserve">"</w:t>
      </w:r>
      <w:r>
        <w:rPr>
          <w:color w:val="8C41BB"/>
        </w:rPr>
        <w:t xml:space="preserve">Syöttöni </w:t>
      </w:r>
      <w:r>
        <w:t xml:space="preserve">on hyvä. Todella hyvä", sanoo </w:t>
      </w:r>
      <w:r>
        <w:rPr>
          <w:color w:val="ECEDFE"/>
        </w:rPr>
        <w:t xml:space="preserve">39-vuotias Pete Broberg työskennellessään keskipäivän kuumuudessa </w:t>
      </w:r>
      <w:r>
        <w:rPr>
          <w:color w:val="2B2D32"/>
        </w:rPr>
        <w:t xml:space="preserve">Tropics-leirillä</w:t>
      </w:r>
      <w:r>
        <w:t xml:space="preserve">. </w:t>
      </w:r>
      <w:r>
        <w:rPr>
          <w:color w:val="ECEDFE"/>
        </w:rPr>
        <w:t xml:space="preserve">Broberg, </w:t>
      </w:r>
      <w:r>
        <w:rPr>
          <w:color w:val="94C661"/>
        </w:rPr>
        <w:t xml:space="preserve">joka </w:t>
      </w:r>
      <w:r>
        <w:rPr>
          <w:color w:val="ECEDFE"/>
        </w:rPr>
        <w:t xml:space="preserve">aloitti nykyään jo lopettaneessa Washington Senatorsissa, </w:t>
      </w:r>
      <w:r>
        <w:t xml:space="preserve">sanoo, että kun hän lopetti baseballin vuonna 1978, hän "ei koskaan katsonut takaisin". Pitkään aikaan hän </w:t>
      </w:r>
      <w:r>
        <w:t xml:space="preserve">ei ollut lainkaan kiinnostunut </w:t>
      </w:r>
      <w:r>
        <w:rPr>
          <w:color w:val="F8907D"/>
        </w:rPr>
        <w:t xml:space="preserve">baseballista </w:t>
      </w:r>
      <w:r>
        <w:t xml:space="preserve">eikä edes lukenut urheilusivuja. Nyt </w:t>
      </w:r>
      <w:r>
        <w:rPr>
          <w:color w:val="ECEDFE"/>
        </w:rPr>
        <w:t xml:space="preserve">asianajajana toimiva Broberg </w:t>
      </w:r>
      <w:r>
        <w:t xml:space="preserve">sanoo pelaavansa ilmaiseksi. "</w:t>
      </w:r>
      <w:r>
        <w:rPr>
          <w:color w:val="895E6B"/>
        </w:rPr>
        <w:t xml:space="preserve">Niin helposti ei voi luovuttaa</w:t>
      </w:r>
      <w:r>
        <w:t xml:space="preserve">", hän sanoo. "Minä yritin</w:t>
      </w:r>
      <w:r>
        <w:t xml:space="preserve">." </w:t>
      </w:r>
      <w:r>
        <w:t xml:space="preserve">Polttava muisto eräästä iltapäivästä 14 vuotta sitten sai </w:t>
      </w:r>
      <w:r>
        <w:rPr>
          <w:color w:val="788E95"/>
        </w:rPr>
        <w:t xml:space="preserve">laihan 36-vuotiaan syöttäjän Jim </w:t>
      </w:r>
      <w:r>
        <w:rPr>
          <w:color w:val="FB6AB8"/>
        </w:rPr>
        <w:t xml:space="preserve">Gideonin ottamaan </w:t>
      </w:r>
      <w:r>
        <w:t xml:space="preserve">neljän kuukauden virkavapaata vakuutusten myynnistä Texasissa ja </w:t>
      </w:r>
      <w:r>
        <w:rPr>
          <w:color w:val="576094"/>
        </w:rPr>
        <w:t xml:space="preserve">kokeilemaan Weaverin joukkueessa</w:t>
      </w:r>
      <w:r>
        <w:t xml:space="preserve">. </w:t>
      </w:r>
      <w:r>
        <w:t xml:space="preserve">"</w:t>
      </w:r>
      <w:r>
        <w:rPr>
          <w:color w:val="DB1474"/>
        </w:rPr>
        <w:t xml:space="preserve">Se</w:t>
      </w:r>
      <w:r>
        <w:t xml:space="preserve"> ei korvaa </w:t>
      </w:r>
      <w:r>
        <w:rPr>
          <w:color w:val="8489AE"/>
        </w:rPr>
        <w:t xml:space="preserve">valioliigaa</w:t>
      </w:r>
      <w:r>
        <w:t xml:space="preserve">, mutta se </w:t>
      </w:r>
      <w:r>
        <w:rPr>
          <w:color w:val="DB1474"/>
        </w:rPr>
        <w:t xml:space="preserve">on </w:t>
      </w:r>
      <w:r>
        <w:rPr>
          <w:color w:val="788E95"/>
        </w:rPr>
        <w:t xml:space="preserve">minulle </w:t>
      </w:r>
      <w:r>
        <w:t xml:space="preserve">todiste siitä, että </w:t>
      </w:r>
      <w:r>
        <w:t xml:space="preserve">jos olisin pysynyt terveenä, olisin voinut pelata", hän sanoo. </w:t>
      </w:r>
      <w:r>
        <w:rPr>
          <w:color w:val="FBC206"/>
        </w:rPr>
        <w:t xml:space="preserve">Lähellä kauden </w:t>
      </w:r>
      <w:r>
        <w:rPr>
          <w:color w:val="860E04"/>
        </w:rPr>
        <w:t xml:space="preserve">1975 loppua </w:t>
      </w:r>
      <w:r>
        <w:rPr>
          <w:color w:val="788E95"/>
        </w:rPr>
        <w:t xml:space="preserve">21-vuotias Gideon </w:t>
      </w:r>
      <w:r>
        <w:t xml:space="preserve">teki </w:t>
      </w:r>
      <w:r>
        <w:t xml:space="preserve">ainoan </w:t>
      </w:r>
      <w:r>
        <w:rPr>
          <w:color w:val="8489AE"/>
        </w:rPr>
        <w:t xml:space="preserve">major league -esiintymisensä</w:t>
      </w:r>
      <w:r>
        <w:t xml:space="preserve">, kun hän pelasi viisi ja kaksi kolmasosaa sisävuoroa Texas Rangersin joukkueessa Chicago White Soxia vastaan. Hän päästi seitsemän osumaa, käveli viisi pelaajaa ilmaiseksi ensimmäisessä erässä eikä saanut päätöstä. Käsiongelmat </w:t>
      </w:r>
      <w:r>
        <w:t xml:space="preserve">pakottivat </w:t>
      </w:r>
      <w:r>
        <w:rPr>
          <w:color w:val="788E95"/>
        </w:rPr>
        <w:t xml:space="preserve">hänet </w:t>
      </w:r>
      <w:r>
        <w:t xml:space="preserve">takaisin </w:t>
      </w:r>
      <w:r>
        <w:t xml:space="preserve">alaikäisliigaan </w:t>
      </w:r>
      <w:r>
        <w:rPr>
          <w:color w:val="6EAB9B"/>
        </w:rPr>
        <w:t xml:space="preserve">toiselle vuodelle. </w:t>
      </w:r>
      <w:r>
        <w:t xml:space="preserve">"Sääntöjen rikkominen tuottaa minulle tietynlaista tyydytystä", sanoo </w:t>
      </w:r>
      <w:r>
        <w:rPr>
          <w:color w:val="F2CDFE"/>
        </w:rPr>
        <w:t xml:space="preserve">Will McEnaney, joka oli aikoinaan Cincinnati Big Red Machinen pysäyttäjä</w:t>
      </w:r>
      <w:r>
        <w:t xml:space="preserve">. Hän </w:t>
      </w:r>
      <w:r>
        <w:t xml:space="preserve">viittaa sääntöön, jonka mukaan </w:t>
      </w:r>
      <w:r>
        <w:rPr>
          <w:color w:val="645341"/>
        </w:rPr>
        <w:t xml:space="preserve">pelaaja </w:t>
      </w:r>
      <w:r>
        <w:t xml:space="preserve">lakkaa manageroimasta tietyn iän jälkeen. Nykyään </w:t>
      </w:r>
      <w:r>
        <w:t xml:space="preserve">ennen </w:t>
      </w:r>
      <w:r>
        <w:rPr>
          <w:color w:val="760035"/>
        </w:rPr>
        <w:t xml:space="preserve">Tropicsin </w:t>
      </w:r>
      <w:r>
        <w:t xml:space="preserve">harjoituksia ja niiden jälkeen </w:t>
      </w:r>
      <w:r>
        <w:t xml:space="preserve">hän ryntää ympäriinsä </w:t>
      </w:r>
      <w:r>
        <w:t xml:space="preserve">Chevy-pakettiautollaan maalaamassa taloja. Kun hän siemailee harjoituksen jälkeistä oluttaan, hän muistelee elävästi</w:t>
      </w:r>
      <w:r>
        <w:rPr>
          <w:color w:val="647A41"/>
        </w:rPr>
        <w:t xml:space="preserve">, kuinka hän antoi </w:t>
      </w:r>
      <w:r>
        <w:rPr>
          <w:color w:val="E3F894"/>
        </w:rPr>
        <w:t xml:space="preserve">Red Soxin</w:t>
      </w:r>
      <w:r>
        <w:rPr>
          <w:color w:val="496E76"/>
        </w:rPr>
        <w:t xml:space="preserve"> Carl Yastrzemskin </w:t>
      </w:r>
      <w:r>
        <w:rPr>
          <w:color w:val="647A41"/>
        </w:rPr>
        <w:t xml:space="preserve">lyödä siroa kaaripalloa suoraan puolustajan hansikkaaseen </w:t>
      </w:r>
      <w:r>
        <w:rPr>
          <w:color w:val="876128"/>
        </w:rPr>
        <w:t xml:space="preserve">vuoden 1975</w:t>
      </w:r>
      <w:r>
        <w:rPr>
          <w:color w:val="F9D7CD"/>
        </w:rPr>
        <w:t xml:space="preserve"> World Seriesin päätteeksi </w:t>
      </w:r>
      <w:r>
        <w:t xml:space="preserve">ja kuinka hän toisti </w:t>
      </w:r>
      <w:r>
        <w:rPr>
          <w:color w:val="A1A711"/>
        </w:rPr>
        <w:t xml:space="preserve">tempun </w:t>
      </w:r>
      <w:r>
        <w:t xml:space="preserve">Yankeesin Roy Whitea vastaan </w:t>
      </w:r>
      <w:r>
        <w:rPr>
          <w:color w:val="6EAB9B"/>
        </w:rPr>
        <w:t xml:space="preserve">vuonna 1976</w:t>
      </w:r>
      <w:r>
        <w:t xml:space="preserve">. </w:t>
      </w:r>
      <w:r>
        <w:t xml:space="preserve">Jotkut pelin hallitsevista filosofeista eivät pidä ajatuksesta, että </w:t>
      </w:r>
      <w:r>
        <w:rPr>
          <w:color w:val="01FB92"/>
        </w:rPr>
        <w:t xml:space="preserve">keski-ikäiset miehet </w:t>
      </w:r>
      <w:r>
        <w:t xml:space="preserve">yrittävät pelata nuorten miesten lajia. "Henkilökohtaisesti en pidä siitä, että katselen </w:t>
      </w:r>
      <w:r>
        <w:rPr>
          <w:color w:val="FD0F31"/>
        </w:rPr>
        <w:t xml:space="preserve">pelaajia</w:t>
      </w:r>
      <w:r>
        <w:rPr>
          <w:color w:val="BE8485"/>
        </w:rPr>
        <w:t xml:space="preserve">, jotka </w:t>
      </w:r>
      <w:r>
        <w:rPr>
          <w:color w:val="FD0F31"/>
        </w:rPr>
        <w:t xml:space="preserve">muistan elävästi </w:t>
      </w:r>
      <w:r>
        <w:rPr>
          <w:color w:val="FD0F31"/>
        </w:rPr>
        <w:t xml:space="preserve">aktiiviajoilta, </w:t>
      </w:r>
      <w:r>
        <w:t xml:space="preserve">ja jätän huomiotta </w:t>
      </w:r>
      <w:r>
        <w:rPr>
          <w:color w:val="FD0F31"/>
        </w:rPr>
        <w:t xml:space="preserve">heidän </w:t>
      </w:r>
      <w:r>
        <w:t xml:space="preserve">puutteensa", sanoo </w:t>
      </w:r>
      <w:r>
        <w:rPr>
          <w:color w:val="C660FB"/>
        </w:rPr>
        <w:t xml:space="preserve">Roger Angell, baseball-viisas New Yorker -lehden toimittaja</w:t>
      </w:r>
      <w:r>
        <w:t xml:space="preserve">. </w:t>
      </w:r>
      <w:r>
        <w:t xml:space="preserve">"Minusta </w:t>
      </w:r>
      <w:r>
        <w:rPr>
          <w:color w:val="120104"/>
        </w:rPr>
        <w:t xml:space="preserve">ihmisten </w:t>
      </w:r>
      <w:r>
        <w:t xml:space="preserve">pitäisi voida muistaa </w:t>
      </w:r>
      <w:r>
        <w:rPr>
          <w:color w:val="FD0F31"/>
        </w:rPr>
        <w:t xml:space="preserve">heidät </w:t>
      </w:r>
      <w:r>
        <w:t xml:space="preserve">sellaisena kuin he olivat ennen." </w:t>
      </w:r>
      <w:r>
        <w:rPr>
          <w:color w:val="D48958"/>
        </w:rPr>
        <w:t xml:space="preserve">Pahimmassa tapauksessa, </w:t>
      </w:r>
      <w:r>
        <w:t xml:space="preserve">sanoo </w:t>
      </w:r>
      <w:r>
        <w:rPr>
          <w:color w:val="C3C1BE"/>
        </w:rPr>
        <w:t xml:space="preserve">pesäpallokirjojen</w:t>
      </w:r>
      <w:r>
        <w:rPr>
          <w:color w:val="05AEE8"/>
        </w:rPr>
        <w:t xml:space="preserve"> kirjoittaja </w:t>
      </w:r>
      <w:r>
        <w:rPr>
          <w:color w:val="05AEE8"/>
        </w:rPr>
        <w:t xml:space="preserve">Lawrence Ritter</w:t>
      </w:r>
      <w:r>
        <w:t xml:space="preserve">, "</w:t>
      </w:r>
      <w:r>
        <w:rPr>
          <w:color w:val="9F98F8"/>
        </w:rPr>
        <w:t xml:space="preserve">joku </w:t>
      </w:r>
      <w:r>
        <w:rPr>
          <w:color w:val="9F98F8"/>
        </w:rPr>
        <w:t xml:space="preserve">saa sydänkohtauksen, </w:t>
      </w:r>
      <w:r>
        <w:t xml:space="preserve">ja </w:t>
      </w:r>
      <w:r>
        <w:t xml:space="preserve">tarina loppuu siihen." </w:t>
      </w:r>
      <w:r>
        <w:rPr>
          <w:color w:val="B7D802"/>
        </w:rPr>
        <w:t xml:space="preserve">Pelaajat ovat </w:t>
      </w:r>
      <w:r>
        <w:t xml:space="preserve">kuitenkin </w:t>
      </w:r>
      <w:r>
        <w:t xml:space="preserve">eri mieltä </w:t>
      </w:r>
      <w:r>
        <w:rPr>
          <w:color w:val="05AEE8"/>
        </w:rPr>
        <w:t xml:space="preserve">hänen </w:t>
      </w:r>
      <w:r>
        <w:t xml:space="preserve">kanssaan. Suurin osa </w:t>
      </w:r>
      <w:r>
        <w:rPr>
          <w:color w:val="B7D802"/>
        </w:rPr>
        <w:t xml:space="preserve">heistä </w:t>
      </w:r>
      <w:r>
        <w:t xml:space="preserve">on kunnossa. Jotkut ovat harjoitelleet kuukausia, toiset ovat vasta hiljattain lopettaneet aktiivisen urheilun (kukaan ei ole tutkinut pelaajien keski-ikää, mutta suurin osa näyttää olevan kolmekymppisiä). Ja on myös ylpeyttä. "En halua näyttää hölmöltä", </w:t>
      </w:r>
      <w:r>
        <w:rPr>
          <w:color w:val="826392"/>
        </w:rPr>
        <w:t xml:space="preserve">Pittsburgh Piratesin entinen kakkospesämies Rennie Stennett </w:t>
      </w:r>
      <w:r>
        <w:t xml:space="preserve">julistaa </w:t>
      </w:r>
      <w:r>
        <w:t xml:space="preserve">hiki valuen otsaltaan, kun hän heiluttaa mailaa muutaman kerran harjoituksissa. "</w:t>
      </w:r>
      <w:r>
        <w:rPr>
          <w:color w:val="58018B"/>
        </w:rPr>
        <w:t xml:space="preserve">Siitä</w:t>
      </w:r>
      <w:r>
        <w:t xml:space="preserve"> tulee </w:t>
      </w:r>
      <w:r>
        <w:t xml:space="preserve">kova liiga", </w:t>
      </w:r>
      <w:r>
        <w:rPr>
          <w:color w:val="310106"/>
        </w:rPr>
        <w:t xml:space="preserve">Campaneris, 47, </w:t>
      </w:r>
      <w:r>
        <w:t xml:space="preserve">lupaa</w:t>
      </w:r>
      <w:r>
        <w:t xml:space="preserve">. "Siellä tulee olemaan paljon lyöjiä." </w:t>
      </w:r>
      <w:r>
        <w:rPr>
          <w:color w:val="5E7A6A"/>
        </w:rPr>
        <w:t xml:space="preserve">Miehet</w:t>
      </w:r>
      <w:r>
        <w:rPr>
          <w:color w:val="B29869"/>
        </w:rPr>
        <w:t xml:space="preserve">, jotka </w:t>
      </w:r>
      <w:r>
        <w:rPr>
          <w:color w:val="5E7A6A"/>
        </w:rPr>
        <w:t xml:space="preserve">ovat pelanneet kovaa koko </w:t>
      </w:r>
      <w:r>
        <w:rPr>
          <w:color w:val="5E7A6A"/>
        </w:rPr>
        <w:t xml:space="preserve">ikänsä, </w:t>
      </w:r>
      <w:r>
        <w:t xml:space="preserve">eivät ole halukkaita </w:t>
      </w:r>
      <w:r>
        <w:t xml:space="preserve">muuttamaan tapojaan, hän sanoo. Silti ei voi olla miettimättä, eikö peli sittenkin ole hieman hitaampi. Tuulen pyyhkäisemällä Municipal Stadiumilla Pompano Beachissa </w:t>
      </w:r>
      <w:r>
        <w:rPr>
          <w:color w:val="FEFB0A"/>
        </w:rPr>
        <w:t xml:space="preserve">Blair</w:t>
      </w:r>
      <w:r>
        <w:rPr>
          <w:color w:val="FEFB0A"/>
        </w:rPr>
        <w:t xml:space="preserve">, 45-vuotias entinen </w:t>
      </w:r>
      <w:r>
        <w:rPr>
          <w:color w:val="FB5514"/>
        </w:rPr>
        <w:t xml:space="preserve">Oriolesin </w:t>
      </w:r>
      <w:r>
        <w:rPr>
          <w:color w:val="FEFB0A"/>
        </w:rPr>
        <w:t xml:space="preserve">jäsen, </w:t>
      </w:r>
      <w:r>
        <w:t xml:space="preserve">tietää, </w:t>
      </w:r>
      <w:r>
        <w:t xml:space="preserve">ettei </w:t>
      </w:r>
      <w:r>
        <w:rPr>
          <w:color w:val="1D0051"/>
        </w:rPr>
        <w:t xml:space="preserve">hänen </w:t>
      </w:r>
      <w:r>
        <w:rPr>
          <w:color w:val="8BE7FC"/>
        </w:rPr>
        <w:t xml:space="preserve">tehonsa ole enää entisensä.</w:t>
      </w:r>
      <w:r>
        <w:t xml:space="preserve"> Hän siis sopeutuu. Hän seisoo jo lyöntihetkellä hieman kauempana lyöntilaudasta. Hän ei enää ajattele kunnareita, vaan vain tukikohdan saavuttamista. Silti, "kuinka </w:t>
      </w:r>
      <w:r>
        <w:t xml:space="preserve">suloista se </w:t>
      </w:r>
      <w:r>
        <w:t xml:space="preserve">onkaan</w:t>
      </w:r>
      <w:r>
        <w:t xml:space="preserve">", hän sanoo ja nauttii täydestä äänestä, joka kuuluu, kun </w:t>
      </w:r>
      <w:r>
        <w:rPr>
          <w:color w:val="BACFA7"/>
        </w:rPr>
        <w:t xml:space="preserve">hyvin osunut pallo </w:t>
      </w:r>
      <w:r>
        <w:rPr>
          <w:color w:val="11BA09"/>
        </w:rPr>
        <w:t xml:space="preserve">kimpoaa </w:t>
      </w:r>
      <w:r>
        <w:rPr>
          <w:color w:val="BACFA7"/>
        </w:rPr>
        <w:t xml:space="preserve">ulkokentän seinästä</w:t>
      </w:r>
      <w:r>
        <w:t xml:space="preserve">. Äläkä </w:t>
      </w:r>
      <w:r>
        <w:t xml:space="preserve">odota montaa täydellistä peliä syöttäjiltä - ehkä kolmea 288:sta, naurahtaa </w:t>
      </w:r>
      <w:r>
        <w:rPr>
          <w:color w:val="462C36"/>
        </w:rPr>
        <w:t xml:space="preserve">Fingers, joka oli aiemmin Oaklandissa syöttäjänä</w:t>
      </w:r>
      <w:r>
        <w:t xml:space="preserve">. </w:t>
      </w:r>
      <w:r>
        <w:t xml:space="preserve">Odota "hienovaraisuutta" syöttäjiltä, sanoo </w:t>
      </w:r>
      <w:r>
        <w:rPr>
          <w:color w:val="FEB8C8"/>
        </w:rPr>
        <w:t xml:space="preserve">manageri Weaver</w:t>
      </w:r>
      <w:r>
        <w:t xml:space="preserve">. </w:t>
      </w:r>
      <w:r>
        <w:rPr>
          <w:color w:val="F2CDFE"/>
        </w:rPr>
        <w:t xml:space="preserve">McEnaney </w:t>
      </w:r>
      <w:r>
        <w:t xml:space="preserve">sanoo, että odotettavissa on pelottelua, mutta ei tappamista</w:t>
      </w:r>
      <w:r>
        <w:t xml:space="preserve">. </w:t>
      </w:r>
      <w:r>
        <w:t xml:space="preserve">Jopa </w:t>
      </w:r>
      <w:r>
        <w:rPr>
          <w:color w:val="65407D"/>
        </w:rPr>
        <w:t xml:space="preserve">varastettuja pesiä voi </w:t>
      </w:r>
      <w:r>
        <w:t xml:space="preserve">odottaa</w:t>
      </w:r>
      <w:r>
        <w:t xml:space="preserve">, sanoo </w:t>
      </w:r>
      <w:r>
        <w:rPr>
          <w:color w:val="310106"/>
        </w:rPr>
        <w:t xml:space="preserve">jäntevä Campaneris, </w:t>
      </w:r>
      <w:r>
        <w:rPr>
          <w:color w:val="491803"/>
        </w:rPr>
        <w:t xml:space="preserve">joka </w:t>
      </w:r>
      <w:r>
        <w:rPr>
          <w:color w:val="310106"/>
        </w:rPr>
        <w:t xml:space="preserve">on hyvässä kunnossa</w:t>
      </w:r>
      <w:r>
        <w:t xml:space="preserve">: "Jos osaa liukua, </w:t>
      </w:r>
      <w:r>
        <w:rPr>
          <w:color w:val="65407D"/>
        </w:rPr>
        <w:t xml:space="preserve">se</w:t>
      </w:r>
      <w:r>
        <w:t xml:space="preserve"> ei ole </w:t>
      </w:r>
      <w:r>
        <w:t xml:space="preserve">ongelma", hän sanoo. Ja odota hitaampia syöttöjä. "En ole enää niin nuori", </w:t>
      </w:r>
      <w:r>
        <w:rPr>
          <w:color w:val="E115C0"/>
        </w:rPr>
        <w:t xml:space="preserve">48-vuotias Tiant </w:t>
      </w:r>
      <w:r>
        <w:t xml:space="preserve">myöntää </w:t>
      </w:r>
      <w:r>
        <w:rPr>
          <w:color w:val="E115C0"/>
        </w:rPr>
        <w:t xml:space="preserve">sikaria pureskellen</w:t>
      </w:r>
      <w:r>
        <w:t xml:space="preserve">. "En aio enää heittää 90 mailia tunnissa, mutta heitän yli 80 mailia tunnissa", hän sanoo. </w:t>
      </w:r>
      <w:r>
        <w:rPr>
          <w:color w:val="F5D2A8"/>
        </w:rPr>
        <w:t xml:space="preserve">Valkohiuksinen Pedro Ramos, 54-vuotiaana </w:t>
      </w:r>
      <w:r>
        <w:rPr>
          <w:color w:val="03422C"/>
        </w:rPr>
        <w:t xml:space="preserve">liigan </w:t>
      </w:r>
      <w:r>
        <w:rPr>
          <w:color w:val="F5D2A8"/>
        </w:rPr>
        <w:t xml:space="preserve">vanhin pelaaja </w:t>
      </w:r>
      <w:r>
        <w:rPr>
          <w:color w:val="F5D2A8"/>
        </w:rPr>
        <w:t xml:space="preserve">ja </w:t>
      </w:r>
      <w:r>
        <w:rPr>
          <w:color w:val="72A46E"/>
        </w:rPr>
        <w:t xml:space="preserve">Sunsin </w:t>
      </w:r>
      <w:r>
        <w:rPr>
          <w:color w:val="F5D2A8"/>
        </w:rPr>
        <w:t xml:space="preserve">syöttövalmentaja</w:t>
      </w:r>
      <w:r>
        <w:t xml:space="preserve">, on menettänyt vielä enemmän vauhtia. Tönäisten </w:t>
      </w:r>
      <w:r>
        <w:t xml:space="preserve">punamiestyynyjä poskiinsa, hän myöntää</w:t>
      </w:r>
      <w:r>
        <w:rPr>
          <w:color w:val="128EAC"/>
        </w:rPr>
        <w:t xml:space="preserve">, että </w:t>
      </w:r>
      <w:r>
        <w:rPr>
          <w:color w:val="B95C69"/>
        </w:rPr>
        <w:t xml:space="preserve">hänen </w:t>
      </w:r>
      <w:r>
        <w:rPr>
          <w:color w:val="47545E"/>
        </w:rPr>
        <w:t xml:space="preserve">vuonna 1955 </w:t>
      </w:r>
      <w:r>
        <w:rPr>
          <w:color w:val="A14D12"/>
        </w:rPr>
        <w:t xml:space="preserve">valioliigaan </w:t>
      </w:r>
      <w:r>
        <w:rPr>
          <w:color w:val="47545E"/>
        </w:rPr>
        <w:t xml:space="preserve">tuomansa </w:t>
      </w:r>
      <w:r>
        <w:rPr>
          <w:color w:val="47545E"/>
        </w:rPr>
        <w:t xml:space="preserve">tykit </w:t>
      </w:r>
      <w:r>
        <w:rPr>
          <w:color w:val="128EAC"/>
        </w:rPr>
        <w:t xml:space="preserve">ovat jo hitaita</w:t>
      </w:r>
      <w:r>
        <w:t xml:space="preserve">. </w:t>
      </w:r>
      <w:r>
        <w:rPr>
          <w:color w:val="C4C8FA"/>
        </w:rPr>
        <w:t xml:space="preserve">Niiden </w:t>
      </w:r>
      <w:r>
        <w:t xml:space="preserve">huippunopeus on 72 mailia tunnissa. Mutta hän ei ole huolissaan. Hän korvaa </w:t>
      </w:r>
      <w:r>
        <w:rPr>
          <w:color w:val="128EAC"/>
        </w:rPr>
        <w:t xml:space="preserve">sen </w:t>
      </w:r>
      <w:r>
        <w:rPr>
          <w:color w:val="372A55"/>
        </w:rPr>
        <w:t xml:space="preserve">temppuilulla, jonka </w:t>
      </w:r>
      <w:r>
        <w:rPr>
          <w:color w:val="3F3610"/>
        </w:rPr>
        <w:t xml:space="preserve">hän on oppinut vuosiensa </w:t>
      </w:r>
      <w:r>
        <w:rPr>
          <w:color w:val="372A55"/>
        </w:rPr>
        <w:t xml:space="preserve">aikana </w:t>
      </w:r>
      <w:r>
        <w:rPr>
          <w:color w:val="D3A2C6"/>
        </w:rPr>
        <w:t xml:space="preserve">valioliigassa</w:t>
      </w:r>
      <w:r>
        <w:t xml:space="preserve">. Hänellä on hyvä pallonhallinta. Hän pitää </w:t>
      </w:r>
      <w:r>
        <w:rPr>
          <w:color w:val="719FFA"/>
        </w:rPr>
        <w:t xml:space="preserve">palloa </w:t>
      </w:r>
      <w:r>
        <w:t xml:space="preserve">polvillaan ja liikuttaa </w:t>
      </w:r>
      <w:r>
        <w:rPr>
          <w:color w:val="719FFA"/>
        </w:rPr>
        <w:t xml:space="preserve">sitä</w:t>
      </w:r>
      <w:r>
        <w:t xml:space="preserve">. Loppujen lopuksi, hän sanoo, "jopa rakasteluun tarvitaan kokemusta.</w:t>
      </w:r>
    </w:p>
    <w:p>
      <w:r>
        <w:rPr>
          <w:b/>
        </w:rPr>
        <w:t xml:space="preserve">Asiakirja numero 15</w:t>
      </w:r>
    </w:p>
    <w:p>
      <w:r>
        <w:rPr>
          <w:b/>
        </w:rPr>
        <w:t xml:space="preserve">Asiakirjan tunniste: wsj0215-001</w:t>
      </w:r>
    </w:p>
    <w:p>
      <w:r>
        <w:rPr>
          <w:color w:val="310106"/>
        </w:rPr>
        <w:t xml:space="preserve">Alltel Corp. </w:t>
      </w:r>
      <w:r>
        <w:t xml:space="preserve">ilmoitti ostavansa </w:t>
      </w:r>
      <w:r>
        <w:rPr>
          <w:color w:val="04640D"/>
        </w:rPr>
        <w:t xml:space="preserve">55 prosenttia </w:t>
      </w:r>
      <w:r>
        <w:t xml:space="preserve">Pond Branch Telephone Company Inc:n matkapuhelinverkon </w:t>
      </w:r>
      <w:r>
        <w:rPr>
          <w:color w:val="FEFB0A"/>
        </w:rPr>
        <w:t xml:space="preserve">franchising-oikeudesta, jota </w:t>
      </w:r>
      <w:r>
        <w:rPr>
          <w:color w:val="FB5514"/>
        </w:rPr>
        <w:t xml:space="preserve">se </w:t>
      </w:r>
      <w:r>
        <w:rPr>
          <w:color w:val="E115C0"/>
        </w:rPr>
        <w:t xml:space="preserve">ei vielä omista</w:t>
      </w:r>
      <w:r>
        <w:t xml:space="preserve">. Ehtoja ei julkistettu. </w:t>
      </w:r>
      <w:r>
        <w:rPr>
          <w:color w:val="310106"/>
        </w:rPr>
        <w:t xml:space="preserve">Alltel </w:t>
      </w:r>
      <w:r>
        <w:t xml:space="preserve">omistaa 45 prosenttia </w:t>
      </w:r>
      <w:r>
        <w:rPr>
          <w:color w:val="00587F"/>
        </w:rPr>
        <w:t xml:space="preserve">toimiluvasta, </w:t>
      </w:r>
      <w:r>
        <w:rPr>
          <w:color w:val="0BC582"/>
        </w:rPr>
        <w:t xml:space="preserve">joka </w:t>
      </w:r>
      <w:r>
        <w:rPr>
          <w:color w:val="00587F"/>
        </w:rPr>
        <w:t xml:space="preserve">toimii Aikenissa, Etelä-Carolinassa ja Augustassa, Georgiassa</w:t>
      </w:r>
      <w:r>
        <w:t xml:space="preserve">. </w:t>
      </w:r>
      <w:r>
        <w:rPr>
          <w:color w:val="310106"/>
        </w:rPr>
        <w:t xml:space="preserve">Alltel, </w:t>
      </w:r>
      <w:r>
        <w:rPr>
          <w:color w:val="FEB8C8"/>
        </w:rPr>
        <w:t xml:space="preserve">joka </w:t>
      </w:r>
      <w:r>
        <w:rPr>
          <w:color w:val="310106"/>
        </w:rPr>
        <w:t xml:space="preserve">tarjoaa paikallisia puhelinpalveluja 25 osavaltiossa</w:t>
      </w:r>
      <w:r>
        <w:t xml:space="preserve">, ilmoitti </w:t>
      </w:r>
      <w:r>
        <w:rPr>
          <w:color w:val="310106"/>
        </w:rPr>
        <w:t xml:space="preserve">käyttäneensä </w:t>
      </w:r>
      <w:r>
        <w:t xml:space="preserve">etuosto-oikeuttaan, </w:t>
      </w:r>
      <w:r>
        <w:rPr>
          <w:color w:val="9E8317"/>
        </w:rPr>
        <w:t xml:space="preserve">kun </w:t>
      </w:r>
      <w:r>
        <w:rPr>
          <w:color w:val="01190F"/>
        </w:rPr>
        <w:t xml:space="preserve">kolmas osapuoli, jonka nimeä ei ole julkistettu, oli </w:t>
      </w:r>
      <w:r>
        <w:rPr>
          <w:color w:val="9E8317"/>
        </w:rPr>
        <w:t xml:space="preserve">tehnyt tarjouksen </w:t>
      </w:r>
      <w:r>
        <w:rPr>
          <w:color w:val="9E8317"/>
        </w:rPr>
        <w:t xml:space="preserve">enemmistöosuuden hankkimisesta</w:t>
      </w:r>
      <w:r>
        <w:t xml:space="preserve">.</w:t>
      </w:r>
    </w:p>
    <w:p>
      <w:r>
        <w:rPr>
          <w:b/>
        </w:rPr>
        <w:t xml:space="preserve">Asiakirjan numero 16</w:t>
      </w:r>
    </w:p>
    <w:p>
      <w:r>
        <w:rPr>
          <w:b/>
        </w:rPr>
        <w:t xml:space="preserve">Asiakirjan tunniste: wsj0216-001</w:t>
      </w:r>
    </w:p>
    <w:p>
      <w:r>
        <w:rPr>
          <w:color w:val="310106"/>
        </w:rPr>
        <w:t xml:space="preserve">Stewart &amp; Stevenson Services Inc. </w:t>
      </w:r>
      <w:r>
        <w:t xml:space="preserve">ilmoitti, että se on saanut </w:t>
      </w:r>
      <w:r>
        <w:rPr>
          <w:color w:val="04640D"/>
        </w:rPr>
        <w:t xml:space="preserve">kaksi yhteensä 19 miljoonan dollarin arvoista sopimusta kaasuturbiineja käyttävien generaattoreiden rakentamisesta</w:t>
      </w:r>
      <w:r>
        <w:t xml:space="preserve">. </w:t>
      </w:r>
      <w:r>
        <w:rPr>
          <w:color w:val="04640D"/>
        </w:rPr>
        <w:t xml:space="preserve">Yksittäiset sopimukset tehtiin </w:t>
      </w:r>
      <w:r>
        <w:t xml:space="preserve">Paragould Light &amp; Water Commissionin, Arkansasin Paragouldissa sijaitsevan yleishyödyllisen yhtiön, ja PSE Inc:n, joka ylläpitää lämpövoimalaitosta Houstonissa, kanssa. </w:t>
      </w:r>
      <w:r>
        <w:rPr>
          <w:color w:val="310106"/>
        </w:rPr>
        <w:t xml:space="preserve">Stewart &amp; Stevenson </w:t>
      </w:r>
      <w:r>
        <w:t xml:space="preserve">valmistaa diesel- ja kaasuturbiinikäyttöisiä laitteita.</w:t>
      </w:r>
    </w:p>
    <w:p>
      <w:r>
        <w:rPr>
          <w:b/>
        </w:rPr>
        <w:t xml:space="preserve">Asiakirjan numero 17</w:t>
      </w:r>
    </w:p>
    <w:p>
      <w:r>
        <w:rPr>
          <w:b/>
        </w:rPr>
        <w:t xml:space="preserve">Asiakirjan tunniste: wsj0217-001</w:t>
      </w:r>
    </w:p>
    <w:p>
      <w:r>
        <w:rPr>
          <w:color w:val="310106"/>
        </w:rPr>
        <w:t xml:space="preserve">Liberty National Bancorp </w:t>
      </w:r>
      <w:r>
        <w:t xml:space="preserve">ilmoitti, että </w:t>
      </w:r>
      <w:r>
        <w:rPr>
          <w:color w:val="310106"/>
        </w:rPr>
        <w:t xml:space="preserve">sen </w:t>
      </w:r>
      <w:r>
        <w:t xml:space="preserve">huhtikuussa ilmoittama </w:t>
      </w:r>
      <w:r>
        <w:rPr>
          <w:color w:val="04640D"/>
        </w:rPr>
        <w:t xml:space="preserve">Florence Deposit Bank of Florence, Kentucky, </w:t>
      </w:r>
      <w:r>
        <w:t xml:space="preserve">on saatu päätökseen 13,1 miljoonan dollarin arvoisella kaupalla. </w:t>
      </w:r>
      <w:r>
        <w:rPr>
          <w:color w:val="310106"/>
        </w:rPr>
        <w:t xml:space="preserve">Liberty National </w:t>
      </w:r>
      <w:r>
        <w:t xml:space="preserve">vaihtoi noin 78,64 </w:t>
      </w:r>
      <w:r>
        <w:t xml:space="preserve">osakettaan jokaisesta </w:t>
      </w:r>
      <w:r>
        <w:rPr>
          <w:color w:val="04640D"/>
        </w:rPr>
        <w:t xml:space="preserve">Florence Deposit Bankin </w:t>
      </w:r>
      <w:r>
        <w:t xml:space="preserve">5 600 </w:t>
      </w:r>
      <w:r>
        <w:t xml:space="preserve">ulkona olevasta </w:t>
      </w:r>
      <w:r>
        <w:t xml:space="preserve">osakkeesta. </w:t>
      </w:r>
      <w:r>
        <w:rPr>
          <w:color w:val="310106"/>
        </w:rPr>
        <w:t xml:space="preserve">Liberty Nationalin pankkitoiminnan </w:t>
      </w:r>
      <w:r>
        <w:t xml:space="preserve">varat ovat yli 3 miljardia dollaria.</w:t>
      </w:r>
    </w:p>
    <w:p>
      <w:r>
        <w:rPr>
          <w:b/>
        </w:rPr>
        <w:t xml:space="preserve">Asiakirja numero 18</w:t>
      </w:r>
    </w:p>
    <w:p>
      <w:r>
        <w:rPr>
          <w:b/>
        </w:rPr>
        <w:t xml:space="preserve">Asiakirjan tunniste: wsj0218-001</w:t>
      </w:r>
    </w:p>
    <w:p>
      <w:r>
        <w:rPr>
          <w:color w:val="310106"/>
        </w:rPr>
        <w:t xml:space="preserve">Hani Zayadi </w:t>
      </w:r>
      <w:r>
        <w:t xml:space="preserve">on nimitetty talousvaikeuksissa olevan tavarataloketjun toimitusjohtajaksi marraskuun 15. päivästä alkaen, ja hän korvaa </w:t>
      </w:r>
      <w:r>
        <w:rPr>
          <w:color w:val="04640D"/>
        </w:rPr>
        <w:t xml:space="preserve">varhaiseläkkeelle siirt</w:t>
      </w:r>
      <w:r>
        <w:rPr>
          <w:color w:val="FEFB0A"/>
        </w:rPr>
        <w:t xml:space="preserve">yvän </w:t>
      </w:r>
      <w:r>
        <w:rPr>
          <w:color w:val="04640D"/>
        </w:rPr>
        <w:t xml:space="preserve">Frank Robertsonin</w:t>
      </w:r>
      <w:r>
        <w:t xml:space="preserve">. </w:t>
      </w:r>
      <w:r>
        <w:rPr>
          <w:color w:val="310106"/>
        </w:rPr>
        <w:t xml:space="preserve">Zayadi </w:t>
      </w:r>
      <w:r>
        <w:t xml:space="preserve">toimi aiemmin </w:t>
      </w:r>
      <w:r>
        <w:rPr>
          <w:color w:val="FB5514"/>
        </w:rPr>
        <w:t xml:space="preserve">Kanadan suurimman tavarataloyhtiön, torontolaisen Hudson's Bay Co:n </w:t>
      </w:r>
      <w:r>
        <w:rPr>
          <w:color w:val="FB5514"/>
        </w:rPr>
        <w:t xml:space="preserve">omistaman </w:t>
      </w:r>
      <w:r>
        <w:rPr>
          <w:color w:val="FB5514"/>
        </w:rPr>
        <w:t xml:space="preserve">Zellers Inc:n </w:t>
      </w:r>
      <w:r>
        <w:t xml:space="preserve">toimitusjohtajana ja operatiivisena johtajana</w:t>
      </w:r>
      <w:r>
        <w:t xml:space="preserve">.</w:t>
      </w:r>
    </w:p>
    <w:p>
      <w:r>
        <w:rPr>
          <w:b/>
        </w:rPr>
        <w:t xml:space="preserve">Asiakirjan numero 19</w:t>
      </w:r>
    </w:p>
    <w:p>
      <w:r>
        <w:rPr>
          <w:b/>
        </w:rPr>
        <w:t xml:space="preserve">Asiakirjan tunniste: wsj0219-001</w:t>
      </w:r>
    </w:p>
    <w:p>
      <w:r>
        <w:t xml:space="preserve">Tiistai, 31. lokakuuta </w:t>
      </w:r>
      <w:r>
        <w:rPr>
          <w:color w:val="310106"/>
        </w:rPr>
        <w:t xml:space="preserve">1989 </w:t>
      </w:r>
      <w:r>
        <w:rPr>
          <w:color w:val="04640D"/>
        </w:rPr>
        <w:t xml:space="preserve">Seuraavat Yhdysvaltain </w:t>
      </w:r>
      <w:r>
        <w:rPr>
          <w:color w:val="04640D"/>
        </w:rPr>
        <w:t xml:space="preserve">ja ulkomaisten maiden keskeiset vuotuiset korkotasoarvot </w:t>
      </w:r>
      <w:r>
        <w:t xml:space="preserve">ovat suuntaa-antavia yleisiä tasoja, mutta ne eivät välttämättä edusta todellisia liiketoimia. </w:t>
      </w:r>
      <w:r>
        <w:rPr>
          <w:color w:val="FEFB0A"/>
        </w:rPr>
        <w:t xml:space="preserve">PÄÄKORKO</w:t>
      </w:r>
      <w:r>
        <w:t xml:space="preserve">: 10 1/2 %. </w:t>
      </w:r>
      <w:r>
        <w:rPr>
          <w:color w:val="FEFB0A"/>
        </w:rPr>
        <w:t xml:space="preserve">Yrityslainojen peruskorko suurimmissa yhdysvaltalaisissa rahakeskuspankkien liikepankeissa</w:t>
      </w:r>
      <w:r>
        <w:t xml:space="preserve">. </w:t>
      </w:r>
      <w:r>
        <w:rPr>
          <w:color w:val="FB5514"/>
        </w:rPr>
        <w:t xml:space="preserve">FEDERAL FUNDS: 9 % korkein, 8 13/16 % alhaisin, 8 7/8 % ennen sulkemista, 8 15/16 % tarjous</w:t>
      </w:r>
      <w:r>
        <w:t xml:space="preserve">. </w:t>
      </w:r>
      <w:r>
        <w:rPr>
          <w:color w:val="FB5514"/>
        </w:rPr>
        <w:t xml:space="preserve">Liikepankkien välillä yön yli kaupattavat vähintään miljoonan dollarin suuruiset varannot</w:t>
      </w:r>
      <w:r>
        <w:t xml:space="preserve">. Lähde. </w:t>
      </w:r>
      <w:r>
        <w:rPr>
          <w:color w:val="E115C0"/>
        </w:rPr>
        <w:t xml:space="preserve">ALENNUSKORKO</w:t>
      </w:r>
      <w:r>
        <w:t xml:space="preserve">: 7 %. </w:t>
      </w:r>
      <w:r>
        <w:rPr>
          <w:color w:val="E115C0"/>
        </w:rPr>
        <w:t xml:space="preserve">New Yorkin keskuspankin (Federal Reserve Bank of New York) mukaan talletuslaitoksille myönnetyistä lainoista perittävä maksu</w:t>
      </w:r>
      <w:r>
        <w:t xml:space="preserve">. TALLETUKSET: 9 3/4 % - 10 %. Palkkio välittäjille jälkipörssissä annetuista lainoista. General Motors Acceptance Corp.:n suoraan tallettamat kaupalliset arvopaperit: 8,55 % 30-44 päivää, 8,25 % 45-59 päivää, 8,40 % 60-89 päivää, 8 % 90-119 päivää, 7,90 % 120-149 päivää, 7,80 % 150-179 päivää, 7,55 % 180-270 päivää. COMMERCIAL SECURITIES: korkealaatuiset vakuudettomat velkakirjat, joita suuret yritykset myyvät välittäjien kautta 1000 dollarin suuruisina: 8,62 % 30 päiväksi, 8,55 % 60 päiväksi ja 8,45 % 90 päiväksi. Talletustodistukset: 8,09 % yhdeksi kuukaudeksi; 8,04 % kahdeksi kuukaudeksi; 8,03 % kolmeksi kuukaudeksi; 7,96 % kuudeksi kuukaudeksi; 7,92 % yhdeksi vuodeksi. New Yorkin suurimpien pankkien maksamien korkeimpien korkojen keskiarvo uusista siirtokelpoisten talletustodistusten ensisijaisista uusista liikkeeseenlaskuista, lähinnä vähintään 1 miljoonan dollarin suuruisista määristä. Vähimmäisyksikkö on 100 000 dollaria. Tyypilliset jälkimarkkinakorot: 8,53 % yhdeksi kuukaudeksi, 8,50 % kolmeksi kuukaudeksi ja 8,30 % kuudeksi kuukaudeksi. PANKKIEN HYVÄKSYMISKOROT: 8,49 % 30 päivän ajan, 8,44 % 60 päivän ajan, 8,27 % 90 päivän ajan, 8,12 % 120 päivän ajan, 8,05 % 150 päivän ajan, 7,98 % 180 päivän ajan. Vaihdettavat, pankkien takaamat kauppaluottovälineet, joilla yleensä rahoitetaan tuontitilauksia. LONDONIN EURODOLLARIT: 8 3/4 % - 8 5/8 % yhdeksi kuukaudeksi; 8 3/4 % - 8 5/8 % kahdeksi kuukaudeksi; 8 11/16 % - 8 9/16 % kolmeksi kuukaudeksi; 8 9/16 % - 8 7/16 % neljäksi kuukaudeksi; 8 1/2 % - 8 3/8 % viideksi kuukaudeksi; 8 7/16 % - 8 5/16 % kuudeksi kuukaudeksi. </w:t>
      </w:r>
      <w:r>
        <w:rPr>
          <w:color w:val="00587F"/>
        </w:rPr>
        <w:t xml:space="preserve">LONDONIN PANKKIKORKO (LIBOR): 8 3/4 % yhdeksi kuukaudeksi; 8 11/16 % kolmeksi kuukaudeksi; 8 7/16 % kuudeksi kuukaudeksi; 8 7/16 % yhdeksi vuodeksi</w:t>
      </w:r>
      <w:r>
        <w:t xml:space="preserve">. </w:t>
      </w:r>
      <w:r>
        <w:rPr>
          <w:color w:val="00587F"/>
        </w:rPr>
        <w:t xml:space="preserve">Viiden tärkeimmän pankin noteeraamat keskimääräiset pankkien väliset korot dollaritalletuksille Lontoon markkinoilla</w:t>
      </w:r>
      <w:r>
        <w:t xml:space="preserve">. </w:t>
      </w:r>
      <w:r>
        <w:rPr>
          <w:color w:val="0BC582"/>
        </w:rPr>
        <w:t xml:space="preserve">ULKOMAISET KOROT: Kanada 13,50 %</w:t>
      </w:r>
      <w:r>
        <w:t xml:space="preserve">, </w:t>
      </w:r>
      <w:r>
        <w:rPr>
          <w:color w:val="FEB8C8"/>
        </w:rPr>
        <w:t xml:space="preserve">Saksa 9 %, Japani 4875 %, Sveitsi 8,50 %, Yhdistynyt kuningaskunta 15 %</w:t>
      </w:r>
      <w:r>
        <w:t xml:space="preserve">. </w:t>
      </w:r>
      <w:r>
        <w:rPr>
          <w:color w:val="9E8317"/>
        </w:rPr>
        <w:t xml:space="preserve">Nämä korkoluvut </w:t>
      </w:r>
      <w:r>
        <w:t xml:space="preserve">eivät ole suoraan vertailukelpoisia, sillä </w:t>
      </w:r>
      <w:r>
        <w:rPr>
          <w:color w:val="01190F"/>
        </w:rPr>
        <w:t xml:space="preserve">lainaehdot </w:t>
      </w:r>
      <w:r>
        <w:t xml:space="preserve">vaihtelevat suuresti paikkakunnittain. LYHYTAIKAISET VALTIONOBLIGAATIOT: maanantaina 30. lokakuuta </w:t>
      </w:r>
      <w:r>
        <w:rPr>
          <w:color w:val="310106"/>
        </w:rPr>
        <w:t xml:space="preserve">1989 järjestetyn </w:t>
      </w:r>
      <w:r>
        <w:t xml:space="preserve">Yhdysvaltain valtion lyhytaikaisten joukkovelkakirjojen huutokaupan </w:t>
      </w:r>
      <w:r>
        <w:t xml:space="preserve">tulokset, </w:t>
      </w:r>
      <w:r>
        <w:t xml:space="preserve">jotka myytiin 10 000-1 miljoonan dollarin yksiköissä nimellisarvosta alennetulla hinnalla: 7,78 % 13 viikon ajan; 7,62 % 26 viikon ajan. FEDERAL HOME LOAN MORTGAGE CORP. (Freddie Mac): </w:t>
      </w:r>
      <w:r>
        <w:rPr>
          <w:color w:val="847D81"/>
        </w:rPr>
        <w:t xml:space="preserve">30 </w:t>
      </w:r>
      <w:r>
        <w:t xml:space="preserve">päivän kuluessa liikkeeseen laskettavien </w:t>
      </w:r>
      <w:r>
        <w:rPr>
          <w:color w:val="847D81"/>
        </w:rPr>
        <w:t xml:space="preserve">30 vuoden kiinnitysvelkakirjojen </w:t>
      </w:r>
      <w:r>
        <w:t xml:space="preserve">tuotot</w:t>
      </w:r>
      <w:r>
        <w:t xml:space="preserve">. 9,78 %, tavanomaiset kiinteäkorkoiset kiinnitykset; 7875 %, 2 prosentin preemio vuoden pituisista kiinteäkorkoisista kiinnityksistä. Lähde. </w:t>
      </w:r>
      <w:r>
        <w:t xml:space="preserve">FEDERAL NATIONAL MORTGAGE ASSOCIATION (Fannie Mae): </w:t>
      </w:r>
      <w:r>
        <w:rPr>
          <w:color w:val="B70639"/>
        </w:rPr>
        <w:t xml:space="preserve">30 päivän kuluessa liikkeeseen laskettavien 30 vuoden kiinnitysvelkakirjojen </w:t>
      </w:r>
      <w:r>
        <w:t xml:space="preserve">(nimellisarvoon) </w:t>
      </w:r>
      <w:r>
        <w:t xml:space="preserve">ilmoitettu tuotto </w:t>
      </w:r>
      <w:r>
        <w:t xml:space="preserve">9,75 %, tavanomaiset tavanomaiset kiinteäkorkoiset kiinnitykset; 8,75 %, 6/2-palkkio vuotuisille säädettäväkorkoisille kiinnityksille. Lähde. </w:t>
      </w:r>
      <w:r>
        <w:t xml:space="preserve">MERRILL LYNCH READY ASSETS TRUST: </w:t>
      </w:r>
      <w:r>
        <w:rPr>
          <w:color w:val="703B01"/>
        </w:rPr>
        <w:t xml:space="preserve">8,63 %</w:t>
      </w:r>
      <w:r>
        <w:t xml:space="preserve">. </w:t>
      </w:r>
      <w:r>
        <w:rPr>
          <w:color w:val="703B01"/>
        </w:rPr>
        <w:t xml:space="preserve">Keskimääräinen vuotuinen tuotto vähennettynä kuluilla viimeisten 30 päivän ajalta</w:t>
      </w:r>
      <w:r>
        <w:t xml:space="preserve">; ei ennuste tulevasta tuotosta.</w:t>
      </w:r>
    </w:p>
    <w:p>
      <w:r>
        <w:rPr>
          <w:b/>
        </w:rPr>
        <w:t xml:space="preserve">Asiakirja numero 20</w:t>
      </w:r>
    </w:p>
    <w:p>
      <w:r>
        <w:rPr>
          <w:b/>
        </w:rPr>
        <w:t xml:space="preserve">Asiakirjan tunniste: wsj0220-001</w:t>
      </w:r>
    </w:p>
    <w:p>
      <w:r>
        <w:rPr>
          <w:color w:val="310106"/>
        </w:rPr>
        <w:t xml:space="preserve">Kanadan bruttokansantuote </w:t>
      </w:r>
      <w:r>
        <w:rPr>
          <w:color w:val="04640D"/>
        </w:rPr>
        <w:t xml:space="preserve">kasvoi </w:t>
      </w:r>
      <w:r>
        <w:rPr>
          <w:color w:val="04640D"/>
        </w:rPr>
        <w:t xml:space="preserve">elokuussa 0,3 prosenttia ilman inflaatiota, mikä johtui pääasiassa palvelusektorin kasvusta, </w:t>
      </w:r>
      <w:r>
        <w:rPr>
          <w:color w:val="FB5514"/>
        </w:rPr>
        <w:t xml:space="preserve">liittovaltion tilastokeskuksen Statistics Canadan mukaan</w:t>
      </w:r>
      <w:r>
        <w:t xml:space="preserve">. </w:t>
      </w:r>
      <w:r>
        <w:rPr>
          <w:color w:val="E115C0"/>
        </w:rPr>
        <w:t xml:space="preserve">Bruttokansantuote </w:t>
      </w:r>
      <w:r>
        <w:t xml:space="preserve">oli </w:t>
      </w:r>
      <w:r>
        <w:rPr>
          <w:color w:val="00587F"/>
        </w:rPr>
        <w:t xml:space="preserve">elokuussa </w:t>
      </w:r>
      <w:r>
        <w:t xml:space="preserve">2,4 prosenttia suurempi kuin edellisvuonna. BKT on maassa tuotettujen tavaroiden ja raportoitujen palvelujen kokonaisarvo. </w:t>
      </w:r>
      <w:r>
        <w:rPr>
          <w:color w:val="0BC582"/>
        </w:rPr>
        <w:t xml:space="preserve">Kanadan tilastokeskuksen </w:t>
      </w:r>
      <w:r>
        <w:t xml:space="preserve">mukaan palvelusektori kasvoi </w:t>
      </w:r>
      <w:r>
        <w:rPr>
          <w:color w:val="00587F"/>
        </w:rPr>
        <w:t xml:space="preserve">elokuussa </w:t>
      </w:r>
      <w:r>
        <w:t xml:space="preserve">0,4 prosenttia heinäkuuhun verrattuna. Teollisuuden tuotanto kasvoi 0,1 prosenttia. Toisessa raportissa </w:t>
      </w:r>
      <w:r>
        <w:rPr>
          <w:color w:val="0BC582"/>
        </w:rPr>
        <w:t xml:space="preserve">Kanadan tilastokeskus </w:t>
      </w:r>
      <w:r>
        <w:t xml:space="preserve">kertoi, että </w:t>
      </w:r>
      <w:r>
        <w:rPr>
          <w:color w:val="FEB8C8"/>
        </w:rPr>
        <w:t xml:space="preserve">teollisuustuotteiden hintaindeksi laski </w:t>
      </w:r>
      <w:r>
        <w:rPr>
          <w:color w:val="9E8317"/>
        </w:rPr>
        <w:t xml:space="preserve">syyskuussa </w:t>
      </w:r>
      <w:r>
        <w:rPr>
          <w:color w:val="FEB8C8"/>
        </w:rPr>
        <w:t xml:space="preserve">0,2 prosenttia</w:t>
      </w:r>
      <w:r>
        <w:t xml:space="preserve">, </w:t>
      </w:r>
      <w:r>
        <w:rPr>
          <w:color w:val="FEB8C8"/>
        </w:rPr>
        <w:t xml:space="preserve">mikä oli jo </w:t>
      </w:r>
      <w:r>
        <w:t xml:space="preserve">kolmas kuukausi peräkkäin. Se ilmoitti myös </w:t>
      </w:r>
      <w:r>
        <w:t xml:space="preserve">raaka-aineiden hintaindeksin laskeneen 2,6 prosenttia </w:t>
      </w:r>
      <w:r>
        <w:rPr>
          <w:color w:val="01190F"/>
        </w:rPr>
        <w:t xml:space="preserve">syyskuussa.</w:t>
      </w:r>
    </w:p>
    <w:p>
      <w:r>
        <w:rPr>
          <w:b/>
        </w:rPr>
        <w:t xml:space="preserve">Asiakirjan numero 21</w:t>
      </w:r>
    </w:p>
    <w:p>
      <w:r>
        <w:rPr>
          <w:b/>
        </w:rPr>
        <w:t xml:space="preserve">Asiakirjan tunniste: wsj0221-001</w:t>
      </w:r>
    </w:p>
    <w:p>
      <w:r>
        <w:rPr>
          <w:color w:val="310106"/>
        </w:rPr>
        <w:t xml:space="preserve">Columbia Pictures Entertainment Inc. </w:t>
      </w:r>
      <w:r>
        <w:t xml:space="preserve">poistettiin tänään </w:t>
      </w:r>
      <w:r>
        <w:t xml:space="preserve">Dow-Jones Common Stock Market -indeksin vapaa-ajan tuotteet ja palvelut -sektorilta. </w:t>
      </w:r>
      <w:r>
        <w:rPr>
          <w:color w:val="310106"/>
        </w:rPr>
        <w:t xml:space="preserve">Columbia Picturesin </w:t>
      </w:r>
      <w:r>
        <w:t xml:space="preserve">ostaa </w:t>
      </w:r>
      <w:r>
        <w:rPr>
          <w:color w:val="04640D"/>
        </w:rPr>
        <w:t xml:space="preserve">japanilainen </w:t>
      </w:r>
      <w:r>
        <w:rPr>
          <w:color w:val="04640D"/>
        </w:rPr>
        <w:t xml:space="preserve">Sony Corp</w:t>
      </w:r>
      <w:r>
        <w:t xml:space="preserve">.</w:t>
      </w:r>
    </w:p>
    <w:p>
      <w:r>
        <w:rPr>
          <w:b/>
        </w:rPr>
        <w:t xml:space="preserve">Asiakirjan numero 22</w:t>
      </w:r>
    </w:p>
    <w:p>
      <w:r>
        <w:rPr>
          <w:b/>
        </w:rPr>
        <w:t xml:space="preserve">Asiakirjan tunniste: wsj0222-001</w:t>
      </w:r>
    </w:p>
    <w:p>
      <w:r>
        <w:rPr>
          <w:color w:val="310106"/>
        </w:rPr>
        <w:t xml:space="preserve">People's Savings Financial Corp. </w:t>
      </w:r>
      <w:r>
        <w:t xml:space="preserve">ilmoitti ostavansa takaisin enintään 10 prosenttia 2,4 miljoonasta </w:t>
      </w:r>
      <w:r>
        <w:rPr>
          <w:color w:val="FEFB0A"/>
        </w:rPr>
        <w:t xml:space="preserve">ulkona olevasta osakkeestaan, </w:t>
      </w:r>
      <w:r>
        <w:t xml:space="preserve">koska ne ovat aliarvostettuja. </w:t>
      </w:r>
      <w:r>
        <w:rPr>
          <w:color w:val="310106"/>
        </w:rPr>
        <w:t xml:space="preserve">Holdingyhtiö </w:t>
      </w:r>
      <w:r>
        <w:t xml:space="preserve">sanoi, että se on "epäoikeudenmukaisesti yhdistetty" </w:t>
      </w:r>
      <w:r>
        <w:rPr>
          <w:color w:val="FB5514"/>
        </w:rPr>
        <w:t xml:space="preserve">muihin uusenglantilaisiin pankkeihin, joilla </w:t>
      </w:r>
      <w:r>
        <w:rPr>
          <w:color w:val="E115C0"/>
        </w:rPr>
        <w:t xml:space="preserve">on </w:t>
      </w:r>
      <w:r>
        <w:rPr>
          <w:color w:val="FB5514"/>
        </w:rPr>
        <w:t xml:space="preserve">ollut merkittäviä lainatappioita viime vuosineljänneksinä</w:t>
      </w:r>
      <w:r>
        <w:t xml:space="preserve">. </w:t>
      </w:r>
      <w:r>
        <w:rPr>
          <w:color w:val="310106"/>
        </w:rPr>
        <w:t xml:space="preserve">Yhtiön </w:t>
      </w:r>
      <w:r>
        <w:t xml:space="preserve">mukaan </w:t>
      </w:r>
      <w:r>
        <w:rPr>
          <w:color w:val="310106"/>
        </w:rPr>
        <w:t xml:space="preserve">sen </w:t>
      </w:r>
      <w:r>
        <w:t xml:space="preserve">People's Savings Bank -yksikkö ei ole "laajalti alttiina </w:t>
      </w:r>
      <w:r>
        <w:rPr>
          <w:color w:val="00587F"/>
        </w:rPr>
        <w:t xml:space="preserve">rakennus- ja kaupallisille lainoille, jotka </w:t>
      </w:r>
      <w:r>
        <w:rPr>
          <w:color w:val="0BC582"/>
        </w:rPr>
        <w:t xml:space="preserve">ovat aiheuttaneet </w:t>
      </w:r>
      <w:r>
        <w:rPr>
          <w:color w:val="00587F"/>
        </w:rPr>
        <w:t xml:space="preserve">luottotappio-ongelmia </w:t>
      </w:r>
      <w:r>
        <w:rPr>
          <w:color w:val="00587F"/>
        </w:rPr>
        <w:t xml:space="preserve">monissa </w:t>
      </w:r>
      <w:r>
        <w:rPr>
          <w:color w:val="FEB8C8"/>
        </w:rPr>
        <w:t xml:space="preserve">näistä pankeista"</w:t>
      </w:r>
      <w:r>
        <w:t xml:space="preserve">.</w:t>
      </w:r>
    </w:p>
    <w:p>
      <w:r>
        <w:rPr>
          <w:b/>
        </w:rPr>
        <w:t xml:space="preserve">Asiakirjan numero 23</w:t>
      </w:r>
    </w:p>
    <w:p>
      <w:r>
        <w:rPr>
          <w:b/>
        </w:rPr>
        <w:t xml:space="preserve">Asiakirjan tunniste: wsj0223-001</w:t>
      </w:r>
    </w:p>
    <w:p>
      <w:r>
        <w:rPr>
          <w:color w:val="04640D"/>
        </w:rPr>
        <w:t xml:space="preserve">Chicagon kauppahallin </w:t>
      </w:r>
      <w:r>
        <w:rPr>
          <w:color w:val="310106"/>
        </w:rPr>
        <w:t xml:space="preserve">jäsenyydet </w:t>
      </w:r>
      <w:r>
        <w:t xml:space="preserve">myytiin </w:t>
      </w:r>
      <w:r>
        <w:rPr>
          <w:color w:val="FEFB0A"/>
        </w:rPr>
        <w:t xml:space="preserve">410 000 dollarilla</w:t>
      </w:r>
      <w:r>
        <w:t xml:space="preserve">, mikä on </w:t>
      </w:r>
      <w:r>
        <w:t xml:space="preserve">6000 dollaria </w:t>
      </w:r>
      <w:r>
        <w:rPr>
          <w:color w:val="FEFB0A"/>
        </w:rPr>
        <w:t xml:space="preserve">vähemmän </w:t>
      </w:r>
      <w:r>
        <w:t xml:space="preserve">kuin edellisessä myynnissä lokakuussa. </w:t>
      </w:r>
      <w:r>
        <w:rPr>
          <w:color w:val="04640D"/>
        </w:rPr>
        <w:t xml:space="preserve">Exchange-jäsenyys </w:t>
      </w:r>
      <w:r>
        <w:t xml:space="preserve">pyytää tällä hetkellä 400 000 dollaria ja tarjoaa 425 000 dollaria. Ennätyshinta </w:t>
      </w:r>
      <w:r>
        <w:rPr>
          <w:color w:val="310106"/>
        </w:rPr>
        <w:t xml:space="preserve">täysjäsenyydestä </w:t>
      </w:r>
      <w:r>
        <w:rPr>
          <w:color w:val="04640D"/>
        </w:rPr>
        <w:t xml:space="preserve">pörssissä </w:t>
      </w:r>
      <w:r>
        <w:t xml:space="preserve">on 550 000 dollaria, joka vahvistettiin 9. maaliskuuta.</w:t>
      </w:r>
    </w:p>
    <w:p>
      <w:r>
        <w:rPr>
          <w:b/>
        </w:rPr>
        <w:t xml:space="preserve">Asiakirjan numero 24</w:t>
      </w:r>
    </w:p>
    <w:p>
      <w:r>
        <w:rPr>
          <w:b/>
        </w:rPr>
        <w:t xml:space="preserve">Asiakirjan tunniste: wsj0224-001</w:t>
      </w:r>
    </w:p>
    <w:p>
      <w:r>
        <w:rPr>
          <w:color w:val="310106"/>
        </w:rPr>
        <w:t xml:space="preserve">Britannian </w:t>
      </w:r>
      <w:r>
        <w:rPr>
          <w:color w:val="310106"/>
        </w:rPr>
        <w:t xml:space="preserve">hallitus </w:t>
      </w:r>
      <w:r>
        <w:rPr>
          <w:color w:val="04640D"/>
        </w:rPr>
        <w:t xml:space="preserve">on yllättäen raivannut tietä </w:t>
      </w:r>
      <w:r>
        <w:rPr>
          <w:color w:val="FEFB0A"/>
        </w:rPr>
        <w:t xml:space="preserve">Jaguar PLC:stä</w:t>
      </w:r>
      <w:r>
        <w:rPr>
          <w:color w:val="04640D"/>
        </w:rPr>
        <w:t xml:space="preserve"> käytävälle tarjouskamppailulle </w:t>
      </w:r>
      <w:r>
        <w:rPr>
          <w:color w:val="04640D"/>
        </w:rPr>
        <w:t xml:space="preserve">suostumalla poistamaan esteen </w:t>
      </w:r>
      <w:r>
        <w:rPr>
          <w:color w:val="FEFB0A"/>
        </w:rPr>
        <w:t xml:space="preserve">autonvalmistajan </w:t>
      </w:r>
      <w:r>
        <w:rPr>
          <w:color w:val="04640D"/>
        </w:rPr>
        <w:t xml:space="preserve">ostolta</w:t>
      </w:r>
      <w:r>
        <w:t xml:space="preserve">. </w:t>
      </w:r>
      <w:r>
        <w:rPr>
          <w:color w:val="FB5514"/>
        </w:rPr>
        <w:t xml:space="preserve">Kauppa- ja teollisuusministeri Nicholas Ridley </w:t>
      </w:r>
      <w:r>
        <w:rPr>
          <w:color w:val="E115C0"/>
        </w:rPr>
        <w:t xml:space="preserve">kertoi eilen parlamentin alahuoneessa, että </w:t>
      </w:r>
      <w:r>
        <w:rPr>
          <w:color w:val="00587F"/>
        </w:rPr>
        <w:t xml:space="preserve">hän luopuisi </w:t>
      </w:r>
      <w:r>
        <w:rPr>
          <w:color w:val="0BC582"/>
        </w:rPr>
        <w:t xml:space="preserve">hallituksen niin sanotusta kultaisesta osakkeesta </w:t>
      </w:r>
      <w:r>
        <w:rPr>
          <w:color w:val="FEB8C8"/>
        </w:rPr>
        <w:t xml:space="preserve">yhtiössä</w:t>
      </w:r>
      <w:r>
        <w:rPr>
          <w:color w:val="00587F"/>
        </w:rPr>
        <w:t xml:space="preserve">, jos </w:t>
      </w:r>
      <w:r>
        <w:rPr>
          <w:color w:val="01190F"/>
        </w:rPr>
        <w:t xml:space="preserve">Jaguarin </w:t>
      </w:r>
      <w:r>
        <w:rPr>
          <w:color w:val="00587F"/>
        </w:rPr>
        <w:t xml:space="preserve">osakkeenomistajat </w:t>
      </w:r>
      <w:r>
        <w:rPr>
          <w:color w:val="00587F"/>
        </w:rPr>
        <w:t xml:space="preserve">suostuisivat siihen</w:t>
      </w:r>
      <w:r>
        <w:t xml:space="preserve">. </w:t>
      </w:r>
      <w:r>
        <w:rPr>
          <w:color w:val="847D81"/>
        </w:rPr>
        <w:t xml:space="preserve">Kultainen osake </w:t>
      </w:r>
      <w:r>
        <w:t xml:space="preserve">rajoittaa yhden omistajan omistusosuuden 15 prosenttiin, ja sen voimassaolo päättyy vuoden 1990 lopussa. </w:t>
      </w:r>
      <w:r>
        <w:t xml:space="preserve">On </w:t>
      </w:r>
      <w:r>
        <w:rPr>
          <w:color w:val="58018B"/>
        </w:rPr>
        <w:t xml:space="preserve">Jaguarin etujen </w:t>
      </w:r>
      <w:r>
        <w:t xml:space="preserve">mukaista, että </w:t>
      </w:r>
      <w:r>
        <w:rPr>
          <w:color w:val="58018B"/>
        </w:rPr>
        <w:t xml:space="preserve">sen </w:t>
      </w:r>
      <w:r>
        <w:t xml:space="preserve">tulevaisuus turvataan ja nykyinen epävarmuuden ilmapiiri hälvennetään mahdollisimman pian, </w:t>
      </w:r>
      <w:r>
        <w:rPr>
          <w:color w:val="B70639"/>
        </w:rPr>
        <w:t xml:space="preserve">Ridley </w:t>
      </w:r>
      <w:r>
        <w:t xml:space="preserve">sanoi</w:t>
      </w:r>
      <w:r>
        <w:t xml:space="preserve">. </w:t>
      </w:r>
      <w:r>
        <w:rPr>
          <w:color w:val="703B01"/>
        </w:rPr>
        <w:t xml:space="preserve">Ridleyn </w:t>
      </w:r>
      <w:r>
        <w:rPr>
          <w:color w:val="F7F1DF"/>
        </w:rPr>
        <w:t xml:space="preserve">päätös </w:t>
      </w:r>
      <w:r>
        <w:t xml:space="preserve">on lähtölaukaus maailman autoteollisuuden jättiläisten ilmeisesti kalliiksi käyvässä kilpailussa </w:t>
      </w:r>
      <w:r>
        <w:rPr>
          <w:color w:val="58018B"/>
        </w:rPr>
        <w:t xml:space="preserve">tästä johtavasta brittiläisestä luksusautovalmistajasta</w:t>
      </w:r>
      <w:r>
        <w:t xml:space="preserve">. </w:t>
      </w:r>
      <w:r>
        <w:rPr>
          <w:color w:val="118B8A"/>
        </w:rPr>
        <w:t xml:space="preserve">General Motors Corp. ja Ford Motor Co. </w:t>
      </w:r>
      <w:r>
        <w:t xml:space="preserve">ovat </w:t>
      </w:r>
      <w:r>
        <w:t xml:space="preserve">yrittäneet hankkia 15 prosentin osuuden </w:t>
      </w:r>
      <w:r>
        <w:rPr>
          <w:color w:val="58018B"/>
        </w:rPr>
        <w:t xml:space="preserve">Jaguarista. </w:t>
      </w:r>
      <w:r>
        <w:rPr>
          <w:color w:val="4AFEFA"/>
        </w:rPr>
        <w:t xml:space="preserve">Ford, </w:t>
      </w:r>
      <w:r>
        <w:rPr>
          <w:color w:val="FCB164"/>
        </w:rPr>
        <w:t xml:space="preserve">joka </w:t>
      </w:r>
      <w:r>
        <w:rPr>
          <w:color w:val="4AFEFA"/>
        </w:rPr>
        <w:t xml:space="preserve">omistaa jo </w:t>
      </w:r>
      <w:r>
        <w:rPr>
          <w:color w:val="4AFEFA"/>
        </w:rPr>
        <w:t xml:space="preserve">13,2 prosentin osuuden, </w:t>
      </w:r>
      <w:r>
        <w:t xml:space="preserve">on valmis yrittämään </w:t>
      </w:r>
      <w:r>
        <w:rPr>
          <w:color w:val="58018B"/>
        </w:rPr>
        <w:t xml:space="preserve">koko yhtiön haltuunottoa </w:t>
      </w:r>
      <w:r>
        <w:t xml:space="preserve">ja vaatii </w:t>
      </w:r>
      <w:r>
        <w:rPr>
          <w:color w:val="796EE6"/>
        </w:rPr>
        <w:t xml:space="preserve">hallitusta </w:t>
      </w:r>
      <w:r>
        <w:t xml:space="preserve">poistamaan yritysostojen vastaiset rajoitukset varhaisessa vaiheessa. </w:t>
      </w:r>
      <w:r>
        <w:rPr>
          <w:color w:val="000D2C"/>
        </w:rPr>
        <w:t xml:space="preserve">GM </w:t>
      </w:r>
      <w:r>
        <w:t xml:space="preserve">on neuvotellut </w:t>
      </w:r>
      <w:r>
        <w:rPr>
          <w:color w:val="58018B"/>
        </w:rPr>
        <w:t xml:space="preserve">Jaguarin kanssa </w:t>
      </w:r>
      <w:r>
        <w:rPr>
          <w:color w:val="53495F"/>
        </w:rPr>
        <w:t xml:space="preserve">ystävällismielisestä sopimuksesta</w:t>
      </w:r>
      <w:r>
        <w:rPr>
          <w:color w:val="53495F"/>
        </w:rPr>
        <w:t xml:space="preserve">, </w:t>
      </w:r>
      <w:r>
        <w:rPr>
          <w:color w:val="F95475"/>
        </w:rPr>
        <w:t xml:space="preserve">joka </w:t>
      </w:r>
      <w:r>
        <w:rPr>
          <w:color w:val="53495F"/>
        </w:rPr>
        <w:t xml:space="preserve">ilmeisesti sisältäisi yhteisiä hankkeita ja mahdollisen enintään 30 prosentin osuuden</w:t>
      </w:r>
      <w:r>
        <w:t xml:space="preserve">. </w:t>
      </w:r>
      <w:r>
        <w:rPr>
          <w:color w:val="FEFB0A"/>
        </w:rPr>
        <w:t xml:space="preserve">Jaguarin </w:t>
      </w:r>
      <w:r>
        <w:rPr>
          <w:color w:val="04640D"/>
        </w:rPr>
        <w:t xml:space="preserve">johtajat </w:t>
      </w:r>
      <w:r>
        <w:rPr>
          <w:color w:val="04640D"/>
        </w:rPr>
        <w:t xml:space="preserve">yllättänyt </w:t>
      </w:r>
      <w:r>
        <w:rPr>
          <w:color w:val="310106"/>
        </w:rPr>
        <w:t xml:space="preserve">hallituksen </w:t>
      </w:r>
      <w:r>
        <w:rPr>
          <w:color w:val="61FC03"/>
        </w:rPr>
        <w:t xml:space="preserve">päätös </w:t>
      </w:r>
      <w:r>
        <w:t xml:space="preserve">saattaa kuitenkin romuttaa </w:t>
      </w:r>
      <w:r>
        <w:rPr>
          <w:color w:val="000D2C"/>
        </w:rPr>
        <w:t xml:space="preserve">GM:n</w:t>
      </w:r>
      <w:r>
        <w:t xml:space="preserve"> suunnitelman </w:t>
      </w:r>
      <w:r>
        <w:t xml:space="preserve">vähemmistöosuudesta, sillä se </w:t>
      </w:r>
      <w:r>
        <w:t xml:space="preserve">pakottaa sen taistelemaan </w:t>
      </w:r>
      <w:r>
        <w:rPr>
          <w:color w:val="58018B"/>
        </w:rPr>
        <w:t xml:space="preserve">Jaguarista </w:t>
      </w:r>
      <w:r>
        <w:t xml:space="preserve">kokonaisuutena. "En voi uskoa, että (GM) raivaa kentän </w:t>
      </w:r>
      <w:r>
        <w:rPr>
          <w:color w:val="4AFEFA"/>
        </w:rPr>
        <w:t xml:space="preserve">Fordille</w:t>
      </w:r>
      <w:r>
        <w:t xml:space="preserve">", sanoi </w:t>
      </w:r>
      <w:r>
        <w:rPr>
          <w:color w:val="5D9608"/>
        </w:rPr>
        <w:t xml:space="preserve">Stephen Reitman, UBS-Phillips &amp; Drew'n Euroopan autoteollisuuden asiantuntija</w:t>
      </w:r>
      <w:r>
        <w:t xml:space="preserve">. "</w:t>
      </w:r>
      <w:r>
        <w:t xml:space="preserve">Olen </w:t>
      </w:r>
      <w:r>
        <w:rPr>
          <w:color w:val="5D9608"/>
        </w:rPr>
        <w:t xml:space="preserve">varma, että he yrittävät tehdä </w:t>
      </w:r>
      <w:r>
        <w:t xml:space="preserve">täyden tarjouksen." Monet sijoittajat uskovat varmasti, että huutokauppasota on tulossa. Eilen </w:t>
      </w:r>
      <w:r>
        <w:rPr>
          <w:color w:val="FB5514"/>
        </w:rPr>
        <w:t xml:space="preserve">Ridleyn </w:t>
      </w:r>
      <w:r>
        <w:rPr>
          <w:color w:val="E115C0"/>
        </w:rPr>
        <w:t xml:space="preserve">ilmoituksen </w:t>
      </w:r>
      <w:r>
        <w:rPr>
          <w:color w:val="E115C0"/>
        </w:rPr>
        <w:t xml:space="preserve">jälkeen </w:t>
      </w:r>
      <w:r>
        <w:rPr>
          <w:color w:val="98A088"/>
        </w:rPr>
        <w:t xml:space="preserve">Jaguarin </w:t>
      </w:r>
      <w:r>
        <w:rPr>
          <w:color w:val="DE98FD"/>
        </w:rPr>
        <w:t xml:space="preserve">osakkeet </w:t>
      </w:r>
      <w:r>
        <w:t xml:space="preserve">nousivat </w:t>
      </w:r>
      <w:r>
        <w:t xml:space="preserve">korkealle, koska se vetäytyi väliaikaisesti Lontoon pörssistä. Iltapäivän kaupankäynnissä </w:t>
      </w:r>
      <w:r>
        <w:rPr>
          <w:color w:val="DE98FD"/>
        </w:rPr>
        <w:t xml:space="preserve">osakkeet </w:t>
      </w:r>
      <w:r>
        <w:t xml:space="preserve">nousivat </w:t>
      </w:r>
      <w:r>
        <w:rPr>
          <w:color w:val="4F584E"/>
        </w:rPr>
        <w:t xml:space="preserve">huikeat 122 penniä (1,93 dollaria) </w:t>
      </w:r>
      <w:r>
        <w:t xml:space="preserve">- </w:t>
      </w:r>
      <w:r>
        <w:t xml:space="preserve">16,3 prosentin nousu - ennätykselliseen 869 puntaan 9,7 miljoonan osakkeen erittäin suurella volyymilla. </w:t>
      </w:r>
      <w:r>
        <w:rPr>
          <w:color w:val="248AD0"/>
        </w:rPr>
        <w:t xml:space="preserve">Yhdysvaltain</w:t>
      </w:r>
      <w:r>
        <w:t xml:space="preserve"> pörssin ulkopuolisilla markkinoilla </w:t>
      </w:r>
      <w:r>
        <w:rPr>
          <w:color w:val="DE98FD"/>
        </w:rPr>
        <w:t xml:space="preserve">American Depository Receipts -nimellä kaupankäynnin kohteena olevat </w:t>
      </w:r>
      <w:r>
        <w:rPr>
          <w:color w:val="98A088"/>
        </w:rPr>
        <w:t xml:space="preserve">Jaguarin </w:t>
      </w:r>
      <w:r>
        <w:t xml:space="preserve">osakkeet </w:t>
      </w:r>
      <w:r>
        <w:t xml:space="preserve">sulkeutuivat </w:t>
      </w:r>
      <w:r>
        <w:rPr>
          <w:color w:val="5C5300"/>
        </w:rPr>
        <w:t xml:space="preserve">13 625:een </w:t>
      </w:r>
      <w:r>
        <w:t xml:space="preserve">dollariin </w:t>
      </w:r>
      <w:r>
        <w:t xml:space="preserve">ja </w:t>
      </w:r>
      <w:r>
        <w:rPr>
          <w:color w:val="5C5300"/>
        </w:rPr>
        <w:t xml:space="preserve">nousivat </w:t>
      </w:r>
      <w:r>
        <w:t xml:space="preserve">1,75 </w:t>
      </w:r>
      <w:r>
        <w:t xml:space="preserve">dollaria. Analyytikot odottavat </w:t>
      </w:r>
      <w:r>
        <w:rPr>
          <w:color w:val="4AFEFA"/>
        </w:rPr>
        <w:t xml:space="preserve">Fordin tekevän </w:t>
      </w:r>
      <w:r>
        <w:t xml:space="preserve">ensimmäisen siirron mahdollisesti tänään ja tekevän alustavan tarjouksen, joka olisi noin 900 penceä (14,25 dollaria) osakkeelta. Tällaisen tarjouksen arvo </w:t>
      </w:r>
      <w:r>
        <w:rPr>
          <w:color w:val="58018B"/>
        </w:rPr>
        <w:t xml:space="preserve">Jaguarille olisi </w:t>
      </w:r>
      <w:r>
        <w:t xml:space="preserve">yli 1,6 miljardia puntaa (2,53 miljardia dollaria). Yritysostotaisteluun liittyvät spekulaatiot ovat </w:t>
      </w:r>
      <w:r>
        <w:t xml:space="preserve">nostaneet </w:t>
      </w:r>
      <w:r>
        <w:rPr>
          <w:color w:val="98A088"/>
        </w:rPr>
        <w:t xml:space="preserve">Jaguarin </w:t>
      </w:r>
      <w:r>
        <w:rPr>
          <w:color w:val="DE98FD"/>
        </w:rPr>
        <w:t xml:space="preserve">osakkeita </w:t>
      </w:r>
      <w:r>
        <w:t xml:space="preserve">viimeisten kuuden viikon aikana. Osakkeen hinta ennen kuin </w:t>
      </w:r>
      <w:r>
        <w:rPr>
          <w:color w:val="4AFEFA"/>
        </w:rPr>
        <w:t xml:space="preserve">Ford </w:t>
      </w:r>
      <w:r>
        <w:t xml:space="preserve">ilmoitti 19. syyskuuta </w:t>
      </w:r>
      <w:r>
        <w:t xml:space="preserve">kiinnostuksestaan vähemmistöosuuteen oli vain noin 400 penniä. </w:t>
      </w:r>
      <w:r>
        <w:rPr>
          <w:color w:val="4AFEFA"/>
        </w:rPr>
        <w:t xml:space="preserve">Ford </w:t>
      </w:r>
      <w:r>
        <w:t xml:space="preserve">"on nyt liikkeellä", arvioi Bob Barber, James Capel &amp; Co:n autoteollisuuden analyytikko. </w:t>
      </w:r>
      <w:r>
        <w:rPr>
          <w:color w:val="4AFEFA"/>
        </w:rPr>
        <w:t xml:space="preserve">Fordin </w:t>
      </w:r>
      <w:r>
        <w:t xml:space="preserve">hyökkäys </w:t>
      </w:r>
      <w:r>
        <w:rPr>
          <w:color w:val="58018B"/>
        </w:rPr>
        <w:t xml:space="preserve">Jaguariin </w:t>
      </w:r>
      <w:r>
        <w:t xml:space="preserve">pakottaisi </w:t>
      </w:r>
      <w:r>
        <w:rPr>
          <w:color w:val="000D2C"/>
        </w:rPr>
        <w:t xml:space="preserve">GM:n </w:t>
      </w:r>
      <w:r>
        <w:t xml:space="preserve">tekemään paremman tarjouksen </w:t>
      </w:r>
      <w:r>
        <w:rPr>
          <w:color w:val="58018B"/>
        </w:rPr>
        <w:t xml:space="preserve">brittiläisen yhtiön </w:t>
      </w:r>
      <w:r>
        <w:t xml:space="preserve">"toimittajana"</w:t>
      </w:r>
      <w:r>
        <w:t xml:space="preserve">. </w:t>
      </w:r>
      <w:r>
        <w:t xml:space="preserve">Tällaiset vastatoimet voisivat lopettaa </w:t>
      </w:r>
      <w:r>
        <w:rPr>
          <w:color w:val="58018B"/>
        </w:rPr>
        <w:t xml:space="preserve">Jaguarin </w:t>
      </w:r>
      <w:r>
        <w:t xml:space="preserve">toiveet </w:t>
      </w:r>
      <w:r>
        <w:t xml:space="preserve">pysyä itsenäisenä ja brittiläisessä omistuksessa. Ei ole kuitenkaan selvää, kuinka halukas </w:t>
      </w:r>
      <w:r>
        <w:rPr>
          <w:color w:val="000D2C"/>
        </w:rPr>
        <w:t xml:space="preserve">GM on </w:t>
      </w:r>
      <w:r>
        <w:t xml:space="preserve">taistelemaan </w:t>
      </w:r>
      <w:r>
        <w:rPr>
          <w:color w:val="4AFEFA"/>
        </w:rPr>
        <w:t xml:space="preserve">Fordia </w:t>
      </w:r>
      <w:r>
        <w:t xml:space="preserve">vastaan </w:t>
      </w:r>
      <w:r>
        <w:rPr>
          <w:color w:val="58018B"/>
        </w:rPr>
        <w:t xml:space="preserve">Jaguarista. </w:t>
      </w:r>
      <w:r>
        <w:t xml:space="preserve">Pitkään jatkuneen kilpailutilanteen </w:t>
      </w:r>
      <w:r>
        <w:t xml:space="preserve">vuoksi </w:t>
      </w:r>
      <w:r>
        <w:rPr>
          <w:color w:val="000D2C"/>
        </w:rPr>
        <w:t xml:space="preserve">GM</w:t>
      </w:r>
      <w:r>
        <w:t xml:space="preserve"> haluaa vain </w:t>
      </w:r>
      <w:r>
        <w:t xml:space="preserve">"varmistaa, että </w:t>
      </w:r>
      <w:r>
        <w:rPr>
          <w:color w:val="4AFEFA"/>
        </w:rPr>
        <w:t xml:space="preserve">Ford </w:t>
      </w:r>
      <w:r>
        <w:t xml:space="preserve">maksaa (</w:t>
      </w:r>
      <w:r>
        <w:rPr>
          <w:color w:val="58018B"/>
        </w:rPr>
        <w:t xml:space="preserve">Jaguarista) </w:t>
      </w:r>
      <w:r>
        <w:t xml:space="preserve">kalliin hinnan", sanoi John Lawson, lontoolaisen Nomura Research Instituten autoanalyytikko. </w:t>
      </w:r>
      <w:r>
        <w:rPr>
          <w:color w:val="2B1B04"/>
        </w:rPr>
        <w:t xml:space="preserve">GM:n </w:t>
      </w:r>
      <w:r>
        <w:rPr>
          <w:color w:val="B5AFC4"/>
        </w:rPr>
        <w:t xml:space="preserve">ja </w:t>
      </w:r>
      <w:r>
        <w:rPr>
          <w:color w:val="D4C67A"/>
        </w:rPr>
        <w:t xml:space="preserve">Jaguarin </w:t>
      </w:r>
      <w:r>
        <w:rPr>
          <w:color w:val="932C70"/>
        </w:rPr>
        <w:t xml:space="preserve">välisiä </w:t>
      </w:r>
      <w:r>
        <w:rPr>
          <w:color w:val="BCFEC6"/>
        </w:rPr>
        <w:t xml:space="preserve">neuvotteluja lähellä olevat henkilöt </w:t>
      </w:r>
      <w:r>
        <w:t xml:space="preserve">ovat yhtä mieltä siitä, että </w:t>
      </w:r>
      <w:r>
        <w:rPr>
          <w:color w:val="4AFEFA"/>
        </w:rPr>
        <w:t xml:space="preserve">Ford </w:t>
      </w:r>
      <w:r>
        <w:t xml:space="preserve">voi nyt pystyä </w:t>
      </w:r>
      <w:r>
        <w:t xml:space="preserve">pudottamaan </w:t>
      </w:r>
      <w:r>
        <w:rPr>
          <w:color w:val="000D2C"/>
        </w:rPr>
        <w:t xml:space="preserve">General Motorsin </w:t>
      </w:r>
      <w:r>
        <w:t xml:space="preserve">pois kuvioista. "Siitä tulee joko rangaistuspotkukilpailu tai vain yksi voi pelata", sanoi yksi lähteistä. Toinen neuvotteluja lähellä oleva lähde sanoi, että "on hyvin vaikea perustella naurettavan hinnan maksamista </w:t>
      </w:r>
      <w:r>
        <w:rPr>
          <w:color w:val="58018B"/>
        </w:rPr>
        <w:t xml:space="preserve">Jaguarista</w:t>
      </w:r>
      <w:r>
        <w:t xml:space="preserve">, kun huutokauppasota on vasta alkamassa". </w:t>
      </w:r>
      <w:r>
        <w:rPr>
          <w:color w:val="C2A393"/>
        </w:rPr>
        <w:t xml:space="preserve">Jaguarin </w:t>
      </w:r>
      <w:r>
        <w:rPr>
          <w:color w:val="AE7AA1"/>
        </w:rPr>
        <w:t xml:space="preserve">hallitus </w:t>
      </w:r>
      <w:r>
        <w:t xml:space="preserve">totesi </w:t>
      </w:r>
      <w:r>
        <w:rPr>
          <w:color w:val="0232FD"/>
        </w:rPr>
        <w:t xml:space="preserve">lausunnossaan, että </w:t>
      </w:r>
      <w:r>
        <w:t xml:space="preserve">"siihen ei oltu oltu otettu yhteyttä etukäteen (</w:t>
      </w:r>
      <w:r>
        <w:rPr>
          <w:color w:val="703B01"/>
        </w:rPr>
        <w:t xml:space="preserve">Ridleyn </w:t>
      </w:r>
      <w:r>
        <w:rPr>
          <w:color w:val="F7F1DF"/>
        </w:rPr>
        <w:t xml:space="preserve">päätöksestä</w:t>
      </w:r>
      <w:r>
        <w:t xml:space="preserve">) ja että </w:t>
      </w:r>
      <w:r>
        <w:rPr>
          <w:color w:val="F7F1DF"/>
        </w:rPr>
        <w:t xml:space="preserve">siirto </w:t>
      </w:r>
      <w:r>
        <w:t xml:space="preserve">yllätti sen". </w:t>
      </w:r>
      <w:r>
        <w:rPr>
          <w:color w:val="0232FD"/>
        </w:rPr>
        <w:t xml:space="preserve">Lausunnossa korostettiin</w:t>
      </w:r>
      <w:r>
        <w:t xml:space="preserve">, että </w:t>
      </w:r>
      <w:r>
        <w:t xml:space="preserve">osakkeenomistajien, jotka edustavat 75 prosenttia osakkeista, on hyväksyttävä </w:t>
      </w:r>
      <w:r>
        <w:rPr>
          <w:color w:val="BA6801"/>
        </w:rPr>
        <w:t xml:space="preserve">rajoitusten </w:t>
      </w:r>
      <w:r>
        <w:t xml:space="preserve">poistaminen </w:t>
      </w:r>
      <w:r>
        <w:rPr>
          <w:color w:val="168E5C"/>
        </w:rPr>
        <w:t xml:space="preserve">ylimääräisessä yhtiökokouksessa</w:t>
      </w:r>
      <w:r>
        <w:t xml:space="preserve">. </w:t>
      </w:r>
      <w:r>
        <w:rPr>
          <w:color w:val="58018B"/>
        </w:rPr>
        <w:t xml:space="preserve">Jaguarin </w:t>
      </w:r>
      <w:r>
        <w:t xml:space="preserve">virkamiehet </w:t>
      </w:r>
      <w:r>
        <w:rPr>
          <w:color w:val="248AD0"/>
        </w:rPr>
        <w:t xml:space="preserve">Yhdysvalloissa </w:t>
      </w:r>
      <w:r>
        <w:t xml:space="preserve">sanoivat, että </w:t>
      </w:r>
      <w:r>
        <w:rPr>
          <w:color w:val="4AFEFA"/>
        </w:rPr>
        <w:t xml:space="preserve">Fordilla </w:t>
      </w:r>
      <w:r>
        <w:t xml:space="preserve">on nyt </w:t>
      </w:r>
      <w:r>
        <w:rPr>
          <w:color w:val="58018B"/>
        </w:rPr>
        <w:t xml:space="preserve">Jaguarin </w:t>
      </w:r>
      <w:r>
        <w:t xml:space="preserve">suurimpana osakkeenomistajana </w:t>
      </w:r>
      <w:r>
        <w:t xml:space="preserve">valta </w:t>
      </w:r>
      <w:r>
        <w:t xml:space="preserve">kutsua </w:t>
      </w:r>
      <w:r>
        <w:rPr>
          <w:color w:val="168E5C"/>
        </w:rPr>
        <w:t xml:space="preserve">kokous </w:t>
      </w:r>
      <w:r>
        <w:t xml:space="preserve">koolle. </w:t>
      </w:r>
      <w:r>
        <w:rPr>
          <w:color w:val="248AD0"/>
        </w:rPr>
        <w:t xml:space="preserve">Yhdysvaltalaiset </w:t>
      </w:r>
      <w:r>
        <w:t xml:space="preserve">autoalan analyytikot </w:t>
      </w:r>
      <w:r>
        <w:t xml:space="preserve">ovat lisäksi todenneet, </w:t>
      </w:r>
      <w:r>
        <w:rPr>
          <w:color w:val="C62100"/>
        </w:rPr>
        <w:t xml:space="preserve">että </w:t>
      </w:r>
      <w:r>
        <w:rPr>
          <w:color w:val="4AFEFA"/>
        </w:rPr>
        <w:t xml:space="preserve">Ford </w:t>
      </w:r>
      <w:r>
        <w:t xml:space="preserve">on </w:t>
      </w:r>
      <w:r>
        <w:rPr>
          <w:color w:val="16C0D0"/>
        </w:rPr>
        <w:t xml:space="preserve">parhaassa asemassa </w:t>
      </w:r>
      <w:r>
        <w:rPr>
          <w:color w:val="16C0D0"/>
        </w:rPr>
        <w:t xml:space="preserve">hyötyäkseen siitä suuresta määrästä </w:t>
      </w:r>
      <w:r>
        <w:rPr>
          <w:color w:val="233809"/>
        </w:rPr>
        <w:t xml:space="preserve">Jaguarin </w:t>
      </w:r>
      <w:r>
        <w:rPr>
          <w:color w:val="014347"/>
        </w:rPr>
        <w:t xml:space="preserve">osakkeita, </w:t>
      </w:r>
      <w:r>
        <w:rPr>
          <w:color w:val="014347"/>
        </w:rPr>
        <w:t xml:space="preserve">joka </w:t>
      </w:r>
      <w:r>
        <w:rPr>
          <w:color w:val="42083B"/>
        </w:rPr>
        <w:t xml:space="preserve">on </w:t>
      </w:r>
      <w:r>
        <w:rPr>
          <w:color w:val="014347"/>
        </w:rPr>
        <w:t xml:space="preserve">viime kuukausina siirtynyt </w:t>
      </w:r>
      <w:r>
        <w:rPr>
          <w:color w:val="014347"/>
        </w:rPr>
        <w:t xml:space="preserve">korkeinta ostotarjousta odottavien keinottelijoiden käsiin</w:t>
      </w:r>
      <w:r>
        <w:t xml:space="preserve">. </w:t>
      </w:r>
      <w:r>
        <w:t xml:space="preserve">Analyytikot lisäävät, että </w:t>
      </w:r>
      <w:r>
        <w:rPr>
          <w:color w:val="58018B"/>
        </w:rPr>
        <w:t xml:space="preserve">Jaguarin omat </w:t>
      </w:r>
      <w:r>
        <w:t xml:space="preserve">puolustautumiskeinot </w:t>
      </w:r>
      <w:r>
        <w:t xml:space="preserve">vihamielistä ostotarjousta vastaan ovat heikentyneet, koska työntekijät ja johto omistavat alle 3 prosenttia osakkeista. </w:t>
      </w:r>
      <w:r>
        <w:rPr>
          <w:color w:val="023087"/>
        </w:rPr>
        <w:t xml:space="preserve">Fordin </w:t>
      </w:r>
      <w:r>
        <w:rPr>
          <w:color w:val="82785D"/>
        </w:rPr>
        <w:t xml:space="preserve">virkamiehet </w:t>
      </w:r>
      <w:r>
        <w:rPr>
          <w:color w:val="248AD0"/>
        </w:rPr>
        <w:t xml:space="preserve">Yhdysvalloissa </w:t>
      </w:r>
      <w:r>
        <w:t xml:space="preserve">kieltäytyivät kommentoimasta </w:t>
      </w:r>
      <w:r>
        <w:rPr>
          <w:color w:val="310106"/>
        </w:rPr>
        <w:t xml:space="preserve">Britannian hallituksen </w:t>
      </w:r>
      <w:r>
        <w:rPr>
          <w:color w:val="04640D"/>
        </w:rPr>
        <w:t xml:space="preserve">toimia </w:t>
      </w:r>
      <w:r>
        <w:t xml:space="preserve">ja suunnitelmia kutsua koolle ylimääräinen </w:t>
      </w:r>
      <w:r>
        <w:rPr>
          <w:color w:val="58018B"/>
        </w:rPr>
        <w:t xml:space="preserve">Jaguarin </w:t>
      </w:r>
      <w:r>
        <w:t xml:space="preserve">osakkeenomistajien kokous</w:t>
      </w:r>
      <w:r>
        <w:t xml:space="preserve">. </w:t>
      </w:r>
      <w:r>
        <w:rPr>
          <w:color w:val="196956"/>
        </w:rPr>
        <w:t xml:space="preserve">GM:n </w:t>
      </w:r>
      <w:r>
        <w:rPr>
          <w:color w:val="B7DAD2"/>
        </w:rPr>
        <w:t xml:space="preserve">virkamiehet </w:t>
      </w:r>
      <w:r>
        <w:t xml:space="preserve">sanoivat kuitenkin olevansa myös </w:t>
      </w:r>
      <w:r>
        <w:t xml:space="preserve">yllättyneitä </w:t>
      </w:r>
      <w:r>
        <w:rPr>
          <w:color w:val="04640D"/>
        </w:rPr>
        <w:t xml:space="preserve">siirrosta, </w:t>
      </w:r>
      <w:r>
        <w:rPr>
          <w:color w:val="61FC03"/>
        </w:rPr>
        <w:t xml:space="preserve">joka </w:t>
      </w:r>
      <w:r>
        <w:rPr>
          <w:color w:val="04640D"/>
        </w:rPr>
        <w:t xml:space="preserve">pakotti heidät "harkitsemaan kaikkia vaihtoehtoja ja tutkimaan asiaa tarkemmin</w:t>
      </w:r>
      <w:r>
        <w:t xml:space="preserve">". Vaikka </w:t>
      </w:r>
      <w:r>
        <w:rPr>
          <w:color w:val="000D2C"/>
        </w:rPr>
        <w:t xml:space="preserve">GM:llä </w:t>
      </w:r>
      <w:r>
        <w:t xml:space="preserve">on </w:t>
      </w:r>
      <w:r>
        <w:rPr>
          <w:color w:val="248AD0"/>
        </w:rPr>
        <w:t xml:space="preserve">Yhdysvalloilta </w:t>
      </w:r>
      <w:r>
        <w:t xml:space="preserve">lupa </w:t>
      </w:r>
      <w:r>
        <w:t xml:space="preserve">ostaa enintään 15 prosenttia </w:t>
      </w:r>
      <w:r>
        <w:rPr>
          <w:color w:val="58018B"/>
        </w:rPr>
        <w:t xml:space="preserve">Jaguarista, se </w:t>
      </w:r>
      <w:r>
        <w:t xml:space="preserve">ei ole vielä ilmoittanut, kuinka monta osaketta se tällä hetkellä omistaa. Valmistellussa lausunnossaan </w:t>
      </w:r>
      <w:r>
        <w:rPr>
          <w:color w:val="000D2C"/>
        </w:rPr>
        <w:t xml:space="preserve">GM </w:t>
      </w:r>
      <w:r>
        <w:t xml:space="preserve">sanoo, että </w:t>
      </w:r>
      <w:r>
        <w:rPr>
          <w:color w:val="000D2C"/>
        </w:rPr>
        <w:t xml:space="preserve">sen </w:t>
      </w:r>
      <w:r>
        <w:t xml:space="preserve">suunnitelmat </w:t>
      </w:r>
      <w:r>
        <w:rPr>
          <w:color w:val="58018B"/>
        </w:rPr>
        <w:t xml:space="preserve">Jaguarin suhteen olisivat pitkällä aikavälillä </w:t>
      </w:r>
      <w:r>
        <w:t xml:space="preserve">hyödyllisempiä kuin se, </w:t>
      </w:r>
      <w:r>
        <w:rPr>
          <w:color w:val="2B2D32"/>
        </w:rPr>
        <w:t xml:space="preserve">että </w:t>
      </w:r>
      <w:r>
        <w:rPr>
          <w:color w:val="ECEDFE"/>
        </w:rPr>
        <w:t xml:space="preserve">sijoittajat saisivat </w:t>
      </w:r>
      <w:r>
        <w:rPr>
          <w:color w:val="ECEDFE"/>
        </w:rPr>
        <w:t xml:space="preserve">aluksi voittoa </w:t>
      </w:r>
      <w:r>
        <w:rPr>
          <w:color w:val="94C661"/>
        </w:rPr>
        <w:t xml:space="preserve">Fordin </w:t>
      </w:r>
      <w:r>
        <w:rPr>
          <w:color w:val="ECEDFE"/>
        </w:rPr>
        <w:t xml:space="preserve">vihamielisen tarjouksen jälkeen</w:t>
      </w:r>
      <w:r>
        <w:t xml:space="preserve">. </w:t>
      </w:r>
      <w:r>
        <w:rPr>
          <w:color w:val="F8907D"/>
        </w:rPr>
        <w:t xml:space="preserve">"</w:t>
      </w:r>
      <w:r>
        <w:rPr>
          <w:color w:val="895E6B"/>
        </w:rPr>
        <w:t xml:space="preserve">Keskustelemme ahkerasti </w:t>
      </w:r>
      <w:r>
        <w:rPr>
          <w:color w:val="788E95"/>
        </w:rPr>
        <w:t xml:space="preserve">Jaguarin kanssa </w:t>
      </w:r>
      <w:r>
        <w:rPr>
          <w:color w:val="788E95"/>
        </w:rPr>
        <w:t xml:space="preserve">sen </w:t>
      </w:r>
      <w:r>
        <w:rPr>
          <w:color w:val="895E6B"/>
        </w:rPr>
        <w:t xml:space="preserve">kehotuksesta</w:t>
      </w:r>
      <w:r>
        <w:t xml:space="preserve">", </w:t>
      </w:r>
      <w:r>
        <w:rPr>
          <w:color w:val="000D2C"/>
        </w:rPr>
        <w:t xml:space="preserve">GM</w:t>
      </w:r>
      <w:r>
        <w:t xml:space="preserve"> sanoo, </w:t>
      </w:r>
      <w:r>
        <w:t xml:space="preserve">"tarkoituksena on luoda </w:t>
      </w:r>
      <w:r>
        <w:rPr>
          <w:color w:val="FB6AB8"/>
        </w:rPr>
        <w:t xml:space="preserve">Jaguarin kanssa </w:t>
      </w:r>
      <w:r>
        <w:rPr>
          <w:color w:val="576094"/>
        </w:rPr>
        <w:t xml:space="preserve">yhteinen liikesuhde, </w:t>
      </w:r>
      <w:r>
        <w:rPr>
          <w:color w:val="DB1474"/>
        </w:rPr>
        <w:t xml:space="preserve">joka </w:t>
      </w:r>
      <w:r>
        <w:rPr>
          <w:color w:val="576094"/>
        </w:rPr>
        <w:t xml:space="preserve">varmistaisi </w:t>
      </w:r>
      <w:r>
        <w:rPr>
          <w:color w:val="FB6AB8"/>
        </w:rPr>
        <w:t xml:space="preserve">tämän suuren brittiläisen autonvalmistajan </w:t>
      </w:r>
      <w:r>
        <w:rPr>
          <w:color w:val="576094"/>
        </w:rPr>
        <w:t xml:space="preserve">jatkuvan itsenäisyyden</w:t>
      </w:r>
      <w:r>
        <w:t xml:space="preserve">, turvaisi </w:t>
      </w:r>
      <w:r>
        <w:rPr>
          <w:color w:val="58018B"/>
        </w:rPr>
        <w:t xml:space="preserve">sen </w:t>
      </w:r>
      <w:r>
        <w:t xml:space="preserve">työntekijöiden </w:t>
      </w:r>
      <w:r>
        <w:t xml:space="preserve">tulevaisuuden </w:t>
      </w:r>
      <w:r>
        <w:t xml:space="preserve">ja tarjoaisi </w:t>
      </w:r>
      <w:r>
        <w:t xml:space="preserve">osakkeenomistajille </w:t>
      </w:r>
      <w:r>
        <w:t xml:space="preserve">houkuttelevan pitkän aikavälin tuoton.</w:t>
      </w:r>
      <w:r>
        <w:t xml:space="preserve">" </w:t>
      </w:r>
      <w:r>
        <w:rPr>
          <w:color w:val="58018B"/>
        </w:rPr>
        <w:t xml:space="preserve">Jaguar </w:t>
      </w:r>
      <w:r>
        <w:t xml:space="preserve">järkyttyi </w:t>
      </w:r>
      <w:r>
        <w:rPr>
          <w:color w:val="703B01"/>
        </w:rPr>
        <w:t xml:space="preserve">Ridleyn </w:t>
      </w:r>
      <w:r>
        <w:rPr>
          <w:color w:val="F7F1DF"/>
        </w:rPr>
        <w:t xml:space="preserve">päätöksestä, koska </w:t>
      </w:r>
      <w:r>
        <w:rPr>
          <w:color w:val="58018B"/>
        </w:rPr>
        <w:t xml:space="preserve">yhtiön </w:t>
      </w:r>
      <w:r>
        <w:t xml:space="preserve">johto </w:t>
      </w:r>
      <w:r>
        <w:t xml:space="preserve">uskoi, </w:t>
      </w:r>
      <w:r>
        <w:t xml:space="preserve">ettei </w:t>
      </w:r>
      <w:r>
        <w:rPr>
          <w:color w:val="796EE6"/>
        </w:rPr>
        <w:t xml:space="preserve">hallitus </w:t>
      </w:r>
      <w:r>
        <w:t xml:space="preserve">peruisi </w:t>
      </w:r>
      <w:r>
        <w:rPr>
          <w:color w:val="847D81"/>
        </w:rPr>
        <w:t xml:space="preserve">kultaista osaketta </w:t>
      </w:r>
      <w:r>
        <w:t xml:space="preserve">kuulematta ensin </w:t>
      </w:r>
      <w:r>
        <w:rPr>
          <w:color w:val="58018B"/>
        </w:rPr>
        <w:t xml:space="preserve">yhtiötä</w:t>
      </w:r>
      <w:r>
        <w:t xml:space="preserve">. </w:t>
      </w:r>
      <w:r>
        <w:rPr>
          <w:color w:val="796EE6"/>
        </w:rPr>
        <w:t xml:space="preserve">Hallitus </w:t>
      </w:r>
      <w:r>
        <w:t xml:space="preserve">ottaa todellakin laskelmoidun riskin. </w:t>
      </w:r>
      <w:r>
        <w:rPr>
          <w:color w:val="FB5514"/>
        </w:rPr>
        <w:t xml:space="preserve">Ridleyn </w:t>
      </w:r>
      <w:r>
        <w:rPr>
          <w:color w:val="E115C0"/>
        </w:rPr>
        <w:t xml:space="preserve">ilmoitus </w:t>
      </w:r>
      <w:r>
        <w:t xml:space="preserve">herätti vastalauseiden aallon </w:t>
      </w:r>
      <w:r>
        <w:rPr>
          <w:color w:val="8489AE"/>
        </w:rPr>
        <w:t xml:space="preserve">opposition työväenpuolueen jäsenissä</w:t>
      </w:r>
      <w:r>
        <w:rPr>
          <w:color w:val="860E04"/>
        </w:rPr>
        <w:t xml:space="preserve">, jotka </w:t>
      </w:r>
      <w:r>
        <w:rPr>
          <w:color w:val="8489AE"/>
        </w:rPr>
        <w:t xml:space="preserve">syyttivät </w:t>
      </w:r>
      <w:r>
        <w:rPr>
          <w:color w:val="6EAB9B"/>
        </w:rPr>
        <w:t xml:space="preserve">Thatcherin </w:t>
      </w:r>
      <w:r>
        <w:rPr>
          <w:color w:val="FBC206"/>
        </w:rPr>
        <w:t xml:space="preserve">hallitusta </w:t>
      </w:r>
      <w:r>
        <w:rPr>
          <w:color w:val="8489AE"/>
        </w:rPr>
        <w:t xml:space="preserve">siitä, että se oli perääntynyt lupaamastaan </w:t>
      </w:r>
      <w:r>
        <w:rPr>
          <w:color w:val="F2CDFE"/>
        </w:rPr>
        <w:t xml:space="preserve">yksityistetyn yhtiön </w:t>
      </w:r>
      <w:r>
        <w:rPr>
          <w:color w:val="8489AE"/>
        </w:rPr>
        <w:t xml:space="preserve">suojelusta</w:t>
      </w:r>
      <w:r>
        <w:t xml:space="preserve">. </w:t>
      </w:r>
      <w:r>
        <w:rPr>
          <w:color w:val="796EE6"/>
        </w:rPr>
        <w:t xml:space="preserve">Britannian hallitus </w:t>
      </w:r>
      <w:r>
        <w:t xml:space="preserve">säilytti </w:t>
      </w:r>
      <w:r>
        <w:rPr>
          <w:color w:val="847D81"/>
        </w:rPr>
        <w:t xml:space="preserve">yhden kultaisen osakkeen </w:t>
      </w:r>
      <w:r>
        <w:rPr>
          <w:color w:val="796EE6"/>
        </w:rPr>
        <w:t xml:space="preserve">myytyään </w:t>
      </w:r>
      <w:r>
        <w:t xml:space="preserve">osuutensa </w:t>
      </w:r>
      <w:r>
        <w:rPr>
          <w:color w:val="58018B"/>
        </w:rPr>
        <w:t xml:space="preserve">Jaguarista </w:t>
      </w:r>
      <w:r>
        <w:t xml:space="preserve">vuonna </w:t>
      </w:r>
      <w:r>
        <w:rPr>
          <w:color w:val="796EE6"/>
        </w:rPr>
        <w:t xml:space="preserve">Konservatiivipuolueen hallituksen </w:t>
      </w:r>
      <w:r>
        <w:t xml:space="preserve">päätös </w:t>
      </w:r>
      <w:r>
        <w:t xml:space="preserve">saattaa heijastaa </w:t>
      </w:r>
      <w:r>
        <w:rPr>
          <w:color w:val="796EE6"/>
        </w:rPr>
        <w:t xml:space="preserve">sen </w:t>
      </w:r>
      <w:r>
        <w:t xml:space="preserve">halua välttää poliittisesti arkaluonteista asiaa juuri ennen seuraavia vaaleja, jotka on määrä järjestää vuoden 1991 lopulla. "Nyt on poliittisesti erittäin hyvä aika puuttua tilanteeseen", arvioi Daniel Jones, Walesin Cardiffin yliopiston autoteollisuuden johtamisen professori. </w:t>
      </w:r>
      <w:r>
        <w:rPr>
          <w:color w:val="645341"/>
        </w:rPr>
        <w:t xml:space="preserve">Hallitus, jota jo ennestään vaivasivat korkeat korot ja hidastuva talous, kärsi </w:t>
      </w:r>
      <w:r>
        <w:rPr>
          <w:color w:val="760035"/>
        </w:rPr>
        <w:t xml:space="preserve">viime viikolla pahasti rouva </w:t>
      </w:r>
      <w:r>
        <w:rPr>
          <w:color w:val="647A41"/>
        </w:rPr>
        <w:t xml:space="preserve">Thatcherin </w:t>
      </w:r>
      <w:r>
        <w:rPr>
          <w:color w:val="760035"/>
        </w:rPr>
        <w:t xml:space="preserve">kabinetin henkilöstömuutoksista</w:t>
      </w:r>
      <w:r>
        <w:t xml:space="preserve">. </w:t>
      </w:r>
      <w:r>
        <w:rPr>
          <w:color w:val="496E76"/>
        </w:rPr>
        <w:t xml:space="preserve">Näissä olosuhteissa </w:t>
      </w:r>
      <w:r>
        <w:rPr>
          <w:color w:val="F9D7CD"/>
        </w:rPr>
        <w:t xml:space="preserve">hallitus </w:t>
      </w:r>
      <w:r>
        <w:rPr>
          <w:color w:val="E3F894"/>
        </w:rPr>
        <w:t xml:space="preserve">on haluton osoittamaan </w:t>
      </w:r>
      <w:r>
        <w:rPr>
          <w:color w:val="876128"/>
        </w:rPr>
        <w:t xml:space="preserve">GM:</w:t>
      </w:r>
      <w:r>
        <w:rPr>
          <w:color w:val="E3F894"/>
        </w:rPr>
        <w:t xml:space="preserve">lle suosiota </w:t>
      </w:r>
      <w:r>
        <w:rPr>
          <w:color w:val="E3F894"/>
        </w:rPr>
        <w:t xml:space="preserve">ja sallimaan </w:t>
      </w:r>
      <w:r>
        <w:rPr>
          <w:color w:val="876128"/>
        </w:rPr>
        <w:t xml:space="preserve">sen </w:t>
      </w:r>
      <w:r>
        <w:rPr>
          <w:color w:val="E3F894"/>
        </w:rPr>
        <w:t xml:space="preserve">ottaa </w:t>
      </w:r>
      <w:r>
        <w:rPr>
          <w:color w:val="A1A711"/>
        </w:rPr>
        <w:t xml:space="preserve">vähemmistöosuuden, joka </w:t>
      </w:r>
      <w:r>
        <w:rPr>
          <w:color w:val="01FB92"/>
        </w:rPr>
        <w:t xml:space="preserve">voisi tehdä </w:t>
      </w:r>
      <w:r>
        <w:rPr>
          <w:color w:val="FD0F31"/>
        </w:rPr>
        <w:t xml:space="preserve">Fordista</w:t>
      </w:r>
      <w:r>
        <w:rPr>
          <w:color w:val="A1A711"/>
        </w:rPr>
        <w:t xml:space="preserve"> tehtävän täyden ostotarjouksen mahdottomaksi</w:t>
      </w:r>
      <w:r>
        <w:t xml:space="preserve">. </w:t>
      </w:r>
      <w:r>
        <w:rPr>
          <w:color w:val="B70639"/>
        </w:rPr>
        <w:t xml:space="preserve">Ridley </w:t>
      </w:r>
      <w:r>
        <w:t xml:space="preserve">vihjasi </w:t>
      </w:r>
      <w:r>
        <w:rPr>
          <w:color w:val="E3F894"/>
        </w:rPr>
        <w:t xml:space="preserve">tähän motiiviin </w:t>
      </w:r>
      <w:r>
        <w:rPr>
          <w:color w:val="E115C0"/>
        </w:rPr>
        <w:t xml:space="preserve">lausuntonsa </w:t>
      </w:r>
      <w:r>
        <w:rPr>
          <w:color w:val="E115C0"/>
        </w:rPr>
        <w:t xml:space="preserve">jälkeen </w:t>
      </w:r>
      <w:r>
        <w:t xml:space="preserve">vastauksissaan </w:t>
      </w:r>
      <w:r>
        <w:rPr>
          <w:color w:val="BE8485"/>
        </w:rPr>
        <w:t xml:space="preserve">kansanedustajien kysymyksiin</w:t>
      </w:r>
      <w:r>
        <w:t xml:space="preserve">. </w:t>
      </w:r>
      <w:r>
        <w:t xml:space="preserve">Hän sanoi luopuvansa </w:t>
      </w:r>
      <w:r>
        <w:rPr>
          <w:color w:val="847D81"/>
        </w:rPr>
        <w:t xml:space="preserve">kultaisesta osakkeesta </w:t>
      </w:r>
      <w:r>
        <w:t xml:space="preserve">"puhdistaakseen kentän, jotta kaikkien kilpailijoiden toimintaedellytykset olisivat tasapuoliset". Bradley A osallistui tämän artikkelin kirjoittamiseen. Stertz Detroitista.</w:t>
      </w:r>
    </w:p>
    <w:p>
      <w:r>
        <w:rPr>
          <w:b/>
        </w:rPr>
        <w:t xml:space="preserve">Asiakirjan numero 25</w:t>
      </w:r>
    </w:p>
    <w:p>
      <w:r>
        <w:rPr>
          <w:b/>
        </w:rPr>
        <w:t xml:space="preserve">Asiakirjan tunniste: wsj0225-001</w:t>
      </w:r>
    </w:p>
    <w:p>
      <w:r>
        <w:rPr>
          <w:color w:val="310106"/>
        </w:rPr>
        <w:t xml:space="preserve">Midlandissa, Michiganissa sijaitseva Dow Chemical Co. ja </w:t>
      </w:r>
      <w:r>
        <w:rPr>
          <w:color w:val="04640D"/>
        </w:rPr>
        <w:t xml:space="preserve">Indianapolisissa sijaitseva</w:t>
      </w:r>
      <w:r>
        <w:rPr>
          <w:color w:val="310106"/>
        </w:rPr>
        <w:t xml:space="preserve"> Eli Lilly &amp; Co. </w:t>
      </w:r>
      <w:r>
        <w:t xml:space="preserve">ilmoittivat, että ne ovat saaneet päätökseen </w:t>
      </w:r>
      <w:r>
        <w:rPr>
          <w:color w:val="FEFB0A"/>
        </w:rPr>
        <w:t xml:space="preserve">Dow Elancon </w:t>
      </w:r>
      <w:r>
        <w:t xml:space="preserve">perustamisen</w:t>
      </w:r>
      <w:r>
        <w:rPr>
          <w:color w:val="FEFB0A"/>
        </w:rPr>
        <w:t xml:space="preserve">, yhteisyrityksen, jossa yhdistyvät </w:t>
      </w:r>
      <w:r>
        <w:rPr>
          <w:color w:val="FB5514"/>
        </w:rPr>
        <w:t xml:space="preserve">niiden </w:t>
      </w:r>
      <w:r>
        <w:rPr>
          <w:color w:val="FEFB0A"/>
        </w:rPr>
        <w:t xml:space="preserve">kasvintutkimusliiketoiminta ja </w:t>
      </w:r>
      <w:r>
        <w:rPr>
          <w:color w:val="E115C0"/>
        </w:rPr>
        <w:t xml:space="preserve">Dow'n </w:t>
      </w:r>
      <w:r>
        <w:rPr>
          <w:color w:val="FEFB0A"/>
        </w:rPr>
        <w:t xml:space="preserve">teollinen tuholaistorjunta</w:t>
      </w:r>
      <w:r>
        <w:t xml:space="preserve">. </w:t>
      </w:r>
      <w:r>
        <w:rPr>
          <w:color w:val="310106"/>
        </w:rPr>
        <w:t xml:space="preserve">Yhtiöiden </w:t>
      </w:r>
      <w:r>
        <w:t xml:space="preserve">mukaan </w:t>
      </w:r>
      <w:r>
        <w:rPr>
          <w:color w:val="FEFB0A"/>
        </w:rPr>
        <w:t xml:space="preserve">Dow Elancosta </w:t>
      </w:r>
      <w:r>
        <w:t xml:space="preserve">tulee Pohjois-Amerikan suurin maataloustutkimuskonserni, jonka ennustettu liikevaihto on 1,5 miljardia dollaria ensimmäisenä vuonna. </w:t>
      </w:r>
      <w:r>
        <w:rPr>
          <w:color w:val="00587F"/>
        </w:rPr>
        <w:t xml:space="preserve">Dow </w:t>
      </w:r>
      <w:r>
        <w:t xml:space="preserve">omistaa </w:t>
      </w:r>
      <w:r>
        <w:rPr>
          <w:color w:val="FEFB0A"/>
        </w:rPr>
        <w:t xml:space="preserve">yhteisyrityksestä </w:t>
      </w:r>
      <w:r>
        <w:t xml:space="preserve">60 prosenttia </w:t>
      </w:r>
      <w:r>
        <w:t xml:space="preserve">ja Eli Lilly loput. </w:t>
      </w:r>
      <w:r>
        <w:rPr>
          <w:color w:val="FEFB0A"/>
        </w:rPr>
        <w:t xml:space="preserve">Yrityksen </w:t>
      </w:r>
      <w:r>
        <w:t xml:space="preserve">kotipaikka on </w:t>
      </w:r>
      <w:r>
        <w:rPr>
          <w:color w:val="0BC582"/>
        </w:rPr>
        <w:t xml:space="preserve">Indianapolis</w:t>
      </w:r>
      <w:r>
        <w:t xml:space="preserve">.</w:t>
      </w:r>
    </w:p>
    <w:p>
      <w:r>
        <w:rPr>
          <w:b/>
        </w:rPr>
        <w:t xml:space="preserve">Asiakirjan numero 26</w:t>
      </w:r>
    </w:p>
    <w:p>
      <w:r>
        <w:rPr>
          <w:b/>
        </w:rPr>
        <w:t xml:space="preserve">Asiakirjan tunniste: wsj0226-001</w:t>
      </w:r>
    </w:p>
    <w:p>
      <w:r>
        <w:rPr>
          <w:color w:val="310106"/>
        </w:rPr>
        <w:t xml:space="preserve">William A. Wise, 44, </w:t>
      </w:r>
      <w:r>
        <w:rPr>
          <w:color w:val="04640D"/>
        </w:rPr>
        <w:t xml:space="preserve">kyseisen energia- ja luonnonvarakonsernin </w:t>
      </w:r>
      <w:r>
        <w:rPr>
          <w:color w:val="310106"/>
        </w:rPr>
        <w:t xml:space="preserve">El Paso Natural Gas Co. -yksikön johtaja</w:t>
      </w:r>
      <w:r>
        <w:t xml:space="preserve">, on nimitetty toimitusjohtajaksi </w:t>
      </w:r>
      <w:r>
        <w:rPr>
          <w:color w:val="FEFB0A"/>
        </w:rPr>
        <w:t xml:space="preserve">Travis H. Pettyn </w:t>
      </w:r>
      <w:r>
        <w:t xml:space="preserve">tilalle, </w:t>
      </w:r>
      <w:r>
        <w:rPr>
          <w:color w:val="FB5514"/>
        </w:rPr>
        <w:t xml:space="preserve">joka </w:t>
      </w:r>
      <w:r>
        <w:rPr>
          <w:color w:val="FEFB0A"/>
        </w:rPr>
        <w:t xml:space="preserve">61-vuotiaana jatkaa </w:t>
      </w:r>
      <w:r>
        <w:rPr>
          <w:color w:val="E115C0"/>
        </w:rPr>
        <w:t xml:space="preserve">emoyhtiön </w:t>
      </w:r>
      <w:r>
        <w:rPr>
          <w:color w:val="FEFB0A"/>
        </w:rPr>
        <w:t xml:space="preserve">varapuheenjohtajana</w:t>
      </w:r>
      <w:r>
        <w:t xml:space="preserve">.</w:t>
      </w:r>
    </w:p>
    <w:p>
      <w:r>
        <w:rPr>
          <w:b/>
        </w:rPr>
        <w:t xml:space="preserve">Asiakirjan numero 27</w:t>
      </w:r>
    </w:p>
    <w:p>
      <w:r>
        <w:rPr>
          <w:b/>
        </w:rPr>
        <w:t xml:space="preserve">Asiakirjan tunniste: wsj0227-001</w:t>
      </w:r>
    </w:p>
    <w:p>
      <w:r>
        <w:rPr>
          <w:color w:val="310106"/>
        </w:rPr>
        <w:t xml:space="preserve">Erwin Tomash, 67-vuotias </w:t>
      </w:r>
      <w:r>
        <w:rPr>
          <w:color w:val="04640D"/>
        </w:rPr>
        <w:t xml:space="preserve">tietoliikennetuotteiden valmistajan </w:t>
      </w:r>
      <w:r>
        <w:rPr>
          <w:color w:val="310106"/>
        </w:rPr>
        <w:t xml:space="preserve">perustaja </w:t>
      </w:r>
      <w:r>
        <w:rPr>
          <w:color w:val="310106"/>
        </w:rPr>
        <w:t xml:space="preserve">ja entinen hallituksen puheenjohtaja ja toimitusjohtaja, </w:t>
      </w:r>
      <w:r>
        <w:t xml:space="preserve">on eronnut </w:t>
      </w:r>
      <w:r>
        <w:rPr>
          <w:color w:val="FEFB0A"/>
        </w:rPr>
        <w:t xml:space="preserve">hallituksen</w:t>
      </w:r>
      <w:r>
        <w:t xml:space="preserve"> jäsenyydestä</w:t>
      </w:r>
      <w:r>
        <w:t xml:space="preserve">. </w:t>
      </w:r>
      <w:r>
        <w:rPr>
          <w:color w:val="FB5514"/>
        </w:rPr>
        <w:t xml:space="preserve">Dataproducts </w:t>
      </w:r>
      <w:r>
        <w:rPr>
          <w:color w:val="E115C0"/>
        </w:rPr>
        <w:t xml:space="preserve">taistelee vihamielistä julkista tarjousta vastaan, jonka on tehnyt DPC Acquisition Partners, New Yorkissa toimivan Crescott Investments Associatesin johtama ryhmä</w:t>
      </w:r>
      <w:r>
        <w:t xml:space="preserve">. </w:t>
      </w:r>
      <w:r>
        <w:rPr>
          <w:color w:val="FEB8C8"/>
        </w:rPr>
        <w:t xml:space="preserve">Dataproductsin </w:t>
      </w:r>
      <w:r>
        <w:rPr>
          <w:color w:val="0BC582"/>
        </w:rPr>
        <w:t xml:space="preserve">mukaan </w:t>
      </w:r>
      <w:r>
        <w:rPr>
          <w:color w:val="9E8317"/>
        </w:rPr>
        <w:t xml:space="preserve">Tomash sanoi</w:t>
      </w:r>
      <w:r>
        <w:rPr>
          <w:color w:val="0BC582"/>
        </w:rPr>
        <w:t xml:space="preserve">, </w:t>
      </w:r>
      <w:r>
        <w:rPr>
          <w:color w:val="0BC582"/>
        </w:rPr>
        <w:t xml:space="preserve">ettei hän voinut </w:t>
      </w:r>
      <w:r>
        <w:rPr>
          <w:color w:val="0BC582"/>
        </w:rPr>
        <w:t xml:space="preserve">muiden sitoumustensa </w:t>
      </w:r>
      <w:r>
        <w:rPr>
          <w:color w:val="00587F"/>
        </w:rPr>
        <w:t xml:space="preserve">vuoksi </w:t>
      </w:r>
      <w:r>
        <w:rPr>
          <w:color w:val="0BC582"/>
        </w:rPr>
        <w:t xml:space="preserve">käyttää riittävästi aikaa asian käsittelyyn</w:t>
      </w:r>
      <w:r>
        <w:t xml:space="preserve">. </w:t>
      </w:r>
      <w:r>
        <w:rPr>
          <w:color w:val="310106"/>
        </w:rPr>
        <w:t xml:space="preserve">Tomash </w:t>
      </w:r>
      <w:r>
        <w:t xml:space="preserve">pysyy </w:t>
      </w:r>
      <w:r>
        <w:rPr>
          <w:color w:val="FEFB0A"/>
        </w:rPr>
        <w:t xml:space="preserve">hallituksen </w:t>
      </w:r>
      <w:r>
        <w:t xml:space="preserve">kunniajäsenenä</w:t>
      </w:r>
      <w:r>
        <w:t xml:space="preserve">. </w:t>
      </w:r>
      <w:r>
        <w:rPr>
          <w:color w:val="01190F"/>
        </w:rPr>
        <w:t xml:space="preserve">Yhtiö </w:t>
      </w:r>
      <w:r>
        <w:t xml:space="preserve">ei täsmentänyt, nimitetäänkö seuraaja.</w:t>
      </w:r>
    </w:p>
    <w:p>
      <w:r>
        <w:rPr>
          <w:b/>
        </w:rPr>
        <w:t xml:space="preserve">Asiakirjan numero 28</w:t>
      </w:r>
    </w:p>
    <w:p>
      <w:r>
        <w:rPr>
          <w:b/>
        </w:rPr>
        <w:t xml:space="preserve">Asiakirjan tunniste: wsj0228-001</w:t>
      </w:r>
    </w:p>
    <w:p>
      <w:r>
        <w:rPr>
          <w:color w:val="310106"/>
        </w:rPr>
        <w:t xml:space="preserve">Robert Q. </w:t>
      </w:r>
      <w:r>
        <w:rPr>
          <w:color w:val="310106"/>
        </w:rPr>
        <w:t xml:space="preserve">66-vuotias Marston </w:t>
      </w:r>
      <w:r>
        <w:t xml:space="preserve">seuraa tehtävässä </w:t>
      </w:r>
      <w:r>
        <w:rPr>
          <w:color w:val="FB5514"/>
        </w:rPr>
        <w:t xml:space="preserve">Alexander T. Daignault'ta, 72, joka </w:t>
      </w:r>
      <w:r>
        <w:rPr>
          <w:color w:val="FB5514"/>
        </w:rPr>
        <w:t xml:space="preserve">ei asettunut ehdolle uudelleen </w:t>
      </w:r>
      <w:r>
        <w:rPr>
          <w:color w:val="00587F"/>
        </w:rPr>
        <w:t xml:space="preserve">johtokunnan</w:t>
      </w:r>
      <w:r>
        <w:rPr>
          <w:color w:val="FB5514"/>
        </w:rPr>
        <w:t xml:space="preserve"> jäsenten pakollisen eläkkeelle siirtymisen vuoksi</w:t>
      </w:r>
      <w:r>
        <w:t xml:space="preserve">.</w:t>
      </w:r>
    </w:p>
    <w:p>
      <w:r>
        <w:rPr>
          <w:b/>
        </w:rPr>
        <w:t xml:space="preserve">Asiakirjan numero 29</w:t>
      </w:r>
    </w:p>
    <w:p>
      <w:r>
        <w:rPr>
          <w:b/>
        </w:rPr>
        <w:t xml:space="preserve">Asiakirjan tunniste: wsj0229-001</w:t>
      </w:r>
    </w:p>
    <w:p>
      <w:r>
        <w:rPr>
          <w:color w:val="310106"/>
        </w:rPr>
        <w:t xml:space="preserve">SFE Technologies </w:t>
      </w:r>
      <w:r>
        <w:t xml:space="preserve">ilmoitti, että </w:t>
      </w:r>
      <w:r>
        <w:rPr>
          <w:color w:val="04640D"/>
        </w:rPr>
        <w:t xml:space="preserve">William P. Kuehn </w:t>
      </w:r>
      <w:r>
        <w:t xml:space="preserve">on valittu </w:t>
      </w:r>
      <w:r>
        <w:rPr>
          <w:color w:val="310106"/>
        </w:rPr>
        <w:t xml:space="preserve">vaikeuksissa olevan elektroniikkakomponenttien valmistajan </w:t>
      </w:r>
      <w:r>
        <w:t xml:space="preserve">hallituksen puheenjohtajaksi ja toimitusjohtajaksi</w:t>
      </w:r>
      <w:r>
        <w:t xml:space="preserve">. </w:t>
      </w:r>
      <w:r>
        <w:rPr>
          <w:color w:val="04640D"/>
        </w:rPr>
        <w:t xml:space="preserve">45-vuotias Kuehn, </w:t>
      </w:r>
      <w:r>
        <w:rPr>
          <w:color w:val="04640D"/>
        </w:rPr>
        <w:t xml:space="preserve">jolla on kokemusta kriisinhallinnasta</w:t>
      </w:r>
      <w:r>
        <w:t xml:space="preserve">, korvaa </w:t>
      </w:r>
      <w:r>
        <w:rPr>
          <w:color w:val="FB5514"/>
        </w:rPr>
        <w:t xml:space="preserve">Alan D. Rubendallin, 45. </w:t>
      </w:r>
      <w:r>
        <w:rPr>
          <w:color w:val="E115C0"/>
        </w:rPr>
        <w:t xml:space="preserve">Varatoimitusjohtaja ja talousjohtaja Jerome J. Jahn </w:t>
      </w:r>
      <w:r>
        <w:t xml:space="preserve">sanoi, että </w:t>
      </w:r>
      <w:r>
        <w:rPr>
          <w:color w:val="FB5514"/>
        </w:rPr>
        <w:t xml:space="preserve">Rubendall </w:t>
      </w:r>
      <w:r>
        <w:t xml:space="preserve">luopui tehtävästään "yhteisellä sopimuksella" hallituksen kanssa. "Hän aikoo jatkaa </w:t>
      </w:r>
      <w:r>
        <w:t xml:space="preserve">muita harrastuksiaan", </w:t>
      </w:r>
      <w:r>
        <w:rPr>
          <w:color w:val="E115C0"/>
        </w:rPr>
        <w:t xml:space="preserve">Jahn </w:t>
      </w:r>
      <w:r>
        <w:t xml:space="preserve">sanoi</w:t>
      </w:r>
      <w:r>
        <w:t xml:space="preserve">. </w:t>
      </w:r>
      <w:r>
        <w:rPr>
          <w:color w:val="FB5514"/>
        </w:rPr>
        <w:t xml:space="preserve">Rubendallia ei </w:t>
      </w:r>
      <w:r>
        <w:t xml:space="preserve">tavoitettu. </w:t>
      </w:r>
      <w:r>
        <w:rPr>
          <w:color w:val="310106"/>
        </w:rPr>
        <w:t xml:space="preserve">Yhtiön </w:t>
      </w:r>
      <w:r>
        <w:t xml:space="preserve">mukaan </w:t>
      </w:r>
      <w:r>
        <w:rPr>
          <w:color w:val="04640D"/>
        </w:rPr>
        <w:t xml:space="preserve">Kuehn </w:t>
      </w:r>
      <w:r>
        <w:t xml:space="preserve">säilyttää loput nykyisestä johdosta. Heinäkuun 29. päivänä päättyneeltä yhdeksän kuukauden jaksolta </w:t>
      </w:r>
      <w:r>
        <w:rPr>
          <w:color w:val="310106"/>
        </w:rPr>
        <w:t xml:space="preserve">SFE Technologies </w:t>
      </w:r>
      <w:r>
        <w:t xml:space="preserve">raportoi </w:t>
      </w:r>
      <w:r>
        <w:rPr>
          <w:color w:val="00587F"/>
        </w:rPr>
        <w:t xml:space="preserve">889 000 dollarin nettotappion 23,4 miljoonan dollarin myynnistä</w:t>
      </w:r>
      <w:r>
        <w:t xml:space="preserve">. </w:t>
      </w:r>
      <w:r>
        <w:rPr>
          <w:color w:val="00587F"/>
        </w:rPr>
        <w:t xml:space="preserve">Vuotta aiemmin </w:t>
      </w:r>
      <w:r>
        <w:t xml:space="preserve">liikevoitto oli 1,9 miljoonaa dollaria tappiollinen 27,4 miljoonan dollarin myynnillä. Kansallisessa pörssikaupassa </w:t>
      </w:r>
      <w:r>
        <w:rPr>
          <w:color w:val="310106"/>
        </w:rPr>
        <w:t xml:space="preserve">SFE Technologiesin </w:t>
      </w:r>
      <w:r>
        <w:t xml:space="preserve">osake sulkeutui eilen </w:t>
      </w:r>
      <w:r>
        <w:rPr>
          <w:color w:val="0BC582"/>
        </w:rPr>
        <w:t xml:space="preserve">31,25 senttiin osakkeelta </w:t>
      </w:r>
      <w:r>
        <w:t xml:space="preserve">eli </w:t>
      </w:r>
      <w:r>
        <w:t xml:space="preserve">6,25 senttiä </w:t>
      </w:r>
      <w:r>
        <w:rPr>
          <w:color w:val="0BC582"/>
        </w:rPr>
        <w:t xml:space="preserve">plussalla.</w:t>
      </w:r>
    </w:p>
    <w:p>
      <w:r>
        <w:rPr>
          <w:b/>
        </w:rPr>
        <w:t xml:space="preserve">Asiakirjan numero 30</w:t>
      </w:r>
    </w:p>
    <w:p>
      <w:r>
        <w:rPr>
          <w:b/>
        </w:rPr>
        <w:t xml:space="preserve">Asiakirjan tunniste: wsj0230-001</w:t>
      </w:r>
    </w:p>
    <w:p>
      <w:r>
        <w:t xml:space="preserve">Uusien autojen myynti </w:t>
      </w:r>
      <w:r>
        <w:rPr>
          <w:color w:val="310106"/>
        </w:rPr>
        <w:t xml:space="preserve">Euroopassa </w:t>
      </w:r>
      <w:r>
        <w:t xml:space="preserve">laski </w:t>
      </w:r>
      <w:r>
        <w:t xml:space="preserve">syyskuussa 4,2 prosenttia vuotta aiemmasta, ja analyytikot sanovat, että markkinoiden lasku voi jatkua tulevina kuukausina. Analyytikot sanovat, että aiemmin tänä vuonna yllättävän voimakkaan vauhdin jälkeen markkinoilla on nähtävissä vetäytymisen merkkejä viime kuukausien jyrkkien heilahtelujen jälkeen. </w:t>
      </w:r>
      <w:r>
        <w:rPr>
          <w:color w:val="FEFB0A"/>
        </w:rPr>
        <w:t xml:space="preserve">Tilastot 12 maasta, </w:t>
      </w:r>
      <w:r>
        <w:rPr>
          <w:color w:val="FB5514"/>
        </w:rPr>
        <w:t xml:space="preserve">joiden osuus </w:t>
      </w:r>
      <w:r>
        <w:rPr>
          <w:color w:val="E115C0"/>
        </w:rPr>
        <w:t xml:space="preserve">ei-kommunistisen Euroopan </w:t>
      </w:r>
      <w:r>
        <w:rPr>
          <w:color w:val="FEFB0A"/>
        </w:rPr>
        <w:t xml:space="preserve">henkilöautomyynnistä on tavallisesti </w:t>
      </w:r>
      <w:r>
        <w:rPr>
          <w:color w:val="FEFB0A"/>
        </w:rPr>
        <w:t xml:space="preserve">94 prosenttia</w:t>
      </w:r>
      <w:r>
        <w:t xml:space="preserve">, osoittavat, että </w:t>
      </w:r>
      <w:r>
        <w:rPr>
          <w:color w:val="04640D"/>
        </w:rPr>
        <w:t xml:space="preserve">syyskuussa </w:t>
      </w:r>
      <w:r>
        <w:t xml:space="preserve">rekisteröitiin </w:t>
      </w:r>
      <w:r>
        <w:rPr>
          <w:color w:val="00587F"/>
        </w:rPr>
        <w:t xml:space="preserve">yhteensä 911 606 uutta autoa</w:t>
      </w:r>
      <w:r>
        <w:rPr>
          <w:color w:val="00587F"/>
        </w:rPr>
        <w:t xml:space="preserve">, mikä on 21 prosenttia </w:t>
      </w:r>
      <w:r>
        <w:t xml:space="preserve">vähemmän kuin elokuussa ja 4,2 prosenttia vähemmän kuin edellisvuonna.</w:t>
      </w:r>
    </w:p>
    <w:p>
      <w:r>
        <w:rPr>
          <w:b/>
        </w:rPr>
        <w:t xml:space="preserve">Asiakirjan numero 31</w:t>
      </w:r>
    </w:p>
    <w:p>
      <w:r>
        <w:rPr>
          <w:b/>
        </w:rPr>
        <w:t xml:space="preserve">Asiakirjan tunniste: wsj0231-001</w:t>
      </w:r>
    </w:p>
    <w:p>
      <w:r>
        <w:t xml:space="preserve">Tokion osakkeet </w:t>
      </w:r>
      <w:r>
        <w:t xml:space="preserve">toipuivat </w:t>
      </w:r>
      <w:r>
        <w:rPr>
          <w:color w:val="310106"/>
        </w:rPr>
        <w:t xml:space="preserve">kahden </w:t>
      </w:r>
      <w:r>
        <w:rPr>
          <w:color w:val="04640D"/>
        </w:rPr>
        <w:t xml:space="preserve">peräkkäisen </w:t>
      </w:r>
      <w:r>
        <w:rPr>
          <w:color w:val="310106"/>
        </w:rPr>
        <w:t xml:space="preserve">päivittäisen tappion </w:t>
      </w:r>
      <w:r>
        <w:rPr>
          <w:color w:val="310106"/>
        </w:rPr>
        <w:t xml:space="preserve">jälkeen </w:t>
      </w:r>
      <w:r>
        <w:t xml:space="preserve">suhteellisen vilkkaassa kaupankäynnissä. Myös Lontoon osakkeet nousivat, kun taas Länsi-Saksan Frankfurtissa kaupankäynti päättyi korkeammalla. Tokiossa </w:t>
      </w:r>
      <w:r>
        <w:rPr>
          <w:color w:val="FEFB0A"/>
        </w:rPr>
        <w:t xml:space="preserve">valikoiduista osakkeista koostuva Nikkei 225 -indeksi nousi </w:t>
      </w:r>
      <w:r>
        <w:t xml:space="preserve">132,00 pistettä 35549,44 pisteeseen. </w:t>
      </w:r>
      <w:r>
        <w:rPr>
          <w:color w:val="FB5514"/>
        </w:rPr>
        <w:t xml:space="preserve">Maanantaina </w:t>
      </w:r>
      <w:r>
        <w:rPr>
          <w:color w:val="FEFB0A"/>
        </w:rPr>
        <w:t xml:space="preserve">indeksi </w:t>
      </w:r>
      <w:r>
        <w:t xml:space="preserve">laski 109,85. </w:t>
      </w:r>
      <w:r>
        <w:rPr>
          <w:color w:val="E115C0"/>
        </w:rPr>
        <w:t xml:space="preserve">Ensimmäisen jakson </w:t>
      </w:r>
      <w:r>
        <w:t xml:space="preserve">volyymiksi </w:t>
      </w:r>
      <w:r>
        <w:t xml:space="preserve">arvioitiin </w:t>
      </w:r>
      <w:r>
        <w:rPr>
          <w:color w:val="00587F"/>
        </w:rPr>
        <w:t xml:space="preserve">900 miljoonaa osaketta</w:t>
      </w:r>
      <w:r>
        <w:t xml:space="preserve">, </w:t>
      </w:r>
      <w:r>
        <w:rPr>
          <w:color w:val="00587F"/>
        </w:rPr>
        <w:t xml:space="preserve">kun </w:t>
      </w:r>
      <w:r>
        <w:rPr>
          <w:color w:val="FB5514"/>
        </w:rPr>
        <w:t xml:space="preserve">maanantaina </w:t>
      </w:r>
      <w:r>
        <w:t xml:space="preserve">vaihdettiin 582 miljoonaa osaketta</w:t>
      </w:r>
      <w:r>
        <w:t xml:space="preserve">. Nousevia emissioita oli enemmän kuin laskevia 542-362, kun taas 208 emissiota pysyi ennallaan. Pienet ostot, jotka kohdistuivat tuettuihin osakkeisiin, </w:t>
      </w:r>
      <w:r>
        <w:t xml:space="preserve">nostivat </w:t>
      </w:r>
      <w:r>
        <w:rPr>
          <w:color w:val="FEFB0A"/>
        </w:rPr>
        <w:t xml:space="preserve">Nikkei-indeksiä. </w:t>
      </w:r>
      <w:r>
        <w:rPr>
          <w:color w:val="0BC582"/>
        </w:rPr>
        <w:t xml:space="preserve">Muut alat </w:t>
      </w:r>
      <w:r>
        <w:rPr>
          <w:color w:val="FEB8C8"/>
        </w:rPr>
        <w:t xml:space="preserve">eivät kuitenkaan kyenneet houkuttelemaan sijoittajia, ja ne jäivät vaisuiksi</w:t>
      </w:r>
      <w:r>
        <w:t xml:space="preserve">, </w:t>
      </w:r>
      <w:r>
        <w:t xml:space="preserve">mikä aiheutti vaihtelevan vaikutelman kaupankäynnin kokonaisuudesta. Yksityishenkilöt ja yritykset sekä </w:t>
      </w:r>
      <w:r>
        <w:rPr>
          <w:color w:val="01190F"/>
        </w:rPr>
        <w:t xml:space="preserve">omaan </w:t>
      </w:r>
      <w:r>
        <w:rPr>
          <w:color w:val="9E8317"/>
        </w:rPr>
        <w:t xml:space="preserve">lukuunsa</w:t>
      </w:r>
      <w:r>
        <w:rPr>
          <w:color w:val="9E8317"/>
        </w:rPr>
        <w:t xml:space="preserve"> kauppaa käyvät </w:t>
      </w:r>
      <w:r>
        <w:t xml:space="preserve">välittäjät </w:t>
      </w:r>
      <w:r>
        <w:t xml:space="preserve">ostivat aktiivisesti </w:t>
      </w:r>
      <w:r>
        <w:rPr>
          <w:color w:val="847D81"/>
        </w:rPr>
        <w:t xml:space="preserve">tiistaina. </w:t>
      </w:r>
      <w:r>
        <w:t xml:space="preserve">Wako Securitiesin virkamies sanoi, </w:t>
      </w:r>
      <w:r>
        <w:rPr>
          <w:color w:val="58018B"/>
        </w:rPr>
        <w:t xml:space="preserve">että nämä sijoittajat </w:t>
      </w:r>
      <w:r>
        <w:t xml:space="preserve">tuntevat tarvetta tehdä nopeita voittoja huolimatta häiritsevistä ulkoisista tekijöistä, kuten poliittisesta epävarmuudesta, joka riippuu hallitsevan puolueen kohtalosta ensi vuoden alahuoneen vaaleissa - </w:t>
      </w:r>
      <w:r>
        <w:rPr>
          <w:color w:val="B70639"/>
        </w:rPr>
        <w:t xml:space="preserve">tapahtuma</w:t>
      </w:r>
      <w:r>
        <w:rPr>
          <w:color w:val="703B01"/>
        </w:rPr>
        <w:t xml:space="preserve">, joka </w:t>
      </w:r>
      <w:r>
        <w:rPr>
          <w:color w:val="B70639"/>
        </w:rPr>
        <w:t xml:space="preserve">voi vaikuttaa suoraan osakemarkkinoihin</w:t>
      </w:r>
      <w:r>
        <w:t xml:space="preserve">. </w:t>
      </w:r>
      <w:r>
        <w:rPr>
          <w:color w:val="118B8A"/>
        </w:rPr>
        <w:t xml:space="preserve">Tokion pörssin </w:t>
      </w:r>
      <w:r>
        <w:rPr>
          <w:color w:val="4AFEFA"/>
        </w:rPr>
        <w:t xml:space="preserve">ensimmäisen osaston </w:t>
      </w:r>
      <w:r>
        <w:rPr>
          <w:color w:val="F7F1DF"/>
        </w:rPr>
        <w:t xml:space="preserve">kaikkien listattujen </w:t>
      </w:r>
      <w:r>
        <w:rPr>
          <w:color w:val="F7F1DF"/>
        </w:rPr>
        <w:t xml:space="preserve">osakkeiden indeksi, </w:t>
      </w:r>
      <w:r>
        <w:rPr>
          <w:color w:val="FCB164"/>
        </w:rPr>
        <w:t xml:space="preserve">joka </w:t>
      </w:r>
      <w:r>
        <w:rPr>
          <w:color w:val="F7F1DF"/>
        </w:rPr>
        <w:t xml:space="preserve">laski </w:t>
      </w:r>
      <w:r>
        <w:rPr>
          <w:color w:val="796EE6"/>
        </w:rPr>
        <w:t xml:space="preserve">maanantaina </w:t>
      </w:r>
      <w:r>
        <w:rPr>
          <w:color w:val="F7F1DF"/>
        </w:rPr>
        <w:t xml:space="preserve">5,16 prosenttia, </w:t>
      </w:r>
      <w:r>
        <w:t xml:space="preserve">nousi </w:t>
      </w:r>
      <w:r>
        <w:rPr>
          <w:color w:val="847D81"/>
        </w:rPr>
        <w:t xml:space="preserve">tiistaina </w:t>
      </w:r>
      <w:r>
        <w:t xml:space="preserve">16,05 prosenttia eli 0,60 prosenttia 2 692,65:een. </w:t>
      </w:r>
      <w:r>
        <w:rPr>
          <w:color w:val="61FC03"/>
        </w:rPr>
        <w:t xml:space="preserve">Maanantaina </w:t>
      </w:r>
      <w:r>
        <w:rPr>
          <w:color w:val="000D2C"/>
        </w:rPr>
        <w:t xml:space="preserve">21,44 pistettä laskenut </w:t>
      </w:r>
      <w:r>
        <w:rPr>
          <w:color w:val="53495F"/>
        </w:rPr>
        <w:t xml:space="preserve">Second Section </w:t>
      </w:r>
      <w:r>
        <w:rPr>
          <w:color w:val="000D2C"/>
        </w:rPr>
        <w:t xml:space="preserve">-indeksi </w:t>
      </w:r>
      <w:r>
        <w:t xml:space="preserve">nousi 6,84 pistettä eli 0,19 prosenttia ja sulkeutui 3642,90 pisteeseen. </w:t>
      </w:r>
      <w:r>
        <w:rPr>
          <w:color w:val="5D9608"/>
        </w:rPr>
        <w:t xml:space="preserve">Toisen jakson </w:t>
      </w:r>
      <w:r>
        <w:t xml:space="preserve">volyymiksi </w:t>
      </w:r>
      <w:r>
        <w:t xml:space="preserve">arvioitiin </w:t>
      </w:r>
      <w:r>
        <w:rPr>
          <w:color w:val="DE98FD"/>
        </w:rPr>
        <w:t xml:space="preserve">14 miljoonaa osaketta</w:t>
      </w:r>
      <w:r>
        <w:t xml:space="preserve">, mikä oli </w:t>
      </w:r>
      <w:r>
        <w:t xml:space="preserve">sama kuin </w:t>
      </w:r>
      <w:r>
        <w:rPr>
          <w:color w:val="FB5514"/>
        </w:rPr>
        <w:t xml:space="preserve">maanantaina</w:t>
      </w:r>
      <w:r>
        <w:t xml:space="preserve">. </w:t>
      </w:r>
      <w:r>
        <w:t xml:space="preserve">Institutionaaliset sijoittajat </w:t>
      </w:r>
      <w:r>
        <w:t xml:space="preserve">pysyivät </w:t>
      </w:r>
      <w:r>
        <w:rPr>
          <w:color w:val="847D81"/>
        </w:rPr>
        <w:t xml:space="preserve">tiistaina </w:t>
      </w:r>
      <w:r>
        <w:t xml:space="preserve">enimmäkseen </w:t>
      </w:r>
      <w:r>
        <w:t xml:space="preserve">poissa. </w:t>
      </w:r>
      <w:r>
        <w:rPr>
          <w:color w:val="98A088"/>
        </w:rPr>
        <w:t xml:space="preserve">Erään henkivakuutusyhtiön rahastonhoitajan </w:t>
      </w:r>
      <w:r>
        <w:t xml:space="preserve">mukaan markkinoiden lukemisen vaikeus johtuu kolmesta tekijästä. Ensinnäkin kotimaiset korot pysyvät hänen mukaansa todennäköisesti korkeina, sillä </w:t>
      </w:r>
      <w:r>
        <w:rPr>
          <w:color w:val="4F584E"/>
        </w:rPr>
        <w:t xml:space="preserve">viime viikolla </w:t>
      </w:r>
      <w:r>
        <w:t xml:space="preserve">ilmoitetut kuluttajahintojen korotukset johtivat </w:t>
      </w:r>
      <w:r>
        <w:t xml:space="preserve">inflaatio-odotusten kiristymiseen. Toiseksi dollari on jatkuvasti vahva </w:t>
      </w:r>
      <w:r>
        <w:rPr>
          <w:color w:val="248AD0"/>
        </w:rPr>
        <w:t xml:space="preserve">huolimatta </w:t>
      </w:r>
      <w:r>
        <w:rPr>
          <w:color w:val="5C5300"/>
        </w:rPr>
        <w:t xml:space="preserve">Yhdysvaltojen</w:t>
      </w:r>
      <w:r>
        <w:rPr>
          <w:color w:val="248AD0"/>
        </w:rPr>
        <w:t xml:space="preserve"> talouden hidastumisesta, joka </w:t>
      </w:r>
      <w:r>
        <w:rPr>
          <w:color w:val="248AD0"/>
        </w:rPr>
        <w:t xml:space="preserve">käy ilmi </w:t>
      </w:r>
      <w:r>
        <w:rPr>
          <w:color w:val="248AD0"/>
        </w:rPr>
        <w:t xml:space="preserve">talousindikaattoreista</w:t>
      </w:r>
      <w:r>
        <w:t xml:space="preserve">. Kolmanneksi öljyn hinta ei ole laskenut, vaikka öljyn tarjonta on lisääntynyt. </w:t>
      </w:r>
      <w:r>
        <w:rPr>
          <w:color w:val="BCFEC6"/>
        </w:rPr>
        <w:t xml:space="preserve">Osallistujien huomiota herätti </w:t>
      </w:r>
      <w:r>
        <w:rPr>
          <w:color w:val="2B1B04"/>
        </w:rPr>
        <w:t xml:space="preserve">Mitsubushi Estate </w:t>
      </w:r>
      <w:r>
        <w:t xml:space="preserve">-yhtiön </w:t>
      </w:r>
      <w:r>
        <w:t xml:space="preserve">maanantai-iltana New Yorkissa ilmoittama </w:t>
      </w:r>
      <w:r>
        <w:t xml:space="preserve">51 prosentin osto Rockefeller Center Propertiesista. </w:t>
      </w:r>
      <w:r>
        <w:rPr>
          <w:color w:val="2B1B04"/>
        </w:rPr>
        <w:t xml:space="preserve">Mitsubishi Estate </w:t>
      </w:r>
      <w:r>
        <w:t xml:space="preserve">-osakkeet </w:t>
      </w:r>
      <w:r>
        <w:t xml:space="preserve">päättivät </w:t>
      </w:r>
      <w:r>
        <w:rPr>
          <w:color w:val="FB5514"/>
        </w:rPr>
        <w:t xml:space="preserve">päivän </w:t>
      </w:r>
      <w:r>
        <w:t xml:space="preserve">2680 pisteeseen, 150 pisteen nousussa. Voitto lisäsi myös kiinnostusta muiden kiinteistöyhtiöiden ostamiseen, kauppiaat kertoivat. Sumitomo Realty &amp; Developmentin osakkeet nousivat 40:llä 2 170:een. Heiwa Real Estaten osakkeet nousivat 40:llä 2 210:een. Sijoittajien kiinnostus muuttui nopeasti, kauppiaat sanoivat. Monet aamupäivän kaupankäynnin voittajat muuttuivat iltapäivällä häviäjiksi. Muiden osakemarkkinoiden uutisten joukossa </w:t>
      </w:r>
      <w:r>
        <w:rPr>
          <w:color w:val="B5AFC4"/>
        </w:rPr>
        <w:t xml:space="preserve">Tokion pörssi </w:t>
      </w:r>
      <w:r>
        <w:t xml:space="preserve">kertoi, että </w:t>
      </w:r>
      <w:r>
        <w:t xml:space="preserve">arvopapereiden ostot luotolla nousivat </w:t>
      </w:r>
      <w:r>
        <w:rPr>
          <w:color w:val="4F584E"/>
        </w:rPr>
        <w:t xml:space="preserve">perjantaina päättyneellä viikolla </w:t>
      </w:r>
      <w:r>
        <w:t xml:space="preserve">189,8 miljardilla jenillä (1,34 miljardia dollaria) 7,160 biljoonaan jeniin (50,46 miljardia </w:t>
      </w:r>
      <w:r>
        <w:t xml:space="preserve">dollaria). Tiukkojen positioiden saldo laski 159,7 miljardia jeniä 779,8 miljardiin jeniin. Lontoossa </w:t>
      </w:r>
      <w:r>
        <w:rPr>
          <w:color w:val="D4C67A"/>
        </w:rPr>
        <w:t xml:space="preserve">kurssit </w:t>
      </w:r>
      <w:r>
        <w:t xml:space="preserve">sulkeutuivat </w:t>
      </w:r>
      <w:r>
        <w:t xml:space="preserve">päivän korkeimmille tasoille, kun </w:t>
      </w:r>
      <w:r>
        <w:rPr>
          <w:color w:val="AE7AA1"/>
        </w:rPr>
        <w:t xml:space="preserve">Wall Streetin </w:t>
      </w:r>
      <w:r>
        <w:rPr>
          <w:color w:val="AE7AA1"/>
        </w:rPr>
        <w:t xml:space="preserve">pörssikehitys oli </w:t>
      </w:r>
      <w:r>
        <w:t xml:space="preserve">rauhoittavaa </w:t>
      </w:r>
      <w:r>
        <w:t xml:space="preserve">ja uutiset siitä, että </w:t>
      </w:r>
      <w:r>
        <w:rPr>
          <w:color w:val="C2A393"/>
        </w:rPr>
        <w:t xml:space="preserve">Britannian hallitus </w:t>
      </w:r>
      <w:r>
        <w:t xml:space="preserve">luopuu </w:t>
      </w:r>
      <w:r>
        <w:rPr>
          <w:color w:val="6A3A35"/>
        </w:rPr>
        <w:t xml:space="preserve">"kultaisesta osakkeestaan" </w:t>
      </w:r>
      <w:r>
        <w:rPr>
          <w:color w:val="BA6801"/>
        </w:rPr>
        <w:t xml:space="preserve">autovalmistaja Jaguarissa</w:t>
      </w:r>
      <w:r>
        <w:t xml:space="preserve">. Kaupankäynti oli kuitenkin hyvin suuntaa-antavaa, ja johtavat sijoittajat pysyivät varovaisina viime viikkojen nousujen ja laskujen jälkeen. "Volyymi on ollut hirvittävän vähäistä", sanoi erään brittiläisen välityskonsernin kauppias. "</w:t>
      </w:r>
      <w:r>
        <w:rPr>
          <w:color w:val="AE7AA1"/>
        </w:rPr>
        <w:t xml:space="preserve">Wall Street </w:t>
      </w:r>
      <w:r>
        <w:t xml:space="preserve">ja markkinatakaajat, jotka käyvät kauppaa lyhyellä, </w:t>
      </w:r>
      <w:r>
        <w:t xml:space="preserve">ovat vetäneet markkinat metsästä. </w:t>
      </w:r>
      <w:r>
        <w:rPr>
          <w:color w:val="168E5C"/>
        </w:rPr>
        <w:t xml:space="preserve">Kukaan ei </w:t>
      </w:r>
      <w:r>
        <w:t xml:space="preserve">halua pitää varastoja </w:t>
      </w:r>
      <w:r>
        <w:rPr>
          <w:color w:val="168E5C"/>
        </w:rPr>
        <w:t xml:space="preserve">kirjanpidossaan.</w:t>
      </w:r>
      <w:r>
        <w:t xml:space="preserve">" </w:t>
      </w:r>
      <w:r>
        <w:rPr>
          <w:color w:val="16C0D0"/>
        </w:rPr>
        <w:t xml:space="preserve">Laaja Financial Times 100 -osakeindeksi </w:t>
      </w:r>
      <w:r>
        <w:t xml:space="preserve">vahvistui 30,4 pistettä ja sulkeutui 2142,6 pisteeseen, kun se </w:t>
      </w:r>
      <w:r>
        <w:rPr>
          <w:color w:val="16C0D0"/>
        </w:rPr>
        <w:t xml:space="preserve">oli </w:t>
      </w:r>
      <w:r>
        <w:t xml:space="preserve">alimmillaan 2120,5 pisteessä puoli tuntia kaupankäynnin alkamisen jälkeen. Sulkemisajankohtana suppeampi 30 osakkeen indeksi nousi 19,7 pistettä 1721,4 pisteeseen. Volyymi oli vaatimattomat 334,5 miljoonaa osaketta, kun se </w:t>
      </w:r>
      <w:r>
        <w:rPr>
          <w:color w:val="FB5514"/>
        </w:rPr>
        <w:t xml:space="preserve">maanantaina </w:t>
      </w:r>
      <w:r>
        <w:t xml:space="preserve">oli 257,8 miljoonaa osaketta</w:t>
      </w:r>
      <w:r>
        <w:t xml:space="preserve">. </w:t>
      </w:r>
      <w:r>
        <w:t xml:space="preserve">Markkinat liikkuivat myös pian puolenpäivän jälkeen, kun </w:t>
      </w:r>
      <w:r>
        <w:rPr>
          <w:color w:val="C62100"/>
        </w:rPr>
        <w:t xml:space="preserve">Jaguarin </w:t>
      </w:r>
      <w:r>
        <w:t xml:space="preserve">osakkeet </w:t>
      </w:r>
      <w:r>
        <w:t xml:space="preserve">vedettiin väliaikaisesti pois myynnistä 746 pennillä (11,80 dollaria). Kauppa- ja teollisuusministeri Nicholas Ridley </w:t>
      </w:r>
      <w:r>
        <w:t xml:space="preserve">sanoi </w:t>
      </w:r>
      <w:r>
        <w:t xml:space="preserve">myöhemmin </w:t>
      </w:r>
      <w:r>
        <w:rPr>
          <w:color w:val="847D81"/>
        </w:rPr>
        <w:t xml:space="preserve">päivällä, että </w:t>
      </w:r>
      <w:r>
        <w:rPr>
          <w:color w:val="C2A393"/>
        </w:rPr>
        <w:t xml:space="preserve">hallitus aikoo </w:t>
      </w:r>
      <w:r>
        <w:t xml:space="preserve">peruuttaa </w:t>
      </w:r>
      <w:r>
        <w:rPr>
          <w:color w:val="6A3A35"/>
        </w:rPr>
        <w:t xml:space="preserve">kultaisen omistusosuutensa </w:t>
      </w:r>
      <w:r>
        <w:rPr>
          <w:color w:val="BA6801"/>
        </w:rPr>
        <w:t xml:space="preserve">Jaguarissa, luksusautojen valmistajassa, josta </w:t>
      </w:r>
      <w:r>
        <w:rPr>
          <w:color w:val="BA6801"/>
        </w:rPr>
        <w:t xml:space="preserve">General Motors ja Ford Motor </w:t>
      </w:r>
      <w:r>
        <w:rPr>
          <w:color w:val="014347"/>
        </w:rPr>
        <w:t xml:space="preserve">ovat nyt </w:t>
      </w:r>
      <w:r>
        <w:rPr>
          <w:color w:val="BA6801"/>
        </w:rPr>
        <w:t xml:space="preserve">kiinnostuneita</w:t>
      </w:r>
      <w:r>
        <w:t xml:space="preserve">. </w:t>
      </w:r>
      <w:r>
        <w:rPr>
          <w:color w:val="6A3A35"/>
        </w:rPr>
        <w:t xml:space="preserve">Kultainen osake </w:t>
      </w:r>
      <w:r>
        <w:t xml:space="preserve">luotiin, kun </w:t>
      </w:r>
      <w:r>
        <w:rPr>
          <w:color w:val="C62100"/>
        </w:rPr>
        <w:t xml:space="preserve">Jaguar </w:t>
      </w:r>
      <w:r>
        <w:t xml:space="preserve">listautui pörssiin vuonna 1984, </w:t>
      </w:r>
      <w:r>
        <w:t xml:space="preserve">ja sen tarkoituksena oli suojella </w:t>
      </w:r>
      <w:r>
        <w:rPr>
          <w:color w:val="C62100"/>
        </w:rPr>
        <w:t xml:space="preserve">yhtiötä </w:t>
      </w:r>
      <w:r>
        <w:t xml:space="preserve">yritysostolta. </w:t>
      </w:r>
      <w:r>
        <w:rPr>
          <w:color w:val="6A3A35"/>
        </w:rPr>
        <w:t xml:space="preserve">Kultaisen osakkeen </w:t>
      </w:r>
      <w:r>
        <w:t xml:space="preserve">oli määrä päättyä vuoden alussa Vaikka </w:t>
      </w:r>
      <w:r>
        <w:rPr>
          <w:color w:val="6A3A35"/>
        </w:rPr>
        <w:t xml:space="preserve">kultainen osake </w:t>
      </w:r>
      <w:r>
        <w:t xml:space="preserve">lakkautettiin, </w:t>
      </w:r>
      <w:r>
        <w:rPr>
          <w:color w:val="42083B"/>
        </w:rPr>
        <w:t xml:space="preserve">Jaguarin </w:t>
      </w:r>
      <w:r>
        <w:rPr>
          <w:color w:val="233809"/>
        </w:rPr>
        <w:t xml:space="preserve">hankkimista tavoittelevan sijoittajan olisi pitänyt </w:t>
      </w:r>
      <w:r>
        <w:t xml:space="preserve">muuttaa </w:t>
      </w:r>
      <w:r>
        <w:rPr>
          <w:color w:val="023087"/>
        </w:rPr>
        <w:t xml:space="preserve">brittiläisen </w:t>
      </w:r>
      <w:r>
        <w:rPr>
          <w:color w:val="82785D"/>
        </w:rPr>
        <w:t xml:space="preserve">yhtiön yhtiöjärjestystä</w:t>
      </w:r>
      <w:r>
        <w:rPr>
          <w:color w:val="B7DAD2"/>
        </w:rPr>
        <w:t xml:space="preserve">, joka </w:t>
      </w:r>
      <w:r>
        <w:rPr>
          <w:color w:val="82785D"/>
        </w:rPr>
        <w:t xml:space="preserve">kieltää yli 15 prosentin omistusosuuden</w:t>
      </w:r>
      <w:r>
        <w:t xml:space="preserve">. </w:t>
      </w:r>
      <w:r>
        <w:rPr>
          <w:color w:val="C62100"/>
        </w:rPr>
        <w:t xml:space="preserve">Jaguarin </w:t>
      </w:r>
      <w:r>
        <w:t xml:space="preserve">osake </w:t>
      </w:r>
      <w:r>
        <w:t xml:space="preserve">sulkeutui </w:t>
      </w:r>
      <w:r>
        <w:rPr>
          <w:color w:val="196956"/>
        </w:rPr>
        <w:t xml:space="preserve">869 puntaan </w:t>
      </w:r>
      <w:r>
        <w:t xml:space="preserve">eli </w:t>
      </w:r>
      <w:r>
        <w:t xml:space="preserve">122 punnan </w:t>
      </w:r>
      <w:r>
        <w:rPr>
          <w:color w:val="196956"/>
        </w:rPr>
        <w:t xml:space="preserve">nousussa </w:t>
      </w:r>
      <w:r>
        <w:t xml:space="preserve">9,7 miljoonan osakkeen vahvan liikevaihdon jälkeen. </w:t>
      </w:r>
      <w:r>
        <w:t xml:space="preserve">Lontoon kaupankäynnin lähestyessä loppuaan markkinat kuuntelivat yhä alahuoneen talouskeskustelua ja odottivat </w:t>
      </w:r>
      <w:r>
        <w:rPr>
          <w:color w:val="8C41BB"/>
        </w:rPr>
        <w:t xml:space="preserve">uuden valtiovarainministerin John Majorin </w:t>
      </w:r>
      <w:r>
        <w:t xml:space="preserve">selostavan </w:t>
      </w:r>
      <w:r>
        <w:t xml:space="preserve">kantaansa Yhdistyneen kuningaskunnan talouteen ja rahapoliittisiin kysymyksiin. </w:t>
      </w:r>
      <w:r>
        <w:t xml:space="preserve">Frankfurtin pörssissä </w:t>
      </w:r>
      <w:r>
        <w:rPr>
          <w:color w:val="ECEDFE"/>
        </w:rPr>
        <w:t xml:space="preserve">osakekurssit</w:t>
      </w:r>
      <w:r>
        <w:t xml:space="preserve"> päätyivät </w:t>
      </w:r>
      <w:r>
        <w:t xml:space="preserve">nousuun melko kevyessä kaupankäynnissä, kun ulkomaalaisten valikoivat ostot auttoivat nostamaan kursseja. </w:t>
      </w:r>
      <w:r>
        <w:rPr>
          <w:color w:val="2B2D32"/>
        </w:rPr>
        <w:t xml:space="preserve">DAX-indeksi </w:t>
      </w:r>
      <w:r>
        <w:t xml:space="preserve">sulkeutui </w:t>
      </w:r>
      <w:r>
        <w:rPr>
          <w:color w:val="94C661"/>
        </w:rPr>
        <w:t xml:space="preserve">1 472,76 pisteeseen</w:t>
      </w:r>
      <w:r>
        <w:t xml:space="preserve">, </w:t>
      </w:r>
      <w:r>
        <w:t xml:space="preserve">kun se oli 1 466,29 pisteessä. Vaatimattomasta noususta huolimatta kauppiaat sanovat, että markkinat ovat edelleen vaimeat ja että sijoittajat pysyttelevät varovaisesti sivussa. Markkinoiden varovaiseen asenteeseen vaikutti osaltaan se, että </w:t>
      </w:r>
      <w:r>
        <w:rPr>
          <w:color w:val="F8907D"/>
        </w:rPr>
        <w:t xml:space="preserve">iltapäivällä julkaistiin uusia tietoja </w:t>
      </w:r>
      <w:r>
        <w:rPr>
          <w:color w:val="895E6B"/>
        </w:rPr>
        <w:t xml:space="preserve">Yhdysvaltain</w:t>
      </w:r>
      <w:r>
        <w:rPr>
          <w:color w:val="F8907D"/>
        </w:rPr>
        <w:t xml:space="preserve"> talouden tilasta </w:t>
      </w:r>
      <w:r>
        <w:rPr>
          <w:color w:val="895E6B"/>
        </w:rPr>
        <w:t xml:space="preserve">Yhdysvaltain</w:t>
      </w:r>
      <w:r>
        <w:rPr>
          <w:color w:val="F8907D"/>
        </w:rPr>
        <w:t xml:space="preserve"> ydinindeksin muodossa</w:t>
      </w:r>
      <w:r>
        <w:t xml:space="preserve">. </w:t>
      </w:r>
      <w:r>
        <w:t xml:space="preserve">Kauppiaiden mukaan myös asemien vakiinnuttamisella kuun lopulla saattoi olla vähäinen merkitys. Muilla pörsseillä osakekurssit nousivat Amsterdamissa, Brysselissä, Milanossa ja Pariisissa. </w:t>
      </w:r>
      <w:r>
        <w:rPr>
          <w:color w:val="788E95"/>
        </w:rPr>
        <w:t xml:space="preserve">Hinnat </w:t>
      </w:r>
      <w:r>
        <w:t xml:space="preserve">vaihtelivat Zürichissä ja olivat alhaisemmat Tukholmassa. </w:t>
      </w:r>
      <w:r>
        <w:t xml:space="preserve">Hongkongissa, Manilassa, Singaporessa, Sydneyssä ja Wellingtonissa </w:t>
      </w:r>
      <w:r>
        <w:rPr>
          <w:color w:val="FB6AB8"/>
        </w:rPr>
        <w:t xml:space="preserve">osakkeet </w:t>
      </w:r>
      <w:r>
        <w:t xml:space="preserve">sulkeutuivat korkeammalle, mutta Soulissa ne laskivat. Taipein pörssi oli suljettu lomapäivän vuoksi. Seuraavassa on esitetty Genevessä sijaitsevan Morgan Stanley Capital International Perspective -yhtiön laskelmat maailman tärkeimpien osakemarkkinoiden hintakehityksestä. Jotta ne olisivat suoraan vertailukelpoisia, </w:t>
      </w:r>
      <w:r>
        <w:rPr>
          <w:color w:val="576094"/>
        </w:rPr>
        <w:t xml:space="preserve">kukin indeksi </w:t>
      </w:r>
      <w:r>
        <w:t xml:space="preserve">perustuu vuoden 1969 päätöskurssiin, joka on 100. Prosenttimuutos on vuoden lopusta.</w:t>
      </w:r>
    </w:p>
    <w:p>
      <w:r>
        <w:rPr>
          <w:b/>
        </w:rPr>
        <w:t xml:space="preserve">Asiakirjan numero 32</w:t>
      </w:r>
    </w:p>
    <w:p>
      <w:r>
        <w:rPr>
          <w:b/>
        </w:rPr>
        <w:t xml:space="preserve">Asiakirjan tunniste: wsj0232-001</w:t>
      </w:r>
    </w:p>
    <w:p>
      <w:r>
        <w:rPr>
          <w:color w:val="FB5514"/>
        </w:rPr>
        <w:t xml:space="preserve">Ranskan kuluttajahinnat </w:t>
      </w:r>
      <w:r>
        <w:rPr>
          <w:color w:val="FEFB0A"/>
        </w:rPr>
        <w:t xml:space="preserve">nousivat </w:t>
      </w:r>
      <w:r>
        <w:rPr>
          <w:color w:val="FEFB0A"/>
        </w:rPr>
        <w:t xml:space="preserve">syyskuussa </w:t>
      </w:r>
      <w:r>
        <w:rPr>
          <w:color w:val="FEFB0A"/>
        </w:rPr>
        <w:t xml:space="preserve">0,2 prosenttia </w:t>
      </w:r>
      <w:r>
        <w:rPr>
          <w:color w:val="E115C0"/>
        </w:rPr>
        <w:t xml:space="preserve">edellisestä kuukaudesta </w:t>
      </w:r>
      <w:r>
        <w:t xml:space="preserve">ja olivat 3,4 prosenttia korkeammat kuin vuotta aiemmin, ilmenee </w:t>
      </w:r>
      <w:r>
        <w:rPr>
          <w:color w:val="04640D"/>
        </w:rPr>
        <w:t xml:space="preserve">kansallisen tilastokeskuksen </w:t>
      </w:r>
      <w:r>
        <w:rPr>
          <w:color w:val="310106"/>
        </w:rPr>
        <w:t xml:space="preserve">lopullisista luvuista. </w:t>
      </w:r>
      <w:r>
        <w:rPr>
          <w:color w:val="0BC582"/>
        </w:rPr>
        <w:t xml:space="preserve">Valtion viraston </w:t>
      </w:r>
      <w:r>
        <w:rPr>
          <w:color w:val="00587F"/>
        </w:rPr>
        <w:t xml:space="preserve">luvut </w:t>
      </w:r>
      <w:r>
        <w:t xml:space="preserve">vahvistavat aiemmat arviot, ja </w:t>
      </w:r>
      <w:r>
        <w:rPr>
          <w:color w:val="FEB8C8"/>
        </w:rPr>
        <w:t xml:space="preserve">indeksin </w:t>
      </w:r>
      <w:r>
        <w:t xml:space="preserve">arvo on 178,9, kun se </w:t>
      </w:r>
      <w:r>
        <w:rPr>
          <w:color w:val="9E8317"/>
        </w:rPr>
        <w:t xml:space="preserve">elokuussa oli </w:t>
      </w:r>
      <w:r>
        <w:t xml:space="preserve">178,5 </w:t>
      </w:r>
      <w:r>
        <w:t xml:space="preserve">ja vuotta aiemmin 173,1. </w:t>
      </w:r>
      <w:r>
        <w:rPr>
          <w:color w:val="FEB8C8"/>
        </w:rPr>
        <w:t xml:space="preserve">Indeksi perustuu </w:t>
      </w:r>
      <w:r>
        <w:t xml:space="preserve">vuoden 1980 arvoon 100. Analyysi osoittaa, että </w:t>
      </w:r>
      <w:r>
        <w:rPr>
          <w:color w:val="01190F"/>
        </w:rPr>
        <w:t xml:space="preserve">elintarvikkeiden hinnat </w:t>
      </w:r>
      <w:r>
        <w:t xml:space="preserve">olivat </w:t>
      </w:r>
      <w:r>
        <w:t xml:space="preserve">aktiivisin osa </w:t>
      </w:r>
      <w:r>
        <w:rPr>
          <w:color w:val="FEFB0A"/>
        </w:rPr>
        <w:t xml:space="preserve">nousua</w:t>
      </w:r>
      <w:r>
        <w:t xml:space="preserve">, sillä ne nousivat 0,6 prosenttia. </w:t>
      </w:r>
      <w:r>
        <w:rPr>
          <w:color w:val="847D81"/>
        </w:rPr>
        <w:t xml:space="preserve">Eräs virkamies </w:t>
      </w:r>
      <w:r>
        <w:t xml:space="preserve">selitti </w:t>
      </w:r>
      <w:r>
        <w:rPr>
          <w:color w:val="FEFB0A"/>
        </w:rPr>
        <w:t xml:space="preserve">nousun </w:t>
      </w:r>
      <w:r>
        <w:t xml:space="preserve">johtuvan </w:t>
      </w:r>
      <w:r>
        <w:t xml:space="preserve">pääasiassa naudan- ja sianlihan hintojen noususta. Hän sanoi, että </w:t>
      </w:r>
      <w:r>
        <w:rPr>
          <w:color w:val="58018B"/>
        </w:rPr>
        <w:t xml:space="preserve">kesän kuivuusongelmat, </w:t>
      </w:r>
      <w:r>
        <w:rPr>
          <w:color w:val="B70639"/>
        </w:rPr>
        <w:t xml:space="preserve">jotka </w:t>
      </w:r>
      <w:r>
        <w:rPr>
          <w:color w:val="58018B"/>
        </w:rPr>
        <w:t xml:space="preserve">vaikuttivat useisiin eteläisiin maatalousalueisiin</w:t>
      </w:r>
      <w:r>
        <w:t xml:space="preserve">, eivät enää ole syyskuun hintapaineiden pääasiallinen lähde.</w:t>
      </w:r>
    </w:p>
    <w:p>
      <w:r>
        <w:rPr>
          <w:b/>
        </w:rPr>
        <w:t xml:space="preserve">Asiakirjan numero 33</w:t>
      </w:r>
    </w:p>
    <w:p>
      <w:r>
        <w:rPr>
          <w:b/>
        </w:rPr>
        <w:t xml:space="preserve">Asiakirjan tunniste: wsj0233-001</w:t>
      </w:r>
    </w:p>
    <w:p>
      <w:r>
        <w:rPr>
          <w:color w:val="310106"/>
        </w:rPr>
        <w:t xml:space="preserve">Japanin ennakoivien indikaattoreiden indeksi </w:t>
      </w:r>
      <w:r>
        <w:t xml:space="preserve">nousi elokuussa ensimmäistä kertaa sitten toukokuun ja oli 63,6 </w:t>
      </w:r>
      <w:r>
        <w:rPr>
          <w:color w:val="04640D"/>
        </w:rPr>
        <w:t xml:space="preserve">yli niin sanotun hyvinvointikriisin kynnysarvon </w:t>
      </w:r>
      <w:r>
        <w:rPr>
          <w:color w:val="FEFB0A"/>
        </w:rPr>
        <w:t xml:space="preserve">(</w:t>
      </w:r>
      <w:r>
        <w:rPr>
          <w:color w:val="04640D"/>
        </w:rPr>
        <w:t xml:space="preserve">50), </w:t>
      </w:r>
      <w:r>
        <w:t xml:space="preserve">kertoi </w:t>
      </w:r>
      <w:r>
        <w:rPr>
          <w:color w:val="FB5514"/>
        </w:rPr>
        <w:t xml:space="preserve">taloussuunnitteluvirasto</w:t>
      </w:r>
      <w:r>
        <w:t xml:space="preserve">. </w:t>
      </w:r>
      <w:r>
        <w:rPr>
          <w:color w:val="FB5514"/>
        </w:rPr>
        <w:t xml:space="preserve">Toimiston </w:t>
      </w:r>
      <w:r>
        <w:t xml:space="preserve">tiedottajan mukaan </w:t>
      </w:r>
      <w:r>
        <w:rPr>
          <w:color w:val="310106"/>
        </w:rPr>
        <w:t xml:space="preserve">johtava indeksi </w:t>
      </w:r>
      <w:r>
        <w:t xml:space="preserve">nousi heinäkuun tarkistetusta 36,6:sta muun muassa kulutustavaroiden ja koneiden vahvojen tilausten ansiosta. </w:t>
      </w:r>
      <w:r>
        <w:rPr>
          <w:color w:val="310106"/>
        </w:rPr>
        <w:t xml:space="preserve">Indeksin </w:t>
      </w:r>
      <w:r>
        <w:t xml:space="preserve">tarkoituksena on mitata talouden tulevaa kehitystä. Arvo yli 50 tarkoittaa, </w:t>
      </w:r>
      <w:r>
        <w:rPr>
          <w:color w:val="00587F"/>
        </w:rPr>
        <w:t xml:space="preserve">että </w:t>
      </w:r>
      <w:r>
        <w:rPr>
          <w:color w:val="E115C0"/>
        </w:rPr>
        <w:t xml:space="preserve">talous </w:t>
      </w:r>
      <w:r>
        <w:rPr>
          <w:color w:val="E115C0"/>
        </w:rPr>
        <w:t xml:space="preserve">todennäköisesti kasvaa</w:t>
      </w:r>
      <w:r>
        <w:t xml:space="preserve">; arvo alle 50 tarkoittaa, että talous saattaa heikentyä.</w:t>
      </w:r>
    </w:p>
    <w:p>
      <w:r>
        <w:rPr>
          <w:b/>
        </w:rPr>
        <w:t xml:space="preserve">Asiakirjan numero 34</w:t>
      </w:r>
    </w:p>
    <w:p>
      <w:r>
        <w:rPr>
          <w:b/>
        </w:rPr>
        <w:t xml:space="preserve">Asiakirjan tunniste: wsj0234-001</w:t>
      </w:r>
    </w:p>
    <w:p>
      <w:r>
        <w:rPr>
          <w:color w:val="310106"/>
        </w:rPr>
        <w:t xml:space="preserve">Metromedia Co. </w:t>
      </w:r>
      <w:r>
        <w:t xml:space="preserve">on ilmoittanut, että </w:t>
      </w:r>
      <w:r>
        <w:rPr>
          <w:color w:val="04640D"/>
        </w:rPr>
        <w:t xml:space="preserve">sen </w:t>
      </w:r>
      <w:r>
        <w:rPr>
          <w:color w:val="FEFB0A"/>
        </w:rPr>
        <w:t xml:space="preserve">Metromedia Long Distance -yksikkö </w:t>
      </w:r>
      <w:r>
        <w:t xml:space="preserve">on nimetty uudelleen </w:t>
      </w:r>
      <w:r>
        <w:rPr>
          <w:color w:val="FB5514"/>
        </w:rPr>
        <w:t xml:space="preserve">Metromedia-ITT Long Distance -yksiköksi</w:t>
      </w:r>
      <w:r>
        <w:t xml:space="preserve">, mikä </w:t>
      </w:r>
      <w:r>
        <w:t xml:space="preserve">heijastaa </w:t>
      </w:r>
      <w:r>
        <w:rPr>
          <w:color w:val="310106"/>
        </w:rPr>
        <w:t xml:space="preserve">sitä</w:t>
      </w:r>
      <w:r>
        <w:t xml:space="preserve">, että </w:t>
      </w:r>
      <w:r>
        <w:rPr>
          <w:color w:val="E115C0"/>
        </w:rPr>
        <w:t xml:space="preserve">ITT Corp. on </w:t>
      </w:r>
      <w:r>
        <w:t xml:space="preserve">ostanut </w:t>
      </w:r>
      <w:r>
        <w:rPr>
          <w:color w:val="310106"/>
        </w:rPr>
        <w:t xml:space="preserve">sen </w:t>
      </w:r>
      <w:r>
        <w:rPr>
          <w:color w:val="00587F"/>
        </w:rPr>
        <w:t xml:space="preserve">ja </w:t>
      </w:r>
      <w:r>
        <w:rPr>
          <w:color w:val="E115C0"/>
        </w:rPr>
        <w:t xml:space="preserve">antanut </w:t>
      </w:r>
      <w:r>
        <w:rPr>
          <w:color w:val="0BC582"/>
        </w:rPr>
        <w:t xml:space="preserve">pienen yksityishenkilöpiirin omistamalle Metromedialle </w:t>
      </w:r>
      <w:r>
        <w:rPr>
          <w:color w:val="E115C0"/>
        </w:rPr>
        <w:t xml:space="preserve">luvan käyttää </w:t>
      </w:r>
      <w:r>
        <w:rPr>
          <w:color w:val="00587F"/>
        </w:rPr>
        <w:t xml:space="preserve">sen </w:t>
      </w:r>
      <w:r>
        <w:rPr>
          <w:color w:val="E115C0"/>
        </w:rPr>
        <w:t xml:space="preserve">nimeä</w:t>
      </w:r>
      <w:r>
        <w:t xml:space="preserve">. </w:t>
      </w:r>
      <w:r>
        <w:rPr>
          <w:color w:val="310106"/>
        </w:rPr>
        <w:t xml:space="preserve">Metromedian </w:t>
      </w:r>
      <w:r>
        <w:t xml:space="preserve">mukaan </w:t>
      </w:r>
      <w:r>
        <w:rPr>
          <w:color w:val="04640D"/>
        </w:rPr>
        <w:t xml:space="preserve">sen </w:t>
      </w:r>
      <w:r>
        <w:rPr>
          <w:color w:val="FEFB0A"/>
        </w:rPr>
        <w:t xml:space="preserve">yksikkö </w:t>
      </w:r>
      <w:r>
        <w:t xml:space="preserve">on Yhdysvaltojen viidenneksi suurin kaukopuhelupalvelujen tarjoaja, jonka ennustettu liikevaihto vuonna 1989 on yli 550 miljoonaa dollaria. </w:t>
      </w:r>
      <w:r>
        <w:rPr>
          <w:color w:val="310106"/>
        </w:rPr>
        <w:t xml:space="preserve">John W. Klugin johtama Metromedia on </w:t>
      </w:r>
      <w:r>
        <w:t xml:space="preserve">kiinnostunut telekommunikaatiosta, automatisoidusta maalauksesta, tietokoneohjelmistoista, ravintoloista ja viihdeteollisuudesta.</w:t>
      </w:r>
    </w:p>
    <w:p>
      <w:r>
        <w:rPr>
          <w:b/>
        </w:rPr>
        <w:t xml:space="preserve">Asiakirjan numero 35</w:t>
      </w:r>
    </w:p>
    <w:p>
      <w:r>
        <w:rPr>
          <w:b/>
        </w:rPr>
        <w:t xml:space="preserve">Asiakirjan tunniste: wsj0235-001</w:t>
      </w:r>
    </w:p>
    <w:p>
      <w:r>
        <w:rPr>
          <w:color w:val="04640D"/>
        </w:rPr>
        <w:t xml:space="preserve">Korean keskuspankin ja taloussuunnitteluneuvoston </w:t>
      </w:r>
      <w:r>
        <w:rPr>
          <w:color w:val="310106"/>
        </w:rPr>
        <w:t xml:space="preserve">tietojen mukaan </w:t>
      </w:r>
      <w:r>
        <w:rPr>
          <w:color w:val="310106"/>
        </w:rPr>
        <w:t xml:space="preserve">Etelä-Korean kuluttajahinnat </w:t>
      </w:r>
      <w:r>
        <w:rPr>
          <w:color w:val="310106"/>
        </w:rPr>
        <w:t xml:space="preserve">nousivat </w:t>
      </w:r>
      <w:r>
        <w:rPr>
          <w:color w:val="310106"/>
        </w:rPr>
        <w:t xml:space="preserve">5 prosenttia </w:t>
      </w:r>
      <w:r>
        <w:rPr>
          <w:color w:val="FB5514"/>
        </w:rPr>
        <w:t xml:space="preserve">tämän vuoden </w:t>
      </w:r>
      <w:r>
        <w:rPr>
          <w:color w:val="FEFB0A"/>
        </w:rPr>
        <w:t xml:space="preserve">10 ensimmäisen kuukauden aikana</w:t>
      </w:r>
      <w:r>
        <w:t xml:space="preserve">, mikä </w:t>
      </w:r>
      <w:r>
        <w:rPr>
          <w:color w:val="310106"/>
        </w:rPr>
        <w:t xml:space="preserve">vastaa hallituksen </w:t>
      </w:r>
      <w:r>
        <w:rPr>
          <w:color w:val="00587F"/>
        </w:rPr>
        <w:t xml:space="preserve">koko vuodelle </w:t>
      </w:r>
      <w:r>
        <w:rPr>
          <w:color w:val="E115C0"/>
        </w:rPr>
        <w:t xml:space="preserve">asettamia</w:t>
      </w:r>
      <w:r>
        <w:t xml:space="preserve"> tavoitteita</w:t>
      </w:r>
      <w:r>
        <w:t xml:space="preserve">. </w:t>
      </w:r>
      <w:r>
        <w:rPr>
          <w:color w:val="0BC582"/>
        </w:rPr>
        <w:t xml:space="preserve">Kahden valtion viraston antamien </w:t>
      </w:r>
      <w:r>
        <w:t xml:space="preserve">lausuntojen mukaan </w:t>
      </w:r>
      <w:r>
        <w:t xml:space="preserve">kotimaan kuluttaja- ja tukkuhinnat nousivat lokakuussa 0,2 % edellisestä kuukaudesta. Näin ollen kuluttajahinnat </w:t>
      </w:r>
      <w:r>
        <w:t xml:space="preserve">nousivat 5 % ja tukkuhinnat 1,3 % </w:t>
      </w:r>
      <w:r>
        <w:rPr>
          <w:color w:val="FEB8C8"/>
        </w:rPr>
        <w:t xml:space="preserve">vuoden </w:t>
      </w:r>
      <w:r>
        <w:rPr>
          <w:color w:val="9E8317"/>
        </w:rPr>
        <w:t xml:space="preserve">1989 </w:t>
      </w:r>
      <w:r>
        <w:rPr>
          <w:color w:val="FEB8C8"/>
        </w:rPr>
        <w:t xml:space="preserve">10 ensimmäisen kuukauden aikana</w:t>
      </w:r>
      <w:r>
        <w:t xml:space="preserve">. </w:t>
      </w:r>
      <w:r>
        <w:rPr>
          <w:color w:val="E115C0"/>
        </w:rPr>
        <w:t xml:space="preserve">Etelä-Korean hallitus </w:t>
      </w:r>
      <w:r>
        <w:t xml:space="preserve">oli ennustanut kuluttajahintojen nousevan 5 prosenttia </w:t>
      </w:r>
      <w:r>
        <w:rPr>
          <w:color w:val="00587F"/>
        </w:rPr>
        <w:t xml:space="preserve">koko vuodeksi</w:t>
      </w:r>
      <w:r>
        <w:t xml:space="preserve">.</w:t>
      </w:r>
    </w:p>
    <w:p>
      <w:r>
        <w:rPr>
          <w:b/>
        </w:rPr>
        <w:t xml:space="preserve">Asiakirjan numero 36</w:t>
      </w:r>
    </w:p>
    <w:p>
      <w:r>
        <w:rPr>
          <w:b/>
        </w:rPr>
        <w:t xml:space="preserve">Asiakirjan tunniste: wsj0236-001</w:t>
      </w:r>
    </w:p>
    <w:p>
      <w:r>
        <w:rPr>
          <w:color w:val="310106"/>
        </w:rPr>
        <w:t xml:space="preserve">Martin Marietta Corp. </w:t>
      </w:r>
      <w:r>
        <w:t xml:space="preserve">kertoi voittaneensa </w:t>
      </w:r>
      <w:r>
        <w:rPr>
          <w:color w:val="04640D"/>
        </w:rPr>
        <w:t xml:space="preserve">38,2 miljoonan dollarin arvoisen sopimuksen Yhdysvaltain postilaitokselta </w:t>
      </w:r>
      <w:r>
        <w:rPr>
          <w:color w:val="FEFB0A"/>
        </w:rPr>
        <w:t xml:space="preserve">automaattisten postinlajittelukoneiden </w:t>
      </w:r>
      <w:r>
        <w:rPr>
          <w:color w:val="04640D"/>
        </w:rPr>
        <w:t xml:space="preserve">valmistamisesta ja asentamisesta</w:t>
      </w:r>
      <w:r>
        <w:t xml:space="preserve">. </w:t>
      </w:r>
      <w:r>
        <w:rPr>
          <w:color w:val="04640D"/>
        </w:rPr>
        <w:t xml:space="preserve">Kolmivuotisen sopimuksen </w:t>
      </w:r>
      <w:r>
        <w:t xml:space="preserve">mukaan </w:t>
      </w:r>
      <w:r>
        <w:rPr>
          <w:color w:val="310106"/>
        </w:rPr>
        <w:t xml:space="preserve">Martin Marietta </w:t>
      </w:r>
      <w:r>
        <w:t xml:space="preserve">valmistaa ja asentaa 267 uutta konetta 156 postitoimistoon. </w:t>
      </w:r>
      <w:r>
        <w:rPr>
          <w:color w:val="FB5514"/>
        </w:rPr>
        <w:t xml:space="preserve">Uudet koneet pystyvät </w:t>
      </w:r>
      <w:r>
        <w:t xml:space="preserve">lajittelemaan jopa 10 000 suurta litteää postilähetystä, mukaan lukien aikakauslehdet ja paketit, postinumeron mukaan tunnissa.</w:t>
      </w:r>
    </w:p>
    <w:p>
      <w:r>
        <w:rPr>
          <w:b/>
        </w:rPr>
        <w:t xml:space="preserve">Asiakirjan numero 37</w:t>
      </w:r>
    </w:p>
    <w:p>
      <w:r>
        <w:rPr>
          <w:b/>
        </w:rPr>
        <w:t xml:space="preserve">Asiakirjan tunniste: wsj0237-001</w:t>
      </w:r>
    </w:p>
    <w:p>
      <w:r>
        <w:rPr>
          <w:color w:val="310106"/>
        </w:rPr>
        <w:t xml:space="preserve">Thomas A. Donovan, 37, joka oli aiemmin </w:t>
      </w:r>
      <w:r>
        <w:rPr>
          <w:color w:val="04640D"/>
        </w:rPr>
        <w:t xml:space="preserve">tämän vaarallisten jätteiden kaatopaikkojen kunnostamiseen erikoistuneen konsernin </w:t>
      </w:r>
      <w:r>
        <w:rPr>
          <w:color w:val="310106"/>
        </w:rPr>
        <w:t xml:space="preserve">länsirannikon toimintojen varatoimitusjohtaja</w:t>
      </w:r>
      <w:r>
        <w:t xml:space="preserve">, on nimitetty varatoimitusjohtajaksi ja operatiiviseksi johtajaksi, jotka molemmat ovat vasta perustettuja virkoja, sekä </w:t>
      </w:r>
      <w:r>
        <w:rPr>
          <w:color w:val="FEFB0A"/>
        </w:rPr>
        <w:t xml:space="preserve">johtokunnan </w:t>
      </w:r>
      <w:r>
        <w:t xml:space="preserve">jäseneksi</w:t>
      </w:r>
      <w:r>
        <w:rPr>
          <w:color w:val="FEFB0A"/>
        </w:rPr>
        <w:t xml:space="preserve">, mikä </w:t>
      </w:r>
      <w:r>
        <w:rPr>
          <w:color w:val="FEFB0A"/>
        </w:rPr>
        <w:t xml:space="preserve">täyttää avoimen paikan</w:t>
      </w:r>
      <w:r>
        <w:t xml:space="preserve">. </w:t>
      </w:r>
      <w:r>
        <w:rPr>
          <w:color w:val="E115C0"/>
        </w:rPr>
        <w:t xml:space="preserve">Canonie </w:t>
      </w:r>
      <w:r>
        <w:t xml:space="preserve">sanoi odottavansa, että </w:t>
      </w:r>
      <w:r>
        <w:rPr>
          <w:color w:val="310106"/>
        </w:rPr>
        <w:t xml:space="preserve">T. A. Donovan </w:t>
      </w:r>
      <w:r>
        <w:rPr>
          <w:color w:val="00587F"/>
        </w:rPr>
        <w:t xml:space="preserve">Richard F. Brissettin, 55, tilalle </w:t>
      </w:r>
      <w:r>
        <w:t xml:space="preserve">toimitusjohtajaksi 1. maaliskuuta alkaen. </w:t>
      </w:r>
      <w:r>
        <w:rPr>
          <w:color w:val="00587F"/>
        </w:rPr>
        <w:t xml:space="preserve">Brissette </w:t>
      </w:r>
      <w:r>
        <w:t xml:space="preserve">pysyy </w:t>
      </w:r>
      <w:r>
        <w:rPr>
          <w:color w:val="0BC582"/>
        </w:rPr>
        <w:t xml:space="preserve">Canonien </w:t>
      </w:r>
      <w:r>
        <w:rPr>
          <w:color w:val="FEFB0A"/>
        </w:rPr>
        <w:t xml:space="preserve">hallituksen </w:t>
      </w:r>
      <w:r>
        <w:t xml:space="preserve">jäsenenä </w:t>
      </w:r>
      <w:r>
        <w:t xml:space="preserve">ja toimii </w:t>
      </w:r>
      <w:r>
        <w:rPr>
          <w:color w:val="E115C0"/>
        </w:rPr>
        <w:t xml:space="preserve">yhtiön </w:t>
      </w:r>
      <w:r>
        <w:t xml:space="preserve">neuvonantajana</w:t>
      </w:r>
      <w:r>
        <w:t xml:space="preserve">.</w:t>
      </w:r>
    </w:p>
    <w:p>
      <w:r>
        <w:rPr>
          <w:b/>
        </w:rPr>
        <w:t xml:space="preserve">Asiakirjan numero 38</w:t>
      </w:r>
    </w:p>
    <w:p>
      <w:r>
        <w:rPr>
          <w:b/>
        </w:rPr>
        <w:t xml:space="preserve">Asiakirjan tunniste: wsj0238-001</w:t>
      </w:r>
    </w:p>
    <w:p>
      <w:r>
        <w:t xml:space="preserve">Säästötyyppisten talletustodistusten (CD) tuotot </w:t>
      </w:r>
      <w:r>
        <w:t xml:space="preserve">laskivat hieman </w:t>
      </w:r>
      <w:r>
        <w:rPr>
          <w:color w:val="310106"/>
        </w:rPr>
        <w:t xml:space="preserve">eilen päättyneellä viikolla. </w:t>
      </w:r>
      <w:r>
        <w:t xml:space="preserve">Enintään 50 000 dollarin kuuden kuukauden CD-koron keskimääräinen tuotto oli 7,90 %</w:t>
      </w:r>
      <w:r>
        <w:t xml:space="preserve">,</w:t>
      </w:r>
      <w:r>
        <w:t xml:space="preserve"> kun se </w:t>
      </w:r>
      <w:r>
        <w:rPr>
          <w:color w:val="04640D"/>
        </w:rPr>
        <w:t xml:space="preserve">viime viikolla</w:t>
      </w:r>
      <w:r>
        <w:t xml:space="preserve"> oli 7,94 %. </w:t>
      </w:r>
      <w:r>
        <w:t xml:space="preserve">Keskimääräinen yhden vuoden säästö-CD laski 7</w:t>
      </w:r>
      <w:r>
        <w:t xml:space="preserve">,99 prosenttiin 8,01 prosentista </w:t>
      </w:r>
      <w:r>
        <w:rPr>
          <w:color w:val="FEFB0A"/>
        </w:rPr>
        <w:t xml:space="preserve">Banxquote Money Marketsin, New Yorkissa sijaitsevan CD-tuottoja seuraavan tietopalvelun, mukaan</w:t>
      </w:r>
      <w:r>
        <w:t xml:space="preserve">. "</w:t>
      </w:r>
      <w:r>
        <w:rPr>
          <w:color w:val="310106"/>
        </w:rPr>
        <w:t xml:space="preserve">Tämä viikko </w:t>
      </w:r>
      <w:r>
        <w:t xml:space="preserve">ei ollut kiireinen CD-markkinoilla", sanoi </w:t>
      </w:r>
      <w:r>
        <w:rPr>
          <w:color w:val="E115C0"/>
        </w:rPr>
        <w:t xml:space="preserve">Banxquote-yhtiön</w:t>
      </w:r>
      <w:r>
        <w:rPr>
          <w:color w:val="FB5514"/>
        </w:rPr>
        <w:t xml:space="preserve"> puheenjohtaja Norberto Mehl</w:t>
      </w:r>
      <w:r>
        <w:t xml:space="preserve">. </w:t>
      </w:r>
      <w:r>
        <w:t xml:space="preserve">"Suuret pankit eivät ole vielä edes reagoineet kolmen kuukauden lyhyiden valtionlainojen korkojen jyrkkään nousuun" </w:t>
      </w:r>
      <w:r>
        <w:rPr>
          <w:color w:val="00587F"/>
        </w:rPr>
        <w:t xml:space="preserve">kahden viime viikon aikana</w:t>
      </w:r>
      <w:r>
        <w:t xml:space="preserve">. </w:t>
      </w:r>
      <w:r>
        <w:t xml:space="preserve">Hänen mukaansa </w:t>
      </w:r>
      <w:r>
        <w:rPr>
          <w:color w:val="0BC582"/>
        </w:rPr>
        <w:t xml:space="preserve">pankit, jotka </w:t>
      </w:r>
      <w:r>
        <w:rPr>
          <w:color w:val="FEB8C8"/>
        </w:rPr>
        <w:t xml:space="preserve">ovat </w:t>
      </w:r>
      <w:r>
        <w:rPr>
          <w:color w:val="0BC582"/>
        </w:rPr>
        <w:t xml:space="preserve">mukauttaneet CD-maksuja </w:t>
      </w:r>
      <w:r>
        <w:rPr>
          <w:color w:val="9E8317"/>
        </w:rPr>
        <w:t xml:space="preserve">viime viikolla, </w:t>
      </w:r>
      <w:r>
        <w:t xml:space="preserve">ovat tehneet vain murto-osia. CD:n siirto on vastoin lyhyiden korkojen suuntaa maanantaisessa lyhyiden valtionlainojen huutokaupassa. Keskimääräinen kuuden kuukauden joukkovelkakirjalaina myytiin 8,04 prosentin tuotolla, kun se aiemmin oli 7,90 prosenttia. Keskimääräinen kolmen kuukauden liikkeeseenlasku nousi 8,05 prosenttiin 7,77 prosentista. </w:t>
      </w:r>
      <w:r>
        <w:rPr>
          <w:color w:val="01190F"/>
        </w:rPr>
        <w:t xml:space="preserve">Pankit </w:t>
      </w:r>
      <w:r>
        <w:t xml:space="preserve">tarjoavat yleensä korkeampaa tuottoa CD-luottotodistuksille kuin </w:t>
      </w:r>
      <w:r>
        <w:rPr>
          <w:color w:val="847D81"/>
        </w:rPr>
        <w:t xml:space="preserve">lyhytaikaisille valtion joukkovelkakirjalainoille, joita </w:t>
      </w:r>
      <w:r>
        <w:rPr>
          <w:color w:val="847D81"/>
        </w:rPr>
        <w:t xml:space="preserve">pidetään turvallisimpina lyhytaikaisina sijoituksina</w:t>
      </w:r>
      <w:r>
        <w:t xml:space="preserve">; </w:t>
      </w:r>
      <w:r>
        <w:rPr>
          <w:color w:val="B70639"/>
        </w:rPr>
        <w:t xml:space="preserve">pankit </w:t>
      </w:r>
      <w:r>
        <w:t xml:space="preserve">tarvitsevat kilpailukykyisen marginaalin </w:t>
      </w:r>
      <w:r>
        <w:t xml:space="preserve">myydäkseen tuotteitaan. Kun markkinakorot kuitenkin nousevat nopeasti, pankkien CD-levyjen tuottojen kasvu jää joskus jälkeen. Useimmat lyhytaikaisten jättimäisten CD-levyjen eli yli 90 000 dollarin nimellisarvoisien CD-levyjen tuotot ovat myös liikkuneet vastakkaiseen suuntaan kuin lyhytaikaisten valtionlainojen tuotot. </w:t>
      </w:r>
      <w:r>
        <w:rPr>
          <w:color w:val="FEFB0A"/>
        </w:rPr>
        <w:t xml:space="preserve">Banxquote-tietokannan</w:t>
      </w:r>
      <w:r>
        <w:t xml:space="preserve"> mukaan jättiläis-CD:iden keskimääräinen kuuden kuukauden tuotto laski 7,93 prosentista 7,90 prosenttiin</w:t>
      </w:r>
      <w:r>
        <w:t xml:space="preserve">. Pitkäaikaisten CD-luottojen tuotot nousivat. Keskimääräiset kaksivuotiset ja viisivuotiset jätti-CD:t nousivat 0,02 prosenttiyksikköä 7,91 %:iin ja 7,96 %:iin. Suurten välittäjä-jakajaverkostojen kautta myytävät CD:t nousivat hieman lähes kautta linjan. Esimerkiksi </w:t>
      </w:r>
      <w:r>
        <w:rPr>
          <w:color w:val="F7F1DF"/>
        </w:rPr>
        <w:t xml:space="preserve">tämän luokan </w:t>
      </w:r>
      <w:r>
        <w:rPr>
          <w:color w:val="703B01"/>
        </w:rPr>
        <w:t xml:space="preserve">keskimääräinen kuuden kuukauden CD-luotto </w:t>
      </w:r>
      <w:r>
        <w:rPr>
          <w:color w:val="703B01"/>
        </w:rPr>
        <w:t xml:space="preserve">kasvoi 0,05 prosenttiyksikköä 8,35 prosenttiin</w:t>
      </w:r>
      <w:r>
        <w:t xml:space="preserve">. </w:t>
      </w:r>
      <w:r>
        <w:rPr>
          <w:color w:val="FB5514"/>
        </w:rPr>
        <w:t xml:space="preserve">Mehl </w:t>
      </w:r>
      <w:r>
        <w:t xml:space="preserve">selitti </w:t>
      </w:r>
      <w:r>
        <w:rPr>
          <w:color w:val="703B01"/>
        </w:rPr>
        <w:t xml:space="preserve">kasvun </w:t>
      </w:r>
      <w:r>
        <w:t xml:space="preserve">johtuvan </w:t>
      </w:r>
      <w:r>
        <w:t xml:space="preserve">pääasiassa lyhytaikaisten valtion joukkovelkakirjalainojen noususta. </w:t>
      </w:r>
      <w:r>
        <w:rPr>
          <w:color w:val="4AFEFA"/>
        </w:rPr>
        <w:t xml:space="preserve">Banxquote-vertailussa</w:t>
      </w:r>
      <w:r>
        <w:rPr>
          <w:color w:val="118B8A"/>
        </w:rPr>
        <w:t xml:space="preserve"> mukana olevien suurten pankkien korkein tuotto </w:t>
      </w:r>
      <w:r>
        <w:rPr>
          <w:color w:val="118B8A"/>
        </w:rPr>
        <w:t xml:space="preserve">maan kuudella alueella </w:t>
      </w:r>
      <w:r>
        <w:t xml:space="preserve">on 8,33 prosenttia. Sitä tarjoavat newyorkilaisen Manufacturers Hanover Corp. -yhtiön lippulaivapankit, joiden laina-aika on vain yksi vuosi. </w:t>
      </w:r>
      <w:r>
        <w:rPr>
          <w:color w:val="118B8A"/>
        </w:rPr>
        <w:t xml:space="preserve">Tuottoa </w:t>
      </w:r>
      <w:r>
        <w:t xml:space="preserve">tarjoavat </w:t>
      </w:r>
      <w:r>
        <w:rPr>
          <w:color w:val="FCB164"/>
        </w:rPr>
        <w:t xml:space="preserve">San Franciscossa sijaitsevat BankAmerica Corp. </w:t>
      </w:r>
      <w:r>
        <w:t xml:space="preserve">ja Wells Fargo &amp; Co. </w:t>
      </w:r>
      <w:r>
        <w:t xml:space="preserve">eri maturiteeteilla. </w:t>
      </w:r>
      <w:r>
        <w:t xml:space="preserve">Vain kaksi viikkoa sitten </w:t>
      </w:r>
      <w:r>
        <w:rPr>
          <w:color w:val="FCB164"/>
        </w:rPr>
        <w:t xml:space="preserve">BankAmerican </w:t>
      </w:r>
      <w:r>
        <w:t xml:space="preserve">useiden näiden maturiteettien tuotto oli </w:t>
      </w:r>
      <w:r>
        <w:t xml:space="preserve">8,61 prosenttia. </w:t>
      </w:r>
      <w:r>
        <w:rPr>
          <w:color w:val="796EE6"/>
        </w:rPr>
        <w:t xml:space="preserve">Kalifornian suurimmilla pankeilla </w:t>
      </w:r>
      <w:r>
        <w:t xml:space="preserve">on </w:t>
      </w:r>
      <w:r>
        <w:rPr>
          <w:color w:val="FEFB0A"/>
        </w:rPr>
        <w:t xml:space="preserve">Banxquote-tietokannan mukaan </w:t>
      </w:r>
      <w:r>
        <w:t xml:space="preserve">edelleen korkeimmat keskimääräiset CD-tuotot</w:t>
      </w:r>
      <w:r>
        <w:t xml:space="preserve">. </w:t>
      </w:r>
      <w:r>
        <w:t xml:space="preserve">Kuuden kuukauden liikkeeseenlaskujen keskimääräinen tuotto on </w:t>
      </w:r>
      <w:r>
        <w:rPr>
          <w:color w:val="796EE6"/>
        </w:rPr>
        <w:t xml:space="preserve">siellä </w:t>
      </w:r>
      <w:r>
        <w:t xml:space="preserve">8,32 prosenttia.</w:t>
      </w:r>
    </w:p>
    <w:p>
      <w:r>
        <w:rPr>
          <w:b/>
        </w:rPr>
        <w:t xml:space="preserve">Asiakirjan numero 39</w:t>
      </w:r>
    </w:p>
    <w:p>
      <w:r>
        <w:rPr>
          <w:b/>
        </w:rPr>
        <w:t xml:space="preserve">Asiakirjan tunniste: wsj0239-001</w:t>
      </w:r>
    </w:p>
    <w:p>
      <w:r>
        <w:t xml:space="preserve">Jouduin palaamaan ranskan kielen alkeisiin, kun </w:t>
      </w:r>
      <w:r>
        <w:rPr>
          <w:color w:val="04640D"/>
        </w:rPr>
        <w:t xml:space="preserve">eräs herrasmies, </w:t>
      </w:r>
      <w:r>
        <w:rPr>
          <w:color w:val="FEFB0A"/>
        </w:rPr>
        <w:t xml:space="preserve">jolla oli muistilappu, </w:t>
      </w:r>
      <w:r>
        <w:t xml:space="preserve">kumartui olkapääni yli illallisen jälkeisellä kahvilla ja kysyi, haluaisinko lentää montgolfierilla. Olin viime hetken (tai pikaisesti) osallistunut ranskalaisen journalismin kongressiin, ja tähänastinen runsas ohjelma oli koostunut yksinomaan syömisestä, juomisesta, tupakoinnista ja nukkumisesta. </w:t>
      </w:r>
      <w:r>
        <w:rPr>
          <w:color w:val="04640D"/>
        </w:rPr>
        <w:t xml:space="preserve">Mies</w:t>
      </w:r>
      <w:r>
        <w:rPr>
          <w:color w:val="FEFB0A"/>
        </w:rPr>
        <w:t xml:space="preserve">, jolla oli muistilappu, </w:t>
      </w:r>
      <w:r>
        <w:t xml:space="preserve">yritti varovasti tuoda ohjelmaamme </w:t>
      </w:r>
      <w:r>
        <w:rPr>
          <w:color w:val="FB5514"/>
        </w:rPr>
        <w:t xml:space="preserve">urheilua</w:t>
      </w:r>
      <w:r>
        <w:t xml:space="preserve">. </w:t>
      </w:r>
      <w:r>
        <w:t xml:space="preserve">Kuitenkin, aivan kuten ranskalaiset edustavat lähes zenin kaltaista tylsyyttä, kun kyse on urheilusta (yritä löytää kuntopyöräkauppaa Pariisista), </w:t>
      </w:r>
      <w:r>
        <w:t xml:space="preserve">kanssakävijäni </w:t>
      </w:r>
      <w:r>
        <w:t xml:space="preserve">eivät halunneet </w:t>
      </w:r>
      <w:r>
        <w:t xml:space="preserve">kuulla </w:t>
      </w:r>
      <w:r>
        <w:rPr>
          <w:color w:val="FB5514"/>
        </w:rPr>
        <w:t xml:space="preserve">siitä. </w:t>
      </w:r>
      <w:r>
        <w:rPr>
          <w:color w:val="00587F"/>
        </w:rPr>
        <w:t xml:space="preserve">Pöytätoverini</w:t>
      </w:r>
      <w:r>
        <w:rPr>
          <w:color w:val="E115C0"/>
        </w:rPr>
        <w:t xml:space="preserve"> </w:t>
      </w:r>
      <w:r>
        <w:rPr>
          <w:color w:val="E115C0"/>
        </w:rPr>
        <w:t xml:space="preserve">pöydässäni </w:t>
      </w:r>
      <w:r>
        <w:t xml:space="preserve">vain sytyttivät toisen gauloise-juuston ja pilkkasivat ehdotusta keskeyttää täydellisen hyvä lauantaiaamu pelaamalla golfia tai jopa Montgolfia (ilmapalloa; Montgolfierin veljekset, ranskalaiset tietenkin, olivat ensimmäiset kuumailmapallolentäjät). Kotimaassa </w:t>
      </w:r>
      <w:r>
        <w:rPr>
          <w:color w:val="0BC582"/>
        </w:rPr>
        <w:t xml:space="preserve">Yhdysvalloissa </w:t>
      </w:r>
      <w:r>
        <w:t xml:space="preserve">tällainen muodikas lentotoiminta saa aikaan sydämellisen ja innokkaan reaktion. Kuten: "Oletko lentänyt ilmapallolla?! Ranskassa?!?!?!" Amerikkalaiset näyttävät seuranneen kuumailmapalloilun johtajaa Malcolm Forbesia ja syöksyneet pää edellä ilmapalloiluun. Viimeisten 25 vuoden aikana lentäjien (</w:t>
      </w:r>
      <w:r>
        <w:rPr>
          <w:color w:val="9E8317"/>
        </w:rPr>
        <w:t xml:space="preserve">jotka ovat </w:t>
      </w:r>
      <w:r>
        <w:rPr>
          <w:color w:val="FEB8C8"/>
        </w:rPr>
        <w:t xml:space="preserve">suorittaneet hyväksytysti National Aeronautics Boardin kokeen ilmaa kevyemmillä ajoneuvoilla lentämiseen) </w:t>
      </w:r>
      <w:r>
        <w:t xml:space="preserve">määrä </w:t>
      </w:r>
      <w:r>
        <w:t xml:space="preserve">on kasvanut muutamasta sadasta useisiin tuhansiin, ja joidenkin arvioiden mukaan jopa 10 000:een. </w:t>
      </w:r>
      <w:r>
        <w:rPr>
          <w:color w:val="0BC582"/>
        </w:rPr>
        <w:t xml:space="preserve">Yhdysvalloissa järjestetään </w:t>
      </w:r>
      <w:r>
        <w:t xml:space="preserve">vuosittain </w:t>
      </w:r>
      <w:r>
        <w:t xml:space="preserve">noin 30 ilmapallonäytöstä</w:t>
      </w:r>
      <w:r>
        <w:rPr>
          <w:color w:val="01190F"/>
        </w:rPr>
        <w:t xml:space="preserve">, joista Phineas Foggs on maailman suurin ilmapalloja jäljittelevä näytös, ja Albuquerquessa järjestetään yhdeksän päivää kestävä kansainvälinen ilmapallofestivaali, </w:t>
      </w:r>
      <w:r>
        <w:rPr>
          <w:color w:val="847D81"/>
        </w:rPr>
        <w:t xml:space="preserve">joka </w:t>
      </w:r>
      <w:r>
        <w:rPr>
          <w:color w:val="01190F"/>
        </w:rPr>
        <w:t xml:space="preserve">houkuttelee noin 800 000 harrastajaa ja yli </w:t>
      </w:r>
      <w:r>
        <w:rPr>
          <w:color w:val="58018B"/>
        </w:rPr>
        <w:t xml:space="preserve">500 ilmapalloa, </w:t>
      </w:r>
      <w:r>
        <w:rPr>
          <w:color w:val="B70639"/>
        </w:rPr>
        <w:t xml:space="preserve">joista </w:t>
      </w:r>
      <w:r>
        <w:rPr>
          <w:color w:val="703B01"/>
        </w:rPr>
        <w:t xml:space="preserve">osa </w:t>
      </w:r>
      <w:r>
        <w:rPr>
          <w:color w:val="58018B"/>
        </w:rPr>
        <w:t xml:space="preserve">on hämmästyttävän muotoisia ja </w:t>
      </w:r>
      <w:r>
        <w:t xml:space="preserve">muistuttaa Carmen Mirandaa, Garfieldia tai 12-kerroksista kondomia. </w:t>
      </w:r>
      <w:r>
        <w:t xml:space="preserve">(</w:t>
      </w:r>
      <w:r>
        <w:rPr>
          <w:color w:val="F7F1DF"/>
        </w:rPr>
        <w:t xml:space="preserve">Ilmapallokondomit </w:t>
      </w:r>
      <w:r>
        <w:t xml:space="preserve">kiellettiin tänä vuonna virallisilta esityksiltä.) Mutta </w:t>
      </w:r>
      <w:r>
        <w:rPr>
          <w:color w:val="118B8A"/>
        </w:rPr>
        <w:t xml:space="preserve">Épinalissa, harmaassa 1500-luvun jokikaupungissa Ranskan Vogeesien vuoristoalueen reunalla, </w:t>
      </w:r>
      <w:r>
        <w:t xml:space="preserve">ei ollut tällaista aitoa amerikkalaista innostusta ilmassa olevia esineitä kohtaan. Ilmapallolennot, jotka alkoivat tiukasti kello 6 aamulla, kiinnittivät kaiken huomion useimmilta ihmisiltä, jotka työskentelivät aamuyöllä padon juurella. Tunsin </w:t>
      </w:r>
      <w:r>
        <w:t xml:space="preserve">kulttuurisen omantuntoni </w:t>
      </w:r>
      <w:r>
        <w:t xml:space="preserve">jyrisevän käskyn</w:t>
      </w:r>
      <w:r>
        <w:t xml:space="preserve">, ja ilmoittauduin näppärästi. </w:t>
      </w:r>
      <w:r>
        <w:rPr>
          <w:color w:val="4AFEFA"/>
        </w:rPr>
        <w:t xml:space="preserve">Ensimmäinen asia, jonka </w:t>
      </w:r>
      <w:r>
        <w:rPr>
          <w:color w:val="4AFEFA"/>
        </w:rPr>
        <w:t xml:space="preserve">joku </w:t>
      </w:r>
      <w:r>
        <w:rPr>
          <w:color w:val="4AFEFA"/>
        </w:rPr>
        <w:t xml:space="preserve">kertoo sinulle </w:t>
      </w:r>
      <w:r>
        <w:rPr>
          <w:color w:val="000D2C"/>
        </w:rPr>
        <w:t xml:space="preserve">ilmapallolentämisestä</w:t>
      </w:r>
      <w:r>
        <w:rPr>
          <w:color w:val="FCB164"/>
        </w:rPr>
        <w:t xml:space="preserve">, on </w:t>
      </w:r>
      <w:r>
        <w:t xml:space="preserve">se, että </w:t>
      </w:r>
      <w:r>
        <w:rPr>
          <w:color w:val="53495F"/>
        </w:rPr>
        <w:t xml:space="preserve">se </w:t>
      </w:r>
      <w:r>
        <w:t xml:space="preserve">vaatii urheilullisen suorituskyvyn luokkaa olevaa energiaa tai jopa tiettyä rohkeutta (kunhan et katso alaspäin). </w:t>
      </w:r>
      <w:r>
        <w:t xml:space="preserve">He kertovat myös, että voit lentää ilmapalloa, vaikka vihaat korkeuksia (</w:t>
      </w:r>
      <w:r>
        <w:t xml:space="preserve">sanon silti, että älä katso alaspäin. Ainakaan noustessasi). </w:t>
      </w:r>
      <w:r>
        <w:t xml:space="preserve">Mitä he eivät sano sinulle, on se, että älä nouse ilmaan </w:t>
      </w:r>
      <w:r>
        <w:rPr>
          <w:color w:val="61FC03"/>
        </w:rPr>
        <w:t xml:space="preserve">missään</w:t>
      </w:r>
      <w:r>
        <w:rPr>
          <w:color w:val="5D9608"/>
        </w:rPr>
        <w:t xml:space="preserve">, missä </w:t>
      </w:r>
      <w:r>
        <w:rPr>
          <w:color w:val="61FC03"/>
        </w:rPr>
        <w:t xml:space="preserve">et halua kastua</w:t>
      </w:r>
      <w:r>
        <w:t xml:space="preserve">. En tarkoita perinteistä kastumista samppanjalla juhlien jo palatessa takaisin maahan. Tarkoitan laskeutumista jokeen. Vuotavassa korissa. </w:t>
      </w:r>
      <w:r>
        <w:rPr>
          <w:color w:val="DE98FD"/>
        </w:rPr>
        <w:t xml:space="preserve">Lentäjän kanssa, </w:t>
      </w:r>
      <w:r>
        <w:rPr>
          <w:color w:val="98A088"/>
        </w:rPr>
        <w:t xml:space="preserve">joka </w:t>
      </w:r>
      <w:r>
        <w:rPr>
          <w:color w:val="DE98FD"/>
        </w:rPr>
        <w:t xml:space="preserve">ei puhu englantia</w:t>
      </w:r>
      <w:r>
        <w:t xml:space="preserve">. </w:t>
      </w:r>
      <w:r>
        <w:rPr>
          <w:color w:val="310106"/>
        </w:rPr>
        <w:t xml:space="preserve">Minun </w:t>
      </w:r>
      <w:r>
        <w:t xml:space="preserve">neitsytmatkani (aloittelijoita kutsutaan neitsyiksi) alkoi aamunkoitteessa </w:t>
      </w:r>
      <w:r>
        <w:rPr>
          <w:color w:val="4F584E"/>
        </w:rPr>
        <w:t xml:space="preserve">kasteisella nurmikentällä </w:t>
      </w:r>
      <w:r>
        <w:t xml:space="preserve">ja päättyi keskipäivällä märällä kentällä (ilmapallolennot tehdään lähes aina </w:t>
      </w:r>
      <w:r>
        <w:rPr>
          <w:color w:val="248AD0"/>
        </w:rPr>
        <w:t xml:space="preserve">aamu- tai iltahämärässä, jolloin </w:t>
      </w:r>
      <w:r>
        <w:rPr>
          <w:color w:val="248AD0"/>
        </w:rPr>
        <w:t xml:space="preserve">tuuli on leudointa</w:t>
      </w:r>
      <w:r>
        <w:t xml:space="preserve">).</w:t>
      </w:r>
      <w:r>
        <w:t xml:space="preserve"> Samaan aikaan, kun ilmapallon täyttymistä seurataan, juodaan liikaa kahvia ja seisoskellaan päättämässä, kuka lentää milläkin ilmapallolla ja missä järjestyksessä (koriin mahtuu korkeintaan neljä matkustajaa). </w:t>
      </w:r>
      <w:r>
        <w:rPr>
          <w:color w:val="9F6551"/>
        </w:rPr>
        <w:t xml:space="preserve">Kun </w:t>
      </w:r>
      <w:r>
        <w:rPr>
          <w:color w:val="9F6551"/>
        </w:rPr>
        <w:t xml:space="preserve">ei ollut </w:t>
      </w:r>
      <w:r>
        <w:rPr>
          <w:color w:val="BCFEC6"/>
        </w:rPr>
        <w:t xml:space="preserve">minun </w:t>
      </w:r>
      <w:r>
        <w:rPr>
          <w:color w:val="9F6551"/>
        </w:rPr>
        <w:t xml:space="preserve">vuoroni </w:t>
      </w:r>
      <w:r>
        <w:rPr>
          <w:color w:val="932C70"/>
        </w:rPr>
        <w:t xml:space="preserve">ilmapallossa, </w:t>
      </w:r>
      <w:r>
        <w:rPr>
          <w:color w:val="9F6551"/>
        </w:rPr>
        <w:t xml:space="preserve">seurasin </w:t>
      </w:r>
      <w:r>
        <w:rPr>
          <w:color w:val="932C70"/>
        </w:rPr>
        <w:t xml:space="preserve">sen </w:t>
      </w:r>
      <w:r>
        <w:rPr>
          <w:color w:val="9F6551"/>
        </w:rPr>
        <w:t xml:space="preserve">lentoa </w:t>
      </w:r>
      <w:r>
        <w:rPr>
          <w:color w:val="2B1B04"/>
        </w:rPr>
        <w:t xml:space="preserve">"saattoautosta" </w:t>
      </w:r>
      <w:r>
        <w:rPr>
          <w:color w:val="9F6551"/>
        </w:rPr>
        <w:t xml:space="preserve">ja kuuntelin kuljettajan huutoja käsiradiosta</w:t>
      </w:r>
      <w:r>
        <w:t xml:space="preserve">. </w:t>
      </w:r>
      <w:r>
        <w:t xml:space="preserve">Pitkän aikaa jatkuneen </w:t>
      </w:r>
      <w:r>
        <w:rPr>
          <w:color w:val="9F6551"/>
        </w:rPr>
        <w:t xml:space="preserve">tukevan maanpäällisen toiminnan </w:t>
      </w:r>
      <w:r>
        <w:t xml:space="preserve">jälkeen tuli noin 20 kaunista minuuttia, jonka aikana voisimme kohota Vogeesien vuorten yllä ja katsella </w:t>
      </w:r>
      <w:r>
        <w:rPr>
          <w:color w:val="B5AFC4"/>
        </w:rPr>
        <w:t xml:space="preserve">joesta </w:t>
      </w:r>
      <w:r>
        <w:t xml:space="preserve">nousevaa hopeista sumua </w:t>
      </w:r>
      <w:r>
        <w:t xml:space="preserve">ja pelloilla lepäileviä ranskalaisia lehmiä. Ei ole vaikeaa tuntea, että </w:t>
      </w:r>
      <w:r>
        <w:rPr>
          <w:color w:val="D4C67A"/>
        </w:rPr>
        <w:t xml:space="preserve">Jumalalla </w:t>
      </w:r>
      <w:r>
        <w:t xml:space="preserve">on </w:t>
      </w:r>
      <w:r>
        <w:t xml:space="preserve">samanlainen lintuperspektiivi paratiisissaan, vaikka </w:t>
      </w:r>
      <w:r>
        <w:t xml:space="preserve">lentäjäsi naurettavan kuluneessa baretissaan huomauttaa sinulle jatkuvasti, kuinka "kaunista" kaikki on. Lopulta </w:t>
      </w:r>
      <w:r>
        <w:rPr>
          <w:color w:val="C2A393"/>
        </w:rPr>
        <w:t xml:space="preserve">pienet ranskalaiset maanviljelijät </w:t>
      </w:r>
      <w:r>
        <w:rPr>
          <w:color w:val="0232FD"/>
        </w:rPr>
        <w:t xml:space="preserve">ja </w:t>
      </w:r>
      <w:r>
        <w:rPr>
          <w:color w:val="C2A393"/>
        </w:rPr>
        <w:t xml:space="preserve">heidän </w:t>
      </w:r>
      <w:r>
        <w:rPr>
          <w:color w:val="0232FD"/>
        </w:rPr>
        <w:t xml:space="preserve">pienet ranskalaiset maalaistyttönsä </w:t>
      </w:r>
      <w:r>
        <w:t xml:space="preserve">tulivat ulos </w:t>
      </w:r>
      <w:r>
        <w:t xml:space="preserve">kivitaloistaan, peittivät </w:t>
      </w:r>
      <w:r>
        <w:t xml:space="preserve">pienet silmänsä käsillään ja tuijottivat </w:t>
      </w:r>
      <w:r>
        <w:rPr>
          <w:color w:val="6A3A35"/>
        </w:rPr>
        <w:t xml:space="preserve">meitä</w:t>
      </w:r>
      <w:r>
        <w:t xml:space="preserve">. Ei ihme. Laskeuduimme suoraan </w:t>
      </w:r>
      <w:r>
        <w:rPr>
          <w:color w:val="BA6801"/>
        </w:rPr>
        <w:t xml:space="preserve">heidän </w:t>
      </w:r>
      <w:r>
        <w:rPr>
          <w:color w:val="B5AFC4"/>
        </w:rPr>
        <w:t xml:space="preserve">jokeensa</w:t>
      </w:r>
      <w:r>
        <w:t xml:space="preserve">. </w:t>
      </w:r>
      <w:r>
        <w:t xml:space="preserve">Tiedätkö, toinen </w:t>
      </w:r>
      <w:r>
        <w:rPr>
          <w:color w:val="168E5C"/>
        </w:rPr>
        <w:t xml:space="preserve">ilmapallolentämisen</w:t>
      </w:r>
      <w:r>
        <w:t xml:space="preserve"> rautainen sääntö </w:t>
      </w:r>
      <w:r>
        <w:t xml:space="preserve">on se, että lentoa ei voi ohjata. Ei myöskään </w:t>
      </w:r>
      <w:r>
        <w:t xml:space="preserve">lentäjäsi. Voit vain nousta tai laskea (lämmittämällä ilmapallon ilmaa </w:t>
      </w:r>
      <w:r>
        <w:rPr>
          <w:color w:val="C62100"/>
        </w:rPr>
        <w:t xml:space="preserve">propaani-butaanisammuttimella, joka </w:t>
      </w:r>
      <w:r>
        <w:rPr>
          <w:color w:val="C62100"/>
        </w:rPr>
        <w:t xml:space="preserve">lämmittää pääsi yläosaa</w:t>
      </w:r>
      <w:r>
        <w:t xml:space="preserve">) ja ratsastaa ilmavirtauksilla. Siksi saattaja-auto on välttämätön. Useimmat lentäjät nousevat harvoin yli 2 000 jalan korkeuteen ja lentävät yleensä keskimäärin laiskasti 5-10 mailia tunnissa. Kun ilmapallo leijuu rauhallisesti tasaisessa korkeudessa, et juuri aisti liikettä. Vain noustessasi - tai </w:t>
      </w:r>
      <w:r>
        <w:rPr>
          <w:color w:val="6A3A35"/>
        </w:rPr>
        <w:t xml:space="preserve">meidän tapauksessamme </w:t>
      </w:r>
      <w:r>
        <w:t xml:space="preserve">laskeutuessasi hieman liian nopeasti - tunnet olevasi, sanotaanko, kuin sinua kuljetettaisiin ilmassa piknik-korissa. "Mitä se tekee?" </w:t>
      </w:r>
      <w:r>
        <w:t xml:space="preserve">sihisi </w:t>
      </w:r>
      <w:r>
        <w:rPr>
          <w:color w:val="82785D"/>
        </w:rPr>
        <w:t xml:space="preserve">kanssamatkustajani</w:t>
      </w:r>
      <w:r>
        <w:rPr>
          <w:color w:val="42083B"/>
        </w:rPr>
        <w:t xml:space="preserve">,</w:t>
      </w:r>
      <w:r>
        <w:rPr>
          <w:color w:val="82785D"/>
        </w:rPr>
        <w:t xml:space="preserve"> </w:t>
      </w:r>
      <w:r>
        <w:rPr>
          <w:color w:val="023087"/>
        </w:rPr>
        <w:t xml:space="preserve">joka </w:t>
      </w:r>
      <w:r>
        <w:rPr>
          <w:color w:val="82785D"/>
        </w:rPr>
        <w:t xml:space="preserve">oli retkikunnan ainoa englantia puhuva jäsen ja </w:t>
      </w:r>
      <w:r>
        <w:rPr>
          <w:color w:val="023087"/>
        </w:rPr>
        <w:t xml:space="preserve">jonka </w:t>
      </w:r>
      <w:r>
        <w:rPr>
          <w:color w:val="82785D"/>
        </w:rPr>
        <w:t xml:space="preserve">hermot olivat kireällä</w:t>
      </w:r>
      <w:r>
        <w:t xml:space="preserve">. </w:t>
      </w:r>
      <w:r>
        <w:t xml:space="preserve">"Varokaa", </w:t>
      </w:r>
      <w:r>
        <w:rPr>
          <w:color w:val="B7DAD2"/>
        </w:rPr>
        <w:t xml:space="preserve">lentäjä </w:t>
      </w:r>
      <w:r>
        <w:t xml:space="preserve">huusi, </w:t>
      </w:r>
      <w:r>
        <w:t xml:space="preserve">kun </w:t>
      </w:r>
      <w:r>
        <w:rPr>
          <w:color w:val="8C41BB"/>
        </w:rPr>
        <w:t xml:space="preserve">korimme </w:t>
      </w:r>
      <w:r>
        <w:t xml:space="preserve">putosi </w:t>
      </w:r>
      <w:r>
        <w:rPr>
          <w:color w:val="B5AFC4"/>
        </w:rPr>
        <w:t xml:space="preserve">jokeen</w:t>
      </w:r>
      <w:r>
        <w:t xml:space="preserve">. </w:t>
      </w:r>
      <w:r>
        <w:rPr>
          <w:color w:val="B7DAD2"/>
        </w:rPr>
        <w:t xml:space="preserve">"Varokaa</w:t>
      </w:r>
      <w:r>
        <w:t xml:space="preserve">", huusin taas ja hyppäsin propaanisäiliöiden päälle, "</w:t>
      </w:r>
      <w:r>
        <w:t xml:space="preserve">minulla on krokotiilin puolikengät!". </w:t>
      </w:r>
      <w:r>
        <w:rPr>
          <w:color w:val="B7DAD2"/>
        </w:rPr>
        <w:t xml:space="preserve">Lentäjämme vain </w:t>
      </w:r>
      <w:r>
        <w:t xml:space="preserve">hymyili, sytytti soihdun ja </w:t>
      </w:r>
      <w:r>
        <w:t xml:space="preserve">nosti </w:t>
      </w:r>
      <w:r>
        <w:rPr>
          <w:color w:val="6A3A35"/>
        </w:rPr>
        <w:t xml:space="preserve">meidät </w:t>
      </w:r>
      <w:r>
        <w:t xml:space="preserve">uudella liekkipurkauksella </w:t>
      </w:r>
      <w:r>
        <w:t xml:space="preserve">reilut kaksitoista tuumaa pinnan yläpuolelle. Pomppasimme muutaman metrin verran, ennen kuin </w:t>
      </w:r>
      <w:r>
        <w:t xml:space="preserve">hän heitti </w:t>
      </w:r>
      <w:r>
        <w:rPr>
          <w:color w:val="6A3A35"/>
        </w:rPr>
        <w:t xml:space="preserve">meidät </w:t>
      </w:r>
      <w:r>
        <w:t xml:space="preserve">takaisin veteen. Lopulta pysähdyimme </w:t>
      </w:r>
      <w:r>
        <w:rPr>
          <w:color w:val="2B2D32"/>
        </w:rPr>
        <w:t xml:space="preserve">märälle peltotilkulle, jossa </w:t>
      </w:r>
      <w:r>
        <w:rPr>
          <w:color w:val="2B2D32"/>
        </w:rPr>
        <w:t xml:space="preserve">meillä oli hieno ilo raahautua ulos </w:t>
      </w:r>
      <w:r>
        <w:rPr>
          <w:color w:val="F8907D"/>
        </w:rPr>
        <w:t xml:space="preserve">korista </w:t>
      </w:r>
      <w:r>
        <w:rPr>
          <w:color w:val="2B2D32"/>
        </w:rPr>
        <w:t xml:space="preserve">mutaan, kun taas ilmapallopartiomme ranskalainen puolikas raahautui sisään</w:t>
      </w:r>
      <w:r>
        <w:t xml:space="preserve">. Katsoin kelloani. Vajaa puoli tuntia ilmassa. Palattuamme </w:t>
      </w:r>
      <w:r>
        <w:rPr>
          <w:color w:val="895E6B"/>
        </w:rPr>
        <w:t xml:space="preserve">saattoautoon </w:t>
      </w:r>
      <w:r>
        <w:t xml:space="preserve">ajoimme vielä hieman ympäriinsä, juuttuimme ojaan ja jäimme </w:t>
      </w:r>
      <w:r>
        <w:rPr>
          <w:color w:val="788E95"/>
        </w:rPr>
        <w:t xml:space="preserve">paikallisten maanviljelijöiden </w:t>
      </w:r>
      <w:r>
        <w:t xml:space="preserve">avuksi</w:t>
      </w:r>
      <w:r>
        <w:rPr>
          <w:color w:val="FB6AB8"/>
        </w:rPr>
        <w:t xml:space="preserve">, jotka </w:t>
      </w:r>
      <w:r>
        <w:rPr>
          <w:color w:val="788E95"/>
        </w:rPr>
        <w:t xml:space="preserve">ottivat </w:t>
      </w:r>
      <w:r>
        <w:rPr>
          <w:color w:val="788E95"/>
        </w:rPr>
        <w:t xml:space="preserve">traktorinsa ja vetivät </w:t>
      </w:r>
      <w:r>
        <w:rPr>
          <w:color w:val="576094"/>
        </w:rPr>
        <w:t xml:space="preserve">meidät pois </w:t>
      </w:r>
      <w:r>
        <w:rPr>
          <w:color w:val="788E95"/>
        </w:rPr>
        <w:t xml:space="preserve">ojasta</w:t>
      </w:r>
      <w:r>
        <w:t xml:space="preserve">. </w:t>
      </w:r>
      <w:r>
        <w:t xml:space="preserve">Lopulta tapasimme </w:t>
      </w:r>
      <w:r>
        <w:rPr>
          <w:color w:val="DB1474"/>
        </w:rPr>
        <w:t xml:space="preserve">ilmapallomme</w:t>
      </w:r>
      <w:r>
        <w:rPr>
          <w:color w:val="860E04"/>
        </w:rPr>
        <w:t xml:space="preserve">, joka oli </w:t>
      </w:r>
      <w:r>
        <w:rPr>
          <w:color w:val="DB1474"/>
        </w:rPr>
        <w:t xml:space="preserve">asettunut hiekkatielle </w:t>
      </w:r>
      <w:r>
        <w:rPr>
          <w:color w:val="6EAB9B"/>
        </w:rPr>
        <w:t xml:space="preserve">Épinalin</w:t>
      </w:r>
      <w:r>
        <w:rPr>
          <w:color w:val="FBC206"/>
        </w:rPr>
        <w:t xml:space="preserve"> asukkaiden </w:t>
      </w:r>
      <w:r>
        <w:rPr>
          <w:color w:val="DB1474"/>
        </w:rPr>
        <w:t xml:space="preserve">puristamana</w:t>
      </w:r>
      <w:r>
        <w:rPr>
          <w:color w:val="F2CDFE"/>
        </w:rPr>
        <w:t xml:space="preserve">, jotka </w:t>
      </w:r>
      <w:r>
        <w:rPr>
          <w:color w:val="FBC206"/>
        </w:rPr>
        <w:t xml:space="preserve">katselivat, </w:t>
      </w:r>
      <w:r>
        <w:rPr>
          <w:color w:val="645341"/>
        </w:rPr>
        <w:t xml:space="preserve">kun </w:t>
      </w:r>
      <w:r>
        <w:rPr>
          <w:color w:val="760035"/>
        </w:rPr>
        <w:t xml:space="preserve">purimme </w:t>
      </w:r>
      <w:r>
        <w:rPr>
          <w:color w:val="496E76"/>
        </w:rPr>
        <w:t xml:space="preserve">veneemme </w:t>
      </w:r>
      <w:r>
        <w:rPr>
          <w:color w:val="760035"/>
        </w:rPr>
        <w:t xml:space="preserve">- toinen puoli tuntia lentokyvytöntä toimintaa </w:t>
      </w:r>
      <w:r>
        <w:rPr>
          <w:color w:val="E3F894"/>
        </w:rPr>
        <w:t xml:space="preserve">- </w:t>
      </w:r>
      <w:r>
        <w:rPr>
          <w:color w:val="760035"/>
        </w:rPr>
        <w:t xml:space="preserve">joka </w:t>
      </w:r>
      <w:r>
        <w:rPr>
          <w:color w:val="E3F894"/>
        </w:rPr>
        <w:t xml:space="preserve">sisälsi täsmälleen tavanomaisen menettelyn, jossa </w:t>
      </w:r>
      <w:r>
        <w:rPr>
          <w:color w:val="F9D7CD"/>
        </w:rPr>
        <w:t xml:space="preserve">ilmapallo </w:t>
      </w:r>
      <w:r>
        <w:rPr>
          <w:color w:val="E3F894"/>
        </w:rPr>
        <w:t xml:space="preserve">vedettiin </w:t>
      </w:r>
      <w:r>
        <w:rPr>
          <w:color w:val="E3F894"/>
        </w:rPr>
        <w:t xml:space="preserve">maahan, kaikki ilma poistettiin </w:t>
      </w:r>
      <w:r>
        <w:rPr>
          <w:color w:val="F9D7CD"/>
        </w:rPr>
        <w:t xml:space="preserve">ilmapallosta</w:t>
      </w:r>
      <w:r>
        <w:rPr>
          <w:color w:val="E3F894"/>
        </w:rPr>
        <w:t xml:space="preserve">, </w:t>
      </w:r>
      <w:r>
        <w:rPr>
          <w:color w:val="F9D7CD"/>
        </w:rPr>
        <w:t xml:space="preserve">ilmapallo </w:t>
      </w:r>
      <w:r>
        <w:rPr>
          <w:color w:val="E3F894"/>
        </w:rPr>
        <w:t xml:space="preserve">pakattiin </w:t>
      </w:r>
      <w:r>
        <w:rPr>
          <w:color w:val="E3F894"/>
        </w:rPr>
        <w:t xml:space="preserve">ja </w:t>
      </w:r>
      <w:r>
        <w:rPr>
          <w:color w:val="F9D7CD"/>
        </w:rPr>
        <w:t xml:space="preserve">ilmapallo </w:t>
      </w:r>
      <w:r>
        <w:rPr>
          <w:color w:val="E3F894"/>
        </w:rPr>
        <w:t xml:space="preserve">ja </w:t>
      </w:r>
      <w:r>
        <w:rPr>
          <w:color w:val="876128"/>
        </w:rPr>
        <w:t xml:space="preserve">kori </w:t>
      </w:r>
      <w:r>
        <w:rPr>
          <w:color w:val="E3F894"/>
        </w:rPr>
        <w:t xml:space="preserve">tungettiin </w:t>
      </w:r>
      <w:r>
        <w:rPr>
          <w:color w:val="A1A711"/>
        </w:rPr>
        <w:t xml:space="preserve">autoon</w:t>
      </w:r>
      <w:r>
        <w:t xml:space="preserve">. </w:t>
      </w:r>
      <w:r>
        <w:rPr>
          <w:color w:val="01FB92"/>
        </w:rPr>
        <w:t xml:space="preserve">Tämä </w:t>
      </w:r>
      <w:r>
        <w:t xml:space="preserve">oli </w:t>
      </w:r>
      <w:r>
        <w:rPr>
          <w:color w:val="FD0F31"/>
        </w:rPr>
        <w:t xml:space="preserve">aamun </w:t>
      </w:r>
      <w:r>
        <w:t xml:space="preserve">suurin harjoitus, ja sitä </w:t>
      </w:r>
      <w:r>
        <w:t xml:space="preserve">seurasi </w:t>
      </w:r>
      <w:r>
        <w:rPr>
          <w:color w:val="BE8485"/>
        </w:rPr>
        <w:t xml:space="preserve">välitön ajo lähimpään suppiloon</w:t>
      </w:r>
      <w:r>
        <w:t xml:space="preserve">. </w:t>
      </w:r>
      <w:r>
        <w:rPr>
          <w:color w:val="BE8485"/>
        </w:rPr>
        <w:t xml:space="preserve">Se </w:t>
      </w:r>
      <w:r>
        <w:t xml:space="preserve">tarkoitti paluuta </w:t>
      </w:r>
      <w:r>
        <w:rPr>
          <w:color w:val="4F584E"/>
        </w:rPr>
        <w:t xml:space="preserve">golfkentälle, </w:t>
      </w:r>
      <w:r>
        <w:rPr>
          <w:color w:val="C660FB"/>
        </w:rPr>
        <w:t xml:space="preserve">jossa </w:t>
      </w:r>
      <w:r>
        <w:rPr>
          <w:color w:val="4F584E"/>
        </w:rPr>
        <w:t xml:space="preserve">katselimme, kuinka </w:t>
      </w:r>
      <w:r>
        <w:rPr>
          <w:color w:val="120104"/>
        </w:rPr>
        <w:t xml:space="preserve">muutamat ranskalaiset kelvottomat </w:t>
      </w:r>
      <w:r>
        <w:rPr>
          <w:color w:val="4F584E"/>
        </w:rPr>
        <w:t xml:space="preserve">tuhosivat ensimmäisen golfmaton samalla, </w:t>
      </w:r>
      <w:r>
        <w:rPr>
          <w:color w:val="D48958"/>
        </w:rPr>
        <w:t xml:space="preserve">kun </w:t>
      </w:r>
      <w:r>
        <w:rPr>
          <w:color w:val="4F584E"/>
        </w:rPr>
        <w:t xml:space="preserve">istuimme Cinzanon sateenvarjojen alla ja </w:t>
      </w:r>
      <w:r>
        <w:rPr>
          <w:color w:val="05AEE8"/>
        </w:rPr>
        <w:t xml:space="preserve">minä </w:t>
      </w:r>
      <w:r>
        <w:rPr>
          <w:color w:val="4F584E"/>
        </w:rPr>
        <w:t xml:space="preserve">hoivasin </w:t>
      </w:r>
      <w:r>
        <w:rPr>
          <w:color w:val="4F584E"/>
        </w:rPr>
        <w:t xml:space="preserve">espressoa ja egoani</w:t>
      </w:r>
      <w:r>
        <w:t xml:space="preserve">. </w:t>
      </w:r>
      <w:r>
        <w:rPr>
          <w:color w:val="FD0F31"/>
        </w:rPr>
        <w:t xml:space="preserve">Koko aamupäivän aikana, jolloin harrastin ilmapallohyppelyä, </w:t>
      </w:r>
      <w:r>
        <w:t xml:space="preserve">pääsin tuskin 30 minuutiksi irti maasta. Huomasin kuitenkin, että </w:t>
      </w:r>
      <w:r>
        <w:rPr>
          <w:color w:val="C3C1BE"/>
        </w:rPr>
        <w:t xml:space="preserve">tämän tapahtuman </w:t>
      </w:r>
      <w:r>
        <w:t xml:space="preserve">kateusaste </w:t>
      </w:r>
      <w:r>
        <w:t xml:space="preserve">oli </w:t>
      </w:r>
      <w:r>
        <w:t xml:space="preserve">lähes vertaansa vailla </w:t>
      </w:r>
      <w:r>
        <w:t xml:space="preserve">kotona </w:t>
      </w:r>
      <w:r>
        <w:rPr>
          <w:color w:val="0BC582"/>
        </w:rPr>
        <w:t xml:space="preserve">Yhdysvalloissa. </w:t>
      </w:r>
      <w:r>
        <w:t xml:space="preserve">Matkalla takaisin leiriin </w:t>
      </w:r>
      <w:r>
        <w:rPr>
          <w:color w:val="B7DAD2"/>
        </w:rPr>
        <w:t xml:space="preserve">lentäjämme </w:t>
      </w:r>
      <w:r>
        <w:t xml:space="preserve">ja kaikki muut ranskankieliset matkustajat kiipesivät </w:t>
      </w:r>
      <w:r>
        <w:rPr>
          <w:color w:val="895E6B"/>
        </w:rPr>
        <w:t xml:space="preserve">saattoautoon</w:t>
      </w:r>
      <w:r>
        <w:t xml:space="preserve">. </w:t>
      </w:r>
      <w:r>
        <w:rPr>
          <w:color w:val="310106"/>
        </w:rPr>
        <w:t xml:space="preserve">Minun </w:t>
      </w:r>
      <w:r>
        <w:t xml:space="preserve">ja </w:t>
      </w:r>
      <w:r>
        <w:rPr>
          <w:color w:val="82785D"/>
        </w:rPr>
        <w:t xml:space="preserve">amerikkalaisen seuralaiseni </w:t>
      </w:r>
      <w:r>
        <w:t xml:space="preserve">oli pakko matkustaa </w:t>
      </w:r>
      <w:r>
        <w:rPr>
          <w:color w:val="8C41BB"/>
        </w:rPr>
        <w:t xml:space="preserve">pajukorissa ulkoilmassa</w:t>
      </w:r>
      <w:r>
        <w:t xml:space="preserve">. </w:t>
      </w:r>
      <w:r>
        <w:t xml:space="preserve">Kun kiersimme tylsistyneen santarmin ohi, en voinut olla nousematta ylös </w:t>
      </w:r>
      <w:r>
        <w:t xml:space="preserve">läpimärissä puolikengissäni ja tervehtimättä. </w:t>
      </w:r>
      <w:r>
        <w:rPr>
          <w:color w:val="310106"/>
        </w:rPr>
        <w:t xml:space="preserve">Rouva de Vries </w:t>
      </w:r>
      <w:r>
        <w:t xml:space="preserve">on freelance-kirjailija.</w:t>
      </w:r>
    </w:p>
    <w:p>
      <w:r>
        <w:rPr>
          <w:b/>
        </w:rPr>
        <w:t xml:space="preserve">Asiakirjan numero 40</w:t>
      </w:r>
    </w:p>
    <w:p>
      <w:r>
        <w:rPr>
          <w:b/>
        </w:rPr>
        <w:t xml:space="preserve">Asiakirjan tunniste: wsj0240-001</w:t>
      </w:r>
    </w:p>
    <w:p>
      <w:r>
        <w:rPr>
          <w:color w:val="310106"/>
        </w:rPr>
        <w:t xml:space="preserve">Apulaisvaltiovarainministeri David Mulford </w:t>
      </w:r>
      <w:r>
        <w:t xml:space="preserve">puolusti </w:t>
      </w:r>
      <w:r>
        <w:rPr>
          <w:color w:val="04640D"/>
        </w:rPr>
        <w:t xml:space="preserve">valtiovarainministeriön </w:t>
      </w:r>
      <w:r>
        <w:t xml:space="preserve">syksyn toimia </w:t>
      </w:r>
      <w:r>
        <w:rPr>
          <w:color w:val="FEFB0A"/>
        </w:rPr>
        <w:t xml:space="preserve">dollarin </w:t>
      </w:r>
      <w:r>
        <w:t xml:space="preserve">arvon alentamiseksi </w:t>
      </w:r>
      <w:r>
        <w:t xml:space="preserve">sanomalla, että </w:t>
      </w:r>
      <w:r>
        <w:rPr>
          <w:color w:val="FB5514"/>
        </w:rPr>
        <w:t xml:space="preserve">ne </w:t>
      </w:r>
      <w:r>
        <w:t xml:space="preserve">auttoivat minimoimaan </w:t>
      </w:r>
      <w:r>
        <w:rPr>
          <w:color w:val="E115C0"/>
        </w:rPr>
        <w:t xml:space="preserve">osakemarkkinoiden 190 pisteen pudotuksen </w:t>
      </w:r>
      <w:r>
        <w:t xml:space="preserve">vaikutukset </w:t>
      </w:r>
      <w:r>
        <w:rPr>
          <w:color w:val="E115C0"/>
        </w:rPr>
        <w:t xml:space="preserve">13. lokakuuta</w:t>
      </w:r>
      <w:r>
        <w:t xml:space="preserve">. </w:t>
      </w:r>
      <w:r>
        <w:rPr>
          <w:color w:val="310106"/>
        </w:rPr>
        <w:t xml:space="preserve">Mulford </w:t>
      </w:r>
      <w:r>
        <w:t xml:space="preserve">sanoi edustajainhuoneen alakomitealle antamassaan lausunnossa, että jos </w:t>
      </w:r>
      <w:r>
        <w:rPr>
          <w:color w:val="00587F"/>
        </w:rPr>
        <w:t xml:space="preserve">valtiovarainministeriö ei olisi </w:t>
      </w:r>
      <w:r>
        <w:rPr>
          <w:color w:val="0BC582"/>
        </w:rPr>
        <w:t xml:space="preserve">puuttunut valuuttamarkkinoihin syyskuussa ja lokakuun alussa </w:t>
      </w:r>
      <w:r>
        <w:rPr>
          <w:color w:val="FEB8C8"/>
        </w:rPr>
        <w:t xml:space="preserve">dollarin </w:t>
      </w:r>
      <w:r>
        <w:rPr>
          <w:color w:val="0BC582"/>
        </w:rPr>
        <w:t xml:space="preserve">arvon alentamiseksi</w:t>
      </w:r>
      <w:r>
        <w:t xml:space="preserve">, </w:t>
      </w:r>
      <w:r>
        <w:rPr>
          <w:color w:val="E115C0"/>
        </w:rPr>
        <w:t xml:space="preserve">osakemarkkinoiden romahdus </w:t>
      </w:r>
      <w:r>
        <w:t xml:space="preserve">olisi voinut aiheuttaa </w:t>
      </w:r>
      <w:r>
        <w:rPr>
          <w:color w:val="01190F"/>
        </w:rPr>
        <w:t xml:space="preserve">valuutan </w:t>
      </w:r>
      <w:r>
        <w:rPr>
          <w:color w:val="9E8317"/>
        </w:rPr>
        <w:t xml:space="preserve">äkillisen laskun</w:t>
      </w:r>
      <w:r>
        <w:t xml:space="preserve">, </w:t>
      </w:r>
      <w:r>
        <w:rPr>
          <w:color w:val="9E8317"/>
        </w:rPr>
        <w:t xml:space="preserve">mikä olisi voinut </w:t>
      </w:r>
      <w:r>
        <w:t xml:space="preserve">"suistaa rahoitusmarkkinat raiteiltaan". </w:t>
      </w:r>
      <w:r>
        <w:t xml:space="preserve">Vastauksena </w:t>
      </w:r>
      <w:r>
        <w:rPr>
          <w:color w:val="0BC582"/>
        </w:rPr>
        <w:t xml:space="preserve">interventiota koskevaan </w:t>
      </w:r>
      <w:r>
        <w:t xml:space="preserve">kritiikkiin </w:t>
      </w:r>
      <w:r>
        <w:rPr>
          <w:color w:val="310106"/>
        </w:rPr>
        <w:t xml:space="preserve">Mulford </w:t>
      </w:r>
      <w:r>
        <w:t xml:space="preserve">totesi myös, että </w:t>
      </w:r>
      <w:r>
        <w:rPr>
          <w:color w:val="0BC582"/>
        </w:rPr>
        <w:t xml:space="preserve">interventio </w:t>
      </w:r>
      <w:r>
        <w:t xml:space="preserve">on "hyvin näkyvä", rahoitusmarkkinat ottavat sen vakavasti ja että se toimii paremmin kuin "jokin aika sitten tunnustettiin". Kuulemistilaisuudessa korostuivat jälleen kerran </w:t>
      </w:r>
      <w:r>
        <w:rPr>
          <w:color w:val="04640D"/>
        </w:rPr>
        <w:t xml:space="preserve">valtiovarainministeriön </w:t>
      </w:r>
      <w:r>
        <w:t xml:space="preserve">ja </w:t>
      </w:r>
      <w:r>
        <w:rPr>
          <w:color w:val="58018B"/>
        </w:rPr>
        <w:t xml:space="preserve">Yhdysvaltain keskuspankin </w:t>
      </w:r>
      <w:r>
        <w:rPr>
          <w:color w:val="847D81"/>
        </w:rPr>
        <w:t xml:space="preserve">väliset </w:t>
      </w:r>
      <w:r>
        <w:t xml:space="preserve">erimielisyydet </w:t>
      </w:r>
      <w:r>
        <w:t xml:space="preserve">siitä, onko </w:t>
      </w:r>
      <w:r>
        <w:rPr>
          <w:color w:val="FEB8C8"/>
        </w:rPr>
        <w:t xml:space="preserve">dollarin </w:t>
      </w:r>
      <w:r>
        <w:rPr>
          <w:color w:val="0BC582"/>
        </w:rPr>
        <w:t xml:space="preserve">heikentämiseen johtavasta interventiosta </w:t>
      </w:r>
      <w:r>
        <w:t xml:space="preserve">hyötyä</w:t>
      </w:r>
      <w:r>
        <w:t xml:space="preserve">. </w:t>
      </w:r>
      <w:r>
        <w:rPr>
          <w:color w:val="703B01"/>
        </w:rPr>
        <w:t xml:space="preserve">Yhdysvaltain keskuspankin </w:t>
      </w:r>
      <w:r>
        <w:rPr>
          <w:color w:val="B70639"/>
        </w:rPr>
        <w:t xml:space="preserve">varapuheenjohtaja </w:t>
      </w:r>
      <w:r>
        <w:rPr>
          <w:color w:val="B70639"/>
        </w:rPr>
        <w:t xml:space="preserve">Manuel Johnson, </w:t>
      </w:r>
      <w:r>
        <w:rPr>
          <w:color w:val="F7F1DF"/>
        </w:rPr>
        <w:t xml:space="preserve">joka </w:t>
      </w:r>
      <w:r>
        <w:rPr>
          <w:color w:val="B70639"/>
        </w:rPr>
        <w:t xml:space="preserve">oli eri mieltä kuin </w:t>
      </w:r>
      <w:r>
        <w:rPr>
          <w:color w:val="118B8A"/>
        </w:rPr>
        <w:t xml:space="preserve">valtiovarainministeriö</w:t>
      </w:r>
      <w:r>
        <w:t xml:space="preserve">, kertoi </w:t>
      </w:r>
      <w:r>
        <w:rPr>
          <w:color w:val="4AFEFA"/>
        </w:rPr>
        <w:t xml:space="preserve">lainsäätäjille</w:t>
      </w:r>
      <w:r>
        <w:t xml:space="preserve">, että hän "tuli siihen tulokseen, että </w:t>
      </w:r>
      <w:r>
        <w:rPr>
          <w:color w:val="B70639"/>
        </w:rPr>
        <w:t xml:space="preserve">hänen </w:t>
      </w:r>
      <w:r>
        <w:t xml:space="preserve">mielestään </w:t>
      </w:r>
      <w:r>
        <w:t xml:space="preserve">kyseessä oli yritys heikentää </w:t>
      </w:r>
      <w:r>
        <w:rPr>
          <w:color w:val="FEFB0A"/>
        </w:rPr>
        <w:t xml:space="preserve">dollaria </w:t>
      </w:r>
      <w:r>
        <w:t xml:space="preserve">markkinaperiaatteita uhmaten". Hän lisäsi, että interventio oli tarkoituksenmukaista vain markkinoiden epäjärjestyksen korjaamiseksi, ei </w:t>
      </w:r>
      <w:r>
        <w:rPr>
          <w:color w:val="FEFB0A"/>
        </w:rPr>
        <w:t xml:space="preserve">dollarin </w:t>
      </w:r>
      <w:r>
        <w:t xml:space="preserve">arvon muuttamiseksi perusteellisesti</w:t>
      </w:r>
      <w:r>
        <w:t xml:space="preserve">. </w:t>
      </w:r>
      <w:r>
        <w:rPr>
          <w:color w:val="FCB164"/>
        </w:rPr>
        <w:t xml:space="preserve">Edustaja John LaFalce (demokraatti, New Yorkin osavaltio</w:t>
      </w:r>
      <w:r>
        <w:rPr>
          <w:color w:val="796EE6"/>
        </w:rPr>
        <w:t xml:space="preserve">) sanoi</w:t>
      </w:r>
      <w:r>
        <w:rPr>
          <w:color w:val="000D2C"/>
        </w:rPr>
        <w:t xml:space="preserve">, että </w:t>
      </w:r>
      <w:r>
        <w:rPr>
          <w:color w:val="53495F"/>
        </w:rPr>
        <w:t xml:space="preserve">Johnson </w:t>
      </w:r>
      <w:r>
        <w:rPr>
          <w:color w:val="000D2C"/>
        </w:rPr>
        <w:t xml:space="preserve">kieltäytyi todistamasta </w:t>
      </w:r>
      <w:r>
        <w:rPr>
          <w:color w:val="F95475"/>
        </w:rPr>
        <w:t xml:space="preserve">Mulfordin kanssa </w:t>
      </w:r>
      <w:r>
        <w:rPr>
          <w:color w:val="796EE6"/>
        </w:rPr>
        <w:t xml:space="preserve">ja </w:t>
      </w:r>
      <w:r>
        <w:rPr>
          <w:color w:val="796EE6"/>
        </w:rPr>
        <w:t xml:space="preserve">pyysi </w:t>
      </w:r>
      <w:r>
        <w:rPr>
          <w:color w:val="000D2C"/>
        </w:rPr>
        <w:t xml:space="preserve">sen sijaan, että hän </w:t>
      </w:r>
      <w:r>
        <w:t xml:space="preserve">saisi puhua </w:t>
      </w:r>
      <w:r>
        <w:rPr>
          <w:color w:val="61FC03"/>
        </w:rPr>
        <w:t xml:space="preserve">valtiovarainministeriön </w:t>
      </w:r>
      <w:r>
        <w:rPr>
          <w:color w:val="310106"/>
        </w:rPr>
        <w:t xml:space="preserve">virkamiehen </w:t>
      </w:r>
      <w:r>
        <w:t xml:space="preserve">kuulemisen jälkeen</w:t>
      </w:r>
      <w:r>
        <w:t xml:space="preserve">. </w:t>
      </w:r>
      <w:r>
        <w:rPr>
          <w:color w:val="5D9608"/>
        </w:rPr>
        <w:t xml:space="preserve">Federal Reserve Bankin </w:t>
      </w:r>
      <w:r>
        <w:t xml:space="preserve">tiedottaja </w:t>
      </w:r>
      <w:r>
        <w:t xml:space="preserve">kiisti </w:t>
      </w:r>
      <w:r>
        <w:rPr>
          <w:color w:val="DE98FD"/>
        </w:rPr>
        <w:t xml:space="preserve">LaFalcen </w:t>
      </w:r>
      <w:r>
        <w:rPr>
          <w:color w:val="98A088"/>
        </w:rPr>
        <w:t xml:space="preserve">väitteen. </w:t>
      </w:r>
      <w:r>
        <w:rPr>
          <w:color w:val="310106"/>
        </w:rPr>
        <w:t xml:space="preserve">Mulford </w:t>
      </w:r>
      <w:r>
        <w:t xml:space="preserve">sanoi, että </w:t>
      </w:r>
      <w:r>
        <w:rPr>
          <w:color w:val="4F584E"/>
        </w:rPr>
        <w:t xml:space="preserve">raportit </w:t>
      </w:r>
      <w:r>
        <w:rPr>
          <w:color w:val="5C5300"/>
        </w:rPr>
        <w:t xml:space="preserve">valtiovarainministeriön </w:t>
      </w:r>
      <w:r>
        <w:rPr>
          <w:color w:val="4F584E"/>
        </w:rPr>
        <w:t xml:space="preserve">ja </w:t>
      </w:r>
      <w:r>
        <w:rPr>
          <w:color w:val="9F6551"/>
        </w:rPr>
        <w:t xml:space="preserve">keskuspankin </w:t>
      </w:r>
      <w:r>
        <w:rPr>
          <w:color w:val="248AD0"/>
        </w:rPr>
        <w:t xml:space="preserve">välisistä </w:t>
      </w:r>
      <w:r>
        <w:rPr>
          <w:color w:val="4F584E"/>
        </w:rPr>
        <w:t xml:space="preserve">jännitteistä </w:t>
      </w:r>
      <w:r>
        <w:t xml:space="preserve">ovat liioiteltuja, ja korosti, että ne ovat vain "vivahteikkaita". </w:t>
      </w:r>
      <w:r>
        <w:rPr>
          <w:color w:val="B70639"/>
        </w:rPr>
        <w:t xml:space="preserve">Johnson </w:t>
      </w:r>
      <w:r>
        <w:t xml:space="preserve">sanoi myös</w:t>
      </w:r>
      <w:r>
        <w:t xml:space="preserve">, että "asioiden kokonaisuuden kannalta näillä asioilla on vähäinen merkitys". Muista asioista </w:t>
      </w:r>
      <w:r>
        <w:rPr>
          <w:color w:val="310106"/>
        </w:rPr>
        <w:t xml:space="preserve">Mulford </w:t>
      </w:r>
      <w:r>
        <w:t xml:space="preserve">sanoi, että </w:t>
      </w:r>
      <w:r>
        <w:rPr>
          <w:color w:val="BCFEC6"/>
        </w:rPr>
        <w:t xml:space="preserve">Länsi-Saksan </w:t>
      </w:r>
      <w:r>
        <w:t xml:space="preserve">vientimenestys </w:t>
      </w:r>
      <w:r>
        <w:t xml:space="preserve">on osaltaan vaikuttanut </w:t>
      </w:r>
      <w:r>
        <w:rPr>
          <w:color w:val="932C70"/>
        </w:rPr>
        <w:t xml:space="preserve">maailmantalouden epätasapainoon</w:t>
      </w:r>
      <w:r>
        <w:t xml:space="preserve">. </w:t>
      </w:r>
      <w:r>
        <w:t xml:space="preserve">"Ratkaisu on vahvempi kotimainen kasvu [</w:t>
      </w:r>
      <w:r>
        <w:rPr>
          <w:color w:val="BCFEC6"/>
        </w:rPr>
        <w:t xml:space="preserve">Saksassa</w:t>
      </w:r>
      <w:r>
        <w:t xml:space="preserve">]", hän sanoi. Koska Saksan talouskasvu on kuitenkin ollut odotettua vahvempaa, </w:t>
      </w:r>
      <w:r>
        <w:rPr>
          <w:color w:val="2B1B04"/>
        </w:rPr>
        <w:t xml:space="preserve">Yhdysvaltojen </w:t>
      </w:r>
      <w:r>
        <w:t xml:space="preserve">on </w:t>
      </w:r>
      <w:r>
        <w:t xml:space="preserve">vaikea väittää, että </w:t>
      </w:r>
      <w:r>
        <w:rPr>
          <w:color w:val="BCFEC6"/>
        </w:rPr>
        <w:t xml:space="preserve">Saksan </w:t>
      </w:r>
      <w:r>
        <w:t xml:space="preserve">pitäisi harjoittaa elvyttävämpää raha- ja finanssipolitiikkaa, </w:t>
      </w:r>
      <w:r>
        <w:rPr>
          <w:color w:val="310106"/>
        </w:rPr>
        <w:t xml:space="preserve">Mulford </w:t>
      </w:r>
      <w:r>
        <w:t xml:space="preserve">lisäsi. </w:t>
      </w:r>
      <w:r>
        <w:rPr>
          <w:color w:val="310106"/>
        </w:rPr>
        <w:t xml:space="preserve">Mulford </w:t>
      </w:r>
      <w:r>
        <w:t xml:space="preserve">myönsi, että </w:t>
      </w:r>
      <w:r>
        <w:rPr>
          <w:color w:val="BCFEC6"/>
        </w:rPr>
        <w:t xml:space="preserve">Saksalla on </w:t>
      </w:r>
      <w:r>
        <w:t xml:space="preserve">kauppaylijäämää lähinnä muiden Euroopan maiden, ei </w:t>
      </w:r>
      <w:r>
        <w:rPr>
          <w:color w:val="2B1B04"/>
        </w:rPr>
        <w:t xml:space="preserve">Yhdysvaltojen</w:t>
      </w:r>
      <w:r>
        <w:t xml:space="preserve">, kanssa</w:t>
      </w:r>
      <w:r>
        <w:t xml:space="preserve">. Silti yhdysvaltalaiset yritykset voisivat menestyä paremmin Euroopan markkinoilla ilman Saksan vientipaineita, hän sanoi.</w:t>
      </w:r>
    </w:p>
    <w:p>
      <w:r>
        <w:rPr>
          <w:b/>
        </w:rPr>
        <w:t xml:space="preserve">Asiakirjan numero 41</w:t>
      </w:r>
    </w:p>
    <w:p>
      <w:r>
        <w:rPr>
          <w:b/>
        </w:rPr>
        <w:t xml:space="preserve">Asiakirjan tunniste: wsj0241-001</w:t>
      </w:r>
    </w:p>
    <w:p>
      <w:r>
        <w:rPr>
          <w:color w:val="310106"/>
        </w:rPr>
        <w:t xml:space="preserve">Hallitukseen </w:t>
      </w:r>
      <w:r>
        <w:t xml:space="preserve">valittiin viisi investointipankkitoimiston edustajaa</w:t>
      </w:r>
      <w:r>
        <w:t xml:space="preserve">: E. Garrett Bewkes III, 38, fuusioista ja yritysostoista vastaava vanhempi johtaja; Michael R. Dabney, 44, </w:t>
      </w:r>
      <w:r>
        <w:rPr>
          <w:color w:val="04640D"/>
        </w:rPr>
        <w:t xml:space="preserve">vanhempi johtaja, </w:t>
      </w:r>
      <w:r>
        <w:rPr>
          <w:color w:val="FEFB0A"/>
        </w:rPr>
        <w:t xml:space="preserve">joka </w:t>
      </w:r>
      <w:r>
        <w:rPr>
          <w:color w:val="04640D"/>
        </w:rPr>
        <w:t xml:space="preserve">johtaa </w:t>
      </w:r>
      <w:r>
        <w:rPr>
          <w:color w:val="FB5514"/>
        </w:rPr>
        <w:t xml:space="preserve">ydinliiketoimintaryhmää</w:t>
      </w:r>
      <w:r>
        <w:rPr>
          <w:color w:val="E115C0"/>
        </w:rPr>
        <w:t xml:space="preserve">, joka </w:t>
      </w:r>
      <w:r>
        <w:rPr>
          <w:color w:val="FB5514"/>
        </w:rPr>
        <w:t xml:space="preserve">tarjoaa varoja velkakirjojen hankintaan</w:t>
      </w:r>
      <w:r>
        <w:t xml:space="preserve">; </w:t>
      </w:r>
      <w:r>
        <w:rPr>
          <w:color w:val="00587F"/>
        </w:rPr>
        <w:t xml:space="preserve">Richard Harriton, 53, </w:t>
      </w:r>
      <w:r>
        <w:rPr>
          <w:color w:val="0BC582"/>
        </w:rPr>
        <w:t xml:space="preserve">vanhempi osakas, </w:t>
      </w:r>
      <w:r>
        <w:rPr>
          <w:color w:val="FEB8C8"/>
        </w:rPr>
        <w:t xml:space="preserve">joka johtaa </w:t>
      </w:r>
      <w:r>
        <w:rPr>
          <w:color w:val="0BC582"/>
        </w:rPr>
        <w:t xml:space="preserve">selvitysvälitysliiketoimintaa</w:t>
      </w:r>
      <w:r>
        <w:t xml:space="preserve">; Michael Minikes, 46, </w:t>
      </w:r>
      <w:r>
        <w:rPr>
          <w:color w:val="9E8317"/>
        </w:rPr>
        <w:t xml:space="preserve">vanhempi osakas, </w:t>
      </w:r>
      <w:r>
        <w:rPr>
          <w:color w:val="01190F"/>
        </w:rPr>
        <w:t xml:space="preserve">joka </w:t>
      </w:r>
      <w:r>
        <w:rPr>
          <w:color w:val="9E8317"/>
        </w:rPr>
        <w:t xml:space="preserve">toimii rahastonhoitajana</w:t>
      </w:r>
      <w:r>
        <w:t xml:space="preserve">; ja William J. Montgoris, 42, </w:t>
      </w:r>
      <w:r>
        <w:rPr>
          <w:color w:val="847D81"/>
        </w:rPr>
        <w:t xml:space="preserve">vanhempi osakas, </w:t>
      </w:r>
      <w:r>
        <w:rPr>
          <w:color w:val="58018B"/>
        </w:rPr>
        <w:t xml:space="preserve">joka toimii myös </w:t>
      </w:r>
      <w:r>
        <w:rPr>
          <w:color w:val="847D81"/>
        </w:rPr>
        <w:t xml:space="preserve">varatoimitusjohtajana ja talousjohtajana</w:t>
      </w:r>
      <w:r>
        <w:t xml:space="preserve">. </w:t>
      </w:r>
      <w:r>
        <w:rPr>
          <w:color w:val="310106"/>
        </w:rPr>
        <w:t xml:space="preserve">Hallitus laajeni </w:t>
      </w:r>
      <w:r>
        <w:t xml:space="preserve">yhdellä jäsenellä 26 jäseneen. Kuluneen vuoden aikana yksi </w:t>
      </w:r>
      <w:r>
        <w:rPr>
          <w:color w:val="310106"/>
        </w:rPr>
        <w:t xml:space="preserve">hallituksen</w:t>
      </w:r>
      <w:r>
        <w:t xml:space="preserve"> sisäinen jäsen </w:t>
      </w:r>
      <w:r>
        <w:t xml:space="preserve">erosi ja kolme muuta jäi eläkkeelle.</w:t>
      </w:r>
    </w:p>
    <w:p>
      <w:r>
        <w:rPr>
          <w:b/>
        </w:rPr>
        <w:t xml:space="preserve">Asiakirjan numero 42</w:t>
      </w:r>
    </w:p>
    <w:p>
      <w:r>
        <w:rPr>
          <w:b/>
        </w:rPr>
        <w:t xml:space="preserve">Asiakirjan tunniste: wsj0242-001</w:t>
      </w:r>
    </w:p>
    <w:p>
      <w:r>
        <w:t xml:space="preserve">Jotkut </w:t>
      </w:r>
      <w:r>
        <w:rPr>
          <w:color w:val="310106"/>
        </w:rPr>
        <w:t xml:space="preserve">Yhdysvaltojen</w:t>
      </w:r>
      <w:r>
        <w:t xml:space="preserve"> liittolaiset </w:t>
      </w:r>
      <w:r>
        <w:t xml:space="preserve">valittavat</w:t>
      </w:r>
      <w:r>
        <w:rPr>
          <w:color w:val="04640D"/>
        </w:rPr>
        <w:t xml:space="preserve">, että </w:t>
      </w:r>
      <w:r>
        <w:rPr>
          <w:color w:val="FEFB0A"/>
        </w:rPr>
        <w:t xml:space="preserve">presidentti Bush </w:t>
      </w:r>
      <w:r>
        <w:rPr>
          <w:color w:val="04640D"/>
        </w:rPr>
        <w:t xml:space="preserve">ajaa liian kovaa </w:t>
      </w:r>
      <w:r>
        <w:rPr>
          <w:color w:val="FB5514"/>
        </w:rPr>
        <w:t xml:space="preserve">tavanomaisia aseita koskevien neuvottelujen nopeuttamista</w:t>
      </w:r>
      <w:r>
        <w:t xml:space="preserve">, mikä </w:t>
      </w:r>
      <w:r>
        <w:t xml:space="preserve">aiheuttaa riskin, että neuvottelijat tekevät </w:t>
      </w:r>
      <w:r>
        <w:rPr>
          <w:color w:val="E115C0"/>
        </w:rPr>
        <w:t xml:space="preserve">virheitä</w:t>
      </w:r>
      <w:r>
        <w:rPr>
          <w:color w:val="00587F"/>
        </w:rPr>
        <w:t xml:space="preserve">, jotka voivat </w:t>
      </w:r>
      <w:r>
        <w:rPr>
          <w:color w:val="E115C0"/>
        </w:rPr>
        <w:t xml:space="preserve">vaikuttaa Länsi-Euroopan turvallisuuteen vuosiksi</w:t>
      </w:r>
      <w:r>
        <w:t xml:space="preserve">. </w:t>
      </w:r>
      <w:r>
        <w:t xml:space="preserve">Myös </w:t>
      </w:r>
      <w:r>
        <w:rPr>
          <w:color w:val="9E8317"/>
        </w:rPr>
        <w:t xml:space="preserve">Pentagonissa ollaan </w:t>
      </w:r>
      <w:r>
        <w:t xml:space="preserve">huolissaan </w:t>
      </w:r>
      <w:r>
        <w:rPr>
          <w:color w:val="0BC582"/>
        </w:rPr>
        <w:t xml:space="preserve">Wienin neuvottelujen </w:t>
      </w:r>
      <w:r>
        <w:t xml:space="preserve">tahdista, </w:t>
      </w:r>
      <w:r>
        <w:rPr>
          <w:color w:val="FEB8C8"/>
        </w:rPr>
        <w:t xml:space="preserve">joiden tavoitteena on </w:t>
      </w:r>
      <w:r>
        <w:rPr>
          <w:color w:val="0BC582"/>
        </w:rPr>
        <w:t xml:space="preserve">tuhota noin 100 000 asetta ja vähentää ja uudelleenjärjestellä joukkoja Keski-Euroopassa</w:t>
      </w:r>
      <w:r>
        <w:t xml:space="preserve">. </w:t>
      </w:r>
      <w:r>
        <w:rPr>
          <w:color w:val="01190F"/>
        </w:rPr>
        <w:t xml:space="preserve">Bush </w:t>
      </w:r>
      <w:r>
        <w:t xml:space="preserve">vaatii sopimusta viimeistään ensi syyskuussa. Joidenkin </w:t>
      </w:r>
      <w:r>
        <w:rPr>
          <w:color w:val="9E8317"/>
        </w:rPr>
        <w:t xml:space="preserve">Yhdysvaltojen puolustusalan </w:t>
      </w:r>
      <w:r>
        <w:t xml:space="preserve">virkamiesten </w:t>
      </w:r>
      <w:r>
        <w:t xml:space="preserve">mielestä </w:t>
      </w:r>
      <w:r>
        <w:rPr>
          <w:color w:val="847D81"/>
        </w:rPr>
        <w:t xml:space="preserve">Pohjois-Atlantin liiton </w:t>
      </w:r>
      <w:r>
        <w:t xml:space="preserve">pitäisi kuitenkin käyttää enemmän aikaa harkittavien ehdotusten pitkän aikavälin vaikutusten tutkimiseen. Toisaalta </w:t>
      </w:r>
      <w:r>
        <w:rPr>
          <w:color w:val="B70639"/>
        </w:rPr>
        <w:t xml:space="preserve">Pentagonin </w:t>
      </w:r>
      <w:r>
        <w:rPr>
          <w:color w:val="58018B"/>
        </w:rPr>
        <w:t xml:space="preserve">virkamiehet</w:t>
      </w:r>
      <w:r>
        <w:rPr>
          <w:color w:val="703B01"/>
        </w:rPr>
        <w:t xml:space="preserve">, joita </w:t>
      </w:r>
      <w:r>
        <w:rPr>
          <w:color w:val="58018B"/>
        </w:rPr>
        <w:t xml:space="preserve">ei haluttu nimetä, </w:t>
      </w:r>
      <w:r>
        <w:t xml:space="preserve">pelkäävät, että </w:t>
      </w:r>
      <w:r>
        <w:rPr>
          <w:color w:val="310106"/>
        </w:rPr>
        <w:t xml:space="preserve">Yhdysvalloilla </w:t>
      </w:r>
      <w:r>
        <w:t xml:space="preserve">on paljon vaikeampi saada </w:t>
      </w:r>
      <w:r>
        <w:rPr>
          <w:color w:val="F7F1DF"/>
        </w:rPr>
        <w:t xml:space="preserve">eurooppalaiset </w:t>
      </w:r>
      <w:r>
        <w:t xml:space="preserve">pitämään joitakin lyhyen kantaman ydinohjuksia </w:t>
      </w:r>
      <w:r>
        <w:t xml:space="preserve">maaperällään</w:t>
      </w:r>
      <w:r>
        <w:rPr>
          <w:color w:val="F7F1DF"/>
        </w:rPr>
        <w:t xml:space="preserve">, kun </w:t>
      </w:r>
      <w:r>
        <w:t xml:space="preserve">Neuvostoliiton asevoimat harvenevat. He väittävät kuitenkin myös, että jos </w:t>
      </w:r>
      <w:r>
        <w:rPr>
          <w:color w:val="118B8A"/>
        </w:rPr>
        <w:t xml:space="preserve">länsi </w:t>
      </w:r>
      <w:r>
        <w:t xml:space="preserve">ei säilytä </w:t>
      </w:r>
      <w:r>
        <w:rPr>
          <w:color w:val="4AFEFA"/>
        </w:rPr>
        <w:t xml:space="preserve">Euroopassa ydinaseiden </w:t>
      </w:r>
      <w:r>
        <w:t xml:space="preserve">jäännösmäärää, sopimuksen mukaiset Naton voimarajoitukset lisäävät Neuvostoliiton tavanomaisen hyökkäyksen mahdollisuutta. </w:t>
      </w:r>
      <w:r>
        <w:rPr>
          <w:color w:val="000D2C"/>
        </w:rPr>
        <w:t xml:space="preserve">Sopimuksen </w:t>
      </w:r>
      <w:r>
        <w:rPr>
          <w:color w:val="FCB164"/>
        </w:rPr>
        <w:t xml:space="preserve">määräajasta </w:t>
      </w:r>
      <w:r>
        <w:t xml:space="preserve">ovat </w:t>
      </w:r>
      <w:r>
        <w:rPr>
          <w:color w:val="796EE6"/>
        </w:rPr>
        <w:t xml:space="preserve">huolissaan </w:t>
      </w:r>
      <w:r>
        <w:rPr>
          <w:color w:val="FCB164"/>
        </w:rPr>
        <w:t xml:space="preserve">muun muassa </w:t>
      </w:r>
      <w:r>
        <w:rPr>
          <w:color w:val="53495F"/>
        </w:rPr>
        <w:t xml:space="preserve">Iso-Britannia</w:t>
      </w:r>
      <w:r>
        <w:t xml:space="preserve">, </w:t>
      </w:r>
      <w:r>
        <w:rPr>
          <w:color w:val="F95475"/>
        </w:rPr>
        <w:t xml:space="preserve">Ranska </w:t>
      </w:r>
      <w:r>
        <w:t xml:space="preserve">ja </w:t>
      </w:r>
      <w:r>
        <w:rPr>
          <w:color w:val="61FC03"/>
        </w:rPr>
        <w:t xml:space="preserve">pienemmät Nato-liittolaiset, </w:t>
      </w:r>
      <w:r>
        <w:rPr>
          <w:color w:val="5D9608"/>
        </w:rPr>
        <w:t xml:space="preserve">joista </w:t>
      </w:r>
      <w:r>
        <w:rPr>
          <w:color w:val="DE98FD"/>
        </w:rPr>
        <w:t xml:space="preserve">joillakin </w:t>
      </w:r>
      <w:r>
        <w:rPr>
          <w:color w:val="61FC03"/>
        </w:rPr>
        <w:t xml:space="preserve">ei ole asianmukaisia ryhmiä </w:t>
      </w:r>
      <w:r>
        <w:t xml:space="preserve">vastaamaan nopeasti </w:t>
      </w:r>
      <w:r>
        <w:rPr>
          <w:color w:val="98A088"/>
        </w:rPr>
        <w:t xml:space="preserve">kysymyksiin, joita </w:t>
      </w:r>
      <w:r>
        <w:rPr>
          <w:color w:val="98A088"/>
        </w:rPr>
        <w:t xml:space="preserve">syntyy tähän mennessä monimutkaisimpina pidettyihin asevalvontaneuvotteluihin liittyen</w:t>
      </w:r>
      <w:r>
        <w:t xml:space="preserve">. </w:t>
      </w:r>
      <w:r>
        <w:rPr>
          <w:color w:val="248AD0"/>
        </w:rPr>
        <w:t xml:space="preserve">Toistaiseksi yksikään liittolaisista ei ole valittanut avoimesti</w:t>
      </w:r>
      <w:r>
        <w:t xml:space="preserve">, mikä </w:t>
      </w:r>
      <w:r>
        <w:rPr>
          <w:color w:val="248AD0"/>
        </w:rPr>
        <w:t xml:space="preserve">pitää yllä </w:t>
      </w:r>
      <w:r>
        <w:t xml:space="preserve">vaikutelmaa siitä, että Nato on samaa mieltä </w:t>
      </w:r>
      <w:r>
        <w:rPr>
          <w:color w:val="01190F"/>
        </w:rPr>
        <w:t xml:space="preserve">Bushin </w:t>
      </w:r>
      <w:r>
        <w:t xml:space="preserve">kannan kanssa, nimittäin siitä, että </w:t>
      </w:r>
      <w:r>
        <w:rPr>
          <w:color w:val="118B8A"/>
        </w:rPr>
        <w:t xml:space="preserve">lännen </w:t>
      </w:r>
      <w:r>
        <w:t xml:space="preserve">korkein neuvottelutavoite </w:t>
      </w:r>
      <w:r>
        <w:t xml:space="preserve">on </w:t>
      </w:r>
      <w:r>
        <w:rPr>
          <w:color w:val="5C5300"/>
        </w:rPr>
        <w:t xml:space="preserve">nopea sopimus, </w:t>
      </w:r>
      <w:r>
        <w:rPr>
          <w:color w:val="9F6551"/>
        </w:rPr>
        <w:t xml:space="preserve">joka </w:t>
      </w:r>
      <w:r>
        <w:rPr>
          <w:color w:val="5C5300"/>
        </w:rPr>
        <w:t xml:space="preserve">vähentäisi Neuvostoliiton tavanomaiset joukot Naton tasolle</w:t>
      </w:r>
      <w:r>
        <w:t xml:space="preserve">. </w:t>
      </w:r>
      <w:r>
        <w:t xml:space="preserve">Vaikka </w:t>
      </w:r>
      <w:r>
        <w:rPr>
          <w:color w:val="BCFEC6"/>
        </w:rPr>
        <w:t xml:space="preserve">Nato-neuvottelijoilla </w:t>
      </w:r>
      <w:r>
        <w:t xml:space="preserve">on </w:t>
      </w:r>
      <w:r>
        <w:rPr>
          <w:color w:val="01190F"/>
        </w:rPr>
        <w:t xml:space="preserve">Bushin </w:t>
      </w:r>
      <w:r>
        <w:t xml:space="preserve">aikataulusta </w:t>
      </w:r>
      <w:r>
        <w:t xml:space="preserve">jäljellä </w:t>
      </w:r>
      <w:r>
        <w:t xml:space="preserve">vain 10 kuukautta, he kamppailevat edelleen näennäisesti perustavanlaatuisten kysymysten kanssa, </w:t>
      </w:r>
      <w:r>
        <w:rPr>
          <w:color w:val="932C70"/>
        </w:rPr>
        <w:t xml:space="preserve">kuten "</w:t>
      </w:r>
      <w:r>
        <w:rPr>
          <w:color w:val="2B1B04"/>
        </w:rPr>
        <w:t xml:space="preserve">Mikä on </w:t>
      </w:r>
      <w:r>
        <w:rPr>
          <w:color w:val="932C70"/>
        </w:rPr>
        <w:t xml:space="preserve">panssarivaunu</w:t>
      </w:r>
      <w:r>
        <w:t xml:space="preserve">?". Viittä kuudesta </w:t>
      </w:r>
      <w:r>
        <w:t xml:space="preserve">neuvoteltavana olevasta </w:t>
      </w:r>
      <w:r>
        <w:rPr>
          <w:color w:val="B5AFC4"/>
        </w:rPr>
        <w:t xml:space="preserve">aseluokasta </w:t>
      </w:r>
      <w:r>
        <w:t xml:space="preserve">ei ole vielä edes määritelty. Panssarivaunuiksi määritellään nykyisin </w:t>
      </w:r>
      <w:r>
        <w:rPr>
          <w:color w:val="D4C67A"/>
        </w:rPr>
        <w:t xml:space="preserve">vähintään 25 tonnia painavat panssaroidut ajoneuvot, </w:t>
      </w:r>
      <w:r>
        <w:rPr>
          <w:color w:val="D4C67A"/>
        </w:rPr>
        <w:t xml:space="preserve">joissa on suuria aseita</w:t>
      </w:r>
      <w:r>
        <w:t xml:space="preserve">. </w:t>
      </w:r>
      <w:r>
        <w:rPr>
          <w:color w:val="C2A393"/>
        </w:rPr>
        <w:t xml:space="preserve">Neuvostoliitto </w:t>
      </w:r>
      <w:r>
        <w:t xml:space="preserve">mutkisti asiaa </w:t>
      </w:r>
      <w:r>
        <w:rPr>
          <w:color w:val="0232FD"/>
        </w:rPr>
        <w:t xml:space="preserve">ehdottamalla, </w:t>
      </w:r>
      <w:r>
        <w:rPr>
          <w:color w:val="6A3A35"/>
        </w:rPr>
        <w:t xml:space="preserve">että mukaan otettaisiin kevyitä, vain 10 tonnia painavia panssarivaunuja</w:t>
      </w:r>
      <w:r>
        <w:t xml:space="preserve">. </w:t>
      </w:r>
      <w:r>
        <w:t xml:space="preserve">Neuvostoliiton pääneuvottelija </w:t>
      </w:r>
      <w:r>
        <w:rPr>
          <w:color w:val="0BC582"/>
        </w:rPr>
        <w:t xml:space="preserve">tavanomaisista aseista käytävissä </w:t>
      </w:r>
      <w:r>
        <w:rPr>
          <w:color w:val="0BC582"/>
        </w:rPr>
        <w:t xml:space="preserve">neuvotteluissa</w:t>
      </w:r>
      <w:r>
        <w:t xml:space="preserve"> Oleg A. Grinevski </w:t>
      </w:r>
      <w:r>
        <w:t xml:space="preserve">sanoo, että tämä </w:t>
      </w:r>
      <w:r>
        <w:t xml:space="preserve">tarkoittaisi, että </w:t>
      </w:r>
      <w:r>
        <w:rPr>
          <w:color w:val="C2A393"/>
        </w:rPr>
        <w:t xml:space="preserve">Neuvostoliiton </w:t>
      </w:r>
      <w:r>
        <w:t xml:space="preserve">pitäisi tuhota noin 1 800 panssarivaunua, kun taas </w:t>
      </w:r>
      <w:r>
        <w:rPr>
          <w:color w:val="310106"/>
        </w:rPr>
        <w:t xml:space="preserve">Yhdysvallat </w:t>
      </w:r>
      <w:r>
        <w:t xml:space="preserve">ei menettäisi mitään, koska sillä </w:t>
      </w:r>
      <w:r>
        <w:t xml:space="preserve">ei ole </w:t>
      </w:r>
      <w:r>
        <w:rPr>
          <w:color w:val="4AFEFA"/>
        </w:rPr>
        <w:t xml:space="preserve">Euroopassa </w:t>
      </w:r>
      <w:r>
        <w:t xml:space="preserve">kevyitä panssarivaunuja. </w:t>
      </w:r>
      <w:r>
        <w:rPr>
          <w:color w:val="168E5C"/>
        </w:rPr>
        <w:t xml:space="preserve">Asia </w:t>
      </w:r>
      <w:r>
        <w:rPr>
          <w:color w:val="16C0D0"/>
        </w:rPr>
        <w:t xml:space="preserve">on kuitenkin ongelmallisempi kuin miltä se näyttää</w:t>
      </w:r>
      <w:r>
        <w:t xml:space="preserve">. </w:t>
      </w:r>
      <w:r>
        <w:rPr>
          <w:color w:val="C62100"/>
        </w:rPr>
        <w:t xml:space="preserve">Ranskalla</w:t>
      </w:r>
      <w:r>
        <w:rPr>
          <w:color w:val="014347"/>
        </w:rPr>
        <w:t xml:space="preserve">, </w:t>
      </w:r>
      <w:r>
        <w:rPr>
          <w:color w:val="233809"/>
        </w:rPr>
        <w:t xml:space="preserve">Yhdistyneellä kuningaskunnalla </w:t>
      </w:r>
      <w:r>
        <w:rPr>
          <w:color w:val="014347"/>
        </w:rPr>
        <w:t xml:space="preserve">ja Italialla </w:t>
      </w:r>
      <w:r>
        <w:t xml:space="preserve">on </w:t>
      </w:r>
      <w:r>
        <w:rPr>
          <w:color w:val="42083B"/>
        </w:rPr>
        <w:t xml:space="preserve">kevyitä panssarivaunuja, jotka </w:t>
      </w:r>
      <w:r>
        <w:rPr>
          <w:color w:val="82785D"/>
        </w:rPr>
        <w:t xml:space="preserve">ne haluaisivat </w:t>
      </w:r>
      <w:r>
        <w:rPr>
          <w:color w:val="42083B"/>
        </w:rPr>
        <w:t xml:space="preserve">ottaa pois </w:t>
      </w:r>
      <w:r>
        <w:rPr>
          <w:color w:val="023087"/>
        </w:rPr>
        <w:t xml:space="preserve">neuvotteluista</w:t>
      </w:r>
      <w:r>
        <w:t xml:space="preserve">. </w:t>
      </w:r>
      <w:r>
        <w:t xml:space="preserve">Jotkut Yhdysvaltain sotilasanalyytikot ovat huolissaan siitä, että </w:t>
      </w:r>
      <w:r>
        <w:rPr>
          <w:color w:val="0232FD"/>
        </w:rPr>
        <w:t xml:space="preserve">Neuvostoliiton ehdotetulla määritelmän muutoksella pyritään </w:t>
      </w:r>
      <w:r>
        <w:t xml:space="preserve">estämään </w:t>
      </w:r>
      <w:r>
        <w:rPr>
          <w:color w:val="310106"/>
        </w:rPr>
        <w:t xml:space="preserve">Yhdysvaltoja </w:t>
      </w:r>
      <w:r>
        <w:t xml:space="preserve">kehittämästä kevyempiä, kuljetettavampia ja nykyaikaisempia panssarivaunuja. Taistelulentokoneen määrittely on vielä vaikeampaa. </w:t>
      </w:r>
      <w:r>
        <w:rPr>
          <w:color w:val="C2A393"/>
        </w:rPr>
        <w:t xml:space="preserve">Neuvostoliitto </w:t>
      </w:r>
      <w:r>
        <w:t xml:space="preserve">vaati ilmavoimien sisällyttämistä </w:t>
      </w:r>
      <w:r>
        <w:rPr>
          <w:color w:val="B7DAD2"/>
        </w:rPr>
        <w:t xml:space="preserve">neuvotteluihin, </w:t>
      </w:r>
      <w:r>
        <w:t xml:space="preserve">mutta yritti sitten jättää </w:t>
      </w:r>
      <w:r>
        <w:rPr>
          <w:color w:val="196956"/>
        </w:rPr>
        <w:t xml:space="preserve">noin 4000 venäläistä lentokonetta neuvottelujen </w:t>
      </w:r>
      <w:r>
        <w:t xml:space="preserve">ulkopuolelle, </w:t>
      </w:r>
      <w:r>
        <w:t xml:space="preserve">koska ne ovat "puhtaasti puolustuksellisia". Nato ei ole perääntynyt, vaan on vakuuttanut, että </w:t>
      </w:r>
      <w:r>
        <w:rPr>
          <w:color w:val="8C41BB"/>
        </w:rPr>
        <w:t xml:space="preserve">kaikki </w:t>
      </w:r>
      <w:r>
        <w:rPr>
          <w:color w:val="8C41BB"/>
        </w:rPr>
        <w:t xml:space="preserve">aseita </w:t>
      </w:r>
      <w:r>
        <w:rPr>
          <w:color w:val="ECEDFE"/>
        </w:rPr>
        <w:t xml:space="preserve">kuljettavat </w:t>
      </w:r>
      <w:r>
        <w:rPr>
          <w:color w:val="8C41BB"/>
        </w:rPr>
        <w:t xml:space="preserve">lentokoneet ovat </w:t>
      </w:r>
      <w:r>
        <w:t xml:space="preserve">hyökkäyskelpoisia. </w:t>
      </w:r>
      <w:r>
        <w:t xml:space="preserve">Erään </w:t>
      </w:r>
      <w:r>
        <w:rPr>
          <w:color w:val="310106"/>
        </w:rPr>
        <w:t xml:space="preserve">yhdysvaltalaisen</w:t>
      </w:r>
      <w:r>
        <w:t xml:space="preserve"> virkamiehen mukaan </w:t>
      </w:r>
      <w:r>
        <w:rPr>
          <w:color w:val="2B2D32"/>
        </w:rPr>
        <w:t xml:space="preserve">kiista tästä kysymyksestä </w:t>
      </w:r>
      <w:r>
        <w:t xml:space="preserve">on </w:t>
      </w:r>
      <w:r>
        <w:t xml:space="preserve">mahdollinen "</w:t>
      </w:r>
      <w:r>
        <w:rPr>
          <w:color w:val="94C661"/>
        </w:rPr>
        <w:t xml:space="preserve">sopimuksen</w:t>
      </w:r>
      <w:r>
        <w:t xml:space="preserve"> jarru", </w:t>
      </w:r>
      <w:r>
        <w:t xml:space="preserve">ja vain </w:t>
      </w:r>
      <w:r>
        <w:rPr>
          <w:color w:val="F8907D"/>
        </w:rPr>
        <w:t xml:space="preserve">presidentti Bush </w:t>
      </w:r>
      <w:r>
        <w:rPr>
          <w:color w:val="895E6B"/>
        </w:rPr>
        <w:t xml:space="preserve">ja Neuvostoliiton johtaja Mihail Gorbatshov </w:t>
      </w:r>
      <w:r>
        <w:t xml:space="preserve">voivat ehkä ratkaista </w:t>
      </w:r>
      <w:r>
        <w:rPr>
          <w:color w:val="2B2D32"/>
        </w:rPr>
        <w:t xml:space="preserve">sen.</w:t>
      </w:r>
      <w:r>
        <w:t xml:space="preserve"> Vielä monimutkaisempia ovat kirjanpito-ongelmat. Esimerkiksi </w:t>
      </w:r>
      <w:r>
        <w:rPr>
          <w:color w:val="788E95"/>
        </w:rPr>
        <w:t xml:space="preserve">Kreikan ja Turkin </w:t>
      </w:r>
      <w:r>
        <w:t xml:space="preserve">epäillään liioittelevan </w:t>
      </w:r>
      <w:r>
        <w:t xml:space="preserve">asevarastojaan siinä toivossa, että ne voivat liittyä asevarustelun vähentämissopimukseen suurilla jäännösjoukoilla pelotellakseen toisiaan. </w:t>
      </w:r>
      <w:r>
        <w:rPr>
          <w:color w:val="FB6AB8"/>
        </w:rPr>
        <w:t xml:space="preserve">Muut valtiot </w:t>
      </w:r>
      <w:r>
        <w:t xml:space="preserve">eivät ole varmoja siitä, kuinka monta asetta niillä </w:t>
      </w:r>
      <w:r>
        <w:t xml:space="preserve">todellisuudessa on asevarastoissaan. "Se on vain uhkarohkeaa sekä </w:t>
      </w:r>
      <w:r>
        <w:rPr>
          <w:color w:val="847D81"/>
        </w:rPr>
        <w:t xml:space="preserve">meidän </w:t>
      </w:r>
      <w:r>
        <w:t xml:space="preserve">että </w:t>
      </w:r>
      <w:r>
        <w:rPr>
          <w:color w:val="576094"/>
        </w:rPr>
        <w:t xml:space="preserve">heidän </w:t>
      </w:r>
      <w:r>
        <w:t xml:space="preserve">[</w:t>
      </w:r>
      <w:r>
        <w:rPr>
          <w:color w:val="576094"/>
        </w:rPr>
        <w:t xml:space="preserve">Varsovan liiton</w:t>
      </w:r>
      <w:r>
        <w:t xml:space="preserve">] puoleltaan", sanoo eräs Naton analyytikko. Toistaiseksi </w:t>
      </w:r>
      <w:r>
        <w:rPr>
          <w:color w:val="8489AE"/>
        </w:rPr>
        <w:t xml:space="preserve">Bushin </w:t>
      </w:r>
      <w:r>
        <w:rPr>
          <w:color w:val="DB1474"/>
        </w:rPr>
        <w:t xml:space="preserve">hallinto tai kongressin aseistariisunta-asiantuntijat </w:t>
      </w:r>
      <w:r>
        <w:rPr>
          <w:color w:val="DB1474"/>
        </w:rPr>
        <w:t xml:space="preserve">eivät näytä </w:t>
      </w:r>
      <w:r>
        <w:t xml:space="preserve">olevan vaikuttuneita väitteistä, joiden mukaan </w:t>
      </w:r>
      <w:r>
        <w:rPr>
          <w:color w:val="860E04"/>
        </w:rPr>
        <w:t xml:space="preserve">näiden ongelmien ratkaiseminen voi kestää kauemmin kuin </w:t>
      </w:r>
      <w:r>
        <w:rPr>
          <w:color w:val="FBC206"/>
        </w:rPr>
        <w:t xml:space="preserve">presidentti Bush </w:t>
      </w:r>
      <w:r>
        <w:rPr>
          <w:color w:val="860E04"/>
        </w:rPr>
        <w:t xml:space="preserve">on sallinut</w:t>
      </w:r>
      <w:r>
        <w:t xml:space="preserve">. </w:t>
      </w:r>
      <w:r>
        <w:t xml:space="preserve">Heidän mukaansa suurempi vaara olisi, jos </w:t>
      </w:r>
      <w:r>
        <w:rPr>
          <w:color w:val="118B8A"/>
        </w:rPr>
        <w:t xml:space="preserve">länsi </w:t>
      </w:r>
      <w:r>
        <w:t xml:space="preserve">viivyttelisi toimia, kunnes </w:t>
      </w:r>
      <w:r>
        <w:rPr>
          <w:color w:val="C2A393"/>
        </w:rPr>
        <w:t xml:space="preserve">Neuvostoliitto </w:t>
      </w:r>
      <w:r>
        <w:t xml:space="preserve">luopuisi nykyisestä sovittelevasta lähestymistavastaan. "Mitä väliä sillä on, jos 50 tankkia unohtuu jonnekin?" kysyy </w:t>
      </w:r>
      <w:r>
        <w:rPr>
          <w:color w:val="6EAB9B"/>
        </w:rPr>
        <w:t xml:space="preserve">edustaja Norman Dicks (demokraatti, Washingtonin osavaltio), joka kuului </w:t>
      </w:r>
      <w:r>
        <w:rPr>
          <w:color w:val="760035"/>
        </w:rPr>
        <w:t xml:space="preserve">Wienin neuvotteluihin </w:t>
      </w:r>
      <w:r>
        <w:rPr>
          <w:color w:val="F2CDFE"/>
        </w:rPr>
        <w:t xml:space="preserve">osallistuneeseen </w:t>
      </w:r>
      <w:r>
        <w:rPr>
          <w:color w:val="F2CDFE"/>
        </w:rPr>
        <w:t xml:space="preserve">edustajainhuoneen paneeliin</w:t>
      </w:r>
      <w:r>
        <w:t xml:space="preserve">. </w:t>
      </w:r>
      <w:r>
        <w:t xml:space="preserve">"Lopputulos on, että </w:t>
      </w:r>
      <w:r>
        <w:rPr>
          <w:color w:val="496E76"/>
        </w:rPr>
        <w:t xml:space="preserve">jos voimme </w:t>
      </w:r>
      <w:r>
        <w:rPr>
          <w:color w:val="647A41"/>
        </w:rPr>
        <w:t xml:space="preserve">vähentää </w:t>
      </w:r>
      <w:r>
        <w:rPr>
          <w:color w:val="E3F894"/>
        </w:rPr>
        <w:t xml:space="preserve">heidän [Varsovan liiton</w:t>
      </w:r>
      <w:r>
        <w:rPr>
          <w:color w:val="647A41"/>
        </w:rPr>
        <w:t xml:space="preserve">] ylivoimaansa ja saavuttaa tasapainon, meidän pitäisi </w:t>
      </w:r>
      <w:r>
        <w:rPr>
          <w:color w:val="647A41"/>
        </w:rPr>
        <w:t xml:space="preserve">jatkaa </w:t>
      </w:r>
      <w:r>
        <w:rPr>
          <w:color w:val="F9D7CD"/>
        </w:rPr>
        <w:t xml:space="preserve">asian </w:t>
      </w:r>
      <w:r>
        <w:rPr>
          <w:color w:val="647A41"/>
        </w:rPr>
        <w:t xml:space="preserve">edistämistä niin nopeasti kuin </w:t>
      </w:r>
      <w:r>
        <w:rPr>
          <w:color w:val="647A41"/>
        </w:rPr>
        <w:t xml:space="preserve">mahdollista"</w:t>
      </w:r>
      <w:r>
        <w:t xml:space="preserve">. Toisaalta olen enemmän huolissani siitä, että asiat hajoavat siihen pisteeseen, että emme ehkä pysty enää neuvottelemaan.</w:t>
      </w:r>
    </w:p>
    <w:p>
      <w:r>
        <w:rPr>
          <w:b/>
        </w:rPr>
        <w:t xml:space="preserve">Asiakirjan numero 43</w:t>
      </w:r>
    </w:p>
    <w:p>
      <w:r>
        <w:rPr>
          <w:b/>
        </w:rPr>
        <w:t xml:space="preserve">Asiakirjan tunniste: wsj0243-001</w:t>
      </w:r>
    </w:p>
    <w:p>
      <w:r>
        <w:rPr>
          <w:color w:val="310106"/>
        </w:rPr>
        <w:t xml:space="preserve">International Lease Finance Corp. </w:t>
      </w:r>
      <w:r>
        <w:t xml:space="preserve">julkisti </w:t>
      </w:r>
      <w:r>
        <w:rPr>
          <w:color w:val="FEFB0A"/>
        </w:rPr>
        <w:t xml:space="preserve">American Trans Air Inc:n </w:t>
      </w:r>
      <w:r>
        <w:rPr>
          <w:color w:val="FEFB0A"/>
        </w:rPr>
        <w:t xml:space="preserve">kanssa tehdyn </w:t>
      </w:r>
      <w:r>
        <w:rPr>
          <w:color w:val="04640D"/>
        </w:rPr>
        <w:t xml:space="preserve">leasingsopimuksen, joka </w:t>
      </w:r>
      <w:r>
        <w:rPr>
          <w:color w:val="04640D"/>
        </w:rPr>
        <w:t xml:space="preserve">koskee </w:t>
      </w:r>
      <w:r>
        <w:rPr>
          <w:color w:val="FB5514"/>
        </w:rPr>
        <w:t xml:space="preserve">kuutta Boeing Co:n 757-200-konetta</w:t>
      </w:r>
      <w:r>
        <w:t xml:space="preserve">. </w:t>
      </w:r>
      <w:r>
        <w:rPr>
          <w:color w:val="E115C0"/>
        </w:rPr>
        <w:t xml:space="preserve">Lentokoneen </w:t>
      </w:r>
      <w:r>
        <w:t xml:space="preserve">kustannukset </w:t>
      </w:r>
      <w:r>
        <w:rPr>
          <w:color w:val="E115C0"/>
        </w:rPr>
        <w:t xml:space="preserve">varaosat mukaan lukien </w:t>
      </w:r>
      <w:r>
        <w:t xml:space="preserve">ovat yli 250 miljoonaa dollaria. Kaksi </w:t>
      </w:r>
      <w:r>
        <w:rPr>
          <w:color w:val="E115C0"/>
        </w:rPr>
        <w:t xml:space="preserve">757-200-koneista </w:t>
      </w:r>
      <w:r>
        <w:t xml:space="preserve">on </w:t>
      </w:r>
      <w:r>
        <w:rPr>
          <w:color w:val="00587F"/>
        </w:rPr>
        <w:t xml:space="preserve">uusia koneita, jotka </w:t>
      </w:r>
      <w:r>
        <w:rPr>
          <w:color w:val="00587F"/>
        </w:rPr>
        <w:t xml:space="preserve">toimitetaan </w:t>
      </w:r>
      <w:r>
        <w:rPr>
          <w:color w:val="00587F"/>
        </w:rPr>
        <w:t xml:space="preserve">joulukuussa 1991 ja tammikuussa 1992 </w:t>
      </w:r>
      <w:r>
        <w:rPr>
          <w:color w:val="FEB8C8"/>
        </w:rPr>
        <w:t xml:space="preserve">American Trans Airille, joka on merkittävä Amtran Inc:n tytäryhtiö</w:t>
      </w:r>
      <w:r>
        <w:t xml:space="preserve">. </w:t>
      </w:r>
      <w:r>
        <w:rPr>
          <w:color w:val="310106"/>
        </w:rPr>
        <w:t xml:space="preserve">International Lease </w:t>
      </w:r>
      <w:r>
        <w:t xml:space="preserve">osti </w:t>
      </w:r>
      <w:r>
        <w:t xml:space="preserve">neljä lentokonetta </w:t>
      </w:r>
      <w:r>
        <w:t xml:space="preserve">Singapore Airlinesilta aiemmin ilmoitetussa kaupassa. Ensimmäinen kone on määrä toimittaa marraskuun alussa, toinen joulukuussa ja loput kaksi huhtikuussa 1990.</w:t>
      </w:r>
    </w:p>
    <w:p>
      <w:r>
        <w:rPr>
          <w:b/>
        </w:rPr>
        <w:t xml:space="preserve">Asiakirjan numero 44</w:t>
      </w:r>
    </w:p>
    <w:p>
      <w:r>
        <w:rPr>
          <w:b/>
        </w:rPr>
        <w:t xml:space="preserve">Asiakirjan tunniste: wsj0244-001</w:t>
      </w:r>
    </w:p>
    <w:p>
      <w:r>
        <w:rPr>
          <w:color w:val="310106"/>
        </w:rPr>
        <w:t xml:space="preserve">Norjan </w:t>
      </w:r>
      <w:r>
        <w:t xml:space="preserve">työttömyysaste </w:t>
      </w:r>
      <w:r>
        <w:t xml:space="preserve">oli </w:t>
      </w:r>
      <w:r>
        <w:t xml:space="preserve">lokakuussa 3,6 prosenttia, mikä oli sama kuin </w:t>
      </w:r>
      <w:r>
        <w:rPr>
          <w:color w:val="FEFB0A"/>
        </w:rPr>
        <w:t xml:space="preserve">syyskuussa </w:t>
      </w:r>
      <w:r>
        <w:t xml:space="preserve">mutta korkeampi kuin 2,6 prosenttia </w:t>
      </w:r>
      <w:r>
        <w:rPr>
          <w:color w:val="E115C0"/>
        </w:rPr>
        <w:t xml:space="preserve">viime vuoden </w:t>
      </w:r>
      <w:r>
        <w:rPr>
          <w:color w:val="FB5514"/>
        </w:rPr>
        <w:t xml:space="preserve">vastaavana kuukautena</w:t>
      </w:r>
      <w:r>
        <w:t xml:space="preserve">. </w:t>
      </w:r>
      <w:r>
        <w:t xml:space="preserve">Luvut eivät sisällä ennätysmäärää </w:t>
      </w:r>
      <w:r>
        <w:rPr>
          <w:color w:val="00587F"/>
        </w:rPr>
        <w:t xml:space="preserve">ihmisiä, jotka työllistettiin hallituksen erityisten työohjelmien kautta</w:t>
      </w:r>
      <w:r>
        <w:t xml:space="preserve">, kuten </w:t>
      </w:r>
      <w:r>
        <w:rPr>
          <w:color w:val="0BC582"/>
        </w:rPr>
        <w:t xml:space="preserve">työvoimatoimiston osasto </w:t>
      </w:r>
      <w:r>
        <w:t xml:space="preserve">ilmoitti tiistaina</w:t>
      </w:r>
      <w:r>
        <w:t xml:space="preserve">. </w:t>
      </w:r>
      <w:r>
        <w:rPr>
          <w:color w:val="00587F"/>
        </w:rPr>
        <w:t xml:space="preserve">Valtion ohjelmissa olevat henkilöt mukaan lukien </w:t>
      </w:r>
      <w:r>
        <w:t xml:space="preserve">143 800 norjalaista eli 6,5 prosenttia työvoimasta </w:t>
      </w:r>
      <w:r>
        <w:t xml:space="preserve">oli </w:t>
      </w:r>
      <w:r>
        <w:rPr>
          <w:color w:val="04640D"/>
        </w:rPr>
        <w:t xml:space="preserve">lokakuussa </w:t>
      </w:r>
      <w:r>
        <w:t xml:space="preserve">pysyvästi työttömänä, kun se syyskuussa oli 136 800. </w:t>
      </w:r>
      <w:r>
        <w:rPr>
          <w:color w:val="04640D"/>
        </w:rPr>
        <w:t xml:space="preserve">Lokakuun lopussa </w:t>
      </w:r>
      <w:r>
        <w:t xml:space="preserve">työttömiksi ilmoittautuneiden määrä </w:t>
      </w:r>
      <w:r>
        <w:t xml:space="preserve">väheni </w:t>
      </w:r>
      <w:r>
        <w:rPr>
          <w:color w:val="FEFB0A"/>
        </w:rPr>
        <w:t xml:space="preserve">syyskuusta </w:t>
      </w:r>
      <w:r>
        <w:t xml:space="preserve">900:lla 78 600:aan. </w:t>
      </w:r>
      <w:r>
        <w:t xml:space="preserve">Valtion tukemien erityisohjelmien </w:t>
      </w:r>
      <w:r>
        <w:t xml:space="preserve">piirissä työskentelevien määrä </w:t>
      </w:r>
      <w:r>
        <w:t xml:space="preserve">kasvoi samana aikana 7 400:lla 65 200:aan, kertoo </w:t>
      </w:r>
      <w:r>
        <w:rPr>
          <w:color w:val="0BC582"/>
        </w:rPr>
        <w:t xml:space="preserve">osasto</w:t>
      </w:r>
      <w:r>
        <w:t xml:space="preserve">. </w:t>
      </w:r>
      <w:r>
        <w:rPr>
          <w:color w:val="FB5514"/>
        </w:rPr>
        <w:t xml:space="preserve">Lokakuussa </w:t>
      </w:r>
      <w:r>
        <w:rPr>
          <w:color w:val="E115C0"/>
        </w:rPr>
        <w:t xml:space="preserve">1988 </w:t>
      </w:r>
      <w:r>
        <w:t xml:space="preserve">valtion ohjelmissa työskenteli 40 800 henkilöä vähemmän.</w:t>
      </w:r>
    </w:p>
    <w:p>
      <w:r>
        <w:rPr>
          <w:b/>
        </w:rPr>
        <w:t xml:space="preserve">Asiakirjan numero 45</w:t>
      </w:r>
    </w:p>
    <w:p>
      <w:r>
        <w:rPr>
          <w:b/>
        </w:rPr>
        <w:t xml:space="preserve">Asiakirjan tunniste: wsj0245-001</w:t>
      </w:r>
    </w:p>
    <w:p>
      <w:r>
        <w:rPr>
          <w:color w:val="310106"/>
        </w:rPr>
        <w:t xml:space="preserve">Coca-Cola Co., </w:t>
      </w:r>
      <w:r>
        <w:rPr>
          <w:color w:val="04640D"/>
        </w:rPr>
        <w:t xml:space="preserve">joka </w:t>
      </w:r>
      <w:r>
        <w:rPr>
          <w:color w:val="310106"/>
        </w:rPr>
        <w:t xml:space="preserve">pyrkii lisäämään virvoitusjuomien määrää </w:t>
      </w:r>
      <w:r>
        <w:rPr>
          <w:color w:val="FEFB0A"/>
        </w:rPr>
        <w:t xml:space="preserve">Singaporessa</w:t>
      </w:r>
      <w:r>
        <w:t xml:space="preserve">, ilmoitti </w:t>
      </w:r>
      <w:r>
        <w:rPr>
          <w:color w:val="FB5514"/>
        </w:rPr>
        <w:t xml:space="preserve">neuvottelevansa </w:t>
      </w:r>
      <w:r>
        <w:rPr>
          <w:color w:val="E115C0"/>
        </w:rPr>
        <w:t xml:space="preserve">yhteisyrityksestä </w:t>
      </w:r>
      <w:r>
        <w:rPr>
          <w:color w:val="00587F"/>
        </w:rPr>
        <w:t xml:space="preserve">Fraser &amp; Neave Ltd:n kanssa, joka on </w:t>
      </w:r>
      <w:r>
        <w:rPr>
          <w:color w:val="0BC582"/>
        </w:rPr>
        <w:t xml:space="preserve">sen </w:t>
      </w:r>
      <w:r>
        <w:rPr>
          <w:color w:val="FB5514"/>
        </w:rPr>
        <w:t xml:space="preserve">pullotusluvan </w:t>
      </w:r>
      <w:r>
        <w:rPr>
          <w:color w:val="FB5514"/>
        </w:rPr>
        <w:t xml:space="preserve">haltija </w:t>
      </w:r>
      <w:r>
        <w:rPr>
          <w:color w:val="FEB8C8"/>
        </w:rPr>
        <w:t xml:space="preserve">Singaporessa</w:t>
      </w:r>
      <w:r>
        <w:t xml:space="preserve">. </w:t>
      </w:r>
      <w:r>
        <w:rPr>
          <w:color w:val="9E8317"/>
        </w:rPr>
        <w:t xml:space="preserve">Yritys </w:t>
      </w:r>
      <w:r>
        <w:t xml:space="preserve">olisi viimeisin </w:t>
      </w:r>
      <w:r>
        <w:rPr>
          <w:color w:val="310106"/>
        </w:rPr>
        <w:t xml:space="preserve">Coca-Colan </w:t>
      </w:r>
      <w:r>
        <w:t xml:space="preserve">nopeasti kasvavista ulkomaisista investoinneista</w:t>
      </w:r>
      <w:r>
        <w:t xml:space="preserve">. </w:t>
      </w:r>
      <w:r>
        <w:rPr>
          <w:color w:val="310106"/>
        </w:rPr>
        <w:t xml:space="preserve">Viimeksi mainittu </w:t>
      </w:r>
      <w:r>
        <w:t xml:space="preserve">on investoinut tänä vuonna lähes 700 miljoonaa dollaria pullotustoimintaan Australiassa, Uudessa-Seelannissa ja Ranskassa. </w:t>
      </w:r>
      <w:r>
        <w:rPr>
          <w:color w:val="FB5514"/>
        </w:rPr>
        <w:t xml:space="preserve">Siirto </w:t>
      </w:r>
      <w:r>
        <w:t xml:space="preserve">kuvastaa myös </w:t>
      </w:r>
      <w:r>
        <w:rPr>
          <w:color w:val="310106"/>
        </w:rPr>
        <w:t xml:space="preserve">Coca-Colan </w:t>
      </w:r>
      <w:r>
        <w:t xml:space="preserve">halukkuutta </w:t>
      </w:r>
      <w:r>
        <w:t xml:space="preserve">osallistua virvoitusjuomamarkkinoiden kehitykseen </w:t>
      </w:r>
      <w:r>
        <w:rPr>
          <w:color w:val="847D81"/>
        </w:rPr>
        <w:t xml:space="preserve">Tyynenmeren </w:t>
      </w:r>
      <w:r>
        <w:rPr>
          <w:color w:val="01190F"/>
        </w:rPr>
        <w:t xml:space="preserve">alueella</w:t>
      </w:r>
      <w:r>
        <w:t xml:space="preserve">. </w:t>
      </w:r>
      <w:r>
        <w:rPr>
          <w:color w:val="58018B"/>
        </w:rPr>
        <w:t xml:space="preserve">Euroopan lisäksi </w:t>
      </w:r>
      <w:r>
        <w:rPr>
          <w:color w:val="118B8A"/>
        </w:rPr>
        <w:t xml:space="preserve">Coca-Cola </w:t>
      </w:r>
      <w:r>
        <w:rPr>
          <w:color w:val="703B01"/>
        </w:rPr>
        <w:t xml:space="preserve">keskittyy</w:t>
      </w:r>
      <w:r>
        <w:rPr>
          <w:color w:val="703B01"/>
        </w:rPr>
        <w:t xml:space="preserve"> tulevina vuosina </w:t>
      </w:r>
      <w:r>
        <w:rPr>
          <w:color w:val="703B01"/>
        </w:rPr>
        <w:t xml:space="preserve">suurelta osin </w:t>
      </w:r>
      <w:r>
        <w:rPr>
          <w:color w:val="703B01"/>
        </w:rPr>
        <w:t xml:space="preserve">Tyynenmeren divisioonaan</w:t>
      </w:r>
      <w:r>
        <w:t xml:space="preserve">. </w:t>
      </w:r>
      <w:r>
        <w:rPr>
          <w:color w:val="B70639"/>
        </w:rPr>
        <w:t xml:space="preserve">Tämä </w:t>
      </w:r>
      <w:r>
        <w:t xml:space="preserve">johtuu siitä, </w:t>
      </w:r>
      <w:r>
        <w:t xml:space="preserve">että </w:t>
      </w:r>
      <w:r>
        <w:rPr>
          <w:color w:val="310106"/>
        </w:rPr>
        <w:t xml:space="preserve">Coca-Cola </w:t>
      </w:r>
      <w:r>
        <w:t xml:space="preserve">pitää </w:t>
      </w:r>
      <w:r>
        <w:rPr>
          <w:color w:val="01190F"/>
        </w:rPr>
        <w:t xml:space="preserve">Tyynenmeren </w:t>
      </w:r>
      <w:r>
        <w:rPr>
          <w:color w:val="01190F"/>
        </w:rPr>
        <w:t xml:space="preserve">aluetta </w:t>
      </w:r>
      <w:r>
        <w:t xml:space="preserve">taloudellisena ja demografisena kultakaivoksena. </w:t>
      </w:r>
      <w:r>
        <w:rPr>
          <w:color w:val="4AFEFA"/>
        </w:rPr>
        <w:t xml:space="preserve">Taiwanin, Etelä-Korean ja </w:t>
      </w:r>
      <w:r>
        <w:rPr>
          <w:color w:val="FCB164"/>
        </w:rPr>
        <w:t xml:space="preserve">Singaporen</w:t>
      </w:r>
      <w:r>
        <w:rPr>
          <w:color w:val="4AFEFA"/>
        </w:rPr>
        <w:t xml:space="preserve"> kaltaisissa maissa </w:t>
      </w:r>
      <w:r>
        <w:rPr>
          <w:color w:val="4AFEFA"/>
        </w:rPr>
        <w:t xml:space="preserve">taloudet kasvavat</w:t>
      </w:r>
      <w:r>
        <w:t xml:space="preserve">, </w:t>
      </w:r>
      <w:r>
        <w:rPr>
          <w:color w:val="4AFEFA"/>
        </w:rPr>
        <w:t xml:space="preserve">mikä </w:t>
      </w:r>
      <w:r>
        <w:t xml:space="preserve">lisää </w:t>
      </w:r>
      <w:r>
        <w:rPr>
          <w:color w:val="796EE6"/>
        </w:rPr>
        <w:t xml:space="preserve">asiakkaiden virvoitusjuomiin käyttämiä </w:t>
      </w:r>
      <w:r>
        <w:rPr>
          <w:color w:val="796EE6"/>
        </w:rPr>
        <w:t xml:space="preserve">nettotuloja</w:t>
      </w:r>
      <w:r>
        <w:t xml:space="preserve">. </w:t>
      </w:r>
      <w:r>
        <w:rPr>
          <w:color w:val="53495F"/>
        </w:rPr>
        <w:t xml:space="preserve">Toisin kuin </w:t>
      </w:r>
      <w:r>
        <w:rPr>
          <w:color w:val="F95475"/>
        </w:rPr>
        <w:t xml:space="preserve">Euroopassa </w:t>
      </w:r>
      <w:r>
        <w:rPr>
          <w:color w:val="61FC03"/>
        </w:rPr>
        <w:t xml:space="preserve">ja Yhdysvalloissa, </w:t>
      </w:r>
      <w:r>
        <w:rPr>
          <w:color w:val="DE98FD"/>
        </w:rPr>
        <w:t xml:space="preserve">joissa </w:t>
      </w:r>
      <w:r>
        <w:rPr>
          <w:color w:val="98A088"/>
        </w:rPr>
        <w:t xml:space="preserve">väestö ikääntyy</w:t>
      </w:r>
      <w:r>
        <w:t xml:space="preserve">, </w:t>
      </w:r>
      <w:r>
        <w:rPr>
          <w:color w:val="4F584E"/>
        </w:rPr>
        <w:t xml:space="preserve">Tyynenmeren maissa </w:t>
      </w:r>
      <w:r>
        <w:t xml:space="preserve">on </w:t>
      </w:r>
      <w:r>
        <w:t xml:space="preserve">yhä enemmän nuoria, jotka ovat Coca-Colan ja muiden virvoitusjuomien suurimpia kuluttajia. </w:t>
      </w:r>
      <w:r>
        <w:rPr>
          <w:color w:val="5C5300"/>
        </w:rPr>
        <w:t xml:space="preserve">Coca-Colan </w:t>
      </w:r>
      <w:r>
        <w:rPr>
          <w:color w:val="248AD0"/>
        </w:rPr>
        <w:t xml:space="preserve">tiedottajan mukaan </w:t>
      </w:r>
      <w:r>
        <w:t xml:space="preserve">oli liian aikaista sanoa, millainen </w:t>
      </w:r>
      <w:r>
        <w:rPr>
          <w:color w:val="9E8317"/>
        </w:rPr>
        <w:t xml:space="preserve">yhteisyrityksen </w:t>
      </w:r>
      <w:r>
        <w:t xml:space="preserve">rakenne olisi </w:t>
      </w:r>
      <w:r>
        <w:t xml:space="preserve">tai kuinka paljon </w:t>
      </w:r>
      <w:r>
        <w:rPr>
          <w:color w:val="310106"/>
        </w:rPr>
        <w:t xml:space="preserve">yhtiö </w:t>
      </w:r>
      <w:r>
        <w:t xml:space="preserve">sijoittaisi kauppaan. Aiemmin </w:t>
      </w:r>
      <w:r>
        <w:rPr>
          <w:color w:val="310106"/>
        </w:rPr>
        <w:t xml:space="preserve">Coca-Cola </w:t>
      </w:r>
      <w:r>
        <w:t xml:space="preserve">on kuitenkin yleensä ollut </w:t>
      </w:r>
      <w:r>
        <w:t xml:space="preserve">vähemmistöosakkaana vastaavissa hankkeissa. </w:t>
      </w:r>
      <w:r>
        <w:t xml:space="preserve">Ostamalla osuuksia pullotusyhtiöistä Yhdysvalloissa </w:t>
      </w:r>
      <w:r>
        <w:t xml:space="preserve">ja ulkomailla </w:t>
      </w:r>
      <w:r>
        <w:rPr>
          <w:color w:val="310106"/>
        </w:rPr>
        <w:t xml:space="preserve">Coca-Cola on </w:t>
      </w:r>
      <w:r>
        <w:t xml:space="preserve">pystynyt lisäämään tehokkuutta ja tuotantoa sekä joissakin tapauksissa pullotusyhtiöiden myyntiä. </w:t>
      </w:r>
      <w:r>
        <w:rPr>
          <w:color w:val="BCFEC6"/>
        </w:rPr>
        <w:t xml:space="preserve">Kun tulokset jossakin maassa pysähtyvät, </w:t>
      </w:r>
      <w:r>
        <w:rPr>
          <w:color w:val="932C70"/>
        </w:rPr>
        <w:t xml:space="preserve">Coca-Cola pyrkii aina </w:t>
      </w:r>
      <w:r>
        <w:rPr>
          <w:color w:val="BCFEC6"/>
        </w:rPr>
        <w:t xml:space="preserve">lisäämään valvontaa</w:t>
      </w:r>
      <w:r>
        <w:t xml:space="preserve">. </w:t>
      </w:r>
      <w:r>
        <w:rPr>
          <w:color w:val="BCFEC6"/>
        </w:rPr>
        <w:t xml:space="preserve">Näin </w:t>
      </w:r>
      <w:r>
        <w:t xml:space="preserve">ei kuitenkaan ole </w:t>
      </w:r>
      <w:r>
        <w:rPr>
          <w:color w:val="2B1B04"/>
        </w:rPr>
        <w:t xml:space="preserve">Singaporessa, joka on kolmen miljoonan asukkaan maa, </w:t>
      </w:r>
      <w:r>
        <w:rPr>
          <w:color w:val="B5AFC4"/>
        </w:rPr>
        <w:t xml:space="preserve">jossa virvoitusjuomien kulutus on suhteellisen suurta </w:t>
      </w:r>
      <w:r>
        <w:rPr>
          <w:color w:val="2B1B04"/>
        </w:rPr>
        <w:t xml:space="preserve">- se </w:t>
      </w:r>
      <w:r>
        <w:rPr>
          <w:color w:val="B5AFC4"/>
        </w:rPr>
        <w:t xml:space="preserve">on </w:t>
      </w:r>
      <w:r>
        <w:rPr>
          <w:color w:val="2B1B04"/>
        </w:rPr>
        <w:t xml:space="preserve">keskeinen indikaattori </w:t>
      </w:r>
      <w:r>
        <w:rPr>
          <w:color w:val="D4C67A"/>
        </w:rPr>
        <w:t xml:space="preserve">Coca-Colan </w:t>
      </w:r>
      <w:r>
        <w:rPr>
          <w:color w:val="2B1B04"/>
        </w:rPr>
        <w:t xml:space="preserve">menestyksestä </w:t>
      </w:r>
      <w:r>
        <w:rPr>
          <w:color w:val="2B1B04"/>
        </w:rPr>
        <w:t xml:space="preserve">markkinoilla</w:t>
      </w:r>
      <w:r>
        <w:t xml:space="preserve">. </w:t>
      </w:r>
      <w:r>
        <w:rPr>
          <w:color w:val="2B1B04"/>
        </w:rPr>
        <w:t xml:space="preserve">Singaporessa </w:t>
      </w:r>
      <w:r>
        <w:t xml:space="preserve">kulutus henkeä kohti on </w:t>
      </w:r>
      <w:r>
        <w:t xml:space="preserve">kolmasosa </w:t>
      </w:r>
      <w:r>
        <w:rPr>
          <w:color w:val="9F6551"/>
        </w:rPr>
        <w:t xml:space="preserve">Yhdysvaltojen kulutuksesta. </w:t>
      </w:r>
      <w:r>
        <w:t xml:space="preserve">Kun </w:t>
      </w:r>
      <w:r>
        <w:rPr>
          <w:color w:val="AE7AA1"/>
        </w:rPr>
        <w:t xml:space="preserve">Fraser &amp; Neaven </w:t>
      </w:r>
      <w:r>
        <w:t xml:space="preserve">omat limonadit yhdistetään </w:t>
      </w:r>
      <w:r>
        <w:rPr>
          <w:color w:val="310106"/>
        </w:rPr>
        <w:t xml:space="preserve">Coca-Colan </w:t>
      </w:r>
      <w:r>
        <w:t xml:space="preserve">juomiin, </w:t>
      </w:r>
      <w:r>
        <w:rPr>
          <w:color w:val="AE7AA1"/>
        </w:rPr>
        <w:t xml:space="preserve">singaporelainen yhtiö </w:t>
      </w:r>
      <w:r>
        <w:t xml:space="preserve">saa yli </w:t>
      </w:r>
      <w:r>
        <w:t xml:space="preserve">puolet </w:t>
      </w:r>
      <w:r>
        <w:rPr>
          <w:color w:val="2B1B04"/>
        </w:rPr>
        <w:t xml:space="preserve">sikäläisistä </w:t>
      </w:r>
      <w:r>
        <w:t xml:space="preserve">virvoitusjuomamarkkinoista, </w:t>
      </w:r>
      <w:r>
        <w:rPr>
          <w:color w:val="310106"/>
        </w:rPr>
        <w:t xml:space="preserve">Coca-Cola </w:t>
      </w:r>
      <w:r>
        <w:t xml:space="preserve">sanoi</w:t>
      </w:r>
      <w:r>
        <w:t xml:space="preserve">. </w:t>
      </w:r>
      <w:r>
        <w:rPr>
          <w:color w:val="AE7AA1"/>
        </w:rPr>
        <w:t xml:space="preserve">Fraser &amp; Neave, </w:t>
      </w:r>
      <w:r>
        <w:rPr>
          <w:color w:val="AE7AA1"/>
        </w:rPr>
        <w:t xml:space="preserve">jolla on osuuksia myös pakkaus-, olut- ja maitotuoteteollisuudessa</w:t>
      </w:r>
      <w:r>
        <w:t xml:space="preserve">, omistaa myös </w:t>
      </w:r>
      <w:r>
        <w:rPr>
          <w:color w:val="310106"/>
        </w:rPr>
        <w:t xml:space="preserve">Coca-Colan </w:t>
      </w:r>
      <w:r>
        <w:t xml:space="preserve">lisenssit </w:t>
      </w:r>
      <w:r>
        <w:rPr>
          <w:color w:val="0232FD"/>
        </w:rPr>
        <w:t xml:space="preserve">Malesiassa ja Brunein saarella</w:t>
      </w:r>
      <w:r>
        <w:rPr>
          <w:color w:val="6A3A35"/>
        </w:rPr>
        <w:t xml:space="preserve">, joissa </w:t>
      </w:r>
      <w:r>
        <w:rPr>
          <w:color w:val="BA6801"/>
        </w:rPr>
        <w:t xml:space="preserve">kulutus henkeä kohti </w:t>
      </w:r>
      <w:r>
        <w:rPr>
          <w:color w:val="0232FD"/>
        </w:rPr>
        <w:t xml:space="preserve">ei ole yhtä suurta kuin </w:t>
      </w:r>
      <w:r>
        <w:rPr>
          <w:color w:val="168E5C"/>
        </w:rPr>
        <w:t xml:space="preserve">Singaporessa</w:t>
      </w:r>
      <w:r>
        <w:t xml:space="preserve">. </w:t>
      </w:r>
      <w:r>
        <w:rPr>
          <w:color w:val="310106"/>
        </w:rPr>
        <w:t xml:space="preserve">Coca-Cola saattaa olla </w:t>
      </w:r>
      <w:r>
        <w:t xml:space="preserve">kiinnostunut kehittämään joitakin </w:t>
      </w:r>
      <w:r>
        <w:rPr>
          <w:color w:val="0232FD"/>
        </w:rPr>
        <w:t xml:space="preserve">näiden markkinoiden </w:t>
      </w:r>
      <w:r>
        <w:t xml:space="preserve">hyödyntämättömiä mahdollisuuksia nopeammin</w:t>
      </w:r>
      <w:r>
        <w:t xml:space="preserve">. </w:t>
      </w:r>
      <w:r>
        <w:rPr>
          <w:color w:val="C62100"/>
        </w:rPr>
        <w:t xml:space="preserve">Coca-Colan </w:t>
      </w:r>
      <w:r>
        <w:rPr>
          <w:color w:val="16C0D0"/>
        </w:rPr>
        <w:t xml:space="preserve">tiedottaja </w:t>
      </w:r>
      <w:r>
        <w:t xml:space="preserve">sanoi, ettei hän voinut sanoa, onko tämä nykyisten neuvottelujen suunta. </w:t>
      </w:r>
      <w:r>
        <w:rPr>
          <w:color w:val="310106"/>
        </w:rPr>
        <w:t xml:space="preserve">Coca-Colan </w:t>
      </w:r>
      <w:r>
        <w:t xml:space="preserve">mukaan </w:t>
      </w:r>
      <w:r>
        <w:rPr>
          <w:color w:val="233809"/>
        </w:rPr>
        <w:t xml:space="preserve">yhteisyrityssopimus, </w:t>
      </w:r>
      <w:r>
        <w:rPr>
          <w:color w:val="42083B"/>
        </w:rPr>
        <w:t xml:space="preserve">joka </w:t>
      </w:r>
      <w:r>
        <w:rPr>
          <w:color w:val="014347"/>
        </w:rPr>
        <w:t xml:space="preserve">edellyttää </w:t>
      </w:r>
      <w:r>
        <w:rPr>
          <w:color w:val="82785D"/>
        </w:rPr>
        <w:t xml:space="preserve">molempien yhtiöiden </w:t>
      </w:r>
      <w:r>
        <w:rPr>
          <w:color w:val="014347"/>
        </w:rPr>
        <w:t xml:space="preserve">hallitusten hyväksyntää, on </w:t>
      </w:r>
      <w:r>
        <w:t xml:space="preserve">tarkoitus tehdä ensi vuoden alussa.</w:t>
      </w:r>
    </w:p>
    <w:p>
      <w:r>
        <w:rPr>
          <w:b/>
        </w:rPr>
        <w:t xml:space="preserve">Asiakirjan numero 46</w:t>
      </w:r>
    </w:p>
    <w:p>
      <w:r>
        <w:rPr>
          <w:b/>
        </w:rPr>
        <w:t xml:space="preserve">Asiakirjan tunniste: wsj0246-001</w:t>
      </w:r>
    </w:p>
    <w:p>
      <w:r>
        <w:rPr>
          <w:color w:val="310106"/>
        </w:rPr>
        <w:t xml:space="preserve">Old Greenwichissä, Connecticutissa sijaitseva AMERICAN BRANDS Inc. </w:t>
      </w:r>
      <w:r>
        <w:t xml:space="preserve">kertoi, että se saavutti </w:t>
      </w:r>
      <w:r>
        <w:rPr>
          <w:color w:val="04640D"/>
        </w:rPr>
        <w:t xml:space="preserve">11 prosentin neljännesvuosikorotuksen 68 senttiin osakkeelta 61 sentistä osakkeelta 10. marraskuuta rekisteröidyillä osakkeilla, joiden eräpäivä on 1. joulukuuta</w:t>
      </w:r>
      <w:r>
        <w:t xml:space="preserve">. </w:t>
      </w:r>
      <w:r>
        <w:t xml:space="preserve">Korotus seuraa </w:t>
      </w:r>
      <w:r>
        <w:rPr>
          <w:color w:val="310106"/>
        </w:rPr>
        <w:t xml:space="preserve">yhtiön </w:t>
      </w:r>
      <w:r>
        <w:t xml:space="preserve">ilmoitusta </w:t>
      </w:r>
      <w:r>
        <w:t xml:space="preserve">vahvasta kolmannen vuosineljänneksen tuloksesta ja heijastaa </w:t>
      </w:r>
      <w:r>
        <w:rPr>
          <w:color w:val="310106"/>
        </w:rPr>
        <w:t xml:space="preserve">sitä, mitä </w:t>
      </w:r>
      <w:r>
        <w:rPr>
          <w:color w:val="310106"/>
        </w:rPr>
        <w:t xml:space="preserve">American Brands </w:t>
      </w:r>
      <w:r>
        <w:t xml:space="preserve">kutsui </w:t>
      </w:r>
      <w:r>
        <w:t xml:space="preserve">"perinteeksi jakaa tuloskasvua" osakkeenomistajien kanssa. </w:t>
      </w:r>
      <w:r>
        <w:rPr>
          <w:color w:val="310106"/>
        </w:rPr>
        <w:t xml:space="preserve">American Brands </w:t>
      </w:r>
      <w:r>
        <w:t xml:space="preserve">on </w:t>
      </w:r>
      <w:r>
        <w:rPr>
          <w:color w:val="FEFB0A"/>
        </w:rPr>
        <w:t xml:space="preserve">kuluttajatuoteyhtiö, joka keskittyy pääasiassa tupakkaan, alkoholijuomiin ja henkivakuutuksiin</w:t>
      </w:r>
      <w:r>
        <w:t xml:space="preserve">. </w:t>
      </w:r>
      <w:r>
        <w:t xml:space="preserve">Syyskuun 30. päivänä </w:t>
      </w:r>
      <w:r>
        <w:rPr>
          <w:color w:val="310106"/>
        </w:rPr>
        <w:t xml:space="preserve">American Brandsilla </w:t>
      </w:r>
      <w:r>
        <w:t xml:space="preserve">oli liikkeessä 95,2 miljoonaa osaketta.</w:t>
      </w:r>
    </w:p>
    <w:p>
      <w:r>
        <w:rPr>
          <w:b/>
        </w:rPr>
        <w:t xml:space="preserve">Asiakirjan numero 47</w:t>
      </w:r>
    </w:p>
    <w:p>
      <w:r>
        <w:rPr>
          <w:b/>
        </w:rPr>
        <w:t xml:space="preserve">Asiakirjan tunniste: wsj0247-001</w:t>
      </w:r>
    </w:p>
    <w:p>
      <w:r>
        <w:rPr>
          <w:color w:val="310106"/>
        </w:rPr>
        <w:t xml:space="preserve">Giovanni Agnelli &amp; Co. </w:t>
      </w:r>
      <w:r>
        <w:t xml:space="preserve">on ilmoittanut </w:t>
      </w:r>
      <w:r>
        <w:rPr>
          <w:color w:val="04640D"/>
        </w:rPr>
        <w:t xml:space="preserve">sopimuksesta, </w:t>
      </w:r>
      <w:r>
        <w:rPr>
          <w:color w:val="FEFB0A"/>
        </w:rPr>
        <w:t xml:space="preserve">joka </w:t>
      </w:r>
      <w:r>
        <w:rPr>
          <w:color w:val="04640D"/>
        </w:rPr>
        <w:t xml:space="preserve">vahvistaa </w:t>
      </w:r>
      <w:r>
        <w:rPr>
          <w:color w:val="FB5514"/>
        </w:rPr>
        <w:t xml:space="preserve">sen </w:t>
      </w:r>
      <w:r>
        <w:rPr>
          <w:color w:val="04640D"/>
        </w:rPr>
        <w:t xml:space="preserve">epäsuoraa määräysvaltaa </w:t>
      </w:r>
      <w:r>
        <w:rPr>
          <w:color w:val="E115C0"/>
        </w:rPr>
        <w:t xml:space="preserve">Fiat S.p.A:ssa </w:t>
      </w:r>
      <w:r>
        <w:t xml:space="preserve">ja ottaa </w:t>
      </w:r>
      <w:r>
        <w:rPr>
          <w:color w:val="00587F"/>
        </w:rPr>
        <w:t xml:space="preserve">prinssi Karim Aga </w:t>
      </w:r>
      <w:r>
        <w:rPr>
          <w:color w:val="310106"/>
        </w:rPr>
        <w:t xml:space="preserve">Khanin </w:t>
      </w:r>
      <w:r>
        <w:t xml:space="preserve">ensimmäiseksi </w:t>
      </w:r>
      <w:r>
        <w:rPr>
          <w:color w:val="0BC582"/>
        </w:rPr>
        <w:t xml:space="preserve">perheen ulkopuoliseksi </w:t>
      </w:r>
      <w:r>
        <w:t xml:space="preserve">osakkeenomistajaksi</w:t>
      </w:r>
      <w:r>
        <w:t xml:space="preserve">. </w:t>
      </w:r>
      <w:r>
        <w:rPr>
          <w:color w:val="310106"/>
        </w:rPr>
        <w:t xml:space="preserve">Giovanni Agnelli Limited Partnership, joka on </w:t>
      </w:r>
      <w:r>
        <w:rPr>
          <w:color w:val="9E8317"/>
        </w:rPr>
        <w:t xml:space="preserve">Agnellin perheen </w:t>
      </w:r>
      <w:r>
        <w:rPr>
          <w:color w:val="310106"/>
        </w:rPr>
        <w:t xml:space="preserve">tärkein </w:t>
      </w:r>
      <w:r>
        <w:rPr>
          <w:color w:val="01190F"/>
        </w:rPr>
        <w:t xml:space="preserve">Fiatin </w:t>
      </w:r>
      <w:r>
        <w:rPr>
          <w:color w:val="310106"/>
        </w:rPr>
        <w:t xml:space="preserve">holdingyhtiö</w:t>
      </w:r>
      <w:r>
        <w:t xml:space="preserve">, omistaa noin 75 prosenttia </w:t>
      </w:r>
      <w:r>
        <w:rPr>
          <w:color w:val="847D81"/>
        </w:rPr>
        <w:t xml:space="preserve">Istituto Finanziario Industriale </w:t>
      </w:r>
      <w:r>
        <w:t xml:space="preserve">-yrityksestä, </w:t>
      </w:r>
      <w:r>
        <w:rPr>
          <w:color w:val="58018B"/>
        </w:rPr>
        <w:t xml:space="preserve">joka </w:t>
      </w:r>
      <w:r>
        <w:rPr>
          <w:color w:val="847D81"/>
        </w:rPr>
        <w:t xml:space="preserve">puolestaan omistaa noin 40 prosenttia </w:t>
      </w:r>
      <w:r>
        <w:rPr>
          <w:color w:val="B70639"/>
        </w:rPr>
        <w:t xml:space="preserve">Fiatista, joka on Italian suurin yksityinen teollisuuskonserni</w:t>
      </w:r>
      <w:r>
        <w:t xml:space="preserve">. </w:t>
      </w:r>
      <w:r>
        <w:rPr>
          <w:color w:val="310106"/>
        </w:rPr>
        <w:t xml:space="preserve">Yhtiö </w:t>
      </w:r>
      <w:r>
        <w:t xml:space="preserve">ilmoitti, että </w:t>
      </w:r>
      <w:r>
        <w:rPr>
          <w:color w:val="703B01"/>
        </w:rPr>
        <w:t xml:space="preserve">Maria Sole Agnelli Teodorani, </w:t>
      </w:r>
      <w:r>
        <w:rPr>
          <w:color w:val="118B8A"/>
        </w:rPr>
        <w:t xml:space="preserve">Fiatin </w:t>
      </w:r>
      <w:r>
        <w:rPr>
          <w:color w:val="F7F1DF"/>
        </w:rPr>
        <w:t xml:space="preserve">pääjohtajan </w:t>
      </w:r>
      <w:r>
        <w:rPr>
          <w:color w:val="F7F1DF"/>
        </w:rPr>
        <w:t xml:space="preserve">Giovanni Agnellin</w:t>
      </w:r>
      <w:r>
        <w:rPr>
          <w:color w:val="703B01"/>
        </w:rPr>
        <w:t xml:space="preserve"> sisar, </w:t>
      </w:r>
      <w:r>
        <w:t xml:space="preserve">on suostunut vaihtamaan </w:t>
      </w:r>
      <w:r>
        <w:rPr>
          <w:color w:val="847D81"/>
        </w:rPr>
        <w:t xml:space="preserve">IFI:n </w:t>
      </w:r>
      <w:r>
        <w:t xml:space="preserve">osakkeensa </w:t>
      </w:r>
      <w:r>
        <w:rPr>
          <w:color w:val="FCB164"/>
        </w:rPr>
        <w:t xml:space="preserve">kommandiittiyhtiön </w:t>
      </w:r>
      <w:r>
        <w:rPr>
          <w:color w:val="4AFEFA"/>
        </w:rPr>
        <w:t xml:space="preserve">uusiin kantaosakkeisiin</w:t>
      </w:r>
      <w:r>
        <w:rPr>
          <w:color w:val="4AFEFA"/>
        </w:rPr>
        <w:t xml:space="preserve">, </w:t>
      </w:r>
      <w:r>
        <w:rPr>
          <w:color w:val="796EE6"/>
        </w:rPr>
        <w:t xml:space="preserve">mikä </w:t>
      </w:r>
      <w:r>
        <w:rPr>
          <w:color w:val="4AFEFA"/>
        </w:rPr>
        <w:t xml:space="preserve">antaa hänelle 4,67 prosentin määräysvallan </w:t>
      </w:r>
      <w:r>
        <w:rPr>
          <w:color w:val="FCB164"/>
        </w:rPr>
        <w:t xml:space="preserve">Giovanni Agnelli &amp; Co:ssa</w:t>
      </w:r>
      <w:r>
        <w:t xml:space="preserve">. </w:t>
      </w:r>
      <w:r>
        <w:t xml:space="preserve">Samalla </w:t>
      </w:r>
      <w:r>
        <w:rPr>
          <w:color w:val="00587F"/>
        </w:rPr>
        <w:t xml:space="preserve">Aga Khan </w:t>
      </w:r>
      <w:r>
        <w:t xml:space="preserve">on sopinut vaihtavansa osan </w:t>
      </w:r>
      <w:r>
        <w:t xml:space="preserve">osakkeistaan </w:t>
      </w:r>
      <w:r>
        <w:rPr>
          <w:color w:val="53495F"/>
        </w:rPr>
        <w:t xml:space="preserve">Ifint S.A:ssa, </w:t>
      </w:r>
      <w:r>
        <w:t xml:space="preserve">toisessa </w:t>
      </w:r>
      <w:r>
        <w:rPr>
          <w:color w:val="0BC582"/>
        </w:rPr>
        <w:t xml:space="preserve">Agnellin perheen </w:t>
      </w:r>
      <w:r>
        <w:rPr>
          <w:color w:val="53495F"/>
        </w:rPr>
        <w:t xml:space="preserve">luxemburgilaisessa yhtiössä, </w:t>
      </w:r>
      <w:r>
        <w:t xml:space="preserve">7,45 prosenttiin </w:t>
      </w:r>
      <w:r>
        <w:rPr>
          <w:color w:val="310106"/>
        </w:rPr>
        <w:t xml:space="preserve">Giovanni Agnelli &amp; Co:n </w:t>
      </w:r>
      <w:r>
        <w:t xml:space="preserve">osakepääomasta</w:t>
      </w:r>
      <w:r>
        <w:t xml:space="preserve">. </w:t>
      </w:r>
      <w:r>
        <w:rPr>
          <w:color w:val="00587F"/>
        </w:rPr>
        <w:t xml:space="preserve">Hänen </w:t>
      </w:r>
      <w:r>
        <w:t xml:space="preserve">uusi osakeomistuksensa muodostuu </w:t>
      </w:r>
      <w:r>
        <w:rPr>
          <w:color w:val="F95475"/>
        </w:rPr>
        <w:t xml:space="preserve">etuoikeutetuista kantaosakkeista, joista </w:t>
      </w:r>
      <w:r>
        <w:rPr>
          <w:color w:val="F95475"/>
        </w:rPr>
        <w:t xml:space="preserve">maksetaan korkeampaa osinkoa mutta </w:t>
      </w:r>
      <w:r>
        <w:rPr>
          <w:color w:val="F95475"/>
        </w:rPr>
        <w:t xml:space="preserve">joilla on äänioikeus vain ylimääräisissä yhtiökokouksissa</w:t>
      </w:r>
      <w:r>
        <w:t xml:space="preserve">. </w:t>
      </w:r>
      <w:r>
        <w:rPr>
          <w:color w:val="00587F"/>
        </w:rPr>
        <w:t xml:space="preserve">Aga Khan </w:t>
      </w:r>
      <w:r>
        <w:t xml:space="preserve">omistaa 10 prosenttia </w:t>
      </w:r>
      <w:r>
        <w:rPr>
          <w:color w:val="53495F"/>
        </w:rPr>
        <w:t xml:space="preserve">Ifintin </w:t>
      </w:r>
      <w:r>
        <w:t xml:space="preserve">osakepääomasta</w:t>
      </w:r>
      <w:r>
        <w:t xml:space="preserve">, kun taas </w:t>
      </w:r>
      <w:r>
        <w:rPr>
          <w:color w:val="847D81"/>
        </w:rPr>
        <w:t xml:space="preserve">IFI </w:t>
      </w:r>
      <w:r>
        <w:t xml:space="preserve">omistaa 23 prosenttia. </w:t>
      </w:r>
      <w:r>
        <w:rPr>
          <w:color w:val="5D9608"/>
        </w:rPr>
        <w:t xml:space="preserve">Tämän liiketoimen seurauksena, joka </w:t>
      </w:r>
      <w:r>
        <w:rPr>
          <w:color w:val="98A088"/>
        </w:rPr>
        <w:t xml:space="preserve">odotetaan hyväksyttävän </w:t>
      </w:r>
      <w:r>
        <w:rPr>
          <w:color w:val="98A088"/>
        </w:rPr>
        <w:t xml:space="preserve">24. marraskuuta pidettävässä </w:t>
      </w:r>
      <w:r>
        <w:rPr>
          <w:color w:val="4F584E"/>
        </w:rPr>
        <w:t xml:space="preserve">osakkeenomistajien kokouksessa</w:t>
      </w:r>
      <w:r>
        <w:t xml:space="preserve">, </w:t>
      </w:r>
      <w:r>
        <w:rPr>
          <w:color w:val="310106"/>
        </w:rPr>
        <w:t xml:space="preserve">Giovanni Agnelli &amp; Co:</w:t>
      </w:r>
      <w:r>
        <w:t xml:space="preserve">lla on 79,18 prosenttia </w:t>
      </w:r>
      <w:r>
        <w:rPr>
          <w:color w:val="847D81"/>
        </w:rPr>
        <w:t xml:space="preserve">IFIn </w:t>
      </w:r>
      <w:r>
        <w:t xml:space="preserve">kantaosakkeista</w:t>
      </w:r>
      <w:r>
        <w:t xml:space="preserve">. </w:t>
      </w:r>
      <w:r>
        <w:rPr>
          <w:color w:val="5C5300"/>
        </w:rPr>
        <w:t xml:space="preserve">Myös </w:t>
      </w:r>
      <w:r>
        <w:rPr>
          <w:color w:val="248AD0"/>
        </w:rPr>
        <w:t xml:space="preserve">sen </w:t>
      </w:r>
      <w:r>
        <w:rPr>
          <w:color w:val="5C5300"/>
        </w:rPr>
        <w:t xml:space="preserve">osakepääomaa korotetaan nykyisestä 204,3 miljardista liirasta 232,4 miljardiin liiraan (172,5 miljoonaa dollaria)</w:t>
      </w:r>
      <w:r>
        <w:t xml:space="preserve">. </w:t>
      </w:r>
      <w:r>
        <w:rPr>
          <w:color w:val="847D81"/>
        </w:rPr>
        <w:t xml:space="preserve">IFI </w:t>
      </w:r>
      <w:r>
        <w:t xml:space="preserve">omistaa myös </w:t>
      </w:r>
      <w:r>
        <w:rPr>
          <w:color w:val="9F6551"/>
        </w:rPr>
        <w:t xml:space="preserve">äänioikeudettomia etuoikeutettuja kantaosakkeita, jotka </w:t>
      </w:r>
      <w:r>
        <w:rPr>
          <w:color w:val="BCFEC6"/>
        </w:rPr>
        <w:t xml:space="preserve">on listattu </w:t>
      </w:r>
      <w:r>
        <w:rPr>
          <w:color w:val="9F6551"/>
        </w:rPr>
        <w:t xml:space="preserve">Milanon pörssissä</w:t>
      </w:r>
      <w:r>
        <w:t xml:space="preserve">. </w:t>
      </w:r>
      <w:r>
        <w:rPr>
          <w:color w:val="932C70"/>
        </w:rPr>
        <w:t xml:space="preserve">Kahden liiketoimen </w:t>
      </w:r>
      <w:r>
        <w:t xml:space="preserve">arvoa </w:t>
      </w:r>
      <w:r>
        <w:t xml:space="preserve">ei julkistettu, mutta </w:t>
      </w:r>
      <w:r>
        <w:rPr>
          <w:color w:val="847D81"/>
        </w:rPr>
        <w:t xml:space="preserve">IFI:n </w:t>
      </w:r>
      <w:r>
        <w:t xml:space="preserve">edustaja </w:t>
      </w:r>
      <w:r>
        <w:t xml:space="preserve">sanoi, että käteismaksuja ei suoriteta. </w:t>
      </w:r>
      <w:r>
        <w:rPr>
          <w:color w:val="932C70"/>
        </w:rPr>
        <w:t xml:space="preserve">Muutos </w:t>
      </w:r>
      <w:r>
        <w:t xml:space="preserve">vahvistaa </w:t>
      </w:r>
      <w:r>
        <w:rPr>
          <w:color w:val="0BC582"/>
        </w:rPr>
        <w:t xml:space="preserve">Agnellin perheen </w:t>
      </w:r>
      <w:r>
        <w:t xml:space="preserve">nykyisiä </w:t>
      </w:r>
      <w:r>
        <w:rPr>
          <w:color w:val="2B1B04"/>
        </w:rPr>
        <w:t xml:space="preserve">siteitä </w:t>
      </w:r>
      <w:r>
        <w:rPr>
          <w:color w:val="B5AFC4"/>
        </w:rPr>
        <w:t xml:space="preserve">Aga Khaniin, </w:t>
      </w:r>
      <w:r>
        <w:rPr>
          <w:color w:val="D4C67A"/>
        </w:rPr>
        <w:t xml:space="preserve">joka</w:t>
      </w:r>
      <w:r>
        <w:rPr>
          <w:color w:val="B5AFC4"/>
        </w:rPr>
        <w:t xml:space="preserve"> on maailmanlaajuisen ismaili-muslimiryhmän johtaja, </w:t>
      </w:r>
      <w:r>
        <w:rPr>
          <w:color w:val="B5AFC4"/>
        </w:rPr>
        <w:t xml:space="preserve">perheen pitkäaikainen ystävä ja </w:t>
      </w:r>
      <w:r>
        <w:rPr>
          <w:color w:val="B5AFC4"/>
        </w:rPr>
        <w:t xml:space="preserve">käy </w:t>
      </w:r>
      <w:r>
        <w:rPr>
          <w:color w:val="B5AFC4"/>
        </w:rPr>
        <w:t xml:space="preserve">usein </w:t>
      </w:r>
      <w:r>
        <w:rPr>
          <w:color w:val="B5AFC4"/>
        </w:rPr>
        <w:t xml:space="preserve">purjehtimassa </w:t>
      </w:r>
      <w:r>
        <w:rPr>
          <w:color w:val="AE7AA1"/>
        </w:rPr>
        <w:t xml:space="preserve">Agnellin kanssa</w:t>
      </w:r>
      <w:r>
        <w:t xml:space="preserve">. </w:t>
      </w:r>
      <w:r>
        <w:rPr>
          <w:color w:val="310106"/>
        </w:rPr>
        <w:t xml:space="preserve">Agnellilla </w:t>
      </w:r>
      <w:r>
        <w:t xml:space="preserve">ja </w:t>
      </w:r>
      <w:r>
        <w:rPr>
          <w:color w:val="00587F"/>
        </w:rPr>
        <w:t xml:space="preserve">Aga Khanilla </w:t>
      </w:r>
      <w:r>
        <w:t xml:space="preserve">on myös jonkin verran liikesiteitä, </w:t>
      </w:r>
      <w:r>
        <w:t xml:space="preserve">eikä </w:t>
      </w:r>
      <w:r>
        <w:rPr>
          <w:color w:val="310106"/>
        </w:rPr>
        <w:t xml:space="preserve">Agnellin edustaja </w:t>
      </w:r>
      <w:r>
        <w:t xml:space="preserve">sulkenut pois mahdollisuutta, että nykyinen sopimus voisi johtaa yhteistyön jatkumiseen. </w:t>
      </w:r>
      <w:r>
        <w:t xml:space="preserve">Esimerkiksi </w:t>
      </w:r>
      <w:r>
        <w:rPr>
          <w:color w:val="53495F"/>
        </w:rPr>
        <w:t xml:space="preserve">Ifint </w:t>
      </w:r>
      <w:r>
        <w:t xml:space="preserve">osti tänä vuonna 18 prosentin osuuden </w:t>
      </w:r>
      <w:r>
        <w:t xml:space="preserve">Alisardasta, joka </w:t>
      </w:r>
      <w:r>
        <w:rPr>
          <w:color w:val="C2A393"/>
        </w:rPr>
        <w:t xml:space="preserve">on </w:t>
      </w:r>
      <w:r>
        <w:rPr>
          <w:color w:val="6A3A35"/>
        </w:rPr>
        <w:t xml:space="preserve">Aga Khanin </w:t>
      </w:r>
      <w:r>
        <w:rPr>
          <w:color w:val="0232FD"/>
        </w:rPr>
        <w:t xml:space="preserve">omistama lentoyhtiö, </w:t>
      </w:r>
      <w:r>
        <w:rPr>
          <w:color w:val="BA6801"/>
        </w:rPr>
        <w:t xml:space="preserve">joka </w:t>
      </w:r>
      <w:r>
        <w:rPr>
          <w:color w:val="0232FD"/>
        </w:rPr>
        <w:t xml:space="preserve">lentää Italian ja Sardinian välillä</w:t>
      </w:r>
      <w:r>
        <w:t xml:space="preserve">. </w:t>
      </w:r>
      <w:r>
        <w:rPr>
          <w:color w:val="310106"/>
        </w:rPr>
        <w:t xml:space="preserve">Giovanni Agnelli &amp; Co., </w:t>
      </w:r>
      <w:r>
        <w:rPr>
          <w:color w:val="FEB8C8"/>
        </w:rPr>
        <w:t xml:space="preserve">joka </w:t>
      </w:r>
      <w:r>
        <w:rPr>
          <w:color w:val="310106"/>
        </w:rPr>
        <w:t xml:space="preserve">perustettiin tammikuussa 1987 keinoksi säilyttää </w:t>
      </w:r>
      <w:r>
        <w:rPr>
          <w:color w:val="9E8317"/>
        </w:rPr>
        <w:t xml:space="preserve">Agnellin perheen </w:t>
      </w:r>
      <w:r>
        <w:rPr>
          <w:color w:val="310106"/>
        </w:rPr>
        <w:t xml:space="preserve">ratkaiseva omistusosuus </w:t>
      </w:r>
      <w:r>
        <w:rPr>
          <w:color w:val="01190F"/>
        </w:rPr>
        <w:t xml:space="preserve">Fiatissa, </w:t>
      </w:r>
      <w:r>
        <w:t xml:space="preserve">vaikka </w:t>
      </w:r>
      <w:r>
        <w:rPr>
          <w:color w:val="0BC582"/>
        </w:rPr>
        <w:t xml:space="preserve">sen </w:t>
      </w:r>
      <w:r>
        <w:t xml:space="preserve">sukutaulu laajenee jatkuvasti, on viime aikoina toiminut aktiivisemmin Agnelli-konsernissa. Kesällä se keräsi 300 miljardin liiran rahoituksen ostaakseen elintarvikekonserni Galbani S.p.A.:n, toisen </w:t>
      </w:r>
      <w:r>
        <w:rPr>
          <w:color w:val="0BC582"/>
        </w:rPr>
        <w:t xml:space="preserve">Agnellin perheeseen </w:t>
      </w:r>
      <w:r>
        <w:t xml:space="preserve">liittyvän yrityksen, </w:t>
      </w:r>
      <w:r>
        <w:t xml:space="preserve">myymällä suuren määrän </w:t>
      </w:r>
      <w:r>
        <w:rPr>
          <w:color w:val="847D81"/>
        </w:rPr>
        <w:t xml:space="preserve">IFI:n </w:t>
      </w:r>
      <w:r>
        <w:t xml:space="preserve">osakkeita </w:t>
      </w:r>
      <w:r>
        <w:rPr>
          <w:color w:val="168E5C"/>
        </w:rPr>
        <w:t xml:space="preserve">Mediobanca S.p.A:lle</w:t>
      </w:r>
      <w:r>
        <w:t xml:space="preserve">. </w:t>
      </w:r>
      <w:r>
        <w:rPr>
          <w:color w:val="168E5C"/>
        </w:rPr>
        <w:t xml:space="preserve">Mediobanca </w:t>
      </w:r>
      <w:r>
        <w:t xml:space="preserve">ilmoitti viikonloppuna, että se oli sopinut </w:t>
      </w:r>
      <w:r>
        <w:rPr>
          <w:color w:val="310106"/>
        </w:rPr>
        <w:t xml:space="preserve">Giovanni Agnellin </w:t>
      </w:r>
      <w:r>
        <w:t xml:space="preserve">osakkeiden myynnistä takaisin </w:t>
      </w:r>
      <w:r>
        <w:t xml:space="preserve">333 miljardilla liiralla.</w:t>
      </w:r>
    </w:p>
    <w:p>
      <w:r>
        <w:rPr>
          <w:b/>
        </w:rPr>
        <w:t xml:space="preserve">Asiakirjan numero 48</w:t>
      </w:r>
    </w:p>
    <w:p>
      <w:r>
        <w:rPr>
          <w:b/>
        </w:rPr>
        <w:t xml:space="preserve">Asiakirjan tunniste: wsj0248-001</w:t>
      </w:r>
    </w:p>
    <w:p>
      <w:r>
        <w:rPr>
          <w:color w:val="04640D"/>
        </w:rPr>
        <w:t xml:space="preserve">Etusivulla 2. lokakuuta painettu artikkelinne, </w:t>
      </w:r>
      <w:r>
        <w:rPr>
          <w:color w:val="FEFB0A"/>
        </w:rPr>
        <w:t xml:space="preserve">jossa kerrottiin, että </w:t>
      </w:r>
      <w:r>
        <w:rPr>
          <w:color w:val="FEFB0A"/>
        </w:rPr>
        <w:t xml:space="preserve">ihmiset </w:t>
      </w:r>
      <w:r>
        <w:rPr>
          <w:color w:val="E115C0"/>
        </w:rPr>
        <w:t xml:space="preserve">ajavat niin sanotuilla "kiskopyörillä" raiteilla, </w:t>
      </w:r>
      <w:r>
        <w:t xml:space="preserve">oli karhunpalvelus </w:t>
      </w:r>
      <w:r>
        <w:t xml:space="preserve">lukijoille</w:t>
      </w:r>
      <w:r>
        <w:rPr>
          <w:color w:val="00587F"/>
        </w:rPr>
        <w:t xml:space="preserve">.</w:t>
      </w:r>
      <w:r>
        <w:t xml:space="preserve"> Valitettavasti se rohkaisee muita kokeilemaan </w:t>
      </w:r>
      <w:r>
        <w:rPr>
          <w:color w:val="0BC582"/>
        </w:rPr>
        <w:t xml:space="preserve">tätä erittäin vaarallista ja laitonta toimintaa, jota nykyään harva </w:t>
      </w:r>
      <w:r>
        <w:rPr>
          <w:color w:val="0BC582"/>
        </w:rPr>
        <w:t xml:space="preserve">harrastaa</w:t>
      </w:r>
      <w:r>
        <w:t xml:space="preserve">. </w:t>
      </w:r>
      <w:r>
        <w:t xml:space="preserve">Lisäksi </w:t>
      </w:r>
      <w:r>
        <w:rPr>
          <w:color w:val="04640D"/>
        </w:rPr>
        <w:t xml:space="preserve">artikkelissa </w:t>
      </w:r>
      <w:r>
        <w:t xml:space="preserve">käsitellään näitä toimia kevytmieliseen ja huolettomaan sävyyn, mikä on täysin vastoin tervettä järkeä ja turvallisuutta. Saul Resnick julkisista asioista vastaava varatoimitusjohtaja Conrail</w:t>
      </w:r>
    </w:p>
    <w:p>
      <w:r>
        <w:rPr>
          <w:b/>
        </w:rPr>
        <w:t xml:space="preserve">Asiakirjan numero 49</w:t>
      </w:r>
    </w:p>
    <w:p>
      <w:r>
        <w:rPr>
          <w:b/>
        </w:rPr>
        <w:t xml:space="preserve">Asiakirjan tunniste: wsj0249-001</w:t>
      </w:r>
    </w:p>
    <w:p>
      <w:r>
        <w:rPr>
          <w:color w:val="310106"/>
        </w:rPr>
        <w:t xml:space="preserve">MCI Communications Corp. </w:t>
      </w:r>
      <w:r>
        <w:t xml:space="preserve">ilmoitti voittaneensa kolmivuotisen, 15 miljoonan dollarin arvoisen sopimuksen verkko-, luottokortti- ja muiden televiestintäpalveluiden tarjoamisesta Drexel Burnham Lambert Inc:lle.</w:t>
      </w:r>
    </w:p>
    <w:p>
      <w:r>
        <w:rPr>
          <w:b/>
        </w:rPr>
        <w:t xml:space="preserve">Asiakirja numero 50</w:t>
      </w:r>
    </w:p>
    <w:p>
      <w:r>
        <w:rPr>
          <w:b/>
        </w:rPr>
        <w:t xml:space="preserve">Asiakirjan tunniste: wsj0250-001</w:t>
      </w:r>
    </w:p>
    <w:p>
      <w:r>
        <w:rPr>
          <w:color w:val="04640D"/>
        </w:rPr>
        <w:t xml:space="preserve">Kongressin </w:t>
      </w:r>
      <w:r>
        <w:rPr>
          <w:color w:val="310106"/>
        </w:rPr>
        <w:t xml:space="preserve">demokraatit </w:t>
      </w:r>
      <w:r>
        <w:rPr>
          <w:color w:val="310106"/>
        </w:rPr>
        <w:t xml:space="preserve">ja </w:t>
      </w:r>
      <w:r>
        <w:rPr>
          <w:color w:val="FEFB0A"/>
        </w:rPr>
        <w:t xml:space="preserve">Bushin </w:t>
      </w:r>
      <w:r>
        <w:rPr>
          <w:color w:val="310106"/>
        </w:rPr>
        <w:t xml:space="preserve">hallinto </w:t>
      </w:r>
      <w:r>
        <w:rPr>
          <w:color w:val="FB5514"/>
        </w:rPr>
        <w:t xml:space="preserve">pääsevät sopuun </w:t>
      </w:r>
      <w:r>
        <w:rPr>
          <w:color w:val="00587F"/>
        </w:rPr>
        <w:t xml:space="preserve">vähimmäispalkkaa </w:t>
      </w:r>
      <w:r>
        <w:rPr>
          <w:color w:val="E115C0"/>
        </w:rPr>
        <w:t xml:space="preserve">koskevasta kompromissiehdotuksesta</w:t>
      </w:r>
      <w:r>
        <w:t xml:space="preserve">, joka </w:t>
      </w:r>
      <w:r>
        <w:t xml:space="preserve">tasoittaa tietä </w:t>
      </w:r>
      <w:r>
        <w:rPr>
          <w:color w:val="0BC582"/>
        </w:rPr>
        <w:t xml:space="preserve">alimpien palkkojen </w:t>
      </w:r>
      <w:r>
        <w:t xml:space="preserve">ensimmäiselle korotukselle </w:t>
      </w:r>
      <w:r>
        <w:t xml:space="preserve">yli yhdeksään vuoteen. </w:t>
      </w:r>
      <w:r>
        <w:rPr>
          <w:color w:val="FB5514"/>
        </w:rPr>
        <w:t xml:space="preserve">Sopimus </w:t>
      </w:r>
      <w:r>
        <w:t xml:space="preserve">päätti </w:t>
      </w:r>
      <w:r>
        <w:rPr>
          <w:color w:val="9E8317"/>
        </w:rPr>
        <w:t xml:space="preserve">kongressin </w:t>
      </w:r>
      <w:r>
        <w:t xml:space="preserve">johtajien </w:t>
      </w:r>
      <w:r>
        <w:t xml:space="preserve">ja </w:t>
      </w:r>
      <w:r>
        <w:rPr>
          <w:color w:val="01190F"/>
        </w:rPr>
        <w:t xml:space="preserve">Valkoisen </w:t>
      </w:r>
      <w:r>
        <w:rPr>
          <w:color w:val="FEB8C8"/>
        </w:rPr>
        <w:t xml:space="preserve">talon </w:t>
      </w:r>
      <w:r>
        <w:t xml:space="preserve">pitkään jatkuneen </w:t>
      </w:r>
      <w:r>
        <w:t xml:space="preserve">palkkakysymystä koskeneen </w:t>
      </w:r>
      <w:r>
        <w:t xml:space="preserve">kiistan. </w:t>
      </w:r>
      <w:r>
        <w:rPr>
          <w:color w:val="847D81"/>
        </w:rPr>
        <w:t xml:space="preserve">Presidentti Bush </w:t>
      </w:r>
      <w:r>
        <w:t xml:space="preserve">käytti veto-oikeuttaan </w:t>
      </w:r>
      <w:r>
        <w:rPr>
          <w:color w:val="703B01"/>
        </w:rPr>
        <w:t xml:space="preserve">kongressin </w:t>
      </w:r>
      <w:r>
        <w:rPr>
          <w:color w:val="58018B"/>
        </w:rPr>
        <w:t xml:space="preserve">kesäkuussa </w:t>
      </w:r>
      <w:r>
        <w:rPr>
          <w:color w:val="B70639"/>
        </w:rPr>
        <w:t xml:space="preserve">hyväksymään toimenpiteeseen </w:t>
      </w:r>
      <w:r>
        <w:t xml:space="preserve">ja sanoi, ettei hän hyväksyisi </w:t>
      </w:r>
      <w:r>
        <w:rPr>
          <w:color w:val="F7F1DF"/>
        </w:rPr>
        <w:t xml:space="preserve">mitään </w:t>
      </w:r>
      <w:r>
        <w:rPr>
          <w:color w:val="118B8A"/>
        </w:rPr>
        <w:t xml:space="preserve">vähimmäispalkankorotusta</w:t>
      </w:r>
      <w:r>
        <w:rPr>
          <w:color w:val="4AFEFA"/>
        </w:rPr>
        <w:t xml:space="preserve">, joka </w:t>
      </w:r>
      <w:r>
        <w:rPr>
          <w:color w:val="FCB164"/>
        </w:rPr>
        <w:t xml:space="preserve">ylittäisi kynnysarvon, jonka </w:t>
      </w:r>
      <w:r>
        <w:rPr>
          <w:color w:val="796EE6"/>
        </w:rPr>
        <w:t xml:space="preserve">hän </w:t>
      </w:r>
      <w:r>
        <w:rPr>
          <w:color w:val="FCB164"/>
        </w:rPr>
        <w:t xml:space="preserve">asetti </w:t>
      </w:r>
      <w:r>
        <w:rPr>
          <w:color w:val="000D2C"/>
        </w:rPr>
        <w:t xml:space="preserve">aiemmin tänä vuonna asiasta </w:t>
      </w:r>
      <w:r>
        <w:rPr>
          <w:color w:val="FCB164"/>
        </w:rPr>
        <w:t xml:space="preserve">käydyissä neuvotteluissa</w:t>
      </w:r>
      <w:r>
        <w:t xml:space="preserve">. </w:t>
      </w:r>
      <w:r>
        <w:rPr>
          <w:color w:val="53495F"/>
        </w:rPr>
        <w:t xml:space="preserve">Kompromissi </w:t>
      </w:r>
      <w:r>
        <w:t xml:space="preserve">on hieman pehmeämpi versio </w:t>
      </w:r>
      <w:r>
        <w:rPr>
          <w:color w:val="F95475"/>
        </w:rPr>
        <w:t xml:space="preserve">siitä, mitä </w:t>
      </w:r>
      <w:r>
        <w:rPr>
          <w:color w:val="847D81"/>
        </w:rPr>
        <w:t xml:space="preserve">Valkoinen talo </w:t>
      </w:r>
      <w:r>
        <w:t xml:space="preserve">sanoi hyväksyvänsä. </w:t>
      </w:r>
      <w:r>
        <w:rPr>
          <w:color w:val="61FC03"/>
        </w:rPr>
        <w:t xml:space="preserve">Valkoisen talon </w:t>
      </w:r>
      <w:r>
        <w:rPr>
          <w:color w:val="53495F"/>
        </w:rPr>
        <w:t xml:space="preserve">ja </w:t>
      </w:r>
      <w:r>
        <w:rPr>
          <w:color w:val="5D9608"/>
        </w:rPr>
        <w:t xml:space="preserve">senaatin</w:t>
      </w:r>
      <w:r>
        <w:rPr>
          <w:color w:val="53495F"/>
        </w:rPr>
        <w:t xml:space="preserve"> johtajien </w:t>
      </w:r>
      <w:r>
        <w:rPr>
          <w:color w:val="61FC03"/>
        </w:rPr>
        <w:t xml:space="preserve">kanssa</w:t>
      </w:r>
      <w:r>
        <w:rPr>
          <w:color w:val="53495F"/>
        </w:rPr>
        <w:t xml:space="preserve"> tehdyn sopimuksen </w:t>
      </w:r>
      <w:r>
        <w:t xml:space="preserve">mukaan </w:t>
      </w:r>
      <w:r>
        <w:rPr>
          <w:color w:val="0BC582"/>
        </w:rPr>
        <w:t xml:space="preserve">vähimmäispalkka </w:t>
      </w:r>
      <w:r>
        <w:t xml:space="preserve">nousisi </w:t>
      </w:r>
      <w:r>
        <w:t xml:space="preserve">nykyisestä 3,35 dollarista 4,25 dollariin tunnilta </w:t>
      </w:r>
      <w:r>
        <w:t xml:space="preserve">huhtikuusta </w:t>
      </w:r>
      <w:r>
        <w:rPr>
          <w:color w:val="DE98FD"/>
        </w:rPr>
        <w:t xml:space="preserve">1991 </w:t>
      </w:r>
      <w:r>
        <w:t xml:space="preserve">alkaen. </w:t>
      </w:r>
      <w:r>
        <w:rPr>
          <w:color w:val="98A088"/>
        </w:rPr>
        <w:t xml:space="preserve">Työnantajat </w:t>
      </w:r>
      <w:r>
        <w:t xml:space="preserve">saisivat myös </w:t>
      </w:r>
      <w:r>
        <w:t xml:space="preserve">maksaa vielä alempaa "oppisopimuspalkkaa" 90 päivän ajan </w:t>
      </w:r>
      <w:r>
        <w:rPr>
          <w:color w:val="4F584E"/>
        </w:rPr>
        <w:t xml:space="preserve">uusille, </w:t>
      </w:r>
      <w:r>
        <w:rPr>
          <w:color w:val="4F584E"/>
        </w:rPr>
        <w:t xml:space="preserve">alle 19-vuotiaille </w:t>
      </w:r>
      <w:r>
        <w:rPr>
          <w:color w:val="4F584E"/>
        </w:rPr>
        <w:t xml:space="preserve">työntekijöille </w:t>
      </w:r>
      <w:r>
        <w:t xml:space="preserve">ja vielä 90 päivän ajan, jos yritys perustaa erityisiä koulutusohjelmia uusia työntekijöitä varten. </w:t>
      </w:r>
      <w:r>
        <w:rPr>
          <w:color w:val="847D81"/>
        </w:rPr>
        <w:t xml:space="preserve">Valkoisen talon</w:t>
      </w:r>
      <w:r>
        <w:t xml:space="preserve"> virkamiehet </w:t>
      </w:r>
      <w:r>
        <w:t xml:space="preserve">olivat tyytyväisiä siihen, että </w:t>
      </w:r>
      <w:r>
        <w:rPr>
          <w:color w:val="53495F"/>
        </w:rPr>
        <w:t xml:space="preserve">kompromissiin </w:t>
      </w:r>
      <w:r>
        <w:t xml:space="preserve">sisältyy ajatus </w:t>
      </w:r>
      <w:r>
        <w:rPr>
          <w:color w:val="5C5300"/>
        </w:rPr>
        <w:t xml:space="preserve">harjoittelujaksopalkasta, jonka </w:t>
      </w:r>
      <w:r>
        <w:rPr>
          <w:color w:val="9F6551"/>
        </w:rPr>
        <w:t xml:space="preserve">puolesta </w:t>
      </w:r>
      <w:r>
        <w:rPr>
          <w:color w:val="BCFEC6"/>
        </w:rPr>
        <w:t xml:space="preserve">Bush </w:t>
      </w:r>
      <w:r>
        <w:rPr>
          <w:color w:val="5C5300"/>
        </w:rPr>
        <w:t xml:space="preserve">on taistellut </w:t>
      </w:r>
      <w:r>
        <w:rPr>
          <w:color w:val="932C70"/>
        </w:rPr>
        <w:t xml:space="preserve">koko vuoden</w:t>
      </w:r>
      <w:r>
        <w:t xml:space="preserve">. </w:t>
      </w:r>
      <w:r>
        <w:t xml:space="preserve">"Ensimmäistä kertaa historiassa meillä on </w:t>
      </w:r>
      <w:r>
        <w:rPr>
          <w:color w:val="2B1B04"/>
        </w:rPr>
        <w:t xml:space="preserve">oppimisajan palkka</w:t>
      </w:r>
      <w:r>
        <w:rPr>
          <w:color w:val="B5AFC4"/>
        </w:rPr>
        <w:t xml:space="preserve">, joka </w:t>
      </w:r>
      <w:r>
        <w:rPr>
          <w:color w:val="2B1B04"/>
        </w:rPr>
        <w:t xml:space="preserve">on osa" työlainsäädäntöä</w:t>
      </w:r>
      <w:r>
        <w:t xml:space="preserve">, sanoi Roger Porter, </w:t>
      </w:r>
      <w:r>
        <w:rPr>
          <w:color w:val="847D81"/>
        </w:rPr>
        <w:t xml:space="preserve">presidentin </w:t>
      </w:r>
      <w:r>
        <w:t xml:space="preserve">talous- ja sisäpolitiikan </w:t>
      </w:r>
      <w:r>
        <w:t xml:space="preserve">avustaja. </w:t>
      </w:r>
      <w:r>
        <w:rPr>
          <w:color w:val="AE7AA1"/>
        </w:rPr>
        <w:t xml:space="preserve">Valkoisen talon</w:t>
      </w:r>
      <w:r>
        <w:rPr>
          <w:color w:val="D4C67A"/>
        </w:rPr>
        <w:t xml:space="preserve"> neuvonantajat </w:t>
      </w:r>
      <w:r>
        <w:t xml:space="preserve">sanoivat, että vaikka he tekivät pienen myönnytyksen oppisopimuspalkan pituudesta, lopullinen </w:t>
      </w:r>
      <w:r>
        <w:rPr>
          <w:color w:val="0BC582"/>
        </w:rPr>
        <w:t xml:space="preserve">vähimmäispalkankorotus vastaa </w:t>
      </w:r>
      <w:r>
        <w:rPr>
          <w:color w:val="847D81"/>
        </w:rPr>
        <w:t xml:space="preserve">Bushin </w:t>
      </w:r>
      <w:r>
        <w:t xml:space="preserve">asettamia vaatimuksia</w:t>
      </w:r>
      <w:r>
        <w:t xml:space="preserve">. </w:t>
      </w:r>
      <w:r>
        <w:rPr>
          <w:color w:val="0232FD"/>
        </w:rPr>
        <w:t xml:space="preserve">Presidentin </w:t>
      </w:r>
      <w:r>
        <w:rPr>
          <w:color w:val="6A3A35"/>
        </w:rPr>
        <w:t xml:space="preserve">kesäkuussa </w:t>
      </w:r>
      <w:r>
        <w:rPr>
          <w:color w:val="C2A393"/>
        </w:rPr>
        <w:t xml:space="preserve">veto-oikeudellaan hylkäämä lakiesitys, </w:t>
      </w:r>
      <w:r>
        <w:rPr>
          <w:color w:val="BA6801"/>
        </w:rPr>
        <w:t xml:space="preserve">jota </w:t>
      </w:r>
      <w:r>
        <w:rPr>
          <w:color w:val="168E5C"/>
        </w:rPr>
        <w:t xml:space="preserve">edustajainhuone </w:t>
      </w:r>
      <w:r>
        <w:rPr>
          <w:color w:val="C2A393"/>
        </w:rPr>
        <w:t xml:space="preserve">ei onnistunut kumoamaan, </w:t>
      </w:r>
      <w:r>
        <w:t xml:space="preserve">olisi </w:t>
      </w:r>
      <w:r>
        <w:t xml:space="preserve">nostanut </w:t>
      </w:r>
      <w:r>
        <w:rPr>
          <w:color w:val="0BC582"/>
        </w:rPr>
        <w:t xml:space="preserve">minimipalkan </w:t>
      </w:r>
      <w:r>
        <w:t xml:space="preserve">4,55 dollariin tunnilta </w:t>
      </w:r>
      <w:r>
        <w:rPr>
          <w:color w:val="C62100"/>
        </w:rPr>
        <w:t xml:space="preserve">vuoden 1991 </w:t>
      </w:r>
      <w:r>
        <w:rPr>
          <w:color w:val="16C0D0"/>
        </w:rPr>
        <w:t xml:space="preserve">loppuun mennessä, </w:t>
      </w:r>
      <w:r>
        <w:rPr>
          <w:color w:val="014347"/>
        </w:rPr>
        <w:t xml:space="preserve">ja siihen olisi sisältynyt enintään kahden kuukauden oppisopimuskorvaus, yleensä työntekijän ensimmäisestä työpaikasta</w:t>
      </w:r>
      <w:r>
        <w:t xml:space="preserve">. </w:t>
      </w:r>
      <w:r>
        <w:rPr>
          <w:color w:val="847D81"/>
        </w:rPr>
        <w:t xml:space="preserve">Bush </w:t>
      </w:r>
      <w:r>
        <w:t xml:space="preserve">vaati </w:t>
      </w:r>
      <w:r>
        <w:rPr>
          <w:color w:val="233809"/>
        </w:rPr>
        <w:t xml:space="preserve">lainsäädäntöä</w:t>
      </w:r>
      <w:r>
        <w:rPr>
          <w:color w:val="42083B"/>
        </w:rPr>
        <w:t xml:space="preserve">, joka </w:t>
      </w:r>
      <w:r>
        <w:rPr>
          <w:color w:val="233809"/>
        </w:rPr>
        <w:t xml:space="preserve">olisi nostanut </w:t>
      </w:r>
      <w:r>
        <w:rPr>
          <w:color w:val="82785D"/>
        </w:rPr>
        <w:t xml:space="preserve">alemman palkkarajan </w:t>
      </w:r>
      <w:r>
        <w:rPr>
          <w:color w:val="233809"/>
        </w:rPr>
        <w:t xml:space="preserve">4,25 dollariin tunnilta </w:t>
      </w:r>
      <w:r>
        <w:rPr>
          <w:color w:val="B7DAD2"/>
        </w:rPr>
        <w:t xml:space="preserve">vuoden 1991 </w:t>
      </w:r>
      <w:r>
        <w:rPr>
          <w:color w:val="023087"/>
        </w:rPr>
        <w:t xml:space="preserve">lopusta alkaen </w:t>
      </w:r>
      <w:r>
        <w:rPr>
          <w:color w:val="233809"/>
        </w:rPr>
        <w:t xml:space="preserve">yhdessä kuuden kuukauden oppimisajan palkan kanssa, jonka </w:t>
      </w:r>
      <w:r>
        <w:rPr>
          <w:color w:val="8C41BB"/>
        </w:rPr>
        <w:t xml:space="preserve">mikä tahansa työnantaja olisi </w:t>
      </w:r>
      <w:r>
        <w:rPr>
          <w:color w:val="233809"/>
        </w:rPr>
        <w:t xml:space="preserve">maksanut </w:t>
      </w:r>
      <w:r>
        <w:rPr>
          <w:color w:val="196956"/>
        </w:rPr>
        <w:t xml:space="preserve">uusille työntekijöille</w:t>
      </w:r>
      <w:r>
        <w:t xml:space="preserve">. </w:t>
      </w:r>
      <w:r>
        <w:rPr>
          <w:color w:val="53495F"/>
        </w:rPr>
        <w:t xml:space="preserve">Kompromissin myötä </w:t>
      </w:r>
      <w:r>
        <w:t xml:space="preserve">4,25 dollarin kynnysarvo voidaan saavuttaa yhdeksän kuukautta aikaisemmin, ja </w:t>
      </w:r>
      <w:r>
        <w:rPr>
          <w:color w:val="ECEDFE"/>
        </w:rPr>
        <w:t xml:space="preserve">alempaa oppisopimuskoulutusajan palkkaa </w:t>
      </w:r>
      <w:r>
        <w:t xml:space="preserve">maksetaan lyhyemmältä ajalta, jos sitä ei ole sidottu koulutusohjelmaan. Demokraatit ovat väittäneet, että oppisopimuspalkka on keino antaa </w:t>
      </w:r>
      <w:r>
        <w:rPr>
          <w:color w:val="2B2D32"/>
        </w:rPr>
        <w:t xml:space="preserve">työnantajille </w:t>
      </w:r>
      <w:r>
        <w:t xml:space="preserve">mahdollisuus maksaa </w:t>
      </w:r>
      <w:r>
        <w:rPr>
          <w:color w:val="0BC582"/>
        </w:rPr>
        <w:t xml:space="preserve">vähimmäispalkkaa </w:t>
      </w:r>
      <w:r>
        <w:t xml:space="preserve">pienempää palkkaa</w:t>
      </w:r>
      <w:r>
        <w:t xml:space="preserve">, kun </w:t>
      </w:r>
      <w:r>
        <w:rPr>
          <w:color w:val="94C661"/>
        </w:rPr>
        <w:t xml:space="preserve">uudet työntekijät </w:t>
      </w:r>
      <w:r>
        <w:t xml:space="preserve">eivät suinkaan tarvitse kuutta kuukautta </w:t>
      </w:r>
      <w:r>
        <w:rPr>
          <w:color w:val="94C661"/>
        </w:rPr>
        <w:t xml:space="preserve">koulutukseensa</w:t>
      </w:r>
      <w:r>
        <w:t xml:space="preserve">. Viime aikoina </w:t>
      </w:r>
      <w:r>
        <w:t xml:space="preserve">demokraatit ovat neuvotelleet joidenkin republikaanien </w:t>
      </w:r>
      <w:r>
        <w:rPr>
          <w:color w:val="9E8317"/>
        </w:rPr>
        <w:t xml:space="preserve">kongressin johtajien </w:t>
      </w:r>
      <w:r>
        <w:t xml:space="preserve">kanssa </w:t>
      </w:r>
      <w:r>
        <w:t xml:space="preserve">kompromissista. Ennen </w:t>
      </w:r>
      <w:r>
        <w:t xml:space="preserve">ensi vuoden </w:t>
      </w:r>
      <w:r>
        <w:rPr>
          <w:color w:val="9E8317"/>
        </w:rPr>
        <w:t xml:space="preserve">kongressivaaleja </w:t>
      </w:r>
      <w:r>
        <w:rPr>
          <w:color w:val="F8907D"/>
        </w:rPr>
        <w:t xml:space="preserve">GOP-johtajat ovat </w:t>
      </w:r>
      <w:r>
        <w:t xml:space="preserve">varoneet vastustamasta </w:t>
      </w:r>
      <w:r>
        <w:t xml:space="preserve">matalapalkkaisten työntekijöiden </w:t>
      </w:r>
      <w:r>
        <w:rPr>
          <w:color w:val="0BC582"/>
        </w:rPr>
        <w:t xml:space="preserve">vähimmäispalkankorotusta samaan aikaan, </w:t>
      </w:r>
      <w:r>
        <w:rPr>
          <w:color w:val="788E95"/>
        </w:rPr>
        <w:t xml:space="preserve">kun </w:t>
      </w:r>
      <w:r>
        <w:rPr>
          <w:color w:val="FB6AB8"/>
        </w:rPr>
        <w:t xml:space="preserve">kongressi </w:t>
      </w:r>
      <w:r>
        <w:rPr>
          <w:color w:val="895E6B"/>
        </w:rPr>
        <w:t xml:space="preserve">on siirtymässä </w:t>
      </w:r>
      <w:r>
        <w:rPr>
          <w:color w:val="576094"/>
        </w:rPr>
        <w:t xml:space="preserve">pääomavoittoveron rajoittamiseen, </w:t>
      </w:r>
      <w:r>
        <w:rPr>
          <w:color w:val="576094"/>
        </w:rPr>
        <w:t xml:space="preserve">mikä </w:t>
      </w:r>
      <w:r>
        <w:rPr>
          <w:color w:val="895E6B"/>
        </w:rPr>
        <w:t xml:space="preserve">suosisi suoraan varakkaampia maksajia</w:t>
      </w:r>
      <w:r>
        <w:t xml:space="preserve">. </w:t>
      </w:r>
      <w:r>
        <w:t xml:space="preserve">Republikaanit vetoavat </w:t>
      </w:r>
      <w:r>
        <w:rPr>
          <w:color w:val="847D81"/>
        </w:rPr>
        <w:t xml:space="preserve">Valkoiseen taloon, </w:t>
      </w:r>
      <w:r>
        <w:t xml:space="preserve">jotta se tekisi kompromisseja palkkojen suhteen. </w:t>
      </w:r>
      <w:r>
        <w:rPr>
          <w:color w:val="DB1474"/>
        </w:rPr>
        <w:t xml:space="preserve">Senaatissa </w:t>
      </w:r>
      <w:r>
        <w:rPr>
          <w:color w:val="8489AE"/>
        </w:rPr>
        <w:t xml:space="preserve">työvaliokunnan puheenjohtaja Edward Kennedy (demokraatti, Massachusetts) </w:t>
      </w:r>
      <w:r>
        <w:rPr>
          <w:color w:val="860E04"/>
        </w:rPr>
        <w:t xml:space="preserve">ja budjettivaliokunnan vähemmistöedustaja Pete Domenici (republikaani, Uusi-Meksiko) </w:t>
      </w:r>
      <w:r>
        <w:t xml:space="preserve">ovat työstäneet </w:t>
      </w:r>
      <w:r>
        <w:rPr>
          <w:color w:val="53495F"/>
        </w:rPr>
        <w:t xml:space="preserve">kompromissia, </w:t>
      </w:r>
      <w:r>
        <w:t xml:space="preserve">ja </w:t>
      </w:r>
      <w:r>
        <w:t xml:space="preserve">erään demokraattisen virkamiehen mukaan </w:t>
      </w:r>
      <w:r>
        <w:rPr>
          <w:color w:val="FBC206"/>
        </w:rPr>
        <w:t xml:space="preserve">heidän </w:t>
      </w:r>
      <w:r>
        <w:rPr>
          <w:color w:val="6EAB9B"/>
        </w:rPr>
        <w:t xml:space="preserve">tarkastelunsa osoittaa, että </w:t>
      </w:r>
      <w:r>
        <w:rPr>
          <w:color w:val="F2CDFE"/>
        </w:rPr>
        <w:t xml:space="preserve">senaatti </w:t>
      </w:r>
      <w:r>
        <w:rPr>
          <w:color w:val="6EAB9B"/>
        </w:rPr>
        <w:t xml:space="preserve">saavuttaa todennäköisesti riittävän voiman, jotta </w:t>
      </w:r>
      <w:r>
        <w:rPr>
          <w:color w:val="847D81"/>
        </w:rPr>
        <w:t xml:space="preserve">Bushin </w:t>
      </w:r>
      <w:r>
        <w:t xml:space="preserve">toinen </w:t>
      </w:r>
      <w:r>
        <w:t xml:space="preserve">veto voidaan </w:t>
      </w:r>
      <w:r>
        <w:t xml:space="preserve">ohittaa. </w:t>
      </w:r>
      <w:r>
        <w:rPr>
          <w:color w:val="645341"/>
        </w:rPr>
        <w:t xml:space="preserve">Edustajainhuoneen odotetaan </w:t>
      </w:r>
      <w:r>
        <w:t xml:space="preserve">äänestävän </w:t>
      </w:r>
      <w:r>
        <w:rPr>
          <w:color w:val="53495F"/>
        </w:rPr>
        <w:t xml:space="preserve">kompromissista </w:t>
      </w:r>
      <w:r>
        <w:t xml:space="preserve">tällä viikolla, joka korvaa </w:t>
      </w:r>
      <w:r>
        <w:rPr>
          <w:color w:val="760035"/>
        </w:rPr>
        <w:t xml:space="preserve">demokraattien uuden lakiehdotuksen, joka itsessään </w:t>
      </w:r>
      <w:r>
        <w:rPr>
          <w:color w:val="647A41"/>
        </w:rPr>
        <w:t xml:space="preserve">on </w:t>
      </w:r>
      <w:r>
        <w:rPr>
          <w:color w:val="760035"/>
        </w:rPr>
        <w:t xml:space="preserve">heikompi </w:t>
      </w:r>
      <w:r>
        <w:rPr>
          <w:color w:val="760035"/>
        </w:rPr>
        <w:t xml:space="preserve">kuin </w:t>
      </w:r>
      <w:r>
        <w:rPr>
          <w:color w:val="647A41"/>
        </w:rPr>
        <w:t xml:space="preserve">sen </w:t>
      </w:r>
      <w:r>
        <w:rPr>
          <w:color w:val="760035"/>
        </w:rPr>
        <w:t xml:space="preserve">kevätversio</w:t>
      </w:r>
      <w:r>
        <w:t xml:space="preserve">. </w:t>
      </w:r>
      <w:r>
        <w:rPr>
          <w:color w:val="DB1474"/>
        </w:rPr>
        <w:t xml:space="preserve">Senaatti </w:t>
      </w:r>
      <w:r>
        <w:t xml:space="preserve">äänestää todennäköisesti pian sen jälkeen. </w:t>
      </w:r>
      <w:r>
        <w:rPr>
          <w:color w:val="496E76"/>
        </w:rPr>
        <w:t xml:space="preserve">Joidenkin demokraattien </w:t>
      </w:r>
      <w:r>
        <w:t xml:space="preserve">mielestä he ovat saattaneet taipua liian pitkälle. Austin Murphy (Pennsylvanian demokraatti), edustajainhuoneen työnormeja käsittelevän alivaliokunnan puheenjohtaja, sanoi, että olisi ehkä ollut parempi, jos he olisivat "menneet suoraan asiaan". </w:t>
      </w:r>
      <w:r>
        <w:rPr>
          <w:color w:val="E3F894"/>
        </w:rPr>
        <w:t xml:space="preserve">Kennedyn </w:t>
      </w:r>
      <w:r>
        <w:t xml:space="preserve">mukaan </w:t>
      </w:r>
      <w:r>
        <w:rPr>
          <w:color w:val="F9D7CD"/>
        </w:rPr>
        <w:t xml:space="preserve">demokraatit ovat "perääntyneet paljon" korotuksen suuruudesta</w:t>
      </w:r>
      <w:r>
        <w:t xml:space="preserve">, mutta hän mainitsi </w:t>
      </w:r>
      <w:r>
        <w:rPr>
          <w:color w:val="A1A711"/>
        </w:rPr>
        <w:t xml:space="preserve">Valkoisen talon</w:t>
      </w:r>
      <w:r>
        <w:rPr>
          <w:color w:val="876128"/>
        </w:rPr>
        <w:t xml:space="preserve"> tekemät myönnytykset </w:t>
      </w:r>
      <w:r>
        <w:rPr>
          <w:color w:val="876128"/>
        </w:rPr>
        <w:t xml:space="preserve">oppisopimuskoulutuksen palkoista</w:t>
      </w:r>
      <w:r>
        <w:rPr>
          <w:color w:val="01FB92"/>
        </w:rPr>
        <w:t xml:space="preserve">, jotka </w:t>
      </w:r>
      <w:r>
        <w:rPr>
          <w:color w:val="FD0F31"/>
        </w:rPr>
        <w:t xml:space="preserve">hänen mukaansa "lieventävät </w:t>
      </w:r>
      <w:r>
        <w:rPr>
          <w:color w:val="BE8485"/>
        </w:rPr>
        <w:t xml:space="preserve">sitä</w:t>
      </w:r>
      <w:r>
        <w:t xml:space="preserve">". </w:t>
      </w:r>
      <w:r>
        <w:t xml:space="preserve">Hän sanoi, että oppisopimuspalkka ei kata niitä </w:t>
      </w:r>
      <w:r>
        <w:rPr>
          <w:color w:val="C660FB"/>
        </w:rPr>
        <w:t xml:space="preserve">68 prosenttia aikuisista, </w:t>
      </w:r>
      <w:r>
        <w:rPr>
          <w:color w:val="120104"/>
        </w:rPr>
        <w:t xml:space="preserve">jotka </w:t>
      </w:r>
      <w:r>
        <w:rPr>
          <w:color w:val="C660FB"/>
        </w:rPr>
        <w:t xml:space="preserve">ansaitsevat vähemmän kuin 4,25 dollaria tunnissa, </w:t>
      </w:r>
      <w:r>
        <w:t xml:space="preserve">jos 16-19-vuotiaita nuoria ei oteta huomioon. </w:t>
      </w:r>
      <w:r>
        <w:rPr>
          <w:color w:val="D48958"/>
        </w:rPr>
        <w:t xml:space="preserve">AFL-CIO, </w:t>
      </w:r>
      <w:r>
        <w:rPr>
          <w:color w:val="05AEE8"/>
        </w:rPr>
        <w:t xml:space="preserve">joka </w:t>
      </w:r>
      <w:r>
        <w:rPr>
          <w:color w:val="D48958"/>
        </w:rPr>
        <w:t xml:space="preserve">on aiemmin kritisoinut hallituksen ajatusta alhaisemmasta </w:t>
      </w:r>
      <w:r>
        <w:rPr>
          <w:color w:val="C3C1BE"/>
        </w:rPr>
        <w:t xml:space="preserve">vähimmäispalkasta</w:t>
      </w:r>
      <w:r>
        <w:t xml:space="preserve">, sanoi, että </w:t>
      </w:r>
      <w:r>
        <w:rPr>
          <w:color w:val="53495F"/>
        </w:rPr>
        <w:t xml:space="preserve">kompromissi </w:t>
      </w:r>
      <w:r>
        <w:t xml:space="preserve">sisältää "riittävät takeet siitä, että nuoria ei hyväksikäytetä eikä vanhempia työntekijöitä irtisanota". Gerald F. Seib osallistui tämän artikkelin kirjoittamiseen.</w:t>
      </w:r>
    </w:p>
    <w:p>
      <w:r>
        <w:rPr>
          <w:b/>
        </w:rPr>
        <w:t xml:space="preserve">Asiakirjan numero 51</w:t>
      </w:r>
    </w:p>
    <w:p>
      <w:r>
        <w:rPr>
          <w:b/>
        </w:rPr>
        <w:t xml:space="preserve">Asiakirjan tunniste: wsj0251-001</w:t>
      </w:r>
    </w:p>
    <w:p>
      <w:r>
        <w:rPr>
          <w:color w:val="310106"/>
        </w:rPr>
        <w:t xml:space="preserve">Moody's Investors Service Inc. </w:t>
      </w:r>
      <w:r>
        <w:t xml:space="preserve">sanoi alentaneensa </w:t>
      </w:r>
      <w:r>
        <w:rPr>
          <w:color w:val="04640D"/>
        </w:rPr>
        <w:t xml:space="preserve">Houston Lighting &amp; Power Co:n arvopaperien luokitusta </w:t>
      </w:r>
      <w:r>
        <w:t xml:space="preserve">noin 3,2 miljardiin dollariin </w:t>
      </w:r>
      <w:r>
        <w:rPr>
          <w:color w:val="04640D"/>
        </w:rPr>
        <w:t xml:space="preserve">yhtiön</w:t>
      </w:r>
      <w:r>
        <w:t xml:space="preserve"> alhaisen korkokatetason ja sisäisen kassatuotannon vuoksi</w:t>
      </w:r>
      <w:r>
        <w:t xml:space="preserve">. </w:t>
      </w:r>
      <w:r>
        <w:rPr>
          <w:color w:val="04640D"/>
        </w:rPr>
        <w:t xml:space="preserve">Houston Lighting on </w:t>
      </w:r>
      <w:r>
        <w:t xml:space="preserve">Houston Industries Inc:n yksikkö, joka on Houstonissa sijaitsevan Houston Public Utilities -yhtiön holdingyhtiö. </w:t>
      </w:r>
      <w:r>
        <w:rPr>
          <w:color w:val="310106"/>
        </w:rPr>
        <w:t xml:space="preserve">Moody's </w:t>
      </w:r>
      <w:r>
        <w:t xml:space="preserve">on alentanut </w:t>
      </w:r>
      <w:r>
        <w:rPr>
          <w:color w:val="04640D"/>
        </w:rPr>
        <w:t xml:space="preserve">Houston Lightingin </w:t>
      </w:r>
      <w:r>
        <w:t xml:space="preserve">ensimmäisten kiinnityslainojen ja suojattujen saastumisenvalvontalainojen luokitusta A 2:sta A3:een, vakuudettomien saastumisenvalvontalainojen luokitusta A 3:sta Baa1:een, etuoikeutettujen osakkeiden luokitusta A 2:sta A3:een, etuoikeutettujen osakkeiden väliaikaisesti lykätyn rekisteröinnin luokitusta alustavasti A 2:sta alustavasti A3:een, kahden suojattujen velkapaperien väliaikaisesti lykätyn rekisteröinnin luokitusta alustavasti A 2:sta alustavasti A 3:een ja yritystodistusten yksikköluokitusta Prime 1:stä Prime 2:een. </w:t>
      </w:r>
      <w:r>
        <w:rPr>
          <w:color w:val="310106"/>
        </w:rPr>
        <w:t xml:space="preserve">Moody'sin </w:t>
      </w:r>
      <w:r>
        <w:t xml:space="preserve">mukaan </w:t>
      </w:r>
      <w:r>
        <w:rPr>
          <w:color w:val="04640D"/>
        </w:rPr>
        <w:t xml:space="preserve">Houston Lightingin </w:t>
      </w:r>
      <w:r>
        <w:t xml:space="preserve">nykytilanteessa </w:t>
      </w:r>
      <w:r>
        <w:t xml:space="preserve">on joitakin valopilkkuja, kuten South Texas Project -ydinvoimalaitoksen yksiköiden 1 ja 2 rakentamiseen ja kaupalliseen käyttöön liittyvien riskien "erittäin hyvä" hallinta. Pääomatarpeet vähenevät, eikä uusia tuotantolaitoksia tarvita useisiin vuosiin, </w:t>
      </w:r>
      <w:r>
        <w:rPr>
          <w:color w:val="310106"/>
        </w:rPr>
        <w:t xml:space="preserve">Moody's </w:t>
      </w:r>
      <w:r>
        <w:t xml:space="preserve">arvioi</w:t>
      </w:r>
      <w:r>
        <w:t xml:space="preserve">.</w:t>
      </w:r>
    </w:p>
    <w:p>
      <w:r>
        <w:rPr>
          <w:b/>
        </w:rPr>
        <w:t xml:space="preserve">Asiakirjan numero 52</w:t>
      </w:r>
    </w:p>
    <w:p>
      <w:r>
        <w:rPr>
          <w:b/>
        </w:rPr>
        <w:t xml:space="preserve">Asiakirjan tunniste: wsj0252-001</w:t>
      </w:r>
    </w:p>
    <w:p>
      <w:r>
        <w:rPr>
          <w:color w:val="310106"/>
        </w:rPr>
        <w:t xml:space="preserve">Scott C. Smith, joka oli aiemmin mediakonsernin varatoimitusjohtaja ja talousjohtaja, </w:t>
      </w:r>
      <w:r>
        <w:t xml:space="preserve">on nimitetty Senior Vice Presidentiksi. </w:t>
      </w:r>
      <w:r>
        <w:rPr>
          <w:color w:val="310106"/>
        </w:rPr>
        <w:t xml:space="preserve">Smith, 39, </w:t>
      </w:r>
      <w:r>
        <w:t xml:space="preserve">jatkaa edelleen talousjohtajana.</w:t>
      </w:r>
    </w:p>
    <w:p>
      <w:r>
        <w:rPr>
          <w:b/>
        </w:rPr>
        <w:t xml:space="preserve">Asiakirjan numero 53</w:t>
      </w:r>
    </w:p>
    <w:p>
      <w:r>
        <w:rPr>
          <w:b/>
        </w:rPr>
        <w:t xml:space="preserve">Asiakirjan tunniste: wsj0253-001</w:t>
      </w:r>
    </w:p>
    <w:p>
      <w:r>
        <w:rPr>
          <w:color w:val="310106"/>
        </w:rPr>
        <w:t xml:space="preserve">Armstrong World Industries Inc. </w:t>
      </w:r>
      <w:r>
        <w:t xml:space="preserve">on sopinut periaatteessa </w:t>
      </w:r>
      <w:r>
        <w:rPr>
          <w:color w:val="04640D"/>
        </w:rPr>
        <w:t xml:space="preserve">myyvänsä </w:t>
      </w:r>
      <w:r>
        <w:rPr>
          <w:color w:val="FB5514"/>
        </w:rPr>
        <w:t xml:space="preserve">mattoja valmistavat tuotantolaitoksensa </w:t>
      </w:r>
      <w:r>
        <w:rPr>
          <w:color w:val="E115C0"/>
        </w:rPr>
        <w:t xml:space="preserve">Shaw Industries Inc:lle</w:t>
      </w:r>
      <w:r>
        <w:t xml:space="preserve">. </w:t>
      </w:r>
      <w:r>
        <w:rPr>
          <w:color w:val="00587F"/>
        </w:rPr>
        <w:t xml:space="preserve">Hintaa </w:t>
      </w:r>
      <w:r>
        <w:t xml:space="preserve">ei julkistettu, mutta analyytikot </w:t>
      </w:r>
      <w:r>
        <w:t xml:space="preserve">arvioivat </w:t>
      </w:r>
      <w:r>
        <w:rPr>
          <w:color w:val="00587F"/>
        </w:rPr>
        <w:t xml:space="preserve">sen </w:t>
      </w:r>
      <w:r>
        <w:t xml:space="preserve">olevan 150 miljoonaa dollaria. </w:t>
      </w:r>
      <w:r>
        <w:rPr>
          <w:color w:val="310106"/>
        </w:rPr>
        <w:t xml:space="preserve">Armstrong</w:t>
      </w:r>
      <w:r>
        <w:rPr>
          <w:color w:val="0BC582"/>
        </w:rPr>
        <w:t xml:space="preserve">, jota </w:t>
      </w:r>
      <w:r>
        <w:rPr>
          <w:color w:val="FEB8C8"/>
        </w:rPr>
        <w:t xml:space="preserve">kanadalainen Belzbergin perhe </w:t>
      </w:r>
      <w:r>
        <w:rPr>
          <w:color w:val="310106"/>
        </w:rPr>
        <w:t xml:space="preserve">on heinäkuusta lähtien uhannut ottaa haltuunsa, </w:t>
      </w:r>
      <w:r>
        <w:t xml:space="preserve">sanoi, että </w:t>
      </w:r>
      <w:r>
        <w:rPr>
          <w:color w:val="FB5514"/>
        </w:rPr>
        <w:t xml:space="preserve">mattoliiketoiminnan </w:t>
      </w:r>
      <w:r>
        <w:rPr>
          <w:color w:val="04640D"/>
        </w:rPr>
        <w:t xml:space="preserve">myynti </w:t>
      </w:r>
      <w:r>
        <w:t xml:space="preserve">parantaa </w:t>
      </w:r>
      <w:r>
        <w:rPr>
          <w:color w:val="310106"/>
        </w:rPr>
        <w:t xml:space="preserve">sen </w:t>
      </w:r>
      <w:r>
        <w:t xml:space="preserve">"yleistä taloudellista suorituskykyä". </w:t>
      </w:r>
      <w:r>
        <w:rPr>
          <w:color w:val="04640D"/>
        </w:rPr>
        <w:t xml:space="preserve">Siirto </w:t>
      </w:r>
      <w:r>
        <w:t xml:space="preserve">antaa </w:t>
      </w:r>
      <w:r>
        <w:rPr>
          <w:color w:val="310106"/>
        </w:rPr>
        <w:t xml:space="preserve">yritykselle </w:t>
      </w:r>
      <w:r>
        <w:t xml:space="preserve">mahdollisuuden </w:t>
      </w:r>
      <w:r>
        <w:rPr>
          <w:color w:val="9E8317"/>
        </w:rPr>
        <w:t xml:space="preserve">keskittyä </w:t>
      </w:r>
      <w:r>
        <w:rPr>
          <w:color w:val="9E8317"/>
        </w:rPr>
        <w:t xml:space="preserve">ydinliiketoimintaansa, </w:t>
      </w:r>
      <w:r>
        <w:rPr>
          <w:color w:val="9E8317"/>
        </w:rPr>
        <w:t xml:space="preserve">johon kuuluvat keraamiset laatat, lattiat ja huonekalut</w:t>
      </w:r>
      <w:r>
        <w:t xml:space="preserve">. </w:t>
      </w:r>
      <w:r>
        <w:t xml:space="preserve">Lisäksi </w:t>
      </w:r>
      <w:r>
        <w:rPr>
          <w:color w:val="04640D"/>
        </w:rPr>
        <w:t xml:space="preserve">tällainen myynti </w:t>
      </w:r>
      <w:r>
        <w:t xml:space="preserve">voi auttaa </w:t>
      </w:r>
      <w:r>
        <w:rPr>
          <w:color w:val="310106"/>
        </w:rPr>
        <w:t xml:space="preserve">Armstrongia </w:t>
      </w:r>
      <w:r>
        <w:t xml:space="preserve">rauhoittamaan sijoittajat ja lannistaa </w:t>
      </w:r>
      <w:r>
        <w:rPr>
          <w:color w:val="58018B"/>
        </w:rPr>
        <w:t xml:space="preserve">Belzbergin perheen, </w:t>
      </w:r>
      <w:r>
        <w:rPr>
          <w:color w:val="B70639"/>
        </w:rPr>
        <w:t xml:space="preserve">joka </w:t>
      </w:r>
      <w:r>
        <w:rPr>
          <w:color w:val="58018B"/>
        </w:rPr>
        <w:t xml:space="preserve">omistaa 9,85 prosentin osuuden </w:t>
      </w:r>
      <w:r>
        <w:rPr>
          <w:color w:val="703B01"/>
        </w:rPr>
        <w:t xml:space="preserve">Lancasterissa, Pennsylvaniassa sijaitsevasta yhtiöstä</w:t>
      </w:r>
      <w:r>
        <w:t xml:space="preserve">. </w:t>
      </w:r>
      <w:r>
        <w:t xml:space="preserve">Analyytikot odottavat </w:t>
      </w:r>
      <w:r>
        <w:rPr>
          <w:color w:val="310106"/>
        </w:rPr>
        <w:t xml:space="preserve">Armstrongin </w:t>
      </w:r>
      <w:r>
        <w:t xml:space="preserve">käyttävän </w:t>
      </w:r>
      <w:r>
        <w:rPr>
          <w:color w:val="04640D"/>
        </w:rPr>
        <w:t xml:space="preserve">myyntitulot </w:t>
      </w:r>
      <w:r>
        <w:t xml:space="preserve">velan vähentämiseen, osakkeiden takaisinostoon tai ehkä yritysoston rahoittamiseen. </w:t>
      </w:r>
      <w:r>
        <w:rPr>
          <w:color w:val="F7F1DF"/>
        </w:rPr>
        <w:t xml:space="preserve">Matto-osaston </w:t>
      </w:r>
      <w:r>
        <w:t xml:space="preserve">myynti oli 368,3 miljoonaa dollaria </w:t>
      </w:r>
      <w:r>
        <w:rPr>
          <w:color w:val="118B8A"/>
        </w:rPr>
        <w:t xml:space="preserve">vuonna 1988</w:t>
      </w:r>
      <w:r>
        <w:t xml:space="preserve">, mikä on lähes 14 prosenttia </w:t>
      </w:r>
      <w:r>
        <w:rPr>
          <w:color w:val="310106"/>
        </w:rPr>
        <w:t xml:space="preserve">Armstrongin </w:t>
      </w:r>
      <w:r>
        <w:t xml:space="preserve">2,68 miljardin dollarin </w:t>
      </w:r>
      <w:r>
        <w:t xml:space="preserve">kokonaismyynnistä. </w:t>
      </w:r>
      <w:r>
        <w:rPr>
          <w:color w:val="310106"/>
        </w:rPr>
        <w:t xml:space="preserve">Yritys </w:t>
      </w:r>
      <w:r>
        <w:t xml:space="preserve">on valmistanut mattoja vuodesta 1967 lähtien. Se on </w:t>
      </w:r>
      <w:r>
        <w:t xml:space="preserve">hiljattain päivittänyt </w:t>
      </w:r>
      <w:r>
        <w:rPr>
          <w:color w:val="FCB164"/>
        </w:rPr>
        <w:t xml:space="preserve">tehdastilojaan </w:t>
      </w:r>
      <w:r>
        <w:t xml:space="preserve">tuottaakseen tahrankestäviä tuotteita, joiden värit ovat korkealaatuisempia. Viimeisen parin vuoden aikana </w:t>
      </w:r>
      <w:r>
        <w:rPr>
          <w:color w:val="F7F1DF"/>
        </w:rPr>
        <w:t xml:space="preserve">mattoja valmistavan osaston </w:t>
      </w:r>
      <w:r>
        <w:t xml:space="preserve">liikevoittomarginaali </w:t>
      </w:r>
      <w:r>
        <w:t xml:space="preserve">on ollut noin 5 prosenttia, mikä on selvästi alan normien yläpuolella, mutta se ei ole verrattavissa </w:t>
      </w:r>
      <w:r>
        <w:rPr>
          <w:color w:val="310106"/>
        </w:rPr>
        <w:t xml:space="preserve">Armstrongin </w:t>
      </w:r>
      <w:r>
        <w:t xml:space="preserve">kahden muun pääliiketoiminnan</w:t>
      </w:r>
      <w:r>
        <w:t xml:space="preserve">, lattiapäällysteiden ja rakennustuotteiden</w:t>
      </w:r>
      <w:r>
        <w:t xml:space="preserve">, 13-19 prosentin marginaaleihin. </w:t>
      </w:r>
      <w:r>
        <w:t xml:space="preserve">Analyytikot pitivät </w:t>
      </w:r>
      <w:r>
        <w:rPr>
          <w:color w:val="04640D"/>
        </w:rPr>
        <w:t xml:space="preserve">suunniteltua kauppaa </w:t>
      </w:r>
      <w:r>
        <w:t xml:space="preserve">hyödyllisenä sekä </w:t>
      </w:r>
      <w:r>
        <w:rPr>
          <w:color w:val="310106"/>
        </w:rPr>
        <w:t xml:space="preserve">Armstrongille </w:t>
      </w:r>
      <w:r>
        <w:t xml:space="preserve">että </w:t>
      </w:r>
      <w:r>
        <w:rPr>
          <w:color w:val="796EE6"/>
        </w:rPr>
        <w:t xml:space="preserve">Shaw'lle, </w:t>
      </w:r>
      <w:r>
        <w:rPr>
          <w:color w:val="000D2C"/>
        </w:rPr>
        <w:t xml:space="preserve">joka on </w:t>
      </w:r>
      <w:r>
        <w:rPr>
          <w:color w:val="796EE6"/>
        </w:rPr>
        <w:t xml:space="preserve">markkinajohtaja Yhdysvaltojen mattomarkkinoilla arviolta 17-20 prosentin osuudellaan</w:t>
      </w:r>
      <w:r>
        <w:t xml:space="preserve">. </w:t>
      </w:r>
      <w:r>
        <w:rPr>
          <w:color w:val="796EE6"/>
        </w:rPr>
        <w:t xml:space="preserve">Daltonissa, Georgiassa sijaitsevan Shaw'n </w:t>
      </w:r>
      <w:r>
        <w:t xml:space="preserve">vuosimyynti on noin 1,18 miljardia dollaria, ja sillä on edullinen tuotanto ja </w:t>
      </w:r>
      <w:r>
        <w:rPr>
          <w:color w:val="53495F"/>
        </w:rPr>
        <w:t xml:space="preserve">alhaisemmat raaka-ainekustannukset, </w:t>
      </w:r>
      <w:r>
        <w:rPr>
          <w:color w:val="F95475"/>
        </w:rPr>
        <w:t xml:space="preserve">jotka </w:t>
      </w:r>
      <w:r>
        <w:rPr>
          <w:color w:val="53495F"/>
        </w:rPr>
        <w:t xml:space="preserve">todennäköisesti parantavat </w:t>
      </w:r>
      <w:r>
        <w:rPr>
          <w:color w:val="61FC03"/>
        </w:rPr>
        <w:t xml:space="preserve">Armstrongin </w:t>
      </w:r>
      <w:r>
        <w:rPr>
          <w:color w:val="53495F"/>
        </w:rPr>
        <w:t xml:space="preserve">tuotemerkkien kannattavuutta, </w:t>
      </w:r>
      <w:r>
        <w:rPr>
          <w:color w:val="53495F"/>
        </w:rPr>
        <w:t xml:space="preserve">joita myydään Armstrong- ja Evans-Black-nimillä</w:t>
      </w:r>
      <w:r>
        <w:t xml:space="preserve">. </w:t>
      </w:r>
      <w:r>
        <w:t xml:space="preserve">New Yorkin pörssin eilisessä kaupankäynnissä </w:t>
      </w:r>
      <w:r>
        <w:rPr>
          <w:color w:val="796EE6"/>
        </w:rPr>
        <w:t xml:space="preserve">Shaw'n osake </w:t>
      </w:r>
      <w:r>
        <w:t xml:space="preserve">ilman osinkoa </w:t>
      </w:r>
      <w:r>
        <w:t xml:space="preserve">sulkeutui </w:t>
      </w:r>
      <w:r>
        <w:rPr>
          <w:color w:val="5D9608"/>
        </w:rPr>
        <w:t xml:space="preserve">26,125 dollariin </w:t>
      </w:r>
      <w:r>
        <w:t xml:space="preserve">eli </w:t>
      </w:r>
      <w:r>
        <w:t xml:space="preserve">2,25 dollaria </w:t>
      </w:r>
      <w:r>
        <w:rPr>
          <w:color w:val="5D9608"/>
        </w:rPr>
        <w:t xml:space="preserve">plussalla. </w:t>
      </w:r>
      <w:r>
        <w:rPr>
          <w:color w:val="98A088"/>
        </w:rPr>
        <w:t xml:space="preserve">Armstrongin </w:t>
      </w:r>
      <w:r>
        <w:rPr>
          <w:color w:val="DE98FD"/>
        </w:rPr>
        <w:t xml:space="preserve">osakkeet, </w:t>
      </w:r>
      <w:r>
        <w:rPr>
          <w:color w:val="98A088"/>
        </w:rPr>
        <w:t xml:space="preserve">jotka myös noteerataan New Yorkin pörssissä, </w:t>
      </w:r>
      <w:r>
        <w:t xml:space="preserve">sulkeutuivat </w:t>
      </w:r>
      <w:r>
        <w:rPr>
          <w:color w:val="4F584E"/>
        </w:rPr>
        <w:t xml:space="preserve">39,125 dollariin </w:t>
      </w:r>
      <w:r>
        <w:t xml:space="preserve">eli </w:t>
      </w:r>
      <w:r>
        <w:t xml:space="preserve">12,5 senttiä </w:t>
      </w:r>
      <w:r>
        <w:rPr>
          <w:color w:val="4F584E"/>
        </w:rPr>
        <w:t xml:space="preserve">plussalla. </w:t>
      </w:r>
      <w:r>
        <w:rPr>
          <w:color w:val="310106"/>
        </w:rPr>
        <w:t xml:space="preserve">Armstrong </w:t>
      </w:r>
      <w:r>
        <w:t xml:space="preserve">ilmoitti eilen, että yhtiön </w:t>
      </w:r>
      <w:r>
        <w:rPr>
          <w:color w:val="248AD0"/>
        </w:rPr>
        <w:t xml:space="preserve">kolmannen neljänneksen </w:t>
      </w:r>
      <w:r>
        <w:t xml:space="preserve">ja yhdeksän kuukauden </w:t>
      </w:r>
      <w:r>
        <w:t xml:space="preserve">tulos pysyi ennallaan, mitä </w:t>
      </w:r>
      <w:r>
        <w:t xml:space="preserve">pahensi </w:t>
      </w:r>
      <w:r>
        <w:rPr>
          <w:color w:val="5C5300"/>
        </w:rPr>
        <w:t xml:space="preserve">aiemmin tänä vuonna </w:t>
      </w:r>
      <w:r>
        <w:rPr>
          <w:color w:val="9F6551"/>
        </w:rPr>
        <w:t xml:space="preserve">hyväksytyn </w:t>
      </w:r>
      <w:r>
        <w:rPr>
          <w:color w:val="5C5300"/>
        </w:rPr>
        <w:t xml:space="preserve">työntekijöiden osakeomistusohjelman aiheuttama </w:t>
      </w:r>
      <w:r>
        <w:t xml:space="preserve">laimennus</w:t>
      </w:r>
      <w:r>
        <w:t xml:space="preserve">. </w:t>
      </w:r>
      <w:r>
        <w:rPr>
          <w:color w:val="248AD0"/>
        </w:rPr>
        <w:t xml:space="preserve">Neljänneksen </w:t>
      </w:r>
      <w:r>
        <w:t xml:space="preserve">tulos oli 47 miljoonaa dollaria eli 92 senttiä osakkeelta, sisältäen 5,9 miljoonan dollarin kertaluonteisen voiton. </w:t>
      </w:r>
      <w:r>
        <w:rPr>
          <w:color w:val="118B8A"/>
        </w:rPr>
        <w:t xml:space="preserve">Viime vuoden </w:t>
      </w:r>
      <w:r>
        <w:t xml:space="preserve">vastaavalla neljänneksellä </w:t>
      </w:r>
      <w:r>
        <w:t xml:space="preserve">myynti oli 42,9 miljoonaa dollaria eli 93 senttiä osakkeelta. </w:t>
      </w:r>
      <w:r>
        <w:rPr>
          <w:color w:val="310106"/>
        </w:rPr>
        <w:t xml:space="preserve">Armstrong </w:t>
      </w:r>
      <w:r>
        <w:t xml:space="preserve">ilmoitti </w:t>
      </w:r>
      <w:r>
        <w:t xml:space="preserve">eilen </w:t>
      </w:r>
      <w:r>
        <w:t xml:space="preserve">sopimuksesta </w:t>
      </w:r>
      <w:r>
        <w:rPr>
          <w:color w:val="BCFEC6"/>
        </w:rPr>
        <w:t xml:space="preserve">myydä </w:t>
      </w:r>
      <w:r>
        <w:rPr>
          <w:color w:val="2B1B04"/>
        </w:rPr>
        <w:t xml:space="preserve">pieni Applied Color Systems -yksikkönsä </w:t>
      </w:r>
      <w:r>
        <w:rPr>
          <w:color w:val="BCFEC6"/>
        </w:rPr>
        <w:t xml:space="preserve">yhtiön sveitsiläiselle tytäryhtiölle, Brauerei Eichof Ltd:lle. </w:t>
      </w:r>
      <w:r>
        <w:t xml:space="preserve">Hintaa ei julkistettu. </w:t>
      </w:r>
      <w:r>
        <w:rPr>
          <w:color w:val="310106"/>
        </w:rPr>
        <w:t xml:space="preserve">Armstrong </w:t>
      </w:r>
      <w:r>
        <w:t xml:space="preserve">odottaa saavansa </w:t>
      </w:r>
      <w:r>
        <w:rPr>
          <w:color w:val="2B1B04"/>
        </w:rPr>
        <w:t xml:space="preserve">maalausyksikön </w:t>
      </w:r>
      <w:r>
        <w:rPr>
          <w:color w:val="BCFEC6"/>
        </w:rPr>
        <w:t xml:space="preserve">myynnin </w:t>
      </w:r>
      <w:r>
        <w:t xml:space="preserve">päätökseen </w:t>
      </w:r>
      <w:r>
        <w:t xml:space="preserve">marraskuun lopulla ja </w:t>
      </w:r>
      <w:r>
        <w:rPr>
          <w:color w:val="FB5514"/>
        </w:rPr>
        <w:t xml:space="preserve">mattoyksikön </w:t>
      </w:r>
      <w:r>
        <w:rPr>
          <w:color w:val="04640D"/>
        </w:rPr>
        <w:t xml:space="preserve">myynnin päätökseen </w:t>
      </w:r>
      <w:r>
        <w:t xml:space="preserve">joulukuussa, ja tulot sisällytetään neljännen tai ensimmäisen neljänneksen tulokseen.</w:t>
      </w:r>
    </w:p>
    <w:p>
      <w:r>
        <w:rPr>
          <w:b/>
        </w:rPr>
        <w:t xml:space="preserve">Asiakirjan numero 54</w:t>
      </w:r>
    </w:p>
    <w:p>
      <w:r>
        <w:rPr>
          <w:b/>
        </w:rPr>
        <w:t xml:space="preserve">Asiakirjan tunniste: wsj0254-001</w:t>
      </w:r>
    </w:p>
    <w:p>
      <w:r>
        <w:rPr>
          <w:color w:val="310106"/>
        </w:rPr>
        <w:t xml:space="preserve">Hallituksen tärkein talousindikaattori </w:t>
      </w:r>
      <w:r>
        <w:rPr>
          <w:color w:val="04640D"/>
        </w:rPr>
        <w:t xml:space="preserve">nousi </w:t>
      </w:r>
      <w:r>
        <w:rPr>
          <w:color w:val="FEFB0A"/>
        </w:rPr>
        <w:t xml:space="preserve">syyskuussa </w:t>
      </w:r>
      <w:r>
        <w:rPr>
          <w:color w:val="04640D"/>
        </w:rPr>
        <w:t xml:space="preserve">hieman, 0,2 prosenttia, </w:t>
      </w:r>
      <w:r>
        <w:t xml:space="preserve">mutta ekonomistien mukaan </w:t>
      </w:r>
      <w:r>
        <w:rPr>
          <w:color w:val="FB5514"/>
        </w:rPr>
        <w:t xml:space="preserve">raportti </w:t>
      </w:r>
      <w:r>
        <w:t xml:space="preserve">sisältää vain vähän uutta tietoa siitä, </w:t>
      </w:r>
      <w:r>
        <w:rPr>
          <w:color w:val="00587F"/>
        </w:rPr>
        <w:t xml:space="preserve">missä </w:t>
      </w:r>
      <w:r>
        <w:rPr>
          <w:color w:val="E115C0"/>
        </w:rPr>
        <w:t xml:space="preserve">määrin </w:t>
      </w:r>
      <w:r>
        <w:rPr>
          <w:color w:val="0BC582"/>
        </w:rPr>
        <w:t xml:space="preserve">Yhdysvaltain </w:t>
      </w:r>
      <w:r>
        <w:rPr>
          <w:color w:val="E115C0"/>
        </w:rPr>
        <w:t xml:space="preserve">talous </w:t>
      </w:r>
      <w:r>
        <w:rPr>
          <w:color w:val="E115C0"/>
        </w:rPr>
        <w:t xml:space="preserve">on hidastumassa</w:t>
      </w:r>
      <w:r>
        <w:t xml:space="preserve">. </w:t>
      </w:r>
      <w:r>
        <w:rPr>
          <w:color w:val="310106"/>
        </w:rPr>
        <w:t xml:space="preserve">Keskeisten indikaattoreiden indeksin </w:t>
      </w:r>
      <w:r>
        <w:rPr>
          <w:color w:val="04640D"/>
        </w:rPr>
        <w:t xml:space="preserve">pieni nousu, </w:t>
      </w:r>
      <w:r>
        <w:rPr>
          <w:color w:val="FEB8C8"/>
        </w:rPr>
        <w:t xml:space="preserve">joka </w:t>
      </w:r>
      <w:r>
        <w:rPr>
          <w:color w:val="310106"/>
        </w:rPr>
        <w:t xml:space="preserve">nousi </w:t>
      </w:r>
      <w:r>
        <w:rPr>
          <w:color w:val="9E8317"/>
        </w:rPr>
        <w:t xml:space="preserve">elokuussa </w:t>
      </w:r>
      <w:r>
        <w:rPr>
          <w:color w:val="310106"/>
        </w:rPr>
        <w:t xml:space="preserve">0,5 prosenttia mutta pysyi heinäkuussa ennallaan, </w:t>
      </w:r>
      <w:r>
        <w:t xml:space="preserve">tukee näkemystä, jonka mukaan talous on hidastunut tuntuvasti. Se ei kuitenkaan anna kovinkaan paljon viitteitä siitä, onko talouden laskusuhdanne näköpiirissä. "En usko, että </w:t>
      </w:r>
      <w:r>
        <w:rPr>
          <w:color w:val="FB5514"/>
        </w:rPr>
        <w:t xml:space="preserve">raportti </w:t>
      </w:r>
      <w:r>
        <w:t xml:space="preserve">tarjoaa paljon uutta tietoa taloudesta", sanoi </w:t>
      </w:r>
      <w:r>
        <w:rPr>
          <w:color w:val="01190F"/>
        </w:rPr>
        <w:t xml:space="preserve">Dean Witter Reynolds Inc:n ekonomisti Richard Rippe</w:t>
      </w:r>
      <w:r>
        <w:t xml:space="preserve">. </w:t>
      </w:r>
      <w:r>
        <w:rPr>
          <w:color w:val="847D81"/>
        </w:rPr>
        <w:t xml:space="preserve">Tänä vuonna </w:t>
      </w:r>
      <w:r>
        <w:rPr>
          <w:color w:val="58018B"/>
        </w:rPr>
        <w:t xml:space="preserve">keskeisten indikaattorien indeksi </w:t>
      </w:r>
      <w:r>
        <w:t xml:space="preserve">on noussut neljä kuukautta, laskenut neljä kuukautta ja pysynyt ennallaan viimeisen kuukauden. Toisessa eilisessä raportissa </w:t>
      </w:r>
      <w:r>
        <w:rPr>
          <w:color w:val="B70639"/>
        </w:rPr>
        <w:t xml:space="preserve">kauppaministeriö </w:t>
      </w:r>
      <w:r>
        <w:t xml:space="preserve">kertoi </w:t>
      </w:r>
      <w:r>
        <w:rPr>
          <w:color w:val="703B01"/>
        </w:rPr>
        <w:t xml:space="preserve">uusien omakotitalojen myynnin laskeneen </w:t>
      </w:r>
      <w:r>
        <w:rPr>
          <w:color w:val="F7F1DF"/>
        </w:rPr>
        <w:t xml:space="preserve">syyskuussa </w:t>
      </w:r>
      <w:r>
        <w:rPr>
          <w:color w:val="703B01"/>
        </w:rPr>
        <w:t xml:space="preserve">14 prosenttia 618 000:een vuositasolla </w:t>
      </w:r>
      <w:r>
        <w:rPr>
          <w:color w:val="118B8A"/>
        </w:rPr>
        <w:t xml:space="preserve">elokuun </w:t>
      </w:r>
      <w:r>
        <w:rPr>
          <w:color w:val="703B01"/>
        </w:rPr>
        <w:t xml:space="preserve">719 000:sta</w:t>
      </w:r>
      <w:r>
        <w:t xml:space="preserve">. </w:t>
      </w:r>
      <w:r>
        <w:rPr>
          <w:color w:val="703B01"/>
        </w:rPr>
        <w:t xml:space="preserve">Lasku </w:t>
      </w:r>
      <w:r>
        <w:t xml:space="preserve">oli erityisen huomattavaa </w:t>
      </w:r>
      <w:r>
        <w:rPr>
          <w:color w:val="4AFEFA"/>
        </w:rPr>
        <w:t xml:space="preserve">Koillis- ja Etelä-Yhdysvalloissa</w:t>
      </w:r>
      <w:r>
        <w:rPr>
          <w:color w:val="FCB164"/>
        </w:rPr>
        <w:t xml:space="preserve">, joissa </w:t>
      </w:r>
      <w:r>
        <w:rPr>
          <w:color w:val="4AFEFA"/>
        </w:rPr>
        <w:t xml:space="preserve">hurrikaani Hugo vaikutti asiaan</w:t>
      </w:r>
      <w:r>
        <w:t xml:space="preserve">. </w:t>
      </w:r>
      <w:r>
        <w:t xml:space="preserve">Vaikka </w:t>
      </w:r>
      <w:r>
        <w:rPr>
          <w:color w:val="703B01"/>
        </w:rPr>
        <w:t xml:space="preserve">syyskuun notkahdus </w:t>
      </w:r>
      <w:r>
        <w:t xml:space="preserve">seurasi kahta vahvaa asuntomyyntikuukautta, </w:t>
      </w:r>
      <w:r>
        <w:rPr>
          <w:color w:val="703B01"/>
        </w:rPr>
        <w:t xml:space="preserve">lasku </w:t>
      </w:r>
      <w:r>
        <w:t xml:space="preserve">tukee lisämerkkejä siitä, että aiemmin tänä </w:t>
      </w:r>
      <w:r>
        <w:rPr>
          <w:color w:val="847D81"/>
        </w:rPr>
        <w:t xml:space="preserve">vuonna</w:t>
      </w:r>
      <w:r>
        <w:t xml:space="preserve"> toteutetuilla asuntolainojen korkojen alennuksilla </w:t>
      </w:r>
      <w:r>
        <w:t xml:space="preserve">oli vain rajallinen myönteinen vaikutus asuntomarkkinoihin. </w:t>
      </w:r>
      <w:r>
        <w:rPr>
          <w:color w:val="703B01"/>
        </w:rPr>
        <w:t xml:space="preserve">Syyskuun lasku </w:t>
      </w:r>
      <w:r>
        <w:t xml:space="preserve">oli suurin sitten vuoden 1982 tammikuun 19 prosentin laskun, mutta </w:t>
      </w:r>
      <w:r>
        <w:rPr>
          <w:color w:val="796EE6"/>
        </w:rPr>
        <w:t xml:space="preserve">tämän mittarin kuukausittaiset muutokset </w:t>
      </w:r>
      <w:r>
        <w:t xml:space="preserve">ovat vielä vähemmän luotettavia kuin muiden talouden indikaattoreiden. Koska tiedot perustuvat pieneen otokseen, </w:t>
      </w:r>
      <w:r>
        <w:rPr>
          <w:color w:val="B70639"/>
        </w:rPr>
        <w:t xml:space="preserve">ministeriön </w:t>
      </w:r>
      <w:r>
        <w:t xml:space="preserve">mukaan on vain 90-prosenttisen varmaa, että asuntojen myynti laski </w:t>
      </w:r>
      <w:r>
        <w:rPr>
          <w:color w:val="000D2C"/>
        </w:rPr>
        <w:t xml:space="preserve">kuukauden aikana </w:t>
      </w:r>
      <w:r>
        <w:t xml:space="preserve">5-23 prosenttia. </w:t>
      </w:r>
      <w:r>
        <w:rPr>
          <w:color w:val="B70639"/>
        </w:rPr>
        <w:t xml:space="preserve">Ministeriö </w:t>
      </w:r>
      <w:r>
        <w:t xml:space="preserve">totesi myös, että suuntauksen toteaminen kestää neljä kuukautta. </w:t>
      </w:r>
      <w:r>
        <w:rPr>
          <w:color w:val="847D81"/>
        </w:rPr>
        <w:t xml:space="preserve">Tänä vuonna </w:t>
      </w:r>
      <w:r>
        <w:t xml:space="preserve">on </w:t>
      </w:r>
      <w:r>
        <w:t xml:space="preserve">tähän mennessä </w:t>
      </w:r>
      <w:r>
        <w:t xml:space="preserve">myyty 534 000 uutta asuntoa, mikä on 4,5 prosenttia vähemmän kuin vastaavina kuukausina vuonna 1988. </w:t>
      </w:r>
      <w:r>
        <w:rPr>
          <w:color w:val="58018B"/>
        </w:rPr>
        <w:t xml:space="preserve">Keskeisten indikaattoreiden indeksi </w:t>
      </w:r>
      <w:r>
        <w:t xml:space="preserve">nousi eniten </w:t>
      </w:r>
      <w:r>
        <w:rPr>
          <w:color w:val="000D2C"/>
        </w:rPr>
        <w:t xml:space="preserve">syyskuussa </w:t>
      </w:r>
      <w:r>
        <w:rPr>
          <w:color w:val="53495F"/>
        </w:rPr>
        <w:t xml:space="preserve">asiakkaiden odotusten </w:t>
      </w:r>
      <w:r>
        <w:t xml:space="preserve">voimakkaan nousun vuoksi</w:t>
      </w:r>
      <w:r>
        <w:t xml:space="preserve">, Michiganin yliopiston mittauksen mukaan</w:t>
      </w:r>
      <w:r>
        <w:t xml:space="preserve">. </w:t>
      </w:r>
      <w:r>
        <w:rPr>
          <w:color w:val="58018B"/>
        </w:rPr>
        <w:t xml:space="preserve">Mittari </w:t>
      </w:r>
      <w:r>
        <w:t xml:space="preserve">laski jyrkästi </w:t>
      </w:r>
      <w:r>
        <w:rPr>
          <w:color w:val="F95475"/>
        </w:rPr>
        <w:t xml:space="preserve">elokuussa. </w:t>
      </w:r>
      <w:r>
        <w:rPr>
          <w:color w:val="B70639"/>
        </w:rPr>
        <w:t xml:space="preserve">Kauppaministeriön </w:t>
      </w:r>
      <w:r>
        <w:t xml:space="preserve">mukaan </w:t>
      </w:r>
      <w:r>
        <w:rPr>
          <w:color w:val="53495F"/>
        </w:rPr>
        <w:t xml:space="preserve">tämän osatekijän </w:t>
      </w:r>
      <w:r>
        <w:t xml:space="preserve">vaikutusta </w:t>
      </w:r>
      <w:r>
        <w:t xml:space="preserve">on pienennetty </w:t>
      </w:r>
      <w:r>
        <w:rPr>
          <w:color w:val="58018B"/>
        </w:rPr>
        <w:t xml:space="preserve">indeksin </w:t>
      </w:r>
      <w:r>
        <w:t xml:space="preserve">laskentakaavaan tehdyn uuden muutoksen seurauksena. </w:t>
      </w:r>
      <w:r>
        <w:rPr>
          <w:color w:val="58018B"/>
        </w:rPr>
        <w:t xml:space="preserve">Indeksin </w:t>
      </w:r>
      <w:r>
        <w:t xml:space="preserve">11 osatekijästä </w:t>
      </w:r>
      <w:r>
        <w:t xml:space="preserve">vain kolme nousi syyskuussa: rahan tarjonta, keskimääräisen työviikon pituus ja osakekurssit. Jotkin </w:t>
      </w:r>
      <w:r>
        <w:rPr>
          <w:color w:val="61FC03"/>
        </w:rPr>
        <w:t xml:space="preserve">talouden teollisuussektorin tilaa kuva</w:t>
      </w:r>
      <w:r>
        <w:rPr>
          <w:color w:val="5D9608"/>
        </w:rPr>
        <w:t xml:space="preserve">avat </w:t>
      </w:r>
      <w:r>
        <w:rPr>
          <w:color w:val="61FC03"/>
        </w:rPr>
        <w:t xml:space="preserve">osatekijät </w:t>
      </w:r>
      <w:r>
        <w:t xml:space="preserve">laskivat syyskuussa. </w:t>
      </w:r>
      <w:r>
        <w:rPr>
          <w:color w:val="DE98FD"/>
        </w:rPr>
        <w:t xml:space="preserve">Näitä </w:t>
      </w:r>
      <w:r>
        <w:t xml:space="preserve">ovat mm. kulutustavaroiden uudet tilaukset, tilausten ja toimitusten välinen aika, uusien tehtaiden ja laitteiden tilaukset sekä kestotavaroiden tilauskannat. Samaan aikaan </w:t>
      </w:r>
      <w:r>
        <w:rPr>
          <w:color w:val="98A088"/>
        </w:rPr>
        <w:t xml:space="preserve">National Association of Manufacturers </w:t>
      </w:r>
      <w:r>
        <w:t xml:space="preserve">raportoi eilen, että </w:t>
      </w:r>
      <w:r>
        <w:rPr>
          <w:color w:val="4F584E"/>
        </w:rPr>
        <w:t xml:space="preserve">53:lle </w:t>
      </w:r>
      <w:r>
        <w:rPr>
          <w:color w:val="248AD0"/>
        </w:rPr>
        <w:t xml:space="preserve">yhdistykseen </w:t>
      </w:r>
      <w:r>
        <w:rPr>
          <w:color w:val="4F584E"/>
        </w:rPr>
        <w:t xml:space="preserve">kuuluvalle johtajalle</w:t>
      </w:r>
      <w:r>
        <w:t xml:space="preserve"> äskettäin tehty tutkimus </w:t>
      </w:r>
      <w:r>
        <w:t xml:space="preserve">osoitti, että 61 prosenttia </w:t>
      </w:r>
      <w:r>
        <w:rPr>
          <w:color w:val="4F584E"/>
        </w:rPr>
        <w:t xml:space="preserve">heistä </w:t>
      </w:r>
      <w:r>
        <w:t xml:space="preserve">ei odota talouden laskusuhdannetta ennen vuotta 1991. Loput odottavat laskusuhdanteen alkavan joskus vuonna Vaikka valmistajat ovat yleensä nopeita vaatimaan alhaisempia korkoja, </w:t>
      </w:r>
      <w:r>
        <w:rPr>
          <w:color w:val="5C5300"/>
        </w:rPr>
        <w:t xml:space="preserve">60 prosenttia johtajista </w:t>
      </w:r>
      <w:r>
        <w:t xml:space="preserve">sanoi, että he haluaisivat </w:t>
      </w:r>
      <w:r>
        <w:rPr>
          <w:color w:val="BCFEC6"/>
        </w:rPr>
        <w:t xml:space="preserve">keskuspankin </w:t>
      </w:r>
      <w:r>
        <w:rPr>
          <w:color w:val="9F6551"/>
        </w:rPr>
        <w:t xml:space="preserve">pitävän </w:t>
      </w:r>
      <w:r>
        <w:rPr>
          <w:color w:val="9F6551"/>
        </w:rPr>
        <w:t xml:space="preserve">inflaation torjuntaa tärkeimpänä tavoitteenaan, vaikka </w:t>
      </w:r>
      <w:r>
        <w:rPr>
          <w:color w:val="932C70"/>
        </w:rPr>
        <w:t xml:space="preserve">se </w:t>
      </w:r>
      <w:r>
        <w:rPr>
          <w:color w:val="2B1B04"/>
        </w:rPr>
        <w:t xml:space="preserve">merkitsisi korkeampia korkoja</w:t>
      </w:r>
      <w:r>
        <w:t xml:space="preserve">. </w:t>
      </w:r>
      <w:r>
        <w:t xml:space="preserve">Loput 40 prosenttia oli sitä mieltä, että </w:t>
      </w:r>
      <w:r>
        <w:rPr>
          <w:color w:val="B5AFC4"/>
        </w:rPr>
        <w:t xml:space="preserve">keskuspankin pitäisi </w:t>
      </w:r>
      <w:r>
        <w:t xml:space="preserve">olla vähemmän huolissaan </w:t>
      </w:r>
      <w:r>
        <w:t xml:space="preserve">inflaatiosta ja sen sijaan laskea korkoja. </w:t>
      </w:r>
      <w:r>
        <w:rPr>
          <w:color w:val="D4C67A"/>
        </w:rPr>
        <w:t xml:space="preserve">Kaikki tiedot </w:t>
      </w:r>
      <w:r>
        <w:t xml:space="preserve">on mukautettu siten, että ne eivät heijasta normaaleja kausivaihteluita. Seuraavassa on esitetty </w:t>
      </w:r>
      <w:r>
        <w:rPr>
          <w:color w:val="AE7AA1"/>
        </w:rPr>
        <w:t xml:space="preserve">kauppaministeriön </w:t>
      </w:r>
      <w:r>
        <w:rPr>
          <w:color w:val="58018B"/>
        </w:rPr>
        <w:t xml:space="preserve">avainindikaattori-indeksin </w:t>
      </w:r>
      <w:r>
        <w:t xml:space="preserve">osatekijöiden nettosuoritukset</w:t>
      </w:r>
      <w:r>
        <w:t xml:space="preserve">. </w:t>
      </w:r>
      <w:r>
        <w:t xml:space="preserve">Erilaisten korjausten jälkeen </w:t>
      </w:r>
      <w:r>
        <w:rPr>
          <w:color w:val="58018B"/>
        </w:rPr>
        <w:t xml:space="preserve">indeksi </w:t>
      </w:r>
      <w:r>
        <w:t xml:space="preserve">nousi </w:t>
      </w:r>
      <w:r>
        <w:rPr>
          <w:color w:val="F95475"/>
        </w:rPr>
        <w:t xml:space="preserve">elokuussa </w:t>
      </w:r>
      <w:r>
        <w:t xml:space="preserve">0,5 prosenttia </w:t>
      </w:r>
      <w:r>
        <w:t xml:space="preserve">ja </w:t>
      </w:r>
      <w:r>
        <w:rPr>
          <w:color w:val="000D2C"/>
        </w:rPr>
        <w:t xml:space="preserve">syyskuussa </w:t>
      </w:r>
      <w:r>
        <w:t xml:space="preserve">0,2 prosenttia</w:t>
      </w:r>
      <w:r>
        <w:t xml:space="preserve">. </w:t>
      </w:r>
      <w:r>
        <w:rPr>
          <w:color w:val="000D2C"/>
        </w:rPr>
        <w:t xml:space="preserve">Syyskuu </w:t>
      </w:r>
      <w:r>
        <w:t xml:space="preserve">ja muutos </w:t>
      </w:r>
      <w:r>
        <w:rPr>
          <w:color w:val="F95475"/>
        </w:rPr>
        <w:t xml:space="preserve">elokuusta</w:t>
      </w:r>
      <w:r>
        <w:t xml:space="preserve">: </w:t>
      </w:r>
      <w:r>
        <w:rPr>
          <w:color w:val="F95475"/>
        </w:rPr>
        <w:t xml:space="preserve">edellisen kuukauden </w:t>
      </w:r>
      <w:r>
        <w:t xml:space="preserve">1,11:stä</w:t>
      </w:r>
      <w:r>
        <w:t xml:space="preserve">.</w:t>
      </w:r>
    </w:p>
    <w:p>
      <w:r>
        <w:rPr>
          <w:b/>
        </w:rPr>
        <w:t xml:space="preserve">Asiakirjan numero 55</w:t>
      </w:r>
    </w:p>
    <w:p>
      <w:r>
        <w:rPr>
          <w:b/>
        </w:rPr>
        <w:t xml:space="preserve">Asiakirjan tunniste: wsj0255-001</w:t>
      </w:r>
    </w:p>
    <w:p>
      <w:r>
        <w:rPr>
          <w:color w:val="310106"/>
        </w:rPr>
        <w:t xml:space="preserve">Boston Edison Co. </w:t>
      </w:r>
      <w:r>
        <w:t xml:space="preserve">ilmoitti vähentävänsä </w:t>
      </w:r>
      <w:r>
        <w:rPr>
          <w:color w:val="04640D"/>
        </w:rPr>
        <w:t xml:space="preserve">60 miljoonaa dollaria aiemmin ilmoitettuja kuluja </w:t>
      </w:r>
      <w:r>
        <w:t xml:space="preserve">neljännen neljänneksen tuloksesta</w:t>
      </w:r>
      <w:r>
        <w:t xml:space="preserve">. </w:t>
      </w:r>
      <w:r>
        <w:rPr>
          <w:color w:val="04640D"/>
        </w:rPr>
        <w:t xml:space="preserve">Rangaistus on </w:t>
      </w:r>
      <w:r>
        <w:t xml:space="preserve">seurausta </w:t>
      </w:r>
      <w:r>
        <w:rPr>
          <w:color w:val="FEFB0A"/>
        </w:rPr>
        <w:t xml:space="preserve">sovintoratkaisusta</w:t>
      </w:r>
      <w:r>
        <w:rPr>
          <w:color w:val="FB5514"/>
        </w:rPr>
        <w:t xml:space="preserve">, jonka </w:t>
      </w:r>
      <w:r>
        <w:rPr>
          <w:color w:val="FEFB0A"/>
        </w:rPr>
        <w:t xml:space="preserve">Massachusettsin yleishyödyllisten laitosten ministeriö hyväksyi </w:t>
      </w:r>
      <w:r>
        <w:rPr>
          <w:color w:val="FEFB0A"/>
        </w:rPr>
        <w:t xml:space="preserve">eilen</w:t>
      </w:r>
      <w:r>
        <w:t xml:space="preserve">. </w:t>
      </w:r>
      <w:r>
        <w:t xml:space="preserve">Kuten odotettua, </w:t>
      </w:r>
      <w:r>
        <w:rPr>
          <w:color w:val="FEFB0A"/>
        </w:rPr>
        <w:t xml:space="preserve">sopimuksessa </w:t>
      </w:r>
      <w:r>
        <w:t xml:space="preserve">rajoitetaan hinnankorotukset kolmen vuoden jaksoon ja sidotaan </w:t>
      </w:r>
      <w:r>
        <w:rPr>
          <w:color w:val="E115C0"/>
        </w:rPr>
        <w:t xml:space="preserve">ongelmallisen </w:t>
      </w:r>
      <w:r>
        <w:rPr>
          <w:color w:val="E115C0"/>
        </w:rPr>
        <w:t xml:space="preserve">Pilgrimin ydinvoimalan </w:t>
      </w:r>
      <w:r>
        <w:t xml:space="preserve">toimituksista perittävät asiakasmaksut </w:t>
      </w:r>
      <w:r>
        <w:rPr>
          <w:color w:val="E115C0"/>
        </w:rPr>
        <w:t xml:space="preserve">voimalan </w:t>
      </w:r>
      <w:r>
        <w:t xml:space="preserve">tuotantoon</w:t>
      </w:r>
      <w:r>
        <w:t xml:space="preserve">. </w:t>
      </w:r>
      <w:r>
        <w:rPr>
          <w:color w:val="0BC582"/>
        </w:rPr>
        <w:t xml:space="preserve">Valtion sääntelyviranomainen </w:t>
      </w:r>
      <w:r>
        <w:t xml:space="preserve">totesi määräyksessään, että </w:t>
      </w:r>
      <w:r>
        <w:rPr>
          <w:color w:val="310106"/>
        </w:rPr>
        <w:t xml:space="preserve">laitoksen </w:t>
      </w:r>
      <w:r>
        <w:t xml:space="preserve">on oltava vastuussa </w:t>
      </w:r>
      <w:r>
        <w:rPr>
          <w:color w:val="FEB8C8"/>
        </w:rPr>
        <w:t xml:space="preserve">virheistä, joita </w:t>
      </w:r>
      <w:r>
        <w:rPr>
          <w:color w:val="9E8317"/>
        </w:rPr>
        <w:t xml:space="preserve">se </w:t>
      </w:r>
      <w:r>
        <w:rPr>
          <w:color w:val="FEB8C8"/>
        </w:rPr>
        <w:t xml:space="preserve">teki </w:t>
      </w:r>
      <w:r>
        <w:rPr>
          <w:color w:val="01190F"/>
        </w:rPr>
        <w:t xml:space="preserve">laitoksen </w:t>
      </w:r>
      <w:r>
        <w:rPr>
          <w:color w:val="FEB8C8"/>
        </w:rPr>
        <w:t xml:space="preserve">toiminnan hallinnoinnissa.</w:t>
      </w:r>
      <w:r>
        <w:t xml:space="preserve">" </w:t>
      </w:r>
      <w:r>
        <w:rPr>
          <w:color w:val="E115C0"/>
        </w:rPr>
        <w:t xml:space="preserve">Pilgrimin tehdas suljettiin </w:t>
      </w:r>
      <w:r>
        <w:t xml:space="preserve">32 kuukaudeksi.</w:t>
      </w:r>
    </w:p>
    <w:p>
      <w:r>
        <w:rPr>
          <w:b/>
        </w:rPr>
        <w:t xml:space="preserve">Asiakirjan numero 56</w:t>
      </w:r>
    </w:p>
    <w:p>
      <w:r>
        <w:rPr>
          <w:b/>
        </w:rPr>
        <w:t xml:space="preserve">Asiakirjan tunniste: wsj0256-001</w:t>
      </w:r>
    </w:p>
    <w:p>
      <w:r>
        <w:rPr>
          <w:color w:val="310106"/>
        </w:rPr>
        <w:t xml:space="preserve">Citicorpin </w:t>
      </w:r>
      <w:r>
        <w:t xml:space="preserve">viikoittaisessa </w:t>
      </w:r>
      <w:r>
        <w:t xml:space="preserve">50 miljoonan </w:t>
      </w:r>
      <w:r>
        <w:t xml:space="preserve">dollarin</w:t>
      </w:r>
      <w:r>
        <w:t xml:space="preserve"> huutokaupassa, jossa myydään 91 päivittäistä kaupallista arvopaperia eli jälkimarkkinakelpoisia velkakirjoja, </w:t>
      </w:r>
      <w:r>
        <w:t xml:space="preserve">keskikorko </w:t>
      </w:r>
      <w:r>
        <w:t xml:space="preserve">nousi </w:t>
      </w:r>
      <w:r>
        <w:t xml:space="preserve">83875 prosenttiin </w:t>
      </w:r>
      <w:r>
        <w:rPr>
          <w:color w:val="04640D"/>
        </w:rPr>
        <w:t xml:space="preserve">edellisviikon</w:t>
      </w:r>
      <w:r>
        <w:t xml:space="preserve"> 8337 prosentista.</w:t>
      </w:r>
      <w:r>
        <w:t xml:space="preserve"> Tarjouksia jätettiin yhteensä 515 miljoonan dollarin arvosta. Saadut tarjoukset vaihtelivat 8,38 %:sta 8395 %:iin. </w:t>
      </w:r>
      <w:r>
        <w:rPr>
          <w:color w:val="310106"/>
        </w:rPr>
        <w:t xml:space="preserve">Citicorp </w:t>
      </w:r>
      <w:r>
        <w:t xml:space="preserve">ilmoitti myös, että 182:n 50 miljoonan dollarin päivittäisen commercial paper -setelin huutokaupan keskimääräinen tarjouskorko nousi </w:t>
      </w:r>
      <w:r>
        <w:t xml:space="preserve">80087 %:iin </w:t>
      </w:r>
      <w:r>
        <w:t xml:space="preserve">7962 %:sta, kun se myytiin </w:t>
      </w:r>
      <w:r>
        <w:rPr>
          <w:color w:val="04640D"/>
        </w:rPr>
        <w:t xml:space="preserve">viime viikolla. </w:t>
      </w:r>
      <w:r>
        <w:t xml:space="preserve">Tarjouksia jätettiin yhteensä 475 miljoonan dollarin arvosta.</w:t>
      </w:r>
      <w:r>
        <w:t xml:space="preserve"> Hyväksytyt tarjoukset vaihtelivat 8 prosentista 8019 prosenttiin. </w:t>
      </w:r>
      <w:r>
        <w:rPr>
          <w:color w:val="310106"/>
        </w:rPr>
        <w:t xml:space="preserve">Tämä pankkiholdingyhtiö </w:t>
      </w:r>
      <w:r>
        <w:t xml:space="preserve">huutokauppaa ensi tiistaina toiset 50 miljoonaa molemmissa maturiteettiluokissa.</w:t>
      </w:r>
    </w:p>
    <w:p>
      <w:r>
        <w:rPr>
          <w:b/>
        </w:rPr>
        <w:t xml:space="preserve">Asiakirjan numero 57</w:t>
      </w:r>
    </w:p>
    <w:p>
      <w:r>
        <w:rPr>
          <w:b/>
        </w:rPr>
        <w:t xml:space="preserve">Asiakirjan tunniste: wsj0257-001</w:t>
      </w:r>
    </w:p>
    <w:p>
      <w:r>
        <w:rPr>
          <w:color w:val="04640D"/>
        </w:rPr>
        <w:t xml:space="preserve">Clifford Stollin </w:t>
      </w:r>
      <w:r>
        <w:rPr>
          <w:color w:val="310106"/>
        </w:rPr>
        <w:t xml:space="preserve">hahmon olisi voinut </w:t>
      </w:r>
      <w:r>
        <w:rPr>
          <w:color w:val="310106"/>
        </w:rPr>
        <w:t xml:space="preserve">keksiä </w:t>
      </w:r>
      <w:r>
        <w:rPr>
          <w:color w:val="FEFB0A"/>
        </w:rPr>
        <w:t xml:space="preserve">mielikuvituksellinen kirjailija, </w:t>
      </w:r>
      <w:r>
        <w:rPr>
          <w:color w:val="FB5514"/>
        </w:rPr>
        <w:t xml:space="preserve">joka </w:t>
      </w:r>
      <w:r>
        <w:rPr>
          <w:color w:val="FEFB0A"/>
        </w:rPr>
        <w:t xml:space="preserve">kirjoittaa jännittävän tarinan amatöörivakoilusta, </w:t>
      </w:r>
      <w:r>
        <w:t xml:space="preserve">mutta </w:t>
      </w:r>
      <w:r>
        <w:rPr>
          <w:color w:val="310106"/>
        </w:rPr>
        <w:t xml:space="preserve">se </w:t>
      </w:r>
      <w:r>
        <w:t xml:space="preserve">on epätodennäköistä. </w:t>
      </w:r>
      <w:r>
        <w:rPr>
          <w:color w:val="310106"/>
        </w:rPr>
        <w:t xml:space="preserve">Se </w:t>
      </w:r>
      <w:r>
        <w:t xml:space="preserve">ei myöskään ole </w:t>
      </w:r>
      <w:r>
        <w:t xml:space="preserve">tarpeen. </w:t>
      </w:r>
      <w:r>
        <w:rPr>
          <w:color w:val="E115C0"/>
        </w:rPr>
        <w:t xml:space="preserve">Vakoilun amatöörijahtaaja Clifford Stoll </w:t>
      </w:r>
      <w:r>
        <w:t xml:space="preserve">on nimittäin todellisuudessa esiintyvä henkilö, tai kuten </w:t>
      </w:r>
      <w:r>
        <w:rPr>
          <w:color w:val="E115C0"/>
        </w:rPr>
        <w:t xml:space="preserve">hän ehkä </w:t>
      </w:r>
      <w:r>
        <w:t xml:space="preserve">oudosti sanoisi, surreality. </w:t>
      </w:r>
      <w:r>
        <w:rPr>
          <w:color w:val="E115C0"/>
        </w:rPr>
        <w:t xml:space="preserve">Hän </w:t>
      </w:r>
      <w:r>
        <w:t xml:space="preserve">on </w:t>
      </w:r>
      <w:r>
        <w:t xml:space="preserve">37-vuotias, ammatiltaan tähtitieteilijä, jolla on vaikuttava akateeminen pätevyys ja jonkinlainen nero, kun on kyse </w:t>
      </w:r>
      <w:r>
        <w:rPr>
          <w:color w:val="00587F"/>
        </w:rPr>
        <w:t xml:space="preserve">tietokoneiden </w:t>
      </w:r>
      <w:r>
        <w:t xml:space="preserve">saamisesta </w:t>
      </w:r>
      <w:r>
        <w:t xml:space="preserve">tekemään haluamiaan asioita. Hän </w:t>
      </w:r>
      <w:r>
        <w:t xml:space="preserve">kuvaili </w:t>
      </w:r>
      <w:r>
        <w:t xml:space="preserve">kerran </w:t>
      </w:r>
      <w:r>
        <w:rPr>
          <w:color w:val="E115C0"/>
        </w:rPr>
        <w:t xml:space="preserve">itseään </w:t>
      </w:r>
      <w:r>
        <w:rPr>
          <w:color w:val="0BC582"/>
        </w:rPr>
        <w:t xml:space="preserve">"</w:t>
      </w:r>
      <w:r>
        <w:rPr>
          <w:color w:val="FEB8C8"/>
        </w:rPr>
        <w:t xml:space="preserve">Berkeley-hippiksi</w:t>
      </w:r>
      <w:r>
        <w:t xml:space="preserve">" ja esitti </w:t>
      </w:r>
      <w:r>
        <w:rPr>
          <w:color w:val="0BC582"/>
        </w:rPr>
        <w:t xml:space="preserve">roolinsa </w:t>
      </w:r>
      <w:r>
        <w:t xml:space="preserve">hyvin: tarvittavat riekaleiset farkut, pitkät hiukset ja kaiken tavanomaisen hylkääminen, mukaan lukien ainakin jonkin aikaa virallinen avioliitto </w:t>
      </w:r>
      <w:r>
        <w:t xml:space="preserve">"rakkaansa" Martha Matthewsin kanssa. Hän on </w:t>
      </w:r>
      <w:r>
        <w:t xml:space="preserve">myös </w:t>
      </w:r>
      <w:r>
        <w:rPr>
          <w:color w:val="9E8317"/>
        </w:rPr>
        <w:t xml:space="preserve">viihdyttävä </w:t>
      </w:r>
      <w:r>
        <w:rPr>
          <w:color w:val="01190F"/>
        </w:rPr>
        <w:t xml:space="preserve">kirjoittaja</w:t>
      </w:r>
      <w:r>
        <w:rPr>
          <w:color w:val="847D81"/>
        </w:rPr>
        <w:t xml:space="preserve">, joka </w:t>
      </w:r>
      <w:r>
        <w:rPr>
          <w:color w:val="01190F"/>
        </w:rPr>
        <w:t xml:space="preserve">onnistuu yhdistämään nokkelat sanonnat ja sanaleikit ohjelmoinnin yksityiskohtiin ja selkeisiin selityksiin tietokoneiden toiminnasta</w:t>
      </w:r>
      <w:r>
        <w:t xml:space="preserve">. Kirjassa </w:t>
      </w:r>
      <w:r>
        <w:rPr>
          <w:color w:val="58018B"/>
        </w:rPr>
        <w:t xml:space="preserve">"The Cuckoo's Egg" (Doubleday, 326 sivua, 19,95 dollaria) </w:t>
      </w:r>
      <w:r>
        <w:t xml:space="preserve">hän kertoo </w:t>
      </w:r>
      <w:r>
        <w:t xml:space="preserve">erikoisen tarinan </w:t>
      </w:r>
      <w:r>
        <w:t xml:space="preserve">18 kuukautta kestäneestä etsinnästään </w:t>
      </w:r>
      <w:r>
        <w:rPr>
          <w:color w:val="B70639"/>
        </w:rPr>
        <w:t xml:space="preserve">tietokonevakoojan</w:t>
      </w:r>
      <w:r>
        <w:t xml:space="preserve"> kiinniottamiseksi</w:t>
      </w:r>
      <w:r>
        <w:t xml:space="preserve">. Tämän </w:t>
      </w:r>
      <w:r>
        <w:t xml:space="preserve">seurauksena Länsi-Saksan viranomaiset vangitsivat viime keväänä </w:t>
      </w:r>
      <w:r>
        <w:rPr>
          <w:color w:val="703B01"/>
        </w:rPr>
        <w:t xml:space="preserve">viisi nuorta länsisaksalaista, joita syytettiin </w:t>
      </w:r>
      <w:r>
        <w:rPr>
          <w:color w:val="F7F1DF"/>
        </w:rPr>
        <w:t xml:space="preserve">tietojen </w:t>
      </w:r>
      <w:r>
        <w:rPr>
          <w:color w:val="703B01"/>
        </w:rPr>
        <w:t xml:space="preserve">varastamisesta </w:t>
      </w:r>
      <w:r>
        <w:rPr>
          <w:color w:val="703B01"/>
        </w:rPr>
        <w:t xml:space="preserve">tietokoneilta </w:t>
      </w:r>
      <w:r>
        <w:rPr>
          <w:color w:val="118B8A"/>
        </w:rPr>
        <w:t xml:space="preserve">Yhdysvalloissa </w:t>
      </w:r>
      <w:r>
        <w:rPr>
          <w:color w:val="703B01"/>
        </w:rPr>
        <w:t xml:space="preserve">ja </w:t>
      </w:r>
      <w:r>
        <w:rPr>
          <w:color w:val="118B8A"/>
        </w:rPr>
        <w:t xml:space="preserve">Euroopassa </w:t>
      </w:r>
      <w:r>
        <w:rPr>
          <w:color w:val="703B01"/>
        </w:rPr>
        <w:t xml:space="preserve">ja </w:t>
      </w:r>
      <w:r>
        <w:rPr>
          <w:color w:val="F7F1DF"/>
        </w:rPr>
        <w:t xml:space="preserve">niiden </w:t>
      </w:r>
      <w:r>
        <w:rPr>
          <w:color w:val="703B01"/>
        </w:rPr>
        <w:t xml:space="preserve">myymisestä Neuvostoliiton KGB:lle</w:t>
      </w:r>
      <w:r>
        <w:t xml:space="preserve">. </w:t>
      </w:r>
      <w:r>
        <w:rPr>
          <w:color w:val="4AFEFA"/>
        </w:rPr>
        <w:t xml:space="preserve">Yhden </w:t>
      </w:r>
      <w:r>
        <w:rPr>
          <w:color w:val="FCB164"/>
        </w:rPr>
        <w:t xml:space="preserve">heistä</w:t>
      </w:r>
      <w:r>
        <w:rPr>
          <w:color w:val="4AFEFA"/>
        </w:rPr>
        <w:t xml:space="preserve">, 25-vuotiaan Markus Hessin Hannoverista</w:t>
      </w:r>
      <w:r>
        <w:t xml:space="preserve">, väitetään käyttäneen kansainvälistä tietoliikenneverkkoa murtautuakseen yli 30:een </w:t>
      </w:r>
      <w:r>
        <w:rPr>
          <w:color w:val="796EE6"/>
        </w:rPr>
        <w:t xml:space="preserve">Yhdysvalloissa sijaitsevaan </w:t>
      </w:r>
      <w:r>
        <w:t xml:space="preserve">huipputurvallisiin tietokoneeseen etsiessään salaisia tietoja</w:t>
      </w:r>
      <w:r>
        <w:t xml:space="preserve">. </w:t>
      </w:r>
      <w:r>
        <w:t xml:space="preserve">Hän ei luultavasti tunkeutunut kaikkein salaisimpiin tiedostoihin, mutta Itä-Berliinin KGB oli valmis maksamaan </w:t>
      </w:r>
      <w:r>
        <w:rPr>
          <w:color w:val="000D2C"/>
        </w:rPr>
        <w:t xml:space="preserve">kahdelle </w:t>
      </w:r>
      <w:r>
        <w:rPr>
          <w:color w:val="53495F"/>
        </w:rPr>
        <w:t xml:space="preserve">hänen </w:t>
      </w:r>
      <w:r>
        <w:rPr>
          <w:color w:val="000D2C"/>
        </w:rPr>
        <w:t xml:space="preserve">kumppanilleen, Peter Carlille ja Dirk Brezinskille, </w:t>
      </w:r>
      <w:r>
        <w:t xml:space="preserve">15 000 dollaria </w:t>
      </w:r>
      <w:r>
        <w:rPr>
          <w:color w:val="5D9608"/>
        </w:rPr>
        <w:t xml:space="preserve">Hessin </w:t>
      </w:r>
      <w:r>
        <w:rPr>
          <w:color w:val="F95475"/>
        </w:rPr>
        <w:t xml:space="preserve">keräämästä </w:t>
      </w:r>
      <w:r>
        <w:rPr>
          <w:color w:val="F95475"/>
        </w:rPr>
        <w:t xml:space="preserve">materiaalista</w:t>
      </w:r>
      <w:r>
        <w:t xml:space="preserve">. He lupasivat vielä enemmän todella hyvästä materiaalista. </w:t>
      </w:r>
      <w:r>
        <w:rPr>
          <w:color w:val="E115C0"/>
        </w:rPr>
        <w:t xml:space="preserve">Stoll on </w:t>
      </w:r>
      <w:r>
        <w:t xml:space="preserve">saanut </w:t>
      </w:r>
      <w:r>
        <w:rPr>
          <w:color w:val="58018B"/>
        </w:rPr>
        <w:t xml:space="preserve">kirjansa nimen </w:t>
      </w:r>
      <w:r>
        <w:t xml:space="preserve">käkiksen tavasta munia </w:t>
      </w:r>
      <w:r>
        <w:rPr>
          <w:color w:val="98A088"/>
        </w:rPr>
        <w:t xml:space="preserve">vieraiden lintujen </w:t>
      </w:r>
      <w:r>
        <w:t xml:space="preserve">pesiin </w:t>
      </w:r>
      <w:r>
        <w:t xml:space="preserve">ja tehdä </w:t>
      </w:r>
      <w:r>
        <w:rPr>
          <w:color w:val="98A088"/>
        </w:rPr>
        <w:t xml:space="preserve">niistä </w:t>
      </w:r>
      <w:r>
        <w:t xml:space="preserve">sijaisvanhempia. </w:t>
      </w:r>
      <w:r>
        <w:rPr>
          <w:color w:val="B70639"/>
        </w:rPr>
        <w:t xml:space="preserve">Tietokonevakooja </w:t>
      </w:r>
      <w:r>
        <w:t xml:space="preserve">havaitsi, että </w:t>
      </w:r>
      <w:r>
        <w:rPr>
          <w:color w:val="4F584E"/>
        </w:rPr>
        <w:t xml:space="preserve">suosittu teksti- ja sähköpostiohjelma Gnu-Emacs </w:t>
      </w:r>
      <w:r>
        <w:t xml:space="preserve">voi tehdä ihmeitä </w:t>
      </w:r>
      <w:r>
        <w:rPr>
          <w:color w:val="248AD0"/>
        </w:rPr>
        <w:t xml:space="preserve">AT&amp;T:n kehittämän, laajalti käytetyn Unix-käyttöjärjestelmän </w:t>
      </w:r>
      <w:r>
        <w:t xml:space="preserve">kanssa</w:t>
      </w:r>
      <w:r>
        <w:t xml:space="preserve">. </w:t>
      </w:r>
      <w:r>
        <w:rPr>
          <w:color w:val="4F584E"/>
        </w:rPr>
        <w:t xml:space="preserve">Gnu-Emacsin </w:t>
      </w:r>
      <w:r>
        <w:t xml:space="preserve">avulla </w:t>
      </w:r>
      <w:r>
        <w:rPr>
          <w:color w:val="B70639"/>
        </w:rPr>
        <w:t xml:space="preserve">vakooja </w:t>
      </w:r>
      <w:r>
        <w:t xml:space="preserve">pystyi </w:t>
      </w:r>
      <w:r>
        <w:t xml:space="preserve">korvaamaan </w:t>
      </w:r>
      <w:r>
        <w:rPr>
          <w:color w:val="BCFEC6"/>
        </w:rPr>
        <w:t xml:space="preserve">Unix-järjestelmän </w:t>
      </w:r>
      <w:r>
        <w:rPr>
          <w:color w:val="5C5300"/>
        </w:rPr>
        <w:t xml:space="preserve">rutiininomaisesti viiden minuutin välein puhdistavan </w:t>
      </w:r>
      <w:r>
        <w:rPr>
          <w:color w:val="5C5300"/>
        </w:rPr>
        <w:t xml:space="preserve">ohjelman </w:t>
      </w:r>
      <w:r>
        <w:rPr>
          <w:color w:val="932C70"/>
        </w:rPr>
        <w:t xml:space="preserve">väärennetyllä atrun-ohjelmalla</w:t>
      </w:r>
      <w:r>
        <w:t xml:space="preserve">. </w:t>
      </w:r>
      <w:r>
        <w:t xml:space="preserve">Kun </w:t>
      </w:r>
      <w:r>
        <w:rPr>
          <w:color w:val="2B1B04"/>
        </w:rPr>
        <w:t xml:space="preserve">hän oli </w:t>
      </w:r>
      <w:r>
        <w:t xml:space="preserve">muninut </w:t>
      </w:r>
      <w:r>
        <w:rPr>
          <w:color w:val="932C70"/>
        </w:rPr>
        <w:t xml:space="preserve">munan</w:t>
      </w:r>
      <w:r>
        <w:t xml:space="preserve">, hän pääsi </w:t>
      </w:r>
      <w:r>
        <w:rPr>
          <w:color w:val="248AD0"/>
        </w:rPr>
        <w:t xml:space="preserve">Unix-järjestelmään </w:t>
      </w:r>
      <w:r>
        <w:t xml:space="preserve">ja hänestä tuli "superuser", jolla oli rajoittamaton käyttöoikeus. Vuonna 1986 </w:t>
      </w:r>
      <w:r>
        <w:rPr>
          <w:color w:val="E115C0"/>
        </w:rPr>
        <w:t xml:space="preserve">Stoll </w:t>
      </w:r>
      <w:r>
        <w:t xml:space="preserve">tutki taivasta Keckin observatoriossa Lawrence Berkeleyn laboratoriossa, ja kun hän oli jo melkein käyttänyt apurahansa loppuun, häntä pyydettiin auttamaan laboratorion tietokoneiden kanssa. Hän havaitsi 75 sentin suuruisia eroja eri osastojen tietokoneajasta perimissä maksuissa ja jäljitti </w:t>
      </w:r>
      <w:r>
        <w:rPr>
          <w:color w:val="B5AFC4"/>
        </w:rPr>
        <w:t xml:space="preserve">Hunter-nimisen käyttäjän, </w:t>
      </w:r>
      <w:r>
        <w:rPr>
          <w:color w:val="B5AFC4"/>
        </w:rPr>
        <w:t xml:space="preserve">jolla ei ollut voimassa olevaa laskutusosoitetta</w:t>
      </w:r>
      <w:r>
        <w:t xml:space="preserve">. </w:t>
      </w:r>
      <w:r>
        <w:rPr>
          <w:color w:val="E115C0"/>
        </w:rPr>
        <w:t xml:space="preserve">Stoll </w:t>
      </w:r>
      <w:r>
        <w:t xml:space="preserve">epäili, että </w:t>
      </w:r>
      <w:r>
        <w:rPr>
          <w:color w:val="B5AFC4"/>
        </w:rPr>
        <w:t xml:space="preserve">tunkeutuja </w:t>
      </w:r>
      <w:r>
        <w:t xml:space="preserve">oli yksi </w:t>
      </w:r>
      <w:r>
        <w:rPr>
          <w:color w:val="AE7AA1"/>
        </w:rPr>
        <w:t xml:space="preserve">niistä viisastelevista opiskelijoista</w:t>
      </w:r>
      <w:r>
        <w:rPr>
          <w:color w:val="C2A393"/>
        </w:rPr>
        <w:t xml:space="preserve">, jotka </w:t>
      </w:r>
      <w:r>
        <w:rPr>
          <w:color w:val="AE7AA1"/>
        </w:rPr>
        <w:t xml:space="preserve">nauttivat toisten tietokoneiden hakkeroinnista</w:t>
      </w:r>
      <w:r>
        <w:t xml:space="preserve">. </w:t>
      </w:r>
      <w:r>
        <w:t xml:space="preserve">Pitkällisten tutkimusten jälkeen </w:t>
      </w:r>
      <w:r>
        <w:rPr>
          <w:color w:val="E115C0"/>
        </w:rPr>
        <w:t xml:space="preserve">Stollille kävi kuitenkin </w:t>
      </w:r>
      <w:r>
        <w:t xml:space="preserve">selväksi, </w:t>
      </w:r>
      <w:r>
        <w:t xml:space="preserve">että </w:t>
      </w:r>
      <w:r>
        <w:rPr>
          <w:color w:val="B5AFC4"/>
        </w:rPr>
        <w:t xml:space="preserve">hakkeri </w:t>
      </w:r>
      <w:r>
        <w:t xml:space="preserve">ei ollut </w:t>
      </w:r>
      <w:r>
        <w:rPr>
          <w:color w:val="0232FD"/>
        </w:rPr>
        <w:t xml:space="preserve">Berkeleyn </w:t>
      </w:r>
      <w:r>
        <w:t xml:space="preserve">yliopistosta </w:t>
      </w:r>
      <w:r>
        <w:t xml:space="preserve">tai edes Kaliforniasta. </w:t>
      </w:r>
      <w:r>
        <w:rPr>
          <w:color w:val="B5AFC4"/>
        </w:rPr>
        <w:t xml:space="preserve">Hänen </w:t>
      </w:r>
      <w:r>
        <w:t xml:space="preserve">löytämisestään </w:t>
      </w:r>
      <w:r>
        <w:t xml:space="preserve">tuli </w:t>
      </w:r>
      <w:r>
        <w:t xml:space="preserve">Stollille pakkomielle. Keskiyöllä hän otti käyttöönsä </w:t>
      </w:r>
      <w:r>
        <w:rPr>
          <w:color w:val="6A3A35"/>
        </w:rPr>
        <w:t xml:space="preserve">kaikki </w:t>
      </w:r>
      <w:r>
        <w:rPr>
          <w:color w:val="6A3A35"/>
        </w:rPr>
        <w:t xml:space="preserve">käsillä </w:t>
      </w:r>
      <w:r>
        <w:rPr>
          <w:color w:val="BA6801"/>
        </w:rPr>
        <w:t xml:space="preserve">olevat </w:t>
      </w:r>
      <w:r>
        <w:rPr>
          <w:color w:val="6A3A35"/>
        </w:rPr>
        <w:t xml:space="preserve">tulostimet ja </w:t>
      </w:r>
      <w:r>
        <w:t xml:space="preserve">valvoi kaikkia laboratorion tietokoneisiin johtavia puhelinlinjoja. Havaittuaan, että </w:t>
      </w:r>
      <w:r>
        <w:rPr>
          <w:color w:val="B5AFC4"/>
        </w:rPr>
        <w:t xml:space="preserve">hakkeri oli </w:t>
      </w:r>
      <w:r>
        <w:t xml:space="preserve">murtautunut </w:t>
      </w:r>
      <w:r>
        <w:rPr>
          <w:color w:val="168E5C"/>
        </w:rPr>
        <w:t xml:space="preserve">Joe Sventek -nimisen valtuutetun käyttäjän </w:t>
      </w:r>
      <w:r>
        <w:t xml:space="preserve">uinuvan tilin kautta</w:t>
      </w:r>
      <w:r>
        <w:t xml:space="preserve">, hän rakensi </w:t>
      </w:r>
      <w:r>
        <w:rPr>
          <w:color w:val="16C0D0"/>
        </w:rPr>
        <w:t xml:space="preserve">turvajärjestelmän, johon kuului kannettava piippari, </w:t>
      </w:r>
      <w:r>
        <w:t xml:space="preserve">joka </w:t>
      </w:r>
      <w:r>
        <w:t xml:space="preserve">varoitti </w:t>
      </w:r>
      <w:r>
        <w:rPr>
          <w:color w:val="E115C0"/>
        </w:rPr>
        <w:t xml:space="preserve">häntä</w:t>
      </w:r>
      <w:r>
        <w:t xml:space="preserve">, kun </w:t>
      </w:r>
      <w:r>
        <w:rPr>
          <w:color w:val="168E5C"/>
        </w:rPr>
        <w:t xml:space="preserve">Sventek </w:t>
      </w:r>
      <w:r>
        <w:t xml:space="preserve">otti yhteyttä. Joinakin öinä hän nukkui </w:t>
      </w:r>
      <w:r>
        <w:t xml:space="preserve">työpöytänsä </w:t>
      </w:r>
      <w:r>
        <w:t xml:space="preserve">alla. </w:t>
      </w:r>
      <w:r>
        <w:rPr>
          <w:color w:val="E115C0"/>
        </w:rPr>
        <w:t xml:space="preserve">Hänen </w:t>
      </w:r>
      <w:r>
        <w:t xml:space="preserve">pomonsa valitti, että </w:t>
      </w:r>
      <w:r>
        <w:rPr>
          <w:color w:val="E115C0"/>
        </w:rPr>
        <w:t xml:space="preserve">Stoll </w:t>
      </w:r>
      <w:r>
        <w:t xml:space="preserve">laiminlöi muita tehtäviä. Toisaalta </w:t>
      </w:r>
      <w:r>
        <w:rPr>
          <w:color w:val="B5AFC4"/>
        </w:rPr>
        <w:t xml:space="preserve">hakkeri </w:t>
      </w:r>
      <w:r>
        <w:t xml:space="preserve">kaivoi Berkeleyn tiedostoja, mutta hän myös käytti Berkeleyä ja muita helposti saatavilla olevia tietokoneita ponnahduslautana sotilas- ja kansallisten turvallisuusvirastojen käyttämiin tietoverkkoihin. </w:t>
      </w:r>
      <w:r>
        <w:t xml:space="preserve">Kohteina </w:t>
      </w:r>
      <w:r>
        <w:rPr>
          <w:color w:val="B5AFC4"/>
        </w:rPr>
        <w:t xml:space="preserve">olivat </w:t>
      </w:r>
      <w:r>
        <w:t xml:space="preserve">muun muassa </w:t>
      </w:r>
      <w:r>
        <w:t xml:space="preserve">White Sandsin ohjustukikohta ja CIA:n alihankkija Mitre Inc. Kun </w:t>
      </w:r>
      <w:r>
        <w:rPr>
          <w:color w:val="B5AFC4"/>
        </w:rPr>
        <w:t xml:space="preserve">hakkeri </w:t>
      </w:r>
      <w:r>
        <w:t xml:space="preserve">siirtyi, </w:t>
      </w:r>
      <w:r>
        <w:rPr>
          <w:color w:val="E115C0"/>
        </w:rPr>
        <w:t xml:space="preserve">Stoll </w:t>
      </w:r>
      <w:r>
        <w:t xml:space="preserve">siirtyi myös ja soitti </w:t>
      </w:r>
      <w:r>
        <w:rPr>
          <w:color w:val="C62100"/>
        </w:rPr>
        <w:t xml:space="preserve">muille järjestelmänvalvojille </w:t>
      </w:r>
      <w:r>
        <w:t xml:space="preserve">varoittaakseen </w:t>
      </w:r>
      <w:r>
        <w:rPr>
          <w:color w:val="C62100"/>
        </w:rPr>
        <w:t xml:space="preserve">heitä, </w:t>
      </w:r>
      <w:r>
        <w:t xml:space="preserve">mutta </w:t>
      </w:r>
      <w:r>
        <w:t xml:space="preserve">jätti </w:t>
      </w:r>
      <w:r>
        <w:rPr>
          <w:color w:val="E115C0"/>
        </w:rPr>
        <w:t xml:space="preserve">oman </w:t>
      </w:r>
      <w:r>
        <w:t xml:space="preserve">järjestelmänsä auki, jotta se ei herättäisi epäilyksiä. Joskus, kun </w:t>
      </w:r>
      <w:r>
        <w:rPr>
          <w:color w:val="B5AFC4"/>
        </w:rPr>
        <w:t xml:space="preserve">hakkeri </w:t>
      </w:r>
      <w:r>
        <w:t xml:space="preserve">näytti olevan </w:t>
      </w:r>
      <w:r>
        <w:t xml:space="preserve">arkaluontoisessa tiedostossa, </w:t>
      </w:r>
      <w:r>
        <w:rPr>
          <w:color w:val="E115C0"/>
        </w:rPr>
        <w:t xml:space="preserve">Stoll </w:t>
      </w:r>
      <w:r>
        <w:t xml:space="preserve">kytkeytyi itse </w:t>
      </w:r>
      <w:r>
        <w:t xml:space="preserve">päätelaitteeseen jäädyttääkseen tai hidastaakseen järjestelmän ja </w:t>
      </w:r>
      <w:r>
        <w:t xml:space="preserve">turhauttaakseen </w:t>
      </w:r>
      <w:r>
        <w:rPr>
          <w:color w:val="B5AFC4"/>
        </w:rPr>
        <w:t xml:space="preserve">vihollisensa. </w:t>
      </w:r>
      <w:r>
        <w:t xml:space="preserve">FBI ei ollut aluksi kovinkaan aktiivisesti mukana, ja </w:t>
      </w:r>
      <w:r>
        <w:t xml:space="preserve">hänestä tuntui, että muut liittovaltion turvallisuusviranomaiset hukkuivat viralliseen byrokratiaan. CIA </w:t>
      </w:r>
      <w:r>
        <w:t xml:space="preserve">kertoi </w:t>
      </w:r>
      <w:r>
        <w:rPr>
          <w:color w:val="E115C0"/>
        </w:rPr>
        <w:t xml:space="preserve">hänelle, </w:t>
      </w:r>
      <w:r>
        <w:t xml:space="preserve">ettei se osallistu kotimaan vastavakoiluun. </w:t>
      </w:r>
      <w:r>
        <w:rPr>
          <w:color w:val="58018B"/>
        </w:rPr>
        <w:t xml:space="preserve">Tästä kirjasta on </w:t>
      </w:r>
      <w:r>
        <w:t xml:space="preserve">paljon opittavaa </w:t>
      </w:r>
      <w:r>
        <w:t xml:space="preserve">liittovaltion ontuvasta byrokratiasta, ainakin siltä vaikuttaa. "Näyttää", koska on mahdollista, että CIA ja </w:t>
      </w:r>
      <w:r>
        <w:rPr>
          <w:color w:val="233809"/>
        </w:rPr>
        <w:t xml:space="preserve">kansallinen turvallisuusvirasto (NSA) </w:t>
      </w:r>
      <w:r>
        <w:t xml:space="preserve">olivat kiinnostuneempia asiasta kuin mitä he antoivat </w:t>
      </w:r>
      <w:r>
        <w:rPr>
          <w:color w:val="E115C0"/>
        </w:rPr>
        <w:t xml:space="preserve">Stollin </w:t>
      </w:r>
      <w:r>
        <w:t xml:space="preserve">tietää. Lopulta hän sai apua. </w:t>
      </w:r>
      <w:r>
        <w:rPr>
          <w:color w:val="42083B"/>
        </w:rPr>
        <w:t xml:space="preserve">Tymnet </w:t>
      </w:r>
      <w:r>
        <w:t xml:space="preserve">on tietokoneet yhdistävä pääverkko. Yksi </w:t>
      </w:r>
      <w:r>
        <w:rPr>
          <w:color w:val="023087"/>
        </w:rPr>
        <w:t xml:space="preserve">sen </w:t>
      </w:r>
      <w:r>
        <w:rPr>
          <w:color w:val="82785D"/>
        </w:rPr>
        <w:t xml:space="preserve">kansainvälisistä asiantuntijoista, Steve White, </w:t>
      </w:r>
      <w:r>
        <w:t xml:space="preserve">kiinnostui </w:t>
      </w:r>
      <w:r>
        <w:t xml:space="preserve">nopeasti </w:t>
      </w:r>
      <w:r>
        <w:rPr>
          <w:color w:val="E115C0"/>
        </w:rPr>
        <w:t xml:space="preserve">Stollin </w:t>
      </w:r>
      <w:r>
        <w:t xml:space="preserve">metsästyksestä ja löysi </w:t>
      </w:r>
      <w:r>
        <w:rPr>
          <w:color w:val="B5AFC4"/>
        </w:rPr>
        <w:t xml:space="preserve">hakkerin </w:t>
      </w:r>
      <w:r>
        <w:t xml:space="preserve">lopulta </w:t>
      </w:r>
      <w:r>
        <w:t xml:space="preserve">Länsi-Saksasta. Länsisaksalaiset ottivat sitten jutun haltuunsa ja löysivät lopulta </w:t>
      </w:r>
      <w:r>
        <w:rPr>
          <w:color w:val="4AFEFA"/>
        </w:rPr>
        <w:t xml:space="preserve">Markus Hessin</w:t>
      </w:r>
      <w:r>
        <w:t xml:space="preserve">. Lopulta </w:t>
      </w:r>
      <w:r>
        <w:rPr>
          <w:color w:val="E115C0"/>
        </w:rPr>
        <w:t xml:space="preserve">Stoll </w:t>
      </w:r>
      <w:r>
        <w:t xml:space="preserve">kutsuttiin sekä CIA:n että NSA:n tilaisuuksiin </w:t>
      </w:r>
      <w:r>
        <w:t xml:space="preserve">kertomaan </w:t>
      </w:r>
      <w:r>
        <w:rPr>
          <w:color w:val="B7DAD2"/>
        </w:rPr>
        <w:t xml:space="preserve">korkeille virkamiehille </w:t>
      </w:r>
      <w:r>
        <w:t xml:space="preserve">tietokoneryöstöistä. Hän </w:t>
      </w:r>
      <w:r>
        <w:t xml:space="preserve">nautti </w:t>
      </w:r>
      <w:r>
        <w:t xml:space="preserve">hoitamattomasta ulkonäöstään </w:t>
      </w:r>
      <w:r>
        <w:rPr>
          <w:color w:val="B7DAD2"/>
        </w:rPr>
        <w:t xml:space="preserve">kaikkien näiden tyylikkäiden miesten joukossa</w:t>
      </w:r>
      <w:r>
        <w:t xml:space="preserve">. </w:t>
      </w:r>
      <w:r>
        <w:rPr>
          <w:color w:val="196956"/>
        </w:rPr>
        <w:t xml:space="preserve">Berkeleyssä </w:t>
      </w:r>
      <w:r>
        <w:rPr>
          <w:color w:val="8C41BB"/>
        </w:rPr>
        <w:t xml:space="preserve">vasemmistolainen tyttöystävänsä </w:t>
      </w:r>
      <w:r>
        <w:rPr>
          <w:color w:val="8C41BB"/>
        </w:rPr>
        <w:t xml:space="preserve">moitti häntä tylysti </w:t>
      </w:r>
      <w:r>
        <w:rPr>
          <w:color w:val="8C41BB"/>
        </w:rPr>
        <w:t xml:space="preserve">siitä, että hän seurusteli tällaisten ihmisten kanssa</w:t>
      </w:r>
      <w:r>
        <w:t xml:space="preserve">. </w:t>
      </w:r>
      <w:r>
        <w:t xml:space="preserve">Sekin suututti </w:t>
      </w:r>
      <w:r>
        <w:rPr>
          <w:color w:val="E115C0"/>
        </w:rPr>
        <w:t xml:space="preserve">hänet. Hän </w:t>
      </w:r>
      <w:r>
        <w:t xml:space="preserve">kehitti vihan </w:t>
      </w:r>
      <w:r>
        <w:rPr>
          <w:color w:val="B5AFC4"/>
        </w:rPr>
        <w:t xml:space="preserve">tunkeilijaa kohtaan </w:t>
      </w:r>
      <w:r>
        <w:t xml:space="preserve">ja alkoi suhtautua kielteisesti </w:t>
      </w:r>
      <w:r>
        <w:rPr>
          <w:color w:val="2B2D32"/>
        </w:rPr>
        <w:t xml:space="preserve">jopa liittovaltion "vakoilijoihin", jotka </w:t>
      </w:r>
      <w:r>
        <w:rPr>
          <w:color w:val="94C661"/>
        </w:rPr>
        <w:t xml:space="preserve">olivat </w:t>
      </w:r>
      <w:r>
        <w:rPr>
          <w:color w:val="2B2D32"/>
        </w:rPr>
        <w:t xml:space="preserve">tehneet kansallisesta turvallisuudesta </w:t>
      </w:r>
      <w:r>
        <w:rPr>
          <w:color w:val="94C661"/>
        </w:rPr>
        <w:t xml:space="preserve">oman </w:t>
      </w:r>
      <w:r>
        <w:rPr>
          <w:color w:val="2B2D32"/>
        </w:rPr>
        <w:t xml:space="preserve">asiansa</w:t>
      </w:r>
      <w:r>
        <w:t xml:space="preserve">. Tämä on todella kiehtova tarina useista eri näkökulmista. Melloan on lehden varatoimittaja.</w:t>
      </w:r>
    </w:p>
    <w:p>
      <w:r>
        <w:rPr>
          <w:b/>
        </w:rPr>
        <w:t xml:space="preserve">Asiakirjan numero 58</w:t>
      </w:r>
    </w:p>
    <w:p>
      <w:r>
        <w:rPr>
          <w:b/>
        </w:rPr>
        <w:t xml:space="preserve">Asiakirjan tunniste: wsj0258-001</w:t>
      </w:r>
    </w:p>
    <w:p>
      <w:r>
        <w:rPr>
          <w:color w:val="310106"/>
        </w:rPr>
        <w:t xml:space="preserve">Mips Computer Systems Inc. </w:t>
      </w:r>
      <w:r>
        <w:t xml:space="preserve">esittelee tänään </w:t>
      </w:r>
      <w:r>
        <w:rPr>
          <w:color w:val="04640D"/>
        </w:rPr>
        <w:t xml:space="preserve">uuden yleistietokoneen</w:t>
      </w:r>
      <w:r>
        <w:rPr>
          <w:color w:val="FEFB0A"/>
        </w:rPr>
        <w:t xml:space="preserve">, joka </w:t>
      </w:r>
      <w:r>
        <w:rPr>
          <w:color w:val="04640D"/>
        </w:rPr>
        <w:t xml:space="preserve">kilpailee Sun Microsystems Inc:n ja Digital Equipment Corp:n kaltaisten yritysten kalliimpien koneiden kanssa</w:t>
      </w:r>
      <w:r>
        <w:t xml:space="preserve">. </w:t>
      </w:r>
      <w:r>
        <w:rPr>
          <w:color w:val="310106"/>
        </w:rPr>
        <w:t xml:space="preserve">Sunnyvalessa, Kaliforniassa sijaitseva yritys, jolla on vain vähän omistajia, </w:t>
      </w:r>
      <w:r>
        <w:t xml:space="preserve">julkistaa myös </w:t>
      </w:r>
      <w:r>
        <w:rPr>
          <w:color w:val="FB5514"/>
        </w:rPr>
        <w:t xml:space="preserve">sopimuksen tietokoneiden toimittamisesta </w:t>
      </w:r>
      <w:r>
        <w:rPr>
          <w:color w:val="E115C0"/>
        </w:rPr>
        <w:t xml:space="preserve">Control Data Corp:lle</w:t>
      </w:r>
      <w:r>
        <w:rPr>
          <w:color w:val="00587F"/>
        </w:rPr>
        <w:t xml:space="preserve">, joka </w:t>
      </w:r>
      <w:r>
        <w:rPr>
          <w:color w:val="E115C0"/>
        </w:rPr>
        <w:t xml:space="preserve">myy Mips-tietokoneita omalla tuotemerkillään</w:t>
      </w:r>
      <w:r>
        <w:t xml:space="preserve">. </w:t>
      </w:r>
      <w:r>
        <w:rPr>
          <w:color w:val="04640D"/>
        </w:rPr>
        <w:t xml:space="preserve">Uusi Mipsin tietokone, nimeltään RC 6280, </w:t>
      </w:r>
      <w:r>
        <w:t xml:space="preserve">maksaa </w:t>
      </w:r>
      <w:r>
        <w:rPr>
          <w:color w:val="0BC582"/>
        </w:rPr>
        <w:t xml:space="preserve">150 000 dollaria </w:t>
      </w:r>
      <w:r>
        <w:t xml:space="preserve">peruskokoonpanossa</w:t>
      </w:r>
      <w:r>
        <w:t xml:space="preserve">. </w:t>
      </w:r>
      <w:r>
        <w:rPr>
          <w:color w:val="04640D"/>
        </w:rPr>
        <w:t xml:space="preserve">Tietokone </w:t>
      </w:r>
      <w:r>
        <w:t xml:space="preserve">käsittelee 55 miljoonaa ohjetta sekunnissa ja käyttää vain yhtä keskusyksikköä, </w:t>
      </w:r>
      <w:r>
        <w:rPr>
          <w:color w:val="FEB8C8"/>
        </w:rPr>
        <w:t xml:space="preserve">toisin kuin monet kilpailevat tietokoneet</w:t>
      </w:r>
      <w:r>
        <w:rPr>
          <w:color w:val="9E8317"/>
        </w:rPr>
        <w:t xml:space="preserve">, jotka </w:t>
      </w:r>
      <w:r>
        <w:rPr>
          <w:color w:val="FEB8C8"/>
        </w:rPr>
        <w:t xml:space="preserve">käyttävät useita prosessoreita</w:t>
      </w:r>
      <w:r>
        <w:t xml:space="preserve">. </w:t>
      </w:r>
      <w:r>
        <w:rPr>
          <w:color w:val="04640D"/>
        </w:rPr>
        <w:t xml:space="preserve">Tietokone </w:t>
      </w:r>
      <w:r>
        <w:t xml:space="preserve">käyttää rajoitettua </w:t>
      </w:r>
      <w:r>
        <w:rPr>
          <w:color w:val="01190F"/>
        </w:rPr>
        <w:t xml:space="preserve">käskykantaprosessointia </w:t>
      </w:r>
      <w:r>
        <w:t xml:space="preserve">eli RISC-tekniikkaa. </w:t>
      </w:r>
      <w:r>
        <w:rPr>
          <w:color w:val="04640D"/>
        </w:rPr>
        <w:t xml:space="preserve">Tietokoneeseen</w:t>
      </w:r>
      <w:r>
        <w:t xml:space="preserve"> perehtyneiden analyytikoiden mukaan </w:t>
      </w:r>
      <w:r>
        <w:rPr>
          <w:color w:val="04640D"/>
        </w:rPr>
        <w:t xml:space="preserve">se </w:t>
      </w:r>
      <w:r>
        <w:t xml:space="preserve">on </w:t>
      </w:r>
      <w:r>
        <w:rPr>
          <w:color w:val="0BC582"/>
        </w:rPr>
        <w:t xml:space="preserve">hinnaltaan </w:t>
      </w:r>
      <w:r>
        <w:t xml:space="preserve">jopa 10 kertaa suorituskykyisempi kuin </w:t>
      </w:r>
      <w:r>
        <w:rPr>
          <w:color w:val="847D81"/>
        </w:rPr>
        <w:t xml:space="preserve">vastaavat koneet</w:t>
      </w:r>
      <w:r>
        <w:t xml:space="preserve">. </w:t>
      </w:r>
      <w:r>
        <w:t xml:space="preserve">"Tässä hintaluokassa </w:t>
      </w:r>
      <w:r>
        <w:rPr>
          <w:color w:val="04640D"/>
        </w:rPr>
        <w:t xml:space="preserve">se on </w:t>
      </w:r>
      <w:r>
        <w:t xml:space="preserve">valtavan tehokas tuote", sanoo </w:t>
      </w:r>
      <w:r>
        <w:rPr>
          <w:color w:val="58018B"/>
        </w:rPr>
        <w:t xml:space="preserve">Sandy Gant, </w:t>
      </w:r>
      <w:r>
        <w:rPr>
          <w:color w:val="B70639"/>
        </w:rPr>
        <w:t xml:space="preserve">markkinatutkimusyritys InfoCorpin </w:t>
      </w:r>
      <w:r>
        <w:rPr>
          <w:color w:val="58018B"/>
        </w:rPr>
        <w:t xml:space="preserve">analyytikko</w:t>
      </w:r>
      <w:r>
        <w:t xml:space="preserve">. </w:t>
      </w:r>
      <w:r>
        <w:rPr>
          <w:color w:val="04640D"/>
        </w:rPr>
        <w:t xml:space="preserve">Tietokone on osa </w:t>
      </w:r>
      <w:r>
        <w:rPr>
          <w:color w:val="310106"/>
        </w:rPr>
        <w:t xml:space="preserve">Mipsin </w:t>
      </w:r>
      <w:r>
        <w:t xml:space="preserve">pyrkimystä </w:t>
      </w:r>
      <w:r>
        <w:t xml:space="preserve">vakiinnuttaa asemansa tietokoneiden toimittajana, ei vain integroitujen piirien toimittajana. </w:t>
      </w:r>
      <w:r>
        <w:rPr>
          <w:color w:val="703B01"/>
        </w:rPr>
        <w:t xml:space="preserve">Mips </w:t>
      </w:r>
      <w:r>
        <w:rPr>
          <w:color w:val="F7F1DF"/>
        </w:rPr>
        <w:t xml:space="preserve">haluaa päästä myös muille markkinoille kuin </w:t>
      </w:r>
      <w:r>
        <w:rPr>
          <w:color w:val="118B8A"/>
        </w:rPr>
        <w:t xml:space="preserve">RISC-tekniikan </w:t>
      </w:r>
      <w:r>
        <w:rPr>
          <w:color w:val="F7F1DF"/>
        </w:rPr>
        <w:t xml:space="preserve">perinteisiin sovelluksiin</w:t>
      </w:r>
      <w:r>
        <w:rPr>
          <w:color w:val="F7F1DF"/>
        </w:rPr>
        <w:t xml:space="preserve">, kuten tekniikkaan; </w:t>
      </w:r>
      <w:r>
        <w:rPr>
          <w:color w:val="703B01"/>
        </w:rPr>
        <w:t xml:space="preserve">yhtiön </w:t>
      </w:r>
      <w:r>
        <w:rPr>
          <w:color w:val="F7F1DF"/>
        </w:rPr>
        <w:t xml:space="preserve">mukaan </w:t>
      </w:r>
      <w:r>
        <w:rPr>
          <w:color w:val="4AFEFA"/>
        </w:rPr>
        <w:t xml:space="preserve">uutta tietokonetta </w:t>
      </w:r>
      <w:r>
        <w:rPr>
          <w:color w:val="F7F1DF"/>
        </w:rPr>
        <w:t xml:space="preserve">käytetään myös </w:t>
      </w:r>
      <w:r>
        <w:rPr>
          <w:color w:val="F7F1DF"/>
        </w:rPr>
        <w:t xml:space="preserve">liike-elämässä ja viestinnässä</w:t>
      </w:r>
      <w:r>
        <w:t xml:space="preserve">. </w:t>
      </w:r>
      <w:r>
        <w:t xml:space="preserve">"</w:t>
      </w:r>
      <w:r>
        <w:rPr>
          <w:color w:val="F7F1DF"/>
        </w:rPr>
        <w:t xml:space="preserve">Tämä </w:t>
      </w:r>
      <w:r>
        <w:t xml:space="preserve">osoittaa selvästi, että </w:t>
      </w:r>
      <w:r>
        <w:rPr>
          <w:color w:val="310106"/>
        </w:rPr>
        <w:t xml:space="preserve">Mips </w:t>
      </w:r>
      <w:r>
        <w:t xml:space="preserve">on enemmän kuin pelkkä siru- ja järjestelmäyhtiö", sanoi </w:t>
      </w:r>
      <w:r>
        <w:rPr>
          <w:color w:val="310106"/>
        </w:rPr>
        <w:t xml:space="preserve">Mipsin </w:t>
      </w:r>
      <w:r>
        <w:t xml:space="preserve">varatoimitusjohtaja </w:t>
      </w:r>
      <w:r>
        <w:t xml:space="preserve">John Hime. </w:t>
      </w:r>
      <w:r>
        <w:rPr>
          <w:color w:val="E115C0"/>
        </w:rPr>
        <w:t xml:space="preserve">Control Datan </w:t>
      </w:r>
      <w:r>
        <w:rPr>
          <w:color w:val="FB5514"/>
        </w:rPr>
        <w:t xml:space="preserve">sopimus </w:t>
      </w:r>
      <w:r>
        <w:t xml:space="preserve">on </w:t>
      </w:r>
      <w:r>
        <w:rPr>
          <w:color w:val="310106"/>
        </w:rPr>
        <w:t xml:space="preserve">Mipsille </w:t>
      </w:r>
      <w:r>
        <w:t xml:space="preserve">siunaus, koska </w:t>
      </w:r>
      <w:r>
        <w:rPr>
          <w:color w:val="FB5514"/>
        </w:rPr>
        <w:t xml:space="preserve">se </w:t>
      </w:r>
      <w:r>
        <w:t xml:space="preserve">on antanut </w:t>
      </w:r>
      <w:r>
        <w:rPr>
          <w:color w:val="310106"/>
        </w:rPr>
        <w:t xml:space="preserve">viisi vuotta vanhalle yritykselle </w:t>
      </w:r>
      <w:r>
        <w:t xml:space="preserve">uuden liittolaisen taistelussaan nousevilla RISC-tietokonemarkkinoilla Sunin, Hewlett-Packard Co:n, Motorola Inc:n ja Intel Corp:n kaltaisia vakiintuneempia elektroniikkakonserneja vastaan. </w:t>
      </w:r>
      <w:r>
        <w:rPr>
          <w:color w:val="FCB164"/>
        </w:rPr>
        <w:t xml:space="preserve">RISC-tekniikka </w:t>
      </w:r>
      <w:r>
        <w:t xml:space="preserve">nopeuttaa tietokoneita yksinkertaistamalla sisäisiä ohjelmistoja. </w:t>
      </w:r>
      <w:r>
        <w:rPr>
          <w:color w:val="310106"/>
        </w:rPr>
        <w:t xml:space="preserve">Mipsille, </w:t>
      </w:r>
      <w:r>
        <w:rPr>
          <w:color w:val="796EE6"/>
        </w:rPr>
        <w:t xml:space="preserve">joka </w:t>
      </w:r>
      <w:r>
        <w:rPr>
          <w:color w:val="310106"/>
        </w:rPr>
        <w:t xml:space="preserve">odottaa 100 miljoonan dollarin liikevaihtoa tänä vuonna, </w:t>
      </w:r>
      <w:r>
        <w:rPr>
          <w:color w:val="53495F"/>
        </w:rPr>
        <w:t xml:space="preserve">Control Datan </w:t>
      </w:r>
      <w:r>
        <w:rPr>
          <w:color w:val="000D2C"/>
        </w:rPr>
        <w:t xml:space="preserve">kaltaisten suurten nimien liittolaiset </w:t>
      </w:r>
      <w:r>
        <w:t xml:space="preserve">ovat olennaisen tärkeitä </w:t>
      </w:r>
      <w:r>
        <w:t xml:space="preserve">houkuteltaessa ohjelmistokehittäjiä RISC-arkkitehtuuriin. "</w:t>
      </w:r>
      <w:r>
        <w:rPr>
          <w:color w:val="FB5514"/>
        </w:rPr>
        <w:t xml:space="preserve">Se </w:t>
      </w:r>
      <w:r>
        <w:t xml:space="preserve">kertoo jotain </w:t>
      </w:r>
      <w:r>
        <w:rPr>
          <w:color w:val="310106"/>
        </w:rPr>
        <w:t xml:space="preserve">Mipsistä, että </w:t>
      </w:r>
      <w:r>
        <w:t xml:space="preserve">se on nyt hyvässä vauhdissa", sanoi </w:t>
      </w:r>
      <w:r>
        <w:rPr>
          <w:color w:val="B70639"/>
        </w:rPr>
        <w:t xml:space="preserve">InfoCorpin </w:t>
      </w:r>
      <w:r>
        <w:rPr>
          <w:color w:val="58018B"/>
        </w:rPr>
        <w:t xml:space="preserve">S. Gant</w:t>
      </w:r>
      <w:r>
        <w:t xml:space="preserve">. "He ovat saavuttaneet joitakin tärkeitä voittoja", hän lisäsi. Esimerkiksi </w:t>
      </w:r>
      <w:r>
        <w:rPr>
          <w:color w:val="F95475"/>
        </w:rPr>
        <w:t xml:space="preserve">viime kuussa </w:t>
      </w:r>
      <w:r>
        <w:rPr>
          <w:color w:val="310106"/>
        </w:rPr>
        <w:t xml:space="preserve">Mips </w:t>
      </w:r>
      <w:r>
        <w:t xml:space="preserve">sopi </w:t>
      </w:r>
      <w:r>
        <w:t xml:space="preserve">tietokoneidensa </w:t>
      </w:r>
      <w:r>
        <w:t xml:space="preserve">toimittamisesta </w:t>
      </w:r>
      <w:r>
        <w:rPr>
          <w:color w:val="61FC03"/>
        </w:rPr>
        <w:t xml:space="preserve">länsisaksalaiselle Nixdorf Computer AG:lle </w:t>
      </w:r>
      <w:r>
        <w:rPr>
          <w:color w:val="5D9608"/>
        </w:rPr>
        <w:t xml:space="preserve">ja </w:t>
      </w:r>
      <w:r>
        <w:rPr>
          <w:color w:val="DE98FD"/>
        </w:rPr>
        <w:t xml:space="preserve">ranskalaiselle Groupe Bullille</w:t>
      </w:r>
      <w:r>
        <w:t xml:space="preserve">. </w:t>
      </w:r>
      <w:r>
        <w:rPr>
          <w:color w:val="98A088"/>
        </w:rPr>
        <w:t xml:space="preserve">Sony Corp., Tandem Computers Inc. ja Digital Equipment </w:t>
      </w:r>
      <w:r>
        <w:t xml:space="preserve">suostuivat myymään MIPS-tietokoneita, ja </w:t>
      </w:r>
      <w:r>
        <w:rPr>
          <w:color w:val="4F584E"/>
        </w:rPr>
        <w:t xml:space="preserve">japanilaisen NEC Corp. ja länsisaksalaisen Siemens A.G.:n </w:t>
      </w:r>
      <w:r>
        <w:t xml:space="preserve">kaltaiset yritykset </w:t>
      </w:r>
      <w:r>
        <w:t xml:space="preserve">suostuivat lisensoimaan MIPS-piirejä. </w:t>
      </w:r>
      <w:r>
        <w:rPr>
          <w:color w:val="FB5514"/>
        </w:rPr>
        <w:t xml:space="preserve">Tämänpäiväinen kauppa </w:t>
      </w:r>
      <w:r>
        <w:t xml:space="preserve">antaa </w:t>
      </w:r>
      <w:r>
        <w:rPr>
          <w:color w:val="248AD0"/>
        </w:rPr>
        <w:t xml:space="preserve">Control Datalle </w:t>
      </w:r>
      <w:r>
        <w:rPr>
          <w:color w:val="5C5300"/>
        </w:rPr>
        <w:t xml:space="preserve">tietokoneen</w:t>
      </w:r>
      <w:r>
        <w:rPr>
          <w:color w:val="9F6551"/>
        </w:rPr>
        <w:t xml:space="preserve">, jolla </w:t>
      </w:r>
      <w:r>
        <w:rPr>
          <w:color w:val="5C5300"/>
        </w:rPr>
        <w:t xml:space="preserve">se voi kilpailla </w:t>
      </w:r>
      <w:r>
        <w:rPr>
          <w:color w:val="BCFEC6"/>
        </w:rPr>
        <w:t xml:space="preserve">Digitalin </w:t>
      </w:r>
      <w:r>
        <w:rPr>
          <w:color w:val="5C5300"/>
        </w:rPr>
        <w:t xml:space="preserve">ja muiden </w:t>
      </w:r>
      <w:r>
        <w:rPr>
          <w:color w:val="932C70"/>
        </w:rPr>
        <w:t xml:space="preserve">yleiskäyttöisten tietokoneiden </w:t>
      </w:r>
      <w:r>
        <w:rPr>
          <w:color w:val="5C5300"/>
        </w:rPr>
        <w:t xml:space="preserve">valmistajien </w:t>
      </w:r>
      <w:r>
        <w:rPr>
          <w:color w:val="5C5300"/>
        </w:rPr>
        <w:t xml:space="preserve">kanssa</w:t>
      </w:r>
      <w:r>
        <w:t xml:space="preserve">, sanoi </w:t>
      </w:r>
      <w:r>
        <w:rPr>
          <w:color w:val="2B1B04"/>
        </w:rPr>
        <w:t xml:space="preserve">John Logan, Bostonissa toimivan Aberdeen Group Inc:n tietokonemarkkinoiden analyytikko</w:t>
      </w:r>
      <w:r>
        <w:t xml:space="preserve">. </w:t>
      </w:r>
      <w:r>
        <w:t xml:space="preserve">Hänen mukaansa </w:t>
      </w:r>
      <w:r>
        <w:rPr>
          <w:color w:val="04640D"/>
        </w:rPr>
        <w:t xml:space="preserve">tietokone </w:t>
      </w:r>
      <w:r>
        <w:t xml:space="preserve">on lähinnä keskitason tietokone. "Yhtäkkiä </w:t>
      </w:r>
      <w:r>
        <w:rPr>
          <w:color w:val="248AD0"/>
        </w:rPr>
        <w:t xml:space="preserve">CDC:llä (Control Data</w:t>
      </w:r>
      <w:r>
        <w:t xml:space="preserve">) on </w:t>
      </w:r>
      <w:r>
        <w:t xml:space="preserve">kilpailukykyinen tuote </w:t>
      </w:r>
      <w:r>
        <w:rPr>
          <w:color w:val="B5AFC4"/>
        </w:rPr>
        <w:t xml:space="preserve">VAX9000:ta vastaan", </w:t>
      </w:r>
      <w:r>
        <w:rPr>
          <w:color w:val="AE7AA1"/>
        </w:rPr>
        <w:t xml:space="preserve">Digitalin </w:t>
      </w:r>
      <w:r>
        <w:rPr>
          <w:color w:val="C2A393"/>
        </w:rPr>
        <w:t xml:space="preserve">viime kuussa </w:t>
      </w:r>
      <w:r>
        <w:rPr>
          <w:color w:val="B5AFC4"/>
        </w:rPr>
        <w:t xml:space="preserve">esittelemää </w:t>
      </w:r>
      <w:r>
        <w:rPr>
          <w:color w:val="B5AFC4"/>
        </w:rPr>
        <w:t xml:space="preserve">tietokonetta vastaan</w:t>
      </w:r>
      <w:r>
        <w:t xml:space="preserve">, hän sanoi. </w:t>
      </w:r>
      <w:r>
        <w:rPr>
          <w:color w:val="248AD0"/>
        </w:rPr>
        <w:t xml:space="preserve">Minneapolisissa, Minnesotassa toimiva Control Data </w:t>
      </w:r>
      <w:r>
        <w:t xml:space="preserve">arvioi Mipsin järjestelmien, mukaan lukien uuden RC 6280:n, myynnin ylittävän 100 miljoonaa dollaria vuoden 1991 loppuun mennessä, kertoi </w:t>
      </w:r>
      <w:r>
        <w:rPr>
          <w:color w:val="310106"/>
        </w:rPr>
        <w:t xml:space="preserve">Mips</w:t>
      </w:r>
      <w:r>
        <w:t xml:space="preserve">. </w:t>
      </w:r>
      <w:r>
        <w:rPr>
          <w:color w:val="BA6801"/>
        </w:rPr>
        <w:t xml:space="preserve">Mipsin </w:t>
      </w:r>
      <w:r>
        <w:rPr>
          <w:color w:val="6A3A35"/>
        </w:rPr>
        <w:t xml:space="preserve">toimitusjohtaja </w:t>
      </w:r>
      <w:r>
        <w:rPr>
          <w:color w:val="6A3A35"/>
        </w:rPr>
        <w:t xml:space="preserve">Robert Miller </w:t>
      </w:r>
      <w:r>
        <w:t xml:space="preserve">sanoi, että </w:t>
      </w:r>
      <w:r>
        <w:rPr>
          <w:color w:val="0232FD"/>
        </w:rPr>
        <w:t xml:space="preserve">Nixdorf</w:t>
      </w:r>
      <w:r>
        <w:t xml:space="preserve">, Bull ja muut myyvät myös tiettyjä </w:t>
      </w:r>
      <w:r>
        <w:rPr>
          <w:color w:val="04640D"/>
        </w:rPr>
        <w:t xml:space="preserve">tietokoneversioita</w:t>
      </w:r>
      <w:r>
        <w:t xml:space="preserve">. </w:t>
      </w:r>
      <w:r>
        <w:rPr>
          <w:color w:val="310106"/>
        </w:rPr>
        <w:t xml:space="preserve">Mips </w:t>
      </w:r>
      <w:r>
        <w:t xml:space="preserve">aloittaa </w:t>
      </w:r>
      <w:r>
        <w:rPr>
          <w:color w:val="04640D"/>
        </w:rPr>
        <w:t xml:space="preserve">uuden tietokoneen </w:t>
      </w:r>
      <w:r>
        <w:t xml:space="preserve">toimitukset vuoden </w:t>
      </w:r>
      <w:r>
        <w:t xml:space="preserve">1990 ensimmäisellä neljänneksellä, hän sanoi. </w:t>
      </w:r>
      <w:r>
        <w:rPr>
          <w:color w:val="04640D"/>
        </w:rPr>
        <w:t xml:space="preserve">Tietokone </w:t>
      </w:r>
      <w:r>
        <w:t xml:space="preserve">käyttää yhtä prosessoria, mikä tekee </w:t>
      </w:r>
      <w:r>
        <w:rPr>
          <w:color w:val="04640D"/>
        </w:rPr>
        <w:t xml:space="preserve">sen </w:t>
      </w:r>
      <w:r>
        <w:t xml:space="preserve">ohjelmoinnista helpompaa kuin </w:t>
      </w:r>
      <w:r>
        <w:rPr>
          <w:color w:val="16C0D0"/>
        </w:rPr>
        <w:t xml:space="preserve">kilpailevien koneiden</w:t>
      </w:r>
      <w:r>
        <w:rPr>
          <w:color w:val="C62100"/>
        </w:rPr>
        <w:t xml:space="preserve">, jotka </w:t>
      </w:r>
      <w:r>
        <w:rPr>
          <w:color w:val="16C0D0"/>
        </w:rPr>
        <w:t xml:space="preserve">käyttävät useita prosessoreita. </w:t>
      </w:r>
      <w:r>
        <w:rPr>
          <w:color w:val="04640D"/>
        </w:rPr>
        <w:t xml:space="preserve">Tietokone </w:t>
      </w:r>
      <w:r>
        <w:t xml:space="preserve">pystyy suorittamaan 13,3 miljoonaa liukulukuoperaatioksi kutsuttua laskutoimitusta sekunnissa. </w:t>
      </w:r>
      <w:r>
        <w:rPr>
          <w:color w:val="310106"/>
        </w:rPr>
        <w:t xml:space="preserve">Yrityksen mukaan </w:t>
      </w:r>
      <w:r>
        <w:rPr>
          <w:color w:val="04640D"/>
        </w:rPr>
        <w:t xml:space="preserve">tietokoneella </w:t>
      </w:r>
      <w:r>
        <w:t xml:space="preserve">voidaan ajaa muille Mips-tietokoneille kirjoitettuja ohjelmia</w:t>
      </w:r>
      <w:r>
        <w:t xml:space="preserve">.</w:t>
      </w:r>
    </w:p>
    <w:p>
      <w:r>
        <w:rPr>
          <w:b/>
        </w:rPr>
        <w:t xml:space="preserve">Asiakirjan numero 59</w:t>
      </w:r>
    </w:p>
    <w:p>
      <w:r>
        <w:rPr>
          <w:b/>
        </w:rPr>
        <w:t xml:space="preserve">Asiakirjan tunniste: wsj0259-001</w:t>
      </w:r>
    </w:p>
    <w:p>
      <w:r>
        <w:rPr>
          <w:color w:val="04640D"/>
        </w:rPr>
        <w:t xml:space="preserve">Kongressin </w:t>
      </w:r>
      <w:r>
        <w:rPr>
          <w:color w:val="FEFB0A"/>
        </w:rPr>
        <w:t xml:space="preserve">ja </w:t>
      </w:r>
      <w:r>
        <w:rPr>
          <w:color w:val="FB5514"/>
        </w:rPr>
        <w:t xml:space="preserve">Bushin hallinnon </w:t>
      </w:r>
      <w:r>
        <w:rPr>
          <w:color w:val="310106"/>
        </w:rPr>
        <w:t xml:space="preserve">välille </w:t>
      </w:r>
      <w:r>
        <w:t xml:space="preserve">on syntymässä toinenkin taistelu </w:t>
      </w:r>
      <w:r>
        <w:t xml:space="preserve">siitä, miten säästö- ja lainayhtiöiden pelastamistoimet maksetaan kasvattamatta </w:t>
      </w:r>
      <w:r>
        <w:rPr>
          <w:color w:val="E115C0"/>
        </w:rPr>
        <w:t xml:space="preserve">liittovaltion budjettialijäämää</w:t>
      </w:r>
      <w:r>
        <w:t xml:space="preserve">. </w:t>
      </w:r>
      <w:r>
        <w:rPr>
          <w:color w:val="00587F"/>
        </w:rPr>
        <w:t xml:space="preserve">Edustajainhuoneen määrärahakomitean </w:t>
      </w:r>
      <w:r>
        <w:t xml:space="preserve">kuulemistilaisuudessa </w:t>
      </w:r>
      <w:r>
        <w:rPr>
          <w:color w:val="0BC582"/>
        </w:rPr>
        <w:t xml:space="preserve">General Accounting Office </w:t>
      </w:r>
      <w:r>
        <w:rPr>
          <w:color w:val="FEB8C8"/>
        </w:rPr>
        <w:t xml:space="preserve">ja </w:t>
      </w:r>
      <w:r>
        <w:rPr>
          <w:color w:val="9E8317"/>
        </w:rPr>
        <w:t xml:space="preserve">Congressional Budget Office</w:t>
      </w:r>
      <w:r>
        <w:rPr>
          <w:color w:val="01190F"/>
        </w:rPr>
        <w:t xml:space="preserve">, jotka </w:t>
      </w:r>
      <w:r>
        <w:rPr>
          <w:color w:val="FEB8C8"/>
        </w:rPr>
        <w:t xml:space="preserve">molemmat </w:t>
      </w:r>
      <w:r>
        <w:rPr>
          <w:color w:val="01190F"/>
        </w:rPr>
        <w:t xml:space="preserve">ovat </w:t>
      </w:r>
      <w:r>
        <w:rPr>
          <w:color w:val="847D81"/>
        </w:rPr>
        <w:t xml:space="preserve">kongressin </w:t>
      </w:r>
      <w:r>
        <w:rPr>
          <w:color w:val="01190F"/>
        </w:rPr>
        <w:t xml:space="preserve">työkaluja</w:t>
      </w:r>
      <w:r>
        <w:t xml:space="preserve">, </w:t>
      </w:r>
      <w:r>
        <w:t xml:space="preserve">kehottivat </w:t>
      </w:r>
      <w:r>
        <w:rPr>
          <w:color w:val="58018B"/>
        </w:rPr>
        <w:t xml:space="preserve">uutta säästöjen ja lainojen rahoitustukivirastoa </w:t>
      </w:r>
      <w:r>
        <w:t xml:space="preserve">luopumaan </w:t>
      </w:r>
      <w:r>
        <w:rPr>
          <w:color w:val="B70639"/>
        </w:rPr>
        <w:t xml:space="preserve">suunnitelmista tarjota väliaikaista käyttöpääomaa </w:t>
      </w:r>
      <w:r>
        <w:rPr>
          <w:color w:val="703B01"/>
        </w:rPr>
        <w:t xml:space="preserve">käyttämällä </w:t>
      </w:r>
      <w:r>
        <w:rPr>
          <w:color w:val="F7F1DF"/>
        </w:rPr>
        <w:t xml:space="preserve">viraston</w:t>
      </w:r>
      <w:r>
        <w:rPr>
          <w:color w:val="703B01"/>
        </w:rPr>
        <w:t xml:space="preserve"> liikkeeseen laskemia velkakirjoja</w:t>
      </w:r>
      <w:r>
        <w:rPr>
          <w:color w:val="703B01"/>
        </w:rPr>
        <w:t xml:space="preserve">, </w:t>
      </w:r>
      <w:r>
        <w:rPr>
          <w:color w:val="118B8A"/>
        </w:rPr>
        <w:t xml:space="preserve">joita </w:t>
      </w:r>
      <w:r>
        <w:rPr>
          <w:color w:val="703B01"/>
        </w:rPr>
        <w:t xml:space="preserve">ei laskettaisi </w:t>
      </w:r>
      <w:r>
        <w:rPr>
          <w:color w:val="4AFEFA"/>
        </w:rPr>
        <w:t xml:space="preserve">liittovaltion talousarvioon</w:t>
      </w:r>
      <w:r>
        <w:t xml:space="preserve">. </w:t>
      </w:r>
      <w:r>
        <w:rPr>
          <w:color w:val="796EE6"/>
        </w:rPr>
        <w:t xml:space="preserve">Resolution Trust Corp. -yhtiön </w:t>
      </w:r>
      <w:r>
        <w:rPr>
          <w:color w:val="FCB164"/>
        </w:rPr>
        <w:t xml:space="preserve">virkamiehet </w:t>
      </w:r>
      <w:r>
        <w:t xml:space="preserve">ovat sanoneet yksityisesti, että </w:t>
      </w:r>
      <w:r>
        <w:rPr>
          <w:color w:val="B70639"/>
        </w:rPr>
        <w:t xml:space="preserve">suunnitelma </w:t>
      </w:r>
      <w:r>
        <w:t xml:space="preserve">on todennäköisin vaihtoehto lyhyen aikavälin käteisvarojen hankkimiseksi pelastuspakettia varten. </w:t>
      </w:r>
      <w:r>
        <w:rPr>
          <w:color w:val="000D2C"/>
        </w:rPr>
        <w:t xml:space="preserve">Tilintarkastusvirasto </w:t>
      </w:r>
      <w:r>
        <w:t xml:space="preserve">ja </w:t>
      </w:r>
      <w:r>
        <w:rPr>
          <w:color w:val="53495F"/>
        </w:rPr>
        <w:t xml:space="preserve">kongressin budjettitoimisto </w:t>
      </w:r>
      <w:r>
        <w:t xml:space="preserve">ovat </w:t>
      </w:r>
      <w:r>
        <w:rPr>
          <w:color w:val="B70639"/>
        </w:rPr>
        <w:t xml:space="preserve">sen sijaan todenneet</w:t>
      </w:r>
      <w:r>
        <w:t xml:space="preserve">, että </w:t>
      </w:r>
      <w:r>
        <w:rPr>
          <w:color w:val="58018B"/>
        </w:rPr>
        <w:t xml:space="preserve">RTC-viraston olisi </w:t>
      </w:r>
      <w:r>
        <w:t xml:space="preserve">harkittava </w:t>
      </w:r>
      <w:r>
        <w:rPr>
          <w:color w:val="61FC03"/>
        </w:rPr>
        <w:t xml:space="preserve">valtion </w:t>
      </w:r>
      <w:r>
        <w:rPr>
          <w:color w:val="F95475"/>
        </w:rPr>
        <w:t xml:space="preserve">velan </w:t>
      </w:r>
      <w:r>
        <w:t xml:space="preserve">käyttöä, </w:t>
      </w:r>
      <w:r>
        <w:rPr>
          <w:color w:val="F95475"/>
        </w:rPr>
        <w:t xml:space="preserve">sillä </w:t>
      </w:r>
      <w:r>
        <w:rPr>
          <w:color w:val="5D9608"/>
        </w:rPr>
        <w:t xml:space="preserve">se </w:t>
      </w:r>
      <w:r>
        <w:rPr>
          <w:color w:val="F95475"/>
        </w:rPr>
        <w:t xml:space="preserve">on halvempaa ja </w:t>
      </w:r>
      <w:r>
        <w:rPr>
          <w:color w:val="DE98FD"/>
        </w:rPr>
        <w:t xml:space="preserve">kongressin </w:t>
      </w:r>
      <w:r>
        <w:rPr>
          <w:color w:val="F95475"/>
        </w:rPr>
        <w:t xml:space="preserve">valvonnan alainen</w:t>
      </w:r>
      <w:r>
        <w:t xml:space="preserve">. </w:t>
      </w:r>
      <w:r>
        <w:rPr>
          <w:color w:val="98A088"/>
        </w:rPr>
        <w:t xml:space="preserve">Nämä menot </w:t>
      </w:r>
      <w:r>
        <w:t xml:space="preserve">voitaisiin vapauttaa </w:t>
      </w:r>
      <w:r>
        <w:rPr>
          <w:color w:val="248AD0"/>
        </w:rPr>
        <w:t xml:space="preserve">Gramm-Rudmanin budjettilain mukaisten </w:t>
      </w:r>
      <w:r>
        <w:rPr>
          <w:color w:val="E115C0"/>
        </w:rPr>
        <w:t xml:space="preserve">alijäämänvähennystavoitteiden</w:t>
      </w:r>
      <w:r>
        <w:t xml:space="preserve"> saavuttamisesta</w:t>
      </w:r>
      <w:r>
        <w:t xml:space="preserve">. </w:t>
      </w:r>
      <w:r>
        <w:rPr>
          <w:color w:val="58018B"/>
        </w:rPr>
        <w:t xml:space="preserve">RTC </w:t>
      </w:r>
      <w:r>
        <w:t xml:space="preserve">on laskenut, että se tarvitsisi </w:t>
      </w:r>
      <w:r>
        <w:rPr>
          <w:color w:val="5C5300"/>
        </w:rPr>
        <w:t xml:space="preserve">50-100 miljardia dollaria väliaikaista käyttöpääomaa</w:t>
      </w:r>
      <w:r>
        <w:t xml:space="preserve">. </w:t>
      </w:r>
      <w:r>
        <w:rPr>
          <w:color w:val="5C5300"/>
        </w:rPr>
        <w:t xml:space="preserve">Näiden varojen </w:t>
      </w:r>
      <w:r>
        <w:t xml:space="preserve">hankkimiseen tarkoitettu laina </w:t>
      </w:r>
      <w:r>
        <w:t xml:space="preserve">maksettaisiin takaisin sen jälkeen, kun vaikeuksissa olevien säästö- ja lainayhtiöiden varat olisi myyty. </w:t>
      </w:r>
      <w:r>
        <w:rPr>
          <w:color w:val="9F6551"/>
        </w:rPr>
        <w:t xml:space="preserve">Uuden säästö- ja lainalain </w:t>
      </w:r>
      <w:r>
        <w:t xml:space="preserve">mukaan </w:t>
      </w:r>
      <w:r>
        <w:rPr>
          <w:color w:val="58018B"/>
        </w:rPr>
        <w:t xml:space="preserve">RTC </w:t>
      </w:r>
      <w:r>
        <w:t xml:space="preserve">voi antaa velkakirjoja enintään 85 prosenttia </w:t>
      </w:r>
      <w:r>
        <w:rPr>
          <w:color w:val="BCFEC6"/>
        </w:rPr>
        <w:t xml:space="preserve">omistamiensa </w:t>
      </w:r>
      <w:r>
        <w:rPr>
          <w:color w:val="BCFEC6"/>
        </w:rPr>
        <w:t xml:space="preserve">varojen </w:t>
      </w:r>
      <w:r>
        <w:t xml:space="preserve">arvosta</w:t>
      </w:r>
      <w:r>
        <w:t xml:space="preserve">. </w:t>
      </w:r>
      <w:r>
        <w:rPr>
          <w:color w:val="2B1B04"/>
        </w:rPr>
        <w:t xml:space="preserve">Budjetin ulkopuolisesta </w:t>
      </w:r>
      <w:r>
        <w:t xml:space="preserve">velasta maksettavat korkeammat korot </w:t>
      </w:r>
      <w:r>
        <w:t xml:space="preserve">voisivat kuitenkin lisätä pelastuspaketin kustannuksia miljardeilla, eikä niitä valvottaisi </w:t>
      </w:r>
      <w:r>
        <w:rPr>
          <w:color w:val="B5AFC4"/>
        </w:rPr>
        <w:t xml:space="preserve">kongressissa</w:t>
      </w:r>
      <w:r>
        <w:t xml:space="preserve">, väittivät edustajainhuoneen </w:t>
      </w:r>
      <w:r>
        <w:rPr>
          <w:color w:val="00587F"/>
        </w:rPr>
        <w:t xml:space="preserve">budjettivaliokunnan jäsenet</w:t>
      </w:r>
      <w:r>
        <w:t xml:space="preserve">. "Olisi </w:t>
      </w:r>
      <w:r>
        <w:t xml:space="preserve">vastuutonta </w:t>
      </w:r>
      <w:r>
        <w:t xml:space="preserve">sallia tällainen massiivinen liittovaltion rajoittamaton lainanotto ilman </w:t>
      </w:r>
      <w:r>
        <w:rPr>
          <w:color w:val="B5AFC4"/>
        </w:rPr>
        <w:t xml:space="preserve">kongressin </w:t>
      </w:r>
      <w:r>
        <w:t xml:space="preserve">ennakkohyväksyntää", sanoi </w:t>
      </w:r>
      <w:r>
        <w:rPr>
          <w:color w:val="D4C67A"/>
        </w:rPr>
        <w:t xml:space="preserve">edustaja Fortney Start (Kalifornian demokraatti), joka </w:t>
      </w:r>
      <w:r>
        <w:rPr>
          <w:color w:val="AE7AA1"/>
        </w:rPr>
        <w:t xml:space="preserve">on </w:t>
      </w:r>
      <w:r>
        <w:rPr>
          <w:color w:val="D4C67A"/>
        </w:rPr>
        <w:t xml:space="preserve">esittänyt </w:t>
      </w:r>
      <w:r>
        <w:rPr>
          <w:color w:val="C2A393"/>
        </w:rPr>
        <w:t xml:space="preserve">lakialoitteen </w:t>
      </w:r>
      <w:r>
        <w:rPr>
          <w:color w:val="0232FD"/>
        </w:rPr>
        <w:t xml:space="preserve">RTC-viraston </w:t>
      </w:r>
      <w:r>
        <w:rPr>
          <w:color w:val="C2A393"/>
        </w:rPr>
        <w:t xml:space="preserve">velanottovaltuuksien</w:t>
      </w:r>
      <w:r>
        <w:rPr>
          <w:color w:val="C2A393"/>
        </w:rPr>
        <w:t xml:space="preserve"> rajoittamiseksi</w:t>
      </w:r>
      <w:r>
        <w:t xml:space="preserve">. </w:t>
      </w:r>
      <w:r>
        <w:rPr>
          <w:color w:val="58018B"/>
        </w:rPr>
        <w:t xml:space="preserve">RTC-viraston </w:t>
      </w:r>
      <w:r>
        <w:t xml:space="preserve">tehtävänä on myydä tai sulauttaa satoja maksukyvyttömiä säästö- ja lainayhtiöitä seuraavien kolmen vuoden aikana. </w:t>
      </w:r>
      <w:r>
        <w:rPr>
          <w:color w:val="9F6551"/>
        </w:rPr>
        <w:t xml:space="preserve">Uusi säästöjen ja lainojen helpottamista koskeva laki </w:t>
      </w:r>
      <w:r>
        <w:t xml:space="preserve">mahdollistaa </w:t>
      </w:r>
      <w:r>
        <w:rPr>
          <w:color w:val="6A3A35"/>
        </w:rPr>
        <w:t xml:space="preserve">50 miljardin </w:t>
      </w:r>
      <w:r>
        <w:rPr>
          <w:color w:val="6A3A35"/>
        </w:rPr>
        <w:t xml:space="preserve">dollarin </w:t>
      </w:r>
      <w:r>
        <w:t xml:space="preserve">liikkeeseenlaskun </w:t>
      </w:r>
      <w:r>
        <w:rPr>
          <w:color w:val="BA6801"/>
        </w:rPr>
        <w:t xml:space="preserve">epäterveiden säästö- ja lainayhtiöiden </w:t>
      </w:r>
      <w:r>
        <w:rPr>
          <w:color w:val="168E5C"/>
        </w:rPr>
        <w:t xml:space="preserve">ja </w:t>
      </w:r>
      <w:r>
        <w:rPr>
          <w:color w:val="BA6801"/>
        </w:rPr>
        <w:t xml:space="preserve">niiden </w:t>
      </w:r>
      <w:r>
        <w:rPr>
          <w:color w:val="168E5C"/>
        </w:rPr>
        <w:t xml:space="preserve">varojen </w:t>
      </w:r>
      <w:r>
        <w:t xml:space="preserve">myymistä tai yhdistämistä </w:t>
      </w:r>
      <w:r>
        <w:t xml:space="preserve">varten, </w:t>
      </w:r>
      <w:r>
        <w:t xml:space="preserve">mutta </w:t>
      </w:r>
      <w:r>
        <w:rPr>
          <w:color w:val="6A3A35"/>
        </w:rPr>
        <w:t xml:space="preserve">se on </w:t>
      </w:r>
      <w:r>
        <w:t xml:space="preserve">nettokustannus. </w:t>
      </w:r>
      <w:r>
        <w:t xml:space="preserve">Sillä välin </w:t>
      </w:r>
      <w:r>
        <w:rPr>
          <w:color w:val="58018B"/>
        </w:rPr>
        <w:t xml:space="preserve">virastojen </w:t>
      </w:r>
      <w:r>
        <w:t xml:space="preserve">on hankittava rahaa omaisuuden, kuten </w:t>
      </w:r>
      <w:r>
        <w:rPr>
          <w:color w:val="16C0D0"/>
        </w:rPr>
        <w:t xml:space="preserve">kiinteistöjen, </w:t>
      </w:r>
      <w:r>
        <w:t xml:space="preserve">ylläpitoon ennen kuin ne voidaan </w:t>
      </w:r>
      <w:r>
        <w:t xml:space="preserve">myydä. Lyhytaikainen velka maksetaan sitten pois omaisuuden myynnistä saaduilla voitoilla. </w:t>
      </w:r>
      <w:r>
        <w:rPr>
          <w:color w:val="C62100"/>
        </w:rPr>
        <w:t xml:space="preserve">Apulaisvaltiovarainministeri David Mullins </w:t>
      </w:r>
      <w:r>
        <w:t xml:space="preserve">sanoi, </w:t>
      </w:r>
      <w:r>
        <w:t xml:space="preserve">että </w:t>
      </w:r>
      <w:r>
        <w:rPr>
          <w:color w:val="014347"/>
        </w:rPr>
        <w:t xml:space="preserve">käyttöpääoma </w:t>
      </w:r>
      <w:r>
        <w:t xml:space="preserve">on tarpeen, jotta voidaan vähentää </w:t>
      </w:r>
      <w:r>
        <w:rPr>
          <w:color w:val="233809"/>
        </w:rPr>
        <w:t xml:space="preserve">pelastustoimien lopullisia kustannuksia</w:t>
      </w:r>
      <w:r>
        <w:t xml:space="preserve">, sillä sen avulla </w:t>
      </w:r>
      <w:r>
        <w:rPr>
          <w:color w:val="58018B"/>
        </w:rPr>
        <w:t xml:space="preserve">virasto </w:t>
      </w:r>
      <w:r>
        <w:t xml:space="preserve">voi myydä säästö- ja lainayhtiöitä, joilla ei ole huonoja omaisuuseriä, ja sitten </w:t>
      </w:r>
      <w:r>
        <w:t xml:space="preserve">pitää </w:t>
      </w:r>
      <w:r>
        <w:rPr>
          <w:color w:val="42083B"/>
        </w:rPr>
        <w:t xml:space="preserve">omaisuuserät </w:t>
      </w:r>
      <w:r>
        <w:t xml:space="preserve">hallussaan, kunnes </w:t>
      </w:r>
      <w:r>
        <w:rPr>
          <w:color w:val="42083B"/>
        </w:rPr>
        <w:t xml:space="preserve">ne </w:t>
      </w:r>
      <w:r>
        <w:t xml:space="preserve">voidaan myydä edullisin ehdoin. Hän sanoi, että vielä ei ole päätetty, miten </w:t>
      </w:r>
      <w:r>
        <w:rPr>
          <w:color w:val="58018B"/>
        </w:rPr>
        <w:t xml:space="preserve">virasto </w:t>
      </w:r>
      <w:r>
        <w:t xml:space="preserve">saa </w:t>
      </w:r>
      <w:r>
        <w:rPr>
          <w:color w:val="014347"/>
        </w:rPr>
        <w:t xml:space="preserve">RTC-rahaa, mutta </w:t>
      </w:r>
      <w:r>
        <w:rPr>
          <w:color w:val="82785D"/>
        </w:rPr>
        <w:t xml:space="preserve">hallinto </w:t>
      </w:r>
      <w:r>
        <w:t xml:space="preserve">ei halua, että se </w:t>
      </w:r>
      <w:r>
        <w:rPr>
          <w:color w:val="023087"/>
        </w:rPr>
        <w:t xml:space="preserve">sisällytetään </w:t>
      </w:r>
      <w:r>
        <w:rPr>
          <w:color w:val="B7DAD2"/>
        </w:rPr>
        <w:t xml:space="preserve">liittovaltion talousarvioon, koska </w:t>
      </w:r>
      <w:r>
        <w:rPr>
          <w:color w:val="023087"/>
        </w:rPr>
        <w:t xml:space="preserve">se </w:t>
      </w:r>
      <w:r>
        <w:t xml:space="preserve">"vääristäisi" talousarvioprosessia vaatimalla poikkeuksia </w:t>
      </w:r>
      <w:r>
        <w:rPr>
          <w:color w:val="248AD0"/>
        </w:rPr>
        <w:t xml:space="preserve">Gramm-Rudmanin laista </w:t>
      </w:r>
      <w:r>
        <w:t xml:space="preserve">tai </w:t>
      </w:r>
      <w:r>
        <w:rPr>
          <w:color w:val="E115C0"/>
        </w:rPr>
        <w:t xml:space="preserve">budjettivajeen </w:t>
      </w:r>
      <w:r>
        <w:t xml:space="preserve">suuria lisäyksiä</w:t>
      </w:r>
      <w:r>
        <w:t xml:space="preserve">. Pahin vaihtoehto olisi kuitenkin se, ettei käyttöpääomaa annettaisi lainkaan, hän sanoi. "Ilman käyttöpääomarahoitusta", hän sanoi, "</w:t>
      </w:r>
      <w:r>
        <w:rPr>
          <w:color w:val="58018B"/>
        </w:rPr>
        <w:t xml:space="preserve">RTC-virasto </w:t>
      </w:r>
      <w:r>
        <w:t xml:space="preserve">voisi joutua hidastamaan [säästö- ja lainayhtiöiden myyntiä] tai tarjoamaan hankittuja omaisuuseriä alle hankintakustannusten alennusmyynneissä".</w:t>
      </w:r>
    </w:p>
    <w:p>
      <w:r>
        <w:rPr>
          <w:b/>
        </w:rPr>
        <w:t xml:space="preserve">Asiakirjan numero 60</w:t>
      </w:r>
    </w:p>
    <w:p>
      <w:r>
        <w:rPr>
          <w:b/>
        </w:rPr>
        <w:t xml:space="preserve">Asiakirjan tunniste: wsj0260-001</w:t>
      </w:r>
    </w:p>
    <w:p>
      <w:r>
        <w:rPr>
          <w:color w:val="310106"/>
        </w:rPr>
        <w:t xml:space="preserve">Panhandle Eastern Corp. </w:t>
      </w:r>
      <w:r>
        <w:t xml:space="preserve">ilmoitti </w:t>
      </w:r>
      <w:r>
        <w:t xml:space="preserve">jättäneensä Federal Energy Regulatory Commissionille kahden tytäryhtiönsä puolesta hakemuksen </w:t>
      </w:r>
      <w:r>
        <w:rPr>
          <w:color w:val="04640D"/>
        </w:rPr>
        <w:t xml:space="preserve">352 mailin pituisen putkijärjestelmän </w:t>
      </w:r>
      <w:r>
        <w:t xml:space="preserve">rakentamiseksi </w:t>
      </w:r>
      <w:r>
        <w:rPr>
          <w:color w:val="04640D"/>
        </w:rPr>
        <w:t xml:space="preserve">Pittsburg Countystä Oklahoman osavaltiossa Independenceen Mississippiin 273 miljoonan </w:t>
      </w:r>
      <w:r>
        <w:rPr>
          <w:color w:val="04640D"/>
        </w:rPr>
        <w:t xml:space="preserve">dollarin hintaan</w:t>
      </w:r>
      <w:r>
        <w:t xml:space="preserve">. </w:t>
      </w:r>
      <w:r>
        <w:rPr>
          <w:color w:val="310106"/>
        </w:rPr>
        <w:t xml:space="preserve">Maakaasuputkien rakentamiseen keskittyvän yrityksen </w:t>
      </w:r>
      <w:r>
        <w:t xml:space="preserve">mukaan </w:t>
      </w:r>
      <w:r>
        <w:rPr>
          <w:color w:val="04640D"/>
        </w:rPr>
        <w:t xml:space="preserve">500 miljoonan kuutiometrin päivittäinen putki </w:t>
      </w:r>
      <w:r>
        <w:t xml:space="preserve">rakennettaisiin </w:t>
      </w:r>
      <w:r>
        <w:rPr>
          <w:color w:val="310106"/>
        </w:rPr>
        <w:t xml:space="preserve">Panhandle Easternin</w:t>
      </w:r>
      <w:r>
        <w:t xml:space="preserve"> kahden yksikön</w:t>
      </w:r>
      <w:r>
        <w:t xml:space="preserve">, Texas Eastern Transmission Corp. ja Trunkline Gas Co., </w:t>
      </w:r>
      <w:r>
        <w:t xml:space="preserve">ehdotetun yhteisyrityksen puitteissa. </w:t>
      </w:r>
      <w:r>
        <w:t xml:space="preserve">Texas Eastern Transmission rakentaa ja käyttää </w:t>
      </w:r>
      <w:r>
        <w:rPr>
          <w:color w:val="04640D"/>
        </w:rPr>
        <w:t xml:space="preserve">tätä järjestelmää, </w:t>
      </w:r>
      <w:r>
        <w:rPr>
          <w:color w:val="FEFB0A"/>
        </w:rPr>
        <w:t xml:space="preserve">joka </w:t>
      </w:r>
      <w:r>
        <w:rPr>
          <w:color w:val="04640D"/>
        </w:rPr>
        <w:t xml:space="preserve">yhdistää Arkoma Basinin muihin osavaltioiden välisiin putkistoihin</w:t>
      </w:r>
      <w:r>
        <w:t xml:space="preserve">.</w:t>
      </w:r>
    </w:p>
    <w:p>
      <w:r>
        <w:rPr>
          <w:b/>
        </w:rPr>
        <w:t xml:space="preserve">Asiakirjan numero 61</w:t>
      </w:r>
    </w:p>
    <w:p>
      <w:r>
        <w:rPr>
          <w:b/>
        </w:rPr>
        <w:t xml:space="preserve">Asiakirjan tunniste: wsj0261-001</w:t>
      </w:r>
    </w:p>
    <w:p>
      <w:r>
        <w:t xml:space="preserve">Oliko se siis neljännes vai puoli kupillista? Kysymys ei ole hienovarainen, ellet sitten ole </w:t>
      </w:r>
      <w:r>
        <w:rPr>
          <w:color w:val="04640D"/>
        </w:rPr>
        <w:t xml:space="preserve">tämän kaupungin </w:t>
      </w:r>
      <w:r>
        <w:rPr>
          <w:color w:val="310106"/>
        </w:rPr>
        <w:t xml:space="preserve">Chez Panissen </w:t>
      </w:r>
      <w:r>
        <w:t xml:space="preserve">pääkondiittori </w:t>
      </w:r>
      <w:r>
        <w:t xml:space="preserve">ja olet juuri hukannut </w:t>
      </w:r>
      <w:r>
        <w:rPr>
          <w:color w:val="FEFB0A"/>
        </w:rPr>
        <w:t xml:space="preserve">arvokkaan henkilökohtaisen jälkiruokareseptivihkosi</w:t>
      </w:r>
      <w:r>
        <w:t xml:space="preserve">. </w:t>
      </w:r>
      <w:r>
        <w:rPr>
          <w:color w:val="310106"/>
        </w:rPr>
        <w:t xml:space="preserve">Chez Panisse </w:t>
      </w:r>
      <w:r>
        <w:t xml:space="preserve">nimettiin tänä vuonna Connoisseur-lehden maailman 30 parhaan ravintolan listalle. </w:t>
      </w:r>
      <w:r>
        <w:rPr>
          <w:color w:val="FEFB0A"/>
        </w:rPr>
        <w:t xml:space="preserve">Riekaleinen musta kansio, joka oli täynnä 18 vuoden aikana kerättyjä reseptejä, joita </w:t>
      </w:r>
      <w:r>
        <w:rPr>
          <w:color w:val="FEFB0A"/>
        </w:rPr>
        <w:t xml:space="preserve">pidettiin koossa kuminauhoilla, </w:t>
      </w:r>
      <w:r>
        <w:t xml:space="preserve">oli juuri </w:t>
      </w:r>
      <w:r>
        <w:rPr>
          <w:color w:val="E115C0"/>
        </w:rPr>
        <w:t xml:space="preserve">Lindsey Sheren </w:t>
      </w:r>
      <w:r>
        <w:t xml:space="preserve">käsilaukussa, </w:t>
      </w:r>
      <w:r>
        <w:t xml:space="preserve">kun se äskettäin varastettiin </w:t>
      </w:r>
      <w:r>
        <w:rPr>
          <w:color w:val="0BC582"/>
        </w:rPr>
        <w:t xml:space="preserve">hänen </w:t>
      </w:r>
      <w:r>
        <w:rPr>
          <w:color w:val="00587F"/>
        </w:rPr>
        <w:t xml:space="preserve">kotoaan</w:t>
      </w:r>
      <w:r>
        <w:t xml:space="preserve">. </w:t>
      </w:r>
      <w:r>
        <w:rPr>
          <w:color w:val="9E8317"/>
        </w:rPr>
        <w:t xml:space="preserve">Berkeleyn </w:t>
      </w:r>
      <w:r>
        <w:t xml:space="preserve">poliisilla ei ole johtolankoja, mutta he epäilevät, että </w:t>
      </w:r>
      <w:r>
        <w:rPr>
          <w:color w:val="00587F"/>
        </w:rPr>
        <w:t xml:space="preserve">rikoksen </w:t>
      </w:r>
      <w:r>
        <w:t xml:space="preserve">motiivina </w:t>
      </w:r>
      <w:r>
        <w:t xml:space="preserve">ei ollut </w:t>
      </w:r>
      <w:r>
        <w:t xml:space="preserve">makeisten himo. Pikemminkin he uskovat, että </w:t>
      </w:r>
      <w:r>
        <w:rPr>
          <w:color w:val="01190F"/>
        </w:rPr>
        <w:t xml:space="preserve">tekijä </w:t>
      </w:r>
      <w:r>
        <w:t xml:space="preserve">otti </w:t>
      </w:r>
      <w:r>
        <w:t xml:space="preserve">rahaa </w:t>
      </w:r>
      <w:r>
        <w:rPr>
          <w:color w:val="E115C0"/>
        </w:rPr>
        <w:t xml:space="preserve">Sheren </w:t>
      </w:r>
      <w:r>
        <w:t xml:space="preserve">käsilaukusta </w:t>
      </w:r>
      <w:r>
        <w:t xml:space="preserve">ja </w:t>
      </w:r>
      <w:r>
        <w:t xml:space="preserve">heitti pois </w:t>
      </w:r>
      <w:r>
        <w:t xml:space="preserve">kaikki </w:t>
      </w:r>
      <w:r>
        <w:rPr>
          <w:color w:val="847D81"/>
        </w:rPr>
        <w:t xml:space="preserve">5 x </w:t>
      </w:r>
      <w:r>
        <w:t xml:space="preserve">8 </w:t>
      </w:r>
      <w:r>
        <w:rPr>
          <w:color w:val="58018B"/>
        </w:rPr>
        <w:t xml:space="preserve">tuuman </w:t>
      </w:r>
      <w:r>
        <w:rPr>
          <w:color w:val="847D81"/>
        </w:rPr>
        <w:t xml:space="preserve">kansiossa olleet</w:t>
      </w:r>
      <w:r>
        <w:t xml:space="preserve"> vihjeet. </w:t>
      </w:r>
      <w:r>
        <w:rPr>
          <w:color w:val="310106"/>
        </w:rPr>
        <w:t xml:space="preserve">Ravintola Chez Panisse, </w:t>
      </w:r>
      <w:r>
        <w:rPr>
          <w:color w:val="B70639"/>
        </w:rPr>
        <w:t xml:space="preserve">jonka </w:t>
      </w:r>
      <w:r>
        <w:rPr>
          <w:color w:val="703B01"/>
        </w:rPr>
        <w:t xml:space="preserve">perustajan Alice Watersin </w:t>
      </w:r>
      <w:r>
        <w:rPr>
          <w:color w:val="310106"/>
        </w:rPr>
        <w:t xml:space="preserve">katsotaan keksineen kalifornialaiseksi keittiöksi kutsutun kulinaristisen taidon ja </w:t>
      </w:r>
      <w:r>
        <w:rPr>
          <w:color w:val="F7F1DF"/>
        </w:rPr>
        <w:t xml:space="preserve">jonka </w:t>
      </w:r>
      <w:r>
        <w:rPr>
          <w:color w:val="118B8A"/>
        </w:rPr>
        <w:t xml:space="preserve">kanta-asiakkaat </w:t>
      </w:r>
      <w:r>
        <w:rPr>
          <w:color w:val="310106"/>
        </w:rPr>
        <w:t xml:space="preserve">tekevät pöytävarauksia kuukautta etukäteen, </w:t>
      </w:r>
      <w:r>
        <w:t xml:space="preserve">ei </w:t>
      </w:r>
      <w:r>
        <w:rPr>
          <w:color w:val="00587F"/>
        </w:rPr>
        <w:t xml:space="preserve">varkauden vuoksi </w:t>
      </w:r>
      <w:r>
        <w:t xml:space="preserve">tarjoa ruokailijoille toistaiseksi vaniljajäätelöä. </w:t>
      </w:r>
      <w:r>
        <w:rPr>
          <w:color w:val="E115C0"/>
        </w:rPr>
        <w:t xml:space="preserve">Lindsey Shere puolestaan </w:t>
      </w:r>
      <w:r>
        <w:t xml:space="preserve">voi </w:t>
      </w:r>
      <w:r>
        <w:rPr>
          <w:color w:val="4AFEFA"/>
        </w:rPr>
        <w:t xml:space="preserve">hyödyntää </w:t>
      </w:r>
      <w:r>
        <w:rPr>
          <w:color w:val="4AFEFA"/>
        </w:rPr>
        <w:t xml:space="preserve">Random Housen neljä vuotta sitten julkaisemaa keittokirjaansa</w:t>
      </w:r>
      <w:r>
        <w:rPr>
          <w:color w:val="796EE6"/>
        </w:rPr>
        <w:t xml:space="preserve">, jossa </w:t>
      </w:r>
      <w:r>
        <w:rPr>
          <w:color w:val="4AFEFA"/>
        </w:rPr>
        <w:t xml:space="preserve">on runsaasti reseptejä muun muassa kiivisorbettiin, karviaishulluun (karviaismuusista valmistettu kermainen herkku) ja hasselpähkinäisiin "oeufs a la neige</w:t>
      </w:r>
      <w:r>
        <w:t xml:space="preserve">" -annoksiin. </w:t>
      </w:r>
      <w:r>
        <w:t xml:space="preserve">Toiseksi </w:t>
      </w:r>
      <w:r>
        <w:rPr>
          <w:color w:val="F95475"/>
        </w:rPr>
        <w:t xml:space="preserve">häntä </w:t>
      </w:r>
      <w:r>
        <w:rPr>
          <w:color w:val="000D2C"/>
        </w:rPr>
        <w:t xml:space="preserve">sympatisoivat </w:t>
      </w:r>
      <w:r>
        <w:rPr>
          <w:color w:val="000D2C"/>
        </w:rPr>
        <w:t xml:space="preserve">fanit </w:t>
      </w:r>
      <w:r>
        <w:t xml:space="preserve">ovat lähettäneet </w:t>
      </w:r>
      <w:r>
        <w:rPr>
          <w:color w:val="E115C0"/>
        </w:rPr>
        <w:t xml:space="preserve">Lindsey Shereen </w:t>
      </w:r>
      <w:r>
        <w:t xml:space="preserve">kopioita </w:t>
      </w:r>
      <w:r>
        <w:rPr>
          <w:color w:val="61FC03"/>
        </w:rPr>
        <w:t xml:space="preserve">hänen </w:t>
      </w:r>
      <w:r>
        <w:rPr>
          <w:color w:val="5D9608"/>
        </w:rPr>
        <w:t xml:space="preserve">resepteistään, jotka </w:t>
      </w:r>
      <w:r>
        <w:rPr>
          <w:color w:val="DE98FD"/>
        </w:rPr>
        <w:t xml:space="preserve">he </w:t>
      </w:r>
      <w:r>
        <w:rPr>
          <w:color w:val="5D9608"/>
        </w:rPr>
        <w:t xml:space="preserve">ovat leikanneet lehdistä vuosien varrella</w:t>
      </w:r>
      <w:r>
        <w:t xml:space="preserve">. </w:t>
      </w:r>
      <w:r>
        <w:rPr>
          <w:color w:val="4F584E"/>
        </w:rPr>
        <w:t xml:space="preserve">Jatkuvasti vaihtuva viiden ruokalajin pääruokavalio - tiettävästi yhtäkään ruokalajia ei ole toistettu sen jälkeen, kun ravintola avattiin vuonna 1971 - vaatii kuitenkin jatkuvaa improvisointia</w:t>
      </w:r>
      <w:r>
        <w:t xml:space="preserve">. </w:t>
      </w:r>
      <w:r>
        <w:rPr>
          <w:color w:val="4F584E"/>
        </w:rPr>
        <w:t xml:space="preserve">Tämä </w:t>
      </w:r>
      <w:r>
        <w:t xml:space="preserve">lisää entisestään </w:t>
      </w:r>
      <w:r>
        <w:rPr>
          <w:color w:val="310106"/>
        </w:rPr>
        <w:t xml:space="preserve">Chez Panissen </w:t>
      </w:r>
      <w:r>
        <w:t xml:space="preserve">jälkiruokien valmistukseen kohdistuvia paineita</w:t>
      </w:r>
      <w:r>
        <w:t xml:space="preserve">. "Valmistamme sen, mitä varten tunnemme prosessin", myyntipäällikkö Richard Mazzera sanoo. Monet San Franciscon lahden alueen leipomoteollisuudessa työskentelevät eivät usko, että </w:t>
      </w:r>
      <w:r>
        <w:rPr>
          <w:color w:val="E115C0"/>
        </w:rPr>
        <w:t xml:space="preserve">Lindsey Shere </w:t>
      </w:r>
      <w:r>
        <w:t xml:space="preserve">säilytti yhtäkään kopiota näin arvokkaista muistiinpanoista, mutta hän sai silti moraalista tukea </w:t>
      </w:r>
      <w:r>
        <w:rPr>
          <w:color w:val="248AD0"/>
        </w:rPr>
        <w:t xml:space="preserve">Baker's Dozenilta, kalifornialaisten kondiittoreiden ryhmältä, joka </w:t>
      </w:r>
      <w:r>
        <w:rPr>
          <w:color w:val="248AD0"/>
        </w:rPr>
        <w:t xml:space="preserve">kokoontuu säännöllisesti </w:t>
      </w:r>
      <w:r>
        <w:t xml:space="preserve">keskustelemaan muun muassa siitä, miten estetään marengin sulaminen ja miten karjan ruokailutottumukset vaikuttavat voin koostumukseen. </w:t>
      </w:r>
      <w:r>
        <w:rPr>
          <w:color w:val="E115C0"/>
        </w:rPr>
        <w:t xml:space="preserve">Lindsey Shere </w:t>
      </w:r>
      <w:r>
        <w:t xml:space="preserve">on tarjonnut 500 dollarin palkkiota </w:t>
      </w:r>
      <w:r>
        <w:rPr>
          <w:color w:val="FEFB0A"/>
        </w:rPr>
        <w:t xml:space="preserve">työkirjan </w:t>
      </w:r>
      <w:r>
        <w:t xml:space="preserve">palauttamisesta, </w:t>
      </w:r>
      <w:r>
        <w:t xml:space="preserve">mutta odottaa joutuvansa </w:t>
      </w:r>
      <w:r>
        <w:rPr>
          <w:color w:val="9F6551"/>
        </w:rPr>
        <w:t xml:space="preserve">keksimään monet reseptit alusta alkaen</w:t>
      </w:r>
      <w:r>
        <w:t xml:space="preserve">. </w:t>
      </w:r>
      <w:r>
        <w:t xml:space="preserve">"</w:t>
      </w:r>
      <w:r>
        <w:rPr>
          <w:color w:val="9F6551"/>
        </w:rPr>
        <w:t xml:space="preserve">Se on </w:t>
      </w:r>
      <w:r>
        <w:t xml:space="preserve">valtava työ", hän sanoo. "Mahdollisia suhdelukuja on niin paljon, kun ottaa huomioon, miten monissa asioissa käytetään kananmunia, voita ja maitoa."</w:t>
      </w:r>
    </w:p>
    <w:p>
      <w:r>
        <w:rPr>
          <w:b/>
        </w:rPr>
        <w:t xml:space="preserve">Asiakirjan numero 62</w:t>
      </w:r>
    </w:p>
    <w:p>
      <w:r>
        <w:rPr>
          <w:b/>
        </w:rPr>
        <w:t xml:space="preserve">Asiakirjan tunniste: wsj0262-001</w:t>
      </w:r>
    </w:p>
    <w:p>
      <w:r>
        <w:rPr>
          <w:color w:val="310106"/>
        </w:rPr>
        <w:t xml:space="preserve">Newport Electronics Inc. </w:t>
      </w:r>
      <w:r>
        <w:t xml:space="preserve">on nimennyt uusia ehdokkaita johtotehtäviin vaihdettuaan </w:t>
      </w:r>
      <w:r>
        <w:rPr>
          <w:color w:val="FB5514"/>
        </w:rPr>
        <w:t xml:space="preserve">viime viikolla </w:t>
      </w:r>
      <w:r>
        <w:rPr>
          <w:color w:val="04640D"/>
        </w:rPr>
        <w:t xml:space="preserve">viisi </w:t>
      </w:r>
      <w:r>
        <w:rPr>
          <w:color w:val="FEFB0A"/>
        </w:rPr>
        <w:t xml:space="preserve">yhtiön</w:t>
      </w:r>
      <w:r>
        <w:rPr>
          <w:color w:val="04640D"/>
        </w:rPr>
        <w:t xml:space="preserve"> nykyistä johtajaa</w:t>
      </w:r>
      <w:r>
        <w:t xml:space="preserve">. </w:t>
      </w:r>
      <w:r>
        <w:rPr>
          <w:color w:val="E115C0"/>
        </w:rPr>
        <w:t xml:space="preserve">Toimitusjohtaja, </w:t>
      </w:r>
      <w:r>
        <w:rPr>
          <w:color w:val="00587F"/>
        </w:rPr>
        <w:t xml:space="preserve">joka </w:t>
      </w:r>
      <w:r>
        <w:rPr>
          <w:color w:val="E115C0"/>
        </w:rPr>
        <w:t xml:space="preserve">seuraa </w:t>
      </w:r>
      <w:r>
        <w:rPr>
          <w:color w:val="0BC582"/>
        </w:rPr>
        <w:t xml:space="preserve">Barrett B. Weekes</w:t>
      </w:r>
      <w:r>
        <w:t xml:space="preserve">, on nimetty </w:t>
      </w:r>
      <w:r>
        <w:rPr>
          <w:color w:val="FEB8C8"/>
        </w:rPr>
        <w:t xml:space="preserve">60-vuotiaaksi Milton B. Hollander</w:t>
      </w:r>
      <w:r>
        <w:t xml:space="preserve">. </w:t>
      </w:r>
      <w:r>
        <w:rPr>
          <w:color w:val="FEB8C8"/>
        </w:rPr>
        <w:t xml:space="preserve">Hollanderin </w:t>
      </w:r>
      <w:r>
        <w:t xml:space="preserve">Connecticutissa sijaitseva yhtiö High Technology Holding Co. of Stamford osti elokuussa </w:t>
      </w:r>
      <w:r>
        <w:t xml:space="preserve">suurimman osan </w:t>
      </w:r>
      <w:r>
        <w:rPr>
          <w:color w:val="310106"/>
        </w:rPr>
        <w:t xml:space="preserve">Newportin </w:t>
      </w:r>
      <w:r>
        <w:t xml:space="preserve">49,4 prosentin osuudesta. </w:t>
      </w:r>
      <w:r>
        <w:rPr>
          <w:color w:val="FEB8C8"/>
        </w:rPr>
        <w:t xml:space="preserve">Hollander </w:t>
      </w:r>
      <w:r>
        <w:t xml:space="preserve">nimitettiin </w:t>
      </w:r>
      <w:r>
        <w:rPr>
          <w:color w:val="FB5514"/>
        </w:rPr>
        <w:t xml:space="preserve">viime viikolla </w:t>
      </w:r>
      <w:r>
        <w:t xml:space="preserve">presidentiksi </w:t>
      </w:r>
      <w:r>
        <w:rPr>
          <w:color w:val="9E8317"/>
        </w:rPr>
        <w:t xml:space="preserve">Weekesin </w:t>
      </w:r>
      <w:r>
        <w:t xml:space="preserve">seuraajaksi, </w:t>
      </w:r>
      <w:r>
        <w:rPr>
          <w:color w:val="9E8317"/>
        </w:rPr>
        <w:t xml:space="preserve">joka </w:t>
      </w:r>
      <w:r>
        <w:rPr>
          <w:color w:val="01190F"/>
        </w:rPr>
        <w:t xml:space="preserve">oli </w:t>
      </w:r>
      <w:r>
        <w:rPr>
          <w:color w:val="9E8317"/>
        </w:rPr>
        <w:t xml:space="preserve">yksi </w:t>
      </w:r>
      <w:r>
        <w:rPr>
          <w:color w:val="847D81"/>
        </w:rPr>
        <w:t xml:space="preserve">irtisanotuista johtajista</w:t>
      </w:r>
      <w:r>
        <w:t xml:space="preserve">. </w:t>
      </w:r>
      <w:r>
        <w:rPr>
          <w:color w:val="310106"/>
        </w:rPr>
        <w:t xml:space="preserve">Yhtiö </w:t>
      </w:r>
      <w:r>
        <w:t xml:space="preserve">on torjunut pyynnöt keskustella muutoksista, mutta </w:t>
      </w:r>
      <w:r>
        <w:rPr>
          <w:color w:val="9E8317"/>
        </w:rPr>
        <w:t xml:space="preserve">Weekes </w:t>
      </w:r>
      <w:r>
        <w:t xml:space="preserve">on sanonut, että </w:t>
      </w:r>
      <w:r>
        <w:rPr>
          <w:color w:val="FEB8C8"/>
        </w:rPr>
        <w:t xml:space="preserve">Hollander </w:t>
      </w:r>
      <w:r>
        <w:t xml:space="preserve">haluaa oman tiimin. </w:t>
      </w:r>
      <w:r>
        <w:rPr>
          <w:color w:val="B70639"/>
        </w:rPr>
        <w:t xml:space="preserve">Scott Wakeman </w:t>
      </w:r>
      <w:r>
        <w:t xml:space="preserve">on nimitetty </w:t>
      </w:r>
      <w:r>
        <w:rPr>
          <w:color w:val="58018B"/>
        </w:rPr>
        <w:t xml:space="preserve">Yhdysvaltain toimintojen toimitusjohtajaksi ja toimitusjohtajaksi</w:t>
      </w:r>
      <w:r>
        <w:t xml:space="preserve">, </w:t>
      </w:r>
      <w:r>
        <w:rPr>
          <w:color w:val="58018B"/>
        </w:rPr>
        <w:t xml:space="preserve">mikä oli </w:t>
      </w:r>
      <w:r>
        <w:rPr>
          <w:color w:val="9E8317"/>
        </w:rPr>
        <w:t xml:space="preserve">Weekesin </w:t>
      </w:r>
      <w:r>
        <w:t xml:space="preserve">tehtävä</w:t>
      </w:r>
      <w:r>
        <w:t xml:space="preserve">. </w:t>
      </w:r>
      <w:r>
        <w:rPr>
          <w:color w:val="B70639"/>
        </w:rPr>
        <w:t xml:space="preserve">Wakeman </w:t>
      </w:r>
      <w:r>
        <w:t xml:space="preserve">oli toiminut </w:t>
      </w:r>
      <w:r>
        <w:rPr>
          <w:color w:val="FEB8C8"/>
        </w:rPr>
        <w:t xml:space="preserve">Hollanderin </w:t>
      </w:r>
      <w:r>
        <w:t xml:space="preserve">määräysvallassa olevan Omega Engineering Inc:n, joka on toinen pienen volyymin omistaja, instrumentoinnista ja valvonnasta vastaavana varatoimitusjohtajana</w:t>
      </w:r>
      <w:r>
        <w:t xml:space="preserve">. </w:t>
      </w:r>
      <w:r>
        <w:rPr>
          <w:color w:val="310106"/>
        </w:rPr>
        <w:t xml:space="preserve">Yhtiön </w:t>
      </w:r>
      <w:r>
        <w:t xml:space="preserve">tiedottaja </w:t>
      </w:r>
      <w:r>
        <w:t xml:space="preserve">ei tiennyt </w:t>
      </w:r>
      <w:r>
        <w:rPr>
          <w:color w:val="B70639"/>
        </w:rPr>
        <w:t xml:space="preserve">Wakemanin </w:t>
      </w:r>
      <w:r>
        <w:t xml:space="preserve">ikää. </w:t>
      </w:r>
      <w:r>
        <w:rPr>
          <w:color w:val="703B01"/>
        </w:rPr>
        <w:t xml:space="preserve">James R. Lees, 51, </w:t>
      </w:r>
      <w:r>
        <w:rPr>
          <w:color w:val="F7F1DF"/>
        </w:rPr>
        <w:t xml:space="preserve">Newportin </w:t>
      </w:r>
      <w:r>
        <w:t xml:space="preserve">Euroopan toimintojen </w:t>
      </w:r>
      <w:r>
        <w:rPr>
          <w:color w:val="703B01"/>
        </w:rPr>
        <w:t xml:space="preserve">varatoimitusjohtaja</w:t>
      </w:r>
      <w:r>
        <w:rPr>
          <w:color w:val="703B01"/>
        </w:rPr>
        <w:t xml:space="preserve">,</w:t>
      </w:r>
      <w:r>
        <w:t xml:space="preserve"> nimitettiin varatoimitusjohtajaksi ja operatiiviseksi johtajaksi, ja hän </w:t>
      </w:r>
      <w:r>
        <w:rPr>
          <w:color w:val="118B8A"/>
        </w:rPr>
        <w:t xml:space="preserve">otti osan </w:t>
      </w:r>
      <w:r>
        <w:rPr>
          <w:color w:val="4AFEFA"/>
        </w:rPr>
        <w:t xml:space="preserve">Weekesin </w:t>
      </w:r>
      <w:r>
        <w:rPr>
          <w:color w:val="703B01"/>
        </w:rPr>
        <w:t xml:space="preserve">entisistä </w:t>
      </w:r>
      <w:r>
        <w:rPr>
          <w:color w:val="703B01"/>
        </w:rPr>
        <w:t xml:space="preserve">tehtävistä</w:t>
      </w:r>
      <w:r>
        <w:t xml:space="preserve">. </w:t>
      </w:r>
      <w:r>
        <w:rPr>
          <w:color w:val="FCB164"/>
        </w:rPr>
        <w:t xml:space="preserve">Arthur B. Lees, 34-vuotias asianajaja, </w:t>
      </w:r>
      <w:r>
        <w:t xml:space="preserve">nimitettiin toimitusjohtajaksi. </w:t>
      </w:r>
      <w:r>
        <w:rPr>
          <w:color w:val="FCB164"/>
        </w:rPr>
        <w:t xml:space="preserve">Crozier, joka </w:t>
      </w:r>
      <w:r>
        <w:t xml:space="preserve">seuraa </w:t>
      </w:r>
      <w:r>
        <w:rPr>
          <w:color w:val="796EE6"/>
        </w:rPr>
        <w:t xml:space="preserve">John Virtueta, joka </w:t>
      </w:r>
      <w:r>
        <w:rPr>
          <w:color w:val="000D2C"/>
        </w:rPr>
        <w:t xml:space="preserve">on myös </w:t>
      </w:r>
      <w:r>
        <w:rPr>
          <w:color w:val="53495F"/>
        </w:rPr>
        <w:t xml:space="preserve">eronneiden johtajien </w:t>
      </w:r>
      <w:r>
        <w:rPr>
          <w:color w:val="796EE6"/>
        </w:rPr>
        <w:t xml:space="preserve">joukossa</w:t>
      </w:r>
      <w:r>
        <w:t xml:space="preserve">.</w:t>
      </w:r>
    </w:p>
    <w:p>
      <w:r>
        <w:rPr>
          <w:b/>
        </w:rPr>
        <w:t xml:space="preserve">Asiakirjan numero 63</w:t>
      </w:r>
    </w:p>
    <w:p>
      <w:r>
        <w:rPr>
          <w:b/>
        </w:rPr>
        <w:t xml:space="preserve">Asiakirjan tunniste: wsj0263-001</w:t>
      </w:r>
    </w:p>
    <w:p>
      <w:r>
        <w:rPr>
          <w:color w:val="310106"/>
        </w:rPr>
        <w:t xml:space="preserve">UNIFIRST Corp. </w:t>
      </w:r>
      <w:r>
        <w:t xml:space="preserve">ilmoitti </w:t>
      </w:r>
      <w:r>
        <w:rPr>
          <w:color w:val="04640D"/>
        </w:rPr>
        <w:t xml:space="preserve">osakkeiden </w:t>
      </w:r>
      <w:r>
        <w:t xml:space="preserve">jakamisesta </w:t>
      </w:r>
      <w:r>
        <w:t xml:space="preserve">2:1. </w:t>
      </w:r>
      <w:r>
        <w:rPr>
          <w:color w:val="310106"/>
        </w:rPr>
        <w:t xml:space="preserve">Wilmingtonissa, Massachusettsissa sijaitseva vaatetusalan yritys </w:t>
      </w:r>
      <w:r>
        <w:t xml:space="preserve">korotti </w:t>
      </w:r>
      <w:r>
        <w:rPr>
          <w:color w:val="FEFB0A"/>
        </w:rPr>
        <w:t xml:space="preserve">splitin </w:t>
      </w:r>
      <w:r>
        <w:t xml:space="preserve">seurauksena </w:t>
      </w:r>
      <w:r>
        <w:t xml:space="preserve">myös merkittävästi </w:t>
      </w:r>
      <w:r>
        <w:rPr>
          <w:color w:val="E115C0"/>
        </w:rPr>
        <w:t xml:space="preserve">neljännesvuosittaista osinkoaan 20 prosentilla </w:t>
      </w:r>
      <w:r>
        <w:t xml:space="preserve">kolmeen senttiin osaketta kohti. </w:t>
      </w:r>
      <w:r>
        <w:rPr>
          <w:color w:val="E115C0"/>
        </w:rPr>
        <w:t xml:space="preserve">Osingot </w:t>
      </w:r>
      <w:r>
        <w:t xml:space="preserve">olivat ennen viisi senttiä osakkeelta. Jakautuminen ja </w:t>
      </w:r>
      <w:r>
        <w:rPr>
          <w:color w:val="E115C0"/>
        </w:rPr>
        <w:t xml:space="preserve">neljännesvuosittaiset osingot </w:t>
      </w:r>
      <w:r>
        <w:t xml:space="preserve">maksetaan 3. tammikuuta 16. marraskuuta rekisteröityneille osakkeenomistajille, </w:t>
      </w:r>
      <w:r>
        <w:rPr>
          <w:color w:val="310106"/>
        </w:rPr>
        <w:t xml:space="preserve">yhtiö </w:t>
      </w:r>
      <w:r>
        <w:t xml:space="preserve">kertoi</w:t>
      </w:r>
      <w:r>
        <w:t xml:space="preserve">. Jakautuminen lisää ulkona olevien osakkeiden määrää noin 10,2 miljoonaan. Muissa uutisissa </w:t>
      </w:r>
      <w:r>
        <w:rPr>
          <w:color w:val="310106"/>
        </w:rPr>
        <w:t xml:space="preserve">UniFirst </w:t>
      </w:r>
      <w:r>
        <w:t xml:space="preserve">ilmoitti, että 26. elokuuta päättyneen neljännen neljänneksen nettotulos kasvoi 21 prosenttia 3 miljoonaan dollariin eli 29 senttiin osakkeelta, kun </w:t>
      </w:r>
      <w:r>
        <w:rPr>
          <w:color w:val="FEFB0A"/>
        </w:rPr>
        <w:t xml:space="preserve">split otetaan huomioon</w:t>
      </w:r>
      <w:r>
        <w:t xml:space="preserve">. Viime vuoden </w:t>
      </w:r>
      <w:r>
        <w:t xml:space="preserve">vastaavana ajanjaksona </w:t>
      </w:r>
      <w:r>
        <w:rPr>
          <w:color w:val="310106"/>
        </w:rPr>
        <w:t xml:space="preserve">UniFirst </w:t>
      </w:r>
      <w:r>
        <w:t xml:space="preserve">tienasi 2,4 miljoonaa dollaria eli </w:t>
      </w:r>
      <w:r>
        <w:t xml:space="preserve">24 senttiä osaketta </w:t>
      </w:r>
      <w:r>
        <w:t xml:space="preserve">kohti, </w:t>
      </w:r>
      <w:r>
        <w:t xml:space="preserve">kun </w:t>
      </w:r>
      <w:r>
        <w:rPr>
          <w:color w:val="FEFB0A"/>
        </w:rPr>
        <w:t xml:space="preserve">jako-osuudet otetaan huomioon.</w:t>
      </w:r>
      <w:r>
        <w:t xml:space="preserve"> Myynti kasvoi 52,4 miljoonaan dollariin 50,1 miljoonasta dollarista.</w:t>
      </w:r>
    </w:p>
    <w:p>
      <w:r>
        <w:rPr>
          <w:b/>
        </w:rPr>
        <w:t xml:space="preserve">Asiakirjan numero 64</w:t>
      </w:r>
    </w:p>
    <w:p>
      <w:r>
        <w:rPr>
          <w:b/>
        </w:rPr>
        <w:t xml:space="preserve">Asiakirjan tunniste: wsj0264-001</w:t>
      </w:r>
    </w:p>
    <w:p>
      <w:r>
        <w:rPr>
          <w:color w:val="310106"/>
        </w:rPr>
        <w:t xml:space="preserve">Fibreboard Corp. </w:t>
      </w:r>
      <w:r>
        <w:t xml:space="preserve">ilmoitti, että se on saanut päätökseen </w:t>
      </w:r>
      <w:r>
        <w:rPr>
          <w:color w:val="04640D"/>
        </w:rPr>
        <w:t xml:space="preserve">ilmoitetun noin 27 500 hehtaarin metsämaan myynnin lähellä Truckeea</w:t>
      </w:r>
      <w:r>
        <w:rPr>
          <w:color w:val="FEFB0A"/>
        </w:rPr>
        <w:t xml:space="preserve">, Kaliforniassa, </w:t>
      </w:r>
      <w:r>
        <w:rPr>
          <w:color w:val="04640D"/>
        </w:rPr>
        <w:t xml:space="preserve">32,5 miljoonalla </w:t>
      </w:r>
      <w:r>
        <w:rPr>
          <w:color w:val="04640D"/>
        </w:rPr>
        <w:t xml:space="preserve">dollarilla </w:t>
      </w:r>
      <w:r>
        <w:rPr>
          <w:color w:val="04640D"/>
        </w:rPr>
        <w:t xml:space="preserve">vähävaraiselle Sierra Pacific Industries Corp. -yhtiölle, joka sijaitsee Arcatassa</w:t>
      </w:r>
      <w:r>
        <w:rPr>
          <w:color w:val="FEFB0A"/>
        </w:rPr>
        <w:t xml:space="preserve">, Kaliforniassa</w:t>
      </w:r>
      <w:r>
        <w:t xml:space="preserve">. </w:t>
      </w:r>
      <w:r>
        <w:rPr>
          <w:color w:val="310106"/>
        </w:rPr>
        <w:t xml:space="preserve">Sahatavara-, eristys- ja paloeristyskonserni </w:t>
      </w:r>
      <w:r>
        <w:t xml:space="preserve">kertoi, että </w:t>
      </w:r>
      <w:r>
        <w:rPr>
          <w:color w:val="04640D"/>
        </w:rPr>
        <w:t xml:space="preserve">liiketoimi</w:t>
      </w:r>
      <w:r>
        <w:rPr>
          <w:color w:val="FB5514"/>
        </w:rPr>
        <w:t xml:space="preserve">, </w:t>
      </w:r>
      <w:r>
        <w:rPr>
          <w:color w:val="04640D"/>
        </w:rPr>
        <w:t xml:space="preserve">johon sisältyy lisäpuuosuuksien vaihto, </w:t>
      </w:r>
      <w:r>
        <w:t xml:space="preserve">johtaa </w:t>
      </w:r>
      <w:r>
        <w:rPr>
          <w:color w:val="E115C0"/>
        </w:rPr>
        <w:t xml:space="preserve">13,5 miljoonan dollarin voittoon verojen jälkeen neljännellä vuosineljänneksellä</w:t>
      </w:r>
      <w:r>
        <w:t xml:space="preserve">.</w:t>
      </w:r>
    </w:p>
    <w:p>
      <w:r>
        <w:rPr>
          <w:b/>
        </w:rPr>
        <w:t xml:space="preserve">Asiakirjan numero 65</w:t>
      </w:r>
    </w:p>
    <w:p>
      <w:r>
        <w:rPr>
          <w:b/>
        </w:rPr>
        <w:t xml:space="preserve">Asiakirjan tunniste: wsj0265-001</w:t>
      </w:r>
    </w:p>
    <w:p>
      <w:r>
        <w:rPr>
          <w:color w:val="310106"/>
        </w:rPr>
        <w:t xml:space="preserve">Healthcare International Inc. </w:t>
      </w:r>
      <w:r>
        <w:t xml:space="preserve">ilmoitti, että se on tehnyt </w:t>
      </w:r>
      <w:r>
        <w:rPr>
          <w:color w:val="E115C0"/>
        </w:rPr>
        <w:t xml:space="preserve">120 päivän vakautussopimuksen </w:t>
      </w:r>
      <w:r>
        <w:rPr>
          <w:color w:val="04640D"/>
        </w:rPr>
        <w:t xml:space="preserve">tytäryhtiönsä HealthVestin </w:t>
      </w:r>
      <w:r>
        <w:rPr>
          <w:color w:val="04640D"/>
        </w:rPr>
        <w:t xml:space="preserve">kanssa, </w:t>
      </w:r>
      <w:r>
        <w:rPr>
          <w:color w:val="FB5514"/>
        </w:rPr>
        <w:t xml:space="preserve">jonka mukaan </w:t>
      </w:r>
      <w:r>
        <w:rPr>
          <w:color w:val="00587F"/>
        </w:rPr>
        <w:t xml:space="preserve">Healthcare </w:t>
      </w:r>
      <w:r>
        <w:rPr>
          <w:color w:val="0BC582"/>
        </w:rPr>
        <w:t xml:space="preserve">maksaa </w:t>
      </w:r>
      <w:r>
        <w:rPr>
          <w:color w:val="FEB8C8"/>
        </w:rPr>
        <w:t xml:space="preserve">HealthVestille </w:t>
      </w:r>
      <w:r>
        <w:rPr>
          <w:color w:val="0BC582"/>
        </w:rPr>
        <w:t xml:space="preserve">välittömästi </w:t>
      </w:r>
      <w:r>
        <w:rPr>
          <w:color w:val="0BC582"/>
        </w:rPr>
        <w:t xml:space="preserve">5 miljoonaa dollaria ja muita summia tulevaisuudessa</w:t>
      </w:r>
      <w:r>
        <w:t xml:space="preserve">. </w:t>
      </w:r>
      <w:r>
        <w:rPr>
          <w:color w:val="9E8317"/>
        </w:rPr>
        <w:t xml:space="preserve">Sopimuksen mukaan </w:t>
      </w:r>
      <w:r>
        <w:rPr>
          <w:color w:val="310106"/>
        </w:rPr>
        <w:t xml:space="preserve">Healthcare, lääketieteellisten tilojen hallinnoija</w:t>
      </w:r>
      <w:r>
        <w:t xml:space="preserve">, sanoi maksavansa </w:t>
      </w:r>
      <w:r>
        <w:rPr>
          <w:color w:val="01190F"/>
        </w:rPr>
        <w:t xml:space="preserve">HealthVestille </w:t>
      </w:r>
      <w:r>
        <w:t xml:space="preserve">3,9 miljoonaa dollaria viivästyneistä vuokra- ja kiinnitysmaksuista ja maksavansa takaisin </w:t>
      </w:r>
      <w:r>
        <w:rPr>
          <w:color w:val="847D81"/>
        </w:rPr>
        <w:t xml:space="preserve">1,1 miljoonaa dollaria varoja, jotka </w:t>
      </w:r>
      <w:r>
        <w:rPr>
          <w:color w:val="703B01"/>
        </w:rPr>
        <w:t xml:space="preserve">HealthVest on </w:t>
      </w:r>
      <w:r>
        <w:rPr>
          <w:color w:val="58018B"/>
        </w:rPr>
        <w:t xml:space="preserve">maksanut </w:t>
      </w:r>
      <w:r>
        <w:rPr>
          <w:color w:val="B70639"/>
        </w:rPr>
        <w:t xml:space="preserve">sille </w:t>
      </w:r>
      <w:r>
        <w:rPr>
          <w:color w:val="847D81"/>
        </w:rPr>
        <w:t xml:space="preserve">tilojen rakennustöitä varten</w:t>
      </w:r>
      <w:r>
        <w:t xml:space="preserve">. </w:t>
      </w:r>
      <w:r>
        <w:t xml:space="preserve">Vastineeksi </w:t>
      </w:r>
      <w:r>
        <w:rPr>
          <w:color w:val="01190F"/>
        </w:rPr>
        <w:t xml:space="preserve">HealthVest </w:t>
      </w:r>
      <w:r>
        <w:t xml:space="preserve">suostui olemaan </w:t>
      </w:r>
      <w:r>
        <w:t xml:space="preserve">käyttämättä </w:t>
      </w:r>
      <w:r>
        <w:t xml:space="preserve">oikeuksiaan ja oikeussuojakeinojaan </w:t>
      </w:r>
      <w:r>
        <w:rPr>
          <w:color w:val="310106"/>
        </w:rPr>
        <w:t xml:space="preserve">Healthcarea vastaan </w:t>
      </w:r>
      <w:r>
        <w:rPr>
          <w:color w:val="F7F1DF"/>
        </w:rPr>
        <w:t xml:space="preserve">120 päivän hiljaisen ajanjakson aikana</w:t>
      </w:r>
      <w:r>
        <w:t xml:space="preserve">. </w:t>
      </w:r>
      <w:r>
        <w:rPr>
          <w:color w:val="118B8A"/>
        </w:rPr>
        <w:t xml:space="preserve">Maksun suorittamisen jälkeen </w:t>
      </w:r>
      <w:r>
        <w:rPr>
          <w:color w:val="310106"/>
        </w:rPr>
        <w:t xml:space="preserve">Healthcare:l</w:t>
      </w:r>
      <w:r>
        <w:t xml:space="preserve">la on </w:t>
      </w:r>
      <w:r>
        <w:t xml:space="preserve">edelleen </w:t>
      </w:r>
      <w:r>
        <w:rPr>
          <w:color w:val="4AFEFA"/>
        </w:rPr>
        <w:t xml:space="preserve">6,5 miljoonan Yhdysvaltain dollarin vuokra- ja kiinnitysmaksurästit </w:t>
      </w:r>
      <w:r>
        <w:rPr>
          <w:color w:val="FCB164"/>
        </w:rPr>
        <w:t xml:space="preserve">HealthVestille, kiinteistösijoitusyhtiölle</w:t>
      </w:r>
      <w:r>
        <w:rPr>
          <w:color w:val="796EE6"/>
        </w:rPr>
        <w:t xml:space="preserve">, jonka </w:t>
      </w:r>
      <w:r>
        <w:rPr>
          <w:color w:val="FCB164"/>
        </w:rPr>
        <w:t xml:space="preserve">salkku koostuu pääasiassa </w:t>
      </w:r>
      <w:r>
        <w:rPr>
          <w:color w:val="F95475"/>
        </w:rPr>
        <w:t xml:space="preserve">Healthcare:</w:t>
      </w:r>
      <w:r>
        <w:rPr>
          <w:color w:val="000D2C"/>
        </w:rPr>
        <w:t xml:space="preserve">n hallinnoimista </w:t>
      </w:r>
      <w:r>
        <w:rPr>
          <w:color w:val="000D2C"/>
        </w:rPr>
        <w:t xml:space="preserve">kiinteistöistä</w:t>
      </w:r>
      <w:r>
        <w:t xml:space="preserve">. </w:t>
      </w:r>
      <w:r>
        <w:rPr>
          <w:color w:val="310106"/>
        </w:rPr>
        <w:t xml:space="preserve">Healthcare </w:t>
      </w:r>
      <w:r>
        <w:t xml:space="preserve">antoi </w:t>
      </w:r>
      <w:r>
        <w:rPr>
          <w:color w:val="61FC03"/>
        </w:rPr>
        <w:t xml:space="preserve">HealthVestille </w:t>
      </w:r>
      <w:r>
        <w:rPr>
          <w:color w:val="5D9608"/>
        </w:rPr>
        <w:t xml:space="preserve">12 prosentin velkakirjan, joka oli </w:t>
      </w:r>
      <w:r>
        <w:rPr>
          <w:color w:val="5D9608"/>
        </w:rPr>
        <w:t xml:space="preserve">maksettava takaisin kolmen vuoden kuluessa</w:t>
      </w:r>
      <w:r>
        <w:t xml:space="preserve">. </w:t>
      </w:r>
      <w:r>
        <w:rPr>
          <w:color w:val="310106"/>
        </w:rPr>
        <w:t xml:space="preserve">Healthcare </w:t>
      </w:r>
      <w:r>
        <w:t xml:space="preserve">suostui lisäksi </w:t>
      </w:r>
      <w:r>
        <w:rPr>
          <w:color w:val="98A088"/>
        </w:rPr>
        <w:t xml:space="preserve">maksamaan </w:t>
      </w:r>
      <w:r>
        <w:rPr>
          <w:color w:val="98A088"/>
        </w:rPr>
        <w:t xml:space="preserve">HealthVestille </w:t>
      </w:r>
      <w:r>
        <w:rPr>
          <w:color w:val="98A088"/>
        </w:rPr>
        <w:t xml:space="preserve">kuukausittaisia </w:t>
      </w:r>
      <w:r>
        <w:rPr>
          <w:color w:val="98A088"/>
        </w:rPr>
        <w:t xml:space="preserve">vuokra- ja kiinnitysmaksuja 2,7-3 miljoonaa dollaria HealthVestille </w:t>
      </w:r>
      <w:r>
        <w:rPr>
          <w:color w:val="4F584E"/>
        </w:rPr>
        <w:t xml:space="preserve">hiljaisen vaiheen aikana, </w:t>
      </w:r>
      <w:r>
        <w:t xml:space="preserve">joka </w:t>
      </w:r>
      <w:r>
        <w:t xml:space="preserve">alkaa sen jälkeen, kun </w:t>
      </w:r>
      <w:r>
        <w:rPr>
          <w:color w:val="310106"/>
        </w:rPr>
        <w:t xml:space="preserve">Healthcare </w:t>
      </w:r>
      <w:r>
        <w:t xml:space="preserve">on onnistuneesti </w:t>
      </w:r>
      <w:r>
        <w:rPr>
          <w:color w:val="310106"/>
        </w:rPr>
        <w:t xml:space="preserve">myynyt </w:t>
      </w:r>
      <w:r>
        <w:t xml:space="preserve">omaisuutensa. Koska </w:t>
      </w:r>
      <w:r>
        <w:rPr>
          <w:color w:val="310106"/>
        </w:rPr>
        <w:t xml:space="preserve">Healthcare </w:t>
      </w:r>
      <w:r>
        <w:t xml:space="preserve">on </w:t>
      </w:r>
      <w:r>
        <w:rPr>
          <w:color w:val="61FC03"/>
        </w:rPr>
        <w:t xml:space="preserve">HealthVestille </w:t>
      </w:r>
      <w:r>
        <w:t xml:space="preserve">velkaa </w:t>
      </w:r>
      <w:r>
        <w:t xml:space="preserve">4,2 miljoonaa dollaria vuokra- ja kiinnitysmaksuja kuukausittain, maksetun hinnan ylittävä summa lisätään </w:t>
      </w:r>
      <w:r>
        <w:rPr>
          <w:color w:val="5D9608"/>
        </w:rPr>
        <w:t xml:space="preserve">velkakirjaan, jonka maturiteetti on kolme vuotta</w:t>
      </w:r>
      <w:r>
        <w:t xml:space="preserve">. </w:t>
      </w:r>
      <w:r>
        <w:rPr>
          <w:color w:val="847D81"/>
        </w:rPr>
        <w:t xml:space="preserve">Varojen </w:t>
      </w:r>
      <w:r>
        <w:t xml:space="preserve">odotetaan vapauttavan </w:t>
      </w:r>
      <w:r>
        <w:rPr>
          <w:color w:val="61FC03"/>
        </w:rPr>
        <w:t xml:space="preserve">HealthVestin </w:t>
      </w:r>
      <w:r>
        <w:t xml:space="preserve">käteisvarat, </w:t>
      </w:r>
      <w:r>
        <w:rPr>
          <w:color w:val="61FC03"/>
        </w:rPr>
        <w:t xml:space="preserve">joka </w:t>
      </w:r>
      <w:r>
        <w:rPr>
          <w:color w:val="61FC03"/>
        </w:rPr>
        <w:t xml:space="preserve">ei pysty maksamaan velkojaan, </w:t>
      </w:r>
      <w:r>
        <w:t xml:space="preserve">koska </w:t>
      </w:r>
      <w:r>
        <w:rPr>
          <w:color w:val="310106"/>
        </w:rPr>
        <w:t xml:space="preserve">Healthcare </w:t>
      </w:r>
      <w:r>
        <w:t xml:space="preserve">ei ole maksanut vuokra- ja asuntolainamaksujaan täysimääräisesti heinäkuun jälkeen. Tiedottajan mukaan </w:t>
      </w:r>
      <w:r>
        <w:rPr>
          <w:color w:val="61FC03"/>
        </w:rPr>
        <w:t xml:space="preserve">HealthVest </w:t>
      </w:r>
      <w:r>
        <w:t xml:space="preserve">oli maksanut lokakuussa </w:t>
      </w:r>
      <w:r>
        <w:rPr>
          <w:color w:val="9F6551"/>
        </w:rPr>
        <w:t xml:space="preserve">korkoja </w:t>
      </w:r>
      <w:r>
        <w:rPr>
          <w:color w:val="9F6551"/>
        </w:rPr>
        <w:t xml:space="preserve">kahdelle kolmesta pankista, </w:t>
      </w:r>
      <w:r>
        <w:rPr>
          <w:color w:val="BCFEC6"/>
        </w:rPr>
        <w:t xml:space="preserve">joille </w:t>
      </w:r>
      <w:r>
        <w:rPr>
          <w:color w:val="9F6551"/>
        </w:rPr>
        <w:t xml:space="preserve">se </w:t>
      </w:r>
      <w:r>
        <w:rPr>
          <w:color w:val="9F6551"/>
        </w:rPr>
        <w:t xml:space="preserve">oli velkaa, </w:t>
      </w:r>
      <w:r>
        <w:t xml:space="preserve">ja kävi neuvotteluja kolmannen pankin kanssa. </w:t>
      </w:r>
      <w:r>
        <w:rPr>
          <w:color w:val="310106"/>
        </w:rPr>
        <w:t xml:space="preserve">Healthcare, </w:t>
      </w:r>
      <w:r>
        <w:rPr>
          <w:color w:val="932C70"/>
        </w:rPr>
        <w:t xml:space="preserve">jolla on </w:t>
      </w:r>
      <w:r>
        <w:rPr>
          <w:color w:val="310106"/>
        </w:rPr>
        <w:t xml:space="preserve">vakavia maksuhäiriöitä, </w:t>
      </w:r>
      <w:r>
        <w:t xml:space="preserve">sanoi pystyvänsä suorittamaan maksut, koska se teki </w:t>
      </w:r>
      <w:r>
        <w:rPr>
          <w:color w:val="B5AFC4"/>
        </w:rPr>
        <w:t xml:space="preserve">Greenery Rehabilitation Group Inc:</w:t>
      </w:r>
      <w:r>
        <w:rPr>
          <w:color w:val="2B1B04"/>
        </w:rPr>
        <w:t xml:space="preserve">n kanssa liiketoimen</w:t>
      </w:r>
      <w:r>
        <w:rPr>
          <w:color w:val="D4C67A"/>
        </w:rPr>
        <w:t xml:space="preserve">, jossa </w:t>
      </w:r>
      <w:r>
        <w:rPr>
          <w:color w:val="B5AFC4"/>
        </w:rPr>
        <w:t xml:space="preserve">Greenery </w:t>
      </w:r>
      <w:r>
        <w:rPr>
          <w:color w:val="2B1B04"/>
        </w:rPr>
        <w:t xml:space="preserve">osti 500 000 dollarilla osakkeita ja velkakirjoja ja lainasi </w:t>
      </w:r>
      <w:r>
        <w:rPr>
          <w:color w:val="AE7AA1"/>
        </w:rPr>
        <w:t xml:space="preserve">Healthcare:lle </w:t>
      </w:r>
      <w:r>
        <w:rPr>
          <w:color w:val="2B1B04"/>
        </w:rPr>
        <w:t xml:space="preserve">9 miljoonaa dollaria</w:t>
      </w:r>
      <w:r>
        <w:t xml:space="preserve">. </w:t>
      </w:r>
      <w:r>
        <w:rPr>
          <w:color w:val="310106"/>
        </w:rPr>
        <w:t xml:space="preserve">Healthcare </w:t>
      </w:r>
      <w:r>
        <w:t xml:space="preserve">takasi </w:t>
      </w:r>
      <w:r>
        <w:rPr>
          <w:color w:val="C2A393"/>
        </w:rPr>
        <w:t xml:space="preserve">lainan </w:t>
      </w:r>
      <w:r>
        <w:t xml:space="preserve">5,4 prosentin osuudellaan </w:t>
      </w:r>
      <w:r>
        <w:rPr>
          <w:color w:val="61FC03"/>
        </w:rPr>
        <w:t xml:space="preserve">HealthVestissä </w:t>
      </w:r>
      <w:r>
        <w:t xml:space="preserve">ja osuudellaan tietyissä laitoksissa.</w:t>
      </w:r>
    </w:p>
    <w:p>
      <w:r>
        <w:rPr>
          <w:b/>
        </w:rPr>
        <w:t xml:space="preserve">Asiakirjan numero 66</w:t>
      </w:r>
    </w:p>
    <w:p>
      <w:r>
        <w:rPr>
          <w:b/>
        </w:rPr>
        <w:t xml:space="preserve">Asiakirjan tunniste: wsj0266-001</w:t>
      </w:r>
    </w:p>
    <w:p>
      <w:r>
        <w:t xml:space="preserve">Panin tyytyväisenä merkille, että lokakuun </w:t>
      </w:r>
      <w:r>
        <w:t xml:space="preserve">23. päivänä ilmestyneessä </w:t>
      </w:r>
      <w:r>
        <w:t xml:space="preserve">juhlakirjeessänne tunnustettiin </w:t>
      </w:r>
      <w:r>
        <w:rPr>
          <w:color w:val="04640D"/>
        </w:rPr>
        <w:t xml:space="preserve">raharahastojen käsite yhdeksi </w:t>
      </w:r>
      <w:r>
        <w:t xml:space="preserve">viime vuosisadan tärkeimmistä kehityskohteista. Itse asiassa </w:t>
      </w:r>
      <w:r>
        <w:t xml:space="preserve">noin kaksi vuotta sitten </w:t>
      </w:r>
      <w:r>
        <w:rPr>
          <w:color w:val="310106"/>
        </w:rPr>
        <w:t xml:space="preserve">tässä kirjeessä </w:t>
      </w:r>
      <w:r>
        <w:t xml:space="preserve">todettiin, että raharahaston perustaminen oli yksi 1900-luvun rahoitusmaailman 10 tärkeimmästä tapahtumasta. </w:t>
      </w:r>
      <w:r>
        <w:rPr>
          <w:color w:val="FB5514"/>
        </w:rPr>
        <w:t xml:space="preserve">Reserve Fundia, Amerikan ensimmäistä raharahastoa, </w:t>
      </w:r>
      <w:r>
        <w:rPr>
          <w:color w:val="FEFB0A"/>
        </w:rPr>
        <w:t xml:space="preserve">ei kuitenkaan mainittu luettelossa</w:t>
      </w:r>
      <w:r>
        <w:t xml:space="preserve">, ja </w:t>
      </w:r>
      <w:r>
        <w:t xml:space="preserve">sama </w:t>
      </w:r>
      <w:r>
        <w:rPr>
          <w:color w:val="E115C0"/>
        </w:rPr>
        <w:t xml:space="preserve">koski </w:t>
      </w:r>
      <w:r>
        <w:rPr>
          <w:color w:val="0BC582"/>
        </w:rPr>
        <w:t xml:space="preserve">raharahaston käsitteen </w:t>
      </w:r>
      <w:r>
        <w:rPr>
          <w:color w:val="00587F"/>
        </w:rPr>
        <w:t xml:space="preserve">alullepanijoita</w:t>
      </w:r>
      <w:r>
        <w:rPr>
          <w:color w:val="00587F"/>
        </w:rPr>
        <w:t xml:space="preserve">, Harry Brownia ja </w:t>
      </w:r>
      <w:r>
        <w:rPr>
          <w:color w:val="FEB8C8"/>
        </w:rPr>
        <w:t xml:space="preserve">minua</w:t>
      </w:r>
      <w:r>
        <w:t xml:space="preserve">. </w:t>
      </w:r>
      <w:r>
        <w:t xml:space="preserve">Otimme käyttöön </w:t>
      </w:r>
      <w:r>
        <w:rPr>
          <w:color w:val="9E8317"/>
        </w:rPr>
        <w:t xml:space="preserve">puhelimitse tapahtuvat lunastukset, päivittäiset osingot, osakekirjojen täydellisen poistamisen ja pysyvän 1 dollarin </w:t>
      </w:r>
      <w:r>
        <w:rPr>
          <w:color w:val="01190F"/>
        </w:rPr>
        <w:t xml:space="preserve">osakekohtaisen </w:t>
      </w:r>
      <w:r>
        <w:rPr>
          <w:color w:val="9E8317"/>
        </w:rPr>
        <w:t xml:space="preserve">arvonmäärityksen, </w:t>
      </w:r>
      <w:r>
        <w:t xml:space="preserve">ja kaikki </w:t>
      </w:r>
      <w:r>
        <w:rPr>
          <w:color w:val="9E8317"/>
        </w:rPr>
        <w:t xml:space="preserve">tämä </w:t>
      </w:r>
      <w:r>
        <w:t xml:space="preserve">oli hyvin tarkkaan harkittua, ei SEC:n huolimattomuuden tulosta. </w:t>
      </w:r>
      <w:r>
        <w:rPr>
          <w:color w:val="847D81"/>
        </w:rPr>
        <w:t xml:space="preserve">Puheenjohtajan </w:t>
      </w:r>
      <w:r>
        <w:rPr>
          <w:color w:val="58018B"/>
        </w:rPr>
        <w:t xml:space="preserve">vararahasto</w:t>
      </w:r>
    </w:p>
    <w:p>
      <w:r>
        <w:rPr>
          <w:b/>
        </w:rPr>
        <w:t xml:space="preserve">Asiakirjan numero 67</w:t>
      </w:r>
    </w:p>
    <w:p>
      <w:r>
        <w:rPr>
          <w:b/>
        </w:rPr>
        <w:t xml:space="preserve">Asiakirjan tunniste: wsj0267-001</w:t>
      </w:r>
    </w:p>
    <w:p>
      <w:r>
        <w:rPr>
          <w:color w:val="310106"/>
        </w:rPr>
        <w:t xml:space="preserve">Joseph F. O'Kicki </w:t>
      </w:r>
      <w:r>
        <w:t xml:space="preserve">tuli, kun 300 paikallista ja osavaltion arvovaltaista henkilöä pakkautui </w:t>
      </w:r>
      <w:r>
        <w:rPr>
          <w:color w:val="310106"/>
        </w:rPr>
        <w:t xml:space="preserve">hänen </w:t>
      </w:r>
      <w:r>
        <w:t xml:space="preserve">tyylikkääseen marmoripylväillä koristeltuun oikeussaliinsa </w:t>
      </w:r>
      <w:r>
        <w:t xml:space="preserve">viime vuonna</w:t>
      </w:r>
      <w:r>
        <w:rPr>
          <w:color w:val="04640D"/>
        </w:rPr>
        <w:t xml:space="preserve">, kun </w:t>
      </w:r>
      <w:r>
        <w:rPr>
          <w:color w:val="FEFB0A"/>
        </w:rPr>
        <w:t xml:space="preserve">hän </w:t>
      </w:r>
      <w:r>
        <w:rPr>
          <w:color w:val="04640D"/>
        </w:rPr>
        <w:t xml:space="preserve">vannoi virkavalansa </w:t>
      </w:r>
      <w:r>
        <w:rPr>
          <w:color w:val="FB5514"/>
        </w:rPr>
        <w:t xml:space="preserve">Cambria Countyn </w:t>
      </w:r>
      <w:r>
        <w:rPr>
          <w:color w:val="04640D"/>
        </w:rPr>
        <w:t xml:space="preserve">ylituomarina</w:t>
      </w:r>
      <w:r>
        <w:t xml:space="preserve">. </w:t>
      </w:r>
      <w:r>
        <w:rPr>
          <w:color w:val="310106"/>
        </w:rPr>
        <w:t xml:space="preserve">Hänen </w:t>
      </w:r>
      <w:r>
        <w:t xml:space="preserve">penkkinsä oli koristeltu ruusukoreilla ja ruukkupalmuilla. Sotaveteraanien yhdistys johti kulkuetta täydessä paraatissa. Kun </w:t>
      </w:r>
      <w:r>
        <w:rPr>
          <w:color w:val="310106"/>
        </w:rPr>
        <w:t xml:space="preserve">tuomari </w:t>
      </w:r>
      <w:r>
        <w:t xml:space="preserve">käveli keskikäytävää pitkin </w:t>
      </w:r>
      <w:r>
        <w:t xml:space="preserve">virtaavassa mustassa kaapussaan, </w:t>
      </w:r>
      <w:r>
        <w:t xml:space="preserve">trumpettien fanfaari tervehti </w:t>
      </w:r>
      <w:r>
        <w:rPr>
          <w:color w:val="310106"/>
        </w:rPr>
        <w:t xml:space="preserve">häntä </w:t>
      </w:r>
      <w:r>
        <w:t xml:space="preserve">innokkaasti. </w:t>
      </w:r>
      <w:r>
        <w:t xml:space="preserve">Monien mielestä </w:t>
      </w:r>
      <w:r>
        <w:rPr>
          <w:color w:val="E115C0"/>
        </w:rPr>
        <w:t xml:space="preserve">seremonia </w:t>
      </w:r>
      <w:r>
        <w:rPr>
          <w:color w:val="E115C0"/>
        </w:rPr>
        <w:t xml:space="preserve">sopi paremmin kuninkaalle kuin piirituomarille, joka työskentelee eteläisen Allegheny-vuoriston juurella, eristyksissä maailmasta</w:t>
      </w:r>
      <w:r>
        <w:t xml:space="preserve">. </w:t>
      </w:r>
      <w:r>
        <w:rPr>
          <w:color w:val="310106"/>
        </w:rPr>
        <w:t xml:space="preserve">Tuomari O'Kicki käyttäytyi </w:t>
      </w:r>
      <w:r>
        <w:t xml:space="preserve">kuitenkin usein </w:t>
      </w:r>
      <w:r>
        <w:rPr>
          <w:color w:val="0BC582"/>
        </w:rPr>
        <w:t xml:space="preserve">kuin mies</w:t>
      </w:r>
      <w:r>
        <w:rPr>
          <w:color w:val="FEB8C8"/>
        </w:rPr>
        <w:t xml:space="preserve">, joka olisi </w:t>
      </w:r>
      <w:r>
        <w:rPr>
          <w:color w:val="0BC582"/>
        </w:rPr>
        <w:t xml:space="preserve">kuningas </w:t>
      </w:r>
      <w:r>
        <w:t xml:space="preserve">- ja jotkut sanoivat häntä jopa ylimieliseksi ja töykeäksi. Vaikka </w:t>
      </w:r>
      <w:r>
        <w:rPr>
          <w:color w:val="9E8317"/>
        </w:rPr>
        <w:t xml:space="preserve">hänen </w:t>
      </w:r>
      <w:r>
        <w:rPr>
          <w:color w:val="01190F"/>
        </w:rPr>
        <w:t xml:space="preserve">tapauksensa </w:t>
      </w:r>
      <w:r>
        <w:t xml:space="preserve">saattaa olla äärimmäinen, se kuvastaa monien pienempien yhteisöjen haavoittuvuutta hallitsevien tuomareiden edessä. Viime maaliskuussa, kolme neljäsosaa vuotta </w:t>
      </w:r>
      <w:r>
        <w:rPr>
          <w:color w:val="310106"/>
        </w:rPr>
        <w:t xml:space="preserve">tuomarin </w:t>
      </w:r>
      <w:r>
        <w:t xml:space="preserve">virkavalan vannomisen jälkeen, </w:t>
      </w:r>
      <w:r>
        <w:rPr>
          <w:color w:val="847D81"/>
        </w:rPr>
        <w:t xml:space="preserve">Yhdysvaltain syyttäjänvirasto </w:t>
      </w:r>
      <w:r>
        <w:t xml:space="preserve">nosti </w:t>
      </w:r>
      <w:r>
        <w:rPr>
          <w:color w:val="310106"/>
        </w:rPr>
        <w:t xml:space="preserve">häntä vastaan </w:t>
      </w:r>
      <w:r>
        <w:rPr>
          <w:color w:val="58018B"/>
        </w:rPr>
        <w:t xml:space="preserve">pitkän joukon syytteitä väittäen, että </w:t>
      </w:r>
      <w:r>
        <w:rPr>
          <w:color w:val="58018B"/>
        </w:rPr>
        <w:t xml:space="preserve">hän oli </w:t>
      </w:r>
      <w:r>
        <w:rPr>
          <w:color w:val="58018B"/>
        </w:rPr>
        <w:t xml:space="preserve">toteuttanut "virallista sortoa" yli vuosikymmenen ajan </w:t>
      </w:r>
      <w:r>
        <w:rPr>
          <w:color w:val="B70639"/>
        </w:rPr>
        <w:t xml:space="preserve">Cambrian piirikunnassa, taloudellisesti heikolla </w:t>
      </w:r>
      <w:r>
        <w:rPr>
          <w:color w:val="703B01"/>
        </w:rPr>
        <w:t xml:space="preserve">teräs- ja </w:t>
      </w:r>
      <w:r>
        <w:rPr>
          <w:color w:val="F7F1DF"/>
        </w:rPr>
        <w:t xml:space="preserve">kaivosalueella </w:t>
      </w:r>
      <w:r>
        <w:rPr>
          <w:color w:val="703B01"/>
        </w:rPr>
        <w:t xml:space="preserve">Länsi-Pennsylvaniassa</w:t>
      </w:r>
      <w:r>
        <w:t xml:space="preserve">. </w:t>
      </w:r>
      <w:r>
        <w:rPr>
          <w:color w:val="58018B"/>
        </w:rPr>
        <w:t xml:space="preserve">Nämä syytökset, joissa mainitaan rikoksia varkaudesta ja lahjonnasta pakottamiseen ja säädyttömyyteen, </w:t>
      </w:r>
      <w:r>
        <w:t xml:space="preserve">antavat huolestuttavan kuvan. Julkisuudessa annettujen lausuntojen mukaan </w:t>
      </w:r>
      <w:r>
        <w:rPr>
          <w:color w:val="118B8A"/>
        </w:rPr>
        <w:t xml:space="preserve">80-sivuisessa </w:t>
      </w:r>
      <w:r>
        <w:rPr>
          <w:color w:val="4AFEFA"/>
        </w:rPr>
        <w:t xml:space="preserve">valamiehistön </w:t>
      </w:r>
      <w:r>
        <w:rPr>
          <w:color w:val="118B8A"/>
        </w:rPr>
        <w:t xml:space="preserve">raportissa, </w:t>
      </w:r>
      <w:r>
        <w:rPr>
          <w:color w:val="118B8A"/>
        </w:rPr>
        <w:t xml:space="preserve">joka </w:t>
      </w:r>
      <w:r>
        <w:rPr>
          <w:color w:val="118B8A"/>
        </w:rPr>
        <w:t xml:space="preserve">luovutettiin </w:t>
      </w:r>
      <w:r>
        <w:rPr>
          <w:color w:val="796EE6"/>
        </w:rPr>
        <w:t xml:space="preserve">syyttäjille</w:t>
      </w:r>
      <w:r>
        <w:t xml:space="preserve">, todetaan, että </w:t>
      </w:r>
      <w:r>
        <w:rPr>
          <w:color w:val="310106"/>
        </w:rPr>
        <w:t xml:space="preserve">tuomari O'Kicki </w:t>
      </w:r>
      <w:r>
        <w:t xml:space="preserve">kiristi rahaa asianajajilta, </w:t>
      </w:r>
      <w:r>
        <w:rPr>
          <w:color w:val="310106"/>
        </w:rPr>
        <w:t xml:space="preserve">sai </w:t>
      </w:r>
      <w:r>
        <w:t xml:space="preserve">edullisia lainoja pankeilta ja pelotteli paikallisia kauppiaita </w:t>
      </w:r>
      <w:r>
        <w:t xml:space="preserve">yli kymmenen vuoden ajan. </w:t>
      </w:r>
      <w:r>
        <w:t xml:space="preserve">Syyttäjät </w:t>
      </w:r>
      <w:r>
        <w:t xml:space="preserve">väittävät </w:t>
      </w:r>
      <w:r>
        <w:rPr>
          <w:color w:val="4AFEFA"/>
        </w:rPr>
        <w:t xml:space="preserve">suuren valamiehistön </w:t>
      </w:r>
      <w:r>
        <w:rPr>
          <w:color w:val="118B8A"/>
        </w:rPr>
        <w:t xml:space="preserve">raporttiin </w:t>
      </w:r>
      <w:r>
        <w:t xml:space="preserve">perustuvassa syytteessä</w:t>
      </w:r>
      <w:r>
        <w:t xml:space="preserve">, että </w:t>
      </w:r>
      <w:r>
        <w:rPr>
          <w:color w:val="310106"/>
        </w:rPr>
        <w:t xml:space="preserve">O'Kicki </w:t>
      </w:r>
      <w:r>
        <w:t xml:space="preserve">on omistanut vuodesta 1975 lähtien jatkuvasti salaisen ja laittoman osuuden oluen jakeluyrityksestä, juonitellut salaisia kiinteistöomistuksia</w:t>
      </w:r>
      <w:r>
        <w:rPr>
          <w:color w:val="000D2C"/>
        </w:rPr>
        <w:t xml:space="preserve">, jotka </w:t>
      </w:r>
      <w:r>
        <w:rPr>
          <w:color w:val="000D2C"/>
        </w:rPr>
        <w:t xml:space="preserve">muodostivat väitetyn eturistiriidan</w:t>
      </w:r>
      <w:r>
        <w:t xml:space="preserve">, perustanut valeyhtiön </w:t>
      </w:r>
      <w:r>
        <w:t xml:space="preserve">ostaakseen auton ja saadakseen vakuutuksen </w:t>
      </w:r>
      <w:r>
        <w:t xml:space="preserve">entiselle tyttöystävälleen (</w:t>
      </w:r>
      <w:r>
        <w:rPr>
          <w:color w:val="61FC03"/>
        </w:rPr>
        <w:t xml:space="preserve">nykyään </w:t>
      </w:r>
      <w:r>
        <w:rPr>
          <w:color w:val="5D9608"/>
        </w:rPr>
        <w:t xml:space="preserve">hänen </w:t>
      </w:r>
      <w:r>
        <w:rPr>
          <w:color w:val="61FC03"/>
        </w:rPr>
        <w:t xml:space="preserve">toinen vaimonsa</w:t>
      </w:r>
      <w:r>
        <w:rPr>
          <w:color w:val="F95475"/>
        </w:rPr>
        <w:t xml:space="preserve">) </w:t>
      </w:r>
      <w:r>
        <w:t xml:space="preserve">ja </w:t>
      </w:r>
      <w:r>
        <w:rPr>
          <w:color w:val="310106"/>
        </w:rPr>
        <w:t xml:space="preserve">ylläpitänyt </w:t>
      </w:r>
      <w:r>
        <w:t xml:space="preserve">54 tiliä kuudessa </w:t>
      </w:r>
      <w:r>
        <w:rPr>
          <w:color w:val="DE98FD"/>
        </w:rPr>
        <w:t xml:space="preserve">Cambria Countyn </w:t>
      </w:r>
      <w:r>
        <w:t xml:space="preserve">pankissa</w:t>
      </w:r>
      <w:r>
        <w:t xml:space="preserve">. </w:t>
      </w:r>
      <w:r>
        <w:rPr>
          <w:color w:val="4AFEFA"/>
        </w:rPr>
        <w:t xml:space="preserve">Valamiehistön </w:t>
      </w:r>
      <w:r>
        <w:rPr>
          <w:color w:val="118B8A"/>
        </w:rPr>
        <w:t xml:space="preserve">raportissa </w:t>
      </w:r>
      <w:r>
        <w:t xml:space="preserve">mainituissa todistajanlausunnoissa </w:t>
      </w:r>
      <w:r>
        <w:t xml:space="preserve">tuomioistuimen työntekijät kertoivat, että nyt </w:t>
      </w:r>
      <w:r>
        <w:rPr>
          <w:color w:val="310106"/>
        </w:rPr>
        <w:t xml:space="preserve">59-vuotias </w:t>
      </w:r>
      <w:r>
        <w:rPr>
          <w:color w:val="310106"/>
        </w:rPr>
        <w:t xml:space="preserve">tuomari </w:t>
      </w:r>
      <w:r>
        <w:t xml:space="preserve">ahdisteli sihteereitä, esitti työntekijöille suuruudenhulluja vaatimuksia ja ahdisteli </w:t>
      </w:r>
      <w:r>
        <w:rPr>
          <w:color w:val="4F584E"/>
        </w:rPr>
        <w:t xml:space="preserve">kaikkia</w:t>
      </w:r>
      <w:r>
        <w:rPr>
          <w:color w:val="248AD0"/>
        </w:rPr>
        <w:t xml:space="preserve">, jotka </w:t>
      </w:r>
      <w:r>
        <w:rPr>
          <w:color w:val="4F584E"/>
        </w:rPr>
        <w:t xml:space="preserve">suututtivat </w:t>
      </w:r>
      <w:r>
        <w:rPr>
          <w:color w:val="5C5300"/>
        </w:rPr>
        <w:t xml:space="preserve">hänet</w:t>
      </w:r>
      <w:r>
        <w:t xml:space="preserve">. </w:t>
      </w:r>
      <w:r>
        <w:rPr>
          <w:color w:val="9F6551"/>
        </w:rPr>
        <w:t xml:space="preserve">Tuomioistuimen vahtimestarit </w:t>
      </w:r>
      <w:r>
        <w:t xml:space="preserve">sanoivat, että hän </w:t>
      </w:r>
      <w:r>
        <w:t xml:space="preserve">vaati </w:t>
      </w:r>
      <w:r>
        <w:rPr>
          <w:color w:val="9F6551"/>
        </w:rPr>
        <w:t xml:space="preserve">heitä </w:t>
      </w:r>
      <w:r>
        <w:t xml:space="preserve">kuljettamaan </w:t>
      </w:r>
      <w:r>
        <w:rPr>
          <w:color w:val="310106"/>
        </w:rPr>
        <w:t xml:space="preserve">hänet </w:t>
      </w:r>
      <w:r>
        <w:t xml:space="preserve">töihin ja töistä, </w:t>
      </w:r>
      <w:r>
        <w:rPr>
          <w:color w:val="310106"/>
        </w:rPr>
        <w:t xml:space="preserve">leikkaamaan </w:t>
      </w:r>
      <w:r>
        <w:t xml:space="preserve">nurmikkoa, pilkkomaan </w:t>
      </w:r>
      <w:r>
        <w:t xml:space="preserve">puita, korjaamaan </w:t>
      </w:r>
      <w:r>
        <w:t xml:space="preserve">autonsa ja jopa </w:t>
      </w:r>
      <w:r>
        <w:t xml:space="preserve">tulemaan kotiinsa ruokkimaan kaksi aikuista koiraansa, Dixietä ja Huskya. </w:t>
      </w:r>
      <w:r>
        <w:rPr>
          <w:color w:val="BCFEC6"/>
        </w:rPr>
        <w:t xml:space="preserve">Eräs entinen ulosottomies </w:t>
      </w:r>
      <w:r>
        <w:t xml:space="preserve">kertoi, että </w:t>
      </w:r>
      <w:r>
        <w:rPr>
          <w:color w:val="310106"/>
        </w:rPr>
        <w:t xml:space="preserve">tuomari </w:t>
      </w:r>
      <w:r>
        <w:t xml:space="preserve">ahdisteli </w:t>
      </w:r>
      <w:r>
        <w:rPr>
          <w:color w:val="BCFEC6"/>
        </w:rPr>
        <w:t xml:space="preserve">häntä </w:t>
      </w:r>
      <w:r>
        <w:t xml:space="preserve">kaksinkertaisesti kieltäytymällä lupaamasta paremmin palkattua työtä, jos hän antaisi </w:t>
      </w:r>
      <w:r>
        <w:rPr>
          <w:color w:val="310106"/>
        </w:rPr>
        <w:t xml:space="preserve">hänelle </w:t>
      </w:r>
      <w:r>
        <w:t xml:space="preserve">500 dollarin lahjuksen. Osa todistajanlausunnoista on todella outoja. </w:t>
      </w:r>
      <w:r>
        <w:rPr>
          <w:color w:val="932C70"/>
        </w:rPr>
        <w:t xml:space="preserve">Kaksi entistä sihteeriä </w:t>
      </w:r>
      <w:r>
        <w:t xml:space="preserve">kertoi </w:t>
      </w:r>
      <w:r>
        <w:rPr>
          <w:color w:val="2B1B04"/>
        </w:rPr>
        <w:t xml:space="preserve">valamiehistölle</w:t>
      </w:r>
      <w:r>
        <w:t xml:space="preserve">, että </w:t>
      </w:r>
      <w:r>
        <w:rPr>
          <w:color w:val="310106"/>
        </w:rPr>
        <w:t xml:space="preserve">tuomari </w:t>
      </w:r>
      <w:r>
        <w:t xml:space="preserve">oli kutsunut </w:t>
      </w:r>
      <w:r>
        <w:rPr>
          <w:color w:val="932C70"/>
        </w:rPr>
        <w:t xml:space="preserve">heidät </w:t>
      </w:r>
      <w:r>
        <w:t xml:space="preserve">kumpikin </w:t>
      </w:r>
      <w:r>
        <w:rPr>
          <w:color w:val="B5AFC4"/>
        </w:rPr>
        <w:t xml:space="preserve">työhuoneeseensa </w:t>
      </w:r>
      <w:r>
        <w:t xml:space="preserve">sanelua varten, mutta </w:t>
      </w:r>
      <w:r>
        <w:rPr>
          <w:color w:val="932C70"/>
        </w:rPr>
        <w:t xml:space="preserve">kumpikin </w:t>
      </w:r>
      <w:r>
        <w:t xml:space="preserve">huomasi sitten, että </w:t>
      </w:r>
      <w:r>
        <w:rPr>
          <w:color w:val="310106"/>
        </w:rPr>
        <w:t xml:space="preserve">tuomari </w:t>
      </w:r>
      <w:r>
        <w:t xml:space="preserve">oli </w:t>
      </w:r>
      <w:r>
        <w:rPr>
          <w:color w:val="B5AFC4"/>
        </w:rPr>
        <w:t xml:space="preserve">huoneessa </w:t>
      </w:r>
      <w:r>
        <w:t xml:space="preserve">salkut yllään. </w:t>
      </w:r>
      <w:r>
        <w:rPr>
          <w:color w:val="AE7AA1"/>
        </w:rPr>
        <w:t xml:space="preserve">Eräs sihteeri </w:t>
      </w:r>
      <w:r>
        <w:t xml:space="preserve">todisti todistajanlausunnossaan, että mies </w:t>
      </w:r>
      <w:r>
        <w:t xml:space="preserve">kutsui </w:t>
      </w:r>
      <w:r>
        <w:rPr>
          <w:color w:val="AE7AA1"/>
        </w:rPr>
        <w:t xml:space="preserve">hänet </w:t>
      </w:r>
      <w:r>
        <w:t xml:space="preserve">kerran </w:t>
      </w:r>
      <w:r>
        <w:t xml:space="preserve">toimistoonsa, </w:t>
      </w:r>
      <w:r>
        <w:t xml:space="preserve">eikä hänellä ollut </w:t>
      </w:r>
      <w:r>
        <w:t xml:space="preserve">mitään </w:t>
      </w:r>
      <w:r>
        <w:rPr>
          <w:color w:val="310106"/>
        </w:rPr>
        <w:t xml:space="preserve">yllään. </w:t>
      </w:r>
      <w:r>
        <w:rPr>
          <w:color w:val="310106"/>
        </w:rPr>
        <w:t xml:space="preserve">Tuomari, joka on erotettu virastaan </w:t>
      </w:r>
      <w:r>
        <w:rPr>
          <w:color w:val="C2A393"/>
        </w:rPr>
        <w:t xml:space="preserve">viime viikolla alkaneen </w:t>
      </w:r>
      <w:r>
        <w:rPr>
          <w:color w:val="C2A393"/>
        </w:rPr>
        <w:t xml:space="preserve">oikeudenkäynnin ajaksi, </w:t>
      </w:r>
      <w:r>
        <w:t xml:space="preserve">kiistää </w:t>
      </w:r>
      <w:r>
        <w:t xml:space="preserve">jyrkästi </w:t>
      </w:r>
      <w:r>
        <w:rPr>
          <w:color w:val="58018B"/>
        </w:rPr>
        <w:t xml:space="preserve">kaikki </w:t>
      </w:r>
      <w:r>
        <w:rPr>
          <w:color w:val="6A3A35"/>
        </w:rPr>
        <w:t xml:space="preserve">häntä vastaan esitetyt </w:t>
      </w:r>
      <w:r>
        <w:rPr>
          <w:color w:val="58018B"/>
        </w:rPr>
        <w:t xml:space="preserve">syytökset </w:t>
      </w:r>
      <w:r>
        <w:t xml:space="preserve">ja kutsuu </w:t>
      </w:r>
      <w:r>
        <w:rPr>
          <w:color w:val="58018B"/>
        </w:rPr>
        <w:t xml:space="preserve">niitä </w:t>
      </w:r>
      <w:r>
        <w:t xml:space="preserve">"naurettaviksi" ja "keksityksi, poliittiseksi demagogiaksi". Hänen </w:t>
      </w:r>
      <w:r>
        <w:t xml:space="preserve">mukaansa syytökset johtuvat paikallisista poliittisista kiistoista, </w:t>
      </w:r>
      <w:r>
        <w:rPr>
          <w:color w:val="310106"/>
        </w:rPr>
        <w:t xml:space="preserve">hänen </w:t>
      </w:r>
      <w:r>
        <w:t xml:space="preserve">aggressiivisista pyrkimyksistään tyhjentää oikeustalo ostetuista oikeudenkäyntiasiakirjoista ja </w:t>
      </w:r>
      <w:r>
        <w:rPr>
          <w:color w:val="BA6801"/>
        </w:rPr>
        <w:t xml:space="preserve">osavaltion tutkijoiden ja syyttäjien</w:t>
      </w:r>
      <w:r>
        <w:t xml:space="preserve"> kostosta, koska he </w:t>
      </w:r>
      <w:r>
        <w:rPr>
          <w:color w:val="168E5C"/>
        </w:rPr>
        <w:t xml:space="preserve">ovat </w:t>
      </w:r>
      <w:r>
        <w:rPr>
          <w:color w:val="BA6801"/>
        </w:rPr>
        <w:t xml:space="preserve">raivostuneet </w:t>
      </w:r>
      <w:r>
        <w:rPr>
          <w:color w:val="16C0D0"/>
        </w:rPr>
        <w:t xml:space="preserve">hänen </w:t>
      </w:r>
      <w:r>
        <w:rPr>
          <w:color w:val="BA6801"/>
        </w:rPr>
        <w:t xml:space="preserve">joistakin </w:t>
      </w:r>
      <w:r>
        <w:rPr>
          <w:color w:val="BA6801"/>
        </w:rPr>
        <w:t xml:space="preserve">tapauksiaan </w:t>
      </w:r>
      <w:r>
        <w:rPr>
          <w:color w:val="168E5C"/>
        </w:rPr>
        <w:t xml:space="preserve">koskevista</w:t>
      </w:r>
      <w:r>
        <w:rPr>
          <w:color w:val="BA6801"/>
        </w:rPr>
        <w:t xml:space="preserve"> päätöksistään</w:t>
      </w:r>
      <w:r>
        <w:t xml:space="preserve">. </w:t>
      </w:r>
      <w:r>
        <w:t xml:space="preserve">"En tiedä, kenen päälle astuin", </w:t>
      </w:r>
      <w:r>
        <w:rPr>
          <w:color w:val="310106"/>
        </w:rPr>
        <w:t xml:space="preserve">tuomari </w:t>
      </w:r>
      <w:r>
        <w:t xml:space="preserve">sanoo</w:t>
      </w:r>
      <w:r>
        <w:t xml:space="preserve">. "Lopulta saan selville, kuka aloitti poliisikarusellin." Vaikka vain </w:t>
      </w:r>
      <w:r>
        <w:rPr>
          <w:color w:val="C62100"/>
        </w:rPr>
        <w:t xml:space="preserve">osa </w:t>
      </w:r>
      <w:r>
        <w:rPr>
          <w:color w:val="014347"/>
        </w:rPr>
        <w:t xml:space="preserve">syytteistä </w:t>
      </w:r>
      <w:r>
        <w:t xml:space="preserve">osoittautuisi todeksi</w:t>
      </w:r>
      <w:r>
        <w:t xml:space="preserve">, ne olisivat huikea todiste tuomareiden mahtavasta vallasta maaseutuyhteisöissä. </w:t>
      </w:r>
      <w:r>
        <w:rPr>
          <w:color w:val="233809"/>
        </w:rPr>
        <w:t xml:space="preserve">Tällaista valtaa </w:t>
      </w:r>
      <w:r>
        <w:t xml:space="preserve">voidaan joskus käyttää väärin, erityisesti koska tuomarit toimivat pienemmillä lainkäyttöalueilla </w:t>
      </w:r>
      <w:r>
        <w:rPr>
          <w:color w:val="42083B"/>
        </w:rPr>
        <w:t xml:space="preserve">ilman monia rajoituksia, jotka </w:t>
      </w:r>
      <w:r>
        <w:rPr>
          <w:color w:val="82785D"/>
        </w:rPr>
        <w:t xml:space="preserve">toimivat korjaavina toimenpiteinä </w:t>
      </w:r>
      <w:r>
        <w:rPr>
          <w:color w:val="42083B"/>
        </w:rPr>
        <w:t xml:space="preserve">suuremmilla alueilla</w:t>
      </w:r>
      <w:r>
        <w:t xml:space="preserve">. </w:t>
      </w:r>
      <w:r>
        <w:rPr>
          <w:color w:val="023087"/>
        </w:rPr>
        <w:t xml:space="preserve">Asianajajat </w:t>
      </w:r>
      <w:r>
        <w:rPr>
          <w:color w:val="B7DAD2"/>
        </w:rPr>
        <w:t xml:space="preserve">ja </w:t>
      </w:r>
      <w:r>
        <w:rPr>
          <w:color w:val="023087"/>
        </w:rPr>
        <w:t xml:space="preserve">heidän </w:t>
      </w:r>
      <w:r>
        <w:rPr>
          <w:color w:val="B7DAD2"/>
        </w:rPr>
        <w:t xml:space="preserve">asiakkaansa, </w:t>
      </w:r>
      <w:r>
        <w:rPr>
          <w:color w:val="196956"/>
        </w:rPr>
        <w:t xml:space="preserve">jotka </w:t>
      </w:r>
      <w:r>
        <w:rPr>
          <w:color w:val="B7DAD2"/>
        </w:rPr>
        <w:t xml:space="preserve">yleensä toimittavat töitä maaseututuomioistuimiin</w:t>
      </w:r>
      <w:r>
        <w:t xml:space="preserve">, voivat odottaa näkevänsä </w:t>
      </w:r>
      <w:r>
        <w:rPr>
          <w:color w:val="8C41BB"/>
        </w:rPr>
        <w:t xml:space="preserve">saman tuomarin </w:t>
      </w:r>
      <w:r>
        <w:t xml:space="preserve">vuodesta toiseen</w:t>
      </w:r>
      <w:r>
        <w:t xml:space="preserve">. </w:t>
      </w:r>
      <w:r>
        <w:t xml:space="preserve">Vallitsevana pelkona on </w:t>
      </w:r>
      <w:r>
        <w:rPr>
          <w:color w:val="8C41BB"/>
        </w:rPr>
        <w:t xml:space="preserve">tuomarin </w:t>
      </w:r>
      <w:r>
        <w:t xml:space="preserve">sympatian </w:t>
      </w:r>
      <w:r>
        <w:t xml:space="preserve">menettäminen</w:t>
      </w:r>
      <w:r>
        <w:t xml:space="preserve">, sanoo </w:t>
      </w:r>
      <w:r>
        <w:rPr>
          <w:color w:val="ECEDFE"/>
        </w:rPr>
        <w:t xml:space="preserve">Maurice Geiger, Vermontin Montpelierissä sijaitsevan Rural Justice Centerin perustaja ja johtaja. Se on </w:t>
      </w:r>
      <w:r>
        <w:rPr>
          <w:color w:val="2B2D32"/>
        </w:rPr>
        <w:t xml:space="preserve">julkinen edunvalvontajärjestö</w:t>
      </w:r>
      <w:r>
        <w:rPr>
          <w:color w:val="94C661"/>
        </w:rPr>
        <w:t xml:space="preserve">, joka tutkii </w:t>
      </w:r>
      <w:r>
        <w:rPr>
          <w:color w:val="2B2D32"/>
        </w:rPr>
        <w:t xml:space="preserve">oikeudenkäyttöä maaseutupaikkakunnilla</w:t>
      </w:r>
      <w:r>
        <w:t xml:space="preserve">. </w:t>
      </w:r>
      <w:r>
        <w:rPr>
          <w:color w:val="ECEDFE"/>
        </w:rPr>
        <w:t xml:space="preserve">Maurice Geigerin </w:t>
      </w:r>
      <w:r>
        <w:t xml:space="preserve">mukaan </w:t>
      </w:r>
      <w:r>
        <w:rPr>
          <w:color w:val="F8907D"/>
        </w:rPr>
        <w:t xml:space="preserve">asianajajat </w:t>
      </w:r>
      <w:r>
        <w:t xml:space="preserve">harkitsevat tarkkaan, ennen kuin he valittavat </w:t>
      </w:r>
      <w:r>
        <w:rPr>
          <w:color w:val="895E6B"/>
        </w:rPr>
        <w:t xml:space="preserve">tuomarin </w:t>
      </w:r>
      <w:r>
        <w:t xml:space="preserve">päätöksestä, ja he ovat haluttomia puhumaan tai jopa tukemaan </w:t>
      </w:r>
      <w:r>
        <w:rPr>
          <w:color w:val="895E6B"/>
        </w:rPr>
        <w:t xml:space="preserve">tuomarin </w:t>
      </w:r>
      <w:r>
        <w:t xml:space="preserve">uudelleenvalintaa </w:t>
      </w:r>
      <w:r>
        <w:t xml:space="preserve">koskevia haasteita, </w:t>
      </w:r>
      <w:r>
        <w:t xml:space="preserve">ja he ovat yleisesti ottaen haluttomia tekemään </w:t>
      </w:r>
      <w:r>
        <w:rPr>
          <w:color w:val="788E95"/>
        </w:rPr>
        <w:t xml:space="preserve">valituksia, jotka </w:t>
      </w:r>
      <w:r>
        <w:rPr>
          <w:color w:val="FB6AB8"/>
        </w:rPr>
        <w:t xml:space="preserve">saattaisivat </w:t>
      </w:r>
      <w:r>
        <w:rPr>
          <w:color w:val="788E95"/>
        </w:rPr>
        <w:t xml:space="preserve">kyseenalaistaa </w:t>
      </w:r>
      <w:r>
        <w:rPr>
          <w:color w:val="576094"/>
        </w:rPr>
        <w:t xml:space="preserve">tuomarin </w:t>
      </w:r>
      <w:r>
        <w:rPr>
          <w:color w:val="788E95"/>
        </w:rPr>
        <w:t xml:space="preserve">rehellisyyden</w:t>
      </w:r>
      <w:r>
        <w:t xml:space="preserve">. </w:t>
      </w:r>
      <w:r>
        <w:rPr>
          <w:color w:val="310106"/>
        </w:rPr>
        <w:t xml:space="preserve">Tuomari O'Kicki, karhea mies, jolla on pelottava ilme, </w:t>
      </w:r>
      <w:r>
        <w:t xml:space="preserve">on kuulunut paikallisen lakimiesyhteisön inventaarioon yli kahdenkymmenen vuoden ajan. Slovenialaista syntyperää olevan maahanmuuttajataustaisen kivimiehen poika kasvoi pienessä yhteisössä </w:t>
      </w:r>
      <w:r>
        <w:rPr>
          <w:color w:val="DB1474"/>
        </w:rPr>
        <w:t xml:space="preserve">Ebensburgin, </w:t>
      </w:r>
      <w:r>
        <w:rPr>
          <w:color w:val="8489AE"/>
        </w:rPr>
        <w:t xml:space="preserve">Cambrian piirikunnan </w:t>
      </w:r>
      <w:r>
        <w:rPr>
          <w:color w:val="DB1474"/>
        </w:rPr>
        <w:t xml:space="preserve">pääkaupungin, ulkopuolella </w:t>
      </w:r>
      <w:r>
        <w:t xml:space="preserve">ja opiskeli </w:t>
      </w:r>
      <w:r>
        <w:rPr>
          <w:color w:val="860E04"/>
        </w:rPr>
        <w:t xml:space="preserve">lakia </w:t>
      </w:r>
      <w:r>
        <w:t xml:space="preserve">Pittsburghin yliopistossa. Hän </w:t>
      </w:r>
      <w:r>
        <w:t xml:space="preserve">valmistui luokkansa </w:t>
      </w:r>
      <w:r>
        <w:rPr>
          <w:color w:val="FBC206"/>
        </w:rPr>
        <w:t xml:space="preserve">parhaana, ja </w:t>
      </w:r>
      <w:r>
        <w:rPr>
          <w:color w:val="860E04"/>
        </w:rPr>
        <w:t xml:space="preserve">kouluaikanaan hän osallistui </w:t>
      </w:r>
      <w:r>
        <w:t xml:space="preserve">koululakien oikeudelliseen tarkasteluun </w:t>
      </w:r>
      <w:r>
        <w:rPr>
          <w:color w:val="6EAB9B"/>
        </w:rPr>
        <w:t xml:space="preserve">Richard Thornburghin kanssa</w:t>
      </w:r>
      <w:r>
        <w:rPr>
          <w:color w:val="F2CDFE"/>
        </w:rPr>
        <w:t xml:space="preserve">, </w:t>
      </w:r>
      <w:r>
        <w:rPr>
          <w:color w:val="6EAB9B"/>
        </w:rPr>
        <w:t xml:space="preserve">josta tuli myöhemmin </w:t>
      </w:r>
      <w:r>
        <w:rPr>
          <w:color w:val="645341"/>
        </w:rPr>
        <w:t xml:space="preserve">Pennsylvanian </w:t>
      </w:r>
      <w:r>
        <w:rPr>
          <w:color w:val="6EAB9B"/>
        </w:rPr>
        <w:t xml:space="preserve">kuvernööri </w:t>
      </w:r>
      <w:r>
        <w:rPr>
          <w:color w:val="6EAB9B"/>
        </w:rPr>
        <w:t xml:space="preserve">ja nykyään oikeusministeri</w:t>
      </w:r>
      <w:r>
        <w:t xml:space="preserve">. </w:t>
      </w:r>
      <w:r>
        <w:rPr>
          <w:color w:val="310106"/>
        </w:rPr>
        <w:t xml:space="preserve">O'Kicki </w:t>
      </w:r>
      <w:r>
        <w:t xml:space="preserve">ja </w:t>
      </w:r>
      <w:r>
        <w:rPr>
          <w:color w:val="760035"/>
        </w:rPr>
        <w:t xml:space="preserve">hänen </w:t>
      </w:r>
      <w:r>
        <w:rPr>
          <w:color w:val="647A41"/>
        </w:rPr>
        <w:t xml:space="preserve">ensimmäinen </w:t>
      </w:r>
      <w:r>
        <w:t xml:space="preserve">vaimonsa </w:t>
      </w:r>
      <w:r>
        <w:t xml:space="preserve">saivat </w:t>
      </w:r>
      <w:r>
        <w:t xml:space="preserve">ensimmäisen seitsemästä tyttärestään juuri </w:t>
      </w:r>
      <w:r>
        <w:rPr>
          <w:color w:val="860E04"/>
        </w:rPr>
        <w:t xml:space="preserve">oikeustieteellisessä opinnoissaan. Hän </w:t>
      </w:r>
      <w:r>
        <w:t xml:space="preserve">erosi </w:t>
      </w:r>
      <w:r>
        <w:rPr>
          <w:color w:val="647A41"/>
        </w:rPr>
        <w:t xml:space="preserve">ensimmäisestä vaimostaan </w:t>
      </w:r>
      <w:r>
        <w:t xml:space="preserve">kolme vuotta sitten </w:t>
      </w:r>
      <w:r>
        <w:t xml:space="preserve">ja meni naimisiin </w:t>
      </w:r>
      <w:r>
        <w:rPr>
          <w:color w:val="496E76"/>
        </w:rPr>
        <w:t xml:space="preserve">lakimiesavustajansa </w:t>
      </w:r>
      <w:r>
        <w:rPr>
          <w:color w:val="496E76"/>
        </w:rPr>
        <w:t xml:space="preserve">tyttären kanssa</w:t>
      </w:r>
      <w:r>
        <w:t xml:space="preserve">. </w:t>
      </w:r>
      <w:r>
        <w:t xml:space="preserve">Viime vuonna Pennsylvanian korkeimman oikeuden tuomari John P. Flaherty kutsui </w:t>
      </w:r>
      <w:r>
        <w:rPr>
          <w:color w:val="310106"/>
        </w:rPr>
        <w:t xml:space="preserve">O'Kickiä yhdeksi </w:t>
      </w:r>
      <w:r>
        <w:t xml:space="preserve">"paitsi </w:t>
      </w:r>
      <w:r>
        <w:rPr>
          <w:color w:val="F9D7CD"/>
        </w:rPr>
        <w:t xml:space="preserve">Pennsylvanian, </w:t>
      </w:r>
      <w:r>
        <w:t xml:space="preserve">myös koko Yhdysvaltojen </w:t>
      </w:r>
      <w:r>
        <w:t xml:space="preserve">ansioituneimmista tuomareista". </w:t>
      </w:r>
      <w:r>
        <w:rPr>
          <w:color w:val="310106"/>
        </w:rPr>
        <w:t xml:space="preserve">Tuomari </w:t>
      </w:r>
      <w:r>
        <w:t xml:space="preserve">on epäilemättä saanut aikaan monia hyödyllisiä asioita. Työskenneltyään paikallisena lakimiehenä hänet valittiin </w:t>
      </w:r>
      <w:r>
        <w:t xml:space="preserve">ensimmäiselle kymmenvuotiskaudelleen tuomariksi vuonna </w:t>
      </w:r>
      <w:r>
        <w:t xml:space="preserve">1971</w:t>
      </w:r>
      <w:r>
        <w:t xml:space="preserve">; hänet </w:t>
      </w:r>
      <w:r>
        <w:t xml:space="preserve">valittiin uudelleen vuonna </w:t>
      </w:r>
      <w:r>
        <w:rPr>
          <w:color w:val="876128"/>
        </w:rPr>
        <w:t xml:space="preserve">1981. </w:t>
      </w:r>
      <w:r>
        <w:t xml:space="preserve">Kuusi vuotta sitten </w:t>
      </w:r>
      <w:r>
        <w:rPr>
          <w:color w:val="310106"/>
        </w:rPr>
        <w:t xml:space="preserve">tuomari O'Kickin </w:t>
      </w:r>
      <w:r>
        <w:t xml:space="preserve">valitsi 400 osavaltion pääasianajajaa Pennsylvanian osavaltioiden tuomarikokouksen puheenjohtajaksi. Häntä on useaan otteeseen harkittu nimitettäväksi liittovaltion piirituomioistuinten ja </w:t>
      </w:r>
      <w:r>
        <w:rPr>
          <w:color w:val="F9D7CD"/>
        </w:rPr>
        <w:t xml:space="preserve">Pennsylvanian </w:t>
      </w:r>
      <w:r>
        <w:t xml:space="preserve">muutoksenhakutuomioistuinten avoimiin paikkoihin</w:t>
      </w:r>
      <w:r>
        <w:t xml:space="preserve">. </w:t>
      </w:r>
      <w:r>
        <w:t xml:space="preserve">Kun hän </w:t>
      </w:r>
      <w:r>
        <w:rPr>
          <w:color w:val="A1A711"/>
        </w:rPr>
        <w:t xml:space="preserve">vuonna 1983 </w:t>
      </w:r>
      <w:r>
        <w:t xml:space="preserve">pyrki menestyksettä osavaltion muutoksenhakutuomioistuimen jäseneksi, Pennsylvanian asianajajayhdistys </w:t>
      </w:r>
      <w:r>
        <w:t xml:space="preserve">kuvaili häntä paikallisia asianajajia haastateltuaan "yhdeksi parhaista ehdokkaista". "</w:t>
      </w:r>
      <w:r>
        <w:rPr>
          <w:color w:val="310106"/>
        </w:rPr>
        <w:t xml:space="preserve">Hän</w:t>
      </w:r>
      <w:r>
        <w:t xml:space="preserve"> oli luultavasti </w:t>
      </w:r>
      <w:r>
        <w:t xml:space="preserve">yksi </w:t>
      </w:r>
      <w:r>
        <w:rPr>
          <w:color w:val="01FB92"/>
        </w:rPr>
        <w:t xml:space="preserve">älykkäimmistä ihmisistä, </w:t>
      </w:r>
      <w:r>
        <w:rPr>
          <w:color w:val="FD0F31"/>
        </w:rPr>
        <w:t xml:space="preserve">jotka </w:t>
      </w:r>
      <w:r>
        <w:rPr>
          <w:color w:val="01FB92"/>
        </w:rPr>
        <w:t xml:space="preserve">ovat koskaan tuominneet osavaltiossamme</w:t>
      </w:r>
      <w:r>
        <w:t xml:space="preserve">", sanoi </w:t>
      </w:r>
      <w:r>
        <w:rPr>
          <w:color w:val="BE8485"/>
        </w:rPr>
        <w:t xml:space="preserve">100 jäsenen Cambria County Bar Associationin entinen puheenjohtaja, </w:t>
      </w:r>
      <w:r>
        <w:rPr>
          <w:color w:val="C660FB"/>
        </w:rPr>
        <w:t xml:space="preserve">joka </w:t>
      </w:r>
      <w:r>
        <w:rPr>
          <w:color w:val="BE8485"/>
        </w:rPr>
        <w:t xml:space="preserve">useimpien </w:t>
      </w:r>
      <w:r>
        <w:rPr>
          <w:color w:val="120104"/>
        </w:rPr>
        <w:t xml:space="preserve">Cambria Countyn </w:t>
      </w:r>
      <w:r>
        <w:rPr>
          <w:color w:val="BE8485"/>
        </w:rPr>
        <w:t xml:space="preserve">lakimiesten tavoin </w:t>
      </w:r>
      <w:r>
        <w:rPr>
          <w:color w:val="BE8485"/>
        </w:rPr>
        <w:t xml:space="preserve">kieltäytyy </w:t>
      </w:r>
      <w:r>
        <w:rPr>
          <w:color w:val="05AEE8"/>
        </w:rPr>
        <w:t xml:space="preserve">puhumasta julkisesti </w:t>
      </w:r>
      <w:r>
        <w:rPr>
          <w:color w:val="D48958"/>
        </w:rPr>
        <w:t xml:space="preserve">tuomarista</w:t>
      </w:r>
      <w:r>
        <w:t xml:space="preserve">. "Hän on fiksu kuin kettu. Hän ymmärsi asian hetkessä." Yli vuosikymmeneen </w:t>
      </w:r>
      <w:r>
        <w:t xml:space="preserve">kukaan ei ole valittanut </w:t>
      </w:r>
      <w:r>
        <w:rPr>
          <w:color w:val="310106"/>
        </w:rPr>
        <w:t xml:space="preserve">tuomari O'Kickistä. </w:t>
      </w:r>
      <w:r>
        <w:t xml:space="preserve">"Entä </w:t>
      </w:r>
      <w:r>
        <w:rPr>
          <w:color w:val="C3C1BE"/>
        </w:rPr>
        <w:t xml:space="preserve">instituutiot, </w:t>
      </w:r>
      <w:r>
        <w:rPr>
          <w:color w:val="9F98F8"/>
        </w:rPr>
        <w:t xml:space="preserve">joiden </w:t>
      </w:r>
      <w:r>
        <w:rPr>
          <w:color w:val="C3C1BE"/>
        </w:rPr>
        <w:t xml:space="preserve">pitäisi olla yhteiskunnan kivijalka, pankit, asianajajayhdistykset ja tuomioistuimet?" "Entä </w:t>
      </w:r>
      <w:r>
        <w:rPr>
          <w:color w:val="C3C1BE"/>
        </w:rPr>
        <w:t xml:space="preserve">instituutiot, joiden pitäisi </w:t>
      </w:r>
      <w:r>
        <w:rPr>
          <w:color w:val="C3C1BE"/>
        </w:rPr>
        <w:t xml:space="preserve">olla yhteiskunnan kivijalka, pankit, asianajajayhdistykset ja tuomioistuimet</w:t>
      </w:r>
      <w:r>
        <w:t xml:space="preserve">?" </w:t>
      </w:r>
      <w:r>
        <w:t xml:space="preserve">kirjoitti kolumnisti Tribune-Democrat -lehteen, joka ilmestyi läheisessä Johnstownissa pian </w:t>
      </w:r>
      <w:r>
        <w:rPr>
          <w:color w:val="1167D9"/>
        </w:rPr>
        <w:t xml:space="preserve">sen </w:t>
      </w:r>
      <w:r>
        <w:t xml:space="preserve">jälkeen, kun </w:t>
      </w:r>
      <w:r>
        <w:rPr>
          <w:color w:val="1167D9"/>
        </w:rPr>
        <w:t xml:space="preserve">suhde </w:t>
      </w:r>
      <w:r>
        <w:t xml:space="preserve">tuli ilmi. "</w:t>
      </w:r>
      <w:r>
        <w:t xml:space="preserve">Jos yksikin pankkiiri tai asianajaja olisi puhunut asiasta vuosia sitten, </w:t>
      </w:r>
      <w:r>
        <w:rPr>
          <w:color w:val="D19012"/>
        </w:rPr>
        <w:t xml:space="preserve">oikeusprosessi </w:t>
      </w:r>
      <w:r>
        <w:t xml:space="preserve">ei olisi ollut niin saastunut kuin se on nyt." </w:t>
      </w:r>
      <w:r>
        <w:rPr>
          <w:color w:val="826392"/>
        </w:rPr>
        <w:t xml:space="preserve">Pennsylvanian oikeuslaitoksen tutkinta- ja valvontatoimiston (Pennsylvania Bureau of Judicial Investigation and Review) </w:t>
      </w:r>
      <w:r>
        <w:rPr>
          <w:color w:val="B7D802"/>
        </w:rPr>
        <w:t xml:space="preserve">virkamiehet, joka on </w:t>
      </w:r>
      <w:r>
        <w:rPr>
          <w:color w:val="B7D802"/>
        </w:rPr>
        <w:t xml:space="preserve">osavaltion oikeuslaitoksen väärinkäytöksiä tutkiva yksikkö</w:t>
      </w:r>
      <w:r>
        <w:t xml:space="preserve">, totesivat, että heillä ei ollut mitään epäilyjä siitä, että </w:t>
      </w:r>
      <w:r>
        <w:rPr>
          <w:color w:val="DB1474"/>
        </w:rPr>
        <w:t xml:space="preserve">Ebensburgissa olisi tapahtunut </w:t>
      </w:r>
      <w:r>
        <w:t xml:space="preserve">jotakin. "Kukaan ei </w:t>
      </w:r>
      <w:r>
        <w:t xml:space="preserve">kertonut </w:t>
      </w:r>
      <w:r>
        <w:rPr>
          <w:color w:val="B7D802"/>
        </w:rPr>
        <w:t xml:space="preserve">meille </w:t>
      </w:r>
      <w:r>
        <w:t xml:space="preserve">mitään, kukaan ei </w:t>
      </w:r>
      <w:r>
        <w:t xml:space="preserve">soittanut meille"</w:t>
      </w:r>
      <w:r>
        <w:t xml:space="preserve">, sanoi </w:t>
      </w:r>
      <w:r>
        <w:rPr>
          <w:color w:val="B29869"/>
        </w:rPr>
        <w:t xml:space="preserve">tapaukseen </w:t>
      </w:r>
      <w:r>
        <w:rPr>
          <w:color w:val="5E7A6A"/>
        </w:rPr>
        <w:t xml:space="preserve">perehtynyt virkamies, </w:t>
      </w:r>
      <w:r>
        <w:rPr>
          <w:color w:val="1D0051"/>
        </w:rPr>
        <w:t xml:space="preserve">joka </w:t>
      </w:r>
      <w:r>
        <w:rPr>
          <w:color w:val="5E7A6A"/>
        </w:rPr>
        <w:t xml:space="preserve">ei halunnut tulla mainituksi</w:t>
      </w:r>
      <w:r>
        <w:t xml:space="preserve">. </w:t>
      </w:r>
      <w:r>
        <w:t xml:space="preserve">"</w:t>
      </w:r>
      <w:r>
        <w:rPr>
          <w:color w:val="8BE7FC"/>
        </w:rPr>
        <w:t xml:space="preserve">Kukaan ei </w:t>
      </w:r>
      <w:r>
        <w:t xml:space="preserve">uskaltanut valittaa." Asianajajat eivät todellakaan tehneet niin. </w:t>
      </w:r>
      <w:r>
        <w:rPr>
          <w:color w:val="11BA09"/>
        </w:rPr>
        <w:t xml:space="preserve">Johnstownin asianajaja Richard J. Green Jr. </w:t>
      </w:r>
      <w:r>
        <w:t xml:space="preserve">sanoi </w:t>
      </w:r>
      <w:r>
        <w:rPr>
          <w:color w:val="BACFA7"/>
        </w:rPr>
        <w:t xml:space="preserve">valamiehistön edessä </w:t>
      </w:r>
      <w:r>
        <w:t xml:space="preserve">antaneensa </w:t>
      </w:r>
      <w:r>
        <w:rPr>
          <w:color w:val="310106"/>
        </w:rPr>
        <w:t xml:space="preserve">tuomarille 500 dollaria </w:t>
      </w:r>
      <w:r>
        <w:rPr>
          <w:color w:val="462C36"/>
        </w:rPr>
        <w:t xml:space="preserve">lainoina </w:t>
      </w:r>
      <w:r>
        <w:t xml:space="preserve">viiden vuoden aikana</w:t>
      </w:r>
      <w:r>
        <w:t xml:space="preserve">. </w:t>
      </w:r>
      <w:r>
        <w:t xml:space="preserve">"</w:t>
      </w:r>
      <w:r>
        <w:rPr>
          <w:color w:val="310106"/>
        </w:rPr>
        <w:t xml:space="preserve">Tuomari ei koskaan </w:t>
      </w:r>
      <w:r>
        <w:t xml:space="preserve">teeskennellyt </w:t>
      </w:r>
      <w:r>
        <w:t xml:space="preserve">maksavansa </w:t>
      </w:r>
      <w:r>
        <w:rPr>
          <w:color w:val="462C36"/>
        </w:rPr>
        <w:t xml:space="preserve">sitä </w:t>
      </w:r>
      <w:r>
        <w:t xml:space="preserve">takaisin", </w:t>
      </w:r>
      <w:r>
        <w:rPr>
          <w:color w:val="11BA09"/>
        </w:rPr>
        <w:t xml:space="preserve">Richard J. Green </w:t>
      </w:r>
      <w:r>
        <w:t xml:space="preserve">sanoi</w:t>
      </w:r>
      <w:r>
        <w:t xml:space="preserve">. </w:t>
      </w:r>
      <w:r>
        <w:rPr>
          <w:color w:val="65407D"/>
        </w:rPr>
        <w:t xml:space="preserve">Lopulta </w:t>
      </w:r>
      <w:r>
        <w:rPr>
          <w:color w:val="491803"/>
        </w:rPr>
        <w:t xml:space="preserve">Richard J. Green </w:t>
      </w:r>
      <w:r>
        <w:rPr>
          <w:color w:val="65407D"/>
        </w:rPr>
        <w:t xml:space="preserve">todisti, että hän alkoi pikemminkin </w:t>
      </w:r>
      <w:r>
        <w:rPr>
          <w:color w:val="65407D"/>
        </w:rPr>
        <w:t xml:space="preserve">hiipiä ulos </w:t>
      </w:r>
      <w:r>
        <w:rPr>
          <w:color w:val="65407D"/>
        </w:rPr>
        <w:t xml:space="preserve">toimistostaan kuin </w:t>
      </w:r>
      <w:r>
        <w:rPr>
          <w:color w:val="F5D2A8"/>
        </w:rPr>
        <w:t xml:space="preserve">tavata </w:t>
      </w:r>
      <w:r>
        <w:rPr>
          <w:color w:val="03422C"/>
        </w:rPr>
        <w:t xml:space="preserve">tuomaria</w:t>
      </w:r>
      <w:r>
        <w:rPr>
          <w:color w:val="F5D2A8"/>
        </w:rPr>
        <w:t xml:space="preserve">, jos tämä oli rakennuksessa</w:t>
      </w:r>
      <w:r>
        <w:t xml:space="preserve">. </w:t>
      </w:r>
      <w:r>
        <w:rPr>
          <w:color w:val="11BA09"/>
        </w:rPr>
        <w:t xml:space="preserve">Richard J. Green </w:t>
      </w:r>
      <w:r>
        <w:t xml:space="preserve">kertoi</w:t>
      </w:r>
      <w:r>
        <w:rPr>
          <w:color w:val="72A46E"/>
        </w:rPr>
        <w:t xml:space="preserve">, että kun hän </w:t>
      </w:r>
      <w:r>
        <w:rPr>
          <w:color w:val="72A46E"/>
        </w:rPr>
        <w:t xml:space="preserve">voitti </w:t>
      </w:r>
      <w:r>
        <w:rPr>
          <w:color w:val="72A46E"/>
        </w:rPr>
        <w:t xml:space="preserve">kesäkuussa </w:t>
      </w:r>
      <w:r>
        <w:rPr>
          <w:color w:val="128EAC"/>
        </w:rPr>
        <w:t xml:space="preserve">1983 </w:t>
      </w:r>
      <w:r>
        <w:rPr>
          <w:color w:val="72A46E"/>
        </w:rPr>
        <w:t xml:space="preserve">osavaltiota vastaan nostetun 240 000 dollarin ulosmittausjutun, </w:t>
      </w:r>
      <w:r>
        <w:rPr>
          <w:color w:val="47545E"/>
        </w:rPr>
        <w:t xml:space="preserve">tuomari O'Kicki </w:t>
      </w:r>
      <w:r>
        <w:rPr>
          <w:color w:val="72A46E"/>
        </w:rPr>
        <w:t xml:space="preserve">myönsi </w:t>
      </w:r>
      <w:r>
        <w:rPr>
          <w:color w:val="B95C69"/>
        </w:rPr>
        <w:t xml:space="preserve">hänelle </w:t>
      </w:r>
      <w:r>
        <w:rPr>
          <w:color w:val="72A46E"/>
        </w:rPr>
        <w:t xml:space="preserve">yllättäen toiset 100 000 dollaria</w:t>
      </w:r>
      <w:r>
        <w:t xml:space="preserve">. </w:t>
      </w:r>
      <w:r>
        <w:rPr>
          <w:color w:val="A14D12"/>
        </w:rPr>
        <w:t xml:space="preserve">Richard J. Green </w:t>
      </w:r>
      <w:r>
        <w:rPr>
          <w:color w:val="C4C8FA"/>
        </w:rPr>
        <w:t xml:space="preserve">kertoi </w:t>
      </w:r>
      <w:r>
        <w:rPr>
          <w:color w:val="3F3610"/>
        </w:rPr>
        <w:t xml:space="preserve">valamiehistölle</w:t>
      </w:r>
      <w:r>
        <w:rPr>
          <w:color w:val="C4C8FA"/>
        </w:rPr>
        <w:t xml:space="preserve">, ettei hän ajatellut asiaa kovinkaan paljon, </w:t>
      </w:r>
      <w:r>
        <w:rPr>
          <w:color w:val="C4C8FA"/>
        </w:rPr>
        <w:t xml:space="preserve">kunnes </w:t>
      </w:r>
      <w:r>
        <w:rPr>
          <w:color w:val="D3A2C6"/>
        </w:rPr>
        <w:t xml:space="preserve">tuomari </w:t>
      </w:r>
      <w:r>
        <w:rPr>
          <w:color w:val="C4C8FA"/>
        </w:rPr>
        <w:t xml:space="preserve">tuli oikeussalin tyhjennyttyä </w:t>
      </w:r>
      <w:r>
        <w:rPr>
          <w:color w:val="A14D12"/>
        </w:rPr>
        <w:t xml:space="preserve">hänen </w:t>
      </w:r>
      <w:r>
        <w:rPr>
          <w:color w:val="C4C8FA"/>
        </w:rPr>
        <w:t xml:space="preserve">luokseen ja pyysi hänen osuuttaan</w:t>
      </w:r>
      <w:r>
        <w:t xml:space="preserve">. </w:t>
      </w:r>
      <w:r>
        <w:t xml:space="preserve">"Eikö minun mielestäsi pitäisi saada </w:t>
      </w:r>
      <w:r>
        <w:rPr>
          <w:color w:val="719FFA"/>
        </w:rPr>
        <w:t xml:space="preserve">provisiota... tai osa </w:t>
      </w:r>
      <w:r>
        <w:rPr>
          <w:color w:val="719FFA"/>
        </w:rPr>
        <w:t xml:space="preserve">palkkiostasi</w:t>
      </w:r>
      <w:r>
        <w:t xml:space="preserve">?" </w:t>
      </w:r>
      <w:r>
        <w:rPr>
          <w:color w:val="11BA09"/>
        </w:rPr>
        <w:t xml:space="preserve">Richard J. Green </w:t>
      </w:r>
      <w:r>
        <w:t xml:space="preserve">sanoi, että </w:t>
      </w:r>
      <w:r>
        <w:rPr>
          <w:color w:val="310106"/>
        </w:rPr>
        <w:t xml:space="preserve">tuomari </w:t>
      </w:r>
      <w:r>
        <w:t xml:space="preserve">kysyi </w:t>
      </w:r>
      <w:r>
        <w:rPr>
          <w:color w:val="11BA09"/>
        </w:rPr>
        <w:t xml:space="preserve">häneltä</w:t>
      </w:r>
      <w:r>
        <w:t xml:space="preserve">. </w:t>
      </w:r>
      <w:r>
        <w:rPr>
          <w:color w:val="11BA09"/>
        </w:rPr>
        <w:t xml:space="preserve">Richard J. Green sanoi </w:t>
      </w:r>
      <w:r>
        <w:rPr>
          <w:color w:val="76E0C1"/>
        </w:rPr>
        <w:t xml:space="preserve">todistajanlausunnossaan </w:t>
      </w:r>
      <w:r>
        <w:t xml:space="preserve">huolestuneena, </w:t>
      </w:r>
      <w:r>
        <w:t xml:space="preserve">ettei </w:t>
      </w:r>
      <w:r>
        <w:t xml:space="preserve">hän </w:t>
      </w:r>
      <w:r>
        <w:t xml:space="preserve">koskaan antanut </w:t>
      </w:r>
      <w:r>
        <w:rPr>
          <w:color w:val="310106"/>
        </w:rPr>
        <w:t xml:space="preserve">hänelle </w:t>
      </w:r>
      <w:r>
        <w:rPr>
          <w:color w:val="719FFA"/>
        </w:rPr>
        <w:t xml:space="preserve">rahaa. </w:t>
      </w:r>
      <w:r>
        <w:t xml:space="preserve">Hän ei kuitenkaan tehnyt valitusta </w:t>
      </w:r>
      <w:r>
        <w:rPr>
          <w:color w:val="4C5B32"/>
        </w:rPr>
        <w:t xml:space="preserve">oikeudellisista tutkimuksista ja uudelleentarkastelusta vastaavalle virastolle, </w:t>
      </w:r>
      <w:r>
        <w:t xml:space="preserve">vaan totesi jälkikäteen pelkäävänsä kostotoimia. </w:t>
      </w:r>
      <w:r>
        <w:rPr>
          <w:color w:val="310106"/>
        </w:rPr>
        <w:t xml:space="preserve">O'Kicki </w:t>
      </w:r>
      <w:r>
        <w:t xml:space="preserve">sanoi, että hän vastaisi </w:t>
      </w:r>
      <w:r>
        <w:rPr>
          <w:color w:val="11BA09"/>
        </w:rPr>
        <w:t xml:space="preserve">Richard J. Greenin </w:t>
      </w:r>
      <w:r>
        <w:t xml:space="preserve">väitteisiin </w:t>
      </w:r>
      <w:r>
        <w:t xml:space="preserve">oikeudenkäynnissä. Useimpien tuomarin </w:t>
      </w:r>
      <w:r>
        <w:rPr>
          <w:color w:val="9F816D"/>
        </w:rPr>
        <w:t xml:space="preserve">kanssa </w:t>
      </w:r>
      <w:r>
        <w:rPr>
          <w:color w:val="9DB3B7"/>
        </w:rPr>
        <w:t xml:space="preserve">tekemisissä </w:t>
      </w:r>
      <w:r>
        <w:rPr>
          <w:color w:val="9DB3B7"/>
        </w:rPr>
        <w:t xml:space="preserve">olleiden </w:t>
      </w:r>
      <w:r>
        <w:t xml:space="preserve">asianajajien ja </w:t>
      </w:r>
      <w:r>
        <w:rPr>
          <w:color w:val="B14F8F"/>
        </w:rPr>
        <w:t xml:space="preserve">Cambria Countyn </w:t>
      </w:r>
      <w:r>
        <w:rPr>
          <w:color w:val="747103"/>
        </w:rPr>
        <w:t xml:space="preserve">asukkaiden </w:t>
      </w:r>
      <w:r>
        <w:t xml:space="preserve">tavoin </w:t>
      </w:r>
      <w:r>
        <w:rPr>
          <w:color w:val="11BA09"/>
        </w:rPr>
        <w:t xml:space="preserve">Richard J. Green </w:t>
      </w:r>
      <w:r>
        <w:t xml:space="preserve">kieltäytyi </w:t>
      </w:r>
      <w:r>
        <w:rPr>
          <w:color w:val="D26A5B"/>
        </w:rPr>
        <w:t xml:space="preserve">haastattelusta tätä artikkelia varten</w:t>
      </w:r>
      <w:r>
        <w:t xml:space="preserve">. </w:t>
      </w:r>
      <w:r>
        <w:rPr>
          <w:color w:val="8B934B"/>
        </w:rPr>
        <w:t xml:space="preserve">Eikä kukaan, </w:t>
      </w:r>
      <w:r>
        <w:rPr>
          <w:color w:val="8B934B"/>
        </w:rPr>
        <w:t xml:space="preserve">jolla on </w:t>
      </w:r>
      <w:r>
        <w:rPr>
          <w:color w:val="8B934B"/>
        </w:rPr>
        <w:t xml:space="preserve">valitus </w:t>
      </w:r>
      <w:r>
        <w:rPr>
          <w:color w:val="002935"/>
        </w:rPr>
        <w:t xml:space="preserve">tuomarista, </w:t>
      </w:r>
      <w:r>
        <w:t xml:space="preserve">anna meidän julkaista </w:t>
      </w:r>
      <w:r>
        <w:rPr>
          <w:color w:val="8B934B"/>
        </w:rPr>
        <w:t xml:space="preserve">hänen </w:t>
      </w:r>
      <w:r>
        <w:t xml:space="preserve">nimeään. "Minulla ei ole paljon sanottavaa, ja </w:t>
      </w:r>
      <w:r>
        <w:t xml:space="preserve">mielestäni </w:t>
      </w:r>
      <w:r>
        <w:rPr>
          <w:color w:val="6B5F61"/>
        </w:rPr>
        <w:t xml:space="preserve">kuka tahansa, jonka </w:t>
      </w:r>
      <w:r>
        <w:rPr>
          <w:color w:val="F98A9D"/>
        </w:rPr>
        <w:t xml:space="preserve">kanssa </w:t>
      </w:r>
      <w:r>
        <w:rPr>
          <w:color w:val="6B5F61"/>
        </w:rPr>
        <w:t xml:space="preserve">täällä puhutte, </w:t>
      </w:r>
      <w:r>
        <w:t xml:space="preserve">kertoo teille </w:t>
      </w:r>
      <w:r>
        <w:rPr>
          <w:color w:val="1C0720"/>
        </w:rPr>
        <w:t xml:space="preserve">sen", </w:t>
      </w:r>
      <w:r>
        <w:t xml:space="preserve">sanoi </w:t>
      </w:r>
      <w:r>
        <w:rPr>
          <w:color w:val="D7F3FE"/>
        </w:rPr>
        <w:t xml:space="preserve">paikallinen asianajaja Edward F. Peduzzi</w:t>
      </w:r>
      <w:r>
        <w:t xml:space="preserve">. Toinen asianajaja sanoi: "</w:t>
      </w:r>
      <w:r>
        <w:t xml:space="preserve">Lakimiehen ammatissa on kyse </w:t>
      </w:r>
      <w:r>
        <w:t xml:space="preserve">huulen puremisesta, kun asuu pikkukaupungissa. On </w:t>
      </w:r>
      <w:r>
        <w:t xml:space="preserve">parempi olla tanssimatta </w:t>
      </w:r>
      <w:r>
        <w:rPr>
          <w:color w:val="A6919D"/>
        </w:rPr>
        <w:t xml:space="preserve">arkun kannen </w:t>
      </w:r>
      <w:r>
        <w:t xml:space="preserve">päällä, ennen kuin </w:t>
      </w:r>
      <w:r>
        <w:t xml:space="preserve">se on naulattu tiukasti kiinni." </w:t>
      </w:r>
      <w:r>
        <w:rPr>
          <w:color w:val="310106"/>
        </w:rPr>
        <w:t xml:space="preserve">Tuomaria </w:t>
      </w:r>
      <w:r>
        <w:t xml:space="preserve">pidettiin yliampuvana, röyhkeänä ja kunnianhimoisena miehenä </w:t>
      </w:r>
      <w:r>
        <w:rPr>
          <w:color w:val="2C3729"/>
        </w:rPr>
        <w:t xml:space="preserve">niiden mukaan</w:t>
      </w:r>
      <w:r>
        <w:rPr>
          <w:color w:val="D7C70B"/>
        </w:rPr>
        <w:t xml:space="preserve">, </w:t>
      </w:r>
      <w:r>
        <w:rPr>
          <w:color w:val="2C3729"/>
        </w:rPr>
        <w:t xml:space="preserve">joilla oli työkokemusta </w:t>
      </w:r>
      <w:r>
        <w:rPr>
          <w:color w:val="9F9992"/>
        </w:rPr>
        <w:t xml:space="preserve">hänestä</w:t>
      </w:r>
      <w:r>
        <w:t xml:space="preserve">. </w:t>
      </w:r>
      <w:r>
        <w:t xml:space="preserve">Hän siemaili hunajalla makeutettua teetä, istui korkeaselkäisellä nahkatuolilla istuinpenkin takana ja kirjoitti </w:t>
      </w:r>
      <w:r>
        <w:rPr>
          <w:color w:val="EFFBD0"/>
        </w:rPr>
        <w:t xml:space="preserve">muistiinpanoja, joissa </w:t>
      </w:r>
      <w:r>
        <w:rPr>
          <w:color w:val="EFFBD0"/>
        </w:rPr>
        <w:t xml:space="preserve">kehotti </w:t>
      </w:r>
      <w:r>
        <w:rPr>
          <w:color w:val="EFFBD0"/>
        </w:rPr>
        <w:t xml:space="preserve">katsojia olemaan </w:t>
      </w:r>
      <w:r>
        <w:rPr>
          <w:color w:val="BC14FD"/>
        </w:rPr>
        <w:t xml:space="preserve">kuiskaamatta tai </w:t>
      </w:r>
      <w:r>
        <w:rPr>
          <w:color w:val="0007C4"/>
        </w:rPr>
        <w:t xml:space="preserve">riisumaan hattunsa oikeussalissa</w:t>
      </w:r>
      <w:r>
        <w:t xml:space="preserve">. </w:t>
      </w:r>
      <w:r>
        <w:t xml:space="preserve">Neljä vuotta sitten hän lähetti </w:t>
      </w:r>
      <w:r>
        <w:rPr>
          <w:color w:val="C6A62F"/>
        </w:rPr>
        <w:t xml:space="preserve">kaikki yhdeksän </w:t>
      </w:r>
      <w:r>
        <w:rPr>
          <w:color w:val="000C14"/>
        </w:rPr>
        <w:t xml:space="preserve">Cambrian piirikunnan </w:t>
      </w:r>
      <w:r>
        <w:rPr>
          <w:color w:val="C6A62F"/>
        </w:rPr>
        <w:t xml:space="preserve">koululautakunnan jäsentä </w:t>
      </w:r>
      <w:r>
        <w:t xml:space="preserve">vankilaan useiksi tunneiksi </w:t>
      </w:r>
      <w:r>
        <w:t xml:space="preserve">sen jälkeen, kun he kieltäytyivät </w:t>
      </w:r>
      <w:r>
        <w:rPr>
          <w:color w:val="310106"/>
        </w:rPr>
        <w:t xml:space="preserve">hänen </w:t>
      </w:r>
      <w:r>
        <w:t xml:space="preserve">määräyksestään pidentää kouluvuotta useilla viikoilla opettajien lakon vuoksi menetetyn ajan korvaamiseksi. </w:t>
      </w:r>
      <w:r>
        <w:rPr>
          <w:color w:val="310106"/>
        </w:rPr>
        <w:t xml:space="preserve">Hänen </w:t>
      </w:r>
      <w:r>
        <w:t xml:space="preserve">toimistossaan</w:t>
      </w:r>
      <w:r>
        <w:rPr>
          <w:color w:val="904431"/>
        </w:rPr>
        <w:t xml:space="preserve"> vierailleet </w:t>
      </w:r>
      <w:r>
        <w:t xml:space="preserve">kertovat, että hän tiesi vuoden, kuukauden, viikon ja päivän ajan tarkalleen, kuinka paljon aikaa oli jäljellä </w:t>
      </w:r>
      <w:r>
        <w:rPr>
          <w:color w:val="600013"/>
        </w:rPr>
        <w:t xml:space="preserve">ennen kuin </w:t>
      </w:r>
      <w:r>
        <w:rPr>
          <w:color w:val="1C1B08"/>
        </w:rPr>
        <w:t xml:space="preserve">nykyinen ylituomari </w:t>
      </w:r>
      <w:r>
        <w:rPr>
          <w:color w:val="600013"/>
        </w:rPr>
        <w:t xml:space="preserve">joutuisi eläkkeelle</w:t>
      </w:r>
      <w:r>
        <w:t xml:space="preserve">, minkä oli tarkoitus </w:t>
      </w:r>
      <w:r>
        <w:rPr>
          <w:color w:val="600013"/>
        </w:rPr>
        <w:t xml:space="preserve">antaa </w:t>
      </w:r>
      <w:r>
        <w:rPr>
          <w:color w:val="310106"/>
        </w:rPr>
        <w:t xml:space="preserve">O'Kickille </w:t>
      </w:r>
      <w:r>
        <w:t xml:space="preserve">ylennys</w:t>
      </w:r>
      <w:r>
        <w:t xml:space="preserve">, jonka </w:t>
      </w:r>
      <w:r>
        <w:rPr>
          <w:color w:val="310106"/>
        </w:rPr>
        <w:t xml:space="preserve">hän tarvitsi </w:t>
      </w:r>
      <w:r>
        <w:rPr>
          <w:color w:val="5E7C99"/>
        </w:rPr>
        <w:t xml:space="preserve">noustakseen </w:t>
      </w:r>
      <w:r>
        <w:rPr>
          <w:color w:val="5E7C99"/>
        </w:rPr>
        <w:t xml:space="preserve">piirikunnan korkeimmaksi oikeuden virkamieheksi</w:t>
      </w:r>
      <w:r>
        <w:t xml:space="preserve">. </w:t>
      </w:r>
      <w:r>
        <w:t xml:space="preserve">Heidän mukaansa </w:t>
      </w:r>
      <w:r>
        <w:rPr>
          <w:color w:val="310106"/>
        </w:rPr>
        <w:t xml:space="preserve">tuomari </w:t>
      </w:r>
      <w:r>
        <w:t xml:space="preserve">oli hyvin ylpeä </w:t>
      </w:r>
      <w:r>
        <w:rPr>
          <w:color w:val="310106"/>
        </w:rPr>
        <w:t xml:space="preserve">hänen </w:t>
      </w:r>
      <w:r>
        <w:t xml:space="preserve">kyvyistään ja saavutuksistaan. "Nimeni on Tuomari", </w:t>
      </w:r>
      <w:r>
        <w:rPr>
          <w:color w:val="310106"/>
        </w:rPr>
        <w:t xml:space="preserve">tuomari O'Kicki </w:t>
      </w:r>
      <w:r>
        <w:t xml:space="preserve">sanoi </w:t>
      </w:r>
      <w:r>
        <w:rPr>
          <w:color w:val="DB1474"/>
        </w:rPr>
        <w:t xml:space="preserve">Ebensburgin </w:t>
      </w:r>
      <w:r>
        <w:rPr>
          <w:color w:val="D0AFB3"/>
        </w:rPr>
        <w:t xml:space="preserve">autokauppiaalle </w:t>
      </w:r>
      <w:r>
        <w:t xml:space="preserve">ostaessaan </w:t>
      </w:r>
      <w:r>
        <w:rPr>
          <w:color w:val="493B36"/>
        </w:rPr>
        <w:t xml:space="preserve">uuden punaisen Pontiac Sunbirdin </w:t>
      </w:r>
      <w:r>
        <w:t xml:space="preserve">lokakuussa 1984 </w:t>
      </w:r>
      <w:r>
        <w:rPr>
          <w:color w:val="4AFEFA"/>
        </w:rPr>
        <w:t xml:space="preserve">valamiehistön </w:t>
      </w:r>
      <w:r>
        <w:rPr>
          <w:color w:val="118B8A"/>
        </w:rPr>
        <w:t xml:space="preserve">raportin </w:t>
      </w:r>
      <w:r>
        <w:t xml:space="preserve">mukaan</w:t>
      </w:r>
      <w:r>
        <w:t xml:space="preserve">. </w:t>
      </w:r>
      <w:r>
        <w:rPr>
          <w:color w:val="AC93CE"/>
        </w:rPr>
        <w:t xml:space="preserve">Jälleenmyyjä </w:t>
      </w:r>
      <w:r>
        <w:t xml:space="preserve">kirjasi myynnin tunnollisesti nimellä "Judge O'Kicki". </w:t>
      </w:r>
      <w:r>
        <w:rPr>
          <w:color w:val="310106"/>
        </w:rPr>
        <w:t xml:space="preserve">Tuomarin </w:t>
      </w:r>
      <w:r>
        <w:t xml:space="preserve">mahtipontisesta käytöksestä huolimatta </w:t>
      </w:r>
      <w:r>
        <w:rPr>
          <w:color w:val="C4BA9C"/>
        </w:rPr>
        <w:t xml:space="preserve">kenelläkään ei kuitenkaan </w:t>
      </w:r>
      <w:r>
        <w:t xml:space="preserve">ollut syytä epäillä </w:t>
      </w:r>
      <w:r>
        <w:rPr>
          <w:color w:val="310106"/>
        </w:rPr>
        <w:t xml:space="preserve">häntä </w:t>
      </w:r>
      <w:r>
        <w:t xml:space="preserve">väärinkäytöksistä, sanoo </w:t>
      </w:r>
      <w:r>
        <w:rPr>
          <w:color w:val="09C4B8"/>
        </w:rPr>
        <w:t xml:space="preserve">150 jäsenen </w:t>
      </w:r>
      <w:r>
        <w:rPr>
          <w:color w:val="69A5B8"/>
        </w:rPr>
        <w:t xml:space="preserve">Cambria County Bar Associationin </w:t>
      </w:r>
      <w:r>
        <w:rPr>
          <w:color w:val="09C4B8"/>
        </w:rPr>
        <w:t xml:space="preserve">puheenjohtaja John Bognato</w:t>
      </w:r>
      <w:r>
        <w:t xml:space="preserve">. </w:t>
      </w:r>
      <w:r>
        <w:t xml:space="preserve">"Tuomarin ylimielisyys, </w:t>
      </w:r>
      <w:r>
        <w:rPr>
          <w:color w:val="310106"/>
        </w:rPr>
        <w:t xml:space="preserve">hänen </w:t>
      </w:r>
      <w:r>
        <w:t xml:space="preserve">käytöksensä ja </w:t>
      </w:r>
      <w:r>
        <w:rPr>
          <w:color w:val="374869"/>
        </w:rPr>
        <w:t xml:space="preserve">tapa, jolla </w:t>
      </w:r>
      <w:r>
        <w:rPr>
          <w:color w:val="F868ED"/>
        </w:rPr>
        <w:t xml:space="preserve">hän </w:t>
      </w:r>
      <w:r>
        <w:rPr>
          <w:color w:val="374869"/>
        </w:rPr>
        <w:t xml:space="preserve">kohtelee ihmisiä, </w:t>
      </w:r>
      <w:r>
        <w:t xml:space="preserve">ei ole peruste oikeusjuttuun", </w:t>
      </w:r>
      <w:r>
        <w:rPr>
          <w:color w:val="09C4B8"/>
        </w:rPr>
        <w:t xml:space="preserve">John Bognato sanoi</w:t>
      </w:r>
      <w:r>
        <w:t xml:space="preserve">. "</w:t>
      </w:r>
      <w:r>
        <w:t xml:space="preserve">Ennen kuin </w:t>
      </w:r>
      <w:r>
        <w:rPr>
          <w:color w:val="E70850"/>
        </w:rPr>
        <w:t xml:space="preserve">tämä kaikki </w:t>
      </w:r>
      <w:r>
        <w:t xml:space="preserve">alkoi ja </w:t>
      </w:r>
      <w:r>
        <w:rPr>
          <w:color w:val="E70850"/>
        </w:rPr>
        <w:t xml:space="preserve">asia</w:t>
      </w:r>
      <w:r>
        <w:t xml:space="preserve"> tuli esille </w:t>
      </w:r>
      <w:r>
        <w:t xml:space="preserve">lehdissä, ei ollut mitään viitteitä siitä, että hän olisi tehnyt jotain väärää." "Hän ei ollut koskaan tehnyt mitään väärää." </w:t>
      </w:r>
      <w:r>
        <w:t xml:space="preserve">Osavaltion tutkijat kiistävät nyt </w:t>
      </w:r>
      <w:r>
        <w:rPr>
          <w:color w:val="C04841"/>
        </w:rPr>
        <w:t xml:space="preserve">tämän käsityksen, mikä </w:t>
      </w:r>
      <w:r>
        <w:rPr>
          <w:color w:val="C36333"/>
        </w:rPr>
        <w:t xml:space="preserve">johtuu </w:t>
      </w:r>
      <w:r>
        <w:t xml:space="preserve">suurelta osin </w:t>
      </w:r>
      <w:r>
        <w:rPr>
          <w:color w:val="700366"/>
        </w:rPr>
        <w:t xml:space="preserve">tuomarin </w:t>
      </w:r>
      <w:r>
        <w:rPr>
          <w:color w:val="C36333"/>
        </w:rPr>
        <w:t xml:space="preserve">erilaisista liiketoimista </w:t>
      </w:r>
      <w:r>
        <w:rPr>
          <w:color w:val="8A7A93"/>
        </w:rPr>
        <w:t xml:space="preserve">Cambrian piirikunnassa</w:t>
      </w:r>
      <w:r>
        <w:t xml:space="preserve">. </w:t>
      </w:r>
      <w:r>
        <w:rPr>
          <w:color w:val="310106"/>
        </w:rPr>
        <w:t xml:space="preserve">Tuomaria </w:t>
      </w:r>
      <w:r>
        <w:t xml:space="preserve">alettiin tarkkailla vuoden 1987 lopulla sen jälkeen, </w:t>
      </w:r>
      <w:r>
        <w:rPr>
          <w:color w:val="52351D"/>
        </w:rPr>
        <w:t xml:space="preserve">kun </w:t>
      </w:r>
      <w:r>
        <w:rPr>
          <w:color w:val="847D81"/>
        </w:rPr>
        <w:t xml:space="preserve">osavaltion yleisen syyttäjän toimisto </w:t>
      </w:r>
      <w:r>
        <w:t xml:space="preserve">käynnisti </w:t>
      </w:r>
      <w:r>
        <w:rPr>
          <w:color w:val="DE98FD"/>
        </w:rPr>
        <w:t xml:space="preserve">Cambria Countyn </w:t>
      </w:r>
      <w:r>
        <w:rPr>
          <w:color w:val="D17190"/>
        </w:rPr>
        <w:t xml:space="preserve">korruptiotutkimuksen</w:t>
      </w:r>
      <w:r>
        <w:t xml:space="preserve">. </w:t>
      </w:r>
      <w:r>
        <w:t xml:space="preserve">Tutkinta keskittyi pian </w:t>
      </w:r>
      <w:r>
        <w:rPr>
          <w:color w:val="310106"/>
        </w:rPr>
        <w:t xml:space="preserve">tuomariin</w:t>
      </w:r>
      <w:r>
        <w:t xml:space="preserve">. </w:t>
      </w:r>
      <w:r>
        <w:rPr>
          <w:color w:val="A0F086"/>
        </w:rPr>
        <w:t xml:space="preserve">Jopa </w:t>
      </w:r>
      <w:r>
        <w:rPr>
          <w:color w:val="7B41FC"/>
        </w:rPr>
        <w:t xml:space="preserve">hänen </w:t>
      </w:r>
      <w:r>
        <w:rPr>
          <w:color w:val="A0F086"/>
        </w:rPr>
        <w:t xml:space="preserve">rutiininomaiset liiketoimensa </w:t>
      </w:r>
      <w:r>
        <w:rPr>
          <w:color w:val="A0F086"/>
        </w:rPr>
        <w:t xml:space="preserve">aiheuttivat ongelmia </w:t>
      </w:r>
      <w:r>
        <w:rPr>
          <w:color w:val="017499"/>
        </w:rPr>
        <w:t xml:space="preserve">valamiehistön </w:t>
      </w:r>
      <w:r>
        <w:rPr>
          <w:color w:val="0EA64F"/>
        </w:rPr>
        <w:t xml:space="preserve">raportin mukaan</w:t>
      </w:r>
      <w:r>
        <w:t xml:space="preserve">. </w:t>
      </w:r>
      <w:r>
        <w:rPr>
          <w:color w:val="08A882"/>
        </w:rPr>
        <w:t xml:space="preserve">Kun </w:t>
      </w:r>
      <w:r>
        <w:rPr>
          <w:color w:val="A9B074"/>
        </w:rPr>
        <w:t xml:space="preserve">Ebensburgin </w:t>
      </w:r>
      <w:r>
        <w:rPr>
          <w:color w:val="7300CD"/>
        </w:rPr>
        <w:t xml:space="preserve">tuomari </w:t>
      </w:r>
      <w:r>
        <w:rPr>
          <w:color w:val="08A882"/>
        </w:rPr>
        <w:t xml:space="preserve">osti </w:t>
      </w:r>
      <w:r>
        <w:rPr>
          <w:color w:val="4E6301"/>
        </w:rPr>
        <w:t xml:space="preserve">uuden Sunbirdin </w:t>
      </w:r>
      <w:r>
        <w:rPr>
          <w:color w:val="08A882"/>
        </w:rPr>
        <w:t xml:space="preserve">James E. Blackilta </w:t>
      </w:r>
      <w:r>
        <w:rPr>
          <w:color w:val="08A882"/>
        </w:rPr>
        <w:t xml:space="preserve">viisi vuotta sitten, </w:t>
      </w:r>
      <w:r>
        <w:rPr>
          <w:color w:val="547FF4"/>
        </w:rPr>
        <w:t xml:space="preserve">jälleenmyyjällä </w:t>
      </w:r>
      <w:r>
        <w:rPr>
          <w:color w:val="AB7E41"/>
        </w:rPr>
        <w:t xml:space="preserve">oli </w:t>
      </w:r>
      <w:r>
        <w:rPr>
          <w:color w:val="056164"/>
        </w:rPr>
        <w:t xml:space="preserve">suuren valamiehistön </w:t>
      </w:r>
      <w:r>
        <w:rPr>
          <w:color w:val="FDEC87"/>
        </w:rPr>
        <w:t xml:space="preserve">raportin mukaan </w:t>
      </w:r>
      <w:r>
        <w:rPr>
          <w:color w:val="AB7E41"/>
        </w:rPr>
        <w:t xml:space="preserve">"selvät käsitykset" </w:t>
      </w:r>
      <w:r>
        <w:rPr>
          <w:color w:val="134DAC"/>
        </w:rPr>
        <w:t xml:space="preserve">hänen </w:t>
      </w:r>
      <w:r>
        <w:rPr>
          <w:color w:val="AB7E41"/>
        </w:rPr>
        <w:t xml:space="preserve">maineestaan</w:t>
      </w:r>
      <w:r>
        <w:t xml:space="preserve">. </w:t>
      </w:r>
      <w:r>
        <w:rPr>
          <w:color w:val="AC93CE"/>
        </w:rPr>
        <w:t xml:space="preserve">Jälleenmyyjä </w:t>
      </w:r>
      <w:r>
        <w:t xml:space="preserve">otti poikkeuksellisen askeleen, kun </w:t>
      </w:r>
      <w:r>
        <w:rPr>
          <w:color w:val="FE12A0"/>
        </w:rPr>
        <w:t xml:space="preserve">Ebensburgin paikallinen lainanantaja, Laurel Bank</w:t>
      </w:r>
      <w:r>
        <w:t xml:space="preserve">, hyväksyi kaikki </w:t>
      </w:r>
      <w:r>
        <w:rPr>
          <w:color w:val="C264BA"/>
        </w:rPr>
        <w:t xml:space="preserve">ostopaperit etukäteen</w:t>
      </w:r>
      <w:r>
        <w:t xml:space="preserve">. </w:t>
      </w:r>
      <w:r>
        <w:t xml:space="preserve">Lisävarovaisuudesta </w:t>
      </w:r>
      <w:r>
        <w:rPr>
          <w:color w:val="D0AFB3"/>
        </w:rPr>
        <w:t xml:space="preserve">autokauppias </w:t>
      </w:r>
      <w:r>
        <w:t xml:space="preserve">otti kuvan </w:t>
      </w:r>
      <w:r>
        <w:rPr>
          <w:color w:val="310106"/>
        </w:rPr>
        <w:t xml:space="preserve">tuomarista, </w:t>
      </w:r>
      <w:r>
        <w:t xml:space="preserve">kun tämä seisoi </w:t>
      </w:r>
      <w:r>
        <w:rPr>
          <w:color w:val="493B36"/>
        </w:rPr>
        <w:t xml:space="preserve">uuden autonsa </w:t>
      </w:r>
      <w:r>
        <w:t xml:space="preserve">vieressä </w:t>
      </w:r>
      <w:r>
        <w:rPr>
          <w:color w:val="277442"/>
        </w:rPr>
        <w:t xml:space="preserve">myyntiasiakirjat </w:t>
      </w:r>
      <w:r>
        <w:rPr>
          <w:color w:val="0BCDFA"/>
        </w:rPr>
        <w:t xml:space="preserve">kädessään </w:t>
      </w:r>
      <w:r>
        <w:t xml:space="preserve">- todisteena siitä, että hän oli saanut </w:t>
      </w:r>
      <w:r>
        <w:rPr>
          <w:color w:val="1BDE4A"/>
        </w:rPr>
        <w:t xml:space="preserve">lainapaperit</w:t>
      </w:r>
      <w:r>
        <w:t xml:space="preserve">. </w:t>
      </w:r>
      <w:r>
        <w:t xml:space="preserve">Kun </w:t>
      </w:r>
      <w:r>
        <w:rPr>
          <w:color w:val="310106"/>
        </w:rPr>
        <w:t xml:space="preserve">tuomari </w:t>
      </w:r>
      <w:r>
        <w:t xml:space="preserve">sai maksuaikataulun, hän kuitenkin </w:t>
      </w:r>
      <w:r>
        <w:t xml:space="preserve">otti etäisyyttä </w:t>
      </w:r>
      <w:r>
        <w:rPr>
          <w:color w:val="C264BA"/>
        </w:rPr>
        <w:t xml:space="preserve">sopimukseen. </w:t>
      </w:r>
      <w:r>
        <w:t xml:space="preserve">"</w:t>
      </w:r>
      <w:r>
        <w:rPr>
          <w:color w:val="826958"/>
        </w:rPr>
        <w:t xml:space="preserve">Lainaa ei ollut, ei ole eikä tule", hän kirjoitti </w:t>
      </w:r>
      <w:r>
        <w:rPr>
          <w:color w:val="BAFCE8"/>
        </w:rPr>
        <w:t xml:space="preserve">raportin mukaan </w:t>
      </w:r>
      <w:r>
        <w:rPr>
          <w:color w:val="977678"/>
        </w:rPr>
        <w:t xml:space="preserve">pankille </w:t>
      </w:r>
      <w:r>
        <w:rPr>
          <w:color w:val="826958"/>
        </w:rPr>
        <w:t xml:space="preserve">tuomioistuimen kirjepaperilla</w:t>
      </w:r>
      <w:r>
        <w:t xml:space="preserve">. </w:t>
      </w:r>
      <w:r>
        <w:t xml:space="preserve">Sitten </w:t>
      </w:r>
      <w:r>
        <w:rPr>
          <w:color w:val="310106"/>
        </w:rPr>
        <w:t xml:space="preserve">tuomari </w:t>
      </w:r>
      <w:r>
        <w:t xml:space="preserve">meni vielä pidemmälle. Kun </w:t>
      </w:r>
      <w:r>
        <w:rPr>
          <w:color w:val="8CCF95"/>
        </w:rPr>
        <w:t xml:space="preserve">Laurel Bank </w:t>
      </w:r>
      <w:r>
        <w:rPr>
          <w:color w:val="7D8475"/>
        </w:rPr>
        <w:t xml:space="preserve">oli </w:t>
      </w:r>
      <w:r>
        <w:rPr>
          <w:color w:val="7D8475"/>
        </w:rPr>
        <w:t xml:space="preserve">yrittänyt ottaa </w:t>
      </w:r>
      <w:r>
        <w:rPr>
          <w:color w:val="726638"/>
        </w:rPr>
        <w:t xml:space="preserve">auton </w:t>
      </w:r>
      <w:r>
        <w:rPr>
          <w:color w:val="7D8475"/>
        </w:rPr>
        <w:t xml:space="preserve">haltuunsa</w:t>
      </w:r>
      <w:r>
        <w:rPr>
          <w:color w:val="7D8475"/>
        </w:rPr>
        <w:t xml:space="preserve">, </w:t>
      </w:r>
      <w:r>
        <w:rPr>
          <w:color w:val="FEA8EB"/>
        </w:rPr>
        <w:t xml:space="preserve">varatoimitusjohtaja </w:t>
      </w:r>
      <w:r>
        <w:rPr>
          <w:color w:val="7D8475"/>
        </w:rPr>
        <w:t xml:space="preserve">pyysi </w:t>
      </w:r>
      <w:r>
        <w:rPr>
          <w:color w:val="EAFEF0"/>
        </w:rPr>
        <w:t xml:space="preserve">tuomaria </w:t>
      </w:r>
      <w:r>
        <w:t xml:space="preserve">puuttumaan oikeudenkäyntiin, joka liittyi </w:t>
      </w:r>
      <w:r>
        <w:rPr>
          <w:color w:val="6B9279"/>
        </w:rPr>
        <w:t xml:space="preserve">täysin eri asiayhteyteen ja </w:t>
      </w:r>
      <w:r>
        <w:rPr>
          <w:color w:val="C2FE4B"/>
        </w:rPr>
        <w:t xml:space="preserve">joka </w:t>
      </w:r>
      <w:r>
        <w:rPr>
          <w:color w:val="6B9279"/>
        </w:rPr>
        <w:t xml:space="preserve">koski trustitiliä</w:t>
      </w:r>
      <w:r>
        <w:t xml:space="preserve">. </w:t>
      </w:r>
      <w:r>
        <w:rPr>
          <w:color w:val="310106"/>
        </w:rPr>
        <w:t xml:space="preserve">Tuomari </w:t>
      </w:r>
      <w:r>
        <w:t xml:space="preserve">kirjoitti uudelleen. "Olen </w:t>
      </w:r>
      <w:r>
        <w:t xml:space="preserve">vastakkaisessa suhteessa </w:t>
      </w:r>
      <w:r>
        <w:rPr>
          <w:color w:val="FE12A0"/>
        </w:rPr>
        <w:t xml:space="preserve">Laurel Bankin </w:t>
      </w:r>
      <w:r>
        <w:t xml:space="preserve">kanssa, </w:t>
      </w:r>
      <w:r>
        <w:t xml:space="preserve">enkä aio tehdä kenellekään palveluksia", </w:t>
      </w:r>
      <w:r>
        <w:rPr>
          <w:color w:val="310106"/>
        </w:rPr>
        <w:t xml:space="preserve">tuomari </w:t>
      </w:r>
      <w:r>
        <w:t xml:space="preserve">kirjoitti takaisin </w:t>
      </w:r>
      <w:r>
        <w:rPr>
          <w:color w:val="1EA6A7"/>
        </w:rPr>
        <w:t xml:space="preserve">kirjeessä, </w:t>
      </w:r>
      <w:r>
        <w:rPr>
          <w:color w:val="022403"/>
        </w:rPr>
        <w:t xml:space="preserve">joka </w:t>
      </w:r>
      <w:r>
        <w:rPr>
          <w:color w:val="1EA6A7"/>
        </w:rPr>
        <w:t xml:space="preserve">liitettiin </w:t>
      </w:r>
      <w:r>
        <w:rPr>
          <w:color w:val="054B17"/>
        </w:rPr>
        <w:t xml:space="preserve">suuren valamiehistön </w:t>
      </w:r>
      <w:r>
        <w:rPr>
          <w:color w:val="062A47"/>
        </w:rPr>
        <w:t xml:space="preserve">raporttiin</w:t>
      </w:r>
      <w:r>
        <w:t xml:space="preserve">. "Jos </w:t>
      </w:r>
      <w:r>
        <w:t xml:space="preserve">henkilökohtaiset asiani </w:t>
      </w:r>
      <w:r>
        <w:rPr>
          <w:color w:val="FE12A0"/>
        </w:rPr>
        <w:t xml:space="preserve">Laurel Bankin </w:t>
      </w:r>
      <w:r>
        <w:t xml:space="preserve">kanssa </w:t>
      </w:r>
      <w:r>
        <w:t xml:space="preserve">ratkeaisivat lähitulevaisuudessa</w:t>
      </w:r>
      <w:r>
        <w:t xml:space="preserve">, voisin mahdollisesti </w:t>
      </w:r>
      <w:r>
        <w:t xml:space="preserve">harkita </w:t>
      </w:r>
      <w:r>
        <w:rPr>
          <w:color w:val="02FEC7"/>
        </w:rPr>
        <w:t xml:space="preserve">pyyntöäsi </w:t>
      </w:r>
      <w:r>
        <w:t xml:space="preserve">uudelleen." </w:t>
      </w:r>
      <w:r>
        <w:rPr>
          <w:color w:val="310106"/>
        </w:rPr>
        <w:t xml:space="preserve">Tuomari </w:t>
      </w:r>
      <w:r>
        <w:t xml:space="preserve">sanoo nyt, että päätös </w:t>
      </w:r>
      <w:r>
        <w:rPr>
          <w:color w:val="1EA6A7"/>
        </w:rPr>
        <w:t xml:space="preserve">kirjeen</w:t>
      </w:r>
      <w:r>
        <w:t xml:space="preserve"> kirjoittamisesta </w:t>
      </w:r>
      <w:r>
        <w:t xml:space="preserve">oli "valitettava", mutta lisää, että kirje "ei epäilemättä sisältänyt aikomusta pakottaa mihinkään uhkauksilla". </w:t>
      </w:r>
      <w:r>
        <w:rPr>
          <w:color w:val="FE12A0"/>
        </w:rPr>
        <w:t xml:space="preserve">Pankki suostui</w:t>
      </w:r>
      <w:r>
        <w:t xml:space="preserve">. Se </w:t>
      </w:r>
      <w:r>
        <w:t xml:space="preserve">jälleenrahoitti </w:t>
      </w:r>
      <w:r>
        <w:rPr>
          <w:color w:val="9DBAA8"/>
        </w:rPr>
        <w:t xml:space="preserve">tuomarin </w:t>
      </w:r>
      <w:r>
        <w:rPr>
          <w:color w:val="1BDE4A"/>
        </w:rPr>
        <w:t xml:space="preserve">lainan</w:t>
      </w:r>
      <w:r>
        <w:t xml:space="preserve">, alensi </w:t>
      </w:r>
      <w:r>
        <w:rPr>
          <w:color w:val="310106"/>
        </w:rPr>
        <w:t xml:space="preserve">hänen korkoaan </w:t>
      </w:r>
      <w:r>
        <w:t xml:space="preserve">ja hyväksyi </w:t>
      </w:r>
      <w:r>
        <w:rPr>
          <w:color w:val="775551"/>
        </w:rPr>
        <w:t xml:space="preserve">vastatarjouksen, joka </w:t>
      </w:r>
      <w:r>
        <w:rPr>
          <w:color w:val="775551"/>
        </w:rPr>
        <w:t xml:space="preserve">ei alun perin kuulunut kauppaan - </w:t>
      </w:r>
      <w:r>
        <w:rPr>
          <w:color w:val="565BCC"/>
        </w:rPr>
        <w:t xml:space="preserve">täysin romuttuneen </w:t>
      </w:r>
      <w:r>
        <w:rPr>
          <w:color w:val="80D7D2"/>
        </w:rPr>
        <w:t xml:space="preserve">vuoden 1981</w:t>
      </w:r>
      <w:r>
        <w:rPr>
          <w:color w:val="565BCC"/>
        </w:rPr>
        <w:t xml:space="preserve"> Chevy Citationin</w:t>
      </w:r>
      <w:r>
        <w:rPr>
          <w:color w:val="565BCC"/>
        </w:rPr>
        <w:t xml:space="preserve">, joka </w:t>
      </w:r>
      <w:r>
        <w:rPr>
          <w:color w:val="696F54"/>
        </w:rPr>
        <w:t xml:space="preserve">autokauppiaan </w:t>
      </w:r>
      <w:r>
        <w:rPr>
          <w:color w:val="565BCC"/>
        </w:rPr>
        <w:t xml:space="preserve">oli </w:t>
      </w:r>
      <w:r>
        <w:rPr>
          <w:color w:val="565BCC"/>
        </w:rPr>
        <w:t xml:space="preserve">korjattava ennen kuin </w:t>
      </w:r>
      <w:r>
        <w:rPr>
          <w:color w:val="7AD607"/>
        </w:rPr>
        <w:t xml:space="preserve">se </w:t>
      </w:r>
      <w:r>
        <w:rPr>
          <w:color w:val="565BCC"/>
        </w:rPr>
        <w:t xml:space="preserve">saattoi edes myydä </w:t>
      </w:r>
      <w:r>
        <w:rPr>
          <w:color w:val="7AD607"/>
        </w:rPr>
        <w:t xml:space="preserve">sen </w:t>
      </w:r>
      <w:r>
        <w:rPr>
          <w:color w:val="565BCC"/>
        </w:rPr>
        <w:t xml:space="preserve">eteenpäin</w:t>
      </w:r>
      <w:r>
        <w:t xml:space="preserve">. </w:t>
      </w:r>
      <w:r>
        <w:t xml:space="preserve">Tämä tapaus ei ollut </w:t>
      </w:r>
      <w:r>
        <w:rPr>
          <w:color w:val="87089A"/>
        </w:rPr>
        <w:t xml:space="preserve">ainoa, </w:t>
      </w:r>
      <w:r>
        <w:rPr>
          <w:color w:val="664B19"/>
        </w:rPr>
        <w:t xml:space="preserve">jossa </w:t>
      </w:r>
      <w:r>
        <w:rPr>
          <w:color w:val="242235"/>
        </w:rPr>
        <w:t xml:space="preserve">tuomari </w:t>
      </w:r>
      <w:r>
        <w:rPr>
          <w:color w:val="87089A"/>
        </w:rPr>
        <w:t xml:space="preserve">sai erityiskohtelua </w:t>
      </w:r>
      <w:r>
        <w:rPr>
          <w:color w:val="7DB00D"/>
        </w:rPr>
        <w:t xml:space="preserve">paikalliselta pankilta</w:t>
      </w:r>
      <w:r>
        <w:t xml:space="preserve">. </w:t>
      </w:r>
      <w:r>
        <w:t xml:space="preserve">Kahden vuoden kuluttua hän kirjoitti </w:t>
      </w:r>
      <w:r>
        <w:rPr>
          <w:color w:val="BFC7D6"/>
        </w:rPr>
        <w:t xml:space="preserve">valituksen, jossa hän väitti, että </w:t>
      </w:r>
      <w:r>
        <w:rPr>
          <w:color w:val="433F31"/>
        </w:rPr>
        <w:t xml:space="preserve">hänen </w:t>
      </w:r>
      <w:r>
        <w:rPr>
          <w:color w:val="D5A97E"/>
        </w:rPr>
        <w:t xml:space="preserve">maksamansa </w:t>
      </w:r>
      <w:r>
        <w:rPr>
          <w:color w:val="D5A97E"/>
        </w:rPr>
        <w:t xml:space="preserve">korko </w:t>
      </w:r>
      <w:r>
        <w:rPr>
          <w:color w:val="D5A97E"/>
        </w:rPr>
        <w:t xml:space="preserve">10 000 dollarin vakuudettomasta lainasta </w:t>
      </w:r>
      <w:r>
        <w:rPr>
          <w:color w:val="BFC7D6"/>
        </w:rPr>
        <w:t xml:space="preserve">oli "sietämättömän ahdistava</w:t>
      </w:r>
      <w:r>
        <w:t xml:space="preserve">". </w:t>
      </w:r>
      <w:r>
        <w:rPr>
          <w:color w:val="311A18"/>
        </w:rPr>
        <w:t xml:space="preserve">Paul L. Kane, joka oli tuolloin </w:t>
      </w:r>
      <w:r>
        <w:rPr>
          <w:color w:val="FDB2AB"/>
        </w:rPr>
        <w:t xml:space="preserve">Laurel Bankin </w:t>
      </w:r>
      <w:r>
        <w:rPr>
          <w:color w:val="311A18"/>
        </w:rPr>
        <w:t xml:space="preserve">johtaja, </w:t>
      </w:r>
      <w:r>
        <w:t xml:space="preserve">vastasi välittömästi. </w:t>
      </w:r>
      <w:r>
        <w:rPr>
          <w:color w:val="FE12A0"/>
        </w:rPr>
        <w:t xml:space="preserve">Pankki </w:t>
      </w:r>
      <w:r>
        <w:t xml:space="preserve">kirjoitti takaisin</w:t>
      </w:r>
      <w:r>
        <w:t xml:space="preserve">, että se alentaisi korkoa "välittömästi" 3,5 prosentilla "</w:t>
      </w:r>
      <w:r>
        <w:t xml:space="preserve">vakuudeksi</w:t>
      </w:r>
      <w:r>
        <w:rPr>
          <w:color w:val="310106"/>
        </w:rPr>
        <w:t xml:space="preserve">". </w:t>
      </w:r>
      <w:r>
        <w:rPr>
          <w:color w:val="310106"/>
        </w:rPr>
        <w:t xml:space="preserve">Tuomari </w:t>
      </w:r>
      <w:r>
        <w:t xml:space="preserve">sanoo, ettei hän voi sanoa yksityiskohtaisesti, miten hän </w:t>
      </w:r>
      <w:r>
        <w:t xml:space="preserve">aikoo vastata syytteeseen oikeudenkäynnissä, vaikka hän väittää, että jos hän </w:t>
      </w:r>
      <w:r>
        <w:rPr>
          <w:color w:val="D586C9"/>
        </w:rPr>
        <w:t xml:space="preserve">olisi yhtä korruptoitunut kuin osavaltion syyttäjät väittävät</w:t>
      </w:r>
      <w:r>
        <w:t xml:space="preserve">, hän olisi </w:t>
      </w:r>
      <w:r>
        <w:rPr>
          <w:color w:val="7A5FB1"/>
        </w:rPr>
        <w:t xml:space="preserve">paljon </w:t>
      </w:r>
      <w:r>
        <w:rPr>
          <w:color w:val="32544A"/>
        </w:rPr>
        <w:t xml:space="preserve">rikkaampi kuin on</w:t>
      </w:r>
      <w:r>
        <w:t xml:space="preserve">. </w:t>
      </w:r>
      <w:r>
        <w:rPr>
          <w:color w:val="EFE3AF"/>
        </w:rPr>
        <w:t xml:space="preserve">Hänen </w:t>
      </w:r>
      <w:r>
        <w:rPr>
          <w:color w:val="859D96"/>
        </w:rPr>
        <w:t xml:space="preserve">kuuden makuuhuoneen talonsa, joka on rakennettu setripuusta ja tiilestä Johnstownin laitamilla, </w:t>
      </w:r>
      <w:r>
        <w:t xml:space="preserve">on myytävänä, jotta </w:t>
      </w:r>
      <w:r>
        <w:rPr>
          <w:color w:val="310106"/>
        </w:rPr>
        <w:t xml:space="preserve">hän voisi maksaa </w:t>
      </w:r>
      <w:r>
        <w:t xml:space="preserve">asianajajilleen. </w:t>
      </w:r>
      <w:r>
        <w:rPr>
          <w:color w:val="310106"/>
        </w:rPr>
        <w:t xml:space="preserve">Tuomari </w:t>
      </w:r>
      <w:r>
        <w:t xml:space="preserve">sanoo uskovansa, että hän palaa </w:t>
      </w:r>
      <w:r>
        <w:t xml:space="preserve">tuomarin virkaan. </w:t>
      </w:r>
      <w:r>
        <w:t xml:space="preserve">Hän toteaa, että </w:t>
      </w:r>
      <w:r>
        <w:rPr>
          <w:color w:val="8B282D"/>
        </w:rPr>
        <w:t xml:space="preserve">alun perin </w:t>
      </w:r>
      <w:r>
        <w:rPr>
          <w:color w:val="E16A07"/>
        </w:rPr>
        <w:t xml:space="preserve">häntä vastaan </w:t>
      </w:r>
      <w:r>
        <w:rPr>
          <w:color w:val="2B8570"/>
        </w:rPr>
        <w:t xml:space="preserve">nostetut </w:t>
      </w:r>
      <w:r>
        <w:rPr>
          <w:color w:val="2B8570"/>
        </w:rPr>
        <w:t xml:space="preserve">76 kannetta </w:t>
      </w:r>
      <w:r>
        <w:t xml:space="preserve">on jo nyt </w:t>
      </w:r>
      <w:r>
        <w:t xml:space="preserve">supistettu 27:ään. </w:t>
      </w:r>
      <w:r>
        <w:rPr>
          <w:color w:val="4B0125"/>
        </w:rPr>
        <w:t xml:space="preserve">Useimmat </w:t>
      </w:r>
      <w:r>
        <w:rPr>
          <w:color w:val="021083"/>
        </w:rPr>
        <w:t xml:space="preserve">näistä syytteistä </w:t>
      </w:r>
      <w:r>
        <w:t xml:space="preserve">liittyivät eettisiin kysymyksiin, mutta syyttäjät </w:t>
      </w:r>
      <w:r>
        <w:t xml:space="preserve">luopuivat </w:t>
      </w:r>
      <w:r>
        <w:rPr>
          <w:color w:val="4B0125"/>
        </w:rPr>
        <w:t xml:space="preserve">niistä </w:t>
      </w:r>
      <w:r>
        <w:t xml:space="preserve">osana oikeudenkäyntiä edeltävää sopimusta. </w:t>
      </w:r>
      <w:r>
        <w:rPr>
          <w:color w:val="F707F9"/>
        </w:rPr>
        <w:t xml:space="preserve">Tapauksen </w:t>
      </w:r>
      <w:r>
        <w:rPr>
          <w:color w:val="114558"/>
        </w:rPr>
        <w:t xml:space="preserve">ydin </w:t>
      </w:r>
      <w:r>
        <w:rPr>
          <w:color w:val="114558"/>
        </w:rPr>
        <w:t xml:space="preserve">- "virallinen sorto</w:t>
      </w:r>
      <w:r>
        <w:t xml:space="preserve">" - pysyy muuttumattomana. "Jos häviän, </w:t>
      </w:r>
      <w:r>
        <w:rPr>
          <w:color w:val="310106"/>
        </w:rPr>
        <w:t xml:space="preserve">menetän </w:t>
      </w:r>
      <w:r>
        <w:t xml:space="preserve">asemani, urani, eläkkeeni, </w:t>
      </w:r>
      <w:r>
        <w:rPr>
          <w:color w:val="859D96"/>
        </w:rPr>
        <w:t xml:space="preserve">taloni </w:t>
      </w:r>
      <w:r>
        <w:t xml:space="preserve">ja sijoitukseni", </w:t>
      </w:r>
      <w:r>
        <w:rPr>
          <w:color w:val="310106"/>
        </w:rPr>
        <w:t xml:space="preserve">tuomari </w:t>
      </w:r>
      <w:r>
        <w:t xml:space="preserve">sanoo</w:t>
      </w:r>
      <w:r>
        <w:t xml:space="preserve">. </w:t>
      </w:r>
      <w:r>
        <w:rPr>
          <w:color w:val="310106"/>
        </w:rPr>
        <w:t xml:space="preserve">"</w:t>
      </w:r>
      <w:r>
        <w:t xml:space="preserve">Jumalani ja </w:t>
      </w:r>
      <w:r>
        <w:rPr>
          <w:color w:val="310106"/>
        </w:rPr>
        <w:t xml:space="preserve">minä </w:t>
      </w:r>
      <w:r>
        <w:t xml:space="preserve">tiedän, että olen oikeassa ja että olen syytön."</w:t>
      </w:r>
    </w:p>
    <w:p>
      <w:r>
        <w:rPr>
          <w:b/>
        </w:rPr>
        <w:t xml:space="preserve">Asiakirjan numero 68</w:t>
      </w:r>
    </w:p>
    <w:p>
      <w:r>
        <w:rPr>
          <w:b/>
        </w:rPr>
        <w:t xml:space="preserve">Asiakirjan tunniste: wsj0268-001</w:t>
      </w:r>
    </w:p>
    <w:p>
      <w:r>
        <w:t xml:space="preserve">Kiitokset </w:t>
      </w:r>
      <w:r>
        <w:rPr>
          <w:color w:val="310106"/>
        </w:rPr>
        <w:t xml:space="preserve">Alexander Cockburnin </w:t>
      </w:r>
      <w:r>
        <w:t xml:space="preserve">nokkelasta mestariteoksesta </w:t>
      </w:r>
      <w:r>
        <w:t xml:space="preserve">(The U</w:t>
      </w:r>
      <w:r>
        <w:rPr>
          <w:color w:val="04640D"/>
        </w:rPr>
        <w:t xml:space="preserve">.S. </w:t>
      </w:r>
      <w:r>
        <w:t xml:space="preserve">Economy</w:t>
      </w:r>
      <w:r>
        <w:t xml:space="preserve">: A House Built on the Sand of Subprime Bonds, Viewpoint, 19. lokakuuta). </w:t>
      </w:r>
      <w:r>
        <w:rPr>
          <w:color w:val="FEFB0A"/>
        </w:rPr>
        <w:t xml:space="preserve">Neuvostoliiton epäasianmukaisten rakennuskäytäntöjen käyttö - </w:t>
      </w:r>
      <w:r>
        <w:t xml:space="preserve">kuten hiekasta rakennettujen rakennusten sortuminen Armenian maanjäristyksessä osoitti - </w:t>
      </w:r>
      <w:r>
        <w:rPr>
          <w:color w:val="FB5514"/>
        </w:rPr>
        <w:t xml:space="preserve">metaforana </w:t>
      </w:r>
      <w:r>
        <w:rPr>
          <w:color w:val="E115C0"/>
        </w:rPr>
        <w:t xml:space="preserve">Yhdysvaltojen</w:t>
      </w:r>
      <w:r>
        <w:rPr>
          <w:color w:val="FB5514"/>
        </w:rPr>
        <w:t xml:space="preserve"> talousjärjestelmälle </w:t>
      </w:r>
      <w:r>
        <w:t xml:space="preserve">oli erinomainen esimerkki </w:t>
      </w:r>
      <w:r>
        <w:rPr>
          <w:color w:val="310106"/>
        </w:rPr>
        <w:t xml:space="preserve">Cockburnin </w:t>
      </w:r>
      <w:r>
        <w:t xml:space="preserve">satiirisesta muusasta</w:t>
      </w:r>
      <w:r>
        <w:t xml:space="preserve">. </w:t>
      </w:r>
      <w:r>
        <w:t xml:space="preserve">Odotan jatkoa: San Franciscon lahden alueen taloudellinen ja sosiaalinen joustavuus sekä paikallishallintojen ja yksityisten hyväntekeväisyysjärjestöjen erinomainen työ vertauskuvina </w:t>
      </w:r>
      <w:r>
        <w:rPr>
          <w:color w:val="00587F"/>
        </w:rPr>
        <w:t xml:space="preserve">minkä tahansa konkurssiin menneen järjestelmän </w:t>
      </w:r>
      <w:r>
        <w:t xml:space="preserve">ylivallalle</w:t>
      </w:r>
      <w:r>
        <w:t xml:space="preserve">, </w:t>
      </w:r>
      <w:r>
        <w:rPr>
          <w:color w:val="0BC582"/>
        </w:rPr>
        <w:t xml:space="preserve">johon </w:t>
      </w:r>
      <w:r>
        <w:rPr>
          <w:color w:val="FEB8C8"/>
        </w:rPr>
        <w:t xml:space="preserve">Cockburn </w:t>
      </w:r>
      <w:r>
        <w:rPr>
          <w:color w:val="00587F"/>
        </w:rPr>
        <w:t xml:space="preserve">nyt </w:t>
      </w:r>
      <w:r>
        <w:rPr>
          <w:color w:val="00587F"/>
        </w:rPr>
        <w:t xml:space="preserve">uskoo.</w:t>
      </w:r>
      <w:r>
        <w:t xml:space="preserve"> Sen pitäisi iskeä kotiin. </w:t>
      </w:r>
      <w:r>
        <w:rPr>
          <w:color w:val="9E8317"/>
        </w:rPr>
        <w:t xml:space="preserve">William S. Smith</w:t>
      </w:r>
    </w:p>
    <w:p>
      <w:r>
        <w:rPr>
          <w:b/>
        </w:rPr>
        <w:t xml:space="preserve">Asiakirjan numero 69</w:t>
      </w:r>
    </w:p>
    <w:p>
      <w:r>
        <w:rPr>
          <w:b/>
        </w:rPr>
        <w:t xml:space="preserve">Asiakirjan tunniste: wsj0269-001</w:t>
      </w:r>
    </w:p>
    <w:p>
      <w:r>
        <w:t xml:space="preserve">Talousjohtajana ja ruohonjuuritason ympäristönsuojelijana olin hyvin pettynyt </w:t>
      </w:r>
      <w:r>
        <w:t xml:space="preserve">lukiessani Garbage-lehden ensimmäisestä numerosta, että </w:t>
      </w:r>
      <w:r>
        <w:rPr>
          <w:color w:val="04640D"/>
        </w:rPr>
        <w:t xml:space="preserve">Wall Street Journal </w:t>
      </w:r>
      <w:r>
        <w:t xml:space="preserve">käyttää vuosittain </w:t>
      </w:r>
      <w:r>
        <w:rPr>
          <w:color w:val="FEFB0A"/>
        </w:rPr>
        <w:t xml:space="preserve">220 000 tonnia sanomalehtipaperia, </w:t>
      </w:r>
      <w:r>
        <w:t xml:space="preserve">mutta vain 1,4 prosenttia </w:t>
      </w:r>
      <w:r>
        <w:rPr>
          <w:color w:val="FEFB0A"/>
        </w:rPr>
        <w:t xml:space="preserve">siitä </w:t>
      </w:r>
      <w:r>
        <w:t xml:space="preserve">on kierrätyspaperia. Sitä </w:t>
      </w:r>
      <w:r>
        <w:t xml:space="preserve">vastoin esimerkiksi Los Angeles Times käyttää 83 prosenttia kierrätyspaperia. Koska päivälehdet muodostavat suurimman yksittäisen kiinteän jätteen osan kuormissa ja koska maamme on täynnä roskia, </w:t>
      </w:r>
      <w:r>
        <w:rPr>
          <w:color w:val="FB5514"/>
        </w:rPr>
        <w:t xml:space="preserve">kaikkien yhteiskunnan alojen ja yritysten </w:t>
      </w:r>
      <w:r>
        <w:t xml:space="preserve">on </w:t>
      </w:r>
      <w:r>
        <w:t xml:space="preserve">toimittava vastuullisemmin arvokkaiden luonnonvarojen käytössä ja hävittämisessä. </w:t>
      </w:r>
      <w:r>
        <w:rPr>
          <w:color w:val="04640D"/>
        </w:rPr>
        <w:t xml:space="preserve">Wall Street Journal </w:t>
      </w:r>
      <w:r>
        <w:t xml:space="preserve">on </w:t>
      </w:r>
      <w:r>
        <w:rPr>
          <w:color w:val="E115C0"/>
        </w:rPr>
        <w:t xml:space="preserve">erinomainen sanomalehti</w:t>
      </w:r>
      <w:r>
        <w:t xml:space="preserve">, jota </w:t>
      </w:r>
      <w:r>
        <w:rPr>
          <w:color w:val="0BC582"/>
        </w:rPr>
        <w:t xml:space="preserve">luen mielelläni (ja jota minun on luettava) päivittäin</w:t>
      </w:r>
      <w:r>
        <w:t xml:space="preserve">. </w:t>
      </w:r>
      <w:r>
        <w:t xml:space="preserve">Tehkää </w:t>
      </w:r>
      <w:r>
        <w:rPr>
          <w:color w:val="310106"/>
        </w:rPr>
        <w:t xml:space="preserve">minut </w:t>
      </w:r>
      <w:r>
        <w:t xml:space="preserve">ja tuhannet muut lukijat </w:t>
      </w:r>
      <w:r>
        <w:t xml:space="preserve">onnellisiksi, </w:t>
      </w:r>
      <w:r>
        <w:t xml:space="preserve">kun he ostavat </w:t>
      </w:r>
      <w:r>
        <w:t xml:space="preserve">lehtenne </w:t>
      </w:r>
      <w:r>
        <w:t xml:space="preserve">joka päivä, </w:t>
      </w:r>
      <w:r>
        <w:t xml:space="preserve">nostamalla ympäristönsuojelun rima yleiseen </w:t>
      </w:r>
      <w:r>
        <w:t xml:space="preserve">huipputasoonsa ja lisäämällä kierrätyspaperin käyttöä. </w:t>
      </w:r>
      <w:r>
        <w:rPr>
          <w:color w:val="310106"/>
        </w:rPr>
        <w:t xml:space="preserve">Virginia M. W. Gardiner</w:t>
      </w:r>
    </w:p>
    <w:p>
      <w:r>
        <w:rPr>
          <w:b/>
        </w:rPr>
        <w:t xml:space="preserve">Asiakirjan numero 70</w:t>
      </w:r>
    </w:p>
    <w:p>
      <w:r>
        <w:rPr>
          <w:b/>
        </w:rPr>
        <w:t xml:space="preserve">Asiakirjan tunniste: wsj0270-001</w:t>
      </w:r>
    </w:p>
    <w:p>
      <w:r>
        <w:t xml:space="preserve">FIRST AMERICAN FINANCIAL CORP. on julistanut erityisen osingonjaon: yksi </w:t>
      </w:r>
      <w:r>
        <w:rPr>
          <w:color w:val="310106"/>
        </w:rPr>
        <w:t xml:space="preserve">B-sarjan kantaosakkeen</w:t>
      </w:r>
      <w:r>
        <w:t xml:space="preserve"> osake </w:t>
      </w:r>
      <w:r>
        <w:t xml:space="preserve">kutakin A-sarjan kantaosakkeen osaketta kohden, maksettavaksi osakkeenomistajille, jotka on merkitty rekisteriin </w:t>
      </w:r>
      <w:r>
        <w:rPr>
          <w:color w:val="04640D"/>
        </w:rPr>
        <w:t xml:space="preserve">marraskuun 10. päivänä, jos </w:t>
      </w:r>
      <w:r>
        <w:t xml:space="preserve">SEC hyväksyy </w:t>
      </w:r>
      <w:r>
        <w:rPr>
          <w:color w:val="04640D"/>
        </w:rPr>
        <w:t xml:space="preserve">kyseisen päivämäärän </w:t>
      </w:r>
      <w:r>
        <w:t xml:space="preserve">rekisteröinti-ilmoituksen voimaantulopäiväksi. </w:t>
      </w:r>
      <w:r>
        <w:rPr>
          <w:color w:val="FEFB0A"/>
        </w:rPr>
        <w:t xml:space="preserve">Santa Anassa, Kaliforniassa sijaitsevan </w:t>
      </w:r>
      <w:r>
        <w:rPr>
          <w:color w:val="FEFB0A"/>
        </w:rPr>
        <w:t xml:space="preserve">rakennusvakuutusyhtiön </w:t>
      </w:r>
      <w:r>
        <w:t xml:space="preserve">osakkeenomistajat </w:t>
      </w:r>
      <w:r>
        <w:t xml:space="preserve">ovat hyväksyneet </w:t>
      </w:r>
      <w:r>
        <w:rPr>
          <w:color w:val="310106"/>
        </w:rPr>
        <w:t xml:space="preserve">näiden B-sarjan osakkeiden </w:t>
      </w:r>
      <w:r>
        <w:t xml:space="preserve">perustamisen</w:t>
      </w:r>
      <w:r>
        <w:rPr>
          <w:color w:val="310106"/>
        </w:rPr>
        <w:t xml:space="preserve">, </w:t>
      </w:r>
      <w:r>
        <w:rPr>
          <w:color w:val="E115C0"/>
        </w:rPr>
        <w:t xml:space="preserve">joilla </w:t>
      </w:r>
      <w:r>
        <w:rPr>
          <w:color w:val="310106"/>
        </w:rPr>
        <w:t xml:space="preserve">käydään kauppaa kansallisilla pörssin ulkopuolisilla markkinoilla ja </w:t>
      </w:r>
      <w:r>
        <w:rPr>
          <w:color w:val="E115C0"/>
        </w:rPr>
        <w:t xml:space="preserve">jotka </w:t>
      </w:r>
      <w:r>
        <w:rPr>
          <w:color w:val="00587F"/>
        </w:rPr>
        <w:t xml:space="preserve">yhtiön </w:t>
      </w:r>
      <w:r>
        <w:rPr>
          <w:color w:val="310106"/>
        </w:rPr>
        <w:t xml:space="preserve">mukaan käytetään yritysostoihin ja muihin yleisiin </w:t>
      </w:r>
      <w:r>
        <w:rPr>
          <w:color w:val="00587F"/>
        </w:rPr>
        <w:t xml:space="preserve">yritystarkoituksiin</w:t>
      </w:r>
      <w:r>
        <w:t xml:space="preserve">.</w:t>
      </w:r>
    </w:p>
    <w:p>
      <w:r>
        <w:rPr>
          <w:b/>
        </w:rPr>
        <w:t xml:space="preserve">Asiakirjan numero 71</w:t>
      </w:r>
    </w:p>
    <w:p>
      <w:r>
        <w:rPr>
          <w:b/>
        </w:rPr>
        <w:t xml:space="preserve">Asiakirjan tunniste: wsj0271-001</w:t>
      </w:r>
    </w:p>
    <w:p>
      <w:r>
        <w:t xml:space="preserve">Dow-Jones Capital Markets Groupin raportin mukaan eilisten </w:t>
      </w:r>
      <w:r>
        <w:rPr>
          <w:color w:val="310106"/>
        </w:rPr>
        <w:t xml:space="preserve">arvopaperitarjousten </w:t>
      </w:r>
      <w:r>
        <w:t xml:space="preserve">ja </w:t>
      </w:r>
      <w:r>
        <w:t xml:space="preserve">hinnoittelun, mukaan lukien ehdot ja syndikaatin johtaja, </w:t>
      </w:r>
      <w:r>
        <w:t xml:space="preserve">joukossa olivat </w:t>
      </w:r>
      <w:r>
        <w:t xml:space="preserve">seuraavat kohteet Yhdysvaltain </w:t>
      </w:r>
      <w:r>
        <w:t xml:space="preserve">ja ulkomaisilla pääomamarkkinoilla: Continental Cablevision Inc:n </w:t>
      </w:r>
      <w:r>
        <w:rPr>
          <w:color w:val="04640D"/>
        </w:rPr>
        <w:t xml:space="preserve">350 miljoonan dollarin senior subordinated notes, joka erääntyy 1. marraskuuta 2004, </w:t>
      </w:r>
      <w:r>
        <w:rPr>
          <w:color w:val="FEFB0A"/>
        </w:rPr>
        <w:t xml:space="preserve">joka </w:t>
      </w:r>
      <w:r>
        <w:rPr>
          <w:color w:val="04640D"/>
        </w:rPr>
        <w:t xml:space="preserve">hinnoiteltiin nimellisarvoon ja jonka </w:t>
      </w:r>
      <w:r>
        <w:rPr>
          <w:color w:val="FB5514"/>
        </w:rPr>
        <w:t xml:space="preserve">tuotto on 12 7/8 %</w:t>
      </w:r>
      <w:r>
        <w:t xml:space="preserve">. </w:t>
      </w:r>
      <w:r>
        <w:rPr>
          <w:color w:val="0BC582"/>
        </w:rPr>
        <w:t xml:space="preserve">Moody's Investors Service Inc</w:t>
      </w:r>
      <w:r>
        <w:t xml:space="preserve">. on luokitellut </w:t>
      </w:r>
      <w:r>
        <w:rPr>
          <w:color w:val="E115C0"/>
        </w:rPr>
        <w:t xml:space="preserve">tämän liikkeeseenlaskun, </w:t>
      </w:r>
      <w:r>
        <w:rPr>
          <w:color w:val="00587F"/>
        </w:rPr>
        <w:t xml:space="preserve">jota </w:t>
      </w:r>
      <w:r>
        <w:rPr>
          <w:color w:val="E115C0"/>
        </w:rPr>
        <w:t xml:space="preserve">ei voi lunastaa viiteen vuoteen. </w:t>
      </w:r>
      <w:r>
        <w:t xml:space="preserve">B 1 ja </w:t>
      </w:r>
      <w:r>
        <w:rPr>
          <w:color w:val="FEB8C8"/>
        </w:rPr>
        <w:t xml:space="preserve">Standard &amp; Poor's Corp.:</w:t>
      </w:r>
      <w:r>
        <w:t xml:space="preserve">n luokitus. </w:t>
      </w:r>
      <w:r>
        <w:t xml:space="preserve">B ja se myydään </w:t>
      </w:r>
      <w:r>
        <w:rPr>
          <w:color w:val="01190F"/>
        </w:rPr>
        <w:t xml:space="preserve">Morgan Stanley &amp; Co:n </w:t>
      </w:r>
      <w:r>
        <w:t xml:space="preserve">johtamien </w:t>
      </w:r>
      <w:r>
        <w:rPr>
          <w:color w:val="9E8317"/>
        </w:rPr>
        <w:t xml:space="preserve">merkitsijöiden kautta</w:t>
      </w:r>
      <w:r>
        <w:t xml:space="preserve">. </w:t>
      </w:r>
      <w:r>
        <w:rPr>
          <w:color w:val="847D81"/>
        </w:rPr>
        <w:t xml:space="preserve">Beatrice Co. </w:t>
      </w:r>
      <w:r>
        <w:t xml:space="preserve">- </w:t>
      </w:r>
      <w:r>
        <w:rPr>
          <w:color w:val="58018B"/>
        </w:rPr>
        <w:t xml:space="preserve">251 miljoonan </w:t>
      </w:r>
      <w:r>
        <w:rPr>
          <w:color w:val="58018B"/>
        </w:rPr>
        <w:t xml:space="preserve">dollarin </w:t>
      </w:r>
      <w:r>
        <w:rPr>
          <w:color w:val="B70639"/>
        </w:rPr>
        <w:t xml:space="preserve">velkakirjat, joiden eräpäivä on 1. marraskuuta 1997, </w:t>
      </w:r>
      <w:r>
        <w:t xml:space="preserve">hinnoiteltiin kaksiosaisessa tarjouksessa, jonka toteutti merkitsijä Salomon Brothers Inc. </w:t>
      </w:r>
      <w:r>
        <w:rPr>
          <w:color w:val="58018B"/>
        </w:rPr>
        <w:t xml:space="preserve">Liikkeeseenlaskun </w:t>
      </w:r>
      <w:r>
        <w:t xml:space="preserve">kokoa </w:t>
      </w:r>
      <w:r>
        <w:t xml:space="preserve">pienennettiin alun perin suunnitellusta 350 miljoonasta dollarista. Ensimmäinen erä, joka koostui 151 miljoonan Yhdysvaltain dollarin suuruisista etuoikeusasemaltaan huonommista, 13 3/4 prosentin tuottoa tuottavista uusittavista joukkovelkakirjalainoista, hinnoiteltiin 99,75:een. </w:t>
      </w:r>
      <w:r>
        <w:rPr>
          <w:color w:val="703B01"/>
        </w:rPr>
        <w:t xml:space="preserve">Velkakirjojen </w:t>
      </w:r>
      <w:r>
        <w:t xml:space="preserve">korkoa </w:t>
      </w:r>
      <w:r>
        <w:t xml:space="preserve">tarkistetaan vuosittain, jotta </w:t>
      </w:r>
      <w:r>
        <w:rPr>
          <w:color w:val="58018B"/>
        </w:rPr>
        <w:t xml:space="preserve">liikkeeseenlaskun </w:t>
      </w:r>
      <w:r>
        <w:t xml:space="preserve">markkina-arvo olisi 101. </w:t>
      </w:r>
      <w:r>
        <w:rPr>
          <w:color w:val="F7F1DF"/>
        </w:rPr>
        <w:t xml:space="preserve">Korkein korko, </w:t>
      </w:r>
      <w:r>
        <w:rPr>
          <w:color w:val="118B8A"/>
        </w:rPr>
        <w:t xml:space="preserve">joka </w:t>
      </w:r>
      <w:r>
        <w:rPr>
          <w:color w:val="4AFEFA"/>
        </w:rPr>
        <w:t xml:space="preserve">velkakirjoille </w:t>
      </w:r>
      <w:r>
        <w:rPr>
          <w:color w:val="F7F1DF"/>
        </w:rPr>
        <w:t xml:space="preserve">voidaan </w:t>
      </w:r>
      <w:r>
        <w:rPr>
          <w:color w:val="F7F1DF"/>
        </w:rPr>
        <w:t xml:space="preserve">asettaa, </w:t>
      </w:r>
      <w:r>
        <w:t xml:space="preserve">on kuitenkin 16 1/4 prosenttia. Vähimmäiskorko on 13 3/4 %. Toinen erä, joka koostuu 100 miljoonan dollarin </w:t>
      </w:r>
      <w:r>
        <w:rPr>
          <w:color w:val="FCB164"/>
        </w:rPr>
        <w:t xml:space="preserve">vaihtuvakorkoisista etuoikeusasemaltaan huonommassa asemassa olevista joukkovelkakirjalainoista, </w:t>
      </w:r>
      <w:r>
        <w:t xml:space="preserve">hinnoiteltiin 99 3/4:n hintaan, ja sen korotus on 4,25 % Lontoon kolmen kuukauden pankkienvälisestä tarjotusta korosta. </w:t>
      </w:r>
      <w:r>
        <w:rPr>
          <w:color w:val="FCB164"/>
        </w:rPr>
        <w:t xml:space="preserve">Vaihtuvakorkoisten velkakirjojen</w:t>
      </w:r>
      <w:r>
        <w:t xml:space="preserve"> alkuperäinen korko </w:t>
      </w:r>
      <w:r>
        <w:t xml:space="preserve">on 129375 %. </w:t>
      </w:r>
      <w:r>
        <w:rPr>
          <w:color w:val="0BC582"/>
        </w:rPr>
        <w:t xml:space="preserve">Moody's on </w:t>
      </w:r>
      <w:r>
        <w:t xml:space="preserve">luokitellut </w:t>
      </w:r>
      <w:r>
        <w:rPr>
          <w:color w:val="58018B"/>
        </w:rPr>
        <w:t xml:space="preserve">liikkeeseenlaskun </w:t>
      </w:r>
      <w:r>
        <w:t xml:space="preserve">B 3:ksi ja </w:t>
      </w:r>
      <w:r>
        <w:rPr>
          <w:color w:val="FEB8C8"/>
        </w:rPr>
        <w:t xml:space="preserve">S&amp;P </w:t>
      </w:r>
      <w:r>
        <w:t xml:space="preserve">B plus </w:t>
      </w:r>
      <w:r>
        <w:t xml:space="preserve">-luokitukseksi. </w:t>
      </w:r>
      <w:r>
        <w:t xml:space="preserve">New Jersey Wastewater Treatment Trust - </w:t>
      </w:r>
      <w:r>
        <w:rPr>
          <w:color w:val="796EE6"/>
        </w:rPr>
        <w:t xml:space="preserve">Merrill Lynch Capital Markets </w:t>
      </w:r>
      <w:r>
        <w:t xml:space="preserve">voitti selvästi 75,1 miljoonan dollarin joukkovelkakirjalainan tarjoamisen jaetussa tarjouksessa</w:t>
      </w:r>
      <w:r>
        <w:t xml:space="preserve">. </w:t>
      </w:r>
      <w:r>
        <w:rPr>
          <w:color w:val="796EE6"/>
        </w:rPr>
        <w:t xml:space="preserve">Ryhmän </w:t>
      </w:r>
      <w:r>
        <w:t xml:space="preserve">tarjous </w:t>
      </w:r>
      <w:r>
        <w:t xml:space="preserve">40,9 miljoonan Yhdysvaltain dollarin suuruisista </w:t>
      </w:r>
      <w:r>
        <w:rPr>
          <w:color w:val="000D2C"/>
        </w:rPr>
        <w:t xml:space="preserve">jätevedenpuhdistuksen joukkovelkakirjalainoista, </w:t>
      </w:r>
      <w:r>
        <w:rPr>
          <w:color w:val="53495F"/>
        </w:rPr>
        <w:t xml:space="preserve">sarja </w:t>
      </w:r>
      <w:r>
        <w:rPr>
          <w:color w:val="53495F"/>
        </w:rPr>
        <w:t xml:space="preserve">1989A, </w:t>
      </w:r>
      <w:r>
        <w:t xml:space="preserve">johti 70826 prosentin efektiiviseen korkokustannukseen. Vuoden </w:t>
      </w:r>
      <w:r>
        <w:rPr>
          <w:color w:val="F95475"/>
        </w:rPr>
        <w:t xml:space="preserve">1989 </w:t>
      </w:r>
      <w:r>
        <w:rPr>
          <w:color w:val="53495F"/>
        </w:rPr>
        <w:t xml:space="preserve">A-sarjan </w:t>
      </w:r>
      <w:r>
        <w:rPr>
          <w:color w:val="000D2C"/>
        </w:rPr>
        <w:t xml:space="preserve">joukkovelkakirjalainat on </w:t>
      </w:r>
      <w:r>
        <w:t xml:space="preserve">vakuutettu, ja </w:t>
      </w:r>
      <w:r>
        <w:rPr>
          <w:color w:val="61FC03"/>
        </w:rPr>
        <w:t xml:space="preserve">Moody's ja S&amp;P ovat </w:t>
      </w:r>
      <w:r>
        <w:t xml:space="preserve">luokitelleet </w:t>
      </w:r>
      <w:r>
        <w:t xml:space="preserve">ne </w:t>
      </w:r>
      <w:r>
        <w:t xml:space="preserve">AAA-luokkaan. </w:t>
      </w:r>
      <w:r>
        <w:rPr>
          <w:color w:val="796EE6"/>
        </w:rPr>
        <w:t xml:space="preserve">Ryhmän </w:t>
      </w:r>
      <w:r>
        <w:t xml:space="preserve">tarjoamien </w:t>
      </w:r>
      <w:r>
        <w:t xml:space="preserve">34,2 miljoonan dollarin </w:t>
      </w:r>
      <w:r>
        <w:rPr>
          <w:color w:val="5D9608"/>
        </w:rPr>
        <w:t xml:space="preserve">jätevedenpuhdistuksen joukkovelkakirjalainojen (</w:t>
      </w:r>
      <w:r>
        <w:rPr>
          <w:color w:val="DE98FD"/>
        </w:rPr>
        <w:t xml:space="preserve">Sarja </w:t>
      </w:r>
      <w:r>
        <w:rPr>
          <w:color w:val="98A088"/>
        </w:rPr>
        <w:t xml:space="preserve">1989 </w:t>
      </w:r>
      <w:r>
        <w:rPr>
          <w:color w:val="DE98FD"/>
        </w:rPr>
        <w:t xml:space="preserve">B) </w:t>
      </w:r>
      <w:r>
        <w:t xml:space="preserve">efektiivinen korkokustannus oli 70808 %. </w:t>
      </w:r>
      <w:r>
        <w:rPr>
          <w:color w:val="DE98FD"/>
        </w:rPr>
        <w:t xml:space="preserve">Sarjan </w:t>
      </w:r>
      <w:r>
        <w:rPr>
          <w:color w:val="98A088"/>
        </w:rPr>
        <w:t xml:space="preserve">1989 </w:t>
      </w:r>
      <w:r>
        <w:rPr>
          <w:color w:val="DE98FD"/>
        </w:rPr>
        <w:t xml:space="preserve">B </w:t>
      </w:r>
      <w:r>
        <w:rPr>
          <w:color w:val="5D9608"/>
        </w:rPr>
        <w:t xml:space="preserve">joukkovelkakirjalainat </w:t>
      </w:r>
      <w:r>
        <w:t xml:space="preserve">ovat vakuuttamattomia, ja </w:t>
      </w:r>
      <w:r>
        <w:rPr>
          <w:color w:val="61FC03"/>
        </w:rPr>
        <w:t xml:space="preserve">Moody's ja S&amp;P ovat </w:t>
      </w:r>
      <w:r>
        <w:t xml:space="preserve">luokitelleet </w:t>
      </w:r>
      <w:r>
        <w:t xml:space="preserve">ne </w:t>
      </w:r>
      <w:r>
        <w:t xml:space="preserve">AA-luokkaan. </w:t>
      </w:r>
      <w:r>
        <w:rPr>
          <w:color w:val="796EE6"/>
        </w:rPr>
        <w:t xml:space="preserve">Merril Lynchin </w:t>
      </w:r>
      <w:r>
        <w:t xml:space="preserve">virkailijan </w:t>
      </w:r>
      <w:r>
        <w:t xml:space="preserve">mukaan sekä </w:t>
      </w:r>
      <w:r>
        <w:rPr>
          <w:color w:val="5C5300"/>
        </w:rPr>
        <w:t xml:space="preserve">vuoden</w:t>
      </w:r>
      <w:r>
        <w:rPr>
          <w:color w:val="5C5300"/>
        </w:rPr>
        <w:t xml:space="preserve"> 1989 </w:t>
      </w:r>
      <w:r>
        <w:rPr>
          <w:color w:val="248AD0"/>
        </w:rPr>
        <w:t xml:space="preserve">A- että </w:t>
      </w:r>
      <w:r>
        <w:rPr>
          <w:color w:val="248AD0"/>
        </w:rPr>
        <w:t xml:space="preserve">B-sarjan </w:t>
      </w:r>
      <w:r>
        <w:rPr>
          <w:color w:val="4F584E"/>
        </w:rPr>
        <w:t xml:space="preserve">joukkovelkakirjalainat </w:t>
      </w:r>
      <w:r>
        <w:t xml:space="preserve">hinnoiteltiin siten, että niiden tavoitteena oli saada tuottoa 6 prosentista vuonna 1991 ja 7,15 prosentista vuosina 2008-2009. Matagorda County Navigation District No. 1, Texas - </w:t>
      </w:r>
      <w:r>
        <w:rPr>
          <w:color w:val="9F6551"/>
        </w:rPr>
        <w:t xml:space="preserve">Goldman, Sachs &amp; Co. on alustavasti hinnoitellut 70,3 miljoonan Yhdysvaltain dollarin Pollution Control Revenue Bonds -lainat (Houston Lighting &amp; Power Co:n hanke), jotka erääntyvät 1. lokakuuta 2019, hintaan 98 1/4, ja niiden tuotto on 7,649 prosenttia 7,5 prosentin korkokannalla</w:t>
      </w:r>
      <w:r>
        <w:t xml:space="preserve">. </w:t>
      </w:r>
      <w:r>
        <w:rPr>
          <w:color w:val="9F6551"/>
        </w:rPr>
        <w:t xml:space="preserve">Näiden joukkovelkakirjalainojen </w:t>
      </w:r>
      <w:r>
        <w:t xml:space="preserve">korkoa </w:t>
      </w:r>
      <w:r>
        <w:t xml:space="preserve">käsitellään etuoikeutettuna eränä </w:t>
      </w:r>
      <w:r>
        <w:t xml:space="preserve">laskettaessa </w:t>
      </w:r>
      <w:r>
        <w:rPr>
          <w:color w:val="BCFEC6"/>
        </w:rPr>
        <w:t xml:space="preserve">liittovaltion vaihtoehtoista vähimmäisveroa, </w:t>
      </w:r>
      <w:r>
        <w:rPr>
          <w:color w:val="932C70"/>
        </w:rPr>
        <w:t xml:space="preserve">joka </w:t>
      </w:r>
      <w:r>
        <w:rPr>
          <w:color w:val="BCFEC6"/>
        </w:rPr>
        <w:t xml:space="preserve">voidaan määrätä tietyille sijoittajille</w:t>
      </w:r>
      <w:r>
        <w:t xml:space="preserve">. </w:t>
      </w:r>
      <w:r>
        <w:rPr>
          <w:color w:val="9F6551"/>
        </w:rPr>
        <w:t xml:space="preserve">Joukkovelkakirjat on </w:t>
      </w:r>
      <w:r>
        <w:t xml:space="preserve">vakuutettu, ja </w:t>
      </w:r>
      <w:r>
        <w:rPr>
          <w:color w:val="61FC03"/>
        </w:rPr>
        <w:t xml:space="preserve">Moody's ja S&amp;P ovat </w:t>
      </w:r>
      <w:r>
        <w:t xml:space="preserve">luokitelleet </w:t>
      </w:r>
      <w:r>
        <w:t xml:space="preserve">ne </w:t>
      </w:r>
      <w:r>
        <w:t xml:space="preserve">AAA-luokkaan. </w:t>
      </w:r>
      <w:r>
        <w:rPr>
          <w:color w:val="2B1B04"/>
        </w:rPr>
        <w:t xml:space="preserve">Federal Home Loan Mortgage Corp </w:t>
      </w:r>
      <w:r>
        <w:t xml:space="preserve">- </w:t>
      </w:r>
      <w:r>
        <w:rPr>
          <w:color w:val="D4C67A"/>
        </w:rPr>
        <w:t xml:space="preserve">Morgan Stanley -ryhmä </w:t>
      </w:r>
      <w:r>
        <w:rPr>
          <w:color w:val="B5AFC4"/>
        </w:rPr>
        <w:t xml:space="preserve">tarjoaa 500 miljoonan dollarin arvosta Remic-kiinnitysvelkakirjoja yhdessätoista luokassa</w:t>
      </w:r>
      <w:r>
        <w:t xml:space="preserve">. </w:t>
      </w:r>
      <w:r>
        <w:rPr>
          <w:color w:val="B5AFC4"/>
        </w:rPr>
        <w:t xml:space="preserve">Tämän 109-sarjan liikkeeseenlaskun </w:t>
      </w:r>
      <w:r>
        <w:t xml:space="preserve">vakuutena on 10 % </w:t>
      </w:r>
      <w:r>
        <w:rPr>
          <w:color w:val="2B1B04"/>
        </w:rPr>
        <w:t xml:space="preserve">Freddie Macin arvopapereita</w:t>
      </w:r>
      <w:r>
        <w:t xml:space="preserve">. Täydelliset yksityiskohdat eivät olleet välittömästi saatavilla. Lomas Mortgage Funding Corp. II - </w:t>
      </w:r>
      <w:r>
        <w:rPr>
          <w:color w:val="01190F"/>
        </w:rPr>
        <w:t xml:space="preserve">Morgan Stanley -ryhmä </w:t>
      </w:r>
      <w:r>
        <w:t xml:space="preserve">tarjoaa </w:t>
      </w:r>
      <w:r>
        <w:rPr>
          <w:color w:val="AE7AA1"/>
        </w:rPr>
        <w:t xml:space="preserve">100 miljoonan dollarin takuuvakuudellisia asuntolainoja </w:t>
      </w:r>
      <w:r>
        <w:t xml:space="preserve">neljässä luokassa</w:t>
      </w:r>
      <w:r>
        <w:t xml:space="preserve">. </w:t>
      </w:r>
      <w:r>
        <w:rPr>
          <w:color w:val="AE7AA1"/>
        </w:rPr>
        <w:t xml:space="preserve">Näiden arvopapereiden </w:t>
      </w:r>
      <w:r>
        <w:t xml:space="preserve">tuotto vaihtelee 9,35 prosentista 10,48 prosenttiin 30 vuoden liikkeeseenlaskulla, jonka keskimääräinen juoksuaika on 21,18 vuotta.</w:t>
      </w:r>
      <w:r>
        <w:t xml:space="preserve"> 10,48 prosentin tuotto vastaa 2,45 prosenttiyksikön eroa 20 vuoden valtionlainaan. Takaus koostuu taatuista lainoista, joiden painotettu keskikorko on 11,08 prosenttia ja jäljellä oleva painotettu keskimääräinen jäljellä oleva laina-aika 28 vuotta. S&amp;P, Moody's ja Fitch Investors Service Inc. ovat luokitelleet </w:t>
      </w:r>
      <w:r>
        <w:rPr>
          <w:color w:val="AE7AA1"/>
        </w:rPr>
        <w:t xml:space="preserve">liikkeeseenlaskun </w:t>
      </w:r>
      <w:r>
        <w:t xml:space="preserve">AAA-luokkaan. </w:t>
      </w:r>
      <w:r>
        <w:rPr>
          <w:color w:val="AE7AA1"/>
        </w:rPr>
        <w:t xml:space="preserve">Lainan </w:t>
      </w:r>
      <w:r>
        <w:t xml:space="preserve">vakuudeksi on asetettu 6-7 prosenttia, ja 75 prosenttia lainoista on katettu </w:t>
      </w:r>
      <w:r>
        <w:rPr>
          <w:color w:val="0232FD"/>
        </w:rPr>
        <w:t xml:space="preserve">General Electricin </w:t>
      </w:r>
      <w:r>
        <w:rPr>
          <w:color w:val="C2A393"/>
        </w:rPr>
        <w:t xml:space="preserve">rahoitusvastuupolitiikalla</w:t>
      </w:r>
      <w:r>
        <w:rPr>
          <w:color w:val="6A3A35"/>
        </w:rPr>
        <w:t xml:space="preserve">, joka </w:t>
      </w:r>
      <w:r>
        <w:rPr>
          <w:color w:val="C2A393"/>
        </w:rPr>
        <w:t xml:space="preserve">kattaa tappiot enintään 10 prosenttiin asti alkuperäisestä kiinnityksen kokonaismäärästä</w:t>
      </w:r>
      <w:r>
        <w:t xml:space="preserve">. </w:t>
      </w:r>
      <w:r>
        <w:rPr>
          <w:color w:val="BA6801"/>
        </w:rPr>
        <w:t xml:space="preserve">J.C. Penney Co. </w:t>
      </w:r>
      <w:r>
        <w:t xml:space="preserve">- </w:t>
      </w:r>
      <w:r>
        <w:rPr>
          <w:color w:val="168E5C"/>
        </w:rPr>
        <w:t xml:space="preserve">JCP Master Credit Card Trust Asset Backed Certificates of Deposit -sarjan B 350 miljoonan dollarin talletussertifikaatit, joiden lopullinen maturiteetti on 15. lokakuuta 2001</w:t>
      </w:r>
      <w:r>
        <w:t xml:space="preserve">, hinnoiteltiin 991875 dollariin, jolloin niiden tuotto oli 9192 prosenttia ja korko 8,95 prosenttia. </w:t>
      </w:r>
      <w:r>
        <w:rPr>
          <w:color w:val="168E5C"/>
        </w:rPr>
        <w:t xml:space="preserve">Nämä talletussertifikaatit</w:t>
      </w:r>
      <w:r>
        <w:rPr>
          <w:color w:val="16C0D0"/>
        </w:rPr>
        <w:t xml:space="preserve">, </w:t>
      </w:r>
      <w:r>
        <w:rPr>
          <w:color w:val="168E5C"/>
        </w:rPr>
        <w:t xml:space="preserve">joiden keskimääräinen juoksuaika on 10,05 vuotta, </w:t>
      </w:r>
      <w:r>
        <w:t xml:space="preserve">hinnoiteltiin 1,31 prosenttiyksikköä korkeammaksi kuin valtion kymmenen vuoden viitelaina. </w:t>
      </w:r>
      <w:r>
        <w:rPr>
          <w:color w:val="61FC03"/>
        </w:rPr>
        <w:t xml:space="preserve">Moody's ja S&amp;P ovat luokitelleet </w:t>
      </w:r>
      <w:r>
        <w:rPr>
          <w:color w:val="168E5C"/>
        </w:rPr>
        <w:t xml:space="preserve">tämän liikkeeseenlaskun, joka </w:t>
      </w:r>
      <w:r>
        <w:rPr>
          <w:color w:val="168E5C"/>
        </w:rPr>
        <w:t xml:space="preserve">myydään First Boston Corp:n kautta. </w:t>
      </w:r>
      <w:r>
        <w:t xml:space="preserve">on luokitellut sen AAA-luokkaan. </w:t>
      </w:r>
      <w:r>
        <w:rPr>
          <w:color w:val="168E5C"/>
        </w:rPr>
        <w:t xml:space="preserve">Liikkeeseenlaskun </w:t>
      </w:r>
      <w:r>
        <w:t xml:space="preserve">vakuutena on Credit Suissen myöntämä 12 prosentin remburssi. </w:t>
      </w:r>
      <w:r>
        <w:rPr>
          <w:color w:val="C62100"/>
        </w:rPr>
        <w:t xml:space="preserve">Keio Teito Electric Railway Co. (</w:t>
      </w:r>
      <w:r>
        <w:rPr>
          <w:color w:val="014347"/>
        </w:rPr>
        <w:t xml:space="preserve">Japani</w:t>
      </w:r>
      <w:r>
        <w:t xml:space="preserve">) - </w:t>
      </w:r>
      <w:r>
        <w:rPr>
          <w:color w:val="233809"/>
        </w:rPr>
        <w:t xml:space="preserve">300 miljoonan dollarin joukkovelkakirjalainat, jotka erääntyvät 16. </w:t>
      </w:r>
      <w:r>
        <w:rPr>
          <w:color w:val="233809"/>
        </w:rPr>
        <w:t xml:space="preserve">marraskuuta </w:t>
      </w:r>
      <w:r>
        <w:rPr>
          <w:color w:val="42083B"/>
        </w:rPr>
        <w:t xml:space="preserve">1993 </w:t>
      </w:r>
      <w:r>
        <w:rPr>
          <w:color w:val="233809"/>
        </w:rPr>
        <w:t xml:space="preserve">ja joihin liittyy kantaosakkeiden osto-optiotodistuksia, joiden korko on 3 3/4 prosenttia nimellisarvosta, tarjottu Nomura International Ltd.:n kautta</w:t>
      </w:r>
      <w:r>
        <w:t xml:space="preserve">. </w:t>
      </w:r>
      <w:r>
        <w:rPr>
          <w:color w:val="233809"/>
        </w:rPr>
        <w:t xml:space="preserve">Kuhunkin 5 000 dollarin </w:t>
      </w:r>
      <w:r>
        <w:t xml:space="preserve">joukkovelkakirjalainaan liittyy yksi warrantti, joka voidaan käyttää 30. marraskuuta ja 2. marraskuuta </w:t>
      </w:r>
      <w:r>
        <w:rPr>
          <w:color w:val="82785D"/>
        </w:rPr>
        <w:t xml:space="preserve">1993</w:t>
      </w:r>
      <w:r>
        <w:t xml:space="preserve"> välisenä aikana ja joka </w:t>
      </w:r>
      <w:r>
        <w:t xml:space="preserve">oikeuttaa haltijan ostamaan </w:t>
      </w:r>
      <w:r>
        <w:rPr>
          <w:color w:val="C62100"/>
        </w:rPr>
        <w:t xml:space="preserve">yhtiön</w:t>
      </w:r>
      <w:r>
        <w:t xml:space="preserve"> kantaosakkeita </w:t>
      </w:r>
      <w:r>
        <w:t xml:space="preserve">2 1/2 prosentin preemiolla osakkeen päätöskurssista, kun tällaisista ehdoista neuvotellaan </w:t>
      </w:r>
      <w:r>
        <w:rPr>
          <w:color w:val="023087"/>
        </w:rPr>
        <w:t xml:space="preserve">tiistaina</w:t>
      </w:r>
      <w:r>
        <w:t xml:space="preserve">. </w:t>
      </w:r>
      <w:r>
        <w:rPr>
          <w:color w:val="B7DAD2"/>
        </w:rPr>
        <w:t xml:space="preserve">Diesel Kiki Co. (</w:t>
      </w:r>
      <w:r>
        <w:rPr>
          <w:color w:val="196956"/>
        </w:rPr>
        <w:t xml:space="preserve">Japani</w:t>
      </w:r>
      <w:r>
        <w:t xml:space="preserve">) - </w:t>
      </w:r>
      <w:r>
        <w:rPr>
          <w:color w:val="8C41BB"/>
        </w:rPr>
        <w:t xml:space="preserve">200 miljoonan dollarin joukkovelkakirjalainat, joiden eräpäivä on 16. marraskuuta </w:t>
      </w:r>
      <w:r>
        <w:rPr>
          <w:color w:val="ECEDFE"/>
        </w:rPr>
        <w:t xml:space="preserve">1994 </w:t>
      </w:r>
      <w:r>
        <w:rPr>
          <w:color w:val="8C41BB"/>
        </w:rPr>
        <w:t xml:space="preserve">ja jotka on laskettu liikkeeseen optiotodistuksin, jotka oikeuttavat ostamaan kantaosakkeita, ja joiden korko on 4,5 prosenttia nimellisarvosta, tarjottu Yamaichi International Europe Ltd:n kautta</w:t>
      </w:r>
      <w:r>
        <w:t xml:space="preserve">. </w:t>
      </w:r>
      <w:r>
        <w:rPr>
          <w:color w:val="8C41BB"/>
        </w:rPr>
        <w:t xml:space="preserve">Kuhunkin 5 000 dollarin </w:t>
      </w:r>
      <w:r>
        <w:t xml:space="preserve">joukkovelkakirjalainaan liittyy yksi warrantti, joka voidaan käyttää 30. marraskuuta - 2. marraskuuta </w:t>
      </w:r>
      <w:r>
        <w:rPr>
          <w:color w:val="2B2D32"/>
        </w:rPr>
        <w:t xml:space="preserve">1994 ja joka </w:t>
      </w:r>
      <w:r>
        <w:t xml:space="preserve">oikeuttaa haltijan ostamaan </w:t>
      </w:r>
      <w:r>
        <w:rPr>
          <w:color w:val="B7DAD2"/>
        </w:rPr>
        <w:t xml:space="preserve">yhtiön</w:t>
      </w:r>
      <w:r>
        <w:t xml:space="preserve"> kantaosakkeita </w:t>
      </w:r>
      <w:r>
        <w:t xml:space="preserve">2 1/2 prosentin preemiolla osakkeen päätöskurssista, kun tällaisista ehdoista neuvotellaan </w:t>
      </w:r>
      <w:r>
        <w:rPr>
          <w:color w:val="023087"/>
        </w:rPr>
        <w:t xml:space="preserve">tiistaina</w:t>
      </w:r>
      <w:r>
        <w:t xml:space="preserve">. </w:t>
      </w:r>
      <w:r>
        <w:t xml:space="preserve">Chugoku Electric Power Co. (</w:t>
      </w:r>
      <w:r>
        <w:rPr>
          <w:color w:val="94C661"/>
        </w:rPr>
        <w:t xml:space="preserve">Japani</w:t>
      </w:r>
      <w:r>
        <w:t xml:space="preserve">) - 150 miljoonan dollarin joukkovelkakirjalaina, jonka eräpäivä on 29. marraskuuta 1996, hinta 101 7/8, tuotto 8 7/8 %, josta on vähennetty kaikki maksut, myyty Nikko Securities Ltd:n kautta. Bank of Monte dei Paschi di Siena, Singaporen sivukonttori (italialainen emoyhtiö), Law Debenture Trust Corp:n välityksellä - 10 miljardin jenin (70 miljoonan dollarin) suuruiset 6 %:n korkoiset velkakirjat, jotka erääntyvät 24. kesäkuuta 2005. helmikuu </w:t>
      </w:r>
      <w:r>
        <w:rPr>
          <w:color w:val="82785D"/>
        </w:rPr>
        <w:t xml:space="preserve">1993</w:t>
      </w:r>
      <w:r>
        <w:t xml:space="preserve">, hinta 101 1/4, myyty Daiwa Europe Ltd:n kautta. Okobank (Suomi) - 10 miljardin jenin 6 %:n korkoinen joukkovelkakirjalaina, joka erääntyy 30. marraskuuta 1992, hinta 10225, tuotto 6056 %, myyty IBJ Internationalin kautta.</w:t>
      </w:r>
    </w:p>
    <w:p>
      <w:r>
        <w:rPr>
          <w:b/>
        </w:rPr>
        <w:t xml:space="preserve">Asiakirjan numero 72</w:t>
      </w:r>
    </w:p>
    <w:p>
      <w:r>
        <w:rPr>
          <w:b/>
        </w:rPr>
        <w:t xml:space="preserve">Asiakirjan tunniste: wsj0272-001</w:t>
      </w:r>
    </w:p>
    <w:p>
      <w:r>
        <w:rPr>
          <w:color w:val="310106"/>
        </w:rPr>
        <w:t xml:space="preserve">EG&amp;G Inc. </w:t>
      </w:r>
      <w:r>
        <w:t xml:space="preserve">ilmoitti, </w:t>
      </w:r>
      <w:r>
        <w:rPr>
          <w:color w:val="04640D"/>
        </w:rPr>
        <w:t xml:space="preserve">että se on ostanut </w:t>
      </w:r>
      <w:r>
        <w:rPr>
          <w:color w:val="FEFB0A"/>
        </w:rPr>
        <w:t xml:space="preserve">saksalaisen tieteellisten instrumenttien valmistajan Prof. Dr. Berthold Laboratorion</w:t>
      </w:r>
      <w:r>
        <w:t xml:space="preserve">. </w:t>
      </w:r>
      <w:r>
        <w:rPr>
          <w:color w:val="04640D"/>
        </w:rPr>
        <w:t xml:space="preserve">Myynnin </w:t>
      </w:r>
      <w:r>
        <w:t xml:space="preserve">ehtoja </w:t>
      </w:r>
      <w:r>
        <w:t xml:space="preserve">ei julkistettu. </w:t>
      </w:r>
      <w:r>
        <w:rPr>
          <w:color w:val="310106"/>
        </w:rPr>
        <w:t xml:space="preserve">Wellesleyssä</w:t>
      </w:r>
      <w:r>
        <w:rPr>
          <w:color w:val="FB5514"/>
        </w:rPr>
        <w:t xml:space="preserve">, Massachusettsissa sijaitseva </w:t>
      </w:r>
      <w:r>
        <w:rPr>
          <w:color w:val="310106"/>
        </w:rPr>
        <w:t xml:space="preserve">tieteellisten instrumenttien ja elektroniikkakomponenttien valmistaja </w:t>
      </w:r>
      <w:r>
        <w:rPr>
          <w:color w:val="E115C0"/>
        </w:rPr>
        <w:t xml:space="preserve">Bertholdin </w:t>
      </w:r>
      <w:r>
        <w:t xml:space="preserve">mukaan yrityksen </w:t>
      </w:r>
      <w:r>
        <w:t xml:space="preserve">liikevaihto vuonna 1989 on yli 100 miljoonaa Saksan markkaa (54,5 miljoonaa dollaria), ja se työllistää noin 400 työntekijää. </w:t>
      </w:r>
      <w:r>
        <w:rPr>
          <w:color w:val="E115C0"/>
        </w:rPr>
        <w:t xml:space="preserve">Bertholdin </w:t>
      </w:r>
      <w:r>
        <w:t xml:space="preserve">pääkonttori sijaitsee Wildbadissa, Länsi-Saksassa, ja sillä on toimintaa myös Belgiassa. </w:t>
      </w:r>
      <w:r>
        <w:rPr>
          <w:color w:val="0BC582"/>
        </w:rPr>
        <w:t xml:space="preserve">EG&amp;G:n </w:t>
      </w:r>
      <w:r>
        <w:rPr>
          <w:color w:val="00587F"/>
        </w:rPr>
        <w:t xml:space="preserve">toimitusjohtaja John M. Kucharski </w:t>
      </w:r>
      <w:r>
        <w:t xml:space="preserve">sanoi, että </w:t>
      </w:r>
      <w:r>
        <w:rPr>
          <w:color w:val="04640D"/>
        </w:rPr>
        <w:t xml:space="preserve">yritysosto </w:t>
      </w:r>
      <w:r>
        <w:t xml:space="preserve">"laajentaa </w:t>
      </w:r>
      <w:r>
        <w:rPr>
          <w:color w:val="310106"/>
        </w:rPr>
        <w:t xml:space="preserve">EG&amp;G:n </w:t>
      </w:r>
      <w:r>
        <w:t xml:space="preserve">ydinteknologiaa</w:t>
      </w:r>
      <w:r>
        <w:t xml:space="preserve">, vahvistaa </w:t>
      </w:r>
      <w:r>
        <w:rPr>
          <w:color w:val="310106"/>
        </w:rPr>
        <w:t xml:space="preserve">sen </w:t>
      </w:r>
      <w:r>
        <w:t xml:space="preserve">asemaa Euroopan talousyhteisössä ja antaa </w:t>
      </w:r>
      <w:r>
        <w:rPr>
          <w:color w:val="310106"/>
        </w:rPr>
        <w:t xml:space="preserve">sille </w:t>
      </w:r>
      <w:r>
        <w:t xml:space="preserve">voimaa ja läsnäoloa Itä-Euroopan markkinoilla". Hänen mukaansa se vahvistaa erityisesti </w:t>
      </w:r>
      <w:r>
        <w:rPr>
          <w:color w:val="310106"/>
        </w:rPr>
        <w:t xml:space="preserve">yhtiön toimintaa </w:t>
      </w:r>
      <w:r>
        <w:t xml:space="preserve">nopeasti kasvavilla bioanalyyttisten instrumenttien ja sovelletun ydinfysiikan aloilla. Toisessa yhteydessä </w:t>
      </w:r>
      <w:r>
        <w:rPr>
          <w:color w:val="310106"/>
        </w:rPr>
        <w:t xml:space="preserve">EG&amp;G </w:t>
      </w:r>
      <w:r>
        <w:t xml:space="preserve">ilmoitti </w:t>
      </w:r>
      <w:r>
        <w:rPr>
          <w:color w:val="FEB8C8"/>
        </w:rPr>
        <w:t xml:space="preserve">myyneensä suurimman osan </w:t>
      </w:r>
      <w:r>
        <w:rPr>
          <w:color w:val="01190F"/>
        </w:rPr>
        <w:t xml:space="preserve">Mason Research Institute -tytäryhtiönsä </w:t>
      </w:r>
      <w:r>
        <w:rPr>
          <w:color w:val="FEB8C8"/>
        </w:rPr>
        <w:t xml:space="preserve">osakkeista </w:t>
      </w:r>
      <w:r>
        <w:rPr>
          <w:color w:val="847D81"/>
        </w:rPr>
        <w:t xml:space="preserve">Transgenic Sciences Inc:</w:t>
      </w:r>
      <w:r>
        <w:rPr>
          <w:color w:val="FEB8C8"/>
        </w:rPr>
        <w:t xml:space="preserve">lle</w:t>
      </w:r>
      <w:r>
        <w:rPr>
          <w:color w:val="847D81"/>
        </w:rPr>
        <w:t xml:space="preserve">, joka on biotekniikkayritys, jolla on pieni määrä omistajia ja jonka pääkonttori sijaitsee Worcesterissa</w:t>
      </w:r>
      <w:r>
        <w:rPr>
          <w:color w:val="58018B"/>
        </w:rPr>
        <w:t xml:space="preserve">, Massachusettsissa</w:t>
      </w:r>
      <w:r>
        <w:t xml:space="preserve">. </w:t>
      </w:r>
      <w:r>
        <w:t xml:space="preserve">Johtajien mukaan </w:t>
      </w:r>
      <w:r>
        <w:rPr>
          <w:color w:val="310106"/>
        </w:rPr>
        <w:t xml:space="preserve">EG&amp;G:</w:t>
      </w:r>
      <w:r>
        <w:t xml:space="preserve">n </w:t>
      </w:r>
      <w:r>
        <w:t xml:space="preserve">osuus </w:t>
      </w:r>
      <w:r>
        <w:rPr>
          <w:color w:val="B70639"/>
        </w:rPr>
        <w:t xml:space="preserve">Transgenicistä on </w:t>
      </w:r>
      <w:r>
        <w:rPr>
          <w:color w:val="FEB8C8"/>
        </w:rPr>
        <w:t xml:space="preserve">kaupan jälkeen </w:t>
      </w:r>
      <w:r>
        <w:t xml:space="preserve">12 prosenttia, kun se on myyty </w:t>
      </w:r>
      <w:r>
        <w:rPr>
          <w:color w:val="FEB8C8"/>
        </w:rPr>
        <w:t xml:space="preserve">7 miljoonalla dollarilla käteisenä ja arvopapereina. </w:t>
      </w:r>
      <w:r>
        <w:rPr>
          <w:color w:val="703B01"/>
        </w:rPr>
        <w:t xml:space="preserve">Mason </w:t>
      </w:r>
      <w:r>
        <w:t xml:space="preserve">on Uuden-Englannin suurin toksikologian laboratorio, jonka vuosimyynti on 8 miljoonaa dollaria ja työntekijöitä 140. </w:t>
      </w:r>
      <w:r>
        <w:rPr>
          <w:color w:val="703B01"/>
        </w:rPr>
        <w:t xml:space="preserve">Masonilla </w:t>
      </w:r>
      <w:r>
        <w:t xml:space="preserve">on kaupallisia ja julkisia asiakkaita, kuten National Institutes of Health. </w:t>
      </w:r>
      <w:r>
        <w:rPr>
          <w:color w:val="B70639"/>
        </w:rPr>
        <w:t xml:space="preserve">Transgenicin </w:t>
      </w:r>
      <w:r>
        <w:t xml:space="preserve">toimitusjohtaja James P. Sherblom sanoi, että </w:t>
      </w:r>
      <w:r>
        <w:rPr>
          <w:color w:val="F7F1DF"/>
        </w:rPr>
        <w:t xml:space="preserve">fuusioituneet yritykset </w:t>
      </w:r>
      <w:r>
        <w:t xml:space="preserve">tulevat kannattaviksi tammikuussa 1990</w:t>
      </w:r>
      <w:r>
        <w:t xml:space="preserve">.</w:t>
      </w:r>
    </w:p>
    <w:p>
      <w:r>
        <w:rPr>
          <w:b/>
        </w:rPr>
        <w:t xml:space="preserve">Asiakirjan numero 73</w:t>
      </w:r>
    </w:p>
    <w:p>
      <w:r>
        <w:rPr>
          <w:b/>
        </w:rPr>
        <w:t xml:space="preserve">Asiakirjan tunniste: wsj0273-001</w:t>
      </w:r>
    </w:p>
    <w:p>
      <w:r>
        <w:rPr>
          <w:color w:val="310106"/>
        </w:rPr>
        <w:t xml:space="preserve">Liittovaltion verovirasto (IRS) </w:t>
      </w:r>
      <w:r>
        <w:t xml:space="preserve">on ilmoittanut, että se on valmis antamaan </w:t>
      </w:r>
      <w:r>
        <w:rPr>
          <w:color w:val="04640D"/>
        </w:rPr>
        <w:t xml:space="preserve">Yhdysvaltain verotuomioistuimen </w:t>
      </w:r>
      <w:r>
        <w:t xml:space="preserve">päättää, kuinka paljon öljyä </w:t>
      </w:r>
      <w:r>
        <w:rPr>
          <w:color w:val="FB5514"/>
        </w:rPr>
        <w:t xml:space="preserve">William Herbert Hunt </w:t>
      </w:r>
      <w:r>
        <w:t xml:space="preserve">on velkaa </w:t>
      </w:r>
      <w:r>
        <w:rPr>
          <w:color w:val="FEFB0A"/>
        </w:rPr>
        <w:t xml:space="preserve">valtiolle sen </w:t>
      </w:r>
      <w:r>
        <w:t xml:space="preserve">jälkeen, kun </w:t>
      </w:r>
      <w:r>
        <w:rPr>
          <w:color w:val="FB5514"/>
        </w:rPr>
        <w:t xml:space="preserve">hänen </w:t>
      </w:r>
      <w:r>
        <w:t xml:space="preserve">omaisuutensa on realisoitu. Yllättävä ilmoitus tehtiin sen jälkeen, kun IRS keskeytti </w:t>
      </w:r>
      <w:r>
        <w:rPr>
          <w:color w:val="FB5514"/>
        </w:rPr>
        <w:t xml:space="preserve">Huntin kanssa </w:t>
      </w:r>
      <w:r>
        <w:t xml:space="preserve">käydyt sovintoneuvottelut </w:t>
      </w:r>
      <w:r>
        <w:rPr>
          <w:color w:val="FEB8C8"/>
        </w:rPr>
        <w:t xml:space="preserve">entisen suurpäämiehen </w:t>
      </w:r>
      <w:r>
        <w:rPr>
          <w:color w:val="0BC582"/>
        </w:rPr>
        <w:t xml:space="preserve">henkilökohtaisesta konkurssiasiasta</w:t>
      </w:r>
      <w:r>
        <w:t xml:space="preserve">. </w:t>
      </w:r>
      <w:r>
        <w:t xml:space="preserve">Vaikka kanne poistaa </w:t>
      </w:r>
      <w:r>
        <w:t xml:space="preserve">yhden esteen </w:t>
      </w:r>
      <w:r>
        <w:rPr>
          <w:color w:val="9E8317"/>
        </w:rPr>
        <w:t xml:space="preserve">tässä tapauksessa matkalla kohti </w:t>
      </w:r>
      <w:r>
        <w:rPr>
          <w:color w:val="E115C0"/>
        </w:rPr>
        <w:t xml:space="preserve">riita-asian </w:t>
      </w:r>
      <w:r>
        <w:t xml:space="preserve">täydellistä ratkaisua</w:t>
      </w:r>
      <w:r>
        <w:t xml:space="preserve">, se tarkoittaa myös sitä, että </w:t>
      </w:r>
      <w:r>
        <w:rPr>
          <w:color w:val="FB5514"/>
        </w:rPr>
        <w:t xml:space="preserve">Hunt </w:t>
      </w:r>
      <w:r>
        <w:t xml:space="preserve">voi menettää lähes kaiken </w:t>
      </w:r>
      <w:r>
        <w:t xml:space="preserve">omaisuutensa, jos </w:t>
      </w:r>
      <w:r>
        <w:rPr>
          <w:color w:val="04640D"/>
        </w:rPr>
        <w:t xml:space="preserve">vero-oikeus </w:t>
      </w:r>
      <w:r>
        <w:t xml:space="preserve">antaa </w:t>
      </w:r>
      <w:r>
        <w:rPr>
          <w:color w:val="FB5514"/>
        </w:rPr>
        <w:t xml:space="preserve">hänelle </w:t>
      </w:r>
      <w:r>
        <w:t xml:space="preserve">kielteisen </w:t>
      </w:r>
      <w:r>
        <w:t xml:space="preserve">tuomion vuoden 1982 asiassa, </w:t>
      </w:r>
      <w:r>
        <w:rPr>
          <w:color w:val="01190F"/>
        </w:rPr>
        <w:t xml:space="preserve">joka </w:t>
      </w:r>
      <w:r>
        <w:rPr>
          <w:color w:val="01190F"/>
        </w:rPr>
        <w:t xml:space="preserve">käsiteltiin aiemmin tänä vuonna Washingtonissa. </w:t>
      </w:r>
      <w:r>
        <w:t xml:space="preserve">IRS </w:t>
      </w:r>
      <w:r>
        <w:t xml:space="preserve">vaatii </w:t>
      </w:r>
      <w:r>
        <w:rPr>
          <w:color w:val="FB5514"/>
        </w:rPr>
        <w:t xml:space="preserve">Huntilta </w:t>
      </w:r>
      <w:r>
        <w:t xml:space="preserve">yli 300 miljoonan dollarin verorästejä. </w:t>
      </w:r>
      <w:r>
        <w:rPr>
          <w:color w:val="703B01"/>
        </w:rPr>
        <w:t xml:space="preserve">Huntin </w:t>
      </w:r>
      <w:r>
        <w:rPr>
          <w:color w:val="F7F1DF"/>
        </w:rPr>
        <w:t xml:space="preserve">konkurssiasiaa </w:t>
      </w:r>
      <w:r>
        <w:rPr>
          <w:color w:val="58018B"/>
        </w:rPr>
        <w:t xml:space="preserve">käsittelevä liittovaltion tuomari </w:t>
      </w:r>
      <w:r>
        <w:t xml:space="preserve">hylkäsi eilen </w:t>
      </w:r>
      <w:r>
        <w:rPr>
          <w:color w:val="FCB164"/>
        </w:rPr>
        <w:t xml:space="preserve">Huntin </w:t>
      </w:r>
      <w:r>
        <w:rPr>
          <w:color w:val="796EE6"/>
        </w:rPr>
        <w:t xml:space="preserve">ja </w:t>
      </w:r>
      <w:r>
        <w:rPr>
          <w:color w:val="000D2C"/>
        </w:rPr>
        <w:t xml:space="preserve">Minpeco S.A.:n, joka on toinen merkittävä velkoja </w:t>
      </w:r>
      <w:r>
        <w:rPr>
          <w:color w:val="53495F"/>
        </w:rPr>
        <w:t xml:space="preserve">asiassa, </w:t>
      </w:r>
      <w:r>
        <w:rPr>
          <w:color w:val="4AFEFA"/>
        </w:rPr>
        <w:t xml:space="preserve">välisen </w:t>
      </w:r>
      <w:r>
        <w:rPr>
          <w:color w:val="118B8A"/>
        </w:rPr>
        <w:t xml:space="preserve">65,7 miljoonan dollarin sovintoehdotuksen</w:t>
      </w:r>
      <w:r>
        <w:t xml:space="preserve">. </w:t>
      </w:r>
      <w:r>
        <w:rPr>
          <w:color w:val="F95475"/>
        </w:rPr>
        <w:t xml:space="preserve">Perulainen mineraalikonserni </w:t>
      </w:r>
      <w:r>
        <w:t xml:space="preserve">oli hakenut </w:t>
      </w:r>
      <w:r>
        <w:t xml:space="preserve">251 miljoonan dollarin korvausta </w:t>
      </w:r>
      <w:r>
        <w:rPr>
          <w:color w:val="FB5514"/>
        </w:rPr>
        <w:t xml:space="preserve">Huntin </w:t>
      </w:r>
      <w:r>
        <w:t xml:space="preserve">vaateista. </w:t>
      </w:r>
      <w:r>
        <w:rPr>
          <w:color w:val="61FC03"/>
        </w:rPr>
        <w:t xml:space="preserve">Tuomari Harold C. Abramson </w:t>
      </w:r>
      <w:r>
        <w:rPr>
          <w:color w:val="5D9608"/>
        </w:rPr>
        <w:t xml:space="preserve">hylkäsi </w:t>
      </w:r>
      <w:r>
        <w:rPr>
          <w:color w:val="DE98FD"/>
        </w:rPr>
        <w:t xml:space="preserve">kompromissin </w:t>
      </w:r>
      <w:r>
        <w:rPr>
          <w:color w:val="98A088"/>
        </w:rPr>
        <w:t xml:space="preserve">ja </w:t>
      </w:r>
      <w:r>
        <w:rPr>
          <w:color w:val="98A088"/>
        </w:rPr>
        <w:t xml:space="preserve">ilmoitti </w:t>
      </w:r>
      <w:r>
        <w:rPr>
          <w:color w:val="5D9608"/>
        </w:rPr>
        <w:t xml:space="preserve">lisäksi</w:t>
      </w:r>
      <w:r>
        <w:rPr>
          <w:color w:val="98A088"/>
        </w:rPr>
        <w:t xml:space="preserve">, että hän hyväksyisi korvausvaatimuksen vain 19,7 miljoonasta dollarista</w:t>
      </w:r>
      <w:r>
        <w:t xml:space="preserve">. </w:t>
      </w:r>
      <w:r>
        <w:rPr>
          <w:color w:val="248AD0"/>
        </w:rPr>
        <w:t xml:space="preserve">Minpecon </w:t>
      </w:r>
      <w:r>
        <w:rPr>
          <w:color w:val="4F584E"/>
        </w:rPr>
        <w:t xml:space="preserve">asianajajat </w:t>
      </w:r>
      <w:r>
        <w:t xml:space="preserve">ilmoittivat valittavansa </w:t>
      </w:r>
      <w:r>
        <w:rPr>
          <w:color w:val="98A088"/>
        </w:rPr>
        <w:t xml:space="preserve">päätöksestä </w:t>
      </w:r>
      <w:r>
        <w:t xml:space="preserve">liittovaltion käräjäoikeuteen. </w:t>
      </w:r>
      <w:r>
        <w:t xml:space="preserve">Verokysymyksen </w:t>
      </w:r>
      <w:r>
        <w:rPr>
          <w:color w:val="FB5514"/>
        </w:rPr>
        <w:t xml:space="preserve">osalta </w:t>
      </w:r>
      <w:r>
        <w:rPr>
          <w:color w:val="FB5514"/>
        </w:rPr>
        <w:t xml:space="preserve">Hunt näyttää </w:t>
      </w:r>
      <w:r>
        <w:t xml:space="preserve">päässeen IRS:n kanssa perussopimukseen </w:t>
      </w:r>
      <w:r>
        <w:t xml:space="preserve">varojensa </w:t>
      </w:r>
      <w:r>
        <w:rPr>
          <w:color w:val="FB5514"/>
        </w:rPr>
        <w:t xml:space="preserve">realisoinnista</w:t>
      </w:r>
      <w:r>
        <w:t xml:space="preserve">, jonka mukaan IRS saa 70 prosenttia trustin realisoinnista saaduista tuloista ja 30 prosenttia siirretään muille velkojille. Oli kuitenkin epäselvää, kuinka paljon </w:t>
      </w:r>
      <w:r>
        <w:rPr>
          <w:color w:val="FB5514"/>
        </w:rPr>
        <w:t xml:space="preserve">Hunt </w:t>
      </w:r>
      <w:r>
        <w:t xml:space="preserve">olisi velkaa </w:t>
      </w:r>
      <w:r>
        <w:rPr>
          <w:color w:val="FEFB0A"/>
        </w:rPr>
        <w:t xml:space="preserve">hallitukselle, </w:t>
      </w:r>
      <w:r>
        <w:t xml:space="preserve">kun </w:t>
      </w:r>
      <w:r>
        <w:rPr>
          <w:color w:val="FB5514"/>
        </w:rPr>
        <w:t xml:space="preserve">hänen </w:t>
      </w:r>
      <w:r>
        <w:t xml:space="preserve">omaisuutensa myytäisiin. IRS vaati 90 miljoonaa dollaria, mutta </w:t>
      </w:r>
      <w:r>
        <w:rPr>
          <w:color w:val="FB5514"/>
        </w:rPr>
        <w:t xml:space="preserve">Hunt </w:t>
      </w:r>
      <w:r>
        <w:t xml:space="preserve">suostui maksamaan enintään 60 miljoonaa dollaria. </w:t>
      </w:r>
      <w:r>
        <w:rPr>
          <w:color w:val="9F6551"/>
        </w:rPr>
        <w:t xml:space="preserve">Hallituksen </w:t>
      </w:r>
      <w:r>
        <w:rPr>
          <w:color w:val="5C5300"/>
        </w:rPr>
        <w:t xml:space="preserve">asianajaja Grover Hartt III </w:t>
      </w:r>
      <w:r>
        <w:t xml:space="preserve">varoitti, että </w:t>
      </w:r>
      <w:r>
        <w:rPr>
          <w:color w:val="FB5514"/>
        </w:rPr>
        <w:t xml:space="preserve">Hunt </w:t>
      </w:r>
      <w:r>
        <w:t xml:space="preserve">voisi menettää öljy- ja kaasuvaroja, 200 000 dollaria, jotka hän oli sijoittanut English Potteryyn, </w:t>
      </w:r>
      <w:r>
        <w:t xml:space="preserve">kerrostalon Coloradossa ja </w:t>
      </w:r>
      <w:r>
        <w:rPr>
          <w:color w:val="932C70"/>
        </w:rPr>
        <w:t xml:space="preserve">muuta omaisuutta, jonka </w:t>
      </w:r>
      <w:r>
        <w:rPr>
          <w:color w:val="2B1B04"/>
        </w:rPr>
        <w:t xml:space="preserve">hän </w:t>
      </w:r>
      <w:r>
        <w:rPr>
          <w:color w:val="932C70"/>
        </w:rPr>
        <w:t xml:space="preserve">voisi pitää, jos hän sopisi asian IRS:n kanssa</w:t>
      </w:r>
      <w:r>
        <w:t xml:space="preserve">. </w:t>
      </w:r>
      <w:r>
        <w:t xml:space="preserve">"</w:t>
      </w:r>
      <w:r>
        <w:rPr>
          <w:color w:val="AE7AA1"/>
        </w:rPr>
        <w:t xml:space="preserve">He</w:t>
      </w:r>
      <w:r>
        <w:rPr>
          <w:color w:val="D4C67A"/>
        </w:rPr>
        <w:t xml:space="preserve"> vain halusivat tehdä siirron, </w:t>
      </w:r>
      <w:r>
        <w:t xml:space="preserve">ja me </w:t>
      </w:r>
      <w:r>
        <w:t xml:space="preserve">annamme </w:t>
      </w:r>
      <w:r>
        <w:rPr>
          <w:color w:val="C2A393"/>
        </w:rPr>
        <w:t xml:space="preserve">heidän tehdä sen"</w:t>
      </w:r>
      <w:r>
        <w:rPr>
          <w:color w:val="D4C67A"/>
        </w:rPr>
        <w:t xml:space="preserve">, </w:t>
      </w:r>
      <w:r>
        <w:rPr>
          <w:color w:val="5C5300"/>
        </w:rPr>
        <w:t xml:space="preserve">Hartt </w:t>
      </w:r>
      <w:r>
        <w:t xml:space="preserve">sanoi</w:t>
      </w:r>
      <w:r>
        <w:t xml:space="preserve">. </w:t>
      </w:r>
      <w:r>
        <w:rPr>
          <w:color w:val="6A3A35"/>
        </w:rPr>
        <w:t xml:space="preserve">Huntin </w:t>
      </w:r>
      <w:r>
        <w:rPr>
          <w:color w:val="0232FD"/>
        </w:rPr>
        <w:t xml:space="preserve">asianajaja Stephen McCartin </w:t>
      </w:r>
      <w:r>
        <w:t xml:space="preserve">sanoi, että </w:t>
      </w:r>
      <w:r>
        <w:rPr>
          <w:color w:val="BA6801"/>
        </w:rPr>
        <w:t xml:space="preserve">hänen </w:t>
      </w:r>
      <w:r>
        <w:rPr>
          <w:color w:val="FB5514"/>
        </w:rPr>
        <w:t xml:space="preserve">päämiehensä </w:t>
      </w:r>
      <w:r>
        <w:t xml:space="preserve">on tyytyväinen riskiin. </w:t>
      </w:r>
      <w:r>
        <w:rPr>
          <w:color w:val="04640D"/>
        </w:rPr>
        <w:t xml:space="preserve">Verotuomioistuimen </w:t>
      </w:r>
      <w:r>
        <w:t xml:space="preserve">odotetaan </w:t>
      </w:r>
      <w:r>
        <w:t xml:space="preserve">antavan päätöksensä vasta ensi vuoden alussa.</w:t>
      </w:r>
    </w:p>
    <w:p>
      <w:r>
        <w:rPr>
          <w:b/>
        </w:rPr>
        <w:t xml:space="preserve">Asiakirjan numero 74</w:t>
      </w:r>
    </w:p>
    <w:p>
      <w:r>
        <w:rPr>
          <w:b/>
        </w:rPr>
        <w:t xml:space="preserve">Asiakirjan tunniste: wsj0274-001</w:t>
      </w:r>
    </w:p>
    <w:p>
      <w:r>
        <w:rPr>
          <w:color w:val="310106"/>
        </w:rPr>
        <w:t xml:space="preserve">Japani </w:t>
      </w:r>
      <w:r>
        <w:t xml:space="preserve">on löytänyt </w:t>
      </w:r>
      <w:r>
        <w:t xml:space="preserve">rahoilleen </w:t>
      </w:r>
      <w:r>
        <w:t xml:space="preserve">toisen turvallisen sijoituspaikan</w:t>
      </w:r>
      <w:r>
        <w:t xml:space="preserve">: asuntolainat </w:t>
      </w:r>
      <w:r>
        <w:rPr>
          <w:color w:val="04640D"/>
        </w:rPr>
        <w:t xml:space="preserve">Yhdysvalloissa</w:t>
      </w:r>
      <w:r>
        <w:t xml:space="preserve">. Yhä </w:t>
      </w:r>
      <w:r>
        <w:t xml:space="preserve">useammat japanilaiset suursijoittajat ostavat </w:t>
      </w:r>
      <w:r>
        <w:rPr>
          <w:color w:val="04640D"/>
        </w:rPr>
        <w:t xml:space="preserve">Yhdysvalloissa sijaitseviin </w:t>
      </w:r>
      <w:r>
        <w:rPr>
          <w:color w:val="FEFB0A"/>
        </w:rPr>
        <w:t xml:space="preserve">asuntoihin kohdistuvia kiinnityksiä, jotka </w:t>
      </w:r>
      <w:r>
        <w:rPr>
          <w:color w:val="FB5514"/>
        </w:rPr>
        <w:t xml:space="preserve">on </w:t>
      </w:r>
      <w:r>
        <w:rPr>
          <w:color w:val="FEFB0A"/>
        </w:rPr>
        <w:t xml:space="preserve">tarjottu myytäväksi korollisina arvopapereina, joita kutsutaan kiinnitysvakuudellisiksi arvopapereiksi</w:t>
      </w:r>
      <w:r>
        <w:t xml:space="preserve">. </w:t>
      </w:r>
      <w:r>
        <w:t xml:space="preserve">Jopa 10 prosenttia Yhdysvaltain </w:t>
      </w:r>
      <w:r>
        <w:rPr>
          <w:color w:val="E115C0"/>
        </w:rPr>
        <w:t xml:space="preserve">Federal National Mortgage Associationin eli Fannie Maen </w:t>
      </w:r>
      <w:r>
        <w:t xml:space="preserve">ja </w:t>
      </w:r>
      <w:r>
        <w:rPr>
          <w:color w:val="00587F"/>
        </w:rPr>
        <w:t xml:space="preserve">Federal Home Loan Mortgage Corp:n eli Freddie Macin </w:t>
      </w:r>
      <w:r>
        <w:t xml:space="preserve">liikkeeseen laskemista uusista yhdysvaltalaisista asuntolainoista </w:t>
      </w:r>
      <w:r>
        <w:t xml:space="preserve">vaihtaa nyt omistajaa Japanissa. </w:t>
      </w:r>
      <w:r>
        <w:rPr>
          <w:color w:val="0BC582"/>
        </w:rPr>
        <w:t xml:space="preserve">Amerikkalaisille, jotka </w:t>
      </w:r>
      <w:r>
        <w:rPr>
          <w:color w:val="0BC582"/>
        </w:rPr>
        <w:t xml:space="preserve">ovat seuranneet japanilaisten tavoittelevan omaisuutta </w:t>
      </w:r>
      <w:r>
        <w:rPr>
          <w:color w:val="9E8317"/>
        </w:rPr>
        <w:t xml:space="preserve">Yhdysvalloissa </w:t>
      </w:r>
      <w:r>
        <w:rPr>
          <w:color w:val="0BC582"/>
        </w:rPr>
        <w:t xml:space="preserve">golfkentistä Rockefeller Centerin osakkeisiin</w:t>
      </w:r>
      <w:r>
        <w:t xml:space="preserve">, </w:t>
      </w:r>
      <w:r>
        <w:rPr>
          <w:color w:val="01190F"/>
        </w:rPr>
        <w:t xml:space="preserve">tämän </w:t>
      </w:r>
      <w:r>
        <w:t xml:space="preserve">ei pitäisi tulla yllätyksenä. </w:t>
      </w:r>
      <w:r>
        <w:rPr>
          <w:color w:val="01190F"/>
        </w:rPr>
        <w:t xml:space="preserve">Se </w:t>
      </w:r>
      <w:r>
        <w:t xml:space="preserve">merkitsee kuitenkin </w:t>
      </w:r>
      <w:r>
        <w:t xml:space="preserve">suurta mahdollisuutta </w:t>
      </w:r>
      <w:r>
        <w:rPr>
          <w:color w:val="847D81"/>
        </w:rPr>
        <w:t xml:space="preserve">japanilaisille, </w:t>
      </w:r>
      <w:r>
        <w:rPr>
          <w:color w:val="58018B"/>
        </w:rPr>
        <w:t xml:space="preserve">jotka ovat vältelleet </w:t>
      </w:r>
      <w:r>
        <w:rPr>
          <w:color w:val="847D81"/>
        </w:rPr>
        <w:t xml:space="preserve">kiinnitystodistuksia jouduttuaan kärsimään korkojen voimakkaasta laskusta muutama vuosi sitten</w:t>
      </w:r>
      <w:r>
        <w:t xml:space="preserve">. "Ei voi sanoa, </w:t>
      </w:r>
      <w:r>
        <w:rPr>
          <w:color w:val="01190F"/>
        </w:rPr>
        <w:t xml:space="preserve">että kyseessä on </w:t>
      </w:r>
      <w:r>
        <w:t xml:space="preserve">'tsunami' (hyökyaalto), mutta olemme menossa hieman eteenpäin", sanoo </w:t>
      </w:r>
      <w:r>
        <w:rPr>
          <w:color w:val="703B01"/>
        </w:rPr>
        <w:t xml:space="preserve">Fannie Maen </w:t>
      </w:r>
      <w:r>
        <w:rPr>
          <w:color w:val="B70639"/>
        </w:rPr>
        <w:t xml:space="preserve">hallituksen puheenjohtaja </w:t>
      </w:r>
      <w:r>
        <w:rPr>
          <w:color w:val="B70639"/>
        </w:rPr>
        <w:t xml:space="preserve">David O. Maxwell, </w:t>
      </w:r>
      <w:r>
        <w:rPr>
          <w:color w:val="F7F1DF"/>
        </w:rPr>
        <w:t xml:space="preserve">joka </w:t>
      </w:r>
      <w:r>
        <w:rPr>
          <w:color w:val="B70639"/>
        </w:rPr>
        <w:t xml:space="preserve">vierailee Tokiossa vähintään kerran vuodessa </w:t>
      </w:r>
      <w:r>
        <w:t xml:space="preserve">selittääkseen </w:t>
      </w:r>
      <w:r>
        <w:rPr>
          <w:color w:val="118B8A"/>
        </w:rPr>
        <w:t xml:space="preserve">sijoittajille</w:t>
      </w:r>
      <w:r>
        <w:t xml:space="preserve">, mitä kiinnitystodistukset merkitsevät, ja rohkaistakseen </w:t>
      </w:r>
      <w:r>
        <w:rPr>
          <w:color w:val="118B8A"/>
        </w:rPr>
        <w:t xml:space="preserve">heitä </w:t>
      </w:r>
      <w:r>
        <w:t xml:space="preserve">ostamaan. "</w:t>
      </w:r>
      <w:r>
        <w:rPr>
          <w:color w:val="4AFEFA"/>
        </w:rPr>
        <w:t xml:space="preserve">Kiinnostus on </w:t>
      </w:r>
      <w:r>
        <w:t xml:space="preserve">paljon suurempaa kuin vuosi sitten." </w:t>
      </w:r>
      <w:r>
        <w:rPr>
          <w:color w:val="04640D"/>
        </w:rPr>
        <w:t xml:space="preserve">Yhdysvaltojen </w:t>
      </w:r>
      <w:r>
        <w:t xml:space="preserve">asuntolainavakuudellisten arvopaperimarkkinoiden tasainen kasvu </w:t>
      </w:r>
      <w:r>
        <w:t xml:space="preserve">on jopa herättänyt ajatuksia vastaavien markkinoiden luomisesta </w:t>
      </w:r>
      <w:r>
        <w:rPr>
          <w:color w:val="310106"/>
        </w:rPr>
        <w:t xml:space="preserve">tänne</w:t>
      </w:r>
      <w:r>
        <w:t xml:space="preserve">. Japanilaisten kasvavasta asuntolainojen kysynnästä on lukuisia todisteita. </w:t>
      </w:r>
      <w:r>
        <w:rPr>
          <w:color w:val="FCB164"/>
        </w:rPr>
        <w:t xml:space="preserve">Aiemmin tänä vuonna </w:t>
      </w:r>
      <w:r>
        <w:rPr>
          <w:color w:val="796EE6"/>
        </w:rPr>
        <w:t xml:space="preserve">newyorkilaisella investointipankilla Blackstone Groupilla </w:t>
      </w:r>
      <w:r>
        <w:t xml:space="preserve">ei ollut vaikeuksia </w:t>
      </w:r>
      <w:r>
        <w:t xml:space="preserve">myydä </w:t>
      </w:r>
      <w:r>
        <w:rPr>
          <w:color w:val="000D2C"/>
        </w:rPr>
        <w:t xml:space="preserve">170 miljoonan dollarin arvosta erityistä asuntolainavakuudellista arvopaperisäätiötä, jonka </w:t>
      </w:r>
      <w:r>
        <w:rPr>
          <w:color w:val="53495F"/>
        </w:rPr>
        <w:t xml:space="preserve">se </w:t>
      </w:r>
      <w:r>
        <w:rPr>
          <w:color w:val="000D2C"/>
        </w:rPr>
        <w:t xml:space="preserve">oli perustanut japanilaisille sijoittajille</w:t>
      </w:r>
      <w:r>
        <w:t xml:space="preserve">. </w:t>
      </w:r>
      <w:r>
        <w:rPr>
          <w:color w:val="F95475"/>
        </w:rPr>
        <w:t xml:space="preserve">Japanin teollisuuspankki, </w:t>
      </w:r>
      <w:r>
        <w:rPr>
          <w:color w:val="61FC03"/>
        </w:rPr>
        <w:t xml:space="preserve">joka </w:t>
      </w:r>
      <w:r>
        <w:rPr>
          <w:color w:val="F95475"/>
        </w:rPr>
        <w:t xml:space="preserve">väittää olevansa Japanin suurin yhdysvaltalaisten asuntolainojen ostaja</w:t>
      </w:r>
      <w:r>
        <w:t xml:space="preserve">, sanoo yli kaksinkertaistavansa </w:t>
      </w:r>
      <w:r>
        <w:t xml:space="preserve">ostonsa tänä vuonna </w:t>
      </w:r>
      <w:r>
        <w:rPr>
          <w:color w:val="5D9608"/>
        </w:rPr>
        <w:t xml:space="preserve">useisiin miljardeihin dollareihin</w:t>
      </w:r>
      <w:r>
        <w:t xml:space="preserve">. </w:t>
      </w:r>
      <w:r>
        <w:rPr>
          <w:color w:val="248AD0"/>
        </w:rPr>
        <w:t xml:space="preserve">Fannie Maen </w:t>
      </w:r>
      <w:r>
        <w:rPr>
          <w:color w:val="4F584E"/>
        </w:rPr>
        <w:t xml:space="preserve">tällä viikolla </w:t>
      </w:r>
      <w:r>
        <w:rPr>
          <w:color w:val="4F584E"/>
        </w:rPr>
        <w:t xml:space="preserve">järjestämä seminaari </w:t>
      </w:r>
      <w:r>
        <w:t xml:space="preserve">lupaa houkutella paikalle tuhansia </w:t>
      </w:r>
      <w:r>
        <w:rPr>
          <w:color w:val="5C5300"/>
        </w:rPr>
        <w:t xml:space="preserve">sijoittajia, joiden voidaan </w:t>
      </w:r>
      <w:r>
        <w:rPr>
          <w:color w:val="5C5300"/>
        </w:rPr>
        <w:t xml:space="preserve">odottaa sijoittavan markkinoille kymmeniä miljardeja dollareita lähivuosina</w:t>
      </w:r>
      <w:r>
        <w:t xml:space="preserve">. "</w:t>
      </w:r>
      <w:r>
        <w:t xml:space="preserve">Viime vuonna vain muutamat suuret sijoittajat olivat kiinnostuneita", sanoo </w:t>
      </w:r>
      <w:r>
        <w:rPr>
          <w:color w:val="932C70"/>
        </w:rPr>
        <w:t xml:space="preserve">Nomura Securities Co:n kansainvälisen toimiston </w:t>
      </w:r>
      <w:r>
        <w:rPr>
          <w:color w:val="BCFEC6"/>
        </w:rPr>
        <w:t xml:space="preserve">varatoimitusjohtaja Kinji Kato. </w:t>
      </w:r>
      <w:r>
        <w:t xml:space="preserve">"</w:t>
      </w:r>
      <w:r>
        <w:rPr>
          <w:color w:val="FCB164"/>
        </w:rPr>
        <w:t xml:space="preserve">Tänä vuonna </w:t>
      </w:r>
      <w:r>
        <w:rPr>
          <w:color w:val="2B1B04"/>
        </w:rPr>
        <w:t xml:space="preserve">jotkut sijoittajat </w:t>
      </w:r>
      <w:r>
        <w:t xml:space="preserve">ovat muuttamassa </w:t>
      </w:r>
      <w:r>
        <w:t xml:space="preserve">politiikkaansa ja sijoittavat paljon." Hänen mukaansa vahva kysyntä voisi lopulta auttaa alentamaan asuntolainojen korkoja. Tällä hetkellä </w:t>
      </w:r>
      <w:r>
        <w:rPr>
          <w:color w:val="B5AFC4"/>
        </w:rPr>
        <w:t xml:space="preserve">Nomura </w:t>
      </w:r>
      <w:r>
        <w:t xml:space="preserve">on </w:t>
      </w:r>
      <w:r>
        <w:rPr>
          <w:color w:val="D4C67A"/>
        </w:rPr>
        <w:t xml:space="preserve">ainoa japanilainen laitos, jolla on lupa </w:t>
      </w:r>
      <w:r>
        <w:t xml:space="preserve">toimia </w:t>
      </w:r>
      <w:r>
        <w:rPr>
          <w:color w:val="E115C0"/>
        </w:rPr>
        <w:t xml:space="preserve">Fannie Mae </w:t>
      </w:r>
      <w:r>
        <w:t xml:space="preserve">-instrumenttien ensisijaisena myyjänä</w:t>
      </w:r>
      <w:r>
        <w:t xml:space="preserve">. </w:t>
      </w:r>
      <w:r>
        <w:rPr>
          <w:color w:val="AE7AA1"/>
        </w:rPr>
        <w:t xml:space="preserve">Muut japanilaiset laitokset </w:t>
      </w:r>
      <w:r>
        <w:t xml:space="preserve">ovat kuitenkin epävirallisesti ilmoittaneet harkitsevansa pyyntöä liittyä </w:t>
      </w:r>
      <w:r>
        <w:rPr>
          <w:color w:val="E115C0"/>
        </w:rPr>
        <w:t xml:space="preserve">tähän 59 jälleenmyyjän myyntiryhmään</w:t>
      </w:r>
      <w:r>
        <w:t xml:space="preserve">. </w:t>
      </w:r>
      <w:r>
        <w:rPr>
          <w:color w:val="C2A393"/>
        </w:rPr>
        <w:t xml:space="preserve">Nämä arvopaperit </w:t>
      </w:r>
      <w:r>
        <w:t xml:space="preserve">kiinnostavat japanilaisia sijoittajia kolmesta syystä. Ensinnäkin ne ovat turvallisia. Vaikka niiden takana ei olekaan </w:t>
      </w:r>
      <w:r>
        <w:rPr>
          <w:color w:val="0232FD"/>
        </w:rPr>
        <w:t xml:space="preserve">Yhdysvaltain hallituksen</w:t>
      </w:r>
      <w:r>
        <w:t xml:space="preserve"> suora sitoumus, </w:t>
      </w:r>
      <w:r>
        <w:t xml:space="preserve">kuten valtiovarainministeriön joukkovelkakirjalainojen tapauksessa, oletetaan yleisesti, että </w:t>
      </w:r>
      <w:r>
        <w:rPr>
          <w:color w:val="0232FD"/>
        </w:rPr>
        <w:t xml:space="preserve">hallitus </w:t>
      </w:r>
      <w:r>
        <w:t xml:space="preserve">tukisi </w:t>
      </w:r>
      <w:r>
        <w:rPr>
          <w:color w:val="C2A393"/>
        </w:rPr>
        <w:t xml:space="preserve">niitä tarvittaessa.</w:t>
      </w:r>
      <w:r>
        <w:t xml:space="preserve"> (Japanilaiset sijoittajat suosivat edelleen Yhdysvaltain valtion joukkovelkakirjalainoja dollarisijoituksina.) Toiseksi ne ovat nestemäisiä. Liittovaltion takaamien asuntolainavakuudellisten arvopapereiden jälkimarkkinat ovat nyt yli 900 miljardia dollaria eli lähes puolet liikkeeseen laskettujen asuntolainojen 2,2 biljoonan dollarin kokonaismäärästä. Kolmanneksi ne tarjoavat suuria voittoja. Joidenkin lainojen tuotto on nyt 1,6-1,8 prosenttiyksikköä korkeampi kuin vastaavien maturiteettien valtion joukkovelkakirjalainojen tuotto. Tähän liittyy kuitenkin </w:t>
      </w:r>
      <w:r>
        <w:rPr>
          <w:color w:val="6A3A35"/>
        </w:rPr>
        <w:t xml:space="preserve">riski</w:t>
      </w:r>
      <w:r>
        <w:rPr>
          <w:color w:val="BA6801"/>
        </w:rPr>
        <w:t xml:space="preserve">, jonka </w:t>
      </w:r>
      <w:r>
        <w:rPr>
          <w:color w:val="168E5C"/>
        </w:rPr>
        <w:t xml:space="preserve">japanilaiset </w:t>
      </w:r>
      <w:r>
        <w:rPr>
          <w:color w:val="6A3A35"/>
        </w:rPr>
        <w:t xml:space="preserve">havaitsivat tullessaan näille markkinoille lähes viisi vuotta sitten</w:t>
      </w:r>
      <w:r>
        <w:t xml:space="preserve">. Koska </w:t>
      </w:r>
      <w:r>
        <w:rPr>
          <w:color w:val="16C0D0"/>
        </w:rPr>
        <w:t xml:space="preserve">useimmat asuntolainat voidaan maksaa ennakkoon tai maksaa pois milloin tahansa, </w:t>
      </w:r>
      <w:r>
        <w:rPr>
          <w:color w:val="C62100"/>
        </w:rPr>
        <w:t xml:space="preserve">asuntolainojen liikkeeseenlaskijoilla </w:t>
      </w:r>
      <w:r>
        <w:rPr>
          <w:color w:val="16C0D0"/>
        </w:rPr>
        <w:t xml:space="preserve">on edelleen oikeus ostaa </w:t>
      </w:r>
      <w:r>
        <w:rPr>
          <w:color w:val="16C0D0"/>
        </w:rPr>
        <w:t xml:space="preserve">joukkovelkakirjalainansa </w:t>
      </w:r>
      <w:r>
        <w:rPr>
          <w:color w:val="16C0D0"/>
        </w:rPr>
        <w:t xml:space="preserve">takaisin </w:t>
      </w:r>
      <w:r>
        <w:rPr>
          <w:color w:val="16C0D0"/>
        </w:rPr>
        <w:t xml:space="preserve">ennen niiden erääntymispäivää</w:t>
      </w:r>
      <w:r>
        <w:t xml:space="preserve">. </w:t>
      </w:r>
      <w:r>
        <w:rPr>
          <w:color w:val="16C0D0"/>
        </w:rPr>
        <w:t xml:space="preserve">Tämä </w:t>
      </w:r>
      <w:r>
        <w:t xml:space="preserve">on </w:t>
      </w:r>
      <w:r>
        <w:rPr>
          <w:color w:val="014347"/>
        </w:rPr>
        <w:t xml:space="preserve">pitkäaikaisille sijoittajille </w:t>
      </w:r>
      <w:r>
        <w:t xml:space="preserve">erittäin hankalaa, sillä </w:t>
      </w:r>
      <w:r>
        <w:rPr>
          <w:color w:val="16C0D0"/>
        </w:rPr>
        <w:t xml:space="preserve">se </w:t>
      </w:r>
      <w:r>
        <w:t xml:space="preserve">pakottaa </w:t>
      </w:r>
      <w:r>
        <w:rPr>
          <w:color w:val="014347"/>
        </w:rPr>
        <w:t xml:space="preserve">heidät </w:t>
      </w:r>
      <w:r>
        <w:t xml:space="preserve">sijoittamaan rahansa uudelleen - yleensä alhaisemmalla korolla kuin alkuperäiset kiinnityslainat tarjosivat. "Ongelma kaksi tai kolme vuotta sitten oli se, että </w:t>
      </w:r>
      <w:r>
        <w:rPr>
          <w:color w:val="233809"/>
        </w:rPr>
        <w:t xml:space="preserve">ihmiset </w:t>
      </w:r>
      <w:r>
        <w:t xml:space="preserve">eivät ymmärtäneet etukäteismaksamisen riskiä", sanoo </w:t>
      </w:r>
      <w:r>
        <w:rPr>
          <w:color w:val="932C70"/>
        </w:rPr>
        <w:t xml:space="preserve">Nomuran </w:t>
      </w:r>
      <w:r>
        <w:rPr>
          <w:color w:val="BCFEC6"/>
        </w:rPr>
        <w:t xml:space="preserve">Kinji Kato</w:t>
      </w:r>
      <w:r>
        <w:t xml:space="preserve">. "He joutuivat sitten yllättymään ja pettymään, kun he maksoivat etuajassa." </w:t>
      </w:r>
      <w:r>
        <w:t xml:space="preserve">Japanilaisten sijoittajien ongelmat moninkertaistuvat, kun asuntolainoista maksetaan kuukausittain korkoa, koska useimmat </w:t>
      </w:r>
      <w:r>
        <w:rPr>
          <w:color w:val="42083B"/>
        </w:rPr>
        <w:t xml:space="preserve">asuntolainat </w:t>
      </w:r>
      <w:r>
        <w:t xml:space="preserve">edellyttävät, että asunnonomistajat maksavat kuukausittain. </w:t>
      </w:r>
      <w:r>
        <w:rPr>
          <w:color w:val="82785D"/>
        </w:rPr>
        <w:t xml:space="preserve">Japanilaiset institutionaaliset sijoittajat ovat </w:t>
      </w:r>
      <w:r>
        <w:t xml:space="preserve">kuitenkin </w:t>
      </w:r>
      <w:r>
        <w:t xml:space="preserve">tottuneet maksamaan </w:t>
      </w:r>
      <w:r>
        <w:t xml:space="preserve">sijoituksiaan </w:t>
      </w:r>
      <w:r>
        <w:t xml:space="preserve">neljännes- tai puolivuosittain</w:t>
      </w:r>
      <w:r>
        <w:rPr>
          <w:color w:val="82785D"/>
        </w:rPr>
        <w:t xml:space="preserve">, joten </w:t>
      </w:r>
      <w:r>
        <w:t xml:space="preserve">kuukausittainen kassavirta </w:t>
      </w:r>
      <w:r>
        <w:t xml:space="preserve">aiheutti niille hallinnollisia ongelmia. </w:t>
      </w:r>
      <w:r>
        <w:rPr>
          <w:color w:val="023087"/>
        </w:rPr>
        <w:t xml:space="preserve">Japanilaiset sijoittajat </w:t>
      </w:r>
      <w:r>
        <w:t xml:space="preserve">alkoivat siksi välttää asuntolainoja. Ne eivät kuitenkaan katkaisseet yhteyksiä yhdysvaltalaisiin liikkeeseenlaskijoihin. Vuodesta 1985 lähtien japanilaiset sijoittajat ovat ostaneet </w:t>
      </w:r>
      <w:r>
        <w:rPr>
          <w:color w:val="B7DAD2"/>
        </w:rPr>
        <w:t xml:space="preserve">lähes 80 prosenttia 10 miljardin </w:t>
      </w:r>
      <w:r>
        <w:rPr>
          <w:color w:val="B7DAD2"/>
        </w:rPr>
        <w:t xml:space="preserve">dollarin arvoisista </w:t>
      </w:r>
      <w:r>
        <w:rPr>
          <w:color w:val="8C41BB"/>
        </w:rPr>
        <w:t xml:space="preserve">Fannie Maen </w:t>
      </w:r>
      <w:r>
        <w:rPr>
          <w:color w:val="196956"/>
        </w:rPr>
        <w:t xml:space="preserve">yrityslainoista, </w:t>
      </w:r>
      <w:r>
        <w:rPr>
          <w:color w:val="196956"/>
        </w:rPr>
        <w:t xml:space="preserve">jotka </w:t>
      </w:r>
      <w:r>
        <w:rPr>
          <w:color w:val="ECEDFE"/>
        </w:rPr>
        <w:t xml:space="preserve">on annettu </w:t>
      </w:r>
      <w:r>
        <w:rPr>
          <w:color w:val="196956"/>
        </w:rPr>
        <w:t xml:space="preserve">ulkomaalaisten saataville</w:t>
      </w:r>
      <w:r>
        <w:t xml:space="preserve">, eli </w:t>
      </w:r>
      <w:r>
        <w:rPr>
          <w:color w:val="2B2D32"/>
        </w:rPr>
        <w:t xml:space="preserve">rahoista</w:t>
      </w:r>
      <w:r>
        <w:rPr>
          <w:color w:val="94C661"/>
        </w:rPr>
        <w:t xml:space="preserve">, joita </w:t>
      </w:r>
      <w:r>
        <w:rPr>
          <w:color w:val="F8907D"/>
        </w:rPr>
        <w:t xml:space="preserve">Fannie Mae </w:t>
      </w:r>
      <w:r>
        <w:rPr>
          <w:color w:val="2B2D32"/>
        </w:rPr>
        <w:t xml:space="preserve">käyttää ostaakseen </w:t>
      </w:r>
      <w:r>
        <w:rPr>
          <w:color w:val="895E6B"/>
        </w:rPr>
        <w:t xml:space="preserve">asuntolainoja </w:t>
      </w:r>
      <w:r>
        <w:rPr>
          <w:color w:val="2B2D32"/>
        </w:rPr>
        <w:t xml:space="preserve">yhdysvaltalaisilta pankeilta</w:t>
      </w:r>
      <w:r>
        <w:t xml:space="preserve">. </w:t>
      </w:r>
      <w:r>
        <w:t xml:space="preserve">Japanilaiset sijoittajat nappasivat lähes kaikki joukkovelkakirjalainat kahdesta </w:t>
      </w:r>
      <w:r>
        <w:t xml:space="preserve">200 miljoonan </w:t>
      </w:r>
      <w:r>
        <w:t xml:space="preserve">dollarin suuruisesta </w:t>
      </w:r>
      <w:r>
        <w:rPr>
          <w:color w:val="788E95"/>
        </w:rPr>
        <w:t xml:space="preserve">Real Estate Mortgage Investment Conduits (REMIC) -lainan </w:t>
      </w:r>
      <w:r>
        <w:t xml:space="preserve">liikkeeseenlaskusta, joka on </w:t>
      </w:r>
      <w:r>
        <w:rPr>
          <w:color w:val="FB6AB8"/>
        </w:rPr>
        <w:t xml:space="preserve">ulkomaalaisille</w:t>
      </w:r>
      <w:r>
        <w:t xml:space="preserve"> tänä </w:t>
      </w:r>
      <w:r>
        <w:rPr>
          <w:color w:val="DB1474"/>
        </w:rPr>
        <w:t xml:space="preserve">vuonna</w:t>
      </w:r>
      <w:r>
        <w:t xml:space="preserve"> tarjottu </w:t>
      </w:r>
      <w:r>
        <w:rPr>
          <w:color w:val="FB6AB8"/>
        </w:rPr>
        <w:t xml:space="preserve">takuuvarmennettu asuntolainatyyppi</w:t>
      </w:r>
      <w:r>
        <w:t xml:space="preserve">. Lisäksi </w:t>
      </w:r>
      <w:r>
        <w:t xml:space="preserve">muut asuntolainojen paketoimijat, kuten Blackstonen rahasto, ovat vähentäneet ennenaikaisten maksujen riskiä ja sijoittavat </w:t>
      </w:r>
      <w:r>
        <w:rPr>
          <w:color w:val="8489AE"/>
        </w:rPr>
        <w:t xml:space="preserve">kuukausimaksut </w:t>
      </w:r>
      <w:r>
        <w:t xml:space="preserve">automaattisesti uudelleen</w:t>
      </w:r>
      <w:r>
        <w:t xml:space="preserve">, jotta </w:t>
      </w:r>
      <w:r>
        <w:t xml:space="preserve">laitosten ei tarvitse huolehtia </w:t>
      </w:r>
      <w:r>
        <w:rPr>
          <w:color w:val="8489AE"/>
        </w:rPr>
        <w:t xml:space="preserve">niistä. </w:t>
      </w:r>
      <w:r>
        <w:rPr>
          <w:color w:val="00587F"/>
        </w:rPr>
        <w:t xml:space="preserve">Freddie Mac </w:t>
      </w:r>
      <w:r>
        <w:t xml:space="preserve">on jo vuosia tarjonnut </w:t>
      </w:r>
      <w:r>
        <w:rPr>
          <w:color w:val="860E04"/>
        </w:rPr>
        <w:t xml:space="preserve">"osallistumistodistuksia"</w:t>
      </w:r>
      <w:r>
        <w:rPr>
          <w:color w:val="FBC206"/>
        </w:rPr>
        <w:t xml:space="preserve">, jotka </w:t>
      </w:r>
      <w:r>
        <w:rPr>
          <w:color w:val="860E04"/>
        </w:rPr>
        <w:t xml:space="preserve">takaavat, että lainaa ei makseta ennakkoon tiettyyn määrään vuosia, ja jotka maksetaan puolivuosittain</w:t>
      </w:r>
      <w:r>
        <w:t xml:space="preserve">.</w:t>
      </w:r>
    </w:p>
    <w:p>
      <w:r>
        <w:rPr>
          <w:b/>
        </w:rPr>
        <w:t xml:space="preserve">Asiakirjan numero 75</w:t>
      </w:r>
    </w:p>
    <w:p>
      <w:r>
        <w:rPr>
          <w:b/>
        </w:rPr>
        <w:t xml:space="preserve">Asiakirjan tunniste: wsj0275-001</w:t>
      </w:r>
    </w:p>
    <w:p>
      <w:r>
        <w:t xml:space="preserve">Georgia-Pacificin tarjous Great Northern Nekoosaa vastaan osoitti, että </w:t>
      </w:r>
      <w:r>
        <w:rPr>
          <w:color w:val="310106"/>
        </w:rPr>
        <w:t xml:space="preserve">ei-toivotut yritysostot </w:t>
      </w:r>
      <w:r>
        <w:t xml:space="preserve">ovat edelleen elossa ja voimissaan, vaikka </w:t>
      </w:r>
      <w:r>
        <w:rPr>
          <w:color w:val="310106"/>
        </w:rPr>
        <w:t xml:space="preserve">niiden </w:t>
      </w:r>
      <w:r>
        <w:t xml:space="preserve">vetäytymisestä on </w:t>
      </w:r>
      <w:r>
        <w:t xml:space="preserve">ilmoitettu jo varhaisessa vaiheessa.</w:t>
      </w:r>
      <w:r>
        <w:t xml:space="preserve"> Siksi myrkkypillerikeskustelu jatkuu edelleen yritysten johtokunnissa ja akateemisissa auditoriossa. Vaikka </w:t>
      </w:r>
      <w:r>
        <w:rPr>
          <w:color w:val="04640D"/>
        </w:rPr>
        <w:t xml:space="preserve">myrkkypillereitä </w:t>
      </w:r>
      <w:r>
        <w:t xml:space="preserve">on monenlaisia, ne antavat yleensä </w:t>
      </w:r>
      <w:r>
        <w:rPr>
          <w:color w:val="FEFB0A"/>
        </w:rPr>
        <w:t xml:space="preserve">osakkeenomistajille </w:t>
      </w:r>
      <w:r>
        <w:t xml:space="preserve">oikeuden ostaa lisää </w:t>
      </w:r>
      <w:r>
        <w:rPr>
          <w:color w:val="E115C0"/>
        </w:rPr>
        <w:t xml:space="preserve">yhtiön </w:t>
      </w:r>
      <w:r>
        <w:t xml:space="preserve">osakkeita </w:t>
      </w:r>
      <w:r>
        <w:t xml:space="preserve">syvästi alennettuun hintaan tietyssä tilanteessa - tyypillisesti silloin, kun ostaja </w:t>
      </w:r>
      <w:r>
        <w:t xml:space="preserve">hankkii yli tietyn prosenttiosuuden </w:t>
      </w:r>
      <w:r>
        <w:rPr>
          <w:color w:val="E115C0"/>
        </w:rPr>
        <w:t xml:space="preserve">yhtiön </w:t>
      </w:r>
      <w:r>
        <w:t xml:space="preserve">osakkeista </w:t>
      </w:r>
      <w:r>
        <w:rPr>
          <w:color w:val="00587F"/>
        </w:rPr>
        <w:t xml:space="preserve">vihamielisen yritysoston yhteydessä</w:t>
      </w:r>
      <w:r>
        <w:t xml:space="preserve">. </w:t>
      </w:r>
      <w:r>
        <w:rPr>
          <w:color w:val="FEB8C8"/>
        </w:rPr>
        <w:t xml:space="preserve">Yhtiön </w:t>
      </w:r>
      <w:r>
        <w:rPr>
          <w:color w:val="0BC582"/>
        </w:rPr>
        <w:t xml:space="preserve">johtajat </w:t>
      </w:r>
      <w:r>
        <w:t xml:space="preserve">voivat kuitenkin teoriassa </w:t>
      </w:r>
      <w:r>
        <w:t xml:space="preserve">korvata </w:t>
      </w:r>
      <w:r>
        <w:t xml:space="preserve">tällaisen oikeuden ostaa alihintaan </w:t>
      </w:r>
      <w:r>
        <w:t xml:space="preserve">nimellisarvolla, jos he hyväksyvät tarjouksentekijän. </w:t>
      </w:r>
      <w:r>
        <w:rPr>
          <w:color w:val="9E8317"/>
        </w:rPr>
        <w:t xml:space="preserve">Poison pillereiden </w:t>
      </w:r>
      <w:r>
        <w:t xml:space="preserve">kannattajat </w:t>
      </w:r>
      <w:r>
        <w:t xml:space="preserve">väittävät, että </w:t>
      </w:r>
      <w:r>
        <w:rPr>
          <w:color w:val="9E8317"/>
        </w:rPr>
        <w:t xml:space="preserve">niiden </w:t>
      </w:r>
      <w:r>
        <w:t xml:space="preserve">hyväksyminen pakottaa </w:t>
      </w:r>
      <w:r>
        <w:rPr>
          <w:color w:val="01190F"/>
        </w:rPr>
        <w:t xml:space="preserve">tarjoajat </w:t>
      </w:r>
      <w:r>
        <w:t xml:space="preserve">neuvottelemaan </w:t>
      </w:r>
      <w:r>
        <w:rPr>
          <w:color w:val="58018B"/>
        </w:rPr>
        <w:t xml:space="preserve">yhtiön </w:t>
      </w:r>
      <w:r>
        <w:rPr>
          <w:color w:val="847D81"/>
        </w:rPr>
        <w:t xml:space="preserve">johtajien </w:t>
      </w:r>
      <w:r>
        <w:t xml:space="preserve">kanssa, </w:t>
      </w:r>
      <w:r>
        <w:rPr>
          <w:color w:val="847D81"/>
        </w:rPr>
        <w:t xml:space="preserve">jotka </w:t>
      </w:r>
      <w:r>
        <w:rPr>
          <w:color w:val="B70639"/>
        </w:rPr>
        <w:t xml:space="preserve">ovat </w:t>
      </w:r>
      <w:r>
        <w:rPr>
          <w:color w:val="847D81"/>
        </w:rPr>
        <w:t xml:space="preserve">siten paremmassa asemassa </w:t>
      </w:r>
      <w:r>
        <w:t xml:space="preserve">edistämään </w:t>
      </w:r>
      <w:r>
        <w:rPr>
          <w:color w:val="703B01"/>
        </w:rPr>
        <w:t xml:space="preserve">yhtiön</w:t>
      </w:r>
      <w:r>
        <w:t xml:space="preserve"> pitkän aikavälin etuja</w:t>
      </w:r>
      <w:r>
        <w:t xml:space="preserve">. </w:t>
      </w:r>
      <w:r>
        <w:rPr>
          <w:color w:val="F7F1DF"/>
        </w:rPr>
        <w:t xml:space="preserve">Georgeson &amp; Co:n </w:t>
      </w:r>
      <w:r>
        <w:rPr>
          <w:color w:val="F7F1DF"/>
        </w:rPr>
        <w:t xml:space="preserve">hiljattain </w:t>
      </w:r>
      <w:r>
        <w:rPr>
          <w:color w:val="F7F1DF"/>
        </w:rPr>
        <w:t xml:space="preserve">tekemissä </w:t>
      </w:r>
      <w:r>
        <w:rPr>
          <w:color w:val="F7F1DF"/>
        </w:rPr>
        <w:t xml:space="preserve">tutkimuksissa </w:t>
      </w:r>
      <w:r>
        <w:t xml:space="preserve">todettiin, että myrkkypillereitä käyttävien yritysten </w:t>
      </w:r>
      <w:r>
        <w:rPr>
          <w:color w:val="4AFEFA"/>
        </w:rPr>
        <w:t xml:space="preserve">osakkeiden </w:t>
      </w:r>
      <w:r>
        <w:t xml:space="preserve">arvostus on </w:t>
      </w:r>
      <w:r>
        <w:rPr>
          <w:color w:val="FCB164"/>
        </w:rPr>
        <w:t xml:space="preserve">viime vuosina ollut </w:t>
      </w:r>
      <w:r>
        <w:t xml:space="preserve">parempi </w:t>
      </w:r>
      <w:r>
        <w:t xml:space="preserve">kuin </w:t>
      </w:r>
      <w:r>
        <w:rPr>
          <w:color w:val="796EE6"/>
        </w:rPr>
        <w:t xml:space="preserve">niiden yritysten, </w:t>
      </w:r>
      <w:r>
        <w:rPr>
          <w:color w:val="FCB164"/>
        </w:rPr>
        <w:t xml:space="preserve">joilla ei ole ollut myrkkypillereitä</w:t>
      </w:r>
      <w:r>
        <w:t xml:space="preserve">. </w:t>
      </w:r>
      <w:r>
        <w:rPr>
          <w:color w:val="53495F"/>
        </w:rPr>
        <w:t xml:space="preserve">Poisison pillereiden </w:t>
      </w:r>
      <w:r>
        <w:rPr>
          <w:color w:val="000D2C"/>
        </w:rPr>
        <w:t xml:space="preserve">vastustajat </w:t>
      </w:r>
      <w:r>
        <w:rPr>
          <w:color w:val="000D2C"/>
        </w:rPr>
        <w:t xml:space="preserve">väittävät, että ne vahingoittavat osakkeenomistajia, koska ne antavat </w:t>
      </w:r>
      <w:r>
        <w:rPr>
          <w:color w:val="F95475"/>
        </w:rPr>
        <w:t xml:space="preserve">johdolle </w:t>
      </w:r>
      <w:r>
        <w:rPr>
          <w:color w:val="000D2C"/>
        </w:rPr>
        <w:t xml:space="preserve">mahdollisuuden estää yritysostotarjoukset ylihintaan ja estävät </w:t>
      </w:r>
      <w:r>
        <w:rPr>
          <w:color w:val="5D9608"/>
        </w:rPr>
        <w:t xml:space="preserve">ylihintaisten tarjousten tekemisen osakkeenomistajille</w:t>
      </w:r>
      <w:r>
        <w:t xml:space="preserve">. </w:t>
      </w:r>
      <w:r>
        <w:rPr>
          <w:color w:val="98A088"/>
        </w:rPr>
        <w:t xml:space="preserve">Useat akateemiset tutkimukset </w:t>
      </w:r>
      <w:r>
        <w:t xml:space="preserve">tukevat </w:t>
      </w:r>
      <w:r>
        <w:rPr>
          <w:color w:val="DE98FD"/>
        </w:rPr>
        <w:t xml:space="preserve">tätä kritiikkiä ja </w:t>
      </w:r>
      <w:r>
        <w:rPr>
          <w:color w:val="4F584E"/>
        </w:rPr>
        <w:t xml:space="preserve">osoittavat, että </w:t>
      </w:r>
      <w:r>
        <w:rPr>
          <w:color w:val="98A088"/>
        </w:rPr>
        <w:t xml:space="preserve">myrkkypillereiden käyttöönotto vähentää osakkeenomistajien arvoa sekä lyhyellä että pitkällä aikavälillä</w:t>
      </w:r>
      <w:r>
        <w:t xml:space="preserve">. </w:t>
      </w:r>
      <w:r>
        <w:rPr>
          <w:color w:val="248AD0"/>
        </w:rPr>
        <w:t xml:space="preserve">Institutionaaliset sijoittajat</w:t>
      </w:r>
      <w:r>
        <w:rPr>
          <w:color w:val="5C5300"/>
        </w:rPr>
        <w:t xml:space="preserve">, </w:t>
      </w:r>
      <w:r>
        <w:rPr>
          <w:color w:val="248AD0"/>
        </w:rPr>
        <w:t xml:space="preserve">joiden on säännöllisesti arvioitava myrkkypillereitä, eivät ole niinkään </w:t>
      </w:r>
      <w:r>
        <w:t xml:space="preserve">kiinnostuneita yleisestä keskustelusta kuin vastauksista </w:t>
      </w:r>
      <w:r>
        <w:rPr>
          <w:color w:val="9F6551"/>
        </w:rPr>
        <w:t xml:space="preserve">myrkkypillereitä </w:t>
      </w:r>
      <w:r>
        <w:rPr>
          <w:color w:val="BCFEC6"/>
        </w:rPr>
        <w:t xml:space="preserve">myöntävää </w:t>
      </w:r>
      <w:r>
        <w:rPr>
          <w:color w:val="9F6551"/>
        </w:rPr>
        <w:t xml:space="preserve">yritystä koskeviin erity</w:t>
      </w:r>
      <w:r>
        <w:t xml:space="preserve">iskysymyksiin</w:t>
      </w:r>
      <w:r>
        <w:t xml:space="preserve">. </w:t>
      </w:r>
      <w:r>
        <w:t xml:space="preserve">Onko </w:t>
      </w:r>
      <w:r>
        <w:rPr>
          <w:color w:val="9F6551"/>
        </w:rPr>
        <w:t xml:space="preserve">yrityksellä </w:t>
      </w:r>
      <w:r>
        <w:rPr>
          <w:color w:val="932C70"/>
        </w:rPr>
        <w:t xml:space="preserve">laadukas johtoryhmä, jolla on menestyksekäs historia</w:t>
      </w:r>
      <w:r>
        <w:t xml:space="preserve">? </w:t>
      </w:r>
      <w:r>
        <w:t xml:space="preserve">Onko </w:t>
      </w:r>
      <w:r>
        <w:rPr>
          <w:color w:val="932C70"/>
        </w:rPr>
        <w:t xml:space="preserve">tällä ryhmällä </w:t>
      </w:r>
      <w:r>
        <w:rPr>
          <w:color w:val="2B1B04"/>
        </w:rPr>
        <w:t xml:space="preserve">toteuttamiskelpoinen strategia osinkojen arvon lisäämiseksi, </w:t>
      </w:r>
      <w:r>
        <w:t xml:space="preserve">ja </w:t>
      </w:r>
      <w:r>
        <w:t xml:space="preserve">tarvitaanko </w:t>
      </w:r>
      <w:r>
        <w:rPr>
          <w:color w:val="2B1B04"/>
        </w:rPr>
        <w:t xml:space="preserve">strategian </w:t>
      </w:r>
      <w:r>
        <w:t xml:space="preserve">toteuttamiseen </w:t>
      </w:r>
      <w:r>
        <w:t xml:space="preserve">pidempi ajanjakso? Lisääkö tämän erityisen myrkkypillerin hyväksyminen johdon mahdollisuuksia toteuttaa </w:t>
      </w:r>
      <w:r>
        <w:rPr>
          <w:color w:val="2B1B04"/>
        </w:rPr>
        <w:t xml:space="preserve">tätä strategiaa </w:t>
      </w:r>
      <w:r>
        <w:t xml:space="preserve">tuntuvasti</w:t>
      </w:r>
      <w:r>
        <w:t xml:space="preserve">? </w:t>
      </w:r>
      <w:r>
        <w:t xml:space="preserve">Jos vastaus näihin kysymyksiin on myönteinen, </w:t>
      </w:r>
      <w:r>
        <w:rPr>
          <w:color w:val="B5AFC4"/>
        </w:rPr>
        <w:t xml:space="preserve">institutionaaliset sijoittajat </w:t>
      </w:r>
      <w:r>
        <w:t xml:space="preserve">todennäköisesti suosivat kyseistä myrkkypilleriä. Ongelmana on kuitenkin se, että </w:t>
      </w:r>
      <w:r>
        <w:rPr>
          <w:color w:val="D4C67A"/>
        </w:rPr>
        <w:t xml:space="preserve">kun myrkkypillerit on kerran hyväksytty</w:t>
      </w:r>
      <w:r>
        <w:t xml:space="preserve">, </w:t>
      </w:r>
      <w:r>
        <w:rPr>
          <w:color w:val="D4C67A"/>
        </w:rPr>
        <w:t xml:space="preserve">ne</w:t>
      </w:r>
      <w:r>
        <w:t xml:space="preserve"> ovat poissa</w:t>
      </w:r>
      <w:r>
        <w:t xml:space="preserve"> ikuisesti. Vaikka esimerkiksi nykyinen johtoryhmä olisikin loistava, kuka on toimitusjohtajana 10 vuoden kuluttua? </w:t>
      </w:r>
      <w:r>
        <w:rPr>
          <w:color w:val="AE7AA1"/>
        </w:rPr>
        <w:t xml:space="preserve">Viiden vuoden strategia </w:t>
      </w:r>
      <w:r>
        <w:t xml:space="preserve">voi olla hyvä, mutta mitä se on 25 vuoden kuluttua? Ratkaisu tähän ongelmaan on </w:t>
      </w:r>
      <w:r>
        <w:rPr>
          <w:color w:val="C2A393"/>
        </w:rPr>
        <w:t xml:space="preserve">ajallisesti rajoitettu myrkkypilleri</w:t>
      </w:r>
      <w:r>
        <w:t xml:space="preserve">. </w:t>
      </w:r>
      <w:r>
        <w:t xml:space="preserve">Rajoitukset voivat vaihdella kolmesta vuodesta seitsemään vuoteen </w:t>
      </w:r>
      <w:r>
        <w:rPr>
          <w:color w:val="0232FD"/>
        </w:rPr>
        <w:t xml:space="preserve">johtoryhmän </w:t>
      </w:r>
      <w:r>
        <w:t xml:space="preserve">rakenteesta </w:t>
      </w:r>
      <w:r>
        <w:t xml:space="preserve">ja </w:t>
      </w:r>
      <w:r>
        <w:t xml:space="preserve">strategisen suunnitelman </w:t>
      </w:r>
      <w:r>
        <w:t xml:space="preserve">luonteesta riippuen. </w:t>
      </w:r>
      <w:r>
        <w:t xml:space="preserve">Määräajan päätyttyä myrkkypilleri poistuu automaattisesti, elleivät </w:t>
      </w:r>
      <w:r>
        <w:rPr>
          <w:color w:val="6A3A35"/>
        </w:rPr>
        <w:t xml:space="preserve">silloiset </w:t>
      </w:r>
      <w:r>
        <w:rPr>
          <w:color w:val="BA6801"/>
        </w:rPr>
        <w:t xml:space="preserve">osakkeenomistajat, joilla </w:t>
      </w:r>
      <w:r>
        <w:rPr>
          <w:color w:val="168E5C"/>
        </w:rPr>
        <w:t xml:space="preserve">on </w:t>
      </w:r>
      <w:r>
        <w:rPr>
          <w:color w:val="BA6801"/>
        </w:rPr>
        <w:t xml:space="preserve">ollut mahdollisuus arvioida yhtiön strategiaa ja johtoryhmää</w:t>
      </w:r>
      <w:r>
        <w:rPr>
          <w:color w:val="6A3A35"/>
        </w:rPr>
        <w:t xml:space="preserve">, </w:t>
      </w:r>
      <w:r>
        <w:t xml:space="preserve">hyväksy uutta myrkkypilleriä</w:t>
      </w:r>
      <w:r>
        <w:t xml:space="preserve">. </w:t>
      </w:r>
      <w:r>
        <w:t xml:space="preserve">Harvinainen esimerkki määräaikaisesta pilleristä on </w:t>
      </w:r>
      <w:r>
        <w:rPr>
          <w:color w:val="233809"/>
        </w:rPr>
        <w:t xml:space="preserve">Pennzoilin </w:t>
      </w:r>
      <w:r>
        <w:rPr>
          <w:color w:val="C62100"/>
        </w:rPr>
        <w:t xml:space="preserve">viime vuonna </w:t>
      </w:r>
      <w:r>
        <w:rPr>
          <w:color w:val="014347"/>
        </w:rPr>
        <w:t xml:space="preserve">hyväksymä </w:t>
      </w:r>
      <w:r>
        <w:rPr>
          <w:color w:val="C62100"/>
        </w:rPr>
        <w:t xml:space="preserve">osakkeenomistajien oikeuksia koskeva suunnitelma </w:t>
      </w:r>
      <w:r>
        <w:rPr>
          <w:color w:val="C62100"/>
        </w:rPr>
        <w:t xml:space="preserve">sen jälkeen, kun se sai </w:t>
      </w:r>
      <w:r>
        <w:rPr>
          <w:color w:val="82785D"/>
        </w:rPr>
        <w:t xml:space="preserve">Texacolta </w:t>
      </w:r>
      <w:r>
        <w:rPr>
          <w:color w:val="42083B"/>
        </w:rPr>
        <w:t xml:space="preserve">valtavan oikeudellisen korvauksen</w:t>
      </w:r>
      <w:r>
        <w:t xml:space="preserve">. </w:t>
      </w:r>
      <w:r>
        <w:rPr>
          <w:color w:val="233809"/>
        </w:rPr>
        <w:t xml:space="preserve">Pennzoilin </w:t>
      </w:r>
      <w:r>
        <w:rPr>
          <w:color w:val="C62100"/>
        </w:rPr>
        <w:t xml:space="preserve">myrkkypilleri </w:t>
      </w:r>
      <w:r>
        <w:t xml:space="preserve">kattaa viisi vuotta, jotta </w:t>
      </w:r>
      <w:r>
        <w:rPr>
          <w:color w:val="023087"/>
        </w:rPr>
        <w:t xml:space="preserve">nykyisellä johdolla olisi </w:t>
      </w:r>
      <w:r>
        <w:t xml:space="preserve">riittävästi aikaa käyttää </w:t>
      </w:r>
      <w:r>
        <w:rPr>
          <w:color w:val="B7DAD2"/>
        </w:rPr>
        <w:t xml:space="preserve">varat</w:t>
      </w:r>
      <w:r>
        <w:t xml:space="preserve"> harkiten</w:t>
      </w:r>
      <w:r>
        <w:t xml:space="preserve">. </w:t>
      </w:r>
      <w:r>
        <w:t xml:space="preserve">Toinen mielenkiintoinen esimerkki on </w:t>
      </w:r>
      <w:r>
        <w:rPr>
          <w:color w:val="196956"/>
        </w:rPr>
        <w:t xml:space="preserve">myrkkypilleri, jonka </w:t>
      </w:r>
      <w:r>
        <w:rPr>
          <w:color w:val="196956"/>
        </w:rPr>
        <w:t xml:space="preserve">hiljattain </w:t>
      </w:r>
      <w:r>
        <w:rPr>
          <w:color w:val="8C41BB"/>
        </w:rPr>
        <w:t xml:space="preserve">otti </w:t>
      </w:r>
      <w:r>
        <w:rPr>
          <w:color w:val="ECEDFE"/>
        </w:rPr>
        <w:t xml:space="preserve">Pittsburghissa pääkonttoriaan pitävä National Intergroup Inc, joka on monialainen holdingyhtiö</w:t>
      </w:r>
      <w:r>
        <w:t xml:space="preserve">. Se </w:t>
      </w:r>
      <w:r>
        <w:t xml:space="preserve">teki yhteistyötä </w:t>
      </w:r>
      <w:r>
        <w:rPr>
          <w:color w:val="94C661"/>
        </w:rPr>
        <w:t xml:space="preserve">Wisconsinin osavaltion </w:t>
      </w:r>
      <w:r>
        <w:rPr>
          <w:color w:val="2B2D32"/>
        </w:rPr>
        <w:t xml:space="preserve">sijoituskomission </w:t>
      </w:r>
      <w:r>
        <w:t xml:space="preserve">kanssa, </w:t>
      </w:r>
      <w:r>
        <w:rPr>
          <w:color w:val="F8907D"/>
        </w:rPr>
        <w:t xml:space="preserve">joka </w:t>
      </w:r>
      <w:r>
        <w:rPr>
          <w:color w:val="2B2D32"/>
        </w:rPr>
        <w:t xml:space="preserve">omistaa noin 7 prosenttia </w:t>
      </w:r>
      <w:r>
        <w:rPr>
          <w:color w:val="895E6B"/>
        </w:rPr>
        <w:t xml:space="preserve">yhtiön</w:t>
      </w:r>
      <w:r>
        <w:rPr>
          <w:color w:val="2B2D32"/>
        </w:rPr>
        <w:t xml:space="preserve"> äänivaltaisista osakkeista, </w:t>
      </w:r>
      <w:r>
        <w:t xml:space="preserve">suunnitellakseen </w:t>
      </w:r>
      <w:r>
        <w:rPr>
          <w:color w:val="196956"/>
        </w:rPr>
        <w:t xml:space="preserve">ajallisesti rajoitetun myrkkypillerin</w:t>
      </w:r>
      <w:r>
        <w:t xml:space="preserve">. </w:t>
      </w:r>
      <w:r>
        <w:rPr>
          <w:color w:val="196956"/>
        </w:rPr>
        <w:t xml:space="preserve">Pilleri </w:t>
      </w:r>
      <w:r>
        <w:t xml:space="preserve">päättyy automaattisesti kolmen vuoden kuluttua, ellei sitä </w:t>
      </w:r>
      <w:r>
        <w:t xml:space="preserve">jatketa </w:t>
      </w:r>
      <w:r>
        <w:rPr>
          <w:color w:val="788E95"/>
        </w:rPr>
        <w:t xml:space="preserve">osakkeenomistajien </w:t>
      </w:r>
      <w:r>
        <w:t xml:space="preserve">äänestyksellä. </w:t>
      </w:r>
      <w:r>
        <w:rPr>
          <w:color w:val="DB1474"/>
        </w:rPr>
        <w:t xml:space="preserve">Wisconsinin osavaltion </w:t>
      </w:r>
      <w:r>
        <w:rPr>
          <w:color w:val="576094"/>
        </w:rPr>
        <w:t xml:space="preserve">sijoituskomission </w:t>
      </w:r>
      <w:r>
        <w:rPr>
          <w:color w:val="FB6AB8"/>
        </w:rPr>
        <w:t xml:space="preserve">lähestymistapa </w:t>
      </w:r>
      <w:r>
        <w:rPr>
          <w:color w:val="FB6AB8"/>
        </w:rPr>
        <w:t xml:space="preserve">heijastaa institutionaalisten sijoittajien kasvavaa hyväksyntää myrkkypillereille, kuten </w:t>
      </w:r>
      <w:r>
        <w:rPr>
          <w:color w:val="8489AE"/>
        </w:rPr>
        <w:t xml:space="preserve">institutionaalisten sijoittajien neuvoston </w:t>
      </w:r>
      <w:r>
        <w:rPr>
          <w:color w:val="FB6AB8"/>
        </w:rPr>
        <w:t xml:space="preserve">viimeaikaisissa kokouksissa käydyt keskustelut </w:t>
      </w:r>
      <w:r>
        <w:rPr>
          <w:color w:val="FB6AB8"/>
        </w:rPr>
        <w:t xml:space="preserve">ja </w:t>
      </w:r>
      <w:r>
        <w:rPr>
          <w:color w:val="FB6AB8"/>
        </w:rPr>
        <w:t xml:space="preserve">epävirallinen tutkimukseni useista suunnitelmista luopua sijoituksista suuriin määriin samoja osakkeita</w:t>
      </w:r>
      <w:r>
        <w:t xml:space="preserve">. </w:t>
      </w:r>
      <w:r>
        <w:t xml:space="preserve">Pidemmän aikarajan asettaminen myrkkypillereille antaisi </w:t>
      </w:r>
      <w:r>
        <w:rPr>
          <w:color w:val="FBC206"/>
        </w:rPr>
        <w:t xml:space="preserve">osakkeenomistajille mahdollisuuden </w:t>
      </w:r>
      <w:r>
        <w:t xml:space="preserve">arvioida myrkkypillereitä osana tietyn johtoryhmän strategiaa. </w:t>
      </w:r>
      <w:r>
        <w:rPr>
          <w:color w:val="6EAB9B"/>
        </w:rPr>
        <w:t xml:space="preserve">Tällainen erityistilanteiden perusteellinen analyysi </w:t>
      </w:r>
      <w:r>
        <w:t xml:space="preserve">johtaisi todennäköisesti hedelmällisempään vuoropuheluun johdon ja osakkeenomistajien välillä kuin abstrakti keskustelu myrkkypillereistä. </w:t>
      </w:r>
      <w:r>
        <w:rPr>
          <w:color w:val="F2CDFE"/>
        </w:rPr>
        <w:t xml:space="preserve">Pozen on </w:t>
      </w:r>
      <w:r>
        <w:t xml:space="preserve">päälakimies ja johtava rahastonhoitaja Fidelity Investments -yhtiössä Bostonissa.</w:t>
      </w:r>
    </w:p>
    <w:p>
      <w:r>
        <w:rPr>
          <w:b/>
        </w:rPr>
        <w:t xml:space="preserve">Asiakirjan numero 76</w:t>
      </w:r>
    </w:p>
    <w:p>
      <w:r>
        <w:rPr>
          <w:b/>
        </w:rPr>
        <w:t xml:space="preserve">Asiakirjan tunniste: wsj0276-001</w:t>
      </w:r>
    </w:p>
    <w:p>
      <w:r>
        <w:rPr>
          <w:color w:val="310106"/>
        </w:rPr>
        <w:t xml:space="preserve">Michael Blair, </w:t>
      </w:r>
      <w:r>
        <w:rPr>
          <w:color w:val="04640D"/>
        </w:rPr>
        <w:t xml:space="preserve">Enfield Corp. </w:t>
      </w:r>
      <w:r>
        <w:rPr>
          <w:color w:val="310106"/>
        </w:rPr>
        <w:t xml:space="preserve">entinen toimitusjohtaja. </w:t>
      </w:r>
      <w:r>
        <w:t xml:space="preserve">ei onnistunut valinnassaan </w:t>
      </w:r>
      <w:r>
        <w:rPr>
          <w:color w:val="FB5514"/>
        </w:rPr>
        <w:t xml:space="preserve">yhtiön </w:t>
      </w:r>
      <w:r>
        <w:rPr>
          <w:color w:val="FEFB0A"/>
        </w:rPr>
        <w:t xml:space="preserve">hallitukseen </w:t>
      </w:r>
      <w:r>
        <w:rPr>
          <w:color w:val="E115C0"/>
        </w:rPr>
        <w:t xml:space="preserve">ylimääräisessä </w:t>
      </w:r>
      <w:r>
        <w:rPr>
          <w:color w:val="00587F"/>
        </w:rPr>
        <w:t xml:space="preserve">osakkeenomistajien </w:t>
      </w:r>
      <w:r>
        <w:rPr>
          <w:color w:val="E115C0"/>
        </w:rPr>
        <w:t xml:space="preserve">kokouksessa</w:t>
      </w:r>
      <w:r>
        <w:t xml:space="preserve">. </w:t>
      </w:r>
      <w:r>
        <w:rPr>
          <w:color w:val="310106"/>
        </w:rPr>
        <w:t xml:space="preserve">Michael Blair </w:t>
      </w:r>
      <w:r>
        <w:t xml:space="preserve">kertoi </w:t>
      </w:r>
      <w:r>
        <w:rPr>
          <w:color w:val="E115C0"/>
        </w:rPr>
        <w:t xml:space="preserve">kokouksen jälkeen</w:t>
      </w:r>
      <w:r>
        <w:t xml:space="preserve">, että hän oli nostanut useita kanteita </w:t>
      </w:r>
      <w:r>
        <w:rPr>
          <w:color w:val="FEB8C8"/>
        </w:rPr>
        <w:t xml:space="preserve">Ontarion </w:t>
      </w:r>
      <w:r>
        <w:rPr>
          <w:color w:val="0BC582"/>
        </w:rPr>
        <w:t xml:space="preserve">ylimmässä tuomioistuimessa</w:t>
      </w:r>
      <w:r>
        <w:t xml:space="preserve">: </w:t>
      </w:r>
      <w:r>
        <w:rPr>
          <w:color w:val="9E8317"/>
        </w:rPr>
        <w:t xml:space="preserve">oikeudettomasta irtisanomisesta </w:t>
      </w:r>
      <w:r>
        <w:rPr>
          <w:color w:val="01190F"/>
        </w:rPr>
        <w:t xml:space="preserve">Enfieldiä vastaan </w:t>
      </w:r>
      <w:r>
        <w:t xml:space="preserve">ja kunnianloukkauksesta </w:t>
      </w:r>
      <w:r>
        <w:rPr>
          <w:color w:val="58018B"/>
        </w:rPr>
        <w:t xml:space="preserve">sen </w:t>
      </w:r>
      <w:r>
        <w:rPr>
          <w:color w:val="847D81"/>
        </w:rPr>
        <w:t xml:space="preserve">suurinta osakkeenomistajaa Canadian Express Ltd:tä </w:t>
      </w:r>
      <w:r>
        <w:t xml:space="preserve">ja </w:t>
      </w:r>
      <w:r>
        <w:rPr>
          <w:color w:val="B70639"/>
        </w:rPr>
        <w:t xml:space="preserve">kahta </w:t>
      </w:r>
      <w:r>
        <w:rPr>
          <w:color w:val="118B8A"/>
        </w:rPr>
        <w:t xml:space="preserve">Canadian Expressiä </w:t>
      </w:r>
      <w:r>
        <w:rPr>
          <w:color w:val="703B01"/>
        </w:rPr>
        <w:t xml:space="preserve">hallinnoivan </w:t>
      </w:r>
      <w:r>
        <w:rPr>
          <w:color w:val="703B01"/>
        </w:rPr>
        <w:t xml:space="preserve">Hees International Bancorp Inc:</w:t>
      </w:r>
      <w:r>
        <w:rPr>
          <w:color w:val="B70639"/>
        </w:rPr>
        <w:t xml:space="preserve">n johtajaa </w:t>
      </w:r>
      <w:r>
        <w:rPr>
          <w:color w:val="847D81"/>
        </w:rPr>
        <w:t xml:space="preserve">vastaan</w:t>
      </w:r>
      <w:r>
        <w:t xml:space="preserve">. </w:t>
      </w:r>
      <w:r>
        <w:rPr>
          <w:color w:val="E115C0"/>
        </w:rPr>
        <w:t xml:space="preserve">Kyseisessä kokouksessa </w:t>
      </w:r>
      <w:r>
        <w:rPr>
          <w:color w:val="4AFEFA"/>
        </w:rPr>
        <w:t xml:space="preserve">osakkeenomistajat </w:t>
      </w:r>
      <w:r>
        <w:t xml:space="preserve">hyväksyivät kaikki </w:t>
      </w:r>
      <w:r>
        <w:rPr>
          <w:color w:val="847D81"/>
        </w:rPr>
        <w:t xml:space="preserve">Canadian Expressin </w:t>
      </w:r>
      <w:r>
        <w:t xml:space="preserve">ehdokkaat </w:t>
      </w:r>
      <w:r>
        <w:rPr>
          <w:color w:val="FB5514"/>
        </w:rPr>
        <w:t xml:space="preserve">Enfieldin </w:t>
      </w:r>
      <w:r>
        <w:rPr>
          <w:color w:val="FEFB0A"/>
        </w:rPr>
        <w:t xml:space="preserve">11-jäseniseen hallitukseen</w:t>
      </w:r>
      <w:r>
        <w:t xml:space="preserve">. </w:t>
      </w:r>
      <w:r>
        <w:rPr>
          <w:color w:val="310106"/>
        </w:rPr>
        <w:t xml:space="preserve">Blair </w:t>
      </w:r>
      <w:r>
        <w:t xml:space="preserve">ja </w:t>
      </w:r>
      <w:r>
        <w:rPr>
          <w:color w:val="FCB164"/>
        </w:rPr>
        <w:t xml:space="preserve">Hees </w:t>
      </w:r>
      <w:r>
        <w:t xml:space="preserve">ovat olleet riidoissa jo kuukausia. Eilinen valinta oli seurausta </w:t>
      </w:r>
      <w:r>
        <w:rPr>
          <w:color w:val="000D2C"/>
        </w:rPr>
        <w:t xml:space="preserve">Enfieldin </w:t>
      </w:r>
      <w:r>
        <w:rPr>
          <w:color w:val="796EE6"/>
        </w:rPr>
        <w:t xml:space="preserve">kesäkuussa pidetystä </w:t>
      </w:r>
      <w:r>
        <w:rPr>
          <w:color w:val="796EE6"/>
        </w:rPr>
        <w:t xml:space="preserve">vuosikokouksesta</w:t>
      </w:r>
      <w:r>
        <w:rPr>
          <w:color w:val="53495F"/>
        </w:rPr>
        <w:t xml:space="preserve">, jossa </w:t>
      </w:r>
      <w:r>
        <w:rPr>
          <w:color w:val="61FC03"/>
        </w:rPr>
        <w:t xml:space="preserve">Blair </w:t>
      </w:r>
      <w:r>
        <w:rPr>
          <w:color w:val="F95475"/>
        </w:rPr>
        <w:t xml:space="preserve">hylkäsi valtakirjan kahden </w:t>
      </w:r>
      <w:r>
        <w:rPr>
          <w:color w:val="5D9608"/>
        </w:rPr>
        <w:t xml:space="preserve">Heesin </w:t>
      </w:r>
      <w:r>
        <w:rPr>
          <w:color w:val="F95475"/>
        </w:rPr>
        <w:t xml:space="preserve">ehdokkaan hyväksi</w:t>
      </w:r>
      <w:r>
        <w:t xml:space="preserve">. </w:t>
      </w:r>
      <w:r>
        <w:rPr>
          <w:color w:val="FEB8C8"/>
        </w:rPr>
        <w:t xml:space="preserve">Ontarion </w:t>
      </w:r>
      <w:r>
        <w:rPr>
          <w:color w:val="0BC582"/>
        </w:rPr>
        <w:t xml:space="preserve">ylempi oikeusistuin </w:t>
      </w:r>
      <w:r>
        <w:t xml:space="preserve">kumosi </w:t>
      </w:r>
      <w:r>
        <w:rPr>
          <w:color w:val="310106"/>
        </w:rPr>
        <w:t xml:space="preserve">Blairin päätöksen. </w:t>
      </w:r>
      <w:r>
        <w:t xml:space="preserve">Tämän jälkeen </w:t>
      </w:r>
      <w:r>
        <w:rPr>
          <w:color w:val="310106"/>
        </w:rPr>
        <w:t xml:space="preserve">Blair </w:t>
      </w:r>
      <w:r>
        <w:t xml:space="preserve">luopui </w:t>
      </w:r>
      <w:r>
        <w:t xml:space="preserve">johtotehtävistään </w:t>
      </w:r>
      <w:r>
        <w:rPr>
          <w:color w:val="01190F"/>
        </w:rPr>
        <w:t xml:space="preserve">Enfieldissä </w:t>
      </w:r>
      <w:r>
        <w:t xml:space="preserve">ja totesi, että </w:t>
      </w:r>
      <w:r>
        <w:rPr>
          <w:color w:val="FB5514"/>
        </w:rPr>
        <w:t xml:space="preserve">sen </w:t>
      </w:r>
      <w:r>
        <w:rPr>
          <w:color w:val="FEFB0A"/>
        </w:rPr>
        <w:t xml:space="preserve">hallituksen </w:t>
      </w:r>
      <w:r>
        <w:t xml:space="preserve">toiminta </w:t>
      </w:r>
      <w:r>
        <w:t xml:space="preserve">"vaikutti osaltaan </w:t>
      </w:r>
      <w:r>
        <w:rPr>
          <w:color w:val="9E8317"/>
        </w:rPr>
        <w:t xml:space="preserve">irtisanomiseeni</w:t>
      </w:r>
      <w:r>
        <w:t xml:space="preserve">". </w:t>
      </w:r>
      <w:r>
        <w:rPr>
          <w:color w:val="310106"/>
        </w:rPr>
        <w:t xml:space="preserve">Blair </w:t>
      </w:r>
      <w:r>
        <w:t xml:space="preserve">sanoi </w:t>
      </w:r>
      <w:r>
        <w:t xml:space="preserve">vaativansa </w:t>
      </w:r>
      <w:r>
        <w:t xml:space="preserve">10 miljoonaa Kanadan dollaria (8,5 miljoonaa Yhdysvaltain dollaria) </w:t>
      </w:r>
      <w:r>
        <w:rPr>
          <w:color w:val="4F584E"/>
        </w:rPr>
        <w:t xml:space="preserve">Canadian Expressiltä ja Heesin </w:t>
      </w:r>
      <w:r>
        <w:t xml:space="preserve">johtajilta </w:t>
      </w:r>
      <w:r>
        <w:t xml:space="preserve">Manfred Waltilta ja Willard L'Heureux'lta </w:t>
      </w:r>
      <w:r>
        <w:rPr>
          <w:color w:val="98A088"/>
        </w:rPr>
        <w:t xml:space="preserve">kunnianloukkauskanteessa. </w:t>
      </w:r>
      <w:r>
        <w:t xml:space="preserve">Hän sanoi, että </w:t>
      </w:r>
      <w:r>
        <w:rPr>
          <w:color w:val="5C5300"/>
        </w:rPr>
        <w:t xml:space="preserve">Enfieldiä vastaan </w:t>
      </w:r>
      <w:r>
        <w:rPr>
          <w:color w:val="248AD0"/>
        </w:rPr>
        <w:t xml:space="preserve">nostettu kanne </w:t>
      </w:r>
      <w:r>
        <w:t xml:space="preserve">sisältää vaatimuksen kahden vuoden erorahasta, joka vastaa 72 000 CAD. </w:t>
      </w:r>
      <w:r>
        <w:rPr>
          <w:color w:val="BCFEC6"/>
        </w:rPr>
        <w:t xml:space="preserve">Heesin ja Canadian Expressin </w:t>
      </w:r>
      <w:r>
        <w:rPr>
          <w:color w:val="9F6551"/>
        </w:rPr>
        <w:t xml:space="preserve">johtajia </w:t>
      </w:r>
      <w:r>
        <w:t xml:space="preserve">ei tavoitettu kommentointia varten. </w:t>
      </w:r>
      <w:r>
        <w:rPr>
          <w:color w:val="01190F"/>
        </w:rPr>
        <w:t xml:space="preserve">Enfield </w:t>
      </w:r>
      <w:r>
        <w:t xml:space="preserve">on </w:t>
      </w:r>
      <w:r>
        <w:rPr>
          <w:color w:val="932C70"/>
        </w:rPr>
        <w:t xml:space="preserve">holdingyhtiö</w:t>
      </w:r>
      <w:r>
        <w:rPr>
          <w:color w:val="2B1B04"/>
        </w:rPr>
        <w:t xml:space="preserve">, jolla on </w:t>
      </w:r>
      <w:r>
        <w:rPr>
          <w:color w:val="932C70"/>
        </w:rPr>
        <w:t xml:space="preserve">omistusosuuksia teollisuusyrityksissä</w:t>
      </w:r>
      <w:r>
        <w:t xml:space="preserve">. </w:t>
      </w:r>
      <w:r>
        <w:rPr>
          <w:color w:val="01190F"/>
        </w:rPr>
        <w:t xml:space="preserve">Se on </w:t>
      </w:r>
      <w:r>
        <w:t xml:space="preserve">38,5-prosenttisesti </w:t>
      </w:r>
      <w:r>
        <w:rPr>
          <w:color w:val="847D81"/>
        </w:rPr>
        <w:t xml:space="preserve">toisen holdingyhtiön, Canadian Expressin, </w:t>
      </w:r>
      <w:r>
        <w:t xml:space="preserve">omistuksessa</w:t>
      </w:r>
      <w:r>
        <w:t xml:space="preserve">. </w:t>
      </w:r>
      <w:r>
        <w:rPr>
          <w:color w:val="FCB164"/>
        </w:rPr>
        <w:t xml:space="preserve">Hees </w:t>
      </w:r>
      <w:r>
        <w:t xml:space="preserve">on </w:t>
      </w:r>
      <w:r>
        <w:rPr>
          <w:color w:val="B5AFC4"/>
        </w:rPr>
        <w:t xml:space="preserve">torontolaisten rahoittajien Peter ja Edward Bronfmanin </w:t>
      </w:r>
      <w:r>
        <w:rPr>
          <w:color w:val="B5AFC4"/>
        </w:rPr>
        <w:t xml:space="preserve">johtama kauppapankki</w:t>
      </w:r>
      <w:r>
        <w:t xml:space="preserve">. </w:t>
      </w:r>
      <w:r>
        <w:rPr>
          <w:color w:val="AE7AA1"/>
        </w:rPr>
        <w:t xml:space="preserve">Kaikkien konsernien </w:t>
      </w:r>
      <w:r>
        <w:t xml:space="preserve">pääkonttori sijaitsee Torontossa.</w:t>
      </w:r>
    </w:p>
    <w:p>
      <w:r>
        <w:rPr>
          <w:b/>
        </w:rPr>
        <w:t xml:space="preserve">Asiakirjan numero 77</w:t>
      </w:r>
    </w:p>
    <w:p>
      <w:r>
        <w:rPr>
          <w:b/>
        </w:rPr>
        <w:t xml:space="preserve">Asiakirjan tunniste: wsj0277-001</w:t>
      </w:r>
    </w:p>
    <w:p>
      <w:r>
        <w:rPr>
          <w:color w:val="04640D"/>
        </w:rPr>
        <w:t xml:space="preserve">Rockefeller Group Inc:</w:t>
      </w:r>
      <w:r>
        <w:rPr>
          <w:color w:val="310106"/>
        </w:rPr>
        <w:t xml:space="preserve">n 51 prosentin osuuden osto </w:t>
      </w:r>
      <w:r>
        <w:t xml:space="preserve">on </w:t>
      </w:r>
      <w:r>
        <w:rPr>
          <w:color w:val="FEFB0A"/>
        </w:rPr>
        <w:t xml:space="preserve">Mitsubishi Estate Co:lle </w:t>
      </w:r>
      <w:r>
        <w:t xml:space="preserve">oikea tapa jo sikäli, että </w:t>
      </w:r>
      <w:r>
        <w:rPr>
          <w:color w:val="FEFB0A"/>
        </w:rPr>
        <w:t xml:space="preserve">suuri japanilainen kiinteistöyhtiö solmii </w:t>
      </w:r>
      <w:r>
        <w:t xml:space="preserve">pitkäaikaisen suhteen yhtä konservatiivisen amerikkalaisen hypermodernin kaupunkiasumisen omistajan kanssa. Mutta toisessa mielessä </w:t>
      </w:r>
      <w:r>
        <w:rPr>
          <w:color w:val="310106"/>
        </w:rPr>
        <w:t xml:space="preserve">846 miljoonan dollarin osto </w:t>
      </w:r>
      <w:r>
        <w:t xml:space="preserve">on alan analyytikkojen mukaan </w:t>
      </w:r>
      <w:r>
        <w:t xml:space="preserve">epätyypillisen hermostunut. </w:t>
      </w:r>
      <w:r>
        <w:rPr>
          <w:color w:val="FEFB0A"/>
        </w:rPr>
        <w:t xml:space="preserve">Tavallisesti varovaisesta jättiläisestä </w:t>
      </w:r>
      <w:r>
        <w:t xml:space="preserve">tulee </w:t>
      </w:r>
      <w:r>
        <w:rPr>
          <w:color w:val="00587F"/>
        </w:rPr>
        <w:t xml:space="preserve">New Yorkin suositun Rockefeller Centerin </w:t>
      </w:r>
      <w:r>
        <w:rPr>
          <w:color w:val="FB5514"/>
        </w:rPr>
        <w:t xml:space="preserve">omistavan </w:t>
      </w:r>
      <w:r>
        <w:rPr>
          <w:color w:val="FB5514"/>
        </w:rPr>
        <w:t xml:space="preserve">yhtiön </w:t>
      </w:r>
      <w:r>
        <w:t xml:space="preserve">enemmistöomistaja </w:t>
      </w:r>
      <w:r>
        <w:rPr>
          <w:color w:val="0BC582"/>
        </w:rPr>
        <w:t xml:space="preserve">aikana</w:t>
      </w:r>
      <w:r>
        <w:t xml:space="preserve">, </w:t>
      </w:r>
      <w:r>
        <w:rPr>
          <w:color w:val="FEB8C8"/>
        </w:rPr>
        <w:t xml:space="preserve">jolloin </w:t>
      </w:r>
      <w:r>
        <w:rPr>
          <w:color w:val="0BC582"/>
        </w:rPr>
        <w:t xml:space="preserve">japanilaiset ostavat amerikkalaisia omaisuuseriä jännitteisesti</w:t>
      </w:r>
      <w:r>
        <w:t xml:space="preserve">. </w:t>
      </w:r>
      <w:r>
        <w:rPr>
          <w:color w:val="9E8317"/>
        </w:rPr>
        <w:t xml:space="preserve">Rockefeller Groupin ja Mitsubishi Estate -yhtiön </w:t>
      </w:r>
      <w:r>
        <w:t xml:space="preserve">virkamiehet </w:t>
      </w:r>
      <w:r>
        <w:t xml:space="preserve">keskittyvät mieluummin niihin liittyviin ominaisuuksiin ja jättävät lähes huomiotta amerikkalaisen yleisön väkivaltaisen reaktion uhan. "Uskomme, että </w:t>
      </w:r>
      <w:r>
        <w:rPr>
          <w:color w:val="01190F"/>
        </w:rPr>
        <w:t xml:space="preserve">reaktioita </w:t>
      </w:r>
      <w:r>
        <w:t xml:space="preserve">tulee olemaan </w:t>
      </w:r>
      <w:r>
        <w:rPr>
          <w:color w:val="01190F"/>
        </w:rPr>
        <w:t xml:space="preserve">sekä myönteisiä että kielteisiä"</w:t>
      </w:r>
      <w:r>
        <w:t xml:space="preserve">, sanoi Raymond Pettit, Rockefeller Groupin rahoitusosaston vanhempi varatoimitusjohtaja ja talousjohtaja. "Kaiken kaikkiaan uskomme, että ne ovat todennäköisemmin myönteisiä." </w:t>
      </w:r>
      <w:r>
        <w:rPr>
          <w:color w:val="847D81"/>
        </w:rPr>
        <w:t xml:space="preserve">Jotkin </w:t>
      </w:r>
      <w:r>
        <w:rPr>
          <w:color w:val="58018B"/>
        </w:rPr>
        <w:t xml:space="preserve">Japanin hallituksen </w:t>
      </w:r>
      <w:r>
        <w:rPr>
          <w:color w:val="847D81"/>
        </w:rPr>
        <w:t xml:space="preserve">virkamiehet </w:t>
      </w:r>
      <w:r>
        <w:rPr>
          <w:color w:val="847D81"/>
        </w:rPr>
        <w:t xml:space="preserve">ja kauppiaat ovat </w:t>
      </w:r>
      <w:r>
        <w:t xml:space="preserve">kuitenkin </w:t>
      </w:r>
      <w:r>
        <w:t xml:space="preserve">huolissaan siitä, että </w:t>
      </w:r>
      <w:r>
        <w:rPr>
          <w:color w:val="310106"/>
        </w:rPr>
        <w:t xml:space="preserve">tämä merkittävä ostos </w:t>
      </w:r>
      <w:r>
        <w:t xml:space="preserve">on juuri sellainen </w:t>
      </w:r>
      <w:r>
        <w:rPr>
          <w:color w:val="B70639"/>
        </w:rPr>
        <w:t xml:space="preserve">kauppa, jota </w:t>
      </w:r>
      <w:r>
        <w:rPr>
          <w:color w:val="B70639"/>
        </w:rPr>
        <w:t xml:space="preserve">kaikkien pitäisi toistaiseksi välttää</w:t>
      </w:r>
      <w:r>
        <w:t xml:space="preserve">. Ennen kaikkea </w:t>
      </w:r>
      <w:r>
        <w:t xml:space="preserve">he kritisoivat ajoitusta, </w:t>
      </w:r>
      <w:r>
        <w:rPr>
          <w:color w:val="F7F1DF"/>
        </w:rPr>
        <w:t xml:space="preserve">joka </w:t>
      </w:r>
      <w:r>
        <w:t xml:space="preserve">tapahtuu lähellä Sony Corp:n kiistanalaisen Columbia Pictures Entertainment Inc:n oston kannoilla. "Virallisesti kannatamme suorien investointien vapaata liikkuvuutta", sanoi </w:t>
      </w:r>
      <w:r>
        <w:rPr>
          <w:color w:val="118B8A"/>
        </w:rPr>
        <w:t xml:space="preserve">ulkoministeriön </w:t>
      </w:r>
      <w:r>
        <w:t xml:space="preserve">virkamies</w:t>
      </w:r>
      <w:r>
        <w:t xml:space="preserve">. "Heidän </w:t>
      </w:r>
      <w:r>
        <w:t xml:space="preserve">ei </w:t>
      </w:r>
      <w:r>
        <w:t xml:space="preserve">vain </w:t>
      </w:r>
      <w:r>
        <w:t xml:space="preserve">tarvinnut valita juuri tätä hetkeä." </w:t>
      </w:r>
      <w:r>
        <w:rPr>
          <w:color w:val="4AFEFA"/>
        </w:rPr>
        <w:t xml:space="preserve">Viime vuonna </w:t>
      </w:r>
      <w:r>
        <w:rPr>
          <w:color w:val="FCB164"/>
        </w:rPr>
        <w:t xml:space="preserve">hallituksen virkamiehet ja johtavat liike-elämän järjestöt ovat toistuvasti kehottaneet </w:t>
      </w:r>
      <w:r>
        <w:rPr>
          <w:color w:val="796EE6"/>
        </w:rPr>
        <w:t xml:space="preserve">japanilaisia </w:t>
      </w:r>
      <w:r>
        <w:rPr>
          <w:color w:val="FCB164"/>
        </w:rPr>
        <w:t xml:space="preserve">yrityksiä </w:t>
      </w:r>
      <w:r>
        <w:rPr>
          <w:color w:val="000D2C"/>
        </w:rPr>
        <w:t xml:space="preserve">pidättäytymään </w:t>
      </w:r>
      <w:r>
        <w:rPr>
          <w:color w:val="53495F"/>
        </w:rPr>
        <w:t xml:space="preserve">pröystäilevistä kiinteistöostoista Yhdysvalloissa. </w:t>
      </w:r>
      <w:r>
        <w:t xml:space="preserve">Muita suuria </w:t>
      </w:r>
      <w:r>
        <w:rPr>
          <w:color w:val="61FC03"/>
        </w:rPr>
        <w:t xml:space="preserve">japanilaisten tekemiä </w:t>
      </w:r>
      <w:r>
        <w:t xml:space="preserve">kiinteistöostoja </w:t>
      </w:r>
      <w:r>
        <w:rPr>
          <w:color w:val="F95475"/>
        </w:rPr>
        <w:t xml:space="preserve">Yhdysvalloissa </w:t>
      </w:r>
      <w:r>
        <w:t xml:space="preserve">1980-luvun puolivälin jälkeen ovat </w:t>
      </w:r>
      <w:r>
        <w:t xml:space="preserve">muun </w:t>
      </w:r>
      <w:r>
        <w:t xml:space="preserve">muassa Dai-Ichi Seimei America Corp. osti 670 miljoonalla dollarilla Manhattanilla sijaitsevan 153 East 53 rd Streetin toimistorakennuksen (153 East 53 rd St.) vuonna 1987 ja </w:t>
      </w:r>
      <w:r>
        <w:rPr>
          <w:color w:val="4F584E"/>
        </w:rPr>
        <w:t xml:space="preserve">Mitsui Fudosan Inc. </w:t>
      </w:r>
      <w:r>
        <w:t xml:space="preserve">osti 610 miljoonalla dollarilla </w:t>
      </w:r>
      <w:r>
        <w:rPr>
          <w:color w:val="DE98FD"/>
        </w:rPr>
        <w:t xml:space="preserve">osan </w:t>
      </w:r>
      <w:r>
        <w:rPr>
          <w:color w:val="98A088"/>
        </w:rPr>
        <w:t xml:space="preserve">Rockefeller Centerin rakennuksesta</w:t>
      </w:r>
      <w:r>
        <w:rPr>
          <w:color w:val="DE98FD"/>
        </w:rPr>
        <w:t xml:space="preserve">, Exxon Buildingin</w:t>
      </w:r>
      <w:r>
        <w:t xml:space="preserve">, </w:t>
      </w:r>
      <w:r>
        <w:rPr>
          <w:color w:val="5D9608"/>
        </w:rPr>
        <w:t xml:space="preserve">vuonna 1986</w:t>
      </w:r>
      <w:r>
        <w:t xml:space="preserve">. </w:t>
      </w:r>
      <w:r>
        <w:t xml:space="preserve">Los Angelesissa </w:t>
      </w:r>
      <w:r>
        <w:t xml:space="preserve">Arco Plaza myytiin Shuwa Corp:lle 620 miljoonalla dollarilla vuonna 1986, ja Sumitomo Life Insurance Co. </w:t>
      </w:r>
      <w:r>
        <w:t xml:space="preserve">maksoi Atlantassa sijaitsevasta IBM Towerista 300 miljoonaa dollaria </w:t>
      </w:r>
      <w:r>
        <w:rPr>
          <w:color w:val="248AD0"/>
        </w:rPr>
        <w:t xml:space="preserve">viime vuonna. </w:t>
      </w:r>
      <w:r>
        <w:rPr>
          <w:color w:val="5C5300"/>
        </w:rPr>
        <w:t xml:space="preserve">Lopputulos on, että japanilaisten investoinnit yhdysvaltalaisiin liikekiinteistöihin kasvoivat 1,3 miljardista dollarista vuonna 1985 7,1 miljardiin dollariin </w:t>
      </w:r>
      <w:r>
        <w:rPr>
          <w:color w:val="9F6551"/>
        </w:rPr>
        <w:t xml:space="preserve">vuonna 1988</w:t>
      </w:r>
      <w:r>
        <w:t xml:space="preserve">. </w:t>
      </w:r>
      <w:r>
        <w:t xml:space="preserve">Useat </w:t>
      </w:r>
      <w:r>
        <w:rPr>
          <w:color w:val="BCFEC6"/>
        </w:rPr>
        <w:t xml:space="preserve">japanilaiset yritykset </w:t>
      </w:r>
      <w:r>
        <w:t xml:space="preserve">ottivat </w:t>
      </w:r>
      <w:r>
        <w:rPr>
          <w:color w:val="61FC03"/>
        </w:rPr>
        <w:t xml:space="preserve">maan </w:t>
      </w:r>
      <w:r>
        <w:t xml:space="preserve">johtajien varoitukset </w:t>
      </w:r>
      <w:r>
        <w:t xml:space="preserve">todesta ja keskittyivät kehityssopimuksiin suurten rakennusten ostamisen sijaan. Kriitikot sanovat, että </w:t>
      </w:r>
      <w:r>
        <w:rPr>
          <w:color w:val="FEFB0A"/>
        </w:rPr>
        <w:t xml:space="preserve">Mitsubishi Estaten </w:t>
      </w:r>
      <w:r>
        <w:t xml:space="preserve">päätös </w:t>
      </w:r>
      <w:r>
        <w:t xml:space="preserve">ostaa </w:t>
      </w:r>
      <w:r>
        <w:rPr>
          <w:color w:val="FB5514"/>
        </w:rPr>
        <w:t xml:space="preserve">Rockefeller </w:t>
      </w:r>
      <w:r>
        <w:t xml:space="preserve">kuvastaa sitä, </w:t>
      </w:r>
      <w:r>
        <w:rPr>
          <w:color w:val="932C70"/>
        </w:rPr>
        <w:t xml:space="preserve">missä </w:t>
      </w:r>
      <w:r>
        <w:rPr>
          <w:color w:val="2B1B04"/>
        </w:rPr>
        <w:t xml:space="preserve">määrin </w:t>
      </w:r>
      <w:r>
        <w:rPr>
          <w:color w:val="B5AFC4"/>
        </w:rPr>
        <w:t xml:space="preserve">yrityksiä </w:t>
      </w:r>
      <w:r>
        <w:rPr>
          <w:color w:val="932C70"/>
        </w:rPr>
        <w:t xml:space="preserve">ärsyttää </w:t>
      </w:r>
      <w:r>
        <w:rPr>
          <w:color w:val="D4C67A"/>
        </w:rPr>
        <w:t xml:space="preserve">paine toimia </w:t>
      </w:r>
      <w:r>
        <w:rPr>
          <w:color w:val="AE7AA1"/>
        </w:rPr>
        <w:t xml:space="preserve">Japanin hyväksi</w:t>
      </w:r>
      <w:r>
        <w:t xml:space="preserve">. </w:t>
      </w:r>
      <w:r>
        <w:t xml:space="preserve">"</w:t>
      </w:r>
      <w:r>
        <w:rPr>
          <w:color w:val="C2A393"/>
        </w:rPr>
        <w:t xml:space="preserve">Ne</w:t>
      </w:r>
      <w:r>
        <w:rPr>
          <w:color w:val="0232FD"/>
        </w:rPr>
        <w:t xml:space="preserve">, </w:t>
      </w:r>
      <w:r>
        <w:rPr>
          <w:color w:val="C2A393"/>
        </w:rPr>
        <w:t xml:space="preserve">joilla ei ole rahaa ja jotka eivät osta, ajattelevat, että on oikein </w:t>
      </w:r>
      <w:r>
        <w:t xml:space="preserve">olla ostamatta, mutta </w:t>
      </w:r>
      <w:r>
        <w:rPr>
          <w:color w:val="6A3A35"/>
        </w:rPr>
        <w:t xml:space="preserve">varakkaat</w:t>
      </w:r>
      <w:r>
        <w:rPr>
          <w:color w:val="BA6801"/>
        </w:rPr>
        <w:t xml:space="preserve">, jotka </w:t>
      </w:r>
      <w:r>
        <w:rPr>
          <w:color w:val="6A3A35"/>
        </w:rPr>
        <w:t xml:space="preserve">haluavat ostaa </w:t>
      </w:r>
      <w:r>
        <w:rPr>
          <w:color w:val="BA6801"/>
        </w:rPr>
        <w:t xml:space="preserve">itselleen</w:t>
      </w:r>
      <w:r>
        <w:t xml:space="preserve">, </w:t>
      </w:r>
      <w:r>
        <w:t xml:space="preserve">eivät kiinnitä </w:t>
      </w:r>
      <w:r>
        <w:t xml:space="preserve">huomiota", sanoi eräs Japanin ja Yhdysvaltojen kauppaneuvoston virkamies. </w:t>
      </w:r>
      <w:r>
        <w:rPr>
          <w:color w:val="FEFB0A"/>
        </w:rPr>
        <w:t xml:space="preserve">Mitsubishi Estate </w:t>
      </w:r>
      <w:r>
        <w:t xml:space="preserve">näkee </w:t>
      </w:r>
      <w:r>
        <w:t xml:space="preserve">kuitenkin, että </w:t>
      </w:r>
      <w:r>
        <w:rPr>
          <w:color w:val="16C0D0"/>
        </w:rPr>
        <w:t xml:space="preserve">osto </w:t>
      </w:r>
      <w:r>
        <w:rPr>
          <w:color w:val="C62100"/>
        </w:rPr>
        <w:t xml:space="preserve">sisältää ainoastaan elementtejä, joiden </w:t>
      </w:r>
      <w:r>
        <w:rPr>
          <w:color w:val="C62100"/>
        </w:rPr>
        <w:t xml:space="preserve">pitäisi </w:t>
      </w:r>
      <w:r>
        <w:rPr>
          <w:color w:val="C62100"/>
        </w:rPr>
        <w:t xml:space="preserve">saada </w:t>
      </w:r>
      <w:r>
        <w:rPr>
          <w:color w:val="233809"/>
        </w:rPr>
        <w:t xml:space="preserve">molempien osapuolten </w:t>
      </w:r>
      <w:r>
        <w:rPr>
          <w:color w:val="C62100"/>
        </w:rPr>
        <w:t xml:space="preserve">tuki</w:t>
      </w:r>
      <w:r>
        <w:t xml:space="preserve">. Ensinnäkin </w:t>
      </w:r>
      <w:r>
        <w:rPr>
          <w:color w:val="16C0D0"/>
        </w:rPr>
        <w:t xml:space="preserve">kyseessä </w:t>
      </w:r>
      <w:r>
        <w:t xml:space="preserve">on </w:t>
      </w:r>
      <w:r>
        <w:rPr>
          <w:color w:val="42083B"/>
        </w:rPr>
        <w:t xml:space="preserve">ystävällinen yrityskauppa</w:t>
      </w:r>
      <w:r>
        <w:rPr>
          <w:color w:val="82785D"/>
        </w:rPr>
        <w:t xml:space="preserve">, jossa </w:t>
      </w:r>
      <w:r>
        <w:rPr>
          <w:color w:val="023087"/>
        </w:rPr>
        <w:t xml:space="preserve">Rockefeller </w:t>
      </w:r>
      <w:r>
        <w:rPr>
          <w:color w:val="42083B"/>
        </w:rPr>
        <w:t xml:space="preserve">etsi </w:t>
      </w:r>
      <w:r>
        <w:rPr>
          <w:color w:val="B7DAD2"/>
        </w:rPr>
        <w:t xml:space="preserve">Mitsubishin </w:t>
      </w:r>
      <w:r>
        <w:rPr>
          <w:color w:val="42083B"/>
        </w:rPr>
        <w:t xml:space="preserve">ja pyysi </w:t>
      </w:r>
      <w:r>
        <w:rPr>
          <w:color w:val="42083B"/>
        </w:rPr>
        <w:t xml:space="preserve">sitä </w:t>
      </w:r>
      <w:r>
        <w:t xml:space="preserve">ostamaan enemmistöosuuden. Toiseksi </w:t>
      </w:r>
      <w:r>
        <w:rPr>
          <w:color w:val="9E8317"/>
        </w:rPr>
        <w:t xml:space="preserve">nämä kaksi yritystä </w:t>
      </w:r>
      <w:r>
        <w:t xml:space="preserve">ovat löytäneet yhtymäkohtia </w:t>
      </w:r>
      <w:r>
        <w:t xml:space="preserve">liiketoiminnassaan ja kehitysfilosofiassaan, ja ne aikovat tehdä yhteistyötä monissa eri toiminnoissa kiinteistöistä televiestintään. </w:t>
      </w:r>
      <w:r>
        <w:rPr>
          <w:color w:val="FEFB0A"/>
        </w:rPr>
        <w:t xml:space="preserve">Mitsubishi Estate </w:t>
      </w:r>
      <w:r>
        <w:t xml:space="preserve">ei myöskään aio puuttua </w:t>
      </w:r>
      <w:r>
        <w:rPr>
          <w:color w:val="8C41BB"/>
        </w:rPr>
        <w:t xml:space="preserve">Rockefellerin </w:t>
      </w:r>
      <w:r>
        <w:rPr>
          <w:color w:val="196956"/>
        </w:rPr>
        <w:t xml:space="preserve">johtamiseen </w:t>
      </w:r>
      <w:r>
        <w:t xml:space="preserve">hallituksen jäsenyyttä pidemmälle. "</w:t>
      </w:r>
      <w:r>
        <w:t xml:space="preserve">Jatkamme yhteistyötä </w:t>
      </w:r>
      <w:r>
        <w:rPr>
          <w:color w:val="196956"/>
        </w:rPr>
        <w:t xml:space="preserve">heidän </w:t>
      </w:r>
      <w:r>
        <w:t xml:space="preserve">kanssaan, osallistumme </w:t>
      </w:r>
      <w:r>
        <w:rPr>
          <w:color w:val="FB5514"/>
        </w:rPr>
        <w:t xml:space="preserve">yrityksen </w:t>
      </w:r>
      <w:r>
        <w:t xml:space="preserve">maineen ylläpitämiseen </w:t>
      </w:r>
      <w:r>
        <w:t xml:space="preserve">ja luotamme vahvasti </w:t>
      </w:r>
      <w:r>
        <w:rPr>
          <w:color w:val="196956"/>
        </w:rPr>
        <w:t xml:space="preserve">heidän </w:t>
      </w:r>
      <w:r>
        <w:t xml:space="preserve">johtajuuteensa", sanoi </w:t>
      </w:r>
      <w:r>
        <w:rPr>
          <w:color w:val="FEFB0A"/>
        </w:rPr>
        <w:t xml:space="preserve">Mitsubishi Estate -yhtiön johtaja </w:t>
      </w:r>
      <w:r>
        <w:t xml:space="preserve">Jotaro Takagi. </w:t>
      </w:r>
      <w:r>
        <w:rPr>
          <w:color w:val="FB5514"/>
        </w:rPr>
        <w:t xml:space="preserve">Rockefeller </w:t>
      </w:r>
      <w:r>
        <w:t xml:space="preserve">saattoi löytää </w:t>
      </w:r>
      <w:r>
        <w:t xml:space="preserve">vertaisensa </w:t>
      </w:r>
      <w:r>
        <w:rPr>
          <w:color w:val="FEFB0A"/>
        </w:rPr>
        <w:t xml:space="preserve">Mitsubishi Estate -yrityksestä, jolla on pitkä historia, vahvat siteet </w:t>
      </w:r>
      <w:r>
        <w:rPr>
          <w:color w:val="ECEDFE"/>
        </w:rPr>
        <w:t xml:space="preserve">hallitukseen </w:t>
      </w:r>
      <w:r>
        <w:rPr>
          <w:color w:val="FEFB0A"/>
        </w:rPr>
        <w:t xml:space="preserve">ja vahvat taloudelliset resurssit</w:t>
      </w:r>
      <w:r>
        <w:t xml:space="preserve">. </w:t>
      </w:r>
      <w:r>
        <w:rPr>
          <w:color w:val="FEFB0A"/>
        </w:rPr>
        <w:t xml:space="preserve">Mitsubishi Estate </w:t>
      </w:r>
      <w:r>
        <w:t xml:space="preserve">on varallisuudeltaan </w:t>
      </w:r>
      <w:r>
        <w:rPr>
          <w:color w:val="61FC03"/>
        </w:rPr>
        <w:t xml:space="preserve">Japanin</w:t>
      </w:r>
      <w:r>
        <w:t xml:space="preserve"> suurin kiinteistöyhtiö</w:t>
      </w:r>
      <w:r>
        <w:t xml:space="preserve">. </w:t>
      </w:r>
      <w:r>
        <w:rPr>
          <w:color w:val="FEFB0A"/>
        </w:rPr>
        <w:t xml:space="preserve">Sen </w:t>
      </w:r>
      <w:r>
        <w:t xml:space="preserve">omaisuuden </w:t>
      </w:r>
      <w:r>
        <w:t xml:space="preserve">ytimenä on </w:t>
      </w:r>
      <w:r>
        <w:rPr>
          <w:color w:val="2B2D32"/>
        </w:rPr>
        <w:t xml:space="preserve">190 000 neliömetriä uskomattoman kallista kiinteistöä </w:t>
      </w:r>
      <w:r>
        <w:rPr>
          <w:color w:val="94C661"/>
        </w:rPr>
        <w:t xml:space="preserve">Marunouchin alueella, </w:t>
      </w:r>
      <w:r>
        <w:rPr>
          <w:color w:val="895E6B"/>
        </w:rPr>
        <w:t xml:space="preserve">Tokion</w:t>
      </w:r>
      <w:r>
        <w:rPr>
          <w:color w:val="F8907D"/>
        </w:rPr>
        <w:t xml:space="preserve"> kaupallisessa ja taloudellisessa keskuksessa</w:t>
      </w:r>
      <w:r>
        <w:rPr>
          <w:color w:val="F8907D"/>
        </w:rPr>
        <w:t xml:space="preserve">, jota </w:t>
      </w:r>
      <w:r>
        <w:rPr>
          <w:color w:val="788E95"/>
        </w:rPr>
        <w:t xml:space="preserve">joskus </w:t>
      </w:r>
      <w:r>
        <w:rPr>
          <w:color w:val="FB6AB8"/>
        </w:rPr>
        <w:t xml:space="preserve">kutsutaan vitsikkäästi "Mitsubishi Villageksi"</w:t>
      </w:r>
      <w:r>
        <w:t xml:space="preserve">. </w:t>
      </w:r>
      <w:r>
        <w:t xml:space="preserve">Mitsubishi-konserniperhe osti </w:t>
      </w:r>
      <w:r>
        <w:rPr>
          <w:color w:val="2B2D32"/>
        </w:rPr>
        <w:t xml:space="preserve">kiinteistön, joka ulottuu keisarillisen palatsin vallihaudasta itään pieniin kauppoihin ja </w:t>
      </w:r>
      <w:r>
        <w:rPr>
          <w:color w:val="576094"/>
        </w:rPr>
        <w:t xml:space="preserve">liikekorttelin </w:t>
      </w:r>
      <w:r>
        <w:rPr>
          <w:color w:val="DB1474"/>
        </w:rPr>
        <w:t xml:space="preserve">muodostaviin </w:t>
      </w:r>
      <w:r>
        <w:rPr>
          <w:color w:val="576094"/>
        </w:rPr>
        <w:t xml:space="preserve">kujien</w:t>
      </w:r>
      <w:r>
        <w:rPr>
          <w:color w:val="2B2D32"/>
        </w:rPr>
        <w:t xml:space="preserve"> sekamelskaan</w:t>
      </w:r>
      <w:r>
        <w:t xml:space="preserve">, </w:t>
      </w:r>
      <w:r>
        <w:rPr>
          <w:color w:val="8489AE"/>
        </w:rPr>
        <w:t xml:space="preserve">hallitukselta </w:t>
      </w:r>
      <w:r>
        <w:t xml:space="preserve">noin 100 vuotta sitten, kun </w:t>
      </w:r>
      <w:r>
        <w:rPr>
          <w:color w:val="2B2D32"/>
        </w:rPr>
        <w:t xml:space="preserve">se </w:t>
      </w:r>
      <w:r>
        <w:t xml:space="preserve">oli osa samuraiden asuinaluetta. Tuohon </w:t>
      </w:r>
      <w:r>
        <w:t xml:space="preserve">aikaan </w:t>
      </w:r>
      <w:r>
        <w:rPr>
          <w:color w:val="61FC03"/>
        </w:rPr>
        <w:t xml:space="preserve">Japani oli juuri </w:t>
      </w:r>
      <w:r>
        <w:t xml:space="preserve">avautunut maailmalle noin 250 vuotta kestäneen eristyneisyyden jälkeen, ja se tarvitsi </w:t>
      </w:r>
      <w:r>
        <w:rPr>
          <w:color w:val="860E04"/>
        </w:rPr>
        <w:t xml:space="preserve">länsimaiseen tyyliin toimivan kauppakeskuksen</w:t>
      </w:r>
      <w:r>
        <w:t xml:space="preserve">. </w:t>
      </w:r>
      <w:r>
        <w:rPr>
          <w:color w:val="FBC206"/>
        </w:rPr>
        <w:t xml:space="preserve">Mitsubishi </w:t>
      </w:r>
      <w:r>
        <w:rPr>
          <w:color w:val="6EAB9B"/>
        </w:rPr>
        <w:t xml:space="preserve">rakensi </w:t>
      </w:r>
      <w:r>
        <w:rPr>
          <w:color w:val="F2CDFE"/>
        </w:rPr>
        <w:t xml:space="preserve">rakennuksen </w:t>
      </w:r>
      <w:r>
        <w:rPr>
          <w:color w:val="6EAB9B"/>
        </w:rPr>
        <w:t xml:space="preserve">hallituksen unelman mukaisesti, kuten tarina kertoo, vastineeksi virallisesta päätöksestä rakentaa sinne Tokion keskusrautatieasema</w:t>
      </w:r>
      <w:r>
        <w:t xml:space="preserve">. </w:t>
      </w:r>
      <w:r>
        <w:rPr>
          <w:color w:val="6EAB9B"/>
        </w:rPr>
        <w:t xml:space="preserve">Se </w:t>
      </w:r>
      <w:r>
        <w:t xml:space="preserve">oli </w:t>
      </w:r>
      <w:r>
        <w:rPr>
          <w:color w:val="645341"/>
        </w:rPr>
        <w:t xml:space="preserve">ensimmäinen askel suhteissa </w:t>
      </w:r>
      <w:r>
        <w:rPr>
          <w:color w:val="760035"/>
        </w:rPr>
        <w:t xml:space="preserve">hallitukseen, joka </w:t>
      </w:r>
      <w:r>
        <w:rPr>
          <w:color w:val="647A41"/>
        </w:rPr>
        <w:t xml:space="preserve">toi </w:t>
      </w:r>
      <w:r>
        <w:rPr>
          <w:color w:val="496E76"/>
        </w:rPr>
        <w:t xml:space="preserve">Mitsubishi-konsernille </w:t>
      </w:r>
      <w:r>
        <w:rPr>
          <w:color w:val="E3F894"/>
        </w:rPr>
        <w:t xml:space="preserve">kyseenalaisen lempinimen "seisho", joka tarkoittaa kirjaimellisesti liiketoimintaa hallitukselle</w:t>
      </w:r>
      <w:r>
        <w:rPr>
          <w:color w:val="645341"/>
        </w:rPr>
        <w:t xml:space="preserve">. </w:t>
      </w:r>
      <w:r>
        <w:rPr>
          <w:color w:val="E3F894"/>
        </w:rPr>
        <w:t xml:space="preserve">Tämä termi on </w:t>
      </w:r>
      <w:r>
        <w:rPr>
          <w:color w:val="645341"/>
        </w:rPr>
        <w:t xml:space="preserve">halventava ja tarkoittaa liiketoimintaa </w:t>
      </w:r>
      <w:r>
        <w:rPr>
          <w:color w:val="760035"/>
        </w:rPr>
        <w:t xml:space="preserve">hallituksen kanssa, </w:t>
      </w:r>
      <w:r>
        <w:t xml:space="preserve">mutta se kertoo myös vaikutusvallasta, jota tarvitaan tällaisten suhteiden ylläpitämiseksi. </w:t>
      </w:r>
      <w:r>
        <w:rPr>
          <w:color w:val="FEFB0A"/>
        </w:rPr>
        <w:t xml:space="preserve">Mitsubishi Estate on </w:t>
      </w:r>
      <w:r>
        <w:t xml:space="preserve">yksi kymmenistä </w:t>
      </w:r>
      <w:r>
        <w:rPr>
          <w:color w:val="F9D7CD"/>
        </w:rPr>
        <w:t xml:space="preserve">nykyiseen Mitsubishi-konserniin kuuluvista</w:t>
      </w:r>
      <w:r>
        <w:t xml:space="preserve"> yrityksistä</w:t>
      </w:r>
      <w:r>
        <w:t xml:space="preserve">. </w:t>
      </w:r>
      <w:r>
        <w:t xml:space="preserve">Se tunnetaan </w:t>
      </w:r>
      <w:r>
        <w:t xml:space="preserve">varovaisuudestaan osittain siksi, että sillä ei ole juurikaan tarvetta ryhtyä seikkailunhaluisiin ulkomaisiin hankkeisiin: 31. maaliskuuta päättyneellä tilikaudella 57,4 prosenttia </w:t>
      </w:r>
      <w:r>
        <w:rPr>
          <w:color w:val="FEFB0A"/>
        </w:rPr>
        <w:t xml:space="preserve">sen </w:t>
      </w:r>
      <w:r>
        <w:t xml:space="preserve">kokonaistuloista </w:t>
      </w:r>
      <w:r>
        <w:t xml:space="preserve">tuli </w:t>
      </w:r>
      <w:r>
        <w:t xml:space="preserve">toimistorakennusten hallinnoinnista. James Capel Pacific Ltd:n toimiala-analyytikko Graeme McDonald sanoo, että </w:t>
      </w:r>
      <w:r>
        <w:rPr>
          <w:color w:val="FEFB0A"/>
        </w:rPr>
        <w:t xml:space="preserve">sen </w:t>
      </w:r>
      <w:r>
        <w:t xml:space="preserve">tuotot voivat kasvaa 10-12 prosenttia vuodessa pelkästään vuokralaisten luonnollisen vaihtuvuuden ja automaattisten vuokrankorotusten ansiosta. </w:t>
      </w:r>
      <w:r>
        <w:rPr>
          <w:color w:val="FEFB0A"/>
        </w:rPr>
        <w:t xml:space="preserve">Yhtiön </w:t>
      </w:r>
      <w:r>
        <w:t xml:space="preserve">nettotulos kasvoi viime tilikaudella peräti </w:t>
      </w:r>
      <w:r>
        <w:t xml:space="preserve">19 prosenttia 35,5 miljardiin jeniin (250,2 miljoonaan dollariin). </w:t>
      </w:r>
      <w:r>
        <w:rPr>
          <w:color w:val="876128"/>
        </w:rPr>
        <w:t xml:space="preserve">Rockefellerin </w:t>
      </w:r>
      <w:r>
        <w:rPr>
          <w:color w:val="16C0D0"/>
        </w:rPr>
        <w:t xml:space="preserve">osto </w:t>
      </w:r>
      <w:r>
        <w:t xml:space="preserve">nostaa </w:t>
      </w:r>
      <w:r>
        <w:rPr>
          <w:color w:val="FEFB0A"/>
        </w:rPr>
        <w:t xml:space="preserve">Mitsubishi Estaten </w:t>
      </w:r>
      <w:r>
        <w:rPr>
          <w:color w:val="A1A711"/>
        </w:rPr>
        <w:t xml:space="preserve">ulkomaiseen kiinteistöliiketoimintaan</w:t>
      </w:r>
      <w:r>
        <w:t xml:space="preserve">, joka on </w:t>
      </w:r>
      <w:r>
        <w:rPr>
          <w:color w:val="01FB92"/>
        </w:rPr>
        <w:t xml:space="preserve">alue, </w:t>
      </w:r>
      <w:r>
        <w:rPr>
          <w:color w:val="FD0F31"/>
        </w:rPr>
        <w:t xml:space="preserve">jolla se </w:t>
      </w:r>
      <w:r>
        <w:rPr>
          <w:color w:val="01FB92"/>
        </w:rPr>
        <w:t xml:space="preserve">on jäänyt kauas japanilaisista kilpailijoista, kuten </w:t>
      </w:r>
      <w:r>
        <w:rPr>
          <w:color w:val="BE8485"/>
        </w:rPr>
        <w:t xml:space="preserve">Mitsuista, </w:t>
      </w:r>
      <w:r>
        <w:rPr>
          <w:color w:val="C660FB"/>
        </w:rPr>
        <w:t xml:space="preserve">joka </w:t>
      </w:r>
      <w:r>
        <w:rPr>
          <w:color w:val="BE8485"/>
        </w:rPr>
        <w:t xml:space="preserve">osti </w:t>
      </w:r>
      <w:r>
        <w:rPr>
          <w:color w:val="120104"/>
        </w:rPr>
        <w:t xml:space="preserve">Exxon Buildingin</w:t>
      </w:r>
      <w:r>
        <w:t xml:space="preserve">. </w:t>
      </w:r>
      <w:r>
        <w:t xml:space="preserve">"</w:t>
      </w:r>
      <w:r>
        <w:rPr>
          <w:color w:val="D48958"/>
        </w:rPr>
        <w:t xml:space="preserve">Japanilaisten yritysten </w:t>
      </w:r>
      <w:r>
        <w:t xml:space="preserve">on investoitava ulkomaisiin kiinteistöihin monipuolistuakseen", sanoi </w:t>
      </w:r>
      <w:r>
        <w:rPr>
          <w:color w:val="61FC03"/>
        </w:rPr>
        <w:t xml:space="preserve">Japanissa toimivan </w:t>
      </w:r>
      <w:r>
        <w:t xml:space="preserve">Goldman Sachs Corp:n toimiala-analyytikko Yoshio Shima</w:t>
      </w:r>
      <w:r>
        <w:t xml:space="preserve">. </w:t>
      </w:r>
      <w:r>
        <w:rPr>
          <w:color w:val="FB5514"/>
        </w:rPr>
        <w:t xml:space="preserve">Rockefeller </w:t>
      </w:r>
      <w:r>
        <w:t xml:space="preserve">ei ole </w:t>
      </w:r>
      <w:r>
        <w:rPr>
          <w:color w:val="FEFB0A"/>
        </w:rPr>
        <w:t xml:space="preserve">Mitsubishi Estaten </w:t>
      </w:r>
      <w:r>
        <w:t xml:space="preserve">ensimmäinen ulkomailla tehty ostos </w:t>
      </w:r>
      <w:r>
        <w:t xml:space="preserve">- sillä oli jo johtava rooli Los Angelesin Citicorp Plazan suunnittelussa. </w:t>
      </w:r>
      <w:r>
        <w:rPr>
          <w:color w:val="C3C1BE"/>
        </w:rPr>
        <w:t xml:space="preserve">Rockefellerin </w:t>
      </w:r>
      <w:r>
        <w:rPr>
          <w:color w:val="05AEE8"/>
        </w:rPr>
        <w:t xml:space="preserve">sijoitus </w:t>
      </w:r>
      <w:r>
        <w:t xml:space="preserve">on kuitenkin suurin. </w:t>
      </w:r>
      <w:r>
        <w:t xml:space="preserve">Analyytikot sanovat </w:t>
      </w:r>
      <w:r>
        <w:t xml:space="preserve">kuitenkin, että </w:t>
      </w:r>
      <w:r>
        <w:rPr>
          <w:color w:val="05AEE8"/>
        </w:rPr>
        <w:t xml:space="preserve">se </w:t>
      </w:r>
      <w:r>
        <w:t xml:space="preserve">jättää tuskin </w:t>
      </w:r>
      <w:r>
        <w:t xml:space="preserve">havaittavaa jälkeä </w:t>
      </w:r>
      <w:r>
        <w:rPr>
          <w:color w:val="FEFB0A"/>
        </w:rPr>
        <w:t xml:space="preserve">Mitsubishi Estate -yhtiön </w:t>
      </w:r>
      <w:r>
        <w:t xml:space="preserve">talouteen. </w:t>
      </w:r>
      <w:r>
        <w:rPr>
          <w:color w:val="FEFB0A"/>
        </w:rPr>
        <w:t xml:space="preserve">Mitsubishi Estate </w:t>
      </w:r>
      <w:r>
        <w:t xml:space="preserve">ei ole vielä päättänyt, miten se hankkii varat </w:t>
      </w:r>
      <w:r>
        <w:rPr>
          <w:color w:val="16C0D0"/>
        </w:rPr>
        <w:t xml:space="preserve">ostoon, joka </w:t>
      </w:r>
      <w:r>
        <w:rPr>
          <w:color w:val="9F98F8"/>
        </w:rPr>
        <w:t xml:space="preserve">on määrä </w:t>
      </w:r>
      <w:r>
        <w:rPr>
          <w:color w:val="16C0D0"/>
        </w:rPr>
        <w:t xml:space="preserve">maksaa käteisellä ensi huhtikuussa</w:t>
      </w:r>
      <w:r>
        <w:t xml:space="preserve">, mutta pelkästään Marunouchin omaisuuden markkina-arvoksi arvioidaan 10-11 biljoonaa jeniä. Koska se kuuluu </w:t>
      </w:r>
      <w:r>
        <w:rPr>
          <w:color w:val="F9D7CD"/>
        </w:rPr>
        <w:t xml:space="preserve">Mitsubishi-konserniin, jota </w:t>
      </w:r>
      <w:r>
        <w:rPr>
          <w:color w:val="F9D7CD"/>
        </w:rPr>
        <w:t xml:space="preserve">johtaa yksi Japanin suurimmista pankeista, </w:t>
      </w:r>
      <w:r>
        <w:t xml:space="preserve">se saa epäilemättä edullisen lainan. Analyytikot sanovat, </w:t>
      </w:r>
      <w:r>
        <w:t xml:space="preserve">että </w:t>
      </w:r>
      <w:r>
        <w:rPr>
          <w:color w:val="FEFB0A"/>
        </w:rPr>
        <w:t xml:space="preserve">yhtiö </w:t>
      </w:r>
      <w:r>
        <w:t xml:space="preserve">laskee helposti liikkeeseen uusia yrityslainoja tai maksuseteleitä. Kotimaassa </w:t>
      </w:r>
      <w:r>
        <w:rPr>
          <w:color w:val="F9D7CD"/>
        </w:rPr>
        <w:t xml:space="preserve">Mitsubishi </w:t>
      </w:r>
      <w:r>
        <w:t xml:space="preserve">hallitsee toistaiseksi useita suuria hankkeita. </w:t>
      </w:r>
      <w:r>
        <w:rPr>
          <w:color w:val="F9D7CD"/>
        </w:rPr>
        <w:t xml:space="preserve">Se </w:t>
      </w:r>
      <w:r>
        <w:t xml:space="preserve">on </w:t>
      </w:r>
      <w:r>
        <w:t xml:space="preserve">suurin yksityinen maanomistaja </w:t>
      </w:r>
      <w:r>
        <w:rPr>
          <w:color w:val="D19012"/>
        </w:rPr>
        <w:t xml:space="preserve">Minato-Mirai 21 </w:t>
      </w:r>
      <w:r>
        <w:rPr>
          <w:color w:val="B7D802"/>
        </w:rPr>
        <w:t xml:space="preserve">-alueella, joka </w:t>
      </w:r>
      <w:r>
        <w:rPr>
          <w:color w:val="D19012"/>
        </w:rPr>
        <w:t xml:space="preserve">on </w:t>
      </w:r>
      <w:r>
        <w:rPr>
          <w:color w:val="B7D802"/>
        </w:rPr>
        <w:t xml:space="preserve">miljardien dollarien kehityshanke </w:t>
      </w:r>
      <w:r>
        <w:rPr>
          <w:color w:val="826392"/>
        </w:rPr>
        <w:t xml:space="preserve">Yokohaman satamakaupungissa</w:t>
      </w:r>
      <w:r>
        <w:rPr>
          <w:color w:val="5E7A6A"/>
        </w:rPr>
        <w:t xml:space="preserve">, </w:t>
      </w:r>
      <w:r>
        <w:rPr>
          <w:color w:val="826392"/>
        </w:rPr>
        <w:t xml:space="preserve">noin tunnin ajomatkan päässä </w:t>
      </w:r>
      <w:r>
        <w:rPr>
          <w:color w:val="B29869"/>
        </w:rPr>
        <w:t xml:space="preserve">Tokiosta</w:t>
      </w:r>
      <w:r>
        <w:t xml:space="preserve">. </w:t>
      </w:r>
      <w:r>
        <w:rPr>
          <w:color w:val="B7D802"/>
        </w:rPr>
        <w:t xml:space="preserve">Hanke </w:t>
      </w:r>
      <w:r>
        <w:t xml:space="preserve">on yksi valikoiduista julkisista hankkeista, jotka ovat avoinna yhdysvaltalaisille yrityksille </w:t>
      </w:r>
      <w:r>
        <w:rPr>
          <w:color w:val="248AD0"/>
        </w:rPr>
        <w:t xml:space="preserve">viime vuonna </w:t>
      </w:r>
      <w:r>
        <w:t xml:space="preserve">allekirjoitetun </w:t>
      </w:r>
      <w:r>
        <w:rPr>
          <w:color w:val="F95475"/>
        </w:rPr>
        <w:t xml:space="preserve">Yhdysvaltojen </w:t>
      </w:r>
      <w:r>
        <w:t xml:space="preserve">ja </w:t>
      </w:r>
      <w:r>
        <w:rPr>
          <w:color w:val="8BE7FC"/>
        </w:rPr>
        <w:t xml:space="preserve">Japanin </w:t>
      </w:r>
      <w:r>
        <w:rPr>
          <w:color w:val="1D0051"/>
        </w:rPr>
        <w:t xml:space="preserve">välisen </w:t>
      </w:r>
      <w:r>
        <w:t xml:space="preserve">kaupallisen kehittämissopimuksen nojalla</w:t>
      </w:r>
      <w:r>
        <w:t xml:space="preserve">. </w:t>
      </w:r>
      <w:r>
        <w:rPr>
          <w:color w:val="BACFA7"/>
        </w:rPr>
        <w:t xml:space="preserve">Tämän rakennuskompleksin </w:t>
      </w:r>
      <w:r>
        <w:rPr>
          <w:color w:val="76E0C1"/>
        </w:rPr>
        <w:t xml:space="preserve">keskipiste</w:t>
      </w:r>
      <w:r>
        <w:rPr>
          <w:color w:val="76E0C1"/>
        </w:rPr>
        <w:t xml:space="preserve">, Landmark Tower, </w:t>
      </w:r>
      <w:r>
        <w:t xml:space="preserve">on Japanin korkein rakennus, kun se valmistuu vuonna 1993. </w:t>
      </w:r>
      <w:r>
        <w:rPr>
          <w:color w:val="F9D7CD"/>
        </w:rPr>
        <w:t xml:space="preserve">Mitsubishi jatkaa myös </w:t>
      </w:r>
      <w:r>
        <w:t xml:space="preserve">kiisteltyä suunnitelmaa muuttaa </w:t>
      </w:r>
      <w:r>
        <w:rPr>
          <w:color w:val="11BA09"/>
        </w:rPr>
        <w:t xml:space="preserve">Marunouchi </w:t>
      </w:r>
      <w:r>
        <w:t xml:space="preserve">huipputekniikan rakennuksista koostuvaksi liikekeskukseksi, </w:t>
      </w:r>
      <w:r>
        <w:rPr>
          <w:color w:val="462C36"/>
        </w:rPr>
        <w:t xml:space="preserve">jonka on </w:t>
      </w:r>
      <w:r>
        <w:rPr>
          <w:color w:val="65407D"/>
        </w:rPr>
        <w:t xml:space="preserve">määrä </w:t>
      </w:r>
      <w:r>
        <w:rPr>
          <w:color w:val="462C36"/>
        </w:rPr>
        <w:t xml:space="preserve">kestää 30 vuotta ja maksaa kuusi biljoonaa jeniä</w:t>
      </w:r>
      <w:r>
        <w:t xml:space="preserve">.</w:t>
      </w:r>
    </w:p>
    <w:p>
      <w:r>
        <w:rPr>
          <w:b/>
        </w:rPr>
        <w:t xml:space="preserve">Asiakirjan numero 78</w:t>
      </w:r>
    </w:p>
    <w:p>
      <w:r>
        <w:rPr>
          <w:b/>
        </w:rPr>
        <w:t xml:space="preserve">Asiakirjan tunniste: wsj0278-001</w:t>
      </w:r>
    </w:p>
    <w:p>
      <w:r>
        <w:rPr>
          <w:color w:val="04640D"/>
        </w:rPr>
        <w:t xml:space="preserve">Time Warner Inc. ja Sony Corp. </w:t>
      </w:r>
      <w:r>
        <w:t xml:space="preserve">saattavat olla tänään julkisia vihollisia, mutta </w:t>
      </w:r>
      <w:r>
        <w:rPr>
          <w:color w:val="FEFB0A"/>
        </w:rPr>
        <w:t xml:space="preserve">näistä kahdesta viihdeteollisuuden jättiläisestä </w:t>
      </w:r>
      <w:r>
        <w:t xml:space="preserve">saattaa tulla </w:t>
      </w:r>
      <w:r>
        <w:t xml:space="preserve">kumppaneita useissa yhteisyrityksissä osana </w:t>
      </w:r>
      <w:r>
        <w:rPr>
          <w:color w:val="FB5514"/>
        </w:rPr>
        <w:t xml:space="preserve">Hollywood-tuottajien </w:t>
      </w:r>
      <w:r>
        <w:rPr>
          <w:color w:val="E115C0"/>
        </w:rPr>
        <w:t xml:space="preserve">Peter Guberin </w:t>
      </w:r>
      <w:r>
        <w:t xml:space="preserve">ja </w:t>
      </w:r>
      <w:r>
        <w:rPr>
          <w:color w:val="00587F"/>
        </w:rPr>
        <w:t xml:space="preserve">Jon Petersin </w:t>
      </w:r>
      <w:r>
        <w:t xml:space="preserve">kiivaan oikeuskiistan ratkaisua</w:t>
      </w:r>
      <w:r>
        <w:rPr>
          <w:color w:val="FEFB0A"/>
        </w:rPr>
        <w:t xml:space="preserve">. </w:t>
      </w:r>
      <w:r>
        <w:rPr>
          <w:color w:val="FEFB0A"/>
        </w:rPr>
        <w:t xml:space="preserve">ja Sony </w:t>
      </w:r>
      <w:r>
        <w:t xml:space="preserve">viestittivät eilen, että ne ovat etenemässä kohti </w:t>
      </w:r>
      <w:r>
        <w:rPr>
          <w:color w:val="0BC582"/>
        </w:rPr>
        <w:t xml:space="preserve">sopimusta</w:t>
      </w:r>
      <w:r>
        <w:t xml:space="preserve">, ja pyysivät </w:t>
      </w:r>
      <w:r>
        <w:rPr>
          <w:color w:val="FEB8C8"/>
        </w:rPr>
        <w:t xml:space="preserve">Los Angelesin ylempää oikeutta </w:t>
      </w:r>
      <w:r>
        <w:t xml:space="preserve">lykkäämään huomiseksi suunniteltua kuulemista </w:t>
      </w:r>
      <w:r>
        <w:rPr>
          <w:color w:val="9E8317"/>
        </w:rPr>
        <w:t xml:space="preserve">Warnerin </w:t>
      </w:r>
      <w:r>
        <w:t xml:space="preserve">pyynnöstä</w:t>
      </w:r>
      <w:r>
        <w:t xml:space="preserve">, joka koskee </w:t>
      </w:r>
      <w:r>
        <w:rPr>
          <w:color w:val="01190F"/>
        </w:rPr>
        <w:t xml:space="preserve">väliaikaista kieltoa, </w:t>
      </w:r>
      <w:r>
        <w:rPr>
          <w:color w:val="01190F"/>
        </w:rPr>
        <w:t xml:space="preserve">joka </w:t>
      </w:r>
      <w:r>
        <w:rPr>
          <w:color w:val="01190F"/>
        </w:rPr>
        <w:t xml:space="preserve">estäisi </w:t>
      </w:r>
      <w:r>
        <w:rPr>
          <w:color w:val="58018B"/>
        </w:rPr>
        <w:t xml:space="preserve">Peter Guberia </w:t>
      </w:r>
      <w:r>
        <w:rPr>
          <w:color w:val="B70639"/>
        </w:rPr>
        <w:t xml:space="preserve">ja </w:t>
      </w:r>
      <w:r>
        <w:rPr>
          <w:color w:val="703B01"/>
        </w:rPr>
        <w:t xml:space="preserve">Jon Petersiä </w:t>
      </w:r>
      <w:r>
        <w:rPr>
          <w:color w:val="01190F"/>
        </w:rPr>
        <w:t xml:space="preserve">ottamasta johtavia asemia </w:t>
      </w:r>
      <w:r>
        <w:rPr>
          <w:color w:val="F7F1DF"/>
        </w:rPr>
        <w:t xml:space="preserve">Columbia Pictures Entertainment Inc:ssä</w:t>
      </w:r>
      <w:r>
        <w:t xml:space="preserve">. </w:t>
      </w:r>
      <w:r>
        <w:rPr>
          <w:color w:val="FEFB0A"/>
        </w:rPr>
        <w:t xml:space="preserve">Molemmat osapuolet </w:t>
      </w:r>
      <w:r>
        <w:t xml:space="preserve">ilmoittivat </w:t>
      </w:r>
      <w:r>
        <w:t xml:space="preserve">erillisissä lausunnoissaan </w:t>
      </w:r>
      <w:r>
        <w:rPr>
          <w:color w:val="118B8A"/>
        </w:rPr>
        <w:t xml:space="preserve">haluavansa "jatkaa neuvotteluja</w:t>
      </w:r>
      <w:r>
        <w:t xml:space="preserve">". </w:t>
      </w:r>
      <w:r>
        <w:rPr>
          <w:color w:val="4AFEFA"/>
        </w:rPr>
        <w:t xml:space="preserve">Sony on </w:t>
      </w:r>
      <w:r>
        <w:t xml:space="preserve">ostamassa Columbia- ja </w:t>
      </w:r>
      <w:r>
        <w:rPr>
          <w:color w:val="E115C0"/>
        </w:rPr>
        <w:t xml:space="preserve">Guber-Peters </w:t>
      </w:r>
      <w:r>
        <w:t xml:space="preserve">Entertainment Co:</w:t>
      </w:r>
      <w:r>
        <w:t xml:space="preserve">ta </w:t>
      </w:r>
      <w:r>
        <w:rPr>
          <w:color w:val="796EE6"/>
        </w:rPr>
        <w:t xml:space="preserve">kahdella erillisellä kaupalla, joiden </w:t>
      </w:r>
      <w:r>
        <w:rPr>
          <w:color w:val="000D2C"/>
        </w:rPr>
        <w:t xml:space="preserve">arvo on </w:t>
      </w:r>
      <w:r>
        <w:rPr>
          <w:color w:val="796EE6"/>
        </w:rPr>
        <w:t xml:space="preserve">yli 5 miljardia dollaria</w:t>
      </w:r>
      <w:r>
        <w:t xml:space="preserve">. </w:t>
      </w:r>
      <w:r>
        <w:rPr>
          <w:color w:val="53495F"/>
        </w:rPr>
        <w:t xml:space="preserve">Warner Communications Inc., </w:t>
      </w:r>
      <w:r>
        <w:rPr>
          <w:color w:val="F95475"/>
        </w:rPr>
        <w:t xml:space="preserve">joka on siirtymässä </w:t>
      </w:r>
      <w:r>
        <w:rPr>
          <w:color w:val="61FC03"/>
        </w:rPr>
        <w:t xml:space="preserve">Time Warnerin </w:t>
      </w:r>
      <w:r>
        <w:rPr>
          <w:color w:val="53495F"/>
        </w:rPr>
        <w:t xml:space="preserve">omistukseen</w:t>
      </w:r>
      <w:r>
        <w:t xml:space="preserve">, on nostanut </w:t>
      </w:r>
      <w:r>
        <w:rPr>
          <w:color w:val="DE98FD"/>
        </w:rPr>
        <w:t xml:space="preserve">Sonya </w:t>
      </w:r>
      <w:r>
        <w:rPr>
          <w:color w:val="98A088"/>
        </w:rPr>
        <w:t xml:space="preserve">ja </w:t>
      </w:r>
      <w:r>
        <w:rPr>
          <w:color w:val="4F584E"/>
        </w:rPr>
        <w:t xml:space="preserve">kahta tuottajaa </w:t>
      </w:r>
      <w:r>
        <w:rPr>
          <w:color w:val="5D9608"/>
        </w:rPr>
        <w:t xml:space="preserve">vastaan </w:t>
      </w:r>
      <w:r>
        <w:t xml:space="preserve">miljardin dollarin sopimusrikkomuskanteen. </w:t>
      </w:r>
      <w:r>
        <w:rPr>
          <w:color w:val="9E8317"/>
        </w:rPr>
        <w:t xml:space="preserve">Warnerilla </w:t>
      </w:r>
      <w:r>
        <w:t xml:space="preserve">on </w:t>
      </w:r>
      <w:r>
        <w:rPr>
          <w:color w:val="248AD0"/>
        </w:rPr>
        <w:t xml:space="preserve">viiden vuoden yksinoikeussopimus </w:t>
      </w:r>
      <w:r>
        <w:rPr>
          <w:color w:val="9F6551"/>
        </w:rPr>
        <w:t xml:space="preserve">Peter Guberin </w:t>
      </w:r>
      <w:r>
        <w:rPr>
          <w:color w:val="BCFEC6"/>
        </w:rPr>
        <w:t xml:space="preserve">ja </w:t>
      </w:r>
      <w:r>
        <w:rPr>
          <w:color w:val="932C70"/>
        </w:rPr>
        <w:t xml:space="preserve">Jon Petersin </w:t>
      </w:r>
      <w:r>
        <w:rPr>
          <w:color w:val="5C5300"/>
        </w:rPr>
        <w:t xml:space="preserve">kanssa </w:t>
      </w:r>
      <w:r>
        <w:rPr>
          <w:color w:val="248AD0"/>
        </w:rPr>
        <w:t xml:space="preserve">elokuvien tuottamisesta </w:t>
      </w:r>
      <w:r>
        <w:rPr>
          <w:color w:val="B5AFC4"/>
        </w:rPr>
        <w:t xml:space="preserve">yksinomaan Warner Bros. studiolle</w:t>
      </w:r>
      <w:r>
        <w:t xml:space="preserve">. </w:t>
      </w:r>
      <w:r>
        <w:rPr>
          <w:color w:val="D4C67A"/>
        </w:rPr>
        <w:t xml:space="preserve">Osapuolet </w:t>
      </w:r>
      <w:r>
        <w:rPr>
          <w:color w:val="AE7AA1"/>
        </w:rPr>
        <w:t xml:space="preserve">ovat jo viikkojen ajan syytelleet toisiaan kaksinaamaisuudesta tässä oikeustaistelussa, ja sekä </w:t>
      </w:r>
      <w:r>
        <w:rPr>
          <w:color w:val="D4C67A"/>
        </w:rPr>
        <w:t xml:space="preserve">Warner että Sony ovat </w:t>
      </w:r>
      <w:r>
        <w:rPr>
          <w:color w:val="AE7AA1"/>
        </w:rPr>
        <w:t xml:space="preserve">syyttäneet toisiaan siitä, että ne yrittävät estää toisen osapuolen menestysmahdollisuudet viihdeteollisuudessa</w:t>
      </w:r>
      <w:r>
        <w:t xml:space="preserve">. </w:t>
      </w:r>
      <w:r>
        <w:rPr>
          <w:color w:val="AE7AA1"/>
        </w:rPr>
        <w:t xml:space="preserve">Tämä </w:t>
      </w:r>
      <w:r>
        <w:t xml:space="preserve">saattaa kuitenkin olla pelkkiä eleitä, sillä </w:t>
      </w:r>
      <w:r>
        <w:rPr>
          <w:color w:val="FEFB0A"/>
        </w:rPr>
        <w:t xml:space="preserve">molemmat osapuolet </w:t>
      </w:r>
      <w:r>
        <w:t xml:space="preserve">ovat vuoroin jatkaneet </w:t>
      </w:r>
      <w:r>
        <w:t xml:space="preserve">ja vuoroin lopettaneet </w:t>
      </w:r>
      <w:r>
        <w:rPr>
          <w:color w:val="C2A393"/>
        </w:rPr>
        <w:t xml:space="preserve">neuvotteluja </w:t>
      </w:r>
      <w:r>
        <w:t xml:space="preserve">viime viikkoina, ja </w:t>
      </w:r>
      <w:r>
        <w:rPr>
          <w:color w:val="C2A393"/>
        </w:rPr>
        <w:t xml:space="preserve">neuvotteluihin </w:t>
      </w:r>
      <w:r>
        <w:t xml:space="preserve">perehtyneiden henkilöiden </w:t>
      </w:r>
      <w:r>
        <w:t xml:space="preserve">mukaan asia voitaisiin ratkaista viikossa. </w:t>
      </w:r>
      <w:r>
        <w:rPr>
          <w:color w:val="FEFB0A"/>
        </w:rPr>
        <w:t xml:space="preserve">Sekä Warner että Sony </w:t>
      </w:r>
      <w:r>
        <w:t xml:space="preserve">kieltäytyivät kommentoimasta </w:t>
      </w:r>
      <w:r>
        <w:rPr>
          <w:color w:val="0232FD"/>
        </w:rPr>
        <w:t xml:space="preserve">sopimusneuvottelujen</w:t>
      </w:r>
      <w:r>
        <w:t xml:space="preserve"> ehtoja. </w:t>
      </w:r>
      <w:r>
        <w:rPr>
          <w:color w:val="C2A393"/>
        </w:rPr>
        <w:t xml:space="preserve">Neuvotteluihin </w:t>
      </w:r>
      <w:r>
        <w:t xml:space="preserve">perehtyneiden henkilöiden mukaan </w:t>
      </w:r>
      <w:r>
        <w:rPr>
          <w:color w:val="9E8317"/>
        </w:rPr>
        <w:t xml:space="preserve">Warnerin </w:t>
      </w:r>
      <w:r>
        <w:t xml:space="preserve">ei kuitenkaan odoteta </w:t>
      </w:r>
      <w:r>
        <w:t xml:space="preserve">saavan käteistä sopimuksen </w:t>
      </w:r>
      <w:r>
        <w:rPr>
          <w:color w:val="0232FD"/>
        </w:rPr>
        <w:t xml:space="preserve">mukaisesti. </w:t>
      </w:r>
      <w:r>
        <w:rPr>
          <w:color w:val="4AFEFA"/>
        </w:rPr>
        <w:t xml:space="preserve">Sony puolestaan </w:t>
      </w:r>
      <w:r>
        <w:t xml:space="preserve">suostuu todennäköisesti antamaan </w:t>
      </w:r>
      <w:r>
        <w:rPr>
          <w:color w:val="9E8317"/>
        </w:rPr>
        <w:t xml:space="preserve">Warnerin </w:t>
      </w:r>
      <w:r>
        <w:t xml:space="preserve">osallistua joihinkin </w:t>
      </w:r>
      <w:r>
        <w:t xml:space="preserve">toimintoihinsa, kuten </w:t>
      </w:r>
      <w:r>
        <w:rPr>
          <w:color w:val="BA6801"/>
        </w:rPr>
        <w:t xml:space="preserve">Sonyn </w:t>
      </w:r>
      <w:r>
        <w:rPr>
          <w:color w:val="6A3A35"/>
        </w:rPr>
        <w:t xml:space="preserve">yksikkönä toimivaan CBS Recordsiin</w:t>
      </w:r>
      <w:r>
        <w:t xml:space="preserve">. </w:t>
      </w:r>
      <w:r>
        <w:rPr>
          <w:color w:val="9E8317"/>
        </w:rPr>
        <w:t xml:space="preserve">Warner </w:t>
      </w:r>
      <w:r>
        <w:t xml:space="preserve">on ohittanut </w:t>
      </w:r>
      <w:r>
        <w:rPr>
          <w:color w:val="4AFEFA"/>
        </w:rPr>
        <w:t xml:space="preserve">Sonyn </w:t>
      </w:r>
      <w:r>
        <w:t xml:space="preserve">suurimpana levy-yhtiönä, mutta sillä ei ole </w:t>
      </w:r>
      <w:r>
        <w:rPr>
          <w:color w:val="168E5C"/>
        </w:rPr>
        <w:t xml:space="preserve">studioita ympäri maailmaa </w:t>
      </w:r>
      <w:r>
        <w:t xml:space="preserve">kuten </w:t>
      </w:r>
      <w:r>
        <w:rPr>
          <w:color w:val="6A3A35"/>
        </w:rPr>
        <w:t xml:space="preserve">CBS:llä</w:t>
      </w:r>
      <w:r>
        <w:t xml:space="preserve">. </w:t>
      </w:r>
      <w:r>
        <w:rPr>
          <w:color w:val="FEFB0A"/>
        </w:rPr>
        <w:t xml:space="preserve">Osapuolet </w:t>
      </w:r>
      <w:r>
        <w:t xml:space="preserve">keskustelevat myös </w:t>
      </w:r>
      <w:r>
        <w:rPr>
          <w:color w:val="16C0D0"/>
        </w:rPr>
        <w:t xml:space="preserve">tietyistä yhteisyrityksistä, </w:t>
      </w:r>
      <w:r>
        <w:rPr>
          <w:color w:val="C62100"/>
        </w:rPr>
        <w:t xml:space="preserve">jotka liittyvät </w:t>
      </w:r>
      <w:r>
        <w:rPr>
          <w:color w:val="014347"/>
        </w:rPr>
        <w:t xml:space="preserve">Columbian </w:t>
      </w:r>
      <w:r>
        <w:rPr>
          <w:color w:val="16C0D0"/>
        </w:rPr>
        <w:t xml:space="preserve">kaapelilähetysoikeuksiin</w:t>
      </w:r>
      <w:r>
        <w:t xml:space="preserve">. Lisäksi </w:t>
      </w:r>
      <w:r>
        <w:rPr>
          <w:color w:val="4AFEFA"/>
        </w:rPr>
        <w:t xml:space="preserve">Sonyn </w:t>
      </w:r>
      <w:r>
        <w:t xml:space="preserve">odotetaan suostuvan vaihtamaan </w:t>
      </w:r>
      <w:r>
        <w:rPr>
          <w:color w:val="233809"/>
        </w:rPr>
        <w:t xml:space="preserve">Columbian </w:t>
      </w:r>
      <w:r>
        <w:t xml:space="preserve">35 prosentin </w:t>
      </w:r>
      <w:r>
        <w:t xml:space="preserve">osuuden </w:t>
      </w:r>
      <w:r>
        <w:rPr>
          <w:color w:val="023087"/>
        </w:rPr>
        <w:t xml:space="preserve">Warnerin ja Columbian </w:t>
      </w:r>
      <w:r>
        <w:rPr>
          <w:color w:val="82785D"/>
        </w:rPr>
        <w:t xml:space="preserve">yhteisestä </w:t>
      </w:r>
      <w:r>
        <w:rPr>
          <w:color w:val="42083B"/>
        </w:rPr>
        <w:t xml:space="preserve">Burbankin studiosta Kaliforniassa </w:t>
      </w:r>
      <w:r>
        <w:t xml:space="preserve">vastineeksi osuudesta </w:t>
      </w:r>
      <w:r>
        <w:rPr>
          <w:color w:val="B7DAD2"/>
        </w:rPr>
        <w:t xml:space="preserve">vanhassa MGM-studiossa, </w:t>
      </w:r>
      <w:r>
        <w:rPr>
          <w:color w:val="196956"/>
        </w:rPr>
        <w:t xml:space="preserve">jonka </w:t>
      </w:r>
      <w:r>
        <w:rPr>
          <w:color w:val="8C41BB"/>
        </w:rPr>
        <w:t xml:space="preserve">Warner </w:t>
      </w:r>
      <w:r>
        <w:rPr>
          <w:color w:val="B7DAD2"/>
        </w:rPr>
        <w:t xml:space="preserve">hankki </w:t>
      </w:r>
      <w:r>
        <w:rPr>
          <w:color w:val="B7DAD2"/>
        </w:rPr>
        <w:t xml:space="preserve">ostamallaan Lorimar Telepictures Corp:lla</w:t>
      </w:r>
      <w:r>
        <w:t xml:space="preserve">. </w:t>
      </w:r>
      <w:r>
        <w:t xml:space="preserve">Silti </w:t>
      </w:r>
      <w:r>
        <w:rPr>
          <w:color w:val="FEFB0A"/>
        </w:rPr>
        <w:t xml:space="preserve">osapuolten</w:t>
      </w:r>
      <w:r>
        <w:t xml:space="preserve"> voi olla </w:t>
      </w:r>
      <w:r>
        <w:t xml:space="preserve">vaikea säilyttää saumaton kumppanuus viime viikolla annettujen valaehtoisten lausuntojen jälkeen. </w:t>
      </w:r>
      <w:r>
        <w:rPr>
          <w:color w:val="ECEDFE"/>
        </w:rPr>
        <w:t xml:space="preserve">Yksi tällainen lausunto </w:t>
      </w:r>
      <w:r>
        <w:t xml:space="preserve">tuli esimerkiksi </w:t>
      </w:r>
      <w:r>
        <w:rPr>
          <w:color w:val="94C661"/>
        </w:rPr>
        <w:t xml:space="preserve">CBS Recordsin </w:t>
      </w:r>
      <w:r>
        <w:rPr>
          <w:color w:val="2B2D32"/>
        </w:rPr>
        <w:t xml:space="preserve">johtajalta </w:t>
      </w:r>
      <w:r>
        <w:rPr>
          <w:color w:val="2B2D32"/>
        </w:rPr>
        <w:t xml:space="preserve">Walter Yetnikoffilta, </w:t>
      </w:r>
      <w:r>
        <w:rPr>
          <w:color w:val="F8907D"/>
        </w:rPr>
        <w:t xml:space="preserve">joka </w:t>
      </w:r>
      <w:r>
        <w:rPr>
          <w:color w:val="2B2D32"/>
        </w:rPr>
        <w:t xml:space="preserve">toimii puheenjohtajana </w:t>
      </w:r>
      <w:r>
        <w:rPr>
          <w:color w:val="895E6B"/>
        </w:rPr>
        <w:t xml:space="preserve">komiteassa, </w:t>
      </w:r>
      <w:r>
        <w:rPr>
          <w:color w:val="788E95"/>
        </w:rPr>
        <w:t xml:space="preserve">joka </w:t>
      </w:r>
      <w:r>
        <w:rPr>
          <w:color w:val="895E6B"/>
        </w:rPr>
        <w:t xml:space="preserve">valvoo </w:t>
      </w:r>
      <w:r>
        <w:rPr>
          <w:color w:val="FB6AB8"/>
        </w:rPr>
        <w:t xml:space="preserve">Sonyn </w:t>
      </w:r>
      <w:r>
        <w:rPr>
          <w:color w:val="895E6B"/>
        </w:rPr>
        <w:t xml:space="preserve">viihdeosastoa</w:t>
      </w:r>
      <w:r>
        <w:rPr>
          <w:color w:val="895E6B"/>
        </w:rPr>
        <w:t xml:space="preserve">, johon kuuluvat musiikkiäänitteet ja elokuvat</w:t>
      </w:r>
      <w:r>
        <w:t xml:space="preserve">. </w:t>
      </w:r>
      <w:r>
        <w:rPr>
          <w:color w:val="860E04"/>
        </w:rPr>
        <w:t xml:space="preserve">Walter Yetnikoff </w:t>
      </w:r>
      <w:r>
        <w:rPr>
          <w:color w:val="8489AE"/>
        </w:rPr>
        <w:t xml:space="preserve">syytti </w:t>
      </w:r>
      <w:r>
        <w:rPr>
          <w:color w:val="576094"/>
        </w:rPr>
        <w:t xml:space="preserve">valaehtoisessa lausunnossaan </w:t>
      </w:r>
      <w:r>
        <w:rPr>
          <w:color w:val="6EAB9B"/>
        </w:rPr>
        <w:t xml:space="preserve">Warnerin </w:t>
      </w:r>
      <w:r>
        <w:rPr>
          <w:color w:val="FBC206"/>
        </w:rPr>
        <w:t xml:space="preserve">pääjohtajaa </w:t>
      </w:r>
      <w:r>
        <w:rPr>
          <w:color w:val="FBC206"/>
        </w:rPr>
        <w:t xml:space="preserve">Steven J. </w:t>
      </w:r>
      <w:r>
        <w:rPr>
          <w:color w:val="8489AE"/>
        </w:rPr>
        <w:t xml:space="preserve">Rossia </w:t>
      </w:r>
      <w:r>
        <w:rPr>
          <w:color w:val="F2CDFE"/>
        </w:rPr>
        <w:t xml:space="preserve">"ennakkoluuloista </w:t>
      </w:r>
      <w:r>
        <w:rPr>
          <w:color w:val="645341"/>
        </w:rPr>
        <w:t xml:space="preserve">Sonya </w:t>
      </w:r>
      <w:r>
        <w:rPr>
          <w:color w:val="F2CDFE"/>
        </w:rPr>
        <w:t xml:space="preserve">ja japanilaisia </w:t>
      </w:r>
      <w:r>
        <w:rPr>
          <w:color w:val="645341"/>
        </w:rPr>
        <w:t xml:space="preserve">kohtaan" </w:t>
      </w:r>
      <w:r>
        <w:rPr>
          <w:color w:val="8489AE"/>
        </w:rPr>
        <w:t xml:space="preserve">ja sanoi, että </w:t>
      </w:r>
      <w:r>
        <w:rPr>
          <w:color w:val="496E76"/>
        </w:rPr>
        <w:t xml:space="preserve">Ross </w:t>
      </w:r>
      <w:r>
        <w:rPr>
          <w:color w:val="760035"/>
        </w:rPr>
        <w:t xml:space="preserve">yritti puhua hänet ympäri</w:t>
      </w:r>
      <w:r>
        <w:rPr>
          <w:color w:val="760035"/>
        </w:rPr>
        <w:t xml:space="preserve">, jotta </w:t>
      </w:r>
      <w:r>
        <w:rPr>
          <w:color w:val="876128"/>
        </w:rPr>
        <w:t xml:space="preserve">Sony </w:t>
      </w:r>
      <w:r>
        <w:rPr>
          <w:color w:val="760035"/>
        </w:rPr>
        <w:t xml:space="preserve">ei </w:t>
      </w:r>
      <w:r>
        <w:rPr>
          <w:color w:val="F9D7CD"/>
        </w:rPr>
        <w:t xml:space="preserve">sallisi </w:t>
      </w:r>
      <w:r>
        <w:rPr>
          <w:color w:val="A1A711"/>
        </w:rPr>
        <w:t xml:space="preserve">CBS Recordsin </w:t>
      </w:r>
      <w:r>
        <w:rPr>
          <w:color w:val="F9D7CD"/>
        </w:rPr>
        <w:t xml:space="preserve">ostamista </w:t>
      </w:r>
      <w:r>
        <w:rPr>
          <w:color w:val="E3F894"/>
        </w:rPr>
        <w:t xml:space="preserve">samasta syystä </w:t>
      </w:r>
      <w:r>
        <w:rPr>
          <w:color w:val="F9D7CD"/>
        </w:rPr>
        <w:t xml:space="preserve">kaksi vuotta sitten</w:t>
      </w:r>
      <w:r>
        <w:t xml:space="preserve">. </w:t>
      </w:r>
      <w:r>
        <w:rPr>
          <w:color w:val="01FB92"/>
        </w:rPr>
        <w:t xml:space="preserve">Ross</w:t>
      </w:r>
      <w:r>
        <w:rPr>
          <w:color w:val="FD0F31"/>
        </w:rPr>
        <w:t xml:space="preserve">, </w:t>
      </w:r>
      <w:r>
        <w:rPr>
          <w:color w:val="01FB92"/>
        </w:rPr>
        <w:t xml:space="preserve">josta tulee </w:t>
      </w:r>
      <w:r>
        <w:rPr>
          <w:color w:val="BE8485"/>
        </w:rPr>
        <w:t xml:space="preserve">Time Warnerin </w:t>
      </w:r>
      <w:r>
        <w:rPr>
          <w:color w:val="01FB92"/>
        </w:rPr>
        <w:t xml:space="preserve">pääjohtaja ja toimitusjohtaja, kun fuusio on saatu päätökseen</w:t>
      </w:r>
      <w:r>
        <w:rPr>
          <w:color w:val="C660FB"/>
        </w:rPr>
        <w:t xml:space="preserve">, </w:t>
      </w:r>
      <w:r>
        <w:t xml:space="preserve">kiistää </w:t>
      </w:r>
      <w:r>
        <w:rPr>
          <w:color w:val="120104"/>
        </w:rPr>
        <w:t xml:space="preserve">tämän </w:t>
      </w:r>
      <w:r>
        <w:t xml:space="preserve">valaehtoisessa lausunnossaan ja </w:t>
      </w:r>
      <w:r>
        <w:rPr>
          <w:color w:val="05AEE8"/>
        </w:rPr>
        <w:t xml:space="preserve">kutsuu </w:t>
      </w:r>
      <w:r>
        <w:rPr>
          <w:color w:val="9F98F8"/>
        </w:rPr>
        <w:t xml:space="preserve">Walter Yetnikoffin </w:t>
      </w:r>
      <w:r>
        <w:rPr>
          <w:color w:val="C3C1BE"/>
        </w:rPr>
        <w:t xml:space="preserve">huomautuksia </w:t>
      </w:r>
      <w:r>
        <w:rPr>
          <w:color w:val="05AEE8"/>
        </w:rPr>
        <w:t xml:space="preserve">"pahantahtoisiksi" ja </w:t>
      </w:r>
      <w:r>
        <w:rPr>
          <w:color w:val="1167D9"/>
        </w:rPr>
        <w:t xml:space="preserve">hänen </w:t>
      </w:r>
      <w:r>
        <w:rPr>
          <w:color w:val="05AEE8"/>
        </w:rPr>
        <w:t xml:space="preserve">väitteitään "holtittomiksi, vastuuttomiksi ja perusteettomiksi</w:t>
      </w:r>
      <w:r>
        <w:t xml:space="preserve">". Hän </w:t>
      </w:r>
      <w:r>
        <w:t xml:space="preserve">lisää, että </w:t>
      </w:r>
      <w:r>
        <w:rPr>
          <w:color w:val="9E8317"/>
        </w:rPr>
        <w:t xml:space="preserve">Warner </w:t>
      </w:r>
      <w:r>
        <w:t xml:space="preserve">on käynnistänyt useita liiketoimintahankkeita Japanissa </w:t>
      </w:r>
      <w:r>
        <w:rPr>
          <w:color w:val="D48958"/>
        </w:rPr>
        <w:t xml:space="preserve">hänen </w:t>
      </w:r>
      <w:r>
        <w:t xml:space="preserve">johdollaan. </w:t>
      </w:r>
      <w:r>
        <w:rPr>
          <w:color w:val="D48958"/>
        </w:rPr>
        <w:t xml:space="preserve">Ross </w:t>
      </w:r>
      <w:r>
        <w:t xml:space="preserve">sanoi myös, että </w:t>
      </w:r>
      <w:r>
        <w:rPr>
          <w:color w:val="D48958"/>
        </w:rPr>
        <w:t xml:space="preserve">hänellä oli </w:t>
      </w:r>
      <w:r>
        <w:t xml:space="preserve">"ystävälliset ammatilliset ja henkilökohtaiset suhteet" japanilaisiin johtajiin, kuten </w:t>
      </w:r>
      <w:r>
        <w:rPr>
          <w:color w:val="826392"/>
        </w:rPr>
        <w:t xml:space="preserve">Sonyn </w:t>
      </w:r>
      <w:r>
        <w:rPr>
          <w:color w:val="B7D802"/>
        </w:rPr>
        <w:t xml:space="preserve">pääjohtaja </w:t>
      </w:r>
      <w:r>
        <w:rPr>
          <w:color w:val="B7D802"/>
        </w:rPr>
        <w:t xml:space="preserve">Akio Moritaan, </w:t>
      </w:r>
      <w:r>
        <w:rPr>
          <w:color w:val="5E7A6A"/>
        </w:rPr>
        <w:t xml:space="preserve">joka</w:t>
      </w:r>
      <w:r>
        <w:rPr>
          <w:color w:val="B7D802"/>
        </w:rPr>
        <w:t xml:space="preserve"> "</w:t>
      </w:r>
      <w:r>
        <w:rPr>
          <w:color w:val="B7D802"/>
        </w:rPr>
        <w:t xml:space="preserve">oli täällä </w:t>
      </w:r>
      <w:r>
        <w:rPr>
          <w:color w:val="B7D802"/>
        </w:rPr>
        <w:t xml:space="preserve">vierailulla</w:t>
      </w:r>
      <w:r>
        <w:t xml:space="preserve">". </w:t>
      </w:r>
      <w:r>
        <w:rPr>
          <w:color w:val="D48958"/>
        </w:rPr>
        <w:t xml:space="preserve">Rossin </w:t>
      </w:r>
      <w:r>
        <w:t xml:space="preserve">ja </w:t>
      </w:r>
      <w:r>
        <w:rPr>
          <w:color w:val="2B2D32"/>
        </w:rPr>
        <w:t xml:space="preserve">Yetnikoffin </w:t>
      </w:r>
      <w:r>
        <w:rPr>
          <w:color w:val="D48958"/>
        </w:rPr>
        <w:t xml:space="preserve">välisestä </w:t>
      </w:r>
      <w:r>
        <w:t xml:space="preserve">katkeruudesta huolimatta </w:t>
      </w:r>
      <w:r>
        <w:rPr>
          <w:color w:val="1D0051"/>
        </w:rPr>
        <w:t xml:space="preserve">Time </w:t>
      </w:r>
      <w:r>
        <w:rPr>
          <w:color w:val="8BE7FC"/>
        </w:rPr>
        <w:t xml:space="preserve">Warnerin </w:t>
      </w:r>
      <w:r>
        <w:t xml:space="preserve">virkamiehet ovat </w:t>
      </w:r>
      <w:r>
        <w:t xml:space="preserve">tiettävästi yhä </w:t>
      </w:r>
      <w:r>
        <w:t xml:space="preserve">kiinnostuneempia </w:t>
      </w:r>
      <w:r>
        <w:rPr>
          <w:color w:val="76E0C1"/>
        </w:rPr>
        <w:t xml:space="preserve">kaupasta, joka voisi </w:t>
      </w:r>
      <w:r>
        <w:rPr>
          <w:color w:val="BACFA7"/>
        </w:rPr>
        <w:t xml:space="preserve">johtaa </w:t>
      </w:r>
      <w:r>
        <w:rPr>
          <w:color w:val="76E0C1"/>
        </w:rPr>
        <w:t xml:space="preserve">mielenkiintoisiin liiketoimintamahdollisuuksiin</w:t>
      </w:r>
      <w:r>
        <w:t xml:space="preserve">. </w:t>
      </w:r>
      <w:r>
        <w:rPr>
          <w:color w:val="462C36"/>
        </w:rPr>
        <w:t xml:space="preserve">Timen </w:t>
      </w:r>
      <w:r>
        <w:rPr>
          <w:color w:val="11BA09"/>
        </w:rPr>
        <w:t xml:space="preserve">johtajilla</w:t>
      </w:r>
      <w:r>
        <w:rPr>
          <w:color w:val="11BA09"/>
        </w:rPr>
        <w:t xml:space="preserve">, kuten </w:t>
      </w:r>
      <w:r>
        <w:rPr>
          <w:color w:val="65407D"/>
        </w:rPr>
        <w:t xml:space="preserve">pääjohtaja N.J. Nicholasilla, </w:t>
      </w:r>
      <w:r>
        <w:rPr>
          <w:color w:val="491803"/>
        </w:rPr>
        <w:t xml:space="preserve">josta </w:t>
      </w:r>
      <w:r>
        <w:rPr>
          <w:color w:val="65407D"/>
        </w:rPr>
        <w:t xml:space="preserve">tulisi </w:t>
      </w:r>
      <w:r>
        <w:rPr>
          <w:color w:val="F5D2A8"/>
        </w:rPr>
        <w:t xml:space="preserve">Time Warnerin </w:t>
      </w:r>
      <w:r>
        <w:rPr>
          <w:color w:val="65407D"/>
        </w:rPr>
        <w:t xml:space="preserve">toimitusjohtaja yhdessä </w:t>
      </w:r>
      <w:r>
        <w:rPr>
          <w:color w:val="03422C"/>
        </w:rPr>
        <w:t xml:space="preserve">Steven Rossin kanssa</w:t>
      </w:r>
      <w:r>
        <w:t xml:space="preserve">, ei ole </w:t>
      </w:r>
      <w:r>
        <w:t xml:space="preserve">henkilökohtaisia suhteita tai intressejä </w:t>
      </w:r>
      <w:r>
        <w:rPr>
          <w:color w:val="128EAC"/>
        </w:rPr>
        <w:t xml:space="preserve">Guber-Peters-parin suhteen, </w:t>
      </w:r>
      <w:r>
        <w:t xml:space="preserve">eivätkä he ole koskaan olleet suoraan mukana </w:t>
      </w:r>
      <w:r>
        <w:rPr>
          <w:color w:val="72A46E"/>
        </w:rPr>
        <w:t xml:space="preserve">taistelussa. </w:t>
      </w:r>
      <w:r>
        <w:rPr>
          <w:color w:val="B95C69"/>
        </w:rPr>
        <w:t xml:space="preserve">Osapuolten väliset </w:t>
      </w:r>
      <w:r>
        <w:rPr>
          <w:color w:val="47545E"/>
        </w:rPr>
        <w:t xml:space="preserve">neuvottelut voivat </w:t>
      </w:r>
      <w:r>
        <w:rPr>
          <w:color w:val="47545E"/>
        </w:rPr>
        <w:t xml:space="preserve">tietysti kariutua, kuten ne </w:t>
      </w:r>
      <w:r>
        <w:rPr>
          <w:color w:val="A14D12"/>
        </w:rPr>
        <w:t xml:space="preserve">ovat kariutuneet </w:t>
      </w:r>
      <w:r>
        <w:rPr>
          <w:color w:val="47545E"/>
        </w:rPr>
        <w:t xml:space="preserve">useaan otteeseen </w:t>
      </w:r>
      <w:r>
        <w:rPr>
          <w:color w:val="C4C8FA"/>
        </w:rPr>
        <w:t xml:space="preserve">sen jälkeen, </w:t>
      </w:r>
      <w:r>
        <w:rPr>
          <w:color w:val="3F3610"/>
        </w:rPr>
        <w:t xml:space="preserve">kun </w:t>
      </w:r>
      <w:r>
        <w:rPr>
          <w:color w:val="3F3610"/>
        </w:rPr>
        <w:t xml:space="preserve">Sony </w:t>
      </w:r>
      <w:r>
        <w:rPr>
          <w:color w:val="C4C8FA"/>
        </w:rPr>
        <w:t xml:space="preserve">ilmoitti suunnitelmistaan </w:t>
      </w:r>
      <w:r>
        <w:rPr>
          <w:color w:val="C4C8FA"/>
        </w:rPr>
        <w:t xml:space="preserve">palkata </w:t>
      </w:r>
      <w:r>
        <w:rPr>
          <w:color w:val="D3A2C6"/>
        </w:rPr>
        <w:t xml:space="preserve">Peter Guber </w:t>
      </w:r>
      <w:r>
        <w:rPr>
          <w:color w:val="719FFA"/>
        </w:rPr>
        <w:t xml:space="preserve">ja </w:t>
      </w:r>
      <w:r>
        <w:rPr>
          <w:color w:val="0D841A"/>
        </w:rPr>
        <w:t xml:space="preserve">Jon Peters</w:t>
      </w:r>
      <w:r>
        <w:t xml:space="preserve">. </w:t>
      </w:r>
      <w:r>
        <w:rPr>
          <w:color w:val="FEFB0A"/>
        </w:rPr>
        <w:t xml:space="preserve">Molemmat osapuolet antavat </w:t>
      </w:r>
      <w:r>
        <w:t xml:space="preserve">kuitenkin vaikutelman, että ne saattaisivat nyt olla halukkaampia noudattamaan toisen osapuolen vaatimuksia ongelman ratkaisemiseksi. Ja vaikka </w:t>
      </w:r>
      <w:r>
        <w:rPr>
          <w:color w:val="9E8317"/>
        </w:rPr>
        <w:t xml:space="preserve">Warner </w:t>
      </w:r>
      <w:r>
        <w:t xml:space="preserve">on sanonut haluavansa, </w:t>
      </w:r>
      <w:r>
        <w:t xml:space="preserve">että </w:t>
      </w:r>
      <w:r>
        <w:rPr>
          <w:color w:val="4C5B32"/>
        </w:rPr>
        <w:t xml:space="preserve">tuottajat noudattavat </w:t>
      </w:r>
      <w:r>
        <w:rPr>
          <w:color w:val="248AD0"/>
        </w:rPr>
        <w:t xml:space="preserve">sopimuksensa ehtoja</w:t>
      </w:r>
      <w:r>
        <w:t xml:space="preserve">, </w:t>
      </w:r>
      <w:r>
        <w:rPr>
          <w:color w:val="4C5B32"/>
        </w:rPr>
        <w:t xml:space="preserve">tuottajat </w:t>
      </w:r>
      <w:r>
        <w:t xml:space="preserve">ovat oikeudelle antamissaan valaehtoisissa lausunnoissa sanoneet, etteivät he usko, että suhdetta voidaan </w:t>
      </w:r>
      <w:r>
        <w:t xml:space="preserve">palauttaa </w:t>
      </w:r>
      <w:r>
        <w:t xml:space="preserve">kaikessa kiivaassa </w:t>
      </w:r>
      <w:r>
        <w:rPr>
          <w:color w:val="72A46E"/>
        </w:rPr>
        <w:t xml:space="preserve">oikeustaistelussa. </w:t>
      </w:r>
      <w:r>
        <w:rPr>
          <w:color w:val="9DB3B7"/>
        </w:rPr>
        <w:t xml:space="preserve">Jonkinlaisen sopimuksen </w:t>
      </w:r>
      <w:r>
        <w:t xml:space="preserve">odotetaan </w:t>
      </w:r>
      <w:r>
        <w:rPr>
          <w:color w:val="B14F8F"/>
        </w:rPr>
        <w:t xml:space="preserve">myös </w:t>
      </w:r>
      <w:r>
        <w:rPr>
          <w:color w:val="9DB3B7"/>
        </w:rPr>
        <w:t xml:space="preserve">sulkevan sekä </w:t>
      </w:r>
      <w:r>
        <w:rPr>
          <w:color w:val="747103"/>
        </w:rPr>
        <w:t xml:space="preserve">Peter Guberin että </w:t>
      </w:r>
      <w:r>
        <w:rPr>
          <w:color w:val="D26A5B"/>
        </w:rPr>
        <w:t xml:space="preserve">Jon </w:t>
      </w:r>
      <w:r>
        <w:rPr>
          <w:color w:val="9DB3B7"/>
        </w:rPr>
        <w:t xml:space="preserve">Petersin </w:t>
      </w:r>
      <w:r>
        <w:rPr>
          <w:color w:val="9DB3B7"/>
        </w:rPr>
        <w:t xml:space="preserve">pois </w:t>
      </w:r>
      <w:r>
        <w:rPr>
          <w:color w:val="8B934B"/>
        </w:rPr>
        <w:t xml:space="preserve">kaikista projekteista, </w:t>
      </w:r>
      <w:r>
        <w:rPr>
          <w:color w:val="8B934B"/>
        </w:rPr>
        <w:t xml:space="preserve">joiden parissa </w:t>
      </w:r>
      <w:r>
        <w:rPr>
          <w:color w:val="F98500"/>
        </w:rPr>
        <w:t xml:space="preserve">he </w:t>
      </w:r>
      <w:r>
        <w:rPr>
          <w:color w:val="8B934B"/>
        </w:rPr>
        <w:t xml:space="preserve">työskentelivät </w:t>
      </w:r>
      <w:r>
        <w:rPr>
          <w:color w:val="002935"/>
        </w:rPr>
        <w:t xml:space="preserve">Warnerilla</w:t>
      </w:r>
      <w:r>
        <w:t xml:space="preserve">. </w:t>
      </w:r>
      <w:r>
        <w:rPr>
          <w:color w:val="4C5B32"/>
        </w:rPr>
        <w:t xml:space="preserve">Guber-Peters-parilla </w:t>
      </w:r>
      <w:r>
        <w:t xml:space="preserve">on </w:t>
      </w:r>
      <w:r>
        <w:rPr>
          <w:color w:val="9E8317"/>
        </w:rPr>
        <w:t xml:space="preserve">Warnerilla </w:t>
      </w:r>
      <w:r>
        <w:t xml:space="preserve">50 eri kehitys- ja tuotantovaiheessa olevaa projektia, kuten "Bonfire of the Vanities" ja "A Bright Shining Lie". Tämä </w:t>
      </w:r>
      <w:r>
        <w:t xml:space="preserve">ei tarkoita sitä, </w:t>
      </w:r>
      <w:r>
        <w:t xml:space="preserve">etteivätkö </w:t>
      </w:r>
      <w:r>
        <w:rPr>
          <w:color w:val="D7F3FE"/>
        </w:rPr>
        <w:t xml:space="preserve">Guber </w:t>
      </w:r>
      <w:r>
        <w:rPr>
          <w:color w:val="4C5B32"/>
        </w:rPr>
        <w:t xml:space="preserve">ja </w:t>
      </w:r>
      <w:r>
        <w:rPr>
          <w:color w:val="FCB899"/>
        </w:rPr>
        <w:t xml:space="preserve">Peters </w:t>
      </w:r>
      <w:r>
        <w:t xml:space="preserve">voisi ottaa joitakin omia projektejaan, sillä </w:t>
      </w:r>
      <w:r>
        <w:rPr>
          <w:color w:val="1C0720"/>
        </w:rPr>
        <w:t xml:space="preserve">studiot </w:t>
      </w:r>
      <w:r>
        <w:t xml:space="preserve">työstävät satoja </w:t>
      </w:r>
      <w:r>
        <w:rPr>
          <w:color w:val="6B5F61"/>
        </w:rPr>
        <w:t xml:space="preserve">elokuvia</w:t>
      </w:r>
      <w:r>
        <w:t xml:space="preserve">, mutta </w:t>
      </w:r>
      <w:r>
        <w:t xml:space="preserve">tuottavat vain </w:t>
      </w:r>
      <w:r>
        <w:rPr>
          <w:color w:val="9B72C2"/>
        </w:rPr>
        <w:t xml:space="preserve">10-20 </w:t>
      </w:r>
      <w:r>
        <w:rPr>
          <w:color w:val="6B5F61"/>
        </w:rPr>
        <w:t xml:space="preserve">elokuvaa </w:t>
      </w:r>
      <w:r>
        <w:rPr>
          <w:color w:val="F98A9D"/>
        </w:rPr>
        <w:t xml:space="preserve">vuodessa</w:t>
      </w:r>
      <w:r>
        <w:t xml:space="preserve">. Kun </w:t>
      </w:r>
      <w:r>
        <w:rPr>
          <w:color w:val="A6919D"/>
        </w:rPr>
        <w:t xml:space="preserve">studio päättää </w:t>
      </w:r>
      <w:r>
        <w:t xml:space="preserve">olla tuottamatta </w:t>
      </w:r>
      <w:r>
        <w:rPr>
          <w:color w:val="2C3729"/>
        </w:rPr>
        <w:t xml:space="preserve">kehitteillä </w:t>
      </w:r>
      <w:r>
        <w:rPr>
          <w:color w:val="D7C70B"/>
        </w:rPr>
        <w:t xml:space="preserve">olevaa</w:t>
      </w:r>
      <w:r>
        <w:rPr>
          <w:color w:val="2C3729"/>
        </w:rPr>
        <w:t xml:space="preserve"> elokuvaa</w:t>
      </w:r>
      <w:r>
        <w:t xml:space="preserve">, </w:t>
      </w:r>
      <w:r>
        <w:rPr>
          <w:color w:val="9F9992"/>
        </w:rPr>
        <w:t xml:space="preserve">tuottajilla </w:t>
      </w:r>
      <w:r>
        <w:t xml:space="preserve">on yleensä mahdollisuus viedä </w:t>
      </w:r>
      <w:r>
        <w:rPr>
          <w:color w:val="2C3729"/>
        </w:rPr>
        <w:t xml:space="preserve">se </w:t>
      </w:r>
      <w:r>
        <w:t xml:space="preserve">muualle. </w:t>
      </w:r>
      <w:r>
        <w:rPr>
          <w:color w:val="D7F3FE"/>
        </w:rPr>
        <w:t xml:space="preserve">Guber </w:t>
      </w:r>
      <w:r>
        <w:rPr>
          <w:color w:val="4C5B32"/>
        </w:rPr>
        <w:t xml:space="preserve">ja </w:t>
      </w:r>
      <w:r>
        <w:rPr>
          <w:color w:val="FDE2F1"/>
        </w:rPr>
        <w:t xml:space="preserve">Peters </w:t>
      </w:r>
      <w:r>
        <w:t xml:space="preserve">eivät lähes varmasti pystyisi osallistumaan </w:t>
      </w:r>
      <w:r>
        <w:rPr>
          <w:color w:val="6D706C"/>
        </w:rPr>
        <w:t xml:space="preserve">Warnerille </w:t>
      </w:r>
      <w:r>
        <w:rPr>
          <w:color w:val="5140A7"/>
        </w:rPr>
        <w:t xml:space="preserve">tuottamansa </w:t>
      </w:r>
      <w:r>
        <w:rPr>
          <w:color w:val="5140A7"/>
        </w:rPr>
        <w:t xml:space="preserve">menestyselokuvan </w:t>
      </w:r>
      <w:r>
        <w:rPr>
          <w:color w:val="923A52"/>
        </w:rPr>
        <w:t xml:space="preserve">Batmanin </w:t>
      </w:r>
      <w:r>
        <w:t xml:space="preserve">seuraaviin osiin</w:t>
      </w:r>
      <w:r>
        <w:t xml:space="preserve">. </w:t>
      </w:r>
      <w:r>
        <w:rPr>
          <w:color w:val="4AFEFA"/>
        </w:rPr>
        <w:t xml:space="preserve">Sony </w:t>
      </w:r>
      <w:r>
        <w:t xml:space="preserve">saa </w:t>
      </w:r>
      <w:r>
        <w:t xml:space="preserve">kuitenkin </w:t>
      </w:r>
      <w:r>
        <w:rPr>
          <w:color w:val="0007C4"/>
        </w:rPr>
        <w:t xml:space="preserve">Guber-Peters Entertainmentin </w:t>
      </w:r>
      <w:r>
        <w:t xml:space="preserve">oston myötä </w:t>
      </w:r>
      <w:r>
        <w:t xml:space="preserve">osuuden </w:t>
      </w:r>
      <w:r>
        <w:rPr>
          <w:color w:val="923A52"/>
        </w:rPr>
        <w:t xml:space="preserve">Batmanin </w:t>
      </w:r>
      <w:r>
        <w:t xml:space="preserve">voitoista, </w:t>
      </w:r>
      <w:r>
        <w:t xml:space="preserve">koska </w:t>
      </w:r>
      <w:r>
        <w:rPr>
          <w:color w:val="0007C4"/>
        </w:rPr>
        <w:t xml:space="preserve">pörssiyhtiö </w:t>
      </w:r>
      <w:r>
        <w:t xml:space="preserve">saa osuuden </w:t>
      </w:r>
      <w:r>
        <w:rPr>
          <w:color w:val="600013"/>
        </w:rPr>
        <w:t xml:space="preserve">Guberin </w:t>
      </w:r>
      <w:r>
        <w:rPr>
          <w:color w:val="1C1B08"/>
        </w:rPr>
        <w:t xml:space="preserve">ja </w:t>
      </w:r>
      <w:r>
        <w:rPr>
          <w:color w:val="693955"/>
        </w:rPr>
        <w:t xml:space="preserve">Petersin </w:t>
      </w:r>
      <w:r>
        <w:rPr>
          <w:color w:val="C6A62F"/>
        </w:rPr>
        <w:t xml:space="preserve">tuottamien </w:t>
      </w:r>
      <w:r>
        <w:rPr>
          <w:color w:val="C6A62F"/>
        </w:rPr>
        <w:t xml:space="preserve">elokuvien </w:t>
      </w:r>
      <w:r>
        <w:t xml:space="preserve">myynnistä</w:t>
      </w:r>
      <w:r>
        <w:t xml:space="preserve">. </w:t>
      </w:r>
      <w:r>
        <w:rPr>
          <w:color w:val="4C5B32"/>
        </w:rPr>
        <w:t xml:space="preserve">Nämä kaksi tuottajaa </w:t>
      </w:r>
      <w:r>
        <w:t xml:space="preserve">omistavat </w:t>
      </w:r>
      <w:r>
        <w:t xml:space="preserve">yhteensä 28 prosenttia </w:t>
      </w:r>
      <w:r>
        <w:rPr>
          <w:color w:val="0007C4"/>
        </w:rPr>
        <w:t xml:space="preserve">Guber-Petersistä.</w:t>
      </w:r>
    </w:p>
    <w:p>
      <w:r>
        <w:rPr>
          <w:b/>
        </w:rPr>
        <w:t xml:space="preserve">Asiakirjan numero 79</w:t>
      </w:r>
    </w:p>
    <w:p>
      <w:r>
        <w:rPr>
          <w:b/>
        </w:rPr>
        <w:t xml:space="preserve">Asiakirjan tunniste: wsj0279-001</w:t>
      </w:r>
    </w:p>
    <w:p>
      <w:r>
        <w:rPr>
          <w:color w:val="04640D"/>
        </w:rPr>
        <w:t xml:space="preserve">Southern Co:n </w:t>
      </w:r>
      <w:r>
        <w:rPr>
          <w:color w:val="310106"/>
        </w:rPr>
        <w:t xml:space="preserve">tytäryhtiö Gulf Power Co. </w:t>
      </w:r>
      <w:r>
        <w:rPr>
          <w:color w:val="FEFB0A"/>
        </w:rPr>
        <w:t xml:space="preserve">tunnusti syyllisyytensä kahteen törkeään syytteeseen salaliitosta laittomien poliittisten lahjoitusten tekemiseksi ja veronkierrosta ja </w:t>
      </w:r>
      <w:r>
        <w:t xml:space="preserve">maksoi </w:t>
      </w:r>
      <w:r>
        <w:rPr>
          <w:color w:val="FB5514"/>
        </w:rPr>
        <w:t xml:space="preserve">500 000 dollarin sakot</w:t>
      </w:r>
      <w:r>
        <w:t xml:space="preserve">. </w:t>
      </w:r>
      <w:r>
        <w:rPr>
          <w:color w:val="310106"/>
        </w:rPr>
        <w:t xml:space="preserve">Gulf Powerin </w:t>
      </w:r>
      <w:r>
        <w:rPr>
          <w:color w:val="FEFB0A"/>
        </w:rPr>
        <w:t xml:space="preserve">eilinen syyllisyystunnustus </w:t>
      </w:r>
      <w:r>
        <w:rPr>
          <w:color w:val="FEFB0A"/>
        </w:rPr>
        <w:t xml:space="preserve">Yhdysvaltain piirituomari Robert L. Viningin edessä </w:t>
      </w:r>
      <w:r>
        <w:t xml:space="preserve">merkitsee vain ensimmäisen osan päättymistä </w:t>
      </w:r>
      <w:r>
        <w:rPr>
          <w:color w:val="E115C0"/>
        </w:rPr>
        <w:t xml:space="preserve">Southern Co</w:t>
      </w:r>
      <w:r>
        <w:t xml:space="preserve">. </w:t>
      </w:r>
      <w:r>
        <w:rPr>
          <w:color w:val="E115C0"/>
        </w:rPr>
        <w:t xml:space="preserve">Kyseinen yritys on </w:t>
      </w:r>
      <w:r>
        <w:t xml:space="preserve">liittovaltion suuren valamiehistön tutkinnan kohteena, jossa selvitetään, ovatko </w:t>
      </w:r>
      <w:r>
        <w:rPr>
          <w:color w:val="00587F"/>
        </w:rPr>
        <w:t xml:space="preserve">sen </w:t>
      </w:r>
      <w:r>
        <w:rPr>
          <w:color w:val="0BC582"/>
        </w:rPr>
        <w:t xml:space="preserve">toimihenkilöt ja tytäryhtiöt </w:t>
      </w:r>
      <w:r>
        <w:t xml:space="preserve">vehkeilleet </w:t>
      </w:r>
      <w:r>
        <w:rPr>
          <w:color w:val="FEB8C8"/>
        </w:rPr>
        <w:t xml:space="preserve">täyttääkseen avoimia työpaikkoja kirjanpidossaan </w:t>
      </w:r>
      <w:r>
        <w:rPr>
          <w:color w:val="9E8317"/>
        </w:rPr>
        <w:t xml:space="preserve">välttääkseen liittovaltion tuloverot</w:t>
      </w:r>
      <w:r>
        <w:t xml:space="preserve">. </w:t>
      </w:r>
      <w:r>
        <w:t xml:space="preserve">"</w:t>
      </w:r>
      <w:r>
        <w:rPr>
          <w:color w:val="01190F"/>
        </w:rPr>
        <w:t xml:space="preserve">Tänään julkistetut ehdot </w:t>
      </w:r>
      <w:r>
        <w:t xml:space="preserve">ovat yksinomaan </w:t>
      </w:r>
      <w:r>
        <w:t xml:space="preserve">Yhdysvaltojen ja </w:t>
      </w:r>
      <w:r>
        <w:rPr>
          <w:color w:val="58018B"/>
        </w:rPr>
        <w:t xml:space="preserve">Gulf Powerin </w:t>
      </w:r>
      <w:r>
        <w:rPr>
          <w:color w:val="847D81"/>
        </w:rPr>
        <w:t xml:space="preserve">välisiä"</w:t>
      </w:r>
      <w:r>
        <w:t xml:space="preserve">, sanoi </w:t>
      </w:r>
      <w:r>
        <w:rPr>
          <w:color w:val="B70639"/>
        </w:rPr>
        <w:t xml:space="preserve">Yhdysvaltain syyttäjä Robert L. Barr</w:t>
      </w:r>
      <w:r>
        <w:t xml:space="preserve">. </w:t>
      </w:r>
      <w:r>
        <w:t xml:space="preserve">"Se </w:t>
      </w:r>
      <w:r>
        <w:rPr>
          <w:color w:val="01190F"/>
        </w:rPr>
        <w:t xml:space="preserve">on </w:t>
      </w:r>
      <w:r>
        <w:t xml:space="preserve">vain yksi askel </w:t>
      </w:r>
      <w:r>
        <w:rPr>
          <w:color w:val="703B01"/>
        </w:rPr>
        <w:t xml:space="preserve">pitkissä tutkimuksissa.</w:t>
      </w:r>
      <w:r>
        <w:t xml:space="preserve">" </w:t>
      </w:r>
      <w:r>
        <w:t xml:space="preserve">Sovinto ei salli </w:t>
      </w:r>
      <w:r>
        <w:rPr>
          <w:color w:val="E115C0"/>
        </w:rPr>
        <w:t xml:space="preserve">Southern Co:n </w:t>
      </w:r>
      <w:r>
        <w:t xml:space="preserve">veloittaa </w:t>
      </w:r>
      <w:r>
        <w:t xml:space="preserve">mitään osaa </w:t>
      </w:r>
      <w:r>
        <w:rPr>
          <w:color w:val="FB5514"/>
        </w:rPr>
        <w:t xml:space="preserve">500 000 dollarista </w:t>
      </w:r>
      <w:r>
        <w:t xml:space="preserve">asiakkailtaan tai ryhtyä toimenpiteisiin </w:t>
      </w:r>
      <w:r>
        <w:rPr>
          <w:color w:val="4AFEFA"/>
        </w:rPr>
        <w:t xml:space="preserve">liittovaltion tutkimuksen aikana </w:t>
      </w:r>
      <w:r>
        <w:rPr>
          <w:color w:val="F7F1DF"/>
        </w:rPr>
        <w:t xml:space="preserve">tietoja antaneita </w:t>
      </w:r>
      <w:r>
        <w:rPr>
          <w:color w:val="F7F1DF"/>
        </w:rPr>
        <w:t xml:space="preserve">työntekijöitä vastaan</w:t>
      </w:r>
      <w:r>
        <w:t xml:space="preserve">. </w:t>
      </w:r>
      <w:r>
        <w:rPr>
          <w:color w:val="FCB164"/>
        </w:rPr>
        <w:t xml:space="preserve">Gulf Poweria </w:t>
      </w:r>
      <w:r>
        <w:t xml:space="preserve">tutkittiin </w:t>
      </w:r>
      <w:r>
        <w:rPr>
          <w:color w:val="796EE6"/>
        </w:rPr>
        <w:t xml:space="preserve">siitä, että se oli rikkonut </w:t>
      </w:r>
      <w:r>
        <w:rPr>
          <w:color w:val="000D2C"/>
        </w:rPr>
        <w:t xml:space="preserve">Public Utility Holding Company Act -lakia</w:t>
      </w:r>
      <w:r>
        <w:rPr>
          <w:color w:val="53495F"/>
        </w:rPr>
        <w:t xml:space="preserve">, joka </w:t>
      </w:r>
      <w:r>
        <w:rPr>
          <w:color w:val="000D2C"/>
        </w:rPr>
        <w:t xml:space="preserve">kieltää </w:t>
      </w:r>
      <w:r>
        <w:rPr>
          <w:color w:val="F95475"/>
        </w:rPr>
        <w:t xml:space="preserve">tällaisia yrityksiä </w:t>
      </w:r>
      <w:r>
        <w:rPr>
          <w:color w:val="000D2C"/>
        </w:rPr>
        <w:t xml:space="preserve">tekemästä poliittisia lahjoituksia</w:t>
      </w:r>
      <w:r>
        <w:t xml:space="preserve">. </w:t>
      </w:r>
      <w:r>
        <w:rPr>
          <w:color w:val="5D9608"/>
        </w:rPr>
        <w:t xml:space="preserve">Southern Co:n </w:t>
      </w:r>
      <w:r>
        <w:rPr>
          <w:color w:val="61FC03"/>
        </w:rPr>
        <w:t xml:space="preserve">toimitusjohtaja </w:t>
      </w:r>
      <w:r>
        <w:rPr>
          <w:color w:val="61FC03"/>
        </w:rPr>
        <w:t xml:space="preserve">Edward L. Addison </w:t>
      </w:r>
      <w:r>
        <w:t xml:space="preserve">sanoi lausunnossaan: "Uskomme, </w:t>
      </w:r>
      <w:r>
        <w:rPr>
          <w:color w:val="DE98FD"/>
        </w:rPr>
        <w:t xml:space="preserve">että </w:t>
      </w:r>
      <w:r>
        <w:t xml:space="preserve">päätöksemme tunnustaa (</w:t>
      </w:r>
      <w:r>
        <w:rPr>
          <w:color w:val="98A088"/>
        </w:rPr>
        <w:t xml:space="preserve">syyllisyytensä</w:t>
      </w:r>
      <w:r>
        <w:t xml:space="preserve">) syytteisiin on vastuullinen ja oikeudenmukainen. </w:t>
      </w:r>
      <w:r>
        <w:rPr>
          <w:color w:val="248AD0"/>
        </w:rPr>
        <w:t xml:space="preserve">Tämänpäiväinen toimintamme </w:t>
      </w:r>
      <w:r>
        <w:t xml:space="preserve">antaa </w:t>
      </w:r>
      <w:r>
        <w:rPr>
          <w:color w:val="FCB164"/>
        </w:rPr>
        <w:t xml:space="preserve">Gulf Powerille mahdollisuuden </w:t>
      </w:r>
      <w:r>
        <w:t xml:space="preserve">välttää pitkälliset ja tuskalliset oikeudenkäynnit." </w:t>
      </w:r>
      <w:r>
        <w:t xml:space="preserve">Hän ei kertonut, millainen vaikutus </w:t>
      </w:r>
      <w:r>
        <w:rPr>
          <w:color w:val="FB5514"/>
        </w:rPr>
        <w:t xml:space="preserve">500 000 dollarin sakolla olisi </w:t>
      </w:r>
      <w:r>
        <w:rPr>
          <w:color w:val="FCB164"/>
        </w:rPr>
        <w:t xml:space="preserve">yhtiön </w:t>
      </w:r>
      <w:r>
        <w:t xml:space="preserve">tulokseen</w:t>
      </w:r>
      <w:r>
        <w:t xml:space="preserve">, jos sillä olisi mitään vaikutusta</w:t>
      </w:r>
      <w:r>
        <w:t xml:space="preserve">. </w:t>
      </w:r>
      <w:r>
        <w:rPr>
          <w:color w:val="B70639"/>
        </w:rPr>
        <w:t xml:space="preserve">Robert L. Barr </w:t>
      </w:r>
      <w:r>
        <w:t xml:space="preserve">sanoi, että </w:t>
      </w:r>
      <w:r>
        <w:rPr>
          <w:color w:val="5C5300"/>
        </w:rPr>
        <w:t xml:space="preserve">Gulf Powerin </w:t>
      </w:r>
      <w:r>
        <w:rPr>
          <w:color w:val="248AD0"/>
        </w:rPr>
        <w:t xml:space="preserve">eilinen</w:t>
      </w:r>
      <w:r>
        <w:rPr>
          <w:color w:val="9F6551"/>
        </w:rPr>
        <w:t xml:space="preserve">, </w:t>
      </w:r>
      <w:r>
        <w:rPr>
          <w:color w:val="248AD0"/>
        </w:rPr>
        <w:t xml:space="preserve">kuukausia kestäneiden neuvottelujen jälkeen tehty </w:t>
      </w:r>
      <w:r>
        <w:rPr>
          <w:color w:val="5C5300"/>
        </w:rPr>
        <w:t xml:space="preserve">tunnustuspäätös </w:t>
      </w:r>
      <w:r>
        <w:t xml:space="preserve">perustui todisteisiin siitä, että </w:t>
      </w:r>
      <w:r>
        <w:rPr>
          <w:color w:val="FCB164"/>
        </w:rPr>
        <w:t xml:space="preserve">Gulf Power oli </w:t>
      </w:r>
      <w:r>
        <w:t xml:space="preserve">kehittänyt </w:t>
      </w:r>
      <w:r>
        <w:rPr>
          <w:color w:val="BCFEC6"/>
        </w:rPr>
        <w:t xml:space="preserve">monimutkaisen maksujärjestelmän</w:t>
      </w:r>
      <w:r>
        <w:rPr>
          <w:color w:val="932C70"/>
        </w:rPr>
        <w:t xml:space="preserve">, jonka avulla </w:t>
      </w:r>
      <w:r>
        <w:rPr>
          <w:color w:val="BCFEC6"/>
        </w:rPr>
        <w:t xml:space="preserve">se maksoi </w:t>
      </w:r>
      <w:r>
        <w:rPr>
          <w:color w:val="2B1B04"/>
        </w:rPr>
        <w:t xml:space="preserve">marginaalijälleenmyyjille - pääasiassa </w:t>
      </w:r>
      <w:r>
        <w:rPr>
          <w:color w:val="B5AFC4"/>
        </w:rPr>
        <w:t xml:space="preserve">kolmelle floridalaiselle mainosyhtiölle </w:t>
      </w:r>
      <w:r>
        <w:rPr>
          <w:color w:val="BCFEC6"/>
        </w:rPr>
        <w:t xml:space="preserve">- laittomista poliittisista lahjoituksista </w:t>
      </w:r>
      <w:r>
        <w:rPr>
          <w:color w:val="D4C67A"/>
        </w:rPr>
        <w:t xml:space="preserve">Gulf Powerin kautta</w:t>
      </w:r>
      <w:r>
        <w:t xml:space="preserve">. </w:t>
      </w:r>
      <w:r>
        <w:t xml:space="preserve">Esimerkiksi </w:t>
      </w:r>
      <w:r>
        <w:rPr>
          <w:color w:val="AE7AA1"/>
        </w:rPr>
        <w:t xml:space="preserve">Appleyard Agencyn </w:t>
      </w:r>
      <w:r>
        <w:t xml:space="preserve">väitetään tehneen vuosina 1982-1984 lahjoituksia poliittisille ehdokkaille eri rahastojen kautta ja toimittaneen laskut sitten </w:t>
      </w:r>
      <w:r>
        <w:rPr>
          <w:color w:val="FCB164"/>
        </w:rPr>
        <w:t xml:space="preserve">Gulf Powerille</w:t>
      </w:r>
      <w:r>
        <w:t xml:space="preserve">. </w:t>
      </w:r>
      <w:r>
        <w:t xml:space="preserve">Liittovaltion syyttäjien mukaan </w:t>
      </w:r>
      <w:r>
        <w:rPr>
          <w:color w:val="C2A393"/>
        </w:rPr>
        <w:t xml:space="preserve">maksut maksettiin </w:t>
      </w:r>
      <w:r>
        <w:rPr>
          <w:color w:val="6A3A35"/>
        </w:rPr>
        <w:t xml:space="preserve">Appleyard Agencylle </w:t>
      </w:r>
      <w:r>
        <w:rPr>
          <w:color w:val="0232FD"/>
        </w:rPr>
        <w:t xml:space="preserve">kuukausittain 1000-2000 dollarin suuruisina maksuina </w:t>
      </w:r>
      <w:r>
        <w:rPr>
          <w:color w:val="C2A393"/>
        </w:rPr>
        <w:t xml:space="preserve">"erityisenä tuotantopalkkiona"</w:t>
      </w:r>
      <w:r>
        <w:t xml:space="preserve">, jolloin </w:t>
      </w:r>
      <w:r>
        <w:rPr>
          <w:color w:val="BA6801"/>
        </w:rPr>
        <w:t xml:space="preserve">maksujen luonne </w:t>
      </w:r>
      <w:r>
        <w:t xml:space="preserve">piilotettiin </w:t>
      </w:r>
      <w:r>
        <w:t xml:space="preserve">liittovaltion veroviraston silmiltä. Hallitus esitti myös, että </w:t>
      </w:r>
      <w:r>
        <w:rPr>
          <w:color w:val="16C0D0"/>
        </w:rPr>
        <w:t xml:space="preserve">Gulf Powerin </w:t>
      </w:r>
      <w:r>
        <w:rPr>
          <w:color w:val="168E5C"/>
        </w:rPr>
        <w:t xml:space="preserve">entinen varatoimitusjohtaja </w:t>
      </w:r>
      <w:r>
        <w:rPr>
          <w:color w:val="168E5C"/>
        </w:rPr>
        <w:t xml:space="preserve">Jacob F. "Jake" Horton </w:t>
      </w:r>
      <w:r>
        <w:t xml:space="preserve">johti </w:t>
      </w:r>
      <w:r>
        <w:rPr>
          <w:color w:val="C62100"/>
        </w:rPr>
        <w:t xml:space="preserve">mainostoimistojen - Appleyard, Dick Leonard Group II Inc. ja Hemmer &amp; Yates Corp. - </w:t>
      </w:r>
      <w:r>
        <w:t xml:space="preserve">käyttämistä </w:t>
      </w:r>
      <w:r>
        <w:t xml:space="preserve">maksujen suorittamiseen eri poliittisille ehdokkaille vuosina 1981-1988. </w:t>
      </w:r>
      <w:r>
        <w:rPr>
          <w:color w:val="168E5C"/>
        </w:rPr>
        <w:t xml:space="preserve">Horton, </w:t>
      </w:r>
      <w:r>
        <w:rPr>
          <w:color w:val="014347"/>
        </w:rPr>
        <w:t xml:space="preserve">joka </w:t>
      </w:r>
      <w:r>
        <w:rPr>
          <w:color w:val="168E5C"/>
        </w:rPr>
        <w:t xml:space="preserve">valvoi </w:t>
      </w:r>
      <w:r>
        <w:rPr>
          <w:color w:val="16C0D0"/>
        </w:rPr>
        <w:t xml:space="preserve">Gulf Powerin </w:t>
      </w:r>
      <w:r>
        <w:rPr>
          <w:color w:val="168E5C"/>
        </w:rPr>
        <w:t xml:space="preserve">hallitusasioita</w:t>
      </w:r>
      <w:r>
        <w:t xml:space="preserve">, kuoli lento-onnettomuudessa huhtikuussa selittämättömissä olosuhteissa saatuaan tietää, että hänet saatettaisiin erottaa, jos yhtiön kirjanpidossa havaittaisiin väärinkäytöksiä. </w:t>
      </w:r>
      <w:r>
        <w:rPr>
          <w:color w:val="42083B"/>
        </w:rPr>
        <w:t xml:space="preserve">Yhtiön </w:t>
      </w:r>
      <w:r>
        <w:rPr>
          <w:color w:val="233809"/>
        </w:rPr>
        <w:t xml:space="preserve">virkamiehet </w:t>
      </w:r>
      <w:r>
        <w:t xml:space="preserve">kieltäytyivät sanomasta, </w:t>
      </w:r>
      <w:r>
        <w:t xml:space="preserve">liittyykö tut</w:t>
      </w:r>
      <w:r>
        <w:rPr>
          <w:color w:val="703B01"/>
        </w:rPr>
        <w:t xml:space="preserve">kintaan </w:t>
      </w:r>
      <w:r>
        <w:rPr>
          <w:color w:val="82785D"/>
        </w:rPr>
        <w:t xml:space="preserve">mainostoimistoja tai </w:t>
      </w:r>
      <w:r>
        <w:rPr>
          <w:color w:val="82785D"/>
        </w:rPr>
        <w:t xml:space="preserve">tapaukseen </w:t>
      </w:r>
      <w:r>
        <w:rPr>
          <w:color w:val="023087"/>
        </w:rPr>
        <w:t xml:space="preserve">liittyviä</w:t>
      </w:r>
      <w:r>
        <w:rPr>
          <w:color w:val="82785D"/>
        </w:rPr>
        <w:t xml:space="preserve"> poliitikkoja</w:t>
      </w:r>
      <w:r>
        <w:t xml:space="preserve">. </w:t>
      </w:r>
      <w:r>
        <w:t xml:space="preserve">New Yorkin pörssissä </w:t>
      </w:r>
      <w:r>
        <w:rPr>
          <w:color w:val="E115C0"/>
        </w:rPr>
        <w:t xml:space="preserve">Southern Co. </w:t>
      </w:r>
      <w:r>
        <w:t xml:space="preserve">nousi </w:t>
      </w:r>
      <w:r>
        <w:t xml:space="preserve">50 senttiä osakkeelta 27,125 dollariin.</w:t>
      </w:r>
    </w:p>
    <w:p>
      <w:r>
        <w:rPr>
          <w:b/>
        </w:rPr>
        <w:t xml:space="preserve">Asiakirjan numero 80</w:t>
      </w:r>
    </w:p>
    <w:p>
      <w:r>
        <w:rPr>
          <w:b/>
        </w:rPr>
        <w:t xml:space="preserve">Asiakirjan tunniste: wsj0280-001</w:t>
      </w:r>
    </w:p>
    <w:p>
      <w:r>
        <w:rPr>
          <w:color w:val="04640D"/>
        </w:rPr>
        <w:t xml:space="preserve">Seagram Co </w:t>
      </w:r>
      <w:r>
        <w:t xml:space="preserve">on käynnistänyt </w:t>
      </w:r>
      <w:r>
        <w:rPr>
          <w:color w:val="310106"/>
        </w:rPr>
        <w:t xml:space="preserve">kiistanalaisen "kanta-asiakkaiden" mainoskampanjan </w:t>
      </w:r>
      <w:r>
        <w:rPr>
          <w:color w:val="FEFB0A"/>
        </w:rPr>
        <w:t xml:space="preserve">Chivas Regal -brändilleen </w:t>
      </w:r>
      <w:r>
        <w:t xml:space="preserve">saadakseen suuremman siivun kutistuvista skotlantilaisen viskin markkinoista</w:t>
      </w:r>
      <w:r>
        <w:t xml:space="preserve">. </w:t>
      </w:r>
      <w:r>
        <w:rPr>
          <w:color w:val="310106"/>
        </w:rPr>
        <w:t xml:space="preserve">Chivas Class </w:t>
      </w:r>
      <w:r>
        <w:rPr>
          <w:color w:val="E115C0"/>
        </w:rPr>
        <w:t xml:space="preserve">-ohjelmassa </w:t>
      </w:r>
      <w:r>
        <w:rPr>
          <w:color w:val="00587F"/>
        </w:rPr>
        <w:t xml:space="preserve">asiakkaat</w:t>
      </w:r>
      <w:r>
        <w:t xml:space="preserve">,</w:t>
      </w:r>
      <w:r>
        <w:rPr>
          <w:color w:val="00587F"/>
        </w:rPr>
        <w:t xml:space="preserve"> </w:t>
      </w:r>
      <w:r>
        <w:rPr>
          <w:color w:val="0BC582"/>
        </w:rPr>
        <w:t xml:space="preserve">jotka lähettävät </w:t>
      </w:r>
      <w:r>
        <w:rPr>
          <w:color w:val="00587F"/>
        </w:rPr>
        <w:t xml:space="preserve">kaksi Chivas-pullon etikettiä, voivat </w:t>
      </w:r>
      <w:r>
        <w:t xml:space="preserve">matkustaa ylemmän luokan paikoilla </w:t>
      </w:r>
      <w:r>
        <w:t xml:space="preserve">joillakin </w:t>
      </w:r>
      <w:r>
        <w:rPr>
          <w:color w:val="FEB8C8"/>
        </w:rPr>
        <w:t xml:space="preserve">Trans World Airlinesin </w:t>
      </w:r>
      <w:r>
        <w:t xml:space="preserve">lennoilla. </w:t>
      </w:r>
      <w:r>
        <w:t xml:space="preserve">Myös </w:t>
      </w:r>
      <w:r>
        <w:rPr>
          <w:color w:val="9E8317"/>
        </w:rPr>
        <w:t xml:space="preserve">kanta-asiakkaat </w:t>
      </w:r>
      <w:r>
        <w:t xml:space="preserve">voivat ostaa luksustuotteita alennettuun hintaan. Aikana</w:t>
      </w:r>
      <w:r>
        <w:rPr>
          <w:color w:val="01190F"/>
        </w:rPr>
        <w:t xml:space="preserve">, </w:t>
      </w:r>
      <w:r>
        <w:rPr>
          <w:color w:val="847D81"/>
        </w:rPr>
        <w:t xml:space="preserve">jolloin </w:t>
      </w:r>
      <w:r>
        <w:rPr>
          <w:color w:val="01190F"/>
        </w:rPr>
        <w:t xml:space="preserve">pelko </w:t>
      </w:r>
      <w:r>
        <w:rPr>
          <w:color w:val="58018B"/>
        </w:rPr>
        <w:t xml:space="preserve">alkoholin </w:t>
      </w:r>
      <w:r>
        <w:rPr>
          <w:color w:val="01190F"/>
        </w:rPr>
        <w:t xml:space="preserve">väärinkäytöstä kasvaa</w:t>
      </w:r>
      <w:r>
        <w:t xml:space="preserve">, jotkin viinakauppiaat pitävät </w:t>
      </w:r>
      <w:r>
        <w:rPr>
          <w:color w:val="B70639"/>
        </w:rPr>
        <w:t xml:space="preserve">Seagramin </w:t>
      </w:r>
      <w:r>
        <w:rPr>
          <w:color w:val="310106"/>
        </w:rPr>
        <w:t xml:space="preserve">kanta-asiakaskampanjaa kuitenkin </w:t>
      </w:r>
      <w:r>
        <w:t xml:space="preserve">riskialttiina. "</w:t>
      </w:r>
      <w:r>
        <w:rPr>
          <w:color w:val="703B01"/>
        </w:rPr>
        <w:t xml:space="preserve">Olen</w:t>
      </w:r>
      <w:r>
        <w:t xml:space="preserve"> yllättynyt, </w:t>
      </w:r>
      <w:r>
        <w:t xml:space="preserve">että </w:t>
      </w:r>
      <w:r>
        <w:t xml:space="preserve">he </w:t>
      </w:r>
      <w:r>
        <w:t xml:space="preserve">tekevät </w:t>
      </w:r>
      <w:r>
        <w:rPr>
          <w:color w:val="310106"/>
        </w:rPr>
        <w:t xml:space="preserve">niin</w:t>
      </w:r>
      <w:r>
        <w:t xml:space="preserve">", sanoo </w:t>
      </w:r>
      <w:r>
        <w:rPr>
          <w:color w:val="703B01"/>
        </w:rPr>
        <w:t xml:space="preserve">Penn Kavanagh, </w:t>
      </w:r>
      <w:r>
        <w:rPr>
          <w:color w:val="F7F1DF"/>
        </w:rPr>
        <w:t xml:space="preserve">Johnnie Walker -viskiä valmistavan </w:t>
      </w:r>
      <w:r>
        <w:rPr>
          <w:color w:val="F7F1DF"/>
        </w:rPr>
        <w:t xml:space="preserve">Schieffelin &amp; Somerset Co:n </w:t>
      </w:r>
      <w:r>
        <w:rPr>
          <w:color w:val="703B01"/>
        </w:rPr>
        <w:t xml:space="preserve">johtaja</w:t>
      </w:r>
      <w:r>
        <w:t xml:space="preserve">. </w:t>
      </w:r>
      <w:r>
        <w:t xml:space="preserve">"</w:t>
      </w:r>
      <w:r>
        <w:rPr>
          <w:color w:val="4AFEFA"/>
        </w:rPr>
        <w:t xml:space="preserve">Kaikkeen sellaiseen</w:t>
      </w:r>
      <w:r>
        <w:rPr>
          <w:color w:val="FCB164"/>
        </w:rPr>
        <w:t xml:space="preserve">, jossa </w:t>
      </w:r>
      <w:r>
        <w:rPr>
          <w:color w:val="4AFEFA"/>
        </w:rPr>
        <w:t xml:space="preserve">sanotaan, että juomalla enemmän saa enemmän</w:t>
      </w:r>
      <w:r>
        <w:t xml:space="preserve">, suhtaudun varauksella." </w:t>
      </w:r>
      <w:r>
        <w:t xml:space="preserve">Toiset epäilevät, </w:t>
      </w:r>
      <w:r>
        <w:rPr>
          <w:color w:val="796EE6"/>
        </w:rPr>
        <w:t xml:space="preserve">miten </w:t>
      </w:r>
      <w:r>
        <w:rPr>
          <w:color w:val="796EE6"/>
        </w:rPr>
        <w:t xml:space="preserve">mainoskampanja, jossa </w:t>
      </w:r>
      <w:r>
        <w:rPr>
          <w:color w:val="F95475"/>
        </w:rPr>
        <w:t xml:space="preserve">asiakkaat </w:t>
      </w:r>
      <w:r>
        <w:rPr>
          <w:color w:val="796EE6"/>
        </w:rPr>
        <w:t xml:space="preserve">pakotetaan </w:t>
      </w:r>
      <w:r>
        <w:rPr>
          <w:color w:val="796EE6"/>
        </w:rPr>
        <w:t xml:space="preserve">purkamaan etikettejä</w:t>
      </w:r>
      <w:r>
        <w:rPr>
          <w:color w:val="000D2C"/>
        </w:rPr>
        <w:t xml:space="preserve">, </w:t>
      </w:r>
      <w:r>
        <w:rPr>
          <w:color w:val="796EE6"/>
        </w:rPr>
        <w:t xml:space="preserve">vaikuttaa </w:t>
      </w:r>
      <w:r>
        <w:rPr>
          <w:color w:val="53495F"/>
        </w:rPr>
        <w:t xml:space="preserve">Chivasin </w:t>
      </w:r>
      <w:r>
        <w:rPr>
          <w:color w:val="796EE6"/>
        </w:rPr>
        <w:t xml:space="preserve">imagoon </w:t>
      </w:r>
      <w:r>
        <w:rPr>
          <w:color w:val="53495F"/>
        </w:rPr>
        <w:t xml:space="preserve">korkeamman hintaluokan brändinä</w:t>
      </w:r>
      <w:r>
        <w:t xml:space="preserve">. </w:t>
      </w:r>
      <w:r>
        <w:t xml:space="preserve">"</w:t>
      </w:r>
      <w:r>
        <w:rPr>
          <w:color w:val="310106"/>
        </w:rPr>
        <w:t xml:space="preserve">Se</w:t>
      </w:r>
      <w:r>
        <w:t xml:space="preserve"> on </w:t>
      </w:r>
      <w:r>
        <w:t xml:space="preserve">todella outoa", sanoo Albert Lerman, mainostoimisto Wells Rich Greenen luova johtaja. "</w:t>
      </w:r>
      <w:r>
        <w:rPr>
          <w:color w:val="61FC03"/>
        </w:rPr>
        <w:t xml:space="preserve">Chivasilla on </w:t>
      </w:r>
      <w:r>
        <w:t xml:space="preserve">mielikuva </w:t>
      </w:r>
      <w:r>
        <w:rPr>
          <w:color w:val="5D9608"/>
        </w:rPr>
        <w:t xml:space="preserve">jostain, </w:t>
      </w:r>
      <w:r>
        <w:rPr>
          <w:color w:val="DE98FD"/>
        </w:rPr>
        <w:t xml:space="preserve">jota </w:t>
      </w:r>
      <w:r>
        <w:rPr>
          <w:color w:val="5D9608"/>
        </w:rPr>
        <w:t xml:space="preserve">haluaa mieluummin siemailla kuin juoda.</w:t>
      </w:r>
      <w:r>
        <w:t xml:space="preserve">" </w:t>
      </w:r>
      <w:r>
        <w:rPr>
          <w:color w:val="310106"/>
        </w:rPr>
        <w:t xml:space="preserve">Chivas Class </w:t>
      </w:r>
      <w:r>
        <w:t xml:space="preserve">ei ole ensimmäinen tällainen mainos. Viime vuonna J&amp;B Scotch tarjosi </w:t>
      </w:r>
      <w:r>
        <w:rPr>
          <w:color w:val="FEB8C8"/>
        </w:rPr>
        <w:t xml:space="preserve">TWA:n </w:t>
      </w:r>
      <w:r>
        <w:rPr>
          <w:color w:val="98A088"/>
        </w:rPr>
        <w:t xml:space="preserve">kanta-asiakasohjelmaan</w:t>
      </w:r>
      <w:r>
        <w:t xml:space="preserve"> 500 mailia per etiketti</w:t>
      </w:r>
      <w:r>
        <w:t xml:space="preserve">. </w:t>
      </w:r>
      <w:r>
        <w:t xml:space="preserve">Ja </w:t>
      </w:r>
      <w:r>
        <w:rPr>
          <w:color w:val="4F584E"/>
        </w:rPr>
        <w:t xml:space="preserve">Dewar's </w:t>
      </w:r>
      <w:r>
        <w:t xml:space="preserve">antoi </w:t>
      </w:r>
      <w:r>
        <w:t xml:space="preserve">alennuksia viskistä </w:t>
      </w:r>
      <w:r>
        <w:rPr>
          <w:color w:val="248AD0"/>
        </w:rPr>
        <w:t xml:space="preserve">niille, </w:t>
      </w:r>
      <w:r>
        <w:rPr>
          <w:color w:val="5C5300"/>
        </w:rPr>
        <w:t xml:space="preserve">jotka </w:t>
      </w:r>
      <w:r>
        <w:rPr>
          <w:color w:val="248AD0"/>
        </w:rPr>
        <w:t xml:space="preserve">lähettivät </w:t>
      </w:r>
      <w:r>
        <w:rPr>
          <w:color w:val="9F6551"/>
        </w:rPr>
        <w:t xml:space="preserve">sille </w:t>
      </w:r>
      <w:r>
        <w:rPr>
          <w:color w:val="248AD0"/>
        </w:rPr>
        <w:t xml:space="preserve">pullonetikettejä. </w:t>
      </w:r>
      <w:r>
        <w:rPr>
          <w:color w:val="FEFB0A"/>
        </w:rPr>
        <w:t xml:space="preserve">Chivas-brändiä koskevan </w:t>
      </w:r>
      <w:r>
        <w:rPr>
          <w:color w:val="B70639"/>
        </w:rPr>
        <w:t xml:space="preserve">Seagramin </w:t>
      </w:r>
      <w:r>
        <w:rPr>
          <w:color w:val="310106"/>
        </w:rPr>
        <w:t xml:space="preserve">kampanjan </w:t>
      </w:r>
      <w:r>
        <w:t xml:space="preserve">mittakaava </w:t>
      </w:r>
      <w:r>
        <w:t xml:space="preserve">asettaa </w:t>
      </w:r>
      <w:r>
        <w:rPr>
          <w:color w:val="310106"/>
        </w:rPr>
        <w:t xml:space="preserve">tämän ohjelman kuitenkin </w:t>
      </w:r>
      <w:r>
        <w:t xml:space="preserve">eri luokkaan. </w:t>
      </w:r>
      <w:r>
        <w:rPr>
          <w:color w:val="310106"/>
        </w:rPr>
        <w:t xml:space="preserve">Nykyinen kampanja </w:t>
      </w:r>
      <w:r>
        <w:t xml:space="preserve">on vasta ensimmäinen askel aggressiivisessa kolmen-viiden vuoden suoramarkkinointiohjelmassa. </w:t>
      </w:r>
      <w:r>
        <w:rPr>
          <w:color w:val="04640D"/>
        </w:rPr>
        <w:t xml:space="preserve">Seagram </w:t>
      </w:r>
      <w:r>
        <w:t xml:space="preserve">sanoo, että </w:t>
      </w:r>
      <w:r>
        <w:rPr>
          <w:color w:val="310106"/>
        </w:rPr>
        <w:t xml:space="preserve">kampanjan tarkoituksena on </w:t>
      </w:r>
      <w:r>
        <w:t xml:space="preserve">rakentaa </w:t>
      </w:r>
      <w:r>
        <w:rPr>
          <w:color w:val="61FC03"/>
        </w:rPr>
        <w:t xml:space="preserve">merkkiuskollisuutta</w:t>
      </w:r>
      <w:r>
        <w:t xml:space="preserve">, ei edistää alkoholismia. Richard Shaw, Yhdysvaltain suoramarkkinoinnin varatoimitusjohtaja, sanoo, että </w:t>
      </w:r>
      <w:r>
        <w:rPr>
          <w:color w:val="04640D"/>
        </w:rPr>
        <w:t xml:space="preserve">Seagram </w:t>
      </w:r>
      <w:r>
        <w:t xml:space="preserve">pyytää </w:t>
      </w:r>
      <w:r>
        <w:t xml:space="preserve">asiakkaita </w:t>
      </w:r>
      <w:r>
        <w:t xml:space="preserve">ostamaan vain kaksi tai kolme pulloa 12 kuukauden aikana. "</w:t>
      </w:r>
      <w:r>
        <w:t xml:space="preserve">Emme pyydä </w:t>
      </w:r>
      <w:r>
        <w:t xml:space="preserve">heitä </w:t>
      </w:r>
      <w:r>
        <w:t xml:space="preserve">säilyttämään 50 kuittia." "</w:t>
      </w:r>
      <w:r>
        <w:t xml:space="preserve">Emme sano, että juo enemmän, vaan sanomme, </w:t>
      </w:r>
      <w:r>
        <w:rPr>
          <w:color w:val="04640D"/>
        </w:rPr>
        <w:t xml:space="preserve">että </w:t>
      </w:r>
      <w:r>
        <w:t xml:space="preserve">tuotteemme on parempi." </w:t>
      </w:r>
      <w:r>
        <w:rPr>
          <w:color w:val="932C70"/>
        </w:rPr>
        <w:t xml:space="preserve">Goya </w:t>
      </w:r>
      <w:r>
        <w:t xml:space="preserve">sekoittaa maitoa latinalaisamerikkalaiseen makuun </w:t>
      </w:r>
      <w:r>
        <w:rPr>
          <w:color w:val="2B1B04"/>
        </w:rPr>
        <w:t xml:space="preserve">Useimmat </w:t>
      </w:r>
      <w:r>
        <w:rPr>
          <w:color w:val="B5AFC4"/>
        </w:rPr>
        <w:t xml:space="preserve">elintarvikeyritykset </w:t>
      </w:r>
      <w:r>
        <w:rPr>
          <w:color w:val="2B1B04"/>
        </w:rPr>
        <w:t xml:space="preserve">poistavat </w:t>
      </w:r>
      <w:r>
        <w:rPr>
          <w:color w:val="2B1B04"/>
        </w:rPr>
        <w:t xml:space="preserve">nykyään </w:t>
      </w:r>
      <w:r>
        <w:rPr>
          <w:color w:val="2B1B04"/>
        </w:rPr>
        <w:t xml:space="preserve">rasvaa ja kolesterolia tuotteistaan </w:t>
      </w:r>
      <w:r>
        <w:t xml:space="preserve">vedotakseen </w:t>
      </w:r>
      <w:r>
        <w:rPr>
          <w:color w:val="D4C67A"/>
        </w:rPr>
        <w:t xml:space="preserve">terveystietoisiin </w:t>
      </w:r>
      <w:r>
        <w:rPr>
          <w:color w:val="D4C67A"/>
        </w:rPr>
        <w:t xml:space="preserve">asiakkaisiin</w:t>
      </w:r>
      <w:r>
        <w:t xml:space="preserve">. </w:t>
      </w:r>
      <w:r>
        <w:rPr>
          <w:color w:val="932C70"/>
        </w:rPr>
        <w:t xml:space="preserve">Goya Foods Inc. </w:t>
      </w:r>
      <w:r>
        <w:t xml:space="preserve">uskoo kuitenkin, että se voi saada voittoa </w:t>
      </w:r>
      <w:r>
        <w:t xml:space="preserve">trendin vastaisesti. </w:t>
      </w:r>
      <w:r>
        <w:rPr>
          <w:color w:val="0232FD"/>
        </w:rPr>
        <w:t xml:space="preserve">Secaucusissa, N.J:ssä sijaitseva </w:t>
      </w:r>
      <w:r>
        <w:rPr>
          <w:color w:val="932C70"/>
        </w:rPr>
        <w:t xml:space="preserve">yritys </w:t>
      </w:r>
      <w:r>
        <w:t xml:space="preserve">on perustanut </w:t>
      </w:r>
      <w:r>
        <w:rPr>
          <w:color w:val="6A3A35"/>
        </w:rPr>
        <w:t xml:space="preserve">yhteisyrityksen </w:t>
      </w:r>
      <w:r>
        <w:rPr>
          <w:color w:val="BA6801"/>
        </w:rPr>
        <w:t xml:space="preserve">La Lecheria -nimisen jakelijan kanssa </w:t>
      </w:r>
      <w:r>
        <w:t xml:space="preserve">aloittaakseen espanjalaisille asiakkaille suunnatun korkeamman rasvapitoisuuden omaavan maidon myynnin. Jotta </w:t>
      </w:r>
      <w:r>
        <w:rPr>
          <w:color w:val="168E5C"/>
        </w:rPr>
        <w:t xml:space="preserve">Leche Frescassa </w:t>
      </w:r>
      <w:r>
        <w:t xml:space="preserve">olisi </w:t>
      </w:r>
      <w:r>
        <w:rPr>
          <w:color w:val="932C70"/>
        </w:rPr>
        <w:t xml:space="preserve">Goyan </w:t>
      </w:r>
      <w:r>
        <w:rPr>
          <w:color w:val="16C0D0"/>
        </w:rPr>
        <w:t xml:space="preserve">mukaan </w:t>
      </w:r>
      <w:r>
        <w:rPr>
          <w:color w:val="16C0D0"/>
        </w:rPr>
        <w:t xml:space="preserve">espanjalaisten </w:t>
      </w:r>
      <w:r>
        <w:rPr>
          <w:color w:val="C62100"/>
        </w:rPr>
        <w:t xml:space="preserve">suosima </w:t>
      </w:r>
      <w:r>
        <w:rPr>
          <w:color w:val="16C0D0"/>
        </w:rPr>
        <w:t xml:space="preserve">kermaisempi maku</w:t>
      </w:r>
      <w:r>
        <w:t xml:space="preserve">, </w:t>
      </w:r>
      <w:r>
        <w:rPr>
          <w:color w:val="168E5C"/>
        </w:rPr>
        <w:t xml:space="preserve">uusi tuotemerkki </w:t>
      </w:r>
      <w:r>
        <w:t xml:space="preserve">sisältää </w:t>
      </w:r>
      <w:r>
        <w:rPr>
          <w:color w:val="014347"/>
        </w:rPr>
        <w:t xml:space="preserve">3,8 prosenttia maitorasvaa</w:t>
      </w:r>
      <w:r>
        <w:t xml:space="preserve">. </w:t>
      </w:r>
      <w:r>
        <w:rPr>
          <w:color w:val="014347"/>
        </w:rPr>
        <w:t xml:space="preserve">Vertailun vuoksi </w:t>
      </w:r>
      <w:r>
        <w:t xml:space="preserve">täysmaito sisältää 3,5 % rasvaa. </w:t>
      </w:r>
      <w:r>
        <w:rPr>
          <w:color w:val="42083B"/>
        </w:rPr>
        <w:t xml:space="preserve">Borden Inc:n, maan suurimman maidontuottajan, </w:t>
      </w:r>
      <w:r>
        <w:rPr>
          <w:color w:val="233809"/>
        </w:rPr>
        <w:t xml:space="preserve">tiedottaja </w:t>
      </w:r>
      <w:r>
        <w:t xml:space="preserve">myöntää, että </w:t>
      </w:r>
      <w:r>
        <w:rPr>
          <w:color w:val="932C70"/>
        </w:rPr>
        <w:t xml:space="preserve">Goya </w:t>
      </w:r>
      <w:r>
        <w:t xml:space="preserve">saattaa olla oikeilla jäljillä. </w:t>
      </w:r>
      <w:r>
        <w:t xml:space="preserve">Hänen mukaansa </w:t>
      </w:r>
      <w:r>
        <w:rPr>
          <w:color w:val="82785D"/>
        </w:rPr>
        <w:t xml:space="preserve">Borden </w:t>
      </w:r>
      <w:r>
        <w:t xml:space="preserve">myy eteläisillä ja latinalaisamerikkalaisilla markkinoilla huomattavasti enemmän täysmaitoa kuin rasvatonta maitoa. </w:t>
      </w:r>
      <w:r>
        <w:rPr>
          <w:color w:val="82785D"/>
        </w:rPr>
        <w:t xml:space="preserve">Borden </w:t>
      </w:r>
      <w:r>
        <w:t xml:space="preserve">testasi </w:t>
      </w:r>
      <w:r>
        <w:t xml:space="preserve">jopa </w:t>
      </w:r>
      <w:r>
        <w:t xml:space="preserve">4-prosenttisen rasvapitoisuuden omaavaa maitoa </w:t>
      </w:r>
      <w:r>
        <w:rPr>
          <w:color w:val="023087"/>
        </w:rPr>
        <w:t xml:space="preserve">etelässä, </w:t>
      </w:r>
      <w:r>
        <w:t xml:space="preserve">mutta päätti, että </w:t>
      </w:r>
      <w:r>
        <w:t xml:space="preserve">markkinat olivat </w:t>
      </w:r>
      <w:r>
        <w:rPr>
          <w:color w:val="023087"/>
        </w:rPr>
        <w:t xml:space="preserve">siellä </w:t>
      </w:r>
      <w:r>
        <w:t xml:space="preserve">liian pienet. </w:t>
      </w:r>
      <w:r>
        <w:rPr>
          <w:color w:val="932C70"/>
        </w:rPr>
        <w:t xml:space="preserve">Goya </w:t>
      </w:r>
      <w:r>
        <w:t xml:space="preserve">myy </w:t>
      </w:r>
      <w:r>
        <w:rPr>
          <w:color w:val="168E5C"/>
        </w:rPr>
        <w:t xml:space="preserve">Leche Frescaa </w:t>
      </w:r>
      <w:r>
        <w:t xml:space="preserve">lähes 500 päivittäistavaramyymälässä ja viinibaarissa New Yorkissa ja osassa </w:t>
      </w:r>
      <w:r>
        <w:rPr>
          <w:color w:val="B7DAD2"/>
        </w:rPr>
        <w:t xml:space="preserve">New Jerseytä</w:t>
      </w:r>
      <w:r>
        <w:t xml:space="preserve">. </w:t>
      </w:r>
      <w:r>
        <w:rPr>
          <w:color w:val="8C41BB"/>
        </w:rPr>
        <w:t xml:space="preserve">La Lecherian </w:t>
      </w:r>
      <w:r>
        <w:rPr>
          <w:color w:val="196956"/>
        </w:rPr>
        <w:t xml:space="preserve">myyntijohtaja Greg Ricca </w:t>
      </w:r>
      <w:r>
        <w:t xml:space="preserve">sanoo, että myyntipisteitä tulee 15-20 päivässä</w:t>
      </w:r>
      <w:r>
        <w:t xml:space="preserve">. </w:t>
      </w:r>
      <w:r>
        <w:t xml:space="preserve">Hän lisää, että </w:t>
      </w:r>
      <w:r>
        <w:rPr>
          <w:color w:val="168E5C"/>
        </w:rPr>
        <w:t xml:space="preserve">Leche Frescan </w:t>
      </w:r>
      <w:r>
        <w:t xml:space="preserve">menestyksen vuoksi </w:t>
      </w:r>
      <w:r>
        <w:rPr>
          <w:color w:val="6A3A35"/>
        </w:rPr>
        <w:t xml:space="preserve">yhteisyritys </w:t>
      </w:r>
      <w:r>
        <w:t xml:space="preserve">kehittää parhaillaan </w:t>
      </w:r>
      <w:r>
        <w:t xml:space="preserve">muita maitotuotteita, jotka on räätälöity latinalaisamerikkalaisten makuun. Jalokivikauppiaat kopioivat kosmetiikkakauppiaiden temppuja Korujen valmistajat ovat jo vuosia taistelleet tappiollista taistelua vastaan. Jalokiviliikkeiden näyteikkunat olivat usein täpötäysiä ja tylsiä. Ja tavarat olivat, no, epäaitoja. Tämän seurauksena väärennettyjen jalokivien jälleenmyyjät menettivät tilaa tavarataloissa muodikkaammille kilpailijoilleen - kosmetiikkavalmistajille. Viime aikoina vähittäiskauppiaat ovat kuitenkin todenneet, että koruista on tulossa jälleen muodikkaita. </w:t>
      </w:r>
      <w:r>
        <w:rPr>
          <w:color w:val="ECEDFE"/>
        </w:rPr>
        <w:t xml:space="preserve">Korujen valmistajat </w:t>
      </w:r>
      <w:r>
        <w:t xml:space="preserve">alkavat ottaa käyttöön useita </w:t>
      </w:r>
      <w:r>
        <w:rPr>
          <w:color w:val="2B2D32"/>
        </w:rPr>
        <w:t xml:space="preserve">markkinointikikkoja, jotka </w:t>
      </w:r>
      <w:r>
        <w:rPr>
          <w:color w:val="94C661"/>
        </w:rPr>
        <w:t xml:space="preserve">on </w:t>
      </w:r>
      <w:r>
        <w:rPr>
          <w:color w:val="2B2D32"/>
        </w:rPr>
        <w:t xml:space="preserve">kehitetty aggressiivisessa kosmetiikkamaailmassa</w:t>
      </w:r>
      <w:r>
        <w:t xml:space="preserve">. </w:t>
      </w:r>
      <w:r>
        <w:t xml:space="preserve">Accessories-lehden päätoimittaja Karen Alberg kertoo, että </w:t>
      </w:r>
      <w:r>
        <w:rPr>
          <w:color w:val="F8907D"/>
        </w:rPr>
        <w:t xml:space="preserve">naisten muotikorujen liikevaihto </w:t>
      </w:r>
      <w:r>
        <w:t xml:space="preserve">oli viime vuonna </w:t>
      </w:r>
      <w:r>
        <w:t xml:space="preserve">4,9 miljardia dollaria. Ja se kasvaa nopeasti, sillä sen voitot ovat kasvaneet yli 10 prosenttia vuodesta toiseen. </w:t>
      </w:r>
      <w:r>
        <w:rPr>
          <w:color w:val="895E6B"/>
        </w:rPr>
        <w:t xml:space="preserve">Kasvattaakseen </w:t>
      </w:r>
      <w:r>
        <w:t xml:space="preserve">osuuttaan alalla </w:t>
      </w:r>
      <w:r>
        <w:rPr>
          <w:color w:val="895E6B"/>
        </w:rPr>
        <w:t xml:space="preserve">koruvalmistajat (kuten Crystal Brands Inc:n Trifari- ja Monet-yksiköt tai </w:t>
      </w:r>
      <w:r>
        <w:rPr>
          <w:color w:val="788E95"/>
        </w:rPr>
        <w:t xml:space="preserve">koruvalmistajan Anne Kleinin Swank Inc.) </w:t>
      </w:r>
      <w:r>
        <w:t xml:space="preserve">lanseeraavat </w:t>
      </w:r>
      <w:r>
        <w:rPr>
          <w:color w:val="FB6AB8"/>
        </w:rPr>
        <w:t xml:space="preserve">uusia tuotemerkkejä, </w:t>
      </w:r>
      <w:r>
        <w:t xml:space="preserve">joilla on sama maine kuin hajuvesiyrityksillä. He palkkaavat </w:t>
      </w:r>
      <w:r>
        <w:rPr>
          <w:color w:val="576094"/>
        </w:rPr>
        <w:t xml:space="preserve">malleja, jotka </w:t>
      </w:r>
      <w:r>
        <w:t xml:space="preserve">esittävät koruja catwalkeilla, ja alkavat jopa lainata kauneudenhoitoalan hyväksi todettua suosikkia - lahjan ostamista. "Alamme kokeilla </w:t>
      </w:r>
      <w:r>
        <w:rPr>
          <w:color w:val="DB1474"/>
        </w:rPr>
        <w:t xml:space="preserve">kaikkea</w:t>
      </w:r>
      <w:r>
        <w:rPr>
          <w:color w:val="8489AE"/>
        </w:rPr>
        <w:t xml:space="preserve">, mikä </w:t>
      </w:r>
      <w:r>
        <w:rPr>
          <w:color w:val="DB1474"/>
        </w:rPr>
        <w:t xml:space="preserve">edistää myyntiä myymälässä</w:t>
      </w:r>
      <w:r>
        <w:t xml:space="preserve">", sanoo </w:t>
      </w:r>
      <w:r>
        <w:rPr>
          <w:color w:val="FBC206"/>
        </w:rPr>
        <w:t xml:space="preserve">Swankin </w:t>
      </w:r>
      <w:r>
        <w:rPr>
          <w:color w:val="860E04"/>
        </w:rPr>
        <w:t xml:space="preserve">varatoimitusjohtaja Kim Renko</w:t>
      </w:r>
      <w:r>
        <w:t xml:space="preserve">. Tietenkin on olemassa rajoituksia. </w:t>
      </w:r>
      <w:r>
        <w:rPr>
          <w:color w:val="860E04"/>
        </w:rPr>
        <w:t xml:space="preserve">Renk </w:t>
      </w:r>
      <w:r>
        <w:t xml:space="preserve">sanoo, että vähittäiskauppiaat ovat kieltäneet </w:t>
      </w:r>
      <w:r>
        <w:rPr>
          <w:color w:val="6EAB9B"/>
        </w:rPr>
        <w:t xml:space="preserve">eläinkuvioisten koristenastojen mainoskampanjat</w:t>
      </w:r>
      <w:r>
        <w:t xml:space="preserve">. </w:t>
      </w:r>
      <w:r>
        <w:rPr>
          <w:color w:val="860E04"/>
        </w:rPr>
        <w:t xml:space="preserve">Hänen </w:t>
      </w:r>
      <w:r>
        <w:t xml:space="preserve">ideansa: elävien eläintarhaeläinten ottaminen mukaan. </w:t>
      </w:r>
      <w:r>
        <w:rPr>
          <w:color w:val="F2CDFE"/>
        </w:rPr>
        <w:t xml:space="preserve">Trifari-yksikkö</w:t>
      </w:r>
      <w:r>
        <w:rPr>
          <w:color w:val="645341"/>
        </w:rPr>
        <w:t xml:space="preserve">, jonka </w:t>
      </w:r>
      <w:r>
        <w:rPr>
          <w:color w:val="F2CDFE"/>
        </w:rPr>
        <w:t xml:space="preserve">valtakunnallisissa mainoksissa aiemmin tänä vuonna esiteltiin pukukorujen paperileikkeitä, </w:t>
      </w:r>
      <w:r>
        <w:t xml:space="preserve">suhtautuu asiaan maltillisemmin. </w:t>
      </w:r>
      <w:r>
        <w:rPr>
          <w:color w:val="647A41"/>
        </w:rPr>
        <w:t xml:space="preserve">Yhtiön </w:t>
      </w:r>
      <w:r>
        <w:rPr>
          <w:color w:val="760035"/>
        </w:rPr>
        <w:t xml:space="preserve">toimitusjohtaja </w:t>
      </w:r>
      <w:r>
        <w:rPr>
          <w:color w:val="760035"/>
        </w:rPr>
        <w:t xml:space="preserve">Andrew E. Philip </w:t>
      </w:r>
      <w:r>
        <w:t xml:space="preserve">sanoo keskittyvänsä opettamiseen. </w:t>
      </w:r>
      <w:r>
        <w:rPr>
          <w:color w:val="F2CDFE"/>
        </w:rPr>
        <w:t xml:space="preserve">Trifari </w:t>
      </w:r>
      <w:r>
        <w:t xml:space="preserve">kouluttaa nyt </w:t>
      </w:r>
      <w:r>
        <w:rPr>
          <w:color w:val="496E76"/>
        </w:rPr>
        <w:t xml:space="preserve">ihmisiä auttamaan </w:t>
      </w:r>
      <w:r>
        <w:rPr>
          <w:color w:val="496E76"/>
        </w:rPr>
        <w:t xml:space="preserve">asiakkaita valitsemaan parhaat korvakorumallit</w:t>
      </w:r>
      <w:r>
        <w:t xml:space="preserve">. </w:t>
      </w:r>
      <w:r>
        <w:rPr>
          <w:color w:val="F9D7CD"/>
        </w:rPr>
        <w:t xml:space="preserve">Kosmetiikkayrityksillä </w:t>
      </w:r>
      <w:r>
        <w:t xml:space="preserve">on kuitenkin yksi suuri markkinointietu: ne motivoivat myyjiä palkkioilla. </w:t>
      </w:r>
      <w:r>
        <w:rPr>
          <w:color w:val="876128"/>
        </w:rPr>
        <w:t xml:space="preserve">Korujen valmistajat </w:t>
      </w:r>
      <w:r>
        <w:rPr>
          <w:color w:val="A1A711"/>
        </w:rPr>
        <w:t xml:space="preserve">maksavat harvoin palkkioita, eikä </w:t>
      </w:r>
      <w:r>
        <w:t xml:space="preserve">niiden odoteta </w:t>
      </w:r>
      <w:r>
        <w:t xml:space="preserve">aloittavan sitä lähiaikoina. Muuta Vaikka amerikkalaiset kuluttajat ovat yhä enemmän huolissaan ympäristöstä, he eivät ole juurikaan kiinnostuneita kotitaloustavaroiden vaihtoehtoisista pakkauksista. </w:t>
      </w:r>
      <w:r>
        <w:rPr>
          <w:color w:val="01FB92"/>
        </w:rPr>
        <w:t xml:space="preserve">Procter &amp; Gamble Co. </w:t>
      </w:r>
      <w:r>
        <w:t xml:space="preserve">lanseerasi hiljattain Kanadassa </w:t>
      </w:r>
      <w:r>
        <w:rPr>
          <w:color w:val="FD0F31"/>
        </w:rPr>
        <w:t xml:space="preserve">korvaavat pakkaukset neljästä tuotteesta, mukaan lukien Tide ja Mr. Clean, </w:t>
      </w:r>
      <w:r>
        <w:t xml:space="preserve">mutta ei aio </w:t>
      </w:r>
      <w:r>
        <w:t xml:space="preserve">tuoda </w:t>
      </w:r>
      <w:r>
        <w:rPr>
          <w:color w:val="FD0F31"/>
        </w:rPr>
        <w:t xml:space="preserve">niitä </w:t>
      </w:r>
      <w:r>
        <w:t xml:space="preserve">Yhdysvaltoihin. Markkinoijat uskovat, </w:t>
      </w:r>
      <w:r>
        <w:rPr>
          <w:color w:val="BE8485"/>
        </w:rPr>
        <w:t xml:space="preserve">että </w:t>
      </w:r>
      <w:r>
        <w:rPr>
          <w:color w:val="BE8485"/>
        </w:rPr>
        <w:t xml:space="preserve">suurin osa amerikkalaisista </w:t>
      </w:r>
      <w:r>
        <w:t xml:space="preserve">ei luovu ... </w:t>
      </w:r>
      <w:r>
        <w:t xml:space="preserve">Braumeisters Ltd. testaa </w:t>
      </w:r>
      <w:r>
        <w:rPr>
          <w:color w:val="C660FB"/>
        </w:rPr>
        <w:t xml:space="preserve">oluita, jotka on valmistettu kauraleseistä riisi- tai maissileseiden sijasta</w:t>
      </w:r>
      <w:r>
        <w:t xml:space="preserve">. </w:t>
      </w:r>
      <w:r>
        <w:t xml:space="preserve">Otto's Original Oat Bran Beer -nimellä myytävä </w:t>
      </w:r>
      <w:r>
        <w:rPr>
          <w:color w:val="C660FB"/>
        </w:rPr>
        <w:t xml:space="preserve">olut </w:t>
      </w:r>
      <w:r>
        <w:t xml:space="preserve">maksaa noin 12,75 dollaria pakkaukselta. Kolesterolitonta, tietenkin.</w:t>
      </w:r>
    </w:p>
    <w:p>
      <w:r>
        <w:rPr>
          <w:b/>
        </w:rPr>
        <w:t xml:space="preserve">Asiakirjan numero 81</w:t>
      </w:r>
    </w:p>
    <w:p>
      <w:r>
        <w:rPr>
          <w:b/>
        </w:rPr>
        <w:t xml:space="preserve">Asiakirjan tunniste: wsj0281-001</w:t>
      </w:r>
    </w:p>
    <w:p>
      <w:r>
        <w:rPr>
          <w:color w:val="310106"/>
        </w:rPr>
        <w:t xml:space="preserve">Northwest Airlines </w:t>
      </w:r>
      <w:r>
        <w:t xml:space="preserve">on </w:t>
      </w:r>
      <w:r>
        <w:t xml:space="preserve">ratkaissut </w:t>
      </w:r>
      <w:r>
        <w:rPr>
          <w:color w:val="FEFB0A"/>
        </w:rPr>
        <w:t xml:space="preserve">jäljellä olevat kanteet, </w:t>
      </w:r>
      <w:r>
        <w:rPr>
          <w:color w:val="FEFB0A"/>
        </w:rPr>
        <w:t xml:space="preserve">jotka on nostettu </w:t>
      </w:r>
      <w:r>
        <w:rPr>
          <w:color w:val="0BC582"/>
        </w:rPr>
        <w:t xml:space="preserve">vuonna 1987 tapahtuneessa </w:t>
      </w:r>
      <w:r>
        <w:rPr>
          <w:color w:val="00587F"/>
        </w:rPr>
        <w:t xml:space="preserve">onnettomuudessa </w:t>
      </w:r>
      <w:r>
        <w:rPr>
          <w:color w:val="E115C0"/>
        </w:rPr>
        <w:t xml:space="preserve">kuolleiden 156 ihmisen puolesta, mutta </w:t>
      </w:r>
      <w:r>
        <w:rPr>
          <w:color w:val="04640D"/>
        </w:rPr>
        <w:t xml:space="preserve">liittovaltion tuomarin mukaan </w:t>
      </w:r>
      <w:r>
        <w:rPr>
          <w:color w:val="FEB8C8"/>
        </w:rPr>
        <w:t xml:space="preserve">koneen valmistajaa vastaan nostetut </w:t>
      </w:r>
      <w:r>
        <w:t xml:space="preserve">kanteet ovat edelleen voimassa</w:t>
      </w:r>
      <w:r>
        <w:t xml:space="preserve">. </w:t>
      </w:r>
      <w:r>
        <w:rPr>
          <w:color w:val="9E8317"/>
        </w:rPr>
        <w:t xml:space="preserve">Northwest, joka on NWA Inc:n yksikkö</w:t>
      </w:r>
      <w:r>
        <w:rPr>
          <w:color w:val="01190F"/>
        </w:rPr>
        <w:t xml:space="preserve">, ja </w:t>
      </w:r>
      <w:r>
        <w:rPr>
          <w:color w:val="847D81"/>
        </w:rPr>
        <w:t xml:space="preserve">McDonnell Douglas Corp , </w:t>
      </w:r>
      <w:r>
        <w:rPr>
          <w:color w:val="58018B"/>
        </w:rPr>
        <w:t xml:space="preserve">joka </w:t>
      </w:r>
      <w:r>
        <w:rPr>
          <w:color w:val="847D81"/>
        </w:rPr>
        <w:t xml:space="preserve">valmisti </w:t>
      </w:r>
      <w:r>
        <w:rPr>
          <w:color w:val="B70639"/>
        </w:rPr>
        <w:t xml:space="preserve">MD-80-koneen, </w:t>
      </w:r>
      <w:r>
        <w:t xml:space="preserve">haastavat </w:t>
      </w:r>
      <w:r>
        <w:t xml:space="preserve">myös </w:t>
      </w:r>
      <w:r>
        <w:t xml:space="preserve">toisensa oikeuteen </w:t>
      </w:r>
      <w:r>
        <w:rPr>
          <w:color w:val="703B01"/>
        </w:rPr>
        <w:t xml:space="preserve">Detroitin Metropolitan-lentoaseman lähellä tapahtuneesta onnettomuudesta. </w:t>
      </w:r>
      <w:r>
        <w:rPr>
          <w:color w:val="310106"/>
        </w:rPr>
        <w:t xml:space="preserve">Northwestiä vastaan nost</w:t>
      </w:r>
      <w:r>
        <w:t xml:space="preserve">ettujen 145 jäljellä olevan kanteen sovintoehtoja </w:t>
      </w:r>
      <w:r>
        <w:t xml:space="preserve">ei ole julkistettu. </w:t>
      </w:r>
      <w:r>
        <w:rPr>
          <w:color w:val="118B8A"/>
        </w:rPr>
        <w:t xml:space="preserve">Onnettomuuden </w:t>
      </w:r>
      <w:r>
        <w:rPr>
          <w:color w:val="F7F1DF"/>
        </w:rPr>
        <w:t xml:space="preserve">uhrien puolesta </w:t>
      </w:r>
      <w:r>
        <w:t xml:space="preserve">on nostettu </w:t>
      </w:r>
      <w:r>
        <w:rPr>
          <w:color w:val="4AFEFA"/>
        </w:rPr>
        <w:t xml:space="preserve">yhteensä 157 kannetta</w:t>
      </w:r>
      <w:r>
        <w:t xml:space="preserve">. </w:t>
      </w:r>
      <w:r>
        <w:t xml:space="preserve">Sovinnoista ilmoitti </w:t>
      </w:r>
      <w:r>
        <w:rPr>
          <w:color w:val="04640D"/>
        </w:rPr>
        <w:t xml:space="preserve">Yhdysvaltain piirituomari Julian A. Cook Jr</w:t>
      </w:r>
      <w:r>
        <w:t xml:space="preserve">. ennen eilisen oikeudenkäynnin alkua. Hän siirsi tapausten avaamisen tälle päivälle. Valamiehistö ratkaisee </w:t>
      </w:r>
      <w:r>
        <w:rPr>
          <w:color w:val="FEB8C8"/>
        </w:rPr>
        <w:t xml:space="preserve">McDonnell Douglas Corporationia vastaan </w:t>
      </w:r>
      <w:r>
        <w:t xml:space="preserve">nostetut kanteet</w:t>
      </w:r>
      <w:r>
        <w:t xml:space="preserve">, </w:t>
      </w:r>
      <w:r>
        <w:rPr>
          <w:color w:val="310106"/>
        </w:rPr>
        <w:t xml:space="preserve">Northwestin </w:t>
      </w:r>
      <w:r>
        <w:t xml:space="preserve">kanteen, </w:t>
      </w:r>
      <w:r>
        <w:rPr>
          <w:color w:val="FCB164"/>
        </w:rPr>
        <w:t xml:space="preserve">jonka mukaan </w:t>
      </w:r>
      <w:r>
        <w:rPr>
          <w:color w:val="796EE6"/>
        </w:rPr>
        <w:t xml:space="preserve">onnettomuus </w:t>
      </w:r>
      <w:r>
        <w:rPr>
          <w:color w:val="310106"/>
        </w:rPr>
        <w:t xml:space="preserve">johtui teknisestä viasta, </w:t>
      </w:r>
      <w:r>
        <w:t xml:space="preserve">ja </w:t>
      </w:r>
      <w:r>
        <w:rPr>
          <w:color w:val="FEB8C8"/>
        </w:rPr>
        <w:t xml:space="preserve">McDonnell Douglasin </w:t>
      </w:r>
      <w:r>
        <w:t xml:space="preserve">kanteen, </w:t>
      </w:r>
      <w:r>
        <w:rPr>
          <w:color w:val="000D2C"/>
        </w:rPr>
        <w:t xml:space="preserve">jonka mukaan </w:t>
      </w:r>
      <w:r>
        <w:rPr>
          <w:color w:val="FEB8C8"/>
        </w:rPr>
        <w:t xml:space="preserve">lentäjä teki virheen</w:t>
      </w:r>
      <w:r>
        <w:t xml:space="preserve">. </w:t>
      </w:r>
      <w:r>
        <w:rPr>
          <w:color w:val="53495F"/>
        </w:rPr>
        <w:t xml:space="preserve">Kansallinen liikenneturvallisuuslautakunta (NTSB) </w:t>
      </w:r>
      <w:r>
        <w:t xml:space="preserve">antoi lausunnon, jonka </w:t>
      </w:r>
      <w:r>
        <w:rPr>
          <w:color w:val="F95475"/>
        </w:rPr>
        <w:t xml:space="preserve">mukaan </w:t>
      </w:r>
      <w:r>
        <w:rPr>
          <w:color w:val="61FC03"/>
        </w:rPr>
        <w:t xml:space="preserve">lentäjät </w:t>
      </w:r>
      <w:r>
        <w:rPr>
          <w:color w:val="F95475"/>
        </w:rPr>
        <w:t xml:space="preserve">olivat säätäneet </w:t>
      </w:r>
      <w:r>
        <w:rPr>
          <w:color w:val="DE98FD"/>
        </w:rPr>
        <w:t xml:space="preserve">koneen </w:t>
      </w:r>
      <w:r>
        <w:rPr>
          <w:color w:val="5D9608"/>
        </w:rPr>
        <w:t xml:space="preserve">laskusiivekkeet ja laskusiivekkeet </w:t>
      </w:r>
      <w:r>
        <w:rPr>
          <w:color w:val="F95475"/>
        </w:rPr>
        <w:t xml:space="preserve">väärin </w:t>
      </w:r>
      <w:r>
        <w:rPr>
          <w:color w:val="F95475"/>
        </w:rPr>
        <w:t xml:space="preserve">lentoonlähtöä varten ja </w:t>
      </w:r>
      <w:r>
        <w:t xml:space="preserve">jättäneet suorittamatta </w:t>
      </w:r>
      <w:r>
        <w:rPr>
          <w:color w:val="98A088"/>
        </w:rPr>
        <w:t xml:space="preserve">pakolliset lentoa edeltävät tarkastukset, jotka </w:t>
      </w:r>
      <w:r>
        <w:rPr>
          <w:color w:val="4F584E"/>
        </w:rPr>
        <w:t xml:space="preserve">olisivat </w:t>
      </w:r>
      <w:r>
        <w:rPr>
          <w:color w:val="98A088"/>
        </w:rPr>
        <w:t xml:space="preserve">paljastaneet virheen</w:t>
      </w:r>
      <w:r>
        <w:t xml:space="preserve">. </w:t>
      </w:r>
      <w:r>
        <w:t xml:space="preserve">Lisäksi NTSB toteaa, että ohjaamon </w:t>
      </w:r>
      <w:r>
        <w:rPr>
          <w:color w:val="248AD0"/>
        </w:rPr>
        <w:t xml:space="preserve">varoitusjärjestelmä, jonka </w:t>
      </w:r>
      <w:r>
        <w:rPr>
          <w:color w:val="248AD0"/>
        </w:rPr>
        <w:t xml:space="preserve">olisi pitänyt </w:t>
      </w:r>
      <w:r>
        <w:rPr>
          <w:color w:val="248AD0"/>
        </w:rPr>
        <w:t xml:space="preserve">varoittaa </w:t>
      </w:r>
      <w:r>
        <w:rPr>
          <w:color w:val="932C70"/>
        </w:rPr>
        <w:t xml:space="preserve">lentäjiä </w:t>
      </w:r>
      <w:r>
        <w:rPr>
          <w:color w:val="9F6551"/>
        </w:rPr>
        <w:t xml:space="preserve">lentoonlähtö-</w:t>
      </w:r>
      <w:r>
        <w:rPr>
          <w:color w:val="BCFEC6"/>
        </w:rPr>
        <w:t xml:space="preserve"> ja laskusiivekkeiden </w:t>
      </w:r>
      <w:r>
        <w:rPr>
          <w:color w:val="9F6551"/>
        </w:rPr>
        <w:t xml:space="preserve">virheellisestä asetuksesta, </w:t>
      </w:r>
      <w:r>
        <w:t xml:space="preserve">ei toiminut</w:t>
      </w:r>
      <w:r>
        <w:t xml:space="preserve">. </w:t>
      </w:r>
      <w:r>
        <w:rPr>
          <w:color w:val="2B1B04"/>
        </w:rPr>
        <w:t xml:space="preserve">Ainoa </w:t>
      </w:r>
      <w:r>
        <w:rPr>
          <w:color w:val="D4C67A"/>
        </w:rPr>
        <w:t xml:space="preserve">onnettomuudesta </w:t>
      </w:r>
      <w:r>
        <w:rPr>
          <w:color w:val="2B1B04"/>
        </w:rPr>
        <w:t xml:space="preserve">selvinnyt </w:t>
      </w:r>
      <w:r>
        <w:rPr>
          <w:color w:val="2B1B04"/>
        </w:rPr>
        <w:t xml:space="preserve">matkustaja </w:t>
      </w:r>
      <w:r>
        <w:t xml:space="preserve">on </w:t>
      </w:r>
      <w:r>
        <w:rPr>
          <w:color w:val="C2A393"/>
        </w:rPr>
        <w:t xml:space="preserve">tuolloin </w:t>
      </w:r>
      <w:r>
        <w:rPr>
          <w:color w:val="AE7AA1"/>
        </w:rPr>
        <w:t xml:space="preserve">nelivuotias </w:t>
      </w:r>
      <w:r>
        <w:rPr>
          <w:color w:val="AE7AA1"/>
        </w:rPr>
        <w:t xml:space="preserve">Cecelia Cichan </w:t>
      </w:r>
      <w:r>
        <w:rPr>
          <w:color w:val="AE7AA1"/>
        </w:rPr>
        <w:t xml:space="preserve">Tempestä Arizonasta, </w:t>
      </w:r>
      <w:r>
        <w:rPr>
          <w:color w:val="0232FD"/>
        </w:rPr>
        <w:t xml:space="preserve">jonka </w:t>
      </w:r>
      <w:r>
        <w:rPr>
          <w:color w:val="AE7AA1"/>
        </w:rPr>
        <w:t xml:space="preserve">vanhemmat ja veli </w:t>
      </w:r>
      <w:r>
        <w:rPr>
          <w:color w:val="AE7AA1"/>
        </w:rPr>
        <w:t xml:space="preserve">kuolivat </w:t>
      </w:r>
      <w:r>
        <w:rPr>
          <w:color w:val="6A3A35"/>
        </w:rPr>
        <w:t xml:space="preserve">onnettomuudessa</w:t>
      </w:r>
      <w:r>
        <w:t xml:space="preserve">. Hän asuu nyt sukulaisten luona Alabamassa.</w:t>
      </w:r>
    </w:p>
    <w:p>
      <w:r>
        <w:rPr>
          <w:b/>
        </w:rPr>
        <w:t xml:space="preserve">Asiakirjan numero 82</w:t>
      </w:r>
    </w:p>
    <w:p>
      <w:r>
        <w:rPr>
          <w:b/>
        </w:rPr>
        <w:t xml:space="preserve">Asiakirjan tunniste: wsj0282-001</w:t>
      </w:r>
    </w:p>
    <w:p>
      <w:r>
        <w:rPr>
          <w:color w:val="310106"/>
        </w:rPr>
        <w:t xml:space="preserve">Sun Myung Moon, korealainen lähetyssaarnaaja ja teollisuusmies, </w:t>
      </w:r>
      <w:r>
        <w:rPr>
          <w:color w:val="04640D"/>
        </w:rPr>
        <w:t xml:space="preserve">joka </w:t>
      </w:r>
      <w:r>
        <w:rPr>
          <w:color w:val="310106"/>
        </w:rPr>
        <w:t xml:space="preserve">perusti </w:t>
      </w:r>
      <w:r>
        <w:rPr>
          <w:color w:val="FEFB0A"/>
        </w:rPr>
        <w:t xml:space="preserve">yhdistymiskirkon</w:t>
      </w:r>
      <w:r>
        <w:rPr>
          <w:color w:val="310106"/>
        </w:rPr>
        <w:t xml:space="preserve"> vuonna 1954, on </w:t>
      </w:r>
      <w:r>
        <w:t xml:space="preserve">edelleen salaperäinen mies </w:t>
      </w:r>
      <w:r>
        <w:rPr>
          <w:color w:val="FB5514"/>
        </w:rPr>
        <w:t xml:space="preserve">amerikkalaista oikeistoa tukevan, miljoonia dollareita maksavan </w:t>
      </w:r>
      <w:r>
        <w:rPr>
          <w:color w:val="FB5514"/>
        </w:rPr>
        <w:t xml:space="preserve">poliittisen ja kustannustoiminnan </w:t>
      </w:r>
      <w:r>
        <w:t xml:space="preserve">takana </w:t>
      </w:r>
      <w:r>
        <w:rPr>
          <w:color w:val="E115C0"/>
        </w:rPr>
        <w:t xml:space="preserve">Koreassa</w:t>
      </w:r>
      <w:r>
        <w:t xml:space="preserve">. </w:t>
      </w:r>
      <w:r>
        <w:t xml:space="preserve">Mutta </w:t>
      </w:r>
      <w:r>
        <w:rPr>
          <w:color w:val="0BC582"/>
        </w:rPr>
        <w:t xml:space="preserve">se </w:t>
      </w:r>
      <w:r>
        <w:t xml:space="preserve">ei </w:t>
      </w:r>
      <w:r>
        <w:t xml:space="preserve">välttämättä </w:t>
      </w:r>
      <w:r>
        <w:t xml:space="preserve">ole sitä, miltä se ensin näyttää. </w:t>
      </w:r>
      <w:r>
        <w:rPr>
          <w:color w:val="310106"/>
        </w:rPr>
        <w:t xml:space="preserve">Moon </w:t>
      </w:r>
      <w:r>
        <w:t xml:space="preserve">halusi, että </w:t>
      </w:r>
      <w:r>
        <w:t xml:space="preserve">miljoonat amerikkalaiset </w:t>
      </w:r>
      <w:r>
        <w:rPr>
          <w:color w:val="FEB8C8"/>
        </w:rPr>
        <w:t xml:space="preserve">kääntyisivät </w:t>
      </w:r>
      <w:r>
        <w:rPr>
          <w:color w:val="9E8317"/>
        </w:rPr>
        <w:t xml:space="preserve">hänen </w:t>
      </w:r>
      <w:r>
        <w:rPr>
          <w:color w:val="FEB8C8"/>
        </w:rPr>
        <w:t xml:space="preserve">ainutlaatuiseen uskontoonsa, </w:t>
      </w:r>
      <w:r>
        <w:rPr>
          <w:color w:val="01190F"/>
        </w:rPr>
        <w:t xml:space="preserve">jossa </w:t>
      </w:r>
      <w:r>
        <w:rPr>
          <w:color w:val="9E8317"/>
        </w:rPr>
        <w:t xml:space="preserve">hän </w:t>
      </w:r>
      <w:r>
        <w:rPr>
          <w:color w:val="FEB8C8"/>
        </w:rPr>
        <w:t xml:space="preserve">itse näyttelee Vanhan testamentin kaltaista maallista poliittista messiasta, </w:t>
      </w:r>
      <w:r>
        <w:t xml:space="preserve">ja että </w:t>
      </w:r>
      <w:r>
        <w:rPr>
          <w:color w:val="847D81"/>
        </w:rPr>
        <w:t xml:space="preserve">Yhdysvalloista </w:t>
      </w:r>
      <w:r>
        <w:t xml:space="preserve">tulisi osa yhtenäistä kansainvälistä teokratiaa. </w:t>
      </w:r>
      <w:r>
        <w:rPr>
          <w:color w:val="58018B"/>
        </w:rPr>
        <w:t xml:space="preserve">Hänen </w:t>
      </w:r>
      <w:r>
        <w:rPr>
          <w:color w:val="B70639"/>
        </w:rPr>
        <w:t xml:space="preserve">erikoinen strategiansa (</w:t>
      </w:r>
      <w:r>
        <w:rPr>
          <w:color w:val="703B01"/>
        </w:rPr>
        <w:t xml:space="preserve">joka itsessään </w:t>
      </w:r>
      <w:r>
        <w:rPr>
          <w:color w:val="B70639"/>
        </w:rPr>
        <w:t xml:space="preserve">oli nerokas innovaatio uskonnon levittämiseksi</w:t>
      </w:r>
      <w:r>
        <w:t xml:space="preserve">) oli perustaa uusia kannattavia yrityksiä aina kun hän halusi levittää ja rahoittaa tiettyjä uskonnollisia viestejä. </w:t>
      </w:r>
      <w:r>
        <w:rPr>
          <w:color w:val="F7F1DF"/>
        </w:rPr>
        <w:t xml:space="preserve">Vapaaehtoisten lahjoitusten kerääminen lentokentillä ja kadunkulmilla, </w:t>
      </w:r>
      <w:r>
        <w:rPr>
          <w:color w:val="118B8A"/>
        </w:rPr>
        <w:t xml:space="preserve">joka </w:t>
      </w:r>
      <w:r>
        <w:rPr>
          <w:color w:val="F7F1DF"/>
        </w:rPr>
        <w:t xml:space="preserve">oli verovapaata</w:t>
      </w:r>
      <w:r>
        <w:t xml:space="preserve">, oli tarkoitettu vain alkurahoituksen keräämiseen. </w:t>
      </w:r>
      <w:r>
        <w:rPr>
          <w:color w:val="4AFEFA"/>
        </w:rPr>
        <w:t xml:space="preserve">Vakaampia teollisuudenaloja </w:t>
      </w:r>
      <w:r>
        <w:t xml:space="preserve">oli tarkoitus käyttää </w:t>
      </w:r>
      <w:r>
        <w:rPr>
          <w:color w:val="9E8317"/>
        </w:rPr>
        <w:t xml:space="preserve">Moonin </w:t>
      </w:r>
      <w:r>
        <w:rPr>
          <w:color w:val="FEB8C8"/>
        </w:rPr>
        <w:t xml:space="preserve">liikkeen </w:t>
      </w:r>
      <w:r>
        <w:t xml:space="preserve">taloudellisesti elinkelpoisen </w:t>
      </w:r>
      <w:r>
        <w:rPr>
          <w:color w:val="FEB8C8"/>
        </w:rPr>
        <w:t xml:space="preserve">infrastruktuurin</w:t>
      </w:r>
      <w:r>
        <w:t xml:space="preserve"> rakentamiseen </w:t>
      </w:r>
      <w:r>
        <w:rPr>
          <w:color w:val="FCB164"/>
        </w:rPr>
        <w:t xml:space="preserve">Pohjois-Amerikassa sekä </w:t>
      </w:r>
      <w:r>
        <w:rPr>
          <w:color w:val="000D2C"/>
        </w:rPr>
        <w:t xml:space="preserve">Japanissa </w:t>
      </w:r>
      <w:r>
        <w:t xml:space="preserve">ja </w:t>
      </w:r>
      <w:r>
        <w:rPr>
          <w:color w:val="53495F"/>
        </w:rPr>
        <w:t xml:space="preserve">Etelä-Koreassa</w:t>
      </w:r>
      <w:r>
        <w:t xml:space="preserve">. </w:t>
      </w:r>
      <w:r>
        <w:rPr>
          <w:color w:val="F95475"/>
        </w:rPr>
        <w:t xml:space="preserve">Sitten hän </w:t>
      </w:r>
      <w:r>
        <w:rPr>
          <w:color w:val="F95475"/>
        </w:rPr>
        <w:t xml:space="preserve">halusi laajentaa </w:t>
      </w:r>
      <w:r>
        <w:rPr>
          <w:color w:val="5D9608"/>
        </w:rPr>
        <w:t xml:space="preserve">liikkeensä </w:t>
      </w:r>
      <w:r>
        <w:rPr>
          <w:color w:val="DE98FD"/>
        </w:rPr>
        <w:t xml:space="preserve">Eurooppaan</w:t>
      </w:r>
      <w:r>
        <w:t xml:space="preserve">. </w:t>
      </w:r>
      <w:r>
        <w:t xml:space="preserve">Mutta </w:t>
      </w:r>
      <w:r>
        <w:rPr>
          <w:color w:val="F95475"/>
        </w:rPr>
        <w:t xml:space="preserve">niin </w:t>
      </w:r>
      <w:r>
        <w:t xml:space="preserve">ei käynyt. </w:t>
      </w:r>
      <w:r>
        <w:rPr>
          <w:color w:val="98A088"/>
        </w:rPr>
        <w:t xml:space="preserve">1970-luvulla </w:t>
      </w:r>
      <w:r>
        <w:t xml:space="preserve">ja 1980-luvun alussa sekä </w:t>
      </w:r>
      <w:r>
        <w:rPr>
          <w:color w:val="248AD0"/>
        </w:rPr>
        <w:t xml:space="preserve">yhdistymiskirkon</w:t>
      </w:r>
      <w:r>
        <w:rPr>
          <w:color w:val="4F584E"/>
        </w:rPr>
        <w:t xml:space="preserve"> tiedottajat </w:t>
      </w:r>
      <w:r>
        <w:rPr>
          <w:color w:val="4F584E"/>
        </w:rPr>
        <w:t xml:space="preserve">että </w:t>
      </w:r>
      <w:r>
        <w:rPr>
          <w:color w:val="248AD0"/>
        </w:rPr>
        <w:t xml:space="preserve">sen </w:t>
      </w:r>
      <w:r>
        <w:rPr>
          <w:color w:val="4F584E"/>
        </w:rPr>
        <w:t xml:space="preserve">vastustajat kulttien vastaisessa liikkeessä </w:t>
      </w:r>
      <w:r>
        <w:t xml:space="preserve">ilmoittivat </w:t>
      </w:r>
      <w:r>
        <w:t xml:space="preserve">törkeän suuriksi paisuneita jäsenlukuja. </w:t>
      </w:r>
      <w:r>
        <w:rPr>
          <w:color w:val="4F584E"/>
        </w:rPr>
        <w:t xml:space="preserve">Heidän </w:t>
      </w:r>
      <w:r>
        <w:t xml:space="preserve">perintönsä säilyy. Vielä nykyäänkin lehdistössä kerrotaan yleisesti, </w:t>
      </w:r>
      <w:r>
        <w:t xml:space="preserve">että </w:t>
      </w:r>
      <w:r>
        <w:rPr>
          <w:color w:val="FEB8C8"/>
        </w:rPr>
        <w:t xml:space="preserve">tämän kirkon </w:t>
      </w:r>
      <w:r>
        <w:t xml:space="preserve">täysjäseniä on </w:t>
      </w:r>
      <w:r>
        <w:rPr>
          <w:color w:val="FCB164"/>
        </w:rPr>
        <w:t xml:space="preserve">Amerikassa </w:t>
      </w:r>
      <w:r>
        <w:t xml:space="preserve">10 000 tai enemmän </w:t>
      </w:r>
      <w:r>
        <w:t xml:space="preserve">ja "ylimääräisiä" jäseniä </w:t>
      </w:r>
      <w:r>
        <w:t xml:space="preserve">25 000. Joidenkin arvioiden mukaan jäseniä on jopa 80 000. </w:t>
      </w:r>
      <w:r>
        <w:rPr>
          <w:color w:val="FEB8C8"/>
        </w:rPr>
        <w:t xml:space="preserve">Kirkon </w:t>
      </w:r>
      <w:r>
        <w:t xml:space="preserve">sisäisistä </w:t>
      </w:r>
      <w:r>
        <w:t xml:space="preserve">asiakirjoista käy kuitenkin selvästi ilmi, että jopa </w:t>
      </w:r>
      <w:r>
        <w:t xml:space="preserve">suosionsa </w:t>
      </w:r>
      <w:r>
        <w:t xml:space="preserve">huipulla</w:t>
      </w:r>
      <w:r>
        <w:t xml:space="preserve">, esimerkiksi kun se </w:t>
      </w:r>
      <w:r>
        <w:t xml:space="preserve">järjesti näyttävän kaksisatavuotisjuhlakokouksen New Yorkin Yankee Stadiumilla vuonna 1976, </w:t>
      </w:r>
      <w:r>
        <w:t xml:space="preserve">yhdysvaltalaisella</w:t>
      </w:r>
      <w:r>
        <w:rPr>
          <w:color w:val="FEB8C8"/>
        </w:rPr>
        <w:t xml:space="preserve"> yhdistymiskirkolla</w:t>
      </w:r>
      <w:r>
        <w:t xml:space="preserve"> oli </w:t>
      </w:r>
      <w:r>
        <w:t xml:space="preserve">vain noin 2 000 täysivaltaista jäsentä. Pyrkimyksiä houkutella uusia uskovia </w:t>
      </w:r>
      <w:r>
        <w:rPr>
          <w:color w:val="FEB8C8"/>
        </w:rPr>
        <w:t xml:space="preserve">kirkkoon </w:t>
      </w:r>
      <w:r>
        <w:t xml:space="preserve">ei varmasti auttanut </w:t>
      </w:r>
      <w:r>
        <w:rPr>
          <w:color w:val="310106"/>
        </w:rPr>
        <w:t xml:space="preserve">Moonin </w:t>
      </w:r>
      <w:r>
        <w:t xml:space="preserve">tuki </w:t>
      </w:r>
      <w:r>
        <w:rPr>
          <w:color w:val="9F6551"/>
        </w:rPr>
        <w:t xml:space="preserve">Richard Nixonille, joka joutui huonoon valoon Watergate-tapauksessa, </w:t>
      </w:r>
      <w:r>
        <w:t xml:space="preserve">eikä Koreagate-skandaali ja </w:t>
      </w:r>
      <w:r>
        <w:rPr>
          <w:color w:val="310106"/>
        </w:rPr>
        <w:t xml:space="preserve">Moonin </w:t>
      </w:r>
      <w:r>
        <w:t xml:space="preserve">vangitseminen </w:t>
      </w:r>
      <w:r>
        <w:t xml:space="preserve">veronkierrosta. Uskosta luopuminen, uupumus ja muihin uskontokuntiin loikkaaminen aiheuttivat jäsenten suuren vaihtuvuuden. Raportoidut jäsenmäärät, jotka olivat lähellä vuoden </w:t>
      </w:r>
      <w:r>
        <w:rPr>
          <w:color w:val="5C5300"/>
        </w:rPr>
        <w:t xml:space="preserve">1976 </w:t>
      </w:r>
      <w:r>
        <w:t xml:space="preserve">lukuja, olivat </w:t>
      </w:r>
      <w:r>
        <w:t xml:space="preserve">seurausta "ikääntyvästä" </w:t>
      </w:r>
      <w:r>
        <w:rPr>
          <w:color w:val="FEB8C8"/>
        </w:rPr>
        <w:t xml:space="preserve">seurakunnasta</w:t>
      </w:r>
      <w:r>
        <w:t xml:space="preserve">. </w:t>
      </w:r>
      <w:r>
        <w:rPr>
          <w:color w:val="BCFEC6"/>
        </w:rPr>
        <w:t xml:space="preserve">Monet </w:t>
      </w:r>
      <w:r>
        <w:rPr>
          <w:color w:val="932C70"/>
        </w:rPr>
        <w:t xml:space="preserve">Nixonin</w:t>
      </w:r>
      <w:r>
        <w:rPr>
          <w:color w:val="BCFEC6"/>
        </w:rPr>
        <w:t xml:space="preserve"> </w:t>
      </w:r>
      <w:r>
        <w:rPr>
          <w:color w:val="BCFEC6"/>
        </w:rPr>
        <w:t xml:space="preserve">aikakauden</w:t>
      </w:r>
      <w:r>
        <w:rPr>
          <w:color w:val="BCFEC6"/>
        </w:rPr>
        <w:t xml:space="preserve"> innokkaista nuorista "moonisteista", </w:t>
      </w:r>
      <w:r>
        <w:rPr>
          <w:color w:val="2B1B04"/>
        </w:rPr>
        <w:t xml:space="preserve">jotka </w:t>
      </w:r>
      <w:r>
        <w:rPr>
          <w:color w:val="BCFEC6"/>
        </w:rPr>
        <w:t xml:space="preserve">pysyivät uskollisina </w:t>
      </w:r>
      <w:r>
        <w:rPr>
          <w:color w:val="B5AFC4"/>
        </w:rPr>
        <w:t xml:space="preserve">isä Moonille, ovat </w:t>
      </w:r>
      <w:r>
        <w:t xml:space="preserve">nyt vanhempia ja tuovat </w:t>
      </w:r>
      <w:r>
        <w:rPr>
          <w:color w:val="D4C67A"/>
        </w:rPr>
        <w:t xml:space="preserve">uusia jäseniä </w:t>
      </w:r>
      <w:r>
        <w:t xml:space="preserve">pikemminkin lisääntymällä kuin kääntymällä. </w:t>
      </w:r>
      <w:r>
        <w:rPr>
          <w:color w:val="FEB8C8"/>
        </w:rPr>
        <w:t xml:space="preserve">Yhtenäiskirkon</w:t>
      </w:r>
      <w:r>
        <w:t xml:space="preserve"> oletettu vauraus </w:t>
      </w:r>
      <w:r>
        <w:t xml:space="preserve">on toinen spekulaatioiden aihe. </w:t>
      </w:r>
      <w:r>
        <w:t xml:space="preserve">Jossain vaiheessa </w:t>
      </w:r>
      <w:r>
        <w:rPr>
          <w:color w:val="98A088"/>
        </w:rPr>
        <w:t xml:space="preserve">1970-lukua näytti siltä, että </w:t>
      </w:r>
      <w:r>
        <w:rPr>
          <w:color w:val="310106"/>
        </w:rPr>
        <w:t xml:space="preserve">isä Moonilla</w:t>
      </w:r>
      <w:r>
        <w:t xml:space="preserve"> oli </w:t>
      </w:r>
      <w:r>
        <w:t xml:space="preserve">ostovimma - hän osti entisen New Yorker-hotellin ja viereisen Manhattan Centerin, kalastus- ja jalostusalan sekakonsernin, jolla oli toimipisteitä Alaskassa, Massachusettsissa, Virginiassa ja Louisianassa, entinen Kristuksen veljet -nunnaluostari ja Seagram-suvun kartano (molemmat sijaitsevat viehättävästi Hudson-joen varrella), pankkien osakkeita Washingtonista Uruguayhin, elokuvatuotantoyhtiö ja sanomalehtiä, kuten </w:t>
      </w:r>
      <w:r>
        <w:rPr>
          <w:color w:val="AE7AA1"/>
        </w:rPr>
        <w:t xml:space="preserve">Washington Times</w:t>
      </w:r>
      <w:r>
        <w:t xml:space="preserve">, New York City Tribune (entinen News World) ja menestyksekäs espanjankielinen Noticias del Mundo. </w:t>
      </w:r>
      <w:r>
        <w:rPr>
          <w:color w:val="C2A393"/>
        </w:rPr>
        <w:t xml:space="preserve">Nämä ostokset </w:t>
      </w:r>
      <w:r>
        <w:t xml:space="preserve">voivat olla harhaanjohtavia. Maksut suoritettiin enimmäkseen </w:t>
      </w:r>
      <w:r>
        <w:rPr>
          <w:color w:val="6A3A35"/>
        </w:rPr>
        <w:t xml:space="preserve">Etelä-Koreasta </w:t>
      </w:r>
      <w:r>
        <w:t xml:space="preserve">ja </w:t>
      </w:r>
      <w:r>
        <w:rPr>
          <w:color w:val="BA6801"/>
        </w:rPr>
        <w:t xml:space="preserve">Japanista</w:t>
      </w:r>
      <w:r>
        <w:t xml:space="preserve"> tulevien suurten kirkollisten rahamäärien avulla</w:t>
      </w:r>
      <w:r>
        <w:t xml:space="preserve">, ja käteismaksut olivat vähäisiä ja kiinnitykset suhteellisen suuria. </w:t>
      </w:r>
      <w:r>
        <w:rPr>
          <w:color w:val="168E5C"/>
        </w:rPr>
        <w:t xml:space="preserve">Nuoret ryhmät, jotka keräsivät rahaa </w:t>
      </w:r>
      <w:r>
        <w:rPr>
          <w:color w:val="16C0D0"/>
        </w:rPr>
        <w:t xml:space="preserve">kirkolle </w:t>
      </w:r>
      <w:r>
        <w:rPr>
          <w:color w:val="168E5C"/>
        </w:rPr>
        <w:t xml:space="preserve">myymällä kukkia, maapähkinöitä tai suoranaisesti kerjäämällä risteyksissä, </w:t>
      </w:r>
      <w:r>
        <w:rPr>
          <w:color w:val="C62100"/>
        </w:rPr>
        <w:t xml:space="preserve">toivat 1970-luvun jälkipuoliskolla noin 20 miljoonaa dollaria vuodessa</w:t>
      </w:r>
      <w:r>
        <w:t xml:space="preserve">, mutta </w:t>
      </w:r>
      <w:r>
        <w:rPr>
          <w:color w:val="C62100"/>
        </w:rPr>
        <w:t xml:space="preserve">nämä tulot </w:t>
      </w:r>
      <w:r>
        <w:t xml:space="preserve">olivat mitättömiä verrattuna </w:t>
      </w:r>
      <w:r>
        <w:rPr>
          <w:color w:val="310106"/>
        </w:rPr>
        <w:t xml:space="preserve">Moonin </w:t>
      </w:r>
      <w:r>
        <w:t xml:space="preserve">ylenpalttisten kansainvälisten konferenssien, luentokiertueiden tai erilaisten maa-alueiden ostojen </w:t>
      </w:r>
      <w:r>
        <w:t xml:space="preserve">kustannuksiin</w:t>
      </w:r>
      <w:r>
        <w:t xml:space="preserve">. </w:t>
      </w:r>
      <w:r>
        <w:t xml:space="preserve">Ainoastaan </w:t>
      </w:r>
      <w:r>
        <w:rPr>
          <w:color w:val="014347"/>
        </w:rPr>
        <w:t xml:space="preserve">hänen </w:t>
      </w:r>
      <w:r>
        <w:rPr>
          <w:color w:val="82785D"/>
        </w:rPr>
        <w:t xml:space="preserve">Japanissa </w:t>
      </w:r>
      <w:r>
        <w:rPr>
          <w:color w:val="233809"/>
        </w:rPr>
        <w:t xml:space="preserve">ja </w:t>
      </w:r>
      <w:r>
        <w:rPr>
          <w:color w:val="023087"/>
        </w:rPr>
        <w:t xml:space="preserve">Koreassa</w:t>
      </w:r>
      <w:r>
        <w:rPr>
          <w:color w:val="42083B"/>
        </w:rPr>
        <w:t xml:space="preserve"> sijaitsevissa</w:t>
      </w:r>
      <w:r>
        <w:rPr>
          <w:color w:val="233809"/>
        </w:rPr>
        <w:t xml:space="preserve"> tehtaissaan, </w:t>
      </w:r>
      <w:r>
        <w:rPr>
          <w:color w:val="B7DAD2"/>
        </w:rPr>
        <w:t xml:space="preserve">jotka </w:t>
      </w:r>
      <w:r>
        <w:rPr>
          <w:color w:val="233809"/>
        </w:rPr>
        <w:t xml:space="preserve">työllistivät </w:t>
      </w:r>
      <w:r>
        <w:rPr>
          <w:color w:val="014347"/>
        </w:rPr>
        <w:t xml:space="preserve">hänen </w:t>
      </w:r>
      <w:r>
        <w:rPr>
          <w:color w:val="233809"/>
        </w:rPr>
        <w:t xml:space="preserve">seuraajiaan toimeentulopalkalla ja tuottivat kaikkea kivääreistä ginsengiin ja kalliisiin marmorimaljakoihin</w:t>
      </w:r>
      <w:r>
        <w:t xml:space="preserve">, raha virtasi länteen. </w:t>
      </w:r>
      <w:r>
        <w:rPr>
          <w:color w:val="196956"/>
        </w:rPr>
        <w:t xml:space="preserve">David Bromley, Virginia Commonwealth Universityn sosiologi, </w:t>
      </w:r>
      <w:r>
        <w:rPr>
          <w:color w:val="8C41BB"/>
        </w:rPr>
        <w:t xml:space="preserve">joka </w:t>
      </w:r>
      <w:r>
        <w:rPr>
          <w:color w:val="196956"/>
        </w:rPr>
        <w:t xml:space="preserve">on perehtynyt </w:t>
      </w:r>
      <w:r>
        <w:rPr>
          <w:color w:val="ECEDFE"/>
        </w:rPr>
        <w:t xml:space="preserve">Unification Churchin</w:t>
      </w:r>
      <w:r>
        <w:rPr>
          <w:color w:val="196956"/>
        </w:rPr>
        <w:t xml:space="preserve"> rahoituksen monimutkaiseen maailmaan </w:t>
      </w:r>
      <w:r>
        <w:rPr>
          <w:color w:val="196956"/>
        </w:rPr>
        <w:t xml:space="preserve">enemmän kuin kukaan muu tutkija, </w:t>
      </w:r>
      <w:r>
        <w:t xml:space="preserve">on tullut siihen tulokseen, että </w:t>
      </w:r>
      <w:r>
        <w:rPr>
          <w:color w:val="2B2D32"/>
        </w:rPr>
        <w:t xml:space="preserve">kannattava toiminta Yhdysvaltojen maaperällä </w:t>
      </w:r>
      <w:r>
        <w:t xml:space="preserve">oli pikemminkin poikkeus kuin sääntö. Washington Postin toimittajat John Burgess ja Michael Isikoff arvioivat, että </w:t>
      </w:r>
      <w:r>
        <w:rPr>
          <w:color w:val="000D2C"/>
        </w:rPr>
        <w:t xml:space="preserve">Japanista </w:t>
      </w:r>
      <w:r>
        <w:t xml:space="preserve">siirretään vuosittain vähintään 800 miljoonaa dollaria Yhdysvaltoihin </w:t>
      </w:r>
      <w:r>
        <w:rPr>
          <w:color w:val="FEB8C8"/>
        </w:rPr>
        <w:t xml:space="preserve">kirkon </w:t>
      </w:r>
      <w:r>
        <w:t xml:space="preserve">vuotuisten toimintatappioiden korvaamiseksi</w:t>
      </w:r>
      <w:r>
        <w:t xml:space="preserve">. </w:t>
      </w:r>
      <w:r>
        <w:t xml:space="preserve">Taloudellisen taakan laajuutta havainnollistavat </w:t>
      </w:r>
      <w:r>
        <w:rPr>
          <w:color w:val="94C661"/>
        </w:rPr>
        <w:t xml:space="preserve">kaksi englanninkielistä amerikkalaista sanomalehteä, jotka ovat </w:t>
      </w:r>
      <w:r>
        <w:rPr>
          <w:color w:val="895E6B"/>
        </w:rPr>
        <w:t xml:space="preserve">pastori Moonin </w:t>
      </w:r>
      <w:r>
        <w:rPr>
          <w:color w:val="F8907D"/>
        </w:rPr>
        <w:t xml:space="preserve">omistuksessa</w:t>
      </w:r>
      <w:r>
        <w:t xml:space="preserve">. </w:t>
      </w:r>
      <w:r>
        <w:rPr>
          <w:color w:val="AE7AA1"/>
        </w:rPr>
        <w:t xml:space="preserve">Pelkästään Washington Timesin </w:t>
      </w:r>
      <w:r>
        <w:t xml:space="preserve">perustamiskustannukset </w:t>
      </w:r>
      <w:r>
        <w:t xml:space="preserve">olivat lähes 50 miljoonaa dollaria, ja vuoteen 1984 mennessä </w:t>
      </w:r>
      <w:r>
        <w:rPr>
          <w:color w:val="AE7AA1"/>
        </w:rPr>
        <w:t xml:space="preserve">tähän journalistiseen mustaan aukkoon </w:t>
      </w:r>
      <w:r>
        <w:t xml:space="preserve">hukkui </w:t>
      </w:r>
      <w:r>
        <w:t xml:space="preserve">arviolta 150 miljoonaa dollaria. </w:t>
      </w:r>
      <w:r>
        <w:t xml:space="preserve">Sittemmin </w:t>
      </w:r>
      <w:r>
        <w:rPr>
          <w:color w:val="9E8317"/>
        </w:rPr>
        <w:t xml:space="preserve">Moonin </w:t>
      </w:r>
      <w:r>
        <w:rPr>
          <w:color w:val="FEB8C8"/>
        </w:rPr>
        <w:t xml:space="preserve">järjestö </w:t>
      </w:r>
      <w:r>
        <w:t xml:space="preserve">on julkaissut </w:t>
      </w:r>
      <w:r>
        <w:rPr>
          <w:color w:val="788E95"/>
        </w:rPr>
        <w:t xml:space="preserve">kaksi korkealaatuisesta kiiltävästä paperista valmistettua ideologista lehteä, </w:t>
      </w:r>
      <w:r>
        <w:rPr>
          <w:color w:val="FB6AB8"/>
        </w:rPr>
        <w:t xml:space="preserve">The World and I ja Insight, </w:t>
      </w:r>
      <w:r>
        <w:rPr>
          <w:color w:val="576094"/>
        </w:rPr>
        <w:t xml:space="preserve">jotka </w:t>
      </w:r>
      <w:r>
        <w:rPr>
          <w:color w:val="FB6AB8"/>
        </w:rPr>
        <w:t xml:space="preserve">ovat ylimääräinen taloudellinen rasite</w:t>
      </w:r>
      <w:r>
        <w:t xml:space="preserve">. </w:t>
      </w:r>
      <w:r>
        <w:t xml:space="preserve">Asiantuntevat lähteet sanovat, että edes </w:t>
      </w:r>
      <w:r>
        <w:rPr>
          <w:color w:val="788E95"/>
        </w:rPr>
        <w:t xml:space="preserve">näiden lehtien, jotka </w:t>
      </w:r>
      <w:r>
        <w:rPr>
          <w:color w:val="788E95"/>
        </w:rPr>
        <w:t xml:space="preserve">ovat vain näyttelyesineitä, </w:t>
      </w:r>
      <w:r>
        <w:t xml:space="preserve">kustantajat </w:t>
      </w:r>
      <w:r>
        <w:t xml:space="preserve">eivät voi tietää varmasti, kuinka paljon nämä lehdet ja </w:t>
      </w:r>
      <w:r>
        <w:rPr>
          <w:color w:val="310106"/>
        </w:rPr>
        <w:t xml:space="preserve">Moona-sanomalehti </w:t>
      </w:r>
      <w:r>
        <w:t xml:space="preserve">maksoivat. Monet amerikkalaiset </w:t>
      </w:r>
      <w:r>
        <w:rPr>
          <w:color w:val="FEB8C8"/>
        </w:rPr>
        <w:t xml:space="preserve">kirkon omistamat</w:t>
      </w:r>
      <w:r>
        <w:t xml:space="preserve"> yritykset </w:t>
      </w:r>
      <w:r>
        <w:t xml:space="preserve">ovat lopettaneet toimintansa, kuten 30 miljoonan dollarin arvoinen kalastusveneiden tehdas. </w:t>
      </w:r>
      <w:r>
        <w:rPr>
          <w:color w:val="8489AE"/>
        </w:rPr>
        <w:t xml:space="preserve">Eräät </w:t>
      </w:r>
      <w:r>
        <w:rPr>
          <w:color w:val="FBC206"/>
        </w:rPr>
        <w:t xml:space="preserve">Amerikan </w:t>
      </w:r>
      <w:r>
        <w:rPr>
          <w:color w:val="860E04"/>
        </w:rPr>
        <w:t xml:space="preserve">kirkon </w:t>
      </w:r>
      <w:r>
        <w:rPr>
          <w:color w:val="8489AE"/>
        </w:rPr>
        <w:t xml:space="preserve">haarat </w:t>
      </w:r>
      <w:r>
        <w:t xml:space="preserve">ovat </w:t>
      </w:r>
      <w:r>
        <w:t xml:space="preserve">puolittaistaneet budjettinsa </w:t>
      </w:r>
      <w:r>
        <w:t xml:space="preserve">viimeisen puolen vuoden aikana. </w:t>
      </w:r>
      <w:r>
        <w:rPr>
          <w:color w:val="6EAB9B"/>
        </w:rPr>
        <w:t xml:space="preserve">Viime vuosien suhteellisen pienet tieteelliset konferenssit, </w:t>
      </w:r>
      <w:r>
        <w:rPr>
          <w:color w:val="F2CDFE"/>
        </w:rPr>
        <w:t xml:space="preserve">jotka ovat </w:t>
      </w:r>
      <w:r>
        <w:rPr>
          <w:color w:val="6EAB9B"/>
        </w:rPr>
        <w:t xml:space="preserve">herättäneet konservatiivisten vieraiden huomion ja toimittajien kiinnostuksen</w:t>
      </w:r>
      <w:r>
        <w:t xml:space="preserve">, ovat paljon tarkemmin kohdennettuja ja paljon yksinkertaisempia kuin </w:t>
      </w:r>
      <w:r>
        <w:t xml:space="preserve">menneiden vuosien </w:t>
      </w:r>
      <w:r>
        <w:rPr>
          <w:color w:val="645341"/>
        </w:rPr>
        <w:t xml:space="preserve">tuhansia </w:t>
      </w:r>
      <w:r>
        <w:t xml:space="preserve">ihmisiä käsittäneet kokoontumiset </w:t>
      </w:r>
      <w:r>
        <w:t xml:space="preserve">ylenpalttisiin juhlaillallisiin ja eksoottisiin paikkoihin. Olen osallistunut useisiin näistä tilaisuuksista </w:t>
      </w:r>
      <w:r>
        <w:rPr>
          <w:color w:val="760035"/>
        </w:rPr>
        <w:t xml:space="preserve">kaksoisroolissa, </w:t>
      </w:r>
      <w:r>
        <w:rPr>
          <w:color w:val="647A41"/>
        </w:rPr>
        <w:t xml:space="preserve">en ainoastaan </w:t>
      </w:r>
      <w:r>
        <w:rPr>
          <w:color w:val="760035"/>
        </w:rPr>
        <w:t xml:space="preserve">esitellyt tutkimustuloksia vaan myös tutkinut </w:t>
      </w:r>
      <w:r>
        <w:rPr>
          <w:color w:val="760035"/>
        </w:rPr>
        <w:t xml:space="preserve">isäntiäni </w:t>
      </w:r>
      <w:r>
        <w:t xml:space="preserve">(</w:t>
      </w:r>
      <w:r>
        <w:rPr>
          <w:color w:val="E3F894"/>
        </w:rPr>
        <w:t xml:space="preserve">Moonin </w:t>
      </w:r>
      <w:r>
        <w:rPr>
          <w:color w:val="F9D7CD"/>
        </w:rPr>
        <w:t xml:space="preserve">kustannusyhtiö Paragon House </w:t>
      </w:r>
      <w:r>
        <w:t xml:space="preserve">on jopa julkaissut kolme </w:t>
      </w:r>
      <w:r>
        <w:rPr>
          <w:color w:val="876128"/>
        </w:rPr>
        <w:t xml:space="preserve">uskonnon ja politiikan kirjasta</w:t>
      </w:r>
      <w:r>
        <w:rPr>
          <w:color w:val="A1A711"/>
        </w:rPr>
        <w:t xml:space="preserve">, </w:t>
      </w:r>
      <w:r>
        <w:rPr>
          <w:color w:val="876128"/>
        </w:rPr>
        <w:t xml:space="preserve">joiden toinen toimittaja olen ollut.</w:t>
      </w:r>
      <w:r>
        <w:t xml:space="preserve">).</w:t>
      </w:r>
      <w:r>
        <w:t xml:space="preserve">) </w:t>
      </w:r>
      <w:r>
        <w:rPr>
          <w:color w:val="FD0F31"/>
        </w:rPr>
        <w:t xml:space="preserve">Yhdistymiskirkon </w:t>
      </w:r>
      <w:r>
        <w:rPr>
          <w:color w:val="01FB92"/>
        </w:rPr>
        <w:t xml:space="preserve">olosuhteiden kokeneiden tarkkailijoiden</w:t>
      </w:r>
      <w:r>
        <w:rPr>
          <w:color w:val="01FB92"/>
        </w:rPr>
        <w:t xml:space="preserve">, </w:t>
      </w:r>
      <w:r>
        <w:rPr>
          <w:color w:val="BE8485"/>
        </w:rPr>
        <w:t xml:space="preserve">kuten </w:t>
      </w:r>
      <w:r>
        <w:rPr>
          <w:color w:val="01FB92"/>
        </w:rPr>
        <w:t xml:space="preserve">tohtori J. Gordon Meltonin, amerikkalaisten uskontojen tutkimuslaitoksen johtajan, mukaan </w:t>
      </w:r>
      <w:r>
        <w:t xml:space="preserve">melkein kaikki toiminta on tällä hetkellä rajallisesti supistettu, kun </w:t>
      </w:r>
      <w:r>
        <w:rPr>
          <w:color w:val="310106"/>
        </w:rPr>
        <w:t xml:space="preserve">Moon </w:t>
      </w:r>
      <w:r>
        <w:t xml:space="preserve">keskittyy </w:t>
      </w:r>
      <w:r>
        <w:t xml:space="preserve">valtakuntansa </w:t>
      </w:r>
      <w:r>
        <w:t xml:space="preserve">kehittämiseen </w:t>
      </w:r>
      <w:r>
        <w:rPr>
          <w:color w:val="C660FB"/>
        </w:rPr>
        <w:t xml:space="preserve">Kaukoidässä</w:t>
      </w:r>
      <w:r>
        <w:t xml:space="preserve">. </w:t>
      </w:r>
      <w:r>
        <w:t xml:space="preserve">"Kaikki", kertoi </w:t>
      </w:r>
      <w:r>
        <w:rPr>
          <w:color w:val="D48958"/>
        </w:rPr>
        <w:t xml:space="preserve">eräs </w:t>
      </w:r>
      <w:r>
        <w:rPr>
          <w:color w:val="05AEE8"/>
        </w:rPr>
        <w:t xml:space="preserve">yhdistymiskirkon</w:t>
      </w:r>
      <w:r>
        <w:rPr>
          <w:color w:val="D48958"/>
        </w:rPr>
        <w:t xml:space="preserve"> asioista vastaava vanhempi neuvonantaja, </w:t>
      </w:r>
      <w:r>
        <w:rPr>
          <w:color w:val="D48958"/>
        </w:rPr>
        <w:t xml:space="preserve">joka </w:t>
      </w:r>
      <w:r>
        <w:rPr>
          <w:color w:val="D48958"/>
        </w:rPr>
        <w:t xml:space="preserve">ei ole moonisti</w:t>
      </w:r>
      <w:r>
        <w:rPr>
          <w:color w:val="120104"/>
        </w:rPr>
        <w:t xml:space="preserve">, </w:t>
      </w:r>
      <w:r>
        <w:t xml:space="preserve">"palaa takaisin </w:t>
      </w:r>
      <w:r>
        <w:rPr>
          <w:color w:val="6A3A35"/>
        </w:rPr>
        <w:t xml:space="preserve">Koreaan </w:t>
      </w:r>
      <w:r>
        <w:t xml:space="preserve">ja </w:t>
      </w:r>
      <w:r>
        <w:rPr>
          <w:color w:val="BA6801"/>
        </w:rPr>
        <w:t xml:space="preserve">Japaniin.</w:t>
      </w:r>
      <w:r>
        <w:t xml:space="preserve">" </w:t>
      </w:r>
      <w:r>
        <w:t xml:space="preserve">(</w:t>
      </w:r>
      <w:r>
        <w:rPr>
          <w:color w:val="9F98F8"/>
        </w:rPr>
        <w:t xml:space="preserve">Eurooppa, kuten kävi ilmi, </w:t>
      </w:r>
      <w:r>
        <w:t xml:space="preserve">suhtautuu kuunuskoisiin vielä vähemmän myötämielisesti kuin </w:t>
      </w:r>
      <w:r>
        <w:rPr>
          <w:color w:val="FCB164"/>
        </w:rPr>
        <w:t xml:space="preserve">Pohjois-Amerikka.</w:t>
      </w:r>
      <w:r>
        <w:t xml:space="preserve">) </w:t>
      </w:r>
      <w:r>
        <w:t xml:space="preserve">Eurooppalaiset poliitikot eivät olleet yhtä noloja ja antoivat </w:t>
      </w:r>
      <w:r>
        <w:rPr>
          <w:color w:val="1167D9"/>
        </w:rPr>
        <w:t xml:space="preserve">valtion viranomaisten </w:t>
      </w:r>
      <w:r>
        <w:t xml:space="preserve">valvoa ja tutkia uusia uskontoja.). </w:t>
      </w:r>
      <w:r>
        <w:rPr>
          <w:color w:val="310106"/>
        </w:rPr>
        <w:t xml:space="preserve">Moon </w:t>
      </w:r>
      <w:r>
        <w:t xml:space="preserve">on </w:t>
      </w:r>
      <w:r>
        <w:t xml:space="preserve">siis </w:t>
      </w:r>
      <w:r>
        <w:t xml:space="preserve">vetäytymässä ja keskittyy jälleen </w:t>
      </w:r>
      <w:r>
        <w:rPr>
          <w:color w:val="C660FB"/>
        </w:rPr>
        <w:t xml:space="preserve">Kaukoitään</w:t>
      </w:r>
      <w:r>
        <w:t xml:space="preserve">. </w:t>
      </w:r>
      <w:r>
        <w:rPr>
          <w:color w:val="6A3A35"/>
        </w:rPr>
        <w:t xml:space="preserve">Etelä-Korea </w:t>
      </w:r>
      <w:r>
        <w:t xml:space="preserve">ja </w:t>
      </w:r>
      <w:r>
        <w:rPr>
          <w:color w:val="000D2C"/>
        </w:rPr>
        <w:t xml:space="preserve">Japani </w:t>
      </w:r>
      <w:r>
        <w:t xml:space="preserve">ovat edelleen kannattavia. </w:t>
      </w:r>
      <w:r>
        <w:rPr>
          <w:color w:val="310106"/>
        </w:rPr>
        <w:t xml:space="preserve">Moonin </w:t>
      </w:r>
      <w:r>
        <w:t xml:space="preserve">teollisuuskonserni Tong'Il investoi tällä hetkellä voimakkaasti </w:t>
      </w:r>
      <w:r>
        <w:rPr>
          <w:color w:val="D19012"/>
        </w:rPr>
        <w:t xml:space="preserve">Kiinaan, jossa </w:t>
      </w:r>
      <w:r>
        <w:rPr>
          <w:color w:val="826392"/>
        </w:rPr>
        <w:t xml:space="preserve">kirkon kirjanpitäjillä </w:t>
      </w:r>
      <w:r>
        <w:rPr>
          <w:color w:val="D19012"/>
        </w:rPr>
        <w:t xml:space="preserve">on </w:t>
      </w:r>
      <w:r>
        <w:rPr>
          <w:color w:val="D19012"/>
        </w:rPr>
        <w:t xml:space="preserve">suuria toiveita </w:t>
      </w:r>
      <w:r>
        <w:rPr>
          <w:color w:val="D19012"/>
        </w:rPr>
        <w:t xml:space="preserve">uskonsa </w:t>
      </w:r>
      <w:r>
        <w:rPr>
          <w:color w:val="D19012"/>
        </w:rPr>
        <w:t xml:space="preserve">laajentamisesta </w:t>
      </w:r>
      <w:r>
        <w:rPr>
          <w:color w:val="D19012"/>
        </w:rPr>
        <w:t xml:space="preserve">ja käännynnäisten voittamisesta verisen Tiananmenin aukion verilöylyn jälkeen</w:t>
      </w:r>
      <w:r>
        <w:t xml:space="preserve">. Tällaisia investointeja on muun muassa Panda Motors. </w:t>
      </w:r>
      <w:r>
        <w:rPr>
          <w:color w:val="FEB8C8"/>
        </w:rPr>
        <w:t xml:space="preserve">Kirkon </w:t>
      </w:r>
      <w:r>
        <w:t xml:space="preserve">pääkonsulttien mukaan </w:t>
      </w:r>
      <w:r>
        <w:rPr>
          <w:color w:val="310106"/>
        </w:rPr>
        <w:t xml:space="preserve">Moon </w:t>
      </w:r>
      <w:r>
        <w:t xml:space="preserve">on onnistunut neuvottelemaan </w:t>
      </w:r>
      <w:r>
        <w:rPr>
          <w:color w:val="5E7A6A"/>
        </w:rPr>
        <w:t xml:space="preserve">Kiinan hallituksen </w:t>
      </w:r>
      <w:r>
        <w:rPr>
          <w:color w:val="5E7A6A"/>
        </w:rPr>
        <w:t xml:space="preserve">kanssa </w:t>
      </w:r>
      <w:r>
        <w:t xml:space="preserve">yhteisyrityksen rakentamisesta autonosatehtaalle </w:t>
      </w:r>
      <w:r>
        <w:rPr>
          <w:color w:val="B29869"/>
        </w:rPr>
        <w:t xml:space="preserve">Guangdongin maakuntaan, jossa </w:t>
      </w:r>
      <w:r>
        <w:rPr>
          <w:color w:val="1D0051"/>
        </w:rPr>
        <w:t xml:space="preserve">asuu </w:t>
      </w:r>
      <w:r>
        <w:rPr>
          <w:color w:val="B29869"/>
        </w:rPr>
        <w:t xml:space="preserve">huomattava korealaisvähemmistö</w:t>
      </w:r>
      <w:r>
        <w:t xml:space="preserve">. </w:t>
      </w:r>
      <w:r>
        <w:rPr>
          <w:color w:val="310106"/>
        </w:rPr>
        <w:t xml:space="preserve">Moon </w:t>
      </w:r>
      <w:r>
        <w:t xml:space="preserve">suostui investoimaan 10 miljoonaa dollaria vuodessa seuraavien 25 vuoden ajan ja pitämään voitot </w:t>
      </w:r>
      <w:r>
        <w:rPr>
          <w:color w:val="D19012"/>
        </w:rPr>
        <w:t xml:space="preserve">Kiinassa</w:t>
      </w:r>
      <w:r>
        <w:t xml:space="preserve">. </w:t>
      </w:r>
      <w:r>
        <w:t xml:space="preserve">Vastineeksi hän sai luvan rakentaa kirkkoja ja levittää </w:t>
      </w:r>
      <w:r>
        <w:rPr>
          <w:color w:val="FEB8C8"/>
        </w:rPr>
        <w:t xml:space="preserve">Unification Churchin</w:t>
      </w:r>
      <w:r>
        <w:t xml:space="preserve"> opetuksia </w:t>
      </w:r>
      <w:r>
        <w:rPr>
          <w:color w:val="D19012"/>
        </w:rPr>
        <w:t xml:space="preserve">kyseisessä maassa</w:t>
      </w:r>
      <w:r>
        <w:t xml:space="preserve">. </w:t>
      </w:r>
      <w:r>
        <w:t xml:space="preserve">Minkälaista </w:t>
      </w:r>
      <w:r>
        <w:t xml:space="preserve">vankkuutta ja yhteyksiä älymystöön ja mielipidevaikuttajiin </w:t>
      </w:r>
      <w:r>
        <w:rPr>
          <w:color w:val="8BE7FC"/>
        </w:rPr>
        <w:t xml:space="preserve">julkaisut ja konferenssit </w:t>
      </w:r>
      <w:r>
        <w:t xml:space="preserve">sitten </w:t>
      </w:r>
      <w:r>
        <w:t xml:space="preserve">tuovatkin, ne ovat oikeastaan vain pelastusyritys - eivät </w:t>
      </w:r>
      <w:r>
        <w:rPr>
          <w:color w:val="310106"/>
        </w:rPr>
        <w:t xml:space="preserve">Rev. Moonin </w:t>
      </w:r>
      <w:r>
        <w:t xml:space="preserve">alkuperäiset lopulliset tavoitteet, </w:t>
      </w:r>
      <w:r>
        <w:t xml:space="preserve">vaan </w:t>
      </w:r>
      <w:r>
        <w:rPr>
          <w:color w:val="76E0C1"/>
        </w:rPr>
        <w:t xml:space="preserve">ne, joihin </w:t>
      </w:r>
      <w:r>
        <w:rPr>
          <w:color w:val="BACFA7"/>
        </w:rPr>
        <w:t xml:space="preserve">hänen </w:t>
      </w:r>
      <w:r>
        <w:rPr>
          <w:color w:val="76E0C1"/>
        </w:rPr>
        <w:t xml:space="preserve">on tyydyttävä</w:t>
      </w:r>
      <w:r>
        <w:t xml:space="preserve">. </w:t>
      </w:r>
      <w:r>
        <w:rPr>
          <w:color w:val="120104"/>
        </w:rPr>
        <w:t xml:space="preserve">Anson D. Shupe </w:t>
      </w:r>
      <w:r>
        <w:t xml:space="preserve">on kirjoittanut yhdessä David G. Bromleyn kanssa teokset "`Moonies' in America: Cult, Church, and Crusade" </w:t>
      </w:r>
      <w:r>
        <w:t xml:space="preserve">ja "Strange Gods: The Great American Cult Scare</w:t>
      </w:r>
      <w:r>
        <w:t xml:space="preserve">"</w:t>
      </w:r>
      <w:r>
        <w:rPr>
          <w:color w:val="847D81"/>
        </w:rPr>
        <w:t xml:space="preserve">.</w:t>
      </w:r>
    </w:p>
    <w:p>
      <w:r>
        <w:rPr>
          <w:b/>
        </w:rPr>
        <w:t xml:space="preserve">Asiakirjan numero 83</w:t>
      </w:r>
    </w:p>
    <w:p>
      <w:r>
        <w:rPr>
          <w:b/>
        </w:rPr>
        <w:t xml:space="preserve">Asiakirjan tunniste: wsj0283-001</w:t>
      </w:r>
    </w:p>
    <w:p>
      <w:r>
        <w:rPr>
          <w:color w:val="310106"/>
        </w:rPr>
        <w:t xml:space="preserve">Manville Personal Injury Settlement Trust </w:t>
      </w:r>
      <w:r>
        <w:t xml:space="preserve">ilmoitti harkitsevansa </w:t>
      </w:r>
      <w:r>
        <w:rPr>
          <w:color w:val="04640D"/>
        </w:rPr>
        <w:t xml:space="preserve">useita tapoja lieventää likviditeettipulan vaikutuksia</w:t>
      </w:r>
      <w:r>
        <w:rPr>
          <w:color w:val="FEFB0A"/>
        </w:rPr>
        <w:t xml:space="preserve">, </w:t>
      </w:r>
      <w:r>
        <w:rPr>
          <w:color w:val="04640D"/>
        </w:rPr>
        <w:t xml:space="preserve">joihin voisi kuulua </w:t>
      </w:r>
      <w:r>
        <w:rPr>
          <w:color w:val="FB5514"/>
        </w:rPr>
        <w:t xml:space="preserve">Manville Corp:n </w:t>
      </w:r>
      <w:r>
        <w:rPr>
          <w:color w:val="04640D"/>
        </w:rPr>
        <w:t xml:space="preserve">myyminen </w:t>
      </w:r>
      <w:r>
        <w:rPr>
          <w:color w:val="04640D"/>
        </w:rPr>
        <w:t xml:space="preserve">kolmannelle osapuolelle</w:t>
      </w:r>
      <w:r>
        <w:t xml:space="preserve">. </w:t>
      </w:r>
      <w:r>
        <w:rPr>
          <w:color w:val="E115C0"/>
        </w:rPr>
        <w:t xml:space="preserve">SEC:lle toimitetussa asiakirjassa </w:t>
      </w:r>
      <w:r>
        <w:rPr>
          <w:color w:val="00587F"/>
        </w:rPr>
        <w:t xml:space="preserve">Manvillen </w:t>
      </w:r>
      <w:r>
        <w:rPr>
          <w:color w:val="310106"/>
        </w:rPr>
        <w:t xml:space="preserve">enemmistöomistaja </w:t>
      </w:r>
      <w:r>
        <w:t xml:space="preserve">myönsi, että </w:t>
      </w:r>
      <w:r>
        <w:t xml:space="preserve">alkuperäisen 765 miljoonan dollarin käteisosuus </w:t>
      </w:r>
      <w:r>
        <w:t xml:space="preserve">loppuu </w:t>
      </w:r>
      <w:r>
        <w:rPr>
          <w:color w:val="0BC582"/>
        </w:rPr>
        <w:t xml:space="preserve">ensi vuonna </w:t>
      </w:r>
      <w:r>
        <w:t xml:space="preserve">ja </w:t>
      </w:r>
      <w:r>
        <w:rPr>
          <w:color w:val="FEB8C8"/>
        </w:rPr>
        <w:t xml:space="preserve">Manville </w:t>
      </w:r>
      <w:r>
        <w:t xml:space="preserve">tarvitsee vaihtoehtoisia rahoituslähteitä </w:t>
      </w:r>
      <w:r>
        <w:t xml:space="preserve">täyttääkseen </w:t>
      </w:r>
      <w:r>
        <w:t xml:space="preserve">velvoitteensa. </w:t>
      </w:r>
      <w:r>
        <w:rPr>
          <w:color w:val="310106"/>
        </w:rPr>
        <w:t xml:space="preserve">Rahasto, </w:t>
      </w:r>
      <w:r>
        <w:rPr>
          <w:color w:val="9E8317"/>
        </w:rPr>
        <w:t xml:space="preserve">joka </w:t>
      </w:r>
      <w:r>
        <w:rPr>
          <w:color w:val="310106"/>
        </w:rPr>
        <w:t xml:space="preserve">perustettiin osana </w:t>
      </w:r>
      <w:r>
        <w:rPr>
          <w:color w:val="01190F"/>
        </w:rPr>
        <w:t xml:space="preserve">Manvillen </w:t>
      </w:r>
      <w:r>
        <w:rPr>
          <w:color w:val="310106"/>
        </w:rPr>
        <w:t xml:space="preserve">konkurssilain mukaista </w:t>
      </w:r>
      <w:r>
        <w:rPr>
          <w:color w:val="310106"/>
        </w:rPr>
        <w:t xml:space="preserve">uudelleenjärjestelyä </w:t>
      </w:r>
      <w:r>
        <w:rPr>
          <w:color w:val="847D81"/>
        </w:rPr>
        <w:t xml:space="preserve">asbestisairauksien uhreille </w:t>
      </w:r>
      <w:r>
        <w:rPr>
          <w:color w:val="310106"/>
        </w:rPr>
        <w:t xml:space="preserve">maksettaviksi korvauksiksi</w:t>
      </w:r>
      <w:r>
        <w:t xml:space="preserve">, odottaa saavansa </w:t>
      </w:r>
      <w:r>
        <w:rPr>
          <w:color w:val="FEB8C8"/>
        </w:rPr>
        <w:t xml:space="preserve">Manvilleltä </w:t>
      </w:r>
      <w:r>
        <w:t xml:space="preserve">lopulta </w:t>
      </w:r>
      <w:r>
        <w:t xml:space="preserve">2,5 miljardia </w:t>
      </w:r>
      <w:r>
        <w:t xml:space="preserve">dollaria, mutta </w:t>
      </w:r>
      <w:r>
        <w:rPr>
          <w:color w:val="310106"/>
        </w:rPr>
        <w:t xml:space="preserve">sen </w:t>
      </w:r>
      <w:r>
        <w:t xml:space="preserve">sijoittajilta saama kassavirta on toistaiseksi jäänyt jälkeen </w:t>
      </w:r>
      <w:r>
        <w:rPr>
          <w:color w:val="58018B"/>
        </w:rPr>
        <w:t xml:space="preserve">uhreille </w:t>
      </w:r>
      <w:r>
        <w:t xml:space="preserve">suoritettavista maksuista</w:t>
      </w:r>
      <w:r>
        <w:t xml:space="preserve">. </w:t>
      </w:r>
      <w:r>
        <w:rPr>
          <w:color w:val="703B01"/>
        </w:rPr>
        <w:t xml:space="preserve">Trustin </w:t>
      </w:r>
      <w:r>
        <w:rPr>
          <w:color w:val="B70639"/>
        </w:rPr>
        <w:t xml:space="preserve">ja </w:t>
      </w:r>
      <w:r>
        <w:rPr>
          <w:color w:val="F7F1DF"/>
        </w:rPr>
        <w:t xml:space="preserve">yhtiön </w:t>
      </w:r>
      <w:r>
        <w:rPr>
          <w:color w:val="B70639"/>
        </w:rPr>
        <w:t xml:space="preserve">edustajat </w:t>
      </w:r>
      <w:r>
        <w:t xml:space="preserve">kieltäytyivät paljastamasta, oliko </w:t>
      </w:r>
      <w:r>
        <w:rPr>
          <w:color w:val="FEB8C8"/>
        </w:rPr>
        <w:t xml:space="preserve">Manvillen </w:t>
      </w:r>
      <w:r>
        <w:t xml:space="preserve">mahdollisen ostajan kanssa </w:t>
      </w:r>
      <w:r>
        <w:t xml:space="preserve">edes käyty </w:t>
      </w:r>
      <w:r>
        <w:t xml:space="preserve">neuvotteluja. </w:t>
      </w:r>
      <w:r>
        <w:rPr>
          <w:color w:val="310106"/>
        </w:rPr>
        <w:t xml:space="preserve">Trust </w:t>
      </w:r>
      <w:r>
        <w:t xml:space="preserve">harkitsee </w:t>
      </w:r>
      <w:r>
        <w:t xml:space="preserve">osuutensa </w:t>
      </w:r>
      <w:r>
        <w:rPr>
          <w:color w:val="310106"/>
        </w:rPr>
        <w:t xml:space="preserve">myymistä </w:t>
      </w:r>
      <w:r>
        <w:rPr>
          <w:color w:val="FEB8C8"/>
        </w:rPr>
        <w:t xml:space="preserve">Manvillestä, </w:t>
      </w:r>
      <w:r>
        <w:t xml:space="preserve">mutta </w:t>
      </w:r>
      <w:r>
        <w:rPr>
          <w:color w:val="FEB8C8"/>
        </w:rPr>
        <w:t xml:space="preserve">Manvillellä </w:t>
      </w:r>
      <w:r>
        <w:t xml:space="preserve">on oikeus kieltäytyä myymästä ensin </w:t>
      </w:r>
      <w:r>
        <w:rPr>
          <w:color w:val="796EE6"/>
        </w:rPr>
        <w:t xml:space="preserve">trustin </w:t>
      </w:r>
      <w:r>
        <w:rPr>
          <w:color w:val="FCB164"/>
        </w:rPr>
        <w:t xml:space="preserve">hallussa </w:t>
      </w:r>
      <w:r>
        <w:rPr>
          <w:color w:val="4AFEFA"/>
        </w:rPr>
        <w:t xml:space="preserve">olevia </w:t>
      </w:r>
      <w:r>
        <w:rPr>
          <w:color w:val="4AFEFA"/>
        </w:rPr>
        <w:t xml:space="preserve">osakkeitaan</w:t>
      </w:r>
      <w:r>
        <w:t xml:space="preserve">. </w:t>
      </w:r>
      <w:r>
        <w:rPr>
          <w:color w:val="000D2C"/>
        </w:rPr>
        <w:t xml:space="preserve">Manville, puutavara- ja rakennuskonserni, </w:t>
      </w:r>
      <w:r>
        <w:rPr>
          <w:color w:val="53495F"/>
        </w:rPr>
        <w:t xml:space="preserve">on tarjoutunut </w:t>
      </w:r>
      <w:r>
        <w:rPr>
          <w:color w:val="53495F"/>
        </w:rPr>
        <w:t xml:space="preserve">maksamaan </w:t>
      </w:r>
      <w:r>
        <w:rPr>
          <w:color w:val="F95475"/>
        </w:rPr>
        <w:t xml:space="preserve">Trustille </w:t>
      </w:r>
      <w:r>
        <w:rPr>
          <w:color w:val="53495F"/>
        </w:rPr>
        <w:t xml:space="preserve">500 miljoonaa dollaria suurimmasta osasta </w:t>
      </w:r>
      <w:r>
        <w:rPr>
          <w:color w:val="000D2C"/>
        </w:rPr>
        <w:t xml:space="preserve">Manvillen </w:t>
      </w:r>
      <w:r>
        <w:rPr>
          <w:color w:val="53495F"/>
        </w:rPr>
        <w:t xml:space="preserve">vaihtokelpoisia etuoikeutettuja osakkeita</w:t>
      </w:r>
      <w:r>
        <w:t xml:space="preserve">. </w:t>
      </w:r>
      <w:r>
        <w:rPr>
          <w:color w:val="61FC03"/>
        </w:rPr>
        <w:t xml:space="preserve">Manville </w:t>
      </w:r>
      <w:r>
        <w:rPr>
          <w:color w:val="5D9608"/>
        </w:rPr>
        <w:t xml:space="preserve">ja </w:t>
      </w:r>
      <w:r>
        <w:rPr>
          <w:color w:val="DE98FD"/>
        </w:rPr>
        <w:t xml:space="preserve">Trust </w:t>
      </w:r>
      <w:r>
        <w:t xml:space="preserve">keskustelevat </w:t>
      </w:r>
      <w:r>
        <w:rPr>
          <w:color w:val="53495F"/>
        </w:rPr>
        <w:t xml:space="preserve">tarjouksesta</w:t>
      </w:r>
      <w:r>
        <w:t xml:space="preserve">, mutta eivät ole vielä tehneet päätöstä. </w:t>
      </w:r>
      <w:r>
        <w:rPr>
          <w:color w:val="E115C0"/>
        </w:rPr>
        <w:t xml:space="preserve">Ilmoituksessa </w:t>
      </w:r>
      <w:r>
        <w:t xml:space="preserve">todetaan myös, että </w:t>
      </w:r>
      <w:r>
        <w:rPr>
          <w:color w:val="310106"/>
        </w:rPr>
        <w:t xml:space="preserve">rahasto </w:t>
      </w:r>
      <w:r>
        <w:t xml:space="preserve">harkitsee </w:t>
      </w:r>
      <w:r>
        <w:rPr>
          <w:color w:val="FEB8C8"/>
        </w:rPr>
        <w:t xml:space="preserve">Manvillen </w:t>
      </w:r>
      <w:r>
        <w:t xml:space="preserve">joukkovelkakirjojen myyntiä </w:t>
      </w:r>
      <w:r>
        <w:t xml:space="preserve">avoimilla markkinoilla, ylimääräistä osinkoa kantaosakkeille tai </w:t>
      </w:r>
      <w:r>
        <w:rPr>
          <w:color w:val="FEB8C8"/>
        </w:rPr>
        <w:t xml:space="preserve">Manvillen </w:t>
      </w:r>
      <w:r>
        <w:t xml:space="preserve">pääomapohjan vahvistamista</w:t>
      </w:r>
      <w:r>
        <w:t xml:space="preserve">. </w:t>
      </w:r>
      <w:r>
        <w:rPr>
          <w:color w:val="98A088"/>
        </w:rPr>
        <w:t xml:space="preserve">Pravdan mukaan </w:t>
      </w:r>
      <w:r>
        <w:t xml:space="preserve">työttömyys </w:t>
      </w:r>
      <w:r>
        <w:t xml:space="preserve">on noussut </w:t>
      </w:r>
      <w:r>
        <w:t xml:space="preserve">joissakin Neuvostoliiton osissa </w:t>
      </w:r>
      <w:r>
        <w:t xml:space="preserve">räjähdysmäisesti 27 prosenttiin. </w:t>
      </w:r>
      <w:r>
        <w:rPr>
          <w:color w:val="98A088"/>
        </w:rPr>
        <w:t xml:space="preserve">Pravdan </w:t>
      </w:r>
      <w:r>
        <w:t xml:space="preserve">mukaan syynä on yleinen pyrkimys alentaa paisuneita tehdaspalkkoja. </w:t>
      </w:r>
      <w:r>
        <w:rPr>
          <w:color w:val="98A088"/>
        </w:rPr>
        <w:t xml:space="preserve">Kommunistisen puolueen sanomalehden mukaan </w:t>
      </w:r>
      <w:r>
        <w:rPr>
          <w:color w:val="4F584E"/>
        </w:rPr>
        <w:t xml:space="preserve">Azerbaidžanissa </w:t>
      </w:r>
      <w:r>
        <w:t xml:space="preserve">työttömyys </w:t>
      </w:r>
      <w:r>
        <w:t xml:space="preserve">oli noussut 27,6 prosenttiin, </w:t>
      </w:r>
      <w:r>
        <w:rPr>
          <w:color w:val="248AD0"/>
        </w:rPr>
        <w:t xml:space="preserve">Tadžikistanissa </w:t>
      </w:r>
      <w:r>
        <w:t xml:space="preserve">25,7 prosenttiin, </w:t>
      </w:r>
      <w:r>
        <w:rPr>
          <w:color w:val="5C5300"/>
        </w:rPr>
        <w:t xml:space="preserve">Uzbekistanissa </w:t>
      </w:r>
      <w:r>
        <w:t xml:space="preserve">22,8 prosenttiin, </w:t>
      </w:r>
      <w:r>
        <w:rPr>
          <w:color w:val="9F6551"/>
        </w:rPr>
        <w:t xml:space="preserve">Turkmenistanissa </w:t>
      </w:r>
      <w:r>
        <w:t xml:space="preserve">18,8 prosenttiin, </w:t>
      </w:r>
      <w:r>
        <w:rPr>
          <w:color w:val="BCFEC6"/>
        </w:rPr>
        <w:t xml:space="preserve">Armeniassa </w:t>
      </w:r>
      <w:r>
        <w:t xml:space="preserve">18 prosenttiin ja </w:t>
      </w:r>
      <w:r>
        <w:rPr>
          <w:color w:val="932C70"/>
        </w:rPr>
        <w:t xml:space="preserve">Kirgisiassa </w:t>
      </w:r>
      <w:r>
        <w:t xml:space="preserve">16,3 prosenttiin. Nämä ovat </w:t>
      </w:r>
      <w:r>
        <w:t xml:space="preserve">enimmäkseen Neuvostoliiton etelärajan varrella sijaitsevia muita kuin venäläisiä tasavaltoja, ja </w:t>
      </w:r>
      <w:r>
        <w:rPr>
          <w:color w:val="932C70"/>
        </w:rPr>
        <w:t xml:space="preserve">Kirgisiaa lukuun ottamatta </w:t>
      </w:r>
      <w:r>
        <w:t xml:space="preserve">kaikki muut </w:t>
      </w:r>
      <w:r>
        <w:t xml:space="preserve">ovat raportoineet levottomuuksista viimeisten kuuden kuukauden aikana. </w:t>
      </w:r>
      <w:r>
        <w:rPr>
          <w:color w:val="98A088"/>
        </w:rPr>
        <w:t xml:space="preserve">Sanomalehtien mukaan </w:t>
      </w:r>
      <w:r>
        <w:rPr>
          <w:color w:val="2B1B04"/>
        </w:rPr>
        <w:t xml:space="preserve">Neuvostoliiton </w:t>
      </w:r>
      <w:r>
        <w:t xml:space="preserve">oli korkea aika </w:t>
      </w:r>
      <w:r>
        <w:t xml:space="preserve">ottaa käyttöön työttömyysvakuutus ja </w:t>
      </w:r>
      <w:r>
        <w:rPr>
          <w:color w:val="B5AFC4"/>
        </w:rPr>
        <w:t xml:space="preserve">uudelleenkoulutusohjelmat </w:t>
      </w:r>
      <w:r>
        <w:rPr>
          <w:color w:val="B5AFC4"/>
        </w:rPr>
        <w:t xml:space="preserve">länsimaiden </w:t>
      </w:r>
      <w:r>
        <w:rPr>
          <w:color w:val="D4C67A"/>
        </w:rPr>
        <w:t xml:space="preserve">tapaan</w:t>
      </w:r>
      <w:r>
        <w:t xml:space="preserve">. </w:t>
      </w:r>
      <w:r>
        <w:rPr>
          <w:color w:val="98A088"/>
        </w:rPr>
        <w:t xml:space="preserve">Pravda </w:t>
      </w:r>
      <w:r>
        <w:t xml:space="preserve">ei antanut arviota kokonaistyöttömyydestä, mutta kertoi, </w:t>
      </w:r>
      <w:r>
        <w:rPr>
          <w:color w:val="AE7AA1"/>
        </w:rPr>
        <w:t xml:space="preserve">että oli perustettu </w:t>
      </w:r>
      <w:r>
        <w:t xml:space="preserve">"</w:t>
      </w:r>
      <w:r>
        <w:rPr>
          <w:color w:val="AE7AA1"/>
        </w:rPr>
        <w:t xml:space="preserve">Työttömien liitto", joka </w:t>
      </w:r>
      <w:r>
        <w:rPr>
          <w:color w:val="C2A393"/>
        </w:rPr>
        <w:t xml:space="preserve">ilmoitti </w:t>
      </w:r>
      <w:r>
        <w:rPr>
          <w:color w:val="AE7AA1"/>
        </w:rPr>
        <w:t xml:space="preserve">työttömien neuvostokansalaisten kokonaismääräksi </w:t>
      </w:r>
      <w:r>
        <w:rPr>
          <w:color w:val="0232FD"/>
        </w:rPr>
        <w:t xml:space="preserve">23 miljoonaa </w:t>
      </w:r>
      <w:r>
        <w:rPr>
          <w:color w:val="0232FD"/>
        </w:rPr>
        <w:t xml:space="preserve">eli </w:t>
      </w:r>
      <w:r>
        <w:rPr>
          <w:color w:val="AE7AA1"/>
        </w:rPr>
        <w:t xml:space="preserve">17 prosenttia työvoimasta</w:t>
      </w:r>
      <w:r>
        <w:t xml:space="preserve">. </w:t>
      </w:r>
      <w:r>
        <w:rPr>
          <w:color w:val="6A3A35"/>
        </w:rPr>
        <w:t xml:space="preserve">Yksitoista viikkoa kestänyt kiista, </w:t>
      </w:r>
      <w:r>
        <w:rPr>
          <w:color w:val="BA6801"/>
        </w:rPr>
        <w:t xml:space="preserve">johon osallistui </w:t>
      </w:r>
      <w:r>
        <w:rPr>
          <w:color w:val="6A3A35"/>
        </w:rPr>
        <w:t xml:space="preserve">1 640 Australian kotimaan lentäjää</w:t>
      </w:r>
      <w:r>
        <w:t xml:space="preserve">, vähensi radikaalisti lentoyhtiöiden voittoja ja lamautti suuren osan Australian matkailualasta. "</w:t>
      </w:r>
      <w:r>
        <w:rPr>
          <w:color w:val="168E5C"/>
        </w:rPr>
        <w:t xml:space="preserve">Vain ne, </w:t>
      </w:r>
      <w:r>
        <w:rPr>
          <w:color w:val="16C0D0"/>
        </w:rPr>
        <w:t xml:space="preserve">joiden on </w:t>
      </w:r>
      <w:r>
        <w:t xml:space="preserve">pakko </w:t>
      </w:r>
      <w:r>
        <w:t xml:space="preserve">lentää, lentävät", </w:t>
      </w:r>
      <w:r>
        <w:t xml:space="preserve">sanoi </w:t>
      </w:r>
      <w:r>
        <w:rPr>
          <w:color w:val="C62100"/>
        </w:rPr>
        <w:t xml:space="preserve">Australian matkailualan liiton puheenjohtaja Frank Moore</w:t>
      </w:r>
      <w:r>
        <w:t xml:space="preserve">. </w:t>
      </w:r>
      <w:r>
        <w:t xml:space="preserve">"Miten </w:t>
      </w:r>
      <w:r>
        <w:rPr>
          <w:color w:val="014347"/>
        </w:rPr>
        <w:t xml:space="preserve">matkatoimisto voi </w:t>
      </w:r>
      <w:r>
        <w:t xml:space="preserve">myydä lomaa, jos se ei voi taata paluulentoa?" "Miten se voi myydä lomaa, jos se ei voi taata paluulentoa?"</w:t>
      </w:r>
      <w:r>
        <w:t xml:space="preserve"> Hän lisäsi. </w:t>
      </w:r>
      <w:r>
        <w:rPr>
          <w:color w:val="233809"/>
        </w:rPr>
        <w:t xml:space="preserve">Kuljetusjätti TNT, </w:t>
      </w:r>
      <w:r>
        <w:rPr>
          <w:color w:val="42083B"/>
        </w:rPr>
        <w:t xml:space="preserve">joka </w:t>
      </w:r>
      <w:r>
        <w:rPr>
          <w:color w:val="233809"/>
        </w:rPr>
        <w:t xml:space="preserve">omistaa puolet toisesta Australian kahdesta tärkeimmästä kotimaan reitistä</w:t>
      </w:r>
      <w:r>
        <w:t xml:space="preserve">, sanoi, että </w:t>
      </w:r>
      <w:r>
        <w:rPr>
          <w:color w:val="6A3A35"/>
        </w:rPr>
        <w:t xml:space="preserve">kiistan </w:t>
      </w:r>
      <w:r>
        <w:t xml:space="preserve">kustannukset </w:t>
      </w:r>
      <w:r>
        <w:t xml:space="preserve">olivat valtavat ja aiheuttivat </w:t>
      </w:r>
      <w:r>
        <w:rPr>
          <w:color w:val="233809"/>
        </w:rPr>
        <w:t xml:space="preserve">TNT:n </w:t>
      </w:r>
      <w:r>
        <w:t xml:space="preserve">voittojen laskun 70 prosenttia </w:t>
      </w:r>
      <w:r>
        <w:t xml:space="preserve">12 miljoonaan dollariin </w:t>
      </w:r>
      <w:r>
        <w:t xml:space="preserve">30. syyskuuta päättyneiden kolmen kuukauden aikana. </w:t>
      </w:r>
      <w:r>
        <w:rPr>
          <w:color w:val="82785D"/>
        </w:rPr>
        <w:t xml:space="preserve">Brasilialainen rahoittaja Naji Nahas, </w:t>
      </w:r>
      <w:r>
        <w:rPr>
          <w:color w:val="023087"/>
        </w:rPr>
        <w:t xml:space="preserve">joka </w:t>
      </w:r>
      <w:r>
        <w:rPr>
          <w:color w:val="82785D"/>
        </w:rPr>
        <w:t xml:space="preserve">otettiin kiinni maanantaina 102 päivän piileskelyn jälkeen, joutuu </w:t>
      </w:r>
      <w:r>
        <w:t xml:space="preserve">ensi viikolla brasilialaisten tuomioistuinten kuultavaksi. </w:t>
      </w:r>
      <w:r>
        <w:rPr>
          <w:color w:val="82785D"/>
        </w:rPr>
        <w:t xml:space="preserve">Nahas, </w:t>
      </w:r>
      <w:r>
        <w:rPr>
          <w:color w:val="B7DAD2"/>
        </w:rPr>
        <w:t xml:space="preserve">joka </w:t>
      </w:r>
      <w:r>
        <w:rPr>
          <w:color w:val="82785D"/>
        </w:rPr>
        <w:t xml:space="preserve">onnistui yksin </w:t>
      </w:r>
      <w:r>
        <w:rPr>
          <w:color w:val="82785D"/>
        </w:rPr>
        <w:t xml:space="preserve">aiheuttamaan Brasilian pörssien yhden päivän mittaisen sulkemisen kesäkuussa jättämällä </w:t>
      </w:r>
      <w:r>
        <w:rPr>
          <w:color w:val="B7DAD2"/>
        </w:rPr>
        <w:t xml:space="preserve">maksamatta </w:t>
      </w:r>
      <w:r>
        <w:rPr>
          <w:color w:val="B7DAD2"/>
        </w:rPr>
        <w:t xml:space="preserve">välittäjilleen 31,1 miljoonan dollarin velan</w:t>
      </w:r>
      <w:r>
        <w:t xml:space="preserve">, syytti eilen </w:t>
      </w:r>
      <w:r>
        <w:rPr>
          <w:color w:val="8C41BB"/>
        </w:rPr>
        <w:t xml:space="preserve">Sao Paulon pörssin </w:t>
      </w:r>
      <w:r>
        <w:t xml:space="preserve">puheenjohtajaa ahdingostaan, koska </w:t>
      </w:r>
      <w:r>
        <w:rPr>
          <w:color w:val="8C41BB"/>
        </w:rPr>
        <w:t xml:space="preserve">pörssi </w:t>
      </w:r>
      <w:r>
        <w:t xml:space="preserve">oli nostanut </w:t>
      </w:r>
      <w:r>
        <w:t xml:space="preserve">muutamaa päivää </w:t>
      </w:r>
      <w:r>
        <w:rPr>
          <w:color w:val="ECEDFE"/>
        </w:rPr>
        <w:t xml:space="preserve">ennen </w:t>
      </w:r>
      <w:r>
        <w:rPr>
          <w:color w:val="2B2D32"/>
        </w:rPr>
        <w:t xml:space="preserve">Nahasin </w:t>
      </w:r>
      <w:r>
        <w:rPr>
          <w:color w:val="ECEDFE"/>
        </w:rPr>
        <w:t xml:space="preserve">epäonnistumista </w:t>
      </w:r>
      <w:r>
        <w:t xml:space="preserve">osakekauppoihin vaadittavaa takuumaksua. </w:t>
      </w:r>
      <w:r>
        <w:rPr>
          <w:color w:val="94C661"/>
        </w:rPr>
        <w:t xml:space="preserve">Kiinan parlamentti </w:t>
      </w:r>
      <w:r>
        <w:t xml:space="preserve">on sulkenut </w:t>
      </w:r>
      <w:r>
        <w:rPr>
          <w:color w:val="F8907D"/>
        </w:rPr>
        <w:t xml:space="preserve">kaksi </w:t>
      </w:r>
      <w:r>
        <w:rPr>
          <w:color w:val="895E6B"/>
        </w:rPr>
        <w:t xml:space="preserve">hongkongilaista </w:t>
      </w:r>
      <w:r>
        <w:t xml:space="preserve">pois </w:t>
      </w:r>
      <w:r>
        <w:rPr>
          <w:color w:val="788E95"/>
        </w:rPr>
        <w:t xml:space="preserve">asiantuntijaryhmästä, </w:t>
      </w:r>
      <w:r>
        <w:rPr>
          <w:color w:val="FB6AB8"/>
        </w:rPr>
        <w:t xml:space="preserve">jonka tehtävänä on </w:t>
      </w:r>
      <w:r>
        <w:rPr>
          <w:color w:val="788E95"/>
        </w:rPr>
        <w:t xml:space="preserve">laatia </w:t>
      </w:r>
      <w:r>
        <w:rPr>
          <w:color w:val="DB1474"/>
        </w:rPr>
        <w:t xml:space="preserve">siirtomaalle </w:t>
      </w:r>
      <w:r>
        <w:rPr>
          <w:color w:val="576094"/>
        </w:rPr>
        <w:t xml:space="preserve">uusi perustuslaki</w:t>
      </w:r>
      <w:r>
        <w:t xml:space="preserve">. </w:t>
      </w:r>
      <w:r>
        <w:rPr>
          <w:color w:val="F8907D"/>
        </w:rPr>
        <w:t xml:space="preserve">Szeto Wah ja Martin Lee </w:t>
      </w:r>
      <w:r>
        <w:t xml:space="preserve">eivät olleet vaalikelpoisia, koska he tuomitsivat </w:t>
      </w:r>
      <w:r>
        <w:rPr>
          <w:color w:val="8489AE"/>
        </w:rPr>
        <w:t xml:space="preserve">Kiinan </w:t>
      </w:r>
      <w:r>
        <w:t xml:space="preserve">sortotoimet </w:t>
      </w:r>
      <w:r>
        <w:t xml:space="preserve">Hongkongin demokratialiikettä vastaan. </w:t>
      </w:r>
      <w:r>
        <w:rPr>
          <w:color w:val="788E95"/>
        </w:rPr>
        <w:t xml:space="preserve">Komitea </w:t>
      </w:r>
      <w:r>
        <w:t xml:space="preserve">laatii parhaillaan </w:t>
      </w:r>
      <w:r>
        <w:rPr>
          <w:color w:val="860E04"/>
        </w:rPr>
        <w:t xml:space="preserve">perustuslakia, </w:t>
      </w:r>
      <w:r>
        <w:rPr>
          <w:color w:val="FBC206"/>
        </w:rPr>
        <w:t xml:space="preserve">joka </w:t>
      </w:r>
      <w:r>
        <w:rPr>
          <w:color w:val="860E04"/>
        </w:rPr>
        <w:t xml:space="preserve">ohjaa </w:t>
      </w:r>
      <w:r>
        <w:rPr>
          <w:color w:val="6EAB9B"/>
        </w:rPr>
        <w:t xml:space="preserve">Hongkongia, kun se </w:t>
      </w:r>
      <w:r>
        <w:rPr>
          <w:color w:val="860E04"/>
        </w:rPr>
        <w:t xml:space="preserve">siirtyy Kiinan hallinnon alaisuuteen vuonna 1997</w:t>
      </w:r>
      <w:r>
        <w:t xml:space="preserve">, ja kiinalaiset lainsäätäjät ovat sanoneet, että </w:t>
      </w:r>
      <w:r>
        <w:rPr>
          <w:color w:val="F8907D"/>
        </w:rPr>
        <w:t xml:space="preserve">kaksikko </w:t>
      </w:r>
      <w:r>
        <w:t xml:space="preserve">voi palata vain, jos he "luopuvat </w:t>
      </w:r>
      <w:r>
        <w:t xml:space="preserve">vihamielisestä asenteestaan </w:t>
      </w:r>
      <w:r>
        <w:rPr>
          <w:color w:val="8489AE"/>
        </w:rPr>
        <w:t xml:space="preserve">Kiinan hallitusta kohtaan </w:t>
      </w:r>
      <w:r>
        <w:rPr>
          <w:color w:val="F8907D"/>
        </w:rPr>
        <w:t xml:space="preserve">ja </w:t>
      </w:r>
      <w:r>
        <w:t xml:space="preserve">pyrkimyksestään julistaa Kiinan ja Yhdistyneen kuningaskunnan yhteinen </w:t>
      </w:r>
      <w:r>
        <w:rPr>
          <w:color w:val="F2CDFE"/>
        </w:rPr>
        <w:t xml:space="preserve">Hongkongia </w:t>
      </w:r>
      <w:r>
        <w:t xml:space="preserve">koskeva sopimus mitättömäksi</w:t>
      </w:r>
      <w:r>
        <w:t xml:space="preserve">". YDINREAKTORI </w:t>
      </w:r>
      <w:r>
        <w:rPr>
          <w:color w:val="645341"/>
        </w:rPr>
        <w:t xml:space="preserve">ISRAELILLE</w:t>
      </w:r>
      <w:r>
        <w:t xml:space="preserve">? </w:t>
      </w:r>
      <w:r>
        <w:t xml:space="preserve">Israelin viranomaiset ovat vahvistaneet, että </w:t>
      </w:r>
      <w:r>
        <w:rPr>
          <w:color w:val="760035"/>
        </w:rPr>
        <w:t xml:space="preserve">energiaministeri Moshe Shahal </w:t>
      </w:r>
      <w:r>
        <w:rPr>
          <w:color w:val="647A41"/>
        </w:rPr>
        <w:t xml:space="preserve">ja </w:t>
      </w:r>
      <w:r>
        <w:rPr>
          <w:color w:val="760035"/>
        </w:rPr>
        <w:t xml:space="preserve">hänen </w:t>
      </w:r>
      <w:r>
        <w:rPr>
          <w:color w:val="647A41"/>
        </w:rPr>
        <w:t xml:space="preserve">kanadalainen virkaveljensä Jake Epp </w:t>
      </w:r>
      <w:r>
        <w:t xml:space="preserve">ovat keskustelleet siitä, että </w:t>
      </w:r>
      <w:r>
        <w:rPr>
          <w:color w:val="645341"/>
        </w:rPr>
        <w:t xml:space="preserve">Israel </w:t>
      </w:r>
      <w:r>
        <w:t xml:space="preserve">voisi ostaa </w:t>
      </w:r>
      <w:r>
        <w:rPr>
          <w:color w:val="496E76"/>
        </w:rPr>
        <w:t xml:space="preserve">kanadalaisen ydinreaktorin, joka tuottaisi sähköä 1,1 miljardin dollarin arvosta</w:t>
      </w:r>
      <w:r>
        <w:t xml:space="preserve">. </w:t>
      </w:r>
      <w:r>
        <w:t xml:space="preserve">Tel Avivissa toimiva Kanadan suurlähetystön virkamies totesi kuitenkin, että </w:t>
      </w:r>
      <w:r>
        <w:rPr>
          <w:color w:val="E3F894"/>
        </w:rPr>
        <w:t xml:space="preserve">Kanada </w:t>
      </w:r>
      <w:r>
        <w:t xml:space="preserve">ei todennäköisesti </w:t>
      </w:r>
      <w:r>
        <w:t xml:space="preserve">myy </w:t>
      </w:r>
      <w:r>
        <w:rPr>
          <w:color w:val="496E76"/>
        </w:rPr>
        <w:t xml:space="preserve">Candu-raskasvesireaktoriaan </w:t>
      </w:r>
      <w:r>
        <w:rPr>
          <w:color w:val="645341"/>
        </w:rPr>
        <w:t xml:space="preserve">Israelille, koska </w:t>
      </w:r>
      <w:r>
        <w:rPr>
          <w:color w:val="645341"/>
        </w:rPr>
        <w:t xml:space="preserve">Israel </w:t>
      </w:r>
      <w:r>
        <w:t xml:space="preserve">ei ole allekirjoittanut ydinsulkusopimusta. </w:t>
      </w:r>
      <w:r>
        <w:rPr>
          <w:color w:val="645341"/>
        </w:rPr>
        <w:t xml:space="preserve">Israelia </w:t>
      </w:r>
      <w:r>
        <w:t xml:space="preserve">on aiemmin syytetty siitä, että se on yrittänyt hankkia ydinaseiden kehittämiseen tarvittavia elementtejä petoksen avulla. </w:t>
      </w:r>
      <w:r>
        <w:rPr>
          <w:color w:val="876128"/>
        </w:rPr>
        <w:t xml:space="preserve">Etelä-Korean hallitus </w:t>
      </w:r>
      <w:r>
        <w:t xml:space="preserve">allekirjoittaa tänään </w:t>
      </w:r>
      <w:r>
        <w:rPr>
          <w:color w:val="A1A711"/>
        </w:rPr>
        <w:t xml:space="preserve">pöytäkirjan </w:t>
      </w:r>
      <w:r>
        <w:rPr>
          <w:color w:val="A1A711"/>
        </w:rPr>
        <w:t xml:space="preserve">virallisten diplomaattisuhteiden virallistamiseksi </w:t>
      </w:r>
      <w:r>
        <w:rPr>
          <w:color w:val="FD0F31"/>
        </w:rPr>
        <w:t xml:space="preserve">Puolan kanssa</w:t>
      </w:r>
      <w:r>
        <w:t xml:space="preserve">. Maat allekirjoittavat myös kauppasopimuksen. </w:t>
      </w:r>
      <w:r>
        <w:rPr>
          <w:color w:val="BE8485"/>
        </w:rPr>
        <w:t xml:space="preserve">Etelä-Korean hallituksen virkamiehet </w:t>
      </w:r>
      <w:r>
        <w:t xml:space="preserve">sanoivat, </w:t>
      </w:r>
      <w:r>
        <w:t xml:space="preserve">etteivät he odota </w:t>
      </w:r>
      <w:r>
        <w:rPr>
          <w:color w:val="120104"/>
        </w:rPr>
        <w:t xml:space="preserve">Soulin </w:t>
      </w:r>
      <w:r>
        <w:rPr>
          <w:color w:val="C660FB"/>
        </w:rPr>
        <w:t xml:space="preserve">lainaavan </w:t>
      </w:r>
      <w:r>
        <w:rPr>
          <w:color w:val="C660FB"/>
        </w:rPr>
        <w:t xml:space="preserve">rahaa </w:t>
      </w:r>
      <w:r>
        <w:rPr>
          <w:color w:val="D48958"/>
        </w:rPr>
        <w:t xml:space="preserve">Varsovalle, </w:t>
      </w:r>
      <w:r>
        <w:rPr>
          <w:color w:val="C660FB"/>
        </w:rPr>
        <w:t xml:space="preserve">mutta se voi "tarjota kokemusta"</w:t>
      </w:r>
      <w:r>
        <w:t xml:space="preserve">. </w:t>
      </w:r>
      <w:r>
        <w:rPr>
          <w:color w:val="05AEE8"/>
        </w:rPr>
        <w:t xml:space="preserve">Puola </w:t>
      </w:r>
      <w:r>
        <w:t xml:space="preserve">on </w:t>
      </w:r>
      <w:r>
        <w:rPr>
          <w:color w:val="C3C1BE"/>
        </w:rPr>
        <w:t xml:space="preserve">toinen kommunistinen maa, </w:t>
      </w:r>
      <w:r>
        <w:rPr>
          <w:color w:val="9F98F8"/>
        </w:rPr>
        <w:t xml:space="preserve">joka </w:t>
      </w:r>
      <w:r>
        <w:rPr>
          <w:color w:val="C3C1BE"/>
        </w:rPr>
        <w:t xml:space="preserve">tunnustaa </w:t>
      </w:r>
      <w:r>
        <w:rPr>
          <w:color w:val="1167D9"/>
        </w:rPr>
        <w:t xml:space="preserve">Soulin hallituksen sen jälkeen, kun </w:t>
      </w:r>
      <w:r>
        <w:rPr>
          <w:color w:val="D19012"/>
        </w:rPr>
        <w:t xml:space="preserve">Etelä-Korea </w:t>
      </w:r>
      <w:r>
        <w:rPr>
          <w:color w:val="C3C1BE"/>
        </w:rPr>
        <w:t xml:space="preserve">solmi </w:t>
      </w:r>
      <w:r>
        <w:rPr>
          <w:color w:val="C3C1BE"/>
        </w:rPr>
        <w:t xml:space="preserve">diplomaattisuhteet Unkarin kanssa </w:t>
      </w:r>
      <w:r>
        <w:rPr>
          <w:color w:val="C3C1BE"/>
        </w:rPr>
        <w:t xml:space="preserve">helmikuussa 1989</w:t>
      </w:r>
      <w:r>
        <w:t xml:space="preserve">. </w:t>
      </w:r>
      <w:r>
        <w:rPr>
          <w:color w:val="B7D802"/>
        </w:rPr>
        <w:t xml:space="preserve">Venezuela </w:t>
      </w:r>
      <w:r>
        <w:t xml:space="preserve">järjestää </w:t>
      </w:r>
      <w:r>
        <w:rPr>
          <w:color w:val="826392"/>
        </w:rPr>
        <w:t xml:space="preserve">perjantaina valtionlainojen huutokaupan, </w:t>
      </w:r>
      <w:r>
        <w:rPr>
          <w:color w:val="5E7A6A"/>
        </w:rPr>
        <w:t xml:space="preserve">johon osallistuu </w:t>
      </w:r>
      <w:r>
        <w:rPr>
          <w:color w:val="826392"/>
        </w:rPr>
        <w:t xml:space="preserve">32 mahdollista tarjoajaa</w:t>
      </w:r>
      <w:r>
        <w:t xml:space="preserve">. </w:t>
      </w:r>
      <w:r>
        <w:rPr>
          <w:color w:val="B7D802"/>
        </w:rPr>
        <w:t xml:space="preserve">Venezuela </w:t>
      </w:r>
      <w:r>
        <w:t xml:space="preserve">ilmoitti aiemmin tänä vuonna </w:t>
      </w:r>
      <w:r>
        <w:t xml:space="preserve">avaavansa </w:t>
      </w:r>
      <w:r>
        <w:rPr>
          <w:color w:val="B29869"/>
        </w:rPr>
        <w:t xml:space="preserve">kaupankäynnin valtion joukkovelkakirjoilla </w:t>
      </w:r>
      <w:r>
        <w:t xml:space="preserve">ulkomaisille sijoittajille, mutta </w:t>
      </w:r>
      <w:r>
        <w:rPr>
          <w:color w:val="B29869"/>
        </w:rPr>
        <w:t xml:space="preserve">ohjelma on </w:t>
      </w:r>
      <w:r>
        <w:t xml:space="preserve">rajattu 600 miljoonan dollarin vuotuiseen nettomaksuun. </w:t>
      </w:r>
      <w:r>
        <w:rPr>
          <w:color w:val="826392"/>
        </w:rPr>
        <w:t xml:space="preserve">Perjantain huutokaupan </w:t>
      </w:r>
      <w:r>
        <w:t xml:space="preserve">enimmäismäärä on </w:t>
      </w:r>
      <w:r>
        <w:rPr>
          <w:color w:val="1D0051"/>
        </w:rPr>
        <w:t xml:space="preserve">150 miljoonaa dollaria</w:t>
      </w:r>
      <w:r>
        <w:rPr>
          <w:color w:val="8BE7FC"/>
        </w:rPr>
        <w:t xml:space="preserve">,</w:t>
      </w:r>
      <w:r>
        <w:rPr>
          <w:color w:val="1D0051"/>
        </w:rPr>
        <w:t xml:space="preserve"> jonka </w:t>
      </w:r>
      <w:r>
        <w:rPr>
          <w:color w:val="76E0C1"/>
        </w:rPr>
        <w:t xml:space="preserve">keskuspankki </w:t>
      </w:r>
      <w:r>
        <w:rPr>
          <w:color w:val="1D0051"/>
        </w:rPr>
        <w:t xml:space="preserve">maksaa mahdollisille sijoittajille</w:t>
      </w:r>
      <w:r>
        <w:t xml:space="preserve">. </w:t>
      </w:r>
      <w:r>
        <w:rPr>
          <w:color w:val="BACFA7"/>
        </w:rPr>
        <w:t xml:space="preserve">Ulkomaankauppavirasto </w:t>
      </w:r>
      <w:r>
        <w:t xml:space="preserve">on hyväksynyt noin 1,78 miljardia dollaria </w:t>
      </w:r>
      <w:r>
        <w:rPr>
          <w:color w:val="11BA09"/>
        </w:rPr>
        <w:t xml:space="preserve">investointisuunnitelmia varten</w:t>
      </w:r>
      <w:r>
        <w:t xml:space="preserve">, sanoi </w:t>
      </w:r>
      <w:r>
        <w:rPr>
          <w:color w:val="65407D"/>
        </w:rPr>
        <w:t xml:space="preserve">viraston </w:t>
      </w:r>
      <w:r>
        <w:rPr>
          <w:color w:val="462C36"/>
        </w:rPr>
        <w:t xml:space="preserve">johtaja Edwin Perozo</w:t>
      </w:r>
      <w:r>
        <w:t xml:space="preserve">. </w:t>
      </w:r>
      <w:r>
        <w:t xml:space="preserve">Hän sanoi myös, että suurin osa </w:t>
      </w:r>
      <w:r>
        <w:rPr>
          <w:color w:val="11BA09"/>
        </w:rPr>
        <w:t xml:space="preserve">näistä suunnitelmista </w:t>
      </w:r>
      <w:r>
        <w:t xml:space="preserve">on suunnattu matkailualalle, alkutuotantoon ja kalastukseen sekä maatalousteollisuuteen. </w:t>
      </w:r>
      <w:r>
        <w:rPr>
          <w:color w:val="491803"/>
        </w:rPr>
        <w:t xml:space="preserve">Valtion joukkovelkakirjojen myyntiohjelmassa </w:t>
      </w:r>
      <w:r>
        <w:rPr>
          <w:color w:val="F5D2A8"/>
        </w:rPr>
        <w:t xml:space="preserve">potentiaaliset sijoittajat </w:t>
      </w:r>
      <w:r>
        <w:rPr>
          <w:color w:val="491803"/>
        </w:rPr>
        <w:t xml:space="preserve">ehdottavat </w:t>
      </w:r>
      <w:r>
        <w:rPr>
          <w:color w:val="491803"/>
        </w:rPr>
        <w:t xml:space="preserve">suljetuissa tarjouksissa </w:t>
      </w:r>
      <w:r>
        <w:rPr>
          <w:color w:val="03422C"/>
        </w:rPr>
        <w:t xml:space="preserve">prosenttialennusta, </w:t>
      </w:r>
      <w:r>
        <w:rPr>
          <w:color w:val="72A46E"/>
        </w:rPr>
        <w:t xml:space="preserve">jolla ne </w:t>
      </w:r>
      <w:r>
        <w:rPr>
          <w:color w:val="03422C"/>
        </w:rPr>
        <w:t xml:space="preserve">ovat valmiita ostamaan velkakirjan, </w:t>
      </w:r>
      <w:r>
        <w:t xml:space="preserve">ja tarjoukset jaetaan </w:t>
      </w:r>
      <w:r>
        <w:rPr>
          <w:color w:val="491803"/>
        </w:rPr>
        <w:t xml:space="preserve">ehdotettujen alennusten perusteella</w:t>
      </w:r>
      <w:r>
        <w:t xml:space="preserve">. </w:t>
      </w:r>
      <w:r>
        <w:rPr>
          <w:color w:val="128EAC"/>
        </w:rPr>
        <w:t xml:space="preserve">Venezuelan keskuspankki </w:t>
      </w:r>
      <w:r>
        <w:t xml:space="preserve">on asettanut tarjousten alarajaksi 30 prosenttia. </w:t>
      </w:r>
      <w:r>
        <w:rPr>
          <w:color w:val="47545E"/>
        </w:rPr>
        <w:t xml:space="preserve">Yhdysvaltalaisen laulajan Tracy Chapmanin kappale, </w:t>
      </w:r>
      <w:r>
        <w:rPr>
          <w:color w:val="47545E"/>
        </w:rPr>
        <w:t xml:space="preserve">jossa ylistetään vangittua mustien johtajaa Nelson Mandelaa, on </w:t>
      </w:r>
      <w:r>
        <w:t xml:space="preserve">kielletty </w:t>
      </w:r>
      <w:r>
        <w:rPr>
          <w:color w:val="A14D12"/>
        </w:rPr>
        <w:t xml:space="preserve">Etelä-Afrikan valtion radiossa ja televisiossa. </w:t>
      </w:r>
      <w:r>
        <w:t xml:space="preserve">Etelä-Afrikan yleisradioyhtiö sanoi, että </w:t>
      </w:r>
      <w:r>
        <w:rPr>
          <w:color w:val="47545E"/>
        </w:rPr>
        <w:t xml:space="preserve">kappale "Freedom Now</w:t>
      </w:r>
      <w:r>
        <w:t xml:space="preserve">" oli "sopimaton lähetettäväksi".... Britannian parlamentin alahuone hyväksyi </w:t>
      </w:r>
      <w:r>
        <w:rPr>
          <w:color w:val="C4C8FA"/>
        </w:rPr>
        <w:t xml:space="preserve">lain, </w:t>
      </w:r>
      <w:r>
        <w:rPr>
          <w:color w:val="C4C8FA"/>
        </w:rPr>
        <w:t xml:space="preserve">jonka mukaan </w:t>
      </w:r>
      <w:r>
        <w:rPr>
          <w:color w:val="3F3610"/>
        </w:rPr>
        <w:t xml:space="preserve">brittiläisten jalkapallofanien </w:t>
      </w:r>
      <w:r>
        <w:rPr>
          <w:color w:val="C4C8FA"/>
        </w:rPr>
        <w:t xml:space="preserve">on käytettävä kulkulupia stadioneilla</w:t>
      </w:r>
      <w:r>
        <w:t xml:space="preserve">. </w:t>
      </w:r>
      <w:r>
        <w:rPr>
          <w:color w:val="C4C8FA"/>
        </w:rPr>
        <w:t xml:space="preserve">Huligaanien vastainen lakiesitys, jonka </w:t>
      </w:r>
      <w:r>
        <w:rPr>
          <w:color w:val="372A55"/>
        </w:rPr>
        <w:t xml:space="preserve">mukaan </w:t>
      </w:r>
      <w:r>
        <w:rPr>
          <w:color w:val="C4C8FA"/>
        </w:rPr>
        <w:t xml:space="preserve">häiriköiltä voitaisiin ottaa pois heidän kulkulupansa</w:t>
      </w:r>
      <w:r>
        <w:t xml:space="preserve">, ei ole vielä saanut ylähuoneen hyväksyntää, ja sen odotetaan tulevan voimaan </w:t>
      </w:r>
      <w:r>
        <w:rPr>
          <w:color w:val="0BC582"/>
        </w:rPr>
        <w:t xml:space="preserve">ensi vuoden alussa</w:t>
      </w:r>
      <w:r>
        <w:t xml:space="preserve">.</w:t>
      </w:r>
    </w:p>
    <w:p>
      <w:r>
        <w:rPr>
          <w:b/>
        </w:rPr>
        <w:t xml:space="preserve">Asiakirjan numero 84</w:t>
      </w:r>
    </w:p>
    <w:p>
      <w:r>
        <w:rPr>
          <w:b/>
        </w:rPr>
        <w:t xml:space="preserve">Asiakirjan tunniste: wsj0284-001</w:t>
      </w:r>
    </w:p>
    <w:p>
      <w:r>
        <w:rPr>
          <w:color w:val="04640D"/>
        </w:rPr>
        <w:t xml:space="preserve">Liittovaltion tuomarin </w:t>
      </w:r>
      <w:r>
        <w:rPr>
          <w:color w:val="310106"/>
        </w:rPr>
        <w:t xml:space="preserve">määräyksen mukaan </w:t>
      </w:r>
      <w:r>
        <w:rPr>
          <w:color w:val="FEFB0A"/>
        </w:rPr>
        <w:t xml:space="preserve">Imelda Marcos </w:t>
      </w:r>
      <w:r>
        <w:rPr>
          <w:color w:val="310106"/>
        </w:rPr>
        <w:t xml:space="preserve">ei tullut Yhdysvaltoihin vastoin </w:t>
      </w:r>
      <w:r>
        <w:rPr>
          <w:color w:val="310106"/>
        </w:rPr>
        <w:t xml:space="preserve">tahtoaan, </w:t>
      </w:r>
      <w:r>
        <w:rPr>
          <w:color w:val="9E8317"/>
        </w:rPr>
        <w:t xml:space="preserve">eikä </w:t>
      </w:r>
      <w:r>
        <w:rPr>
          <w:color w:val="847D81"/>
        </w:rPr>
        <w:t xml:space="preserve">hänen </w:t>
      </w:r>
      <w:r>
        <w:rPr>
          <w:color w:val="01190F"/>
        </w:rPr>
        <w:t xml:space="preserve">tapaukseensa sovelleta </w:t>
      </w:r>
      <w:r>
        <w:rPr>
          <w:color w:val="FB5514"/>
        </w:rPr>
        <w:t xml:space="preserve">puolisoiden erioikeutta</w:t>
      </w:r>
      <w:r>
        <w:rPr>
          <w:color w:val="9E8317"/>
        </w:rPr>
        <w:t xml:space="preserve">,</w:t>
      </w:r>
      <w:r>
        <w:rPr>
          <w:color w:val="FB5514"/>
        </w:rPr>
        <w:t xml:space="preserve"> </w:t>
      </w:r>
      <w:r>
        <w:rPr>
          <w:color w:val="E115C0"/>
        </w:rPr>
        <w:t xml:space="preserve">joka </w:t>
      </w:r>
      <w:r>
        <w:rPr>
          <w:color w:val="FB5514"/>
        </w:rPr>
        <w:t xml:space="preserve">suojaa </w:t>
      </w:r>
      <w:r>
        <w:rPr>
          <w:color w:val="00587F"/>
        </w:rPr>
        <w:t xml:space="preserve">puolisoita </w:t>
      </w:r>
      <w:r>
        <w:rPr>
          <w:color w:val="FEB8C8"/>
        </w:rPr>
        <w:t xml:space="preserve">joutumasta todistamaan toisiaan </w:t>
      </w:r>
      <w:r>
        <w:rPr>
          <w:color w:val="0BC582"/>
        </w:rPr>
        <w:t xml:space="preserve">vastaan</w:t>
      </w:r>
      <w:r>
        <w:t xml:space="preserve">. Tämän seurauksena </w:t>
      </w:r>
      <w:r>
        <w:rPr>
          <w:color w:val="B70639"/>
        </w:rPr>
        <w:t xml:space="preserve">newyorkilainen tuomari John F. Keenan </w:t>
      </w:r>
      <w:r>
        <w:t xml:space="preserve">määräsi </w:t>
      </w:r>
      <w:r>
        <w:rPr>
          <w:color w:val="703B01"/>
        </w:rPr>
        <w:t xml:space="preserve">Marcosin </w:t>
      </w:r>
      <w:r>
        <w:t xml:space="preserve">luovuttamaan tuomioistuim</w:t>
      </w:r>
      <w:r>
        <w:rPr>
          <w:color w:val="F7F1DF"/>
        </w:rPr>
        <w:t xml:space="preserve">elle </w:t>
      </w:r>
      <w:r>
        <w:rPr>
          <w:color w:val="118B8A"/>
        </w:rPr>
        <w:t xml:space="preserve">kaikki asiakirjat, jotka </w:t>
      </w:r>
      <w:r>
        <w:rPr>
          <w:color w:val="4AFEFA"/>
        </w:rPr>
        <w:t xml:space="preserve">hän </w:t>
      </w:r>
      <w:r>
        <w:t xml:space="preserve">on </w:t>
      </w:r>
      <w:r>
        <w:rPr>
          <w:color w:val="118B8A"/>
        </w:rPr>
        <w:t xml:space="preserve">todennäköisesti toimittanut ulkomailla vastalauseena Yhdysvaltojen todistelupyynnöille</w:t>
      </w:r>
      <w:r>
        <w:t xml:space="preserve">. </w:t>
      </w:r>
      <w:r>
        <w:rPr>
          <w:color w:val="703B01"/>
        </w:rPr>
        <w:t xml:space="preserve">Marcos </w:t>
      </w:r>
      <w:r>
        <w:t xml:space="preserve">väitti, että hänen </w:t>
      </w:r>
      <w:r>
        <w:t xml:space="preserve">ei tarvinnut luovuttaa </w:t>
      </w:r>
      <w:r>
        <w:rPr>
          <w:color w:val="118B8A"/>
        </w:rPr>
        <w:t xml:space="preserve">asiakirjoja, koska </w:t>
      </w:r>
      <w:r>
        <w:rPr>
          <w:color w:val="FCB164"/>
        </w:rPr>
        <w:t xml:space="preserve">hänet </w:t>
      </w:r>
      <w:r>
        <w:rPr>
          <w:color w:val="FCB164"/>
        </w:rPr>
        <w:t xml:space="preserve">tuotiin tänne vastentahtoisesti </w:t>
      </w:r>
      <w:r>
        <w:t xml:space="preserve">ja koska </w:t>
      </w:r>
      <w:r>
        <w:rPr>
          <w:color w:val="118B8A"/>
        </w:rPr>
        <w:t xml:space="preserve">aineiston </w:t>
      </w:r>
      <w:r>
        <w:t xml:space="preserve">luovuttaminen </w:t>
      </w:r>
      <w:r>
        <w:t xml:space="preserve">rikkoisi </w:t>
      </w:r>
      <w:r>
        <w:rPr>
          <w:color w:val="703B01"/>
        </w:rPr>
        <w:t xml:space="preserve">hänen </w:t>
      </w:r>
      <w:r>
        <w:t xml:space="preserve">aviopuolisoidensa erioikeuksia. Vuonna 1988, puolitoista vuotta sen jälkeen, kun </w:t>
      </w:r>
      <w:r>
        <w:rPr>
          <w:color w:val="000D2C"/>
        </w:rPr>
        <w:t xml:space="preserve">Marcos </w:t>
      </w:r>
      <w:r>
        <w:rPr>
          <w:color w:val="53495F"/>
        </w:rPr>
        <w:t xml:space="preserve">ja </w:t>
      </w:r>
      <w:r>
        <w:rPr>
          <w:color w:val="F95475"/>
        </w:rPr>
        <w:t xml:space="preserve">hänen </w:t>
      </w:r>
      <w:r>
        <w:rPr>
          <w:color w:val="61FC03"/>
        </w:rPr>
        <w:t xml:space="preserve">silloinen aviomiehensä, </w:t>
      </w:r>
      <w:r>
        <w:rPr>
          <w:color w:val="5D9608"/>
        </w:rPr>
        <w:t xml:space="preserve">Filippiinien </w:t>
      </w:r>
      <w:r>
        <w:rPr>
          <w:color w:val="61FC03"/>
        </w:rPr>
        <w:t xml:space="preserve">syrjäytetty presidentti Ferdinand Marcos</w:t>
      </w:r>
      <w:r>
        <w:t xml:space="preserve">, olivat paenneet </w:t>
      </w:r>
      <w:r>
        <w:rPr>
          <w:color w:val="DE98FD"/>
        </w:rPr>
        <w:t xml:space="preserve">Filippiineiltä </w:t>
      </w:r>
      <w:r>
        <w:t xml:space="preserve">Havaijille, </w:t>
      </w:r>
      <w:r>
        <w:rPr>
          <w:color w:val="53495F"/>
        </w:rPr>
        <w:t xml:space="preserve">pariskunta </w:t>
      </w:r>
      <w:r>
        <w:t xml:space="preserve">sai syytteen </w:t>
      </w:r>
      <w:r>
        <w:rPr>
          <w:color w:val="98A088"/>
        </w:rPr>
        <w:t xml:space="preserve">järjestäytyneestä kiristyksestä, salaliitosta, oikeuden estämisestä ja postipetoksesta, </w:t>
      </w:r>
      <w:r>
        <w:t xml:space="preserve">ja heidän väitettiin </w:t>
      </w:r>
      <w:r>
        <w:t xml:space="preserve">kavaltaneen </w:t>
      </w:r>
      <w:r>
        <w:rPr>
          <w:color w:val="248AD0"/>
        </w:rPr>
        <w:t xml:space="preserve">yli 100 miljoonaa dollaria </w:t>
      </w:r>
      <w:r>
        <w:rPr>
          <w:color w:val="DE98FD"/>
        </w:rPr>
        <w:t xml:space="preserve">kotimaassaan </w:t>
      </w:r>
      <w:r>
        <w:rPr>
          <w:color w:val="98A088"/>
        </w:rPr>
        <w:t xml:space="preserve">näiden järjestelmien avulla</w:t>
      </w:r>
      <w:r>
        <w:t xml:space="preserve">. </w:t>
      </w:r>
      <w:r>
        <w:rPr>
          <w:color w:val="5C5300"/>
        </w:rPr>
        <w:t xml:space="preserve">Liittovaltion syyttäjät </w:t>
      </w:r>
      <w:r>
        <w:t xml:space="preserve">ovat syyttäneet, että suuri osa </w:t>
      </w:r>
      <w:r>
        <w:rPr>
          <w:color w:val="248AD0"/>
        </w:rPr>
        <w:t xml:space="preserve">rahoista </w:t>
      </w:r>
      <w:r>
        <w:t xml:space="preserve">naamioitiin petollisesti ostamalla Manhattanin hienoja kiinteistöjä. </w:t>
      </w:r>
      <w:r>
        <w:rPr>
          <w:color w:val="703B01"/>
        </w:rPr>
        <w:t xml:space="preserve">Marcosin </w:t>
      </w:r>
      <w:r>
        <w:t xml:space="preserve">oikeudenkäynnin </w:t>
      </w:r>
      <w:r>
        <w:t xml:space="preserve">on määrä alkaa maaliskuussa. Yhdysvaltain </w:t>
      </w:r>
      <w:r>
        <w:t xml:space="preserve">laki edellyttää, että syytetyt rikolliset luovuttavat ulkomaisia asiakirjoja, kuten </w:t>
      </w:r>
      <w:r>
        <w:rPr>
          <w:color w:val="BCFEC6"/>
        </w:rPr>
        <w:t xml:space="preserve">Marcosin </w:t>
      </w:r>
      <w:r>
        <w:rPr>
          <w:color w:val="9F6551"/>
        </w:rPr>
        <w:t xml:space="preserve">tapauksessa </w:t>
      </w:r>
      <w:r>
        <w:rPr>
          <w:color w:val="4AFEFA"/>
        </w:rPr>
        <w:t xml:space="preserve">pyydetyt asiakirjat</w:t>
      </w:r>
      <w:r>
        <w:t xml:space="preserve">. </w:t>
      </w:r>
      <w:r>
        <w:rPr>
          <w:color w:val="B70639"/>
        </w:rPr>
        <w:t xml:space="preserve">Tuomari Keenanin mukaan </w:t>
      </w:r>
      <w:r>
        <w:rPr>
          <w:color w:val="932C70"/>
        </w:rPr>
        <w:t xml:space="preserve">lain </w:t>
      </w:r>
      <w:r>
        <w:t xml:space="preserve">tarkoituksena on </w:t>
      </w:r>
      <w:r>
        <w:t xml:space="preserve">estää </w:t>
      </w:r>
      <w:r>
        <w:rPr>
          <w:color w:val="2B1B04"/>
        </w:rPr>
        <w:t xml:space="preserve">viivytykset, </w:t>
      </w:r>
      <w:r>
        <w:rPr>
          <w:color w:val="B5AFC4"/>
        </w:rPr>
        <w:t xml:space="preserve">joita </w:t>
      </w:r>
      <w:r>
        <w:rPr>
          <w:color w:val="D4C67A"/>
        </w:rPr>
        <w:t xml:space="preserve">vastaajat </w:t>
      </w:r>
      <w:r>
        <w:rPr>
          <w:color w:val="2B1B04"/>
        </w:rPr>
        <w:t xml:space="preserve">aiheuttavat estämällä yhdysvaltalaisia arkistopyyntöjä käyttämällä ulkomaisia menettelyjä</w:t>
      </w:r>
      <w:r>
        <w:t xml:space="preserve">. Tällaisia asiakirjoja voivat olla esimerkiksi ulkomaiset liiketoimet tai pankkitilit. Yhdysvallat </w:t>
      </w:r>
      <w:r>
        <w:t xml:space="preserve">on syyttänyt, että </w:t>
      </w:r>
      <w:r>
        <w:rPr>
          <w:color w:val="53495F"/>
        </w:rPr>
        <w:t xml:space="preserve">Marcosien </w:t>
      </w:r>
      <w:r>
        <w:t xml:space="preserve">väitetyt rikokset </w:t>
      </w:r>
      <w:r>
        <w:t xml:space="preserve">sisälsivät pankkitilejä </w:t>
      </w:r>
      <w:r>
        <w:rPr>
          <w:color w:val="DE98FD"/>
        </w:rPr>
        <w:t xml:space="preserve">Filippiineillä</w:t>
      </w:r>
      <w:r>
        <w:t xml:space="preserve">, Hongkongissa, Yhdysvalloissa ja muissa maissa. </w:t>
      </w:r>
      <w:r>
        <w:rPr>
          <w:color w:val="B70639"/>
        </w:rPr>
        <w:t xml:space="preserve">Tuomari Keenan </w:t>
      </w:r>
      <w:r>
        <w:t xml:space="preserve">kirjoitti </w:t>
      </w:r>
      <w:r>
        <w:rPr>
          <w:color w:val="FCB164"/>
        </w:rPr>
        <w:t xml:space="preserve">väitetystä kidnappauksesta</w:t>
      </w:r>
      <w:r>
        <w:t xml:space="preserve">, että "</w:t>
      </w:r>
      <w:r>
        <w:rPr>
          <w:color w:val="C2A393"/>
        </w:rPr>
        <w:t xml:space="preserve">Marcosin </w:t>
      </w:r>
      <w:r>
        <w:rPr>
          <w:color w:val="AE7AA1"/>
        </w:rPr>
        <w:t xml:space="preserve">väite siitä, että </w:t>
      </w:r>
      <w:r>
        <w:rPr>
          <w:color w:val="AE7AA1"/>
        </w:rPr>
        <w:t xml:space="preserve">hän tuli </w:t>
      </w:r>
      <w:r>
        <w:rPr>
          <w:color w:val="0232FD"/>
        </w:rPr>
        <w:t xml:space="preserve">tähän maahan </w:t>
      </w:r>
      <w:r>
        <w:rPr>
          <w:color w:val="AE7AA1"/>
        </w:rPr>
        <w:t xml:space="preserve">vastoin </w:t>
      </w:r>
      <w:r>
        <w:rPr>
          <w:color w:val="AE7AA1"/>
        </w:rPr>
        <w:t xml:space="preserve">tahtoaan, </w:t>
      </w:r>
      <w:r>
        <w:t xml:space="preserve">ei saa tukea valaehtoisesta todistuksesta tai valaehtoisesta lausunnosta". </w:t>
      </w:r>
      <w:r>
        <w:rPr>
          <w:color w:val="B70639"/>
        </w:rPr>
        <w:t xml:space="preserve">Tuomari </w:t>
      </w:r>
      <w:r>
        <w:t xml:space="preserve">totesi myös</w:t>
      </w:r>
      <w:r>
        <w:t xml:space="preserve">, että </w:t>
      </w:r>
      <w:r>
        <w:rPr>
          <w:color w:val="168E5C"/>
        </w:rPr>
        <w:t xml:space="preserve">Marcosin </w:t>
      </w:r>
      <w:r>
        <w:rPr>
          <w:color w:val="6A3A35"/>
        </w:rPr>
        <w:t xml:space="preserve">mainitsemia </w:t>
      </w:r>
      <w:r>
        <w:rPr>
          <w:color w:val="6A3A35"/>
        </w:rPr>
        <w:t xml:space="preserve">kahta todistajanlausuntoon liittyvää aviopuolisoiden erioikeutta </w:t>
      </w:r>
      <w:r>
        <w:t xml:space="preserve">ei voida </w:t>
      </w:r>
      <w:r>
        <w:t xml:space="preserve">soveltaa </w:t>
      </w:r>
      <w:r>
        <w:rPr>
          <w:color w:val="16C0D0"/>
        </w:rPr>
        <w:t xml:space="preserve">tähän tapaukseen. </w:t>
      </w:r>
      <w:r>
        <w:t xml:space="preserve">Ensimmäisen </w:t>
      </w:r>
      <w:r>
        <w:t xml:space="preserve">mukaan </w:t>
      </w:r>
      <w:r>
        <w:rPr>
          <w:color w:val="C62100"/>
        </w:rPr>
        <w:t xml:space="preserve">todistaja voi </w:t>
      </w:r>
      <w:r>
        <w:t xml:space="preserve">kieltäytyä todistamasta puolisoaan vastaan. </w:t>
      </w:r>
      <w:r>
        <w:rPr>
          <w:color w:val="B70639"/>
        </w:rPr>
        <w:t xml:space="preserve">Tuomari Keenan </w:t>
      </w:r>
      <w:r>
        <w:t xml:space="preserve">kuitenkin </w:t>
      </w:r>
      <w:r>
        <w:t xml:space="preserve">sanoi, että </w:t>
      </w:r>
      <w:r>
        <w:rPr>
          <w:color w:val="014347"/>
        </w:rPr>
        <w:t xml:space="preserve">erioikeuden </w:t>
      </w:r>
      <w:r>
        <w:t xml:space="preserve">tarkoituksena </w:t>
      </w:r>
      <w:r>
        <w:t xml:space="preserve">on "säilyttää sopusointu avioliitossa". Koska </w:t>
      </w:r>
      <w:r>
        <w:rPr>
          <w:color w:val="233809"/>
        </w:rPr>
        <w:t xml:space="preserve">Marcos </w:t>
      </w:r>
      <w:r>
        <w:t xml:space="preserve">kuoli 28. syyskuuta, </w:t>
      </w:r>
      <w:r>
        <w:rPr>
          <w:color w:val="014347"/>
        </w:rPr>
        <w:t xml:space="preserve">etuoikeuteen </w:t>
      </w:r>
      <w:r>
        <w:t xml:space="preserve">ei voida enää vedota, </w:t>
      </w:r>
      <w:r>
        <w:rPr>
          <w:color w:val="B70639"/>
        </w:rPr>
        <w:t xml:space="preserve">tuomari </w:t>
      </w:r>
      <w:r>
        <w:t xml:space="preserve">sanoi</w:t>
      </w:r>
      <w:r>
        <w:t xml:space="preserve">. </w:t>
      </w:r>
      <w:r>
        <w:rPr>
          <w:color w:val="42083B"/>
        </w:rPr>
        <w:t xml:space="preserve">Toinen </w:t>
      </w:r>
      <w:r>
        <w:rPr>
          <w:color w:val="023087"/>
        </w:rPr>
        <w:t xml:space="preserve">Marcosin </w:t>
      </w:r>
      <w:r>
        <w:rPr>
          <w:color w:val="42083B"/>
        </w:rPr>
        <w:t xml:space="preserve">mainitsema </w:t>
      </w:r>
      <w:r>
        <w:rPr>
          <w:color w:val="42083B"/>
        </w:rPr>
        <w:t xml:space="preserve">avioliittoon liittyvä etuoikeus </w:t>
      </w:r>
      <w:r>
        <w:t xml:space="preserve">suojaa </w:t>
      </w:r>
      <w:r>
        <w:rPr>
          <w:color w:val="B7DAD2"/>
        </w:rPr>
        <w:t xml:space="preserve">osapuolten välistä </w:t>
      </w:r>
      <w:r>
        <w:t xml:space="preserve">luottamuksellista viestintää</w:t>
      </w:r>
      <w:r>
        <w:t xml:space="preserve">. </w:t>
      </w:r>
      <w:r>
        <w:rPr>
          <w:color w:val="B70639"/>
        </w:rPr>
        <w:t xml:space="preserve">Tuomari Keenan </w:t>
      </w:r>
      <w:r>
        <w:t xml:space="preserve">kuitenkin </w:t>
      </w:r>
      <w:r>
        <w:t xml:space="preserve">sanoi, että </w:t>
      </w:r>
      <w:r>
        <w:rPr>
          <w:color w:val="42083B"/>
        </w:rPr>
        <w:t xml:space="preserve">etuoikeus </w:t>
      </w:r>
      <w:r>
        <w:t xml:space="preserve">on tarkoitettu suojaamaan yksityisiä lausuntoja - ei oikeudenkäyntiasiakirjoja, jotka on jätetty ulkomaisille viranomaisille, kuten </w:t>
      </w:r>
      <w:r>
        <w:rPr>
          <w:color w:val="703B01"/>
        </w:rPr>
        <w:t xml:space="preserve">Marcosin </w:t>
      </w:r>
      <w:r>
        <w:t xml:space="preserve">asianajajat väittivät</w:t>
      </w:r>
      <w:r>
        <w:t xml:space="preserve">. </w:t>
      </w:r>
      <w:r>
        <w:t xml:space="preserve">Vaikka </w:t>
      </w:r>
      <w:r>
        <w:rPr>
          <w:color w:val="B70639"/>
        </w:rPr>
        <w:t xml:space="preserve">tuomari Keenan </w:t>
      </w:r>
      <w:r>
        <w:t xml:space="preserve">hylkäsi </w:t>
      </w:r>
      <w:r>
        <w:t xml:space="preserve">suurimman osan </w:t>
      </w:r>
      <w:r>
        <w:rPr>
          <w:color w:val="703B01"/>
        </w:rPr>
        <w:t xml:space="preserve">Marcosin </w:t>
      </w:r>
      <w:r>
        <w:t xml:space="preserve">vastalauseista</w:t>
      </w:r>
      <w:r>
        <w:t xml:space="preserve">, hän oli samaa mieltä </w:t>
      </w:r>
      <w:r>
        <w:rPr>
          <w:color w:val="196956"/>
        </w:rPr>
        <w:t xml:space="preserve">siitä, että </w:t>
      </w:r>
      <w:r>
        <w:rPr>
          <w:color w:val="8C41BB"/>
        </w:rPr>
        <w:t xml:space="preserve">ulkomaisten asiakirjojen </w:t>
      </w:r>
      <w:r>
        <w:rPr>
          <w:color w:val="196956"/>
        </w:rPr>
        <w:t xml:space="preserve">luovuttaminen </w:t>
      </w:r>
      <w:r>
        <w:rPr>
          <w:color w:val="196956"/>
        </w:rPr>
        <w:t xml:space="preserve">saattaisi rikkoa </w:t>
      </w:r>
      <w:r>
        <w:rPr>
          <w:color w:val="2B2D32"/>
        </w:rPr>
        <w:t xml:space="preserve">vastaajan </w:t>
      </w:r>
      <w:r>
        <w:rPr>
          <w:color w:val="ECEDFE"/>
        </w:rPr>
        <w:t xml:space="preserve">perustuslaillista oikeutta, </w:t>
      </w:r>
      <w:r>
        <w:rPr>
          <w:color w:val="94C661"/>
        </w:rPr>
        <w:t xml:space="preserve">jonka mukaan </w:t>
      </w:r>
      <w:r>
        <w:rPr>
          <w:color w:val="ECEDFE"/>
        </w:rPr>
        <w:t xml:space="preserve">häntä ei voida pakottaa todistamaan itseään syylliseksi omilla lausunnoillaan</w:t>
      </w:r>
      <w:r>
        <w:t xml:space="preserve">. </w:t>
      </w:r>
      <w:r>
        <w:rPr>
          <w:color w:val="196956"/>
        </w:rPr>
        <w:t xml:space="preserve">Tämän seurauksena </w:t>
      </w:r>
      <w:r>
        <w:t xml:space="preserve">hän ilmoitti tutkivansa </w:t>
      </w:r>
      <w:r>
        <w:rPr>
          <w:color w:val="F8907D"/>
        </w:rPr>
        <w:t xml:space="preserve">Marcos-asiakirjat</w:t>
      </w:r>
      <w:r>
        <w:rPr>
          <w:color w:val="4AFEFA"/>
        </w:rPr>
        <w:t xml:space="preserve">, joita </w:t>
      </w:r>
      <w:r>
        <w:rPr>
          <w:color w:val="895E6B"/>
        </w:rPr>
        <w:t xml:space="preserve">syyttäjät </w:t>
      </w:r>
      <w:r>
        <w:rPr>
          <w:color w:val="118B8A"/>
        </w:rPr>
        <w:t xml:space="preserve">pyrkivät </w:t>
      </w:r>
      <w:r>
        <w:rPr>
          <w:color w:val="118B8A"/>
        </w:rPr>
        <w:t xml:space="preserve">hankkimaan, </w:t>
      </w:r>
      <w:r>
        <w:t xml:space="preserve">ja määrittelevänsä, onko </w:t>
      </w:r>
      <w:r>
        <w:rPr>
          <w:color w:val="118B8A"/>
        </w:rPr>
        <w:t xml:space="preserve">niiden</w:t>
      </w:r>
      <w:r>
        <w:t xml:space="preserve"> esittäminen </w:t>
      </w:r>
      <w:r>
        <w:t xml:space="preserve">itsekriminointisuojaa. </w:t>
      </w:r>
      <w:r>
        <w:rPr>
          <w:color w:val="B70639"/>
        </w:rPr>
        <w:t xml:space="preserve">Tuomari Keenan </w:t>
      </w:r>
      <w:r>
        <w:t xml:space="preserve">määräsi </w:t>
      </w:r>
      <w:r>
        <w:rPr>
          <w:color w:val="5C5300"/>
        </w:rPr>
        <w:t xml:space="preserve">kantajat myös </w:t>
      </w:r>
      <w:r>
        <w:t xml:space="preserve">osoittamaan, että </w:t>
      </w:r>
      <w:r>
        <w:rPr>
          <w:color w:val="FB6AB8"/>
        </w:rPr>
        <w:t xml:space="preserve">Marcosien </w:t>
      </w:r>
      <w:r>
        <w:rPr>
          <w:color w:val="788E95"/>
        </w:rPr>
        <w:t xml:space="preserve">viidennen </w:t>
      </w:r>
      <w:r>
        <w:rPr>
          <w:color w:val="576094"/>
        </w:rPr>
        <w:t xml:space="preserve">lisäyksen </w:t>
      </w:r>
      <w:r>
        <w:rPr>
          <w:color w:val="FB6AB8"/>
        </w:rPr>
        <w:t xml:space="preserve">mukaista </w:t>
      </w:r>
      <w:r>
        <w:rPr>
          <w:color w:val="788E95"/>
        </w:rPr>
        <w:t xml:space="preserve">oikeutta </w:t>
      </w:r>
      <w:r>
        <w:t xml:space="preserve">olla </w:t>
      </w:r>
      <w:r>
        <w:rPr>
          <w:color w:val="788E95"/>
        </w:rPr>
        <w:t xml:space="preserve">pakottamatta itseään syyttämään itseään </w:t>
      </w:r>
      <w:r>
        <w:t xml:space="preserve">ei loukattaisi</w:t>
      </w:r>
      <w:r>
        <w:t xml:space="preserve">. </w:t>
      </w:r>
      <w:r>
        <w:rPr>
          <w:color w:val="8489AE"/>
        </w:rPr>
        <w:t xml:space="preserve">Marcosin </w:t>
      </w:r>
      <w:r>
        <w:rPr>
          <w:color w:val="DB1474"/>
        </w:rPr>
        <w:t xml:space="preserve">newyorkilainen asianajaja </w:t>
      </w:r>
      <w:r>
        <w:rPr>
          <w:color w:val="DB1474"/>
        </w:rPr>
        <w:t xml:space="preserve">Sandor Frankel </w:t>
      </w:r>
      <w:r>
        <w:t xml:space="preserve">kieltäytyi kommentoimasta tuomiota millään tavoin. </w:t>
      </w:r>
      <w:r>
        <w:rPr>
          <w:color w:val="703B01"/>
        </w:rPr>
        <w:t xml:space="preserve">Marcos </w:t>
      </w:r>
      <w:r>
        <w:t xml:space="preserve">ei ole vielä myöntänyt, että hän olisi toimittanut </w:t>
      </w:r>
      <w:r>
        <w:rPr>
          <w:color w:val="6EAB9B"/>
        </w:rPr>
        <w:t xml:space="preserve">osavaltion </w:t>
      </w:r>
      <w:r>
        <w:rPr>
          <w:color w:val="860E04"/>
        </w:rPr>
        <w:t xml:space="preserve">pyytämiä </w:t>
      </w:r>
      <w:r>
        <w:rPr>
          <w:color w:val="860E04"/>
        </w:rPr>
        <w:t xml:space="preserve">asiakirjoja</w:t>
      </w:r>
      <w:r>
        <w:t xml:space="preserve">. </w:t>
      </w:r>
      <w:r>
        <w:rPr>
          <w:color w:val="F2CDFE"/>
        </w:rPr>
        <w:t xml:space="preserve">Marcosin </w:t>
      </w:r>
      <w:r>
        <w:rPr>
          <w:color w:val="16C0D0"/>
        </w:rPr>
        <w:t xml:space="preserve">tapauksen </w:t>
      </w:r>
      <w:r>
        <w:t xml:space="preserve">apulaissyyttäjä Charles LaBella </w:t>
      </w:r>
      <w:r>
        <w:t xml:space="preserve">ei vastannut puheluihin, joissa häntä pyydettiin kommentoimaan asiaa. AMERIKKALAINEN JA BRITANNIALAINEN OIKEUSYHTIÖ ILMOITTAA ainutlaatuisesta yhteisyrityksestä </w:t>
      </w:r>
      <w:r>
        <w:rPr>
          <w:color w:val="645341"/>
        </w:rPr>
        <w:t xml:space="preserve">Tokiossa</w:t>
      </w:r>
      <w:r>
        <w:t xml:space="preserve">. </w:t>
      </w:r>
      <w:r>
        <w:rPr>
          <w:color w:val="760035"/>
        </w:rPr>
        <w:t xml:space="preserve">Sidley &amp; Austin, tunnettu chicagolainen asianajotoimisto</w:t>
      </w:r>
      <w:r>
        <w:rPr>
          <w:color w:val="647A41"/>
        </w:rPr>
        <w:t xml:space="preserve">, ja </w:t>
      </w:r>
      <w:r>
        <w:rPr>
          <w:color w:val="496E76"/>
        </w:rPr>
        <w:t xml:space="preserve">Ashurst Morfia Crisp, keskikokoinen lontoolainen asianajotoimisto, </w:t>
      </w:r>
      <w:r>
        <w:t xml:space="preserve">ilmoittavat tänään suunnitelmistaan avata </w:t>
      </w:r>
      <w:r>
        <w:rPr>
          <w:color w:val="E3F894"/>
        </w:rPr>
        <w:t xml:space="preserve">yhteinen toimisto </w:t>
      </w:r>
      <w:r>
        <w:rPr>
          <w:color w:val="F9D7CD"/>
        </w:rPr>
        <w:t xml:space="preserve">Tokioon</w:t>
      </w:r>
      <w:r>
        <w:t xml:space="preserve">. </w:t>
      </w:r>
      <w:r>
        <w:rPr>
          <w:color w:val="647A41"/>
        </w:rPr>
        <w:t xml:space="preserve">Yritykset </w:t>
      </w:r>
      <w:r>
        <w:t xml:space="preserve">rekisteröidään </w:t>
      </w:r>
      <w:r>
        <w:rPr>
          <w:color w:val="876128"/>
        </w:rPr>
        <w:t xml:space="preserve">Japanin lainsäädännön mukaisesti </w:t>
      </w:r>
      <w:r>
        <w:t xml:space="preserve">ulkomaisiksi oikeudellisiksi neuvonantajiksi, ja </w:t>
      </w:r>
      <w:r>
        <w:rPr>
          <w:color w:val="647A41"/>
        </w:rPr>
        <w:t xml:space="preserve">niiden </w:t>
      </w:r>
      <w:r>
        <w:t xml:space="preserve">toiminta japanilaisten asiakkaiden kanssa rajoittuu neuvontaan ulkomaiseen lainsäädäntöön liittyvissä asioissa. </w:t>
      </w:r>
      <w:r>
        <w:rPr>
          <w:color w:val="E3F894"/>
        </w:rPr>
        <w:t xml:space="preserve">Yritys </w:t>
      </w:r>
      <w:r>
        <w:t xml:space="preserve">tarjoaa todennäköisesti myös neuvontapalveluja ulkomaisille ja monikansallisille asiakkaille kansainväliseen oikeuteen ja yleisiin asioihin liittyvissä kysymyksissä. </w:t>
      </w:r>
      <w:r>
        <w:rPr>
          <w:color w:val="A1A711"/>
        </w:rPr>
        <w:t xml:space="preserve">A. Bruce Schimberg, </w:t>
      </w:r>
      <w:r>
        <w:rPr>
          <w:color w:val="01FB92"/>
        </w:rPr>
        <w:t xml:space="preserve">Sidleyn </w:t>
      </w:r>
      <w:r>
        <w:rPr>
          <w:color w:val="A1A711"/>
        </w:rPr>
        <w:t xml:space="preserve">johtava pankkialan asiantuntija, </w:t>
      </w:r>
      <w:r>
        <w:rPr>
          <w:color w:val="FD0F31"/>
        </w:rPr>
        <w:t xml:space="preserve">joka muuttaa </w:t>
      </w:r>
      <w:r>
        <w:rPr>
          <w:color w:val="A1A711"/>
        </w:rPr>
        <w:t xml:space="preserve">Chicagosta </w:t>
      </w:r>
      <w:r>
        <w:rPr>
          <w:color w:val="BE8485"/>
        </w:rPr>
        <w:t xml:space="preserve">Tokioon </w:t>
      </w:r>
      <w:r>
        <w:rPr>
          <w:color w:val="A1A711"/>
        </w:rPr>
        <w:t xml:space="preserve">ensi vuonna </w:t>
      </w:r>
      <w:r>
        <w:rPr>
          <w:color w:val="A1A711"/>
        </w:rPr>
        <w:t xml:space="preserve">avatakseen </w:t>
      </w:r>
      <w:r>
        <w:rPr>
          <w:color w:val="C660FB"/>
        </w:rPr>
        <w:t xml:space="preserve">uuden toimiston, </w:t>
      </w:r>
      <w:r>
        <w:t xml:space="preserve">sanoo, että </w:t>
      </w:r>
      <w:r>
        <w:rPr>
          <w:color w:val="E3F894"/>
        </w:rPr>
        <w:t xml:space="preserve">toimisto </w:t>
      </w:r>
      <w:r>
        <w:t xml:space="preserve">tarjoaa </w:t>
      </w:r>
      <w:r>
        <w:t xml:space="preserve">"yhden luukun</w:t>
      </w:r>
      <w:r>
        <w:t xml:space="preserve">" kokemuksen </w:t>
      </w:r>
      <w:r>
        <w:rPr>
          <w:color w:val="120104"/>
        </w:rPr>
        <w:t xml:space="preserve">japanilaisille rahoituslaitoksille ja </w:t>
      </w:r>
      <w:r>
        <w:rPr>
          <w:color w:val="D48958"/>
        </w:rPr>
        <w:t xml:space="preserve">asiakkaille, </w:t>
      </w:r>
      <w:r>
        <w:rPr>
          <w:color w:val="D48958"/>
        </w:rPr>
        <w:t xml:space="preserve">jotka etsivät pääsyä maailmanlaajuisille pääomamarkkinoille. </w:t>
      </w:r>
      <w:r>
        <w:t xml:space="preserve">Sidley-Ashurstissa </w:t>
      </w:r>
      <w:r>
        <w:t xml:space="preserve">työskentelee myös </w:t>
      </w:r>
      <w:r>
        <w:rPr>
          <w:color w:val="C3C1BE"/>
        </w:rPr>
        <w:t xml:space="preserve">toinen </w:t>
      </w:r>
      <w:r>
        <w:rPr>
          <w:color w:val="9F98F8"/>
        </w:rPr>
        <w:t xml:space="preserve">Sidleyn </w:t>
      </w:r>
      <w:r>
        <w:rPr>
          <w:color w:val="C3C1BE"/>
        </w:rPr>
        <w:t xml:space="preserve">osakas</w:t>
      </w:r>
      <w:r>
        <w:rPr>
          <w:color w:val="1167D9"/>
        </w:rPr>
        <w:t xml:space="preserve">, joka on erikoistunut </w:t>
      </w:r>
      <w:r>
        <w:rPr>
          <w:color w:val="C3C1BE"/>
        </w:rPr>
        <w:t xml:space="preserve">yhtiöoikeuteen</w:t>
      </w:r>
      <w:r>
        <w:t xml:space="preserve">, sekä </w:t>
      </w:r>
      <w:r>
        <w:rPr>
          <w:color w:val="D19012"/>
        </w:rPr>
        <w:t xml:space="preserve">yritysostoihin </w:t>
      </w:r>
      <w:r>
        <w:rPr>
          <w:color w:val="826392"/>
        </w:rPr>
        <w:t xml:space="preserve">keskittynyt </w:t>
      </w:r>
      <w:r>
        <w:rPr>
          <w:color w:val="B7D802"/>
        </w:rPr>
        <w:t xml:space="preserve">Ashurstin </w:t>
      </w:r>
      <w:r>
        <w:rPr>
          <w:color w:val="D19012"/>
        </w:rPr>
        <w:t xml:space="preserve">osakas </w:t>
      </w:r>
      <w:r>
        <w:t xml:space="preserve">ja japanilainen lakimies. </w:t>
      </w:r>
      <w:r>
        <w:rPr>
          <w:color w:val="E3F894"/>
        </w:rPr>
        <w:t xml:space="preserve">Yritys hyödyntää </w:t>
      </w:r>
      <w:r>
        <w:rPr>
          <w:color w:val="5E7A6A"/>
        </w:rPr>
        <w:t xml:space="preserve">Sidleyn </w:t>
      </w:r>
      <w:r>
        <w:t xml:space="preserve">700 yhdysvaltalaisen, lontoolaisen ja singaporelaisen lakimiehen resursseja sekä </w:t>
      </w:r>
      <w:r>
        <w:rPr>
          <w:color w:val="B29869"/>
        </w:rPr>
        <w:t xml:space="preserve">Ashurstin </w:t>
      </w:r>
      <w:r>
        <w:t xml:space="preserve">400 työntekijää </w:t>
      </w:r>
      <w:r>
        <w:t xml:space="preserve">Lontoossa ja Brysselissä. </w:t>
      </w:r>
      <w:r>
        <w:rPr>
          <w:color w:val="B29869"/>
        </w:rPr>
        <w:t xml:space="preserve">Ashurst </w:t>
      </w:r>
      <w:r>
        <w:t xml:space="preserve">on uusi Kaukoidässä. </w:t>
      </w:r>
      <w:r>
        <w:rPr>
          <w:color w:val="5E7A6A"/>
        </w:rPr>
        <w:t xml:space="preserve">Sidley </w:t>
      </w:r>
      <w:r>
        <w:t xml:space="preserve">jatkaa yhteydenpitoa Hashidaten </w:t>
      </w:r>
      <w:r>
        <w:rPr>
          <w:color w:val="645341"/>
        </w:rPr>
        <w:t xml:space="preserve">Tokion</w:t>
      </w:r>
      <w:r>
        <w:t xml:space="preserve"> asianajotoimiston kanssa</w:t>
      </w:r>
      <w:r>
        <w:t xml:space="preserve">. </w:t>
      </w:r>
      <w:r>
        <w:rPr>
          <w:color w:val="1D0051"/>
        </w:rPr>
        <w:t xml:space="preserve">UNITED AUTO WORKERS (UAW) </w:t>
      </w:r>
      <w:r>
        <w:t xml:space="preserve">ilmoitti, että se aikoo hakea uudelleenkäsittelyä </w:t>
      </w:r>
      <w:r>
        <w:rPr>
          <w:color w:val="8BE7FC"/>
        </w:rPr>
        <w:t xml:space="preserve">Yhdysvaltain vetoomustuomioistuimen päätöksestä, joka koskee </w:t>
      </w:r>
      <w:r>
        <w:rPr>
          <w:color w:val="11BA09"/>
        </w:rPr>
        <w:t xml:space="preserve">ammattiliiton </w:t>
      </w:r>
      <w:r>
        <w:rPr>
          <w:color w:val="462C36"/>
        </w:rPr>
        <w:t xml:space="preserve">Michiganin osavaltiota vastaan </w:t>
      </w:r>
      <w:r>
        <w:rPr>
          <w:color w:val="76E0C1"/>
        </w:rPr>
        <w:t xml:space="preserve">nostamaa </w:t>
      </w:r>
      <w:r>
        <w:rPr>
          <w:color w:val="76E0C1"/>
        </w:rPr>
        <w:t xml:space="preserve">kannetta</w:t>
      </w:r>
      <w:r>
        <w:rPr>
          <w:color w:val="76E0C1"/>
        </w:rPr>
        <w:t xml:space="preserve">, joka koskee naispuolisten työntekijöiden palkkasyrjintää</w:t>
      </w:r>
      <w:r>
        <w:t xml:space="preserve">. </w:t>
      </w:r>
      <w:r>
        <w:rPr>
          <w:color w:val="65407D"/>
        </w:rPr>
        <w:t xml:space="preserve">Cincinnatin tuomioistuimen </w:t>
      </w:r>
      <w:r>
        <w:t xml:space="preserve">kolmen tuomarin kokoonpano </w:t>
      </w:r>
      <w:r>
        <w:t xml:space="preserve">antoi </w:t>
      </w:r>
      <w:r>
        <w:rPr>
          <w:color w:val="8BE7FC"/>
        </w:rPr>
        <w:t xml:space="preserve">päätöksen </w:t>
      </w:r>
      <w:r>
        <w:t xml:space="preserve">lauantaina. UAW pyytää kuulemista 14 tuomarista koostuvan valamiehistön edessä. </w:t>
      </w:r>
      <w:r>
        <w:rPr>
          <w:color w:val="1D0051"/>
        </w:rPr>
        <w:t xml:space="preserve">UAW </w:t>
      </w:r>
      <w:r>
        <w:t xml:space="preserve">haastoi </w:t>
      </w:r>
      <w:r>
        <w:rPr>
          <w:color w:val="491803"/>
        </w:rPr>
        <w:t xml:space="preserve">kyseisen osavaltion </w:t>
      </w:r>
      <w:r>
        <w:t xml:space="preserve">oikeuteen </w:t>
      </w:r>
      <w:r>
        <w:t xml:space="preserve">marraskuussa 1985 todistaen, että </w:t>
      </w:r>
      <w:r>
        <w:rPr>
          <w:color w:val="491803"/>
        </w:rPr>
        <w:t xml:space="preserve">osavaltio </w:t>
      </w:r>
      <w:r>
        <w:t xml:space="preserve">luokitteli työpaikat tarkoituksellisesti sukupuolen mukaan ja maksoi pääasiassa naisammateissa työskenteleville työntekijöille vähemmän palkkaa kuin vastaavissa ammateissa työskenteleville miehille. UAW </w:t>
      </w:r>
      <w:r>
        <w:t xml:space="preserve">syytti </w:t>
      </w:r>
      <w:r>
        <w:t xml:space="preserve">myös </w:t>
      </w:r>
      <w:r>
        <w:rPr>
          <w:color w:val="491803"/>
        </w:rPr>
        <w:t xml:space="preserve">valtiota siitä, että se on </w:t>
      </w:r>
      <w:r>
        <w:t xml:space="preserve">asettanut palkat syrjivästi </w:t>
      </w:r>
      <w:r>
        <w:rPr>
          <w:color w:val="491803"/>
        </w:rPr>
        <w:t xml:space="preserve">omien </w:t>
      </w:r>
      <w:r>
        <w:t xml:space="preserve">sääntöjensä perusteella.</w:t>
      </w:r>
      <w:r>
        <w:t xml:space="preserve"> Marraskuussa 1987 Detroitin käräjäoikeuden tuomari antoi UAW:lle kielteisen tuomion. UAW edustaa yli 20 000 Michiganin osavaltion työntekijää neuvotteluissa. </w:t>
      </w:r>
      <w:r>
        <w:rPr>
          <w:color w:val="F5D2A8"/>
        </w:rPr>
        <w:t xml:space="preserve">UUSI JERSEY Fuusio: </w:t>
      </w:r>
      <w:r>
        <w:rPr>
          <w:color w:val="03422C"/>
        </w:rPr>
        <w:t xml:space="preserve">41 asianajajaa käsittävän Norris, McLaughlin &amp; Marcus -nimisen asianajotoimiston </w:t>
      </w:r>
      <w:r>
        <w:rPr>
          <w:color w:val="72A46E"/>
        </w:rPr>
        <w:t xml:space="preserve">ja </w:t>
      </w:r>
      <w:r>
        <w:rPr>
          <w:color w:val="128EAC"/>
        </w:rPr>
        <w:t xml:space="preserve">14 asianajajaa käsittävän </w:t>
      </w:r>
      <w:r>
        <w:rPr>
          <w:color w:val="128EAC"/>
        </w:rPr>
        <w:t xml:space="preserve">Manger, Kalison, McBride &amp; Webb -nimisen </w:t>
      </w:r>
      <w:r>
        <w:rPr>
          <w:color w:val="128EAC"/>
        </w:rPr>
        <w:t xml:space="preserve">terveydenhuollon </w:t>
      </w:r>
      <w:r>
        <w:rPr>
          <w:color w:val="128EAC"/>
        </w:rPr>
        <w:t xml:space="preserve">lakiasiaintoimiston </w:t>
      </w:r>
      <w:r>
        <w:t xml:space="preserve">fuusio </w:t>
      </w:r>
      <w:r>
        <w:t xml:space="preserve">synnytti </w:t>
      </w:r>
      <w:r>
        <w:rPr>
          <w:color w:val="B95C69"/>
        </w:rPr>
        <w:t xml:space="preserve">yhden New Jerseyn keskiosien suurimmista asianajotoimistoista</w:t>
      </w:r>
      <w:r>
        <w:t xml:space="preserve">. </w:t>
      </w:r>
      <w:r>
        <w:rPr>
          <w:color w:val="A14D12"/>
        </w:rPr>
        <w:t xml:space="preserve">Norris McLauglin </w:t>
      </w:r>
      <w:r>
        <w:t xml:space="preserve">on </w:t>
      </w:r>
      <w:r>
        <w:rPr>
          <w:color w:val="C4C8FA"/>
        </w:rPr>
        <w:t xml:space="preserve">yleisiä käytäntöjä harjoittava yritys, joka </w:t>
      </w:r>
      <w:r>
        <w:rPr>
          <w:color w:val="372A55"/>
        </w:rPr>
        <w:t xml:space="preserve">on </w:t>
      </w:r>
      <w:r>
        <w:rPr>
          <w:color w:val="C4C8FA"/>
        </w:rPr>
        <w:t xml:space="preserve">viime aikoina laajentanut toimintaansa muun muassa pankki-, työ- ja ympäristöoikeuden aloille</w:t>
      </w:r>
      <w:r>
        <w:t xml:space="preserve">. </w:t>
      </w:r>
      <w:r>
        <w:rPr>
          <w:color w:val="F5D2A8"/>
        </w:rPr>
        <w:t xml:space="preserve">Fuusion jälkeen </w:t>
      </w:r>
      <w:r>
        <w:rPr>
          <w:color w:val="B95C69"/>
        </w:rPr>
        <w:t xml:space="preserve">yritys </w:t>
      </w:r>
      <w:r>
        <w:t xml:space="preserve">käyttää </w:t>
      </w:r>
      <w:r>
        <w:t xml:space="preserve">Norris McLaughlin -nimeä. HUUMESODAT: </w:t>
      </w:r>
      <w:r>
        <w:rPr>
          <w:color w:val="3F3610"/>
        </w:rPr>
        <w:t xml:space="preserve">Texasin lainsäätäjä </w:t>
      </w:r>
      <w:r>
        <w:t xml:space="preserve">ehdottaa, että </w:t>
      </w:r>
      <w:r>
        <w:rPr>
          <w:color w:val="D3A2C6"/>
        </w:rPr>
        <w:t xml:space="preserve">joidenkin huumausainerikollisten ajokortit </w:t>
      </w:r>
      <w:r>
        <w:t xml:space="preserve">merkittäisiin värikoodein</w:t>
      </w:r>
      <w:r>
        <w:t xml:space="preserve">. </w:t>
      </w:r>
      <w:r>
        <w:rPr>
          <w:color w:val="719FFA"/>
        </w:rPr>
        <w:t xml:space="preserve">Lakiehdotuksen </w:t>
      </w:r>
      <w:r>
        <w:t xml:space="preserve">mukaan </w:t>
      </w:r>
      <w:r>
        <w:rPr>
          <w:color w:val="0D841A"/>
        </w:rPr>
        <w:t xml:space="preserve">tuomioistuin voisi </w:t>
      </w:r>
      <w:r>
        <w:t xml:space="preserve">määrätä ajokortin "uudelleenvärjäyksestä" osana ehdollista rangaistusta. </w:t>
      </w:r>
      <w:r>
        <w:t xml:space="preserve">Lakiehdotuksen teki </w:t>
      </w:r>
      <w:r>
        <w:rPr>
          <w:color w:val="3F3610"/>
        </w:rPr>
        <w:t xml:space="preserve">osavaltion senaattori J.E. "Buster" Brown, republikaani, </w:t>
      </w:r>
      <w:r>
        <w:rPr>
          <w:color w:val="4C5B32"/>
        </w:rPr>
        <w:t xml:space="preserve">joka </w:t>
      </w:r>
      <w:r>
        <w:rPr>
          <w:color w:val="3F3610"/>
        </w:rPr>
        <w:t xml:space="preserve">pyrkii Texasin oikeusministeriksi</w:t>
      </w:r>
      <w:r>
        <w:t xml:space="preserve">. </w:t>
      </w:r>
      <w:r>
        <w:t xml:space="preserve">Hänen mukaansa muutettu ajokortti </w:t>
      </w:r>
      <w:r>
        <w:t xml:space="preserve">aiheuttaa ongelmia </w:t>
      </w:r>
      <w:r>
        <w:rPr>
          <w:color w:val="9DB3B7"/>
        </w:rPr>
        <w:t xml:space="preserve">nuorille kuljettajille </w:t>
      </w:r>
      <w:r>
        <w:t xml:space="preserve">ja </w:t>
      </w:r>
      <w:r>
        <w:t xml:space="preserve">estää heitä käyttämästä huumeita. Teksasin kansalaisvapauksien liiton toiminnanjohtaja Richard Avena </w:t>
      </w:r>
      <w:r>
        <w:t xml:space="preserve">kutsui </w:t>
      </w:r>
      <w:r>
        <w:rPr>
          <w:color w:val="719FFA"/>
        </w:rPr>
        <w:t xml:space="preserve">ehdotusta </w:t>
      </w:r>
      <w:r>
        <w:t xml:space="preserve">"poliittiseksi juoneksi" ja lisäsi, että </w:t>
      </w:r>
      <w:r>
        <w:rPr>
          <w:color w:val="719FFA"/>
        </w:rPr>
        <w:t xml:space="preserve">ehdotuksessa </w:t>
      </w:r>
      <w:r>
        <w:t xml:space="preserve">huumeongelmaa ei pidetä terveysongelmana.</w:t>
      </w:r>
    </w:p>
    <w:p>
      <w:r>
        <w:rPr>
          <w:b/>
        </w:rPr>
        <w:t xml:space="preserve">Asiakirjan numero 85</w:t>
      </w:r>
    </w:p>
    <w:p>
      <w:r>
        <w:rPr>
          <w:b/>
        </w:rPr>
        <w:t xml:space="preserve">Asiakirjan tunniste: wsj0285-001</w:t>
      </w:r>
    </w:p>
    <w:p>
      <w:r>
        <w:t xml:space="preserve">Keskustelussa </w:t>
      </w:r>
      <w:r>
        <w:rPr>
          <w:color w:val="310106"/>
        </w:rPr>
        <w:t xml:space="preserve">lakiehdotuksesta, </w:t>
      </w:r>
      <w:r>
        <w:rPr>
          <w:color w:val="FEFB0A"/>
        </w:rPr>
        <w:t xml:space="preserve">jolla </w:t>
      </w:r>
      <w:r>
        <w:rPr>
          <w:color w:val="04640D"/>
        </w:rPr>
        <w:t xml:space="preserve">vahvistetaan </w:t>
      </w:r>
      <w:r>
        <w:rPr>
          <w:color w:val="FB5514"/>
        </w:rPr>
        <w:t xml:space="preserve">liikenneministeriön </w:t>
      </w:r>
      <w:r>
        <w:rPr>
          <w:color w:val="04640D"/>
        </w:rPr>
        <w:t xml:space="preserve">valtuuksia </w:t>
      </w:r>
      <w:r>
        <w:rPr>
          <w:color w:val="04640D"/>
        </w:rPr>
        <w:t xml:space="preserve">neuvotella </w:t>
      </w:r>
      <w:r>
        <w:rPr>
          <w:color w:val="E115C0"/>
        </w:rPr>
        <w:t xml:space="preserve">lentoyhtiöiden </w:t>
      </w:r>
      <w:r>
        <w:rPr>
          <w:color w:val="04640D"/>
        </w:rPr>
        <w:t xml:space="preserve">ostoista erityistarkoituksiin</w:t>
      </w:r>
      <w:r>
        <w:t xml:space="preserve">, hyväksyttiin </w:t>
      </w:r>
      <w:r>
        <w:rPr>
          <w:color w:val="00587F"/>
        </w:rPr>
        <w:t xml:space="preserve">edustaja Douglas Boscon (demokraatti, Kalifornian osavaltio) esittämä tarkistus </w:t>
      </w:r>
      <w:r>
        <w:t xml:space="preserve">äänin 283-132</w:t>
      </w:r>
      <w:r>
        <w:t xml:space="preserve">. </w:t>
      </w:r>
      <w:r>
        <w:rPr>
          <w:color w:val="00587F"/>
        </w:rPr>
        <w:t xml:space="preserve">Lakiehdotuksen </w:t>
      </w:r>
      <w:r>
        <w:t xml:space="preserve">mukaan osavaltioiden viranomaisten olisi estettävä </w:t>
      </w:r>
      <w:r>
        <w:rPr>
          <w:color w:val="0BC582"/>
        </w:rPr>
        <w:t xml:space="preserve">vähintään 15 prosentin osuuden hankkiminen lentoyhtiön osakkeista</w:t>
      </w:r>
      <w:r>
        <w:t xml:space="preserve">, jos </w:t>
      </w:r>
      <w:r>
        <w:rPr>
          <w:color w:val="0BC582"/>
        </w:rPr>
        <w:t xml:space="preserve">osto </w:t>
      </w:r>
      <w:r>
        <w:t xml:space="preserve">uhkaisi turvallisuutta, heikentäisi lentoyhtiön kilpailukykyä tai saattaisi lentoyhtiön ulkomaisen määräysvallan piiriin. Keskustelua </w:t>
      </w:r>
      <w:r>
        <w:rPr>
          <w:color w:val="00587F"/>
        </w:rPr>
        <w:t xml:space="preserve">tästä lakiehdotuksesta</w:t>
      </w:r>
      <w:r>
        <w:rPr>
          <w:color w:val="FEB8C8"/>
        </w:rPr>
        <w:t xml:space="preserve">, jota </w:t>
      </w:r>
      <w:r>
        <w:rPr>
          <w:color w:val="00587F"/>
        </w:rPr>
        <w:t xml:space="preserve">presidentti Bush uhkaa veto-oikeudellaan, </w:t>
      </w:r>
      <w:r>
        <w:t xml:space="preserve">on määrä jatkaa tänään. </w:t>
      </w:r>
      <w:r>
        <w:rPr>
          <w:color w:val="00587F"/>
        </w:rPr>
        <w:t xml:space="preserve">Tarkistuksen </w:t>
      </w:r>
      <w:r>
        <w:t xml:space="preserve">mukaan </w:t>
      </w:r>
      <w:r>
        <w:rPr>
          <w:color w:val="9E8317"/>
        </w:rPr>
        <w:t xml:space="preserve">ministeriön olisi estettävä </w:t>
      </w:r>
      <w:r>
        <w:t xml:space="preserve">sellaisen suuren lentoyhtiön ostaminen, joka harjoittaa </w:t>
      </w:r>
      <w:r>
        <w:rPr>
          <w:color w:val="01190F"/>
        </w:rPr>
        <w:t xml:space="preserve">vähintään kahta lentoyhtiötä, jotka </w:t>
      </w:r>
      <w:r>
        <w:rPr>
          <w:color w:val="847D81"/>
        </w:rPr>
        <w:t xml:space="preserve">ovat </w:t>
      </w:r>
      <w:r>
        <w:rPr>
          <w:color w:val="58018B"/>
        </w:rPr>
        <w:t xml:space="preserve">hakeneet suojaa velkojilta konkurssilain 11 pykälän nojalla</w:t>
      </w:r>
      <w:r>
        <w:t xml:space="preserve">. Vuonna 1983 Texas Airin Continental Airlines hakeutui konkurssiin. Aiemmin tänä vuonna Texas Airin Eastern Airlines hakeutui konkurssiin. "</w:t>
      </w:r>
      <w:r>
        <w:rPr>
          <w:color w:val="00587F"/>
        </w:rPr>
        <w:t xml:space="preserve">Tämän tarkistuksen </w:t>
      </w:r>
      <w:r>
        <w:t xml:space="preserve">alaotsikko pitäisi olla "Älkää antako </w:t>
      </w:r>
      <w:r>
        <w:rPr>
          <w:color w:val="B70639"/>
        </w:rPr>
        <w:t xml:space="preserve">Frank Lorenzon </w:t>
      </w:r>
      <w:r>
        <w:t xml:space="preserve">ottaa toista lentoyhtiötä haltuunsa"", sanoi </w:t>
      </w:r>
      <w:r>
        <w:rPr>
          <w:color w:val="703B01"/>
        </w:rPr>
        <w:t xml:space="preserve">edustaja James Oberstar (demokraatti, Minnesota), edustajainhuoneen ilmailualan alivaliokunnan puheenjohtaja, </w:t>
      </w:r>
      <w:r>
        <w:rPr>
          <w:color w:val="F7F1DF"/>
        </w:rPr>
        <w:t xml:space="preserve">joka </w:t>
      </w:r>
      <w:r>
        <w:rPr>
          <w:color w:val="703B01"/>
        </w:rPr>
        <w:t xml:space="preserve">väitti, että </w:t>
      </w:r>
      <w:r>
        <w:rPr>
          <w:color w:val="118B8A"/>
        </w:rPr>
        <w:t xml:space="preserve">toimenpide </w:t>
      </w:r>
      <w:r>
        <w:rPr>
          <w:color w:val="703B01"/>
        </w:rPr>
        <w:t xml:space="preserve">on tarpeeton, koska </w:t>
      </w:r>
      <w:r>
        <w:rPr>
          <w:color w:val="4AFEFA"/>
        </w:rPr>
        <w:t xml:space="preserve">lakiesitys </w:t>
      </w:r>
      <w:r>
        <w:rPr>
          <w:color w:val="703B01"/>
        </w:rPr>
        <w:t xml:space="preserve">antaa hallitukselle riittävästi valtaa estää ei-toivotut sopimukset</w:t>
      </w:r>
      <w:r>
        <w:t xml:space="preserve">.</w:t>
      </w:r>
    </w:p>
    <w:p>
      <w:r>
        <w:rPr>
          <w:b/>
        </w:rPr>
        <w:t xml:space="preserve">Asiakirjan numero 86</w:t>
      </w:r>
    </w:p>
    <w:p>
      <w:r>
        <w:rPr>
          <w:b/>
        </w:rPr>
        <w:t xml:space="preserve">Asiakirjan tunniste: wsj0286-001</w:t>
      </w:r>
    </w:p>
    <w:p>
      <w:r>
        <w:rPr>
          <w:color w:val="310106"/>
        </w:rPr>
        <w:t xml:space="preserve">Nissan Motor Co:n </w:t>
      </w:r>
      <w:r>
        <w:t xml:space="preserve">teollisuuskeskuksessa </w:t>
      </w:r>
      <w:r>
        <w:rPr>
          <w:color w:val="04640D"/>
        </w:rPr>
        <w:t xml:space="preserve">Tokion</w:t>
      </w:r>
      <w:r>
        <w:t xml:space="preserve"> läntisessä esikaupungissa pidettyjä </w:t>
      </w:r>
      <w:r>
        <w:t xml:space="preserve">kokouksia </w:t>
      </w:r>
      <w:r>
        <w:t xml:space="preserve">on säännelty tiukasti jo vuosien ajan. </w:t>
      </w:r>
      <w:r>
        <w:rPr>
          <w:color w:val="FEFB0A"/>
        </w:rPr>
        <w:t xml:space="preserve">Työntekijöillä </w:t>
      </w:r>
      <w:r>
        <w:t xml:space="preserve">oli </w:t>
      </w:r>
      <w:r>
        <w:t xml:space="preserve">nimilaput</w:t>
      </w:r>
      <w:r>
        <w:t xml:space="preserve">, joihin </w:t>
      </w:r>
      <w:r>
        <w:rPr>
          <w:color w:val="FEFB0A"/>
        </w:rPr>
        <w:t xml:space="preserve">oli</w:t>
      </w:r>
      <w:r>
        <w:t xml:space="preserve"> merkitty paitsi </w:t>
      </w:r>
      <w:r>
        <w:t xml:space="preserve">nimi myös liittymispäivä. </w:t>
      </w:r>
      <w:r>
        <w:rPr>
          <w:color w:val="FB5514"/>
        </w:rPr>
        <w:t xml:space="preserve">Kukaan ei </w:t>
      </w:r>
      <w:r>
        <w:t xml:space="preserve">saanut esittää </w:t>
      </w:r>
      <w:r>
        <w:t xml:space="preserve">mielipidettään ennen kuin </w:t>
      </w:r>
      <w:r>
        <w:rPr>
          <w:color w:val="E115C0"/>
        </w:rPr>
        <w:t xml:space="preserve">kaikki </w:t>
      </w:r>
      <w:r>
        <w:rPr>
          <w:color w:val="E115C0"/>
        </w:rPr>
        <w:t xml:space="preserve">ylemmät </w:t>
      </w:r>
      <w:r>
        <w:t xml:space="preserve">olivat lopettaneet puhumisensa</w:t>
      </w:r>
      <w:r>
        <w:t xml:space="preserve">, joten nuoremmat työntekijät - jotka olivat usein intohimoisimpia ja kekseliäimpiä - saivat harvoin puheenvuoron. Mutta </w:t>
      </w:r>
      <w:r>
        <w:rPr>
          <w:color w:val="0BC582"/>
        </w:rPr>
        <w:t xml:space="preserve">vuonna 1986 </w:t>
      </w:r>
      <w:r>
        <w:t xml:space="preserve">virkamerkit ja "älä puhu, ellei ole sinun vuorosi" -sääntö poistettiin - yrityskulttuurin vallankumouksen ensiaskeleet, jotka yhä muistuttavat norsua posliinikaupassa. Viime vuosina </w:t>
      </w:r>
      <w:r>
        <w:rPr>
          <w:color w:val="310106"/>
        </w:rPr>
        <w:t xml:space="preserve">Nissan </w:t>
      </w:r>
      <w:r>
        <w:t xml:space="preserve">on ottanut käyttöön </w:t>
      </w:r>
      <w:r>
        <w:t xml:space="preserve">joustavat työajat ja sallinut työntekijöiden käyttää rentoja vaatteita, jopa farkkuja. </w:t>
      </w:r>
      <w:r>
        <w:rPr>
          <w:color w:val="FEB8C8"/>
        </w:rPr>
        <w:t xml:space="preserve">Sääntö, joka </w:t>
      </w:r>
      <w:r>
        <w:rPr>
          <w:color w:val="9E8317"/>
        </w:rPr>
        <w:t xml:space="preserve">kielsi </w:t>
      </w:r>
      <w:r>
        <w:rPr>
          <w:color w:val="01190F"/>
        </w:rPr>
        <w:t xml:space="preserve">työntekijöitä </w:t>
      </w:r>
      <w:r>
        <w:rPr>
          <w:color w:val="FEB8C8"/>
        </w:rPr>
        <w:t xml:space="preserve">omistamasta kilpailevia autoja, </w:t>
      </w:r>
      <w:r>
        <w:t xml:space="preserve">on myös kumottu, </w:t>
      </w:r>
      <w:r>
        <w:t xml:space="preserve">ja </w:t>
      </w:r>
      <w:r>
        <w:rPr>
          <w:color w:val="847D81"/>
        </w:rPr>
        <w:t xml:space="preserve">monet suunnittelijat </w:t>
      </w:r>
      <w:r>
        <w:t xml:space="preserve">saavat nyt </w:t>
      </w:r>
      <w:r>
        <w:t xml:space="preserve">hyödyllisiä ideoita ajaessaan ulkomaisilla autoilla. </w:t>
      </w:r>
      <w:r>
        <w:rPr>
          <w:color w:val="310106"/>
        </w:rPr>
        <w:t xml:space="preserve">Nissanin </w:t>
      </w:r>
      <w:r>
        <w:t xml:space="preserve">vuosikymmeniä vanha yhtiön laulu, joka </w:t>
      </w:r>
      <w:r>
        <w:t xml:space="preserve">sisälsi runsaasti viittauksia Fuji-vuorelle, on korvattu eloisalla sävelmällä, jonka laulaa suosittu japanilainen laulaja. Ensimmäisenä Japanissa </w:t>
      </w:r>
      <w:r>
        <w:rPr>
          <w:color w:val="310106"/>
        </w:rPr>
        <w:t xml:space="preserve">Nissan </w:t>
      </w:r>
      <w:r>
        <w:t xml:space="preserve">avasi </w:t>
      </w:r>
      <w:r>
        <w:t xml:space="preserve">Tokion esikaupunkialueella sijaitsevaan teollisuuskeskukseen seka-asuntolan yksinäisille työntekijöille. "Meillä oli paljon sisäisiä keskusteluja asiasta", myöntää Tadahiko Fukuyama, johtava suhdetoiminnan edustaja. "Mutta lopulta </w:t>
      </w:r>
      <w:r>
        <w:rPr>
          <w:color w:val="58018B"/>
        </w:rPr>
        <w:t xml:space="preserve">ylin johto </w:t>
      </w:r>
      <w:r>
        <w:t xml:space="preserve">päätti kuunnella nuoremman sukupolven ääntä." </w:t>
      </w:r>
      <w:r>
        <w:t xml:space="preserve">Tämä yrityksen ääni on ollut merkittävä tekijä, joka on auttanut </w:t>
      </w:r>
      <w:r>
        <w:rPr>
          <w:color w:val="310106"/>
        </w:rPr>
        <w:t xml:space="preserve">Nissania </w:t>
      </w:r>
      <w:r>
        <w:t xml:space="preserve">irtautumaan </w:t>
      </w:r>
      <w:r>
        <w:t xml:space="preserve">joustamattomista tavoistaan </w:t>
      </w:r>
      <w:r>
        <w:rPr>
          <w:color w:val="B70639"/>
        </w:rPr>
        <w:t xml:space="preserve">vuosien jälkeen, jolloin </w:t>
      </w:r>
      <w:r>
        <w:rPr>
          <w:color w:val="703B01"/>
        </w:rPr>
        <w:t xml:space="preserve">se on </w:t>
      </w:r>
      <w:r>
        <w:rPr>
          <w:color w:val="B70639"/>
        </w:rPr>
        <w:t xml:space="preserve">valmistanut huonoja autoja ja tuottanut niukkoja voittoja. </w:t>
      </w:r>
      <w:r>
        <w:t xml:space="preserve">Nissan-brändi tarjoaa nyt useita menestyksekkäitä autoja tyylikkäästä Maxima-sedaanista ja Porschea muistuttavasta 300 ZX:stä aina </w:t>
      </w:r>
      <w:r>
        <w:rPr>
          <w:color w:val="FCB164"/>
        </w:rPr>
        <w:t xml:space="preserve">vain Japanissa myyt</w:t>
      </w:r>
      <w:r>
        <w:rPr>
          <w:color w:val="118B8A"/>
        </w:rPr>
        <w:t xml:space="preserve">ävään </w:t>
      </w:r>
      <w:r>
        <w:rPr>
          <w:color w:val="F7F1DF"/>
        </w:rPr>
        <w:t xml:space="preserve">nostalgiseen </w:t>
      </w:r>
      <w:r>
        <w:rPr>
          <w:color w:val="118B8A"/>
        </w:rPr>
        <w:t xml:space="preserve">Pao-miniautoon</w:t>
      </w:r>
      <w:r>
        <w:t xml:space="preserve">. </w:t>
      </w:r>
      <w:r>
        <w:rPr>
          <w:color w:val="310106"/>
        </w:rPr>
        <w:t xml:space="preserve">Yrityksen </w:t>
      </w:r>
      <w:r>
        <w:t xml:space="preserve">muutos on vielä </w:t>
      </w:r>
      <w:r>
        <w:t xml:space="preserve">kaukana täydellisestä, ja monet keskeiset testit ovat vasta alussa. </w:t>
      </w:r>
      <w:r>
        <w:rPr>
          <w:color w:val="310106"/>
        </w:rPr>
        <w:t xml:space="preserve">Sen tähänastinen </w:t>
      </w:r>
      <w:r>
        <w:t xml:space="preserve">yllättävä edistyminen voi kuitenkin olla tärkeä opetus </w:t>
      </w:r>
      <w:r>
        <w:rPr>
          <w:color w:val="796EE6"/>
        </w:rPr>
        <w:t xml:space="preserve">yrityksille, </w:t>
      </w:r>
      <w:r>
        <w:rPr>
          <w:color w:val="796EE6"/>
        </w:rPr>
        <w:t xml:space="preserve">jotka pyrkivät vastaamaan haasteisiin</w:t>
      </w:r>
      <w:r>
        <w:t xml:space="preserve">. </w:t>
      </w:r>
      <w:r>
        <w:t xml:space="preserve">Lopputulos: yrityskulttuuria ei voida muuttaa radikaalisti, ellei </w:t>
      </w:r>
      <w:r>
        <w:rPr>
          <w:color w:val="53495F"/>
        </w:rPr>
        <w:t xml:space="preserve">ylin johto </w:t>
      </w:r>
      <w:r>
        <w:t xml:space="preserve">myönnä, että se on menossa väärään suuntaan, ja ota julkisesti vastuuta. </w:t>
      </w:r>
      <w:r>
        <w:rPr>
          <w:color w:val="61FC03"/>
        </w:rPr>
        <w:t xml:space="preserve">Nissanin </w:t>
      </w:r>
      <w:r>
        <w:rPr>
          <w:color w:val="F95475"/>
        </w:rPr>
        <w:t xml:space="preserve">varatoimitusjohtaja</w:t>
      </w:r>
      <w:r>
        <w:rPr>
          <w:color w:val="F95475"/>
        </w:rPr>
        <w:t xml:space="preserve"> Atsushi Muramatsu </w:t>
      </w:r>
      <w:r>
        <w:t xml:space="preserve">auttoi tämän tyylin käyttöönotossa </w:t>
      </w:r>
      <w:r>
        <w:rPr>
          <w:color w:val="5D9608"/>
        </w:rPr>
        <w:t xml:space="preserve">joulukuussa </w:t>
      </w:r>
      <w:r>
        <w:rPr>
          <w:color w:val="DE98FD"/>
        </w:rPr>
        <w:t xml:space="preserve">1986</w:t>
      </w:r>
      <w:r>
        <w:rPr>
          <w:color w:val="5D9608"/>
        </w:rPr>
        <w:t xml:space="preserve">, </w:t>
      </w:r>
      <w:r>
        <w:rPr>
          <w:color w:val="98A088"/>
        </w:rPr>
        <w:t xml:space="preserve">kun </w:t>
      </w:r>
      <w:r>
        <w:rPr>
          <w:color w:val="4F584E"/>
        </w:rPr>
        <w:t xml:space="preserve">yhtiö </w:t>
      </w:r>
      <w:r>
        <w:rPr>
          <w:color w:val="5D9608"/>
        </w:rPr>
        <w:t xml:space="preserve">oli ajautumassa ensimmäiseen tappiolliseen liiketappioon japanilaisten autonvalmistajien joukossa sodanjälkeisen </w:t>
      </w:r>
      <w:r>
        <w:rPr>
          <w:color w:val="248AD0"/>
        </w:rPr>
        <w:t xml:space="preserve">jälleenrakennuksen</w:t>
      </w:r>
      <w:r>
        <w:rPr>
          <w:color w:val="5D9608"/>
        </w:rPr>
        <w:t xml:space="preserve"> jälkeen</w:t>
      </w:r>
      <w:r>
        <w:t xml:space="preserve">. "On aika tarkastella itseämme kriittisesti, meidän on selvitettävä, mitä teemme väärin", hän sanoi. </w:t>
      </w:r>
      <w:r>
        <w:rPr>
          <w:color w:val="5C5300"/>
        </w:rPr>
        <w:t xml:space="preserve">Jutaka Kume, </w:t>
      </w:r>
      <w:r>
        <w:rPr>
          <w:color w:val="9F6551"/>
        </w:rPr>
        <w:t xml:space="preserve">joka </w:t>
      </w:r>
      <w:r>
        <w:rPr>
          <w:color w:val="5C5300"/>
        </w:rPr>
        <w:t xml:space="preserve">aloitti </w:t>
      </w:r>
      <w:r>
        <w:rPr>
          <w:color w:val="BCFEC6"/>
        </w:rPr>
        <w:t xml:space="preserve">Nissanin </w:t>
      </w:r>
      <w:r>
        <w:rPr>
          <w:color w:val="5C5300"/>
        </w:rPr>
        <w:t xml:space="preserve">toimitusjohtajana kesäkuussa 1985</w:t>
      </w:r>
      <w:r>
        <w:t xml:space="preserve">, lisäsi yksinkertaisesti: "</w:t>
      </w:r>
      <w:r>
        <w:rPr>
          <w:color w:val="932C70"/>
        </w:rPr>
        <w:t xml:space="preserve">Olen syvästi pettynyt.</w:t>
      </w:r>
      <w:r>
        <w:t xml:space="preserve">" Ei ihme. </w:t>
      </w:r>
      <w:r>
        <w:rPr>
          <w:color w:val="310106"/>
        </w:rPr>
        <w:t xml:space="preserve">Nissan, </w:t>
      </w:r>
      <w:r>
        <w:rPr>
          <w:color w:val="2B1B04"/>
        </w:rPr>
        <w:t xml:space="preserve">Japanin</w:t>
      </w:r>
      <w:r>
        <w:rPr>
          <w:color w:val="310106"/>
        </w:rPr>
        <w:t xml:space="preserve"> toiseksi suurin </w:t>
      </w:r>
      <w:r>
        <w:rPr>
          <w:color w:val="310106"/>
        </w:rPr>
        <w:t xml:space="preserve">ja </w:t>
      </w:r>
      <w:r>
        <w:rPr>
          <w:color w:val="B5AFC4"/>
        </w:rPr>
        <w:t xml:space="preserve">maailman</w:t>
      </w:r>
      <w:r>
        <w:rPr>
          <w:color w:val="310106"/>
        </w:rPr>
        <w:t xml:space="preserve"> neljänneksi suurin </w:t>
      </w:r>
      <w:r>
        <w:rPr>
          <w:color w:val="310106"/>
        </w:rPr>
        <w:t xml:space="preserve">autonvalmistaja, ei </w:t>
      </w:r>
      <w:r>
        <w:t xml:space="preserve">hävinnyt ainoastaan </w:t>
      </w:r>
      <w:r>
        <w:rPr>
          <w:color w:val="AE7AA1"/>
        </w:rPr>
        <w:t xml:space="preserve">suuremmalle kilpailijalleen Toyota Motor Corp. </w:t>
      </w:r>
      <w:r>
        <w:t xml:space="preserve">mutta myös </w:t>
      </w:r>
      <w:r>
        <w:rPr>
          <w:color w:val="C2A393"/>
        </w:rPr>
        <w:t xml:space="preserve">Honda Motor Co, joka on menestynein japanilainen autoteollisuus Yhdysvalloissa mutta suhteellisen merkityksetön </w:t>
      </w:r>
      <w:r>
        <w:rPr>
          <w:color w:val="0232FD"/>
        </w:rPr>
        <w:t xml:space="preserve">Japanissa</w:t>
      </w:r>
      <w:r>
        <w:t xml:space="preserve">. </w:t>
      </w:r>
      <w:r>
        <w:rPr>
          <w:color w:val="310106"/>
        </w:rPr>
        <w:t xml:space="preserve">Nissanin </w:t>
      </w:r>
      <w:r>
        <w:t xml:space="preserve">markkinaosuus </w:t>
      </w:r>
      <w:r>
        <w:t xml:space="preserve">Japanissa on </w:t>
      </w:r>
      <w:r>
        <w:t xml:space="preserve">pienentynyt vuosi vuodelta </w:t>
      </w:r>
      <w:r>
        <w:rPr>
          <w:color w:val="BA6801"/>
        </w:rPr>
        <w:t xml:space="preserve">vuosikymmenen alusta </w:t>
      </w:r>
      <w:r>
        <w:rPr>
          <w:color w:val="6A3A35"/>
        </w:rPr>
        <w:t xml:space="preserve">lähtien. </w:t>
      </w:r>
      <w:r>
        <w:t xml:space="preserve">Myynnin </w:t>
      </w:r>
      <w:r>
        <w:t xml:space="preserve">lasku </w:t>
      </w:r>
      <w:r>
        <w:t xml:space="preserve">Yhdysvalloissa johtui osittain jenin vahvistumisen aiheuttamista hinnankorotuksista. Pahinta oli kuitenkin se, että </w:t>
      </w:r>
      <w:r>
        <w:rPr>
          <w:color w:val="310106"/>
        </w:rPr>
        <w:t xml:space="preserve">Nissania </w:t>
      </w:r>
      <w:r>
        <w:t xml:space="preserve">leimasi </w:t>
      </w:r>
      <w:r>
        <w:rPr>
          <w:color w:val="168E5C"/>
        </w:rPr>
        <w:t xml:space="preserve">johdon jäsenten välinen </w:t>
      </w:r>
      <w:r>
        <w:t xml:space="preserve">kilpailu</w:t>
      </w:r>
      <w:r>
        <w:t xml:space="preserve">, "ystävien" suosiminen johtotehtävissä ja </w:t>
      </w:r>
      <w:r>
        <w:rPr>
          <w:color w:val="310106"/>
        </w:rPr>
        <w:t xml:space="preserve">yrityksen </w:t>
      </w:r>
      <w:r>
        <w:t xml:space="preserve">joustavuuden puute</w:t>
      </w:r>
      <w:r>
        <w:t xml:space="preserve">. </w:t>
      </w:r>
      <w:r>
        <w:rPr>
          <w:color w:val="16C0D0"/>
        </w:rPr>
        <w:t xml:space="preserve">Satoko Kitada on 30-vuotias auton sisustussuunnittelija, </w:t>
      </w:r>
      <w:r>
        <w:rPr>
          <w:color w:val="C62100"/>
        </w:rPr>
        <w:t xml:space="preserve">joka </w:t>
      </w:r>
      <w:r>
        <w:rPr>
          <w:color w:val="16C0D0"/>
        </w:rPr>
        <w:t xml:space="preserve">aloitti </w:t>
      </w:r>
      <w:r>
        <w:rPr>
          <w:color w:val="014347"/>
        </w:rPr>
        <w:t xml:space="preserve">Nissanilla </w:t>
      </w:r>
      <w:r>
        <w:rPr>
          <w:color w:val="16C0D0"/>
        </w:rPr>
        <w:t xml:space="preserve">vuonna </w:t>
      </w:r>
      <w:r>
        <w:rPr>
          <w:color w:val="233809"/>
        </w:rPr>
        <w:t xml:space="preserve">1982</w:t>
      </w:r>
      <w:r>
        <w:t xml:space="preserve">. Siihen </w:t>
      </w:r>
      <w:r>
        <w:rPr>
          <w:color w:val="42083B"/>
        </w:rPr>
        <w:t xml:space="preserve">aikaan </w:t>
      </w:r>
      <w:r>
        <w:t xml:space="preserve">tehtävät jaettiin tiukasti virkaikärajan mukaan.</w:t>
      </w:r>
      <w:r>
        <w:t xml:space="preserve"> "Vanhin suunnittelija sai kojelaudan", hän muistelee. "Alemman tason suunnittelija teki ovet. Jos </w:t>
      </w:r>
      <w:r>
        <w:rPr>
          <w:color w:val="82785D"/>
        </w:rPr>
        <w:t xml:space="preserve">uusi kaveri </w:t>
      </w:r>
      <w:r>
        <w:t xml:space="preserve">sai paikan nopeusmittarista, hän oli hyvin onnekas." </w:t>
      </w:r>
      <w:r>
        <w:t xml:space="preserve">Järjestelmä tuotti </w:t>
      </w:r>
      <w:r>
        <w:rPr>
          <w:color w:val="023087"/>
        </w:rPr>
        <w:t xml:space="preserve">tylsiä, laatikkomaisia autoja</w:t>
      </w:r>
      <w:r>
        <w:rPr>
          <w:color w:val="B7DAD2"/>
        </w:rPr>
        <w:t xml:space="preserve">, joita </w:t>
      </w:r>
      <w:r>
        <w:rPr>
          <w:color w:val="023087"/>
        </w:rPr>
        <w:t xml:space="preserve">kuluttajat eivät ostaneet</w:t>
      </w:r>
      <w:r>
        <w:t xml:space="preserve">. </w:t>
      </w:r>
      <w:r>
        <w:t xml:space="preserve">Toivoen epätoivoisesti myynnin elvyttämistä </w:t>
      </w:r>
      <w:r>
        <w:rPr>
          <w:color w:val="310106"/>
        </w:rPr>
        <w:t xml:space="preserve">Nissan </w:t>
      </w:r>
      <w:r>
        <w:t xml:space="preserve">siirsi </w:t>
      </w:r>
      <w:r>
        <w:t xml:space="preserve">5 000 keskijohdon ja operatiivisen henkilöstön jäsentä myyntiosastolle. Samaan aikaan </w:t>
      </w:r>
      <w:r>
        <w:rPr>
          <w:color w:val="5C5300"/>
        </w:rPr>
        <w:t xml:space="preserve">presidentti Kume </w:t>
      </w:r>
      <w:r>
        <w:t xml:space="preserve">määräsi </w:t>
      </w:r>
      <w:r>
        <w:rPr>
          <w:color w:val="196956"/>
        </w:rPr>
        <w:t xml:space="preserve">kaikki työntekijät, huippujohtajista suunnittelun aloittelijoihin, lähtemään </w:t>
      </w:r>
      <w:r>
        <w:t xml:space="preserve">"</w:t>
      </w:r>
      <w:r>
        <w:rPr>
          <w:color w:val="04640D"/>
        </w:rPr>
        <w:t xml:space="preserve">kaupunkikierrokselle"</w:t>
      </w:r>
      <w:r>
        <w:t xml:space="preserve">, jossa he vierailivat </w:t>
      </w:r>
      <w:r>
        <w:rPr>
          <w:color w:val="04640D"/>
        </w:rPr>
        <w:t xml:space="preserve">Tokion</w:t>
      </w:r>
      <w:r>
        <w:t xml:space="preserve"> hienoissa paikoissa </w:t>
      </w:r>
      <w:r>
        <w:t xml:space="preserve">ja yrittivät saada käsityksen siitä, millaisia autoja kehitettiin </w:t>
      </w:r>
      <w:r>
        <w:rPr>
          <w:color w:val="8C41BB"/>
        </w:rPr>
        <w:t xml:space="preserve">trendien määrittelijöitä </w:t>
      </w:r>
      <w:r>
        <w:rPr>
          <w:color w:val="8C41BB"/>
        </w:rPr>
        <w:t xml:space="preserve">varten</w:t>
      </w:r>
      <w:r>
        <w:t xml:space="preserve">. </w:t>
      </w:r>
      <w:r>
        <w:t xml:space="preserve">Jotkut näistä </w:t>
      </w:r>
      <w:r>
        <w:rPr>
          <w:color w:val="04640D"/>
        </w:rPr>
        <w:t xml:space="preserve">kaupunkikierroksista </w:t>
      </w:r>
      <w:r>
        <w:t xml:space="preserve">olivat suorastaan koomisia. </w:t>
      </w:r>
      <w:r>
        <w:rPr>
          <w:color w:val="2B2D32"/>
        </w:rPr>
        <w:t xml:space="preserve">Erään </w:t>
      </w:r>
      <w:r>
        <w:rPr>
          <w:color w:val="94C661"/>
        </w:rPr>
        <w:t xml:space="preserve">Tokion ulkopuolella sijaitsevan </w:t>
      </w:r>
      <w:r>
        <w:rPr>
          <w:color w:val="2B2D32"/>
        </w:rPr>
        <w:t xml:space="preserve">Zaman tehtaan keski-ikäisten tuotantomiesten ryhmän </w:t>
      </w:r>
      <w:r>
        <w:t xml:space="preserve">oli tarkoitus tutustua erääseen </w:t>
      </w:r>
      <w:r>
        <w:rPr>
          <w:color w:val="04640D"/>
        </w:rPr>
        <w:t xml:space="preserve">kaupungin</w:t>
      </w:r>
      <w:r>
        <w:t xml:space="preserve"> trendikkääseen ravintolaan</w:t>
      </w:r>
      <w:r>
        <w:t xml:space="preserve">. </w:t>
      </w:r>
      <w:r>
        <w:t xml:space="preserve">Mutta kun he saapuivat ovelle, he </w:t>
      </w:r>
      <w:r>
        <w:rPr>
          <w:color w:val="2B2D32"/>
        </w:rPr>
        <w:t xml:space="preserve">kaikki </w:t>
      </w:r>
      <w:r>
        <w:t xml:space="preserve">pelkäsivät astua sisään, koska pelkäsivät näyttävänsä nololta. Muut tutkimusretket olivat tuottavampia. </w:t>
      </w:r>
      <w:r>
        <w:rPr>
          <w:color w:val="5C5300"/>
        </w:rPr>
        <w:t xml:space="preserve">Kume</w:t>
      </w:r>
      <w:r>
        <w:t xml:space="preserve"> itse </w:t>
      </w:r>
      <w:r>
        <w:t xml:space="preserve">vieraili </w:t>
      </w:r>
      <w:r>
        <w:rPr>
          <w:color w:val="C2A393"/>
        </w:rPr>
        <w:t xml:space="preserve">Hondan pää</w:t>
      </w:r>
      <w:r>
        <w:t xml:space="preserve">konttorissa </w:t>
      </w:r>
      <w:r>
        <w:t xml:space="preserve">Tokion tyylikkäällä Aoyaman alueella. Hän </w:t>
      </w:r>
      <w:r>
        <w:t xml:space="preserve">piti </w:t>
      </w:r>
      <w:r>
        <w:rPr>
          <w:color w:val="C2A393"/>
        </w:rPr>
        <w:t xml:space="preserve">Hondan </w:t>
      </w:r>
      <w:r>
        <w:t xml:space="preserve">autojen ja kuorma-autojen hyvin valaistusta esittelystä </w:t>
      </w:r>
      <w:r>
        <w:t xml:space="preserve">aulassa niin paljon, että </w:t>
      </w:r>
      <w:r>
        <w:rPr>
          <w:color w:val="5C5300"/>
        </w:rPr>
        <w:t xml:space="preserve">hän </w:t>
      </w:r>
      <w:r>
        <w:t xml:space="preserve">remontoi </w:t>
      </w:r>
      <w:r>
        <w:rPr>
          <w:color w:val="310106"/>
        </w:rPr>
        <w:t xml:space="preserve">Nissanin </w:t>
      </w:r>
      <w:r>
        <w:t xml:space="preserve">aulan synkän esittelyn</w:t>
      </w:r>
      <w:r>
        <w:t xml:space="preserve">. </w:t>
      </w:r>
      <w:r>
        <w:t xml:space="preserve">Myöhemmin </w:t>
      </w:r>
      <w:r>
        <w:rPr>
          <w:color w:val="310106"/>
        </w:rPr>
        <w:t xml:space="preserve">Nissan </w:t>
      </w:r>
      <w:r>
        <w:t xml:space="preserve">otti käyttöön </w:t>
      </w:r>
      <w:r>
        <w:t xml:space="preserve">muita </w:t>
      </w:r>
      <w:r>
        <w:rPr>
          <w:color w:val="C2A393"/>
        </w:rPr>
        <w:t xml:space="preserve">Hondan </w:t>
      </w:r>
      <w:r>
        <w:t xml:space="preserve">käytäntöjä, kuten </w:t>
      </w:r>
      <w:r>
        <w:rPr>
          <w:color w:val="F8907D"/>
        </w:rPr>
        <w:t xml:space="preserve">teknisen "ideakilpailun" </w:t>
      </w:r>
      <w:r>
        <w:rPr>
          <w:color w:val="F8907D"/>
        </w:rPr>
        <w:t xml:space="preserve">luovuuden edistämiseksi</w:t>
      </w:r>
      <w:r>
        <w:t xml:space="preserve">. </w:t>
      </w:r>
      <w:r>
        <w:t xml:space="preserve">Eräs insinööri kehitti "</w:t>
      </w:r>
      <w:r>
        <w:rPr>
          <w:color w:val="788E95"/>
        </w:rPr>
        <w:t xml:space="preserve">rapuauton"</w:t>
      </w:r>
      <w:r>
        <w:rPr>
          <w:color w:val="FB6AB8"/>
        </w:rPr>
        <w:t xml:space="preserve">, joka </w:t>
      </w:r>
      <w:r>
        <w:rPr>
          <w:color w:val="788E95"/>
        </w:rPr>
        <w:t xml:space="preserve">liikkuu sivusuunnassa</w:t>
      </w:r>
      <w:r>
        <w:t xml:space="preserve">. </w:t>
      </w:r>
      <w:r>
        <w:rPr>
          <w:color w:val="576094"/>
        </w:rPr>
        <w:t xml:space="preserve">Tällaiset äkilliset muutokset yrityskulttuurissa </w:t>
      </w:r>
      <w:r>
        <w:t xml:space="preserve">saattavat vaikuttaa hieman väkinäisiltä, mutta ne vaikuttivat vilpittömästi tarkoitetuilta - jopa niin, että jotkut ylemmät työntekijät vastustivat </w:t>
      </w:r>
      <w:r>
        <w:rPr>
          <w:color w:val="576094"/>
        </w:rPr>
        <w:t xml:space="preserve">niitä</w:t>
      </w:r>
      <w:r>
        <w:t xml:space="preserve">. </w:t>
      </w:r>
      <w:r>
        <w:rPr>
          <w:color w:val="310106"/>
        </w:rPr>
        <w:t xml:space="preserve">Nissan </w:t>
      </w:r>
      <w:r>
        <w:t xml:space="preserve">käsitteli </w:t>
      </w:r>
      <w:r>
        <w:rPr>
          <w:color w:val="DB1474"/>
        </w:rPr>
        <w:t xml:space="preserve">paatuneita työntekijöitä </w:t>
      </w:r>
      <w:r>
        <w:t xml:space="preserve">tyypilliseen japanilaiseen tapaan: </w:t>
      </w:r>
      <w:r>
        <w:rPr>
          <w:color w:val="8489AE"/>
        </w:rPr>
        <w:t xml:space="preserve">heitä ei erotettu</w:t>
      </w:r>
      <w:r>
        <w:t xml:space="preserve">, </w:t>
      </w:r>
      <w:r>
        <w:rPr>
          <w:color w:val="8489AE"/>
        </w:rPr>
        <w:t xml:space="preserve">vaan </w:t>
      </w:r>
      <w:r>
        <w:t xml:space="preserve">heidät "jätettiin huomiotta", sanoo </w:t>
      </w:r>
      <w:r>
        <w:rPr>
          <w:color w:val="310106"/>
        </w:rPr>
        <w:t xml:space="preserve">Nissanin </w:t>
      </w:r>
      <w:r>
        <w:t xml:space="preserve">teknisen keskuksen henkilöstöpäällikkö Kouji Hori</w:t>
      </w:r>
      <w:r>
        <w:t xml:space="preserve">. </w:t>
      </w:r>
      <w:r>
        <w:t xml:space="preserve">Tuskallisesta sopeutumisesta huolimatta </w:t>
      </w:r>
      <w:r>
        <w:rPr>
          <w:color w:val="860E04"/>
        </w:rPr>
        <w:t xml:space="preserve">yrityskulttuurin vallankumous </w:t>
      </w:r>
      <w:r>
        <w:t xml:space="preserve">alkoi </w:t>
      </w:r>
      <w:r>
        <w:t xml:space="preserve">kantaa hedelmää: </w:t>
      </w:r>
      <w:r>
        <w:rPr>
          <w:color w:val="FBC206"/>
        </w:rPr>
        <w:t xml:space="preserve">autoja</w:t>
      </w:r>
      <w:r>
        <w:rPr>
          <w:color w:val="6EAB9B"/>
        </w:rPr>
        <w:t xml:space="preserve">, jotka </w:t>
      </w:r>
      <w:r>
        <w:rPr>
          <w:color w:val="FBC206"/>
        </w:rPr>
        <w:t xml:space="preserve">herättivät huomiota</w:t>
      </w:r>
      <w:r>
        <w:t xml:space="preserve">. </w:t>
      </w:r>
      <w:r>
        <w:t xml:space="preserve">Vuosi sitten </w:t>
      </w:r>
      <w:r>
        <w:rPr>
          <w:color w:val="310106"/>
        </w:rPr>
        <w:t xml:space="preserve">yhtiö </w:t>
      </w:r>
      <w:r>
        <w:t xml:space="preserve">uudisti kokonaan </w:t>
      </w:r>
      <w:r>
        <w:rPr>
          <w:color w:val="645341"/>
        </w:rPr>
        <w:t xml:space="preserve">17 699 dollarin Maximan, lähes luksusluokan sedanin</w:t>
      </w:r>
      <w:r>
        <w:rPr>
          <w:color w:val="760035"/>
        </w:rPr>
        <w:t xml:space="preserve">, joka </w:t>
      </w:r>
      <w:r>
        <w:rPr>
          <w:color w:val="645341"/>
        </w:rPr>
        <w:t xml:space="preserve">kilpailee monenlaisten huippuluokan sedanien kanssa</w:t>
      </w:r>
      <w:r>
        <w:t xml:space="preserve">, korvaamalla </w:t>
      </w:r>
      <w:r>
        <w:rPr>
          <w:color w:val="645341"/>
        </w:rPr>
        <w:t xml:space="preserve">sen </w:t>
      </w:r>
      <w:r>
        <w:t xml:space="preserve">laatikkomaisen, tylppänenäisen korin tyylikkäillä, aerodynaamisilla linjoilla. Sittemmin </w:t>
      </w:r>
      <w:r>
        <w:rPr>
          <w:color w:val="310106"/>
        </w:rPr>
        <w:t xml:space="preserve">Nissan </w:t>
      </w:r>
      <w:r>
        <w:t xml:space="preserve">on tuonut markkinoille myös </w:t>
      </w:r>
      <w:r>
        <w:t xml:space="preserve">uudet versiot </w:t>
      </w:r>
      <w:r>
        <w:rPr>
          <w:color w:val="647A41"/>
        </w:rPr>
        <w:t xml:space="preserve">13 249 dollarin hintaisesta kaksiovisesta 240 SX -urheiluautosta ja 13 249 dollarin hintaisesta 300ZX-urheiluautosta</w:t>
      </w:r>
      <w:r>
        <w:t xml:space="preserve">. </w:t>
      </w:r>
      <w:r>
        <w:rPr>
          <w:color w:val="496E76"/>
        </w:rPr>
        <w:t xml:space="preserve">Uudelleen suunnitellun 300ZX:n </w:t>
      </w:r>
      <w:r>
        <w:t xml:space="preserve">hinta on 33 000 dollaria, ja sen on tarkoitus kilpailla </w:t>
      </w:r>
      <w:r>
        <w:rPr>
          <w:color w:val="E3F894"/>
        </w:rPr>
        <w:t xml:space="preserve">Porsche 944:n </w:t>
      </w:r>
      <w:r>
        <w:t xml:space="preserve">kanssa, </w:t>
      </w:r>
      <w:r>
        <w:rPr>
          <w:color w:val="F9D7CD"/>
        </w:rPr>
        <w:t xml:space="preserve">jonka </w:t>
      </w:r>
      <w:r>
        <w:rPr>
          <w:color w:val="E3F894"/>
        </w:rPr>
        <w:t xml:space="preserve">lähtöhinta on 41 900 dollaria</w:t>
      </w:r>
      <w:r>
        <w:t xml:space="preserve">. Uuden korimuodon lisäksi Nissan-autoissa on tehokkaammat moottorit ja kehittyneemmät jousitusjärjestelmät. </w:t>
      </w:r>
      <w:r>
        <w:rPr>
          <w:color w:val="876128"/>
        </w:rPr>
        <w:t xml:space="preserve">Kaikkien kolmen uuden mallin </w:t>
      </w:r>
      <w:r>
        <w:t xml:space="preserve">myynti </w:t>
      </w:r>
      <w:r>
        <w:t xml:space="preserve">ylittää selvästi </w:t>
      </w:r>
      <w:r>
        <w:rPr>
          <w:color w:val="01FB92"/>
        </w:rPr>
        <w:t xml:space="preserve">edeltäjiensä </w:t>
      </w:r>
      <w:r>
        <w:t xml:space="preserve">myynnin</w:t>
      </w:r>
      <w:r>
        <w:t xml:space="preserve">. </w:t>
      </w:r>
      <w:r>
        <w:t xml:space="preserve">Kotimarkkinoilla </w:t>
      </w:r>
      <w:r>
        <w:rPr>
          <w:color w:val="310106"/>
        </w:rPr>
        <w:t xml:space="preserve">Nissan </w:t>
      </w:r>
      <w:r>
        <w:t xml:space="preserve">on herättänyt huomiota </w:t>
      </w:r>
      <w:r>
        <w:rPr>
          <w:color w:val="FD0F31"/>
        </w:rPr>
        <w:t xml:space="preserve">pienoisautoilla, joita </w:t>
      </w:r>
      <w:r>
        <w:t xml:space="preserve">valmistetaan rajoitetussa määrin ja </w:t>
      </w:r>
      <w:r>
        <w:rPr>
          <w:color w:val="FD0F31"/>
        </w:rPr>
        <w:t xml:space="preserve">joiden muoto on niin outo, että </w:t>
      </w:r>
      <w:r>
        <w:rPr>
          <w:color w:val="BE8485"/>
        </w:rPr>
        <w:t xml:space="preserve">niitä </w:t>
      </w:r>
      <w:r>
        <w:rPr>
          <w:color w:val="FD0F31"/>
        </w:rPr>
        <w:t xml:space="preserve">voidaan pitää söpöinä</w:t>
      </w:r>
      <w:r>
        <w:t xml:space="preserve">. </w:t>
      </w:r>
      <w:r>
        <w:t xml:space="preserve">Yksi </w:t>
      </w:r>
      <w:r>
        <w:rPr>
          <w:color w:val="FD0F31"/>
        </w:rPr>
        <w:t xml:space="preserve">näistä </w:t>
      </w:r>
      <w:r>
        <w:t xml:space="preserve">on </w:t>
      </w:r>
      <w:r>
        <w:rPr>
          <w:color w:val="F7F1DF"/>
        </w:rPr>
        <w:t xml:space="preserve">Pao, pieni kaksiovinen auto, </w:t>
      </w:r>
      <w:r>
        <w:rPr>
          <w:color w:val="C660FB"/>
        </w:rPr>
        <w:t xml:space="preserve">jossa on </w:t>
      </w:r>
      <w:r>
        <w:rPr>
          <w:color w:val="F7F1DF"/>
        </w:rPr>
        <w:t xml:space="preserve">sisäänvedettävä kangaskatto ja </w:t>
      </w:r>
      <w:r>
        <w:rPr>
          <w:color w:val="120104"/>
        </w:rPr>
        <w:t xml:space="preserve">kulmikkaat ajovalot</w:t>
      </w:r>
      <w:r>
        <w:rPr>
          <w:color w:val="D48958"/>
        </w:rPr>
        <w:t xml:space="preserve">, jotka </w:t>
      </w:r>
      <w:r>
        <w:rPr>
          <w:color w:val="120104"/>
        </w:rPr>
        <w:t xml:space="preserve">antavat sille koiramaista ilmettä</w:t>
      </w:r>
      <w:r>
        <w:t xml:space="preserve">. </w:t>
      </w:r>
      <w:r>
        <w:rPr>
          <w:color w:val="310106"/>
        </w:rPr>
        <w:t xml:space="preserve">Nissan </w:t>
      </w:r>
      <w:r>
        <w:t xml:space="preserve">suunnitteli alun perin myyvänsä vain 10 000 Pao-autoa, mutta myynti on ylittänyt 50 000, ja </w:t>
      </w:r>
      <w:r>
        <w:rPr>
          <w:color w:val="F7F1DF"/>
        </w:rPr>
        <w:t xml:space="preserve">tätä autoa on </w:t>
      </w:r>
      <w:r>
        <w:t xml:space="preserve">odotettu vuoden ajan. </w:t>
      </w:r>
      <w:r>
        <w:t xml:space="preserve">Toinen on </w:t>
      </w:r>
      <w:r>
        <w:rPr>
          <w:color w:val="C3C1BE"/>
        </w:rPr>
        <w:t xml:space="preserve">S-Cargo, omituinen pakettiauto, jonka kori muistuttaa </w:t>
      </w:r>
      <w:r>
        <w:rPr>
          <w:color w:val="9F98F8"/>
        </w:rPr>
        <w:t xml:space="preserve">nimensä </w:t>
      </w:r>
      <w:r>
        <w:rPr>
          <w:color w:val="9F98F8"/>
        </w:rPr>
        <w:t xml:space="preserve">inspiroimaa </w:t>
      </w:r>
      <w:r>
        <w:rPr>
          <w:color w:val="9F98F8"/>
        </w:rPr>
        <w:t xml:space="preserve">etanaa</w:t>
      </w:r>
      <w:r>
        <w:t xml:space="preserve">. </w:t>
      </w:r>
      <w:r>
        <w:rPr>
          <w:color w:val="310106"/>
        </w:rPr>
        <w:t xml:space="preserve">Nissan </w:t>
      </w:r>
      <w:r>
        <w:t xml:space="preserve">auttoi Tokion ravintolan rakentamisessa, ja </w:t>
      </w:r>
      <w:r>
        <w:rPr>
          <w:color w:val="B7D802"/>
        </w:rPr>
        <w:t xml:space="preserve">molemmat autot </w:t>
      </w:r>
      <w:r>
        <w:t xml:space="preserve">olivat suunnittelun kohteena</w:t>
      </w:r>
      <w:r>
        <w:t xml:space="preserve">. </w:t>
      </w:r>
      <w:r>
        <w:t xml:space="preserve">Tuolit ovat </w:t>
      </w:r>
      <w:r>
        <w:rPr>
          <w:color w:val="C3C1BE"/>
        </w:rPr>
        <w:t xml:space="preserve">S-Cargon</w:t>
      </w:r>
      <w:r>
        <w:t xml:space="preserve"> istuimia</w:t>
      </w:r>
      <w:r>
        <w:t xml:space="preserve">, ja lahjatavarakaupassa myydään muun muassa </w:t>
      </w:r>
      <w:r>
        <w:rPr>
          <w:color w:val="F7F1DF"/>
        </w:rPr>
        <w:t xml:space="preserve">Pao-auton </w:t>
      </w:r>
      <w:r>
        <w:t xml:space="preserve">nopeusmittarin tyylisiä herätyskelloja</w:t>
      </w:r>
      <w:r>
        <w:t xml:space="preserve">. </w:t>
      </w:r>
      <w:r>
        <w:rPr>
          <w:color w:val="826392"/>
        </w:rPr>
        <w:t xml:space="preserve">Kaikki nämä autot </w:t>
      </w:r>
      <w:r>
        <w:t xml:space="preserve">ovat parantaneet huomattavasti </w:t>
      </w:r>
      <w:r>
        <w:rPr>
          <w:color w:val="310106"/>
        </w:rPr>
        <w:t xml:space="preserve">Nissanin </w:t>
      </w:r>
      <w:r>
        <w:t xml:space="preserve">moraalia ja imagoa </w:t>
      </w:r>
      <w:r>
        <w:t xml:space="preserve">- mutta </w:t>
      </w:r>
      <w:r>
        <w:t xml:space="preserve">ne eivät ole juurikaan </w:t>
      </w:r>
      <w:r>
        <w:t xml:space="preserve">parantaneet </w:t>
      </w:r>
      <w:r>
        <w:rPr>
          <w:color w:val="310106"/>
        </w:rPr>
        <w:t xml:space="preserve">sen </w:t>
      </w:r>
      <w:r>
        <w:t xml:space="preserve">markkinaosuutta. </w:t>
      </w:r>
      <w:r>
        <w:rPr>
          <w:color w:val="310106"/>
        </w:rPr>
        <w:t xml:space="preserve">Nissanin </w:t>
      </w:r>
      <w:r>
        <w:t xml:space="preserve">osuus Japanin automarkkinoista oli 29 prosenttia </w:t>
      </w:r>
      <w:r>
        <w:rPr>
          <w:color w:val="5E7A6A"/>
        </w:rPr>
        <w:t xml:space="preserve">vuonna 1980</w:t>
      </w:r>
      <w:r>
        <w:t xml:space="preserve">, minkä jälkeen alkoi </w:t>
      </w:r>
      <w:r>
        <w:rPr>
          <w:color w:val="B29869"/>
        </w:rPr>
        <w:t xml:space="preserve">kahdeksan vuotta kestänyt lasku</w:t>
      </w:r>
      <w:r>
        <w:rPr>
          <w:color w:val="1D0051"/>
        </w:rPr>
        <w:t xml:space="preserve">, joka </w:t>
      </w:r>
      <w:r>
        <w:rPr>
          <w:color w:val="B29869"/>
        </w:rPr>
        <w:t xml:space="preserve">jatkui viime vuonna</w:t>
      </w:r>
      <w:r>
        <w:t xml:space="preserve">. </w:t>
      </w:r>
      <w:r>
        <w:rPr>
          <w:color w:val="8BE7FC"/>
        </w:rPr>
        <w:t xml:space="preserve">Tämän vuoden </w:t>
      </w:r>
      <w:r>
        <w:t xml:space="preserve">tähänastinen vahva myynti </w:t>
      </w:r>
      <w:r>
        <w:t xml:space="preserve">on varmasti käänne, mutta vaikka </w:t>
      </w:r>
      <w:r>
        <w:rPr>
          <w:color w:val="11BA09"/>
        </w:rPr>
        <w:t xml:space="preserve">Nissan </w:t>
      </w:r>
      <w:r>
        <w:rPr>
          <w:color w:val="76E0C1"/>
        </w:rPr>
        <w:t xml:space="preserve">odottaa saavansa </w:t>
      </w:r>
      <w:r>
        <w:rPr>
          <w:color w:val="76E0C1"/>
        </w:rPr>
        <w:t xml:space="preserve">25 prosentin markkinaosuuden </w:t>
      </w:r>
      <w:r>
        <w:rPr>
          <w:color w:val="462C36"/>
        </w:rPr>
        <w:t xml:space="preserve">vuonna 1989, </w:t>
      </w:r>
      <w:r>
        <w:rPr>
          <w:color w:val="BACFA7"/>
        </w:rPr>
        <w:t xml:space="preserve">se </w:t>
      </w:r>
      <w:r>
        <w:t xml:space="preserve">jää huomattavasti alle </w:t>
      </w:r>
      <w:r>
        <w:rPr>
          <w:color w:val="310106"/>
        </w:rPr>
        <w:t xml:space="preserve">sen </w:t>
      </w:r>
      <w:r>
        <w:t xml:space="preserve">markkina-aseman, joka </w:t>
      </w:r>
      <w:r>
        <w:rPr>
          <w:color w:val="310106"/>
        </w:rPr>
        <w:t xml:space="preserve">sillä oli </w:t>
      </w:r>
      <w:r>
        <w:rPr>
          <w:color w:val="BA6801"/>
        </w:rPr>
        <w:t xml:space="preserve">vuosikymmenen </w:t>
      </w:r>
      <w:r>
        <w:rPr>
          <w:color w:val="6A3A35"/>
        </w:rPr>
        <w:t xml:space="preserve">alussa</w:t>
      </w:r>
      <w:r>
        <w:t xml:space="preserve">. </w:t>
      </w:r>
      <w:r>
        <w:rPr>
          <w:color w:val="310106"/>
        </w:rPr>
        <w:t xml:space="preserve">Nissan </w:t>
      </w:r>
      <w:r>
        <w:t xml:space="preserve">myöntää, että </w:t>
      </w:r>
      <w:r>
        <w:rPr>
          <w:color w:val="F5D2A8"/>
        </w:rPr>
        <w:t xml:space="preserve">se</w:t>
      </w:r>
      <w:r>
        <w:rPr>
          <w:color w:val="65407D"/>
        </w:rPr>
        <w:t xml:space="preserve"> ei pysty </w:t>
      </w:r>
      <w:r>
        <w:rPr>
          <w:color w:val="491803"/>
        </w:rPr>
        <w:t xml:space="preserve">kuromaan </w:t>
      </w:r>
      <w:r>
        <w:rPr>
          <w:color w:val="491803"/>
        </w:rPr>
        <w:t xml:space="preserve">Japanin markkinaosuuden menetyksiä umpeen </w:t>
      </w:r>
      <w:r>
        <w:rPr>
          <w:color w:val="65407D"/>
        </w:rPr>
        <w:t xml:space="preserve">ennen vuotta 1995 </w:t>
      </w:r>
      <w:r>
        <w:t xml:space="preserve">ja että </w:t>
      </w:r>
      <w:r>
        <w:rPr>
          <w:color w:val="65407D"/>
        </w:rPr>
        <w:t xml:space="preserve">jopa tämä aikataulu </w:t>
      </w:r>
      <w:r>
        <w:t xml:space="preserve">saattaa olla liian optimistinen. "</w:t>
      </w:r>
      <w:r>
        <w:rPr>
          <w:color w:val="03422C"/>
        </w:rPr>
        <w:t xml:space="preserve">Kaikki muut </w:t>
      </w:r>
      <w:r>
        <w:t xml:space="preserve">yrittävät ottaa kiinni" </w:t>
      </w:r>
      <w:r>
        <w:rPr>
          <w:color w:val="310106"/>
        </w:rPr>
        <w:t xml:space="preserve">Nissanin </w:t>
      </w:r>
      <w:r>
        <w:t xml:space="preserve">innovatiivista suunnittelua</w:t>
      </w:r>
      <w:r>
        <w:t xml:space="preserve">, sanoo </w:t>
      </w:r>
      <w:r>
        <w:rPr>
          <w:color w:val="72A46E"/>
        </w:rPr>
        <w:t xml:space="preserve">A. Rama Krishna, autoalan analyytikko First Boston Ltd:n Japanin toimistosta. </w:t>
      </w:r>
      <w:r>
        <w:t xml:space="preserve">Hän lisää, että </w:t>
      </w:r>
      <w:r>
        <w:rPr>
          <w:color w:val="B95C69"/>
        </w:rPr>
        <w:t xml:space="preserve">Nissanin </w:t>
      </w:r>
      <w:r>
        <w:rPr>
          <w:color w:val="47545E"/>
        </w:rPr>
        <w:t xml:space="preserve">vauhti </w:t>
      </w:r>
      <w:r>
        <w:rPr>
          <w:color w:val="128EAC"/>
        </w:rPr>
        <w:t xml:space="preserve">menestyksekkäiden uusien mallien luomisessa </w:t>
      </w:r>
      <w:r>
        <w:t xml:space="preserve">hidastuu, kun </w:t>
      </w:r>
      <w:r>
        <w:rPr>
          <w:color w:val="D4C67A"/>
        </w:rPr>
        <w:t xml:space="preserve">sen </w:t>
      </w:r>
      <w:r>
        <w:rPr>
          <w:color w:val="AE7AA1"/>
        </w:rPr>
        <w:t xml:space="preserve">pääkilpailija Toyota </w:t>
      </w:r>
      <w:r>
        <w:t xml:space="preserve">tuo markkinoille </w:t>
      </w:r>
      <w:r>
        <w:t xml:space="preserve">oman mallistonsa uusia autoja. Vastaavasti </w:t>
      </w:r>
      <w:r>
        <w:rPr>
          <w:color w:val="310106"/>
        </w:rPr>
        <w:t xml:space="preserve">Nissan </w:t>
      </w:r>
      <w:r>
        <w:t xml:space="preserve">on vallannut </w:t>
      </w:r>
      <w:r>
        <w:rPr>
          <w:color w:val="A14D12"/>
        </w:rPr>
        <w:t xml:space="preserve">5,2 prosenttia Yhdysvaltain automarkkinoista </w:t>
      </w:r>
      <w:r>
        <w:t xml:space="preserve">tänä vuonna, </w:t>
      </w:r>
      <w:r>
        <w:t xml:space="preserve">kun se viime vuonna oli 4,5 prosenttia. </w:t>
      </w:r>
      <w:r>
        <w:t xml:space="preserve">Jopa tämäkin lisäys tuo </w:t>
      </w:r>
      <w:r>
        <w:rPr>
          <w:color w:val="310106"/>
        </w:rPr>
        <w:t xml:space="preserve">Nissanin </w:t>
      </w:r>
      <w:r>
        <w:rPr>
          <w:color w:val="C4C8FA"/>
        </w:rPr>
        <w:t xml:space="preserve">markkinaosuuden </w:t>
      </w:r>
      <w:r>
        <w:t xml:space="preserve">vain takaisin </w:t>
      </w:r>
      <w:r>
        <w:rPr>
          <w:color w:val="372A55"/>
        </w:rPr>
        <w:t xml:space="preserve">vuoden </w:t>
      </w:r>
      <w:r>
        <w:rPr>
          <w:color w:val="C4C8FA"/>
        </w:rPr>
        <w:t xml:space="preserve">1987 </w:t>
      </w:r>
      <w:r>
        <w:rPr>
          <w:color w:val="C4C8FA"/>
        </w:rPr>
        <w:t xml:space="preserve">tasolle</w:t>
      </w:r>
      <w:r>
        <w:t xml:space="preserve">, jolloin </w:t>
      </w:r>
      <w:r>
        <w:rPr>
          <w:color w:val="310106"/>
        </w:rPr>
        <w:t xml:space="preserve">se </w:t>
      </w:r>
      <w:r>
        <w:t xml:space="preserve">jää </w:t>
      </w:r>
      <w:r>
        <w:rPr>
          <w:color w:val="310106"/>
        </w:rPr>
        <w:t xml:space="preserve">vuosien </w:t>
      </w:r>
      <w:r>
        <w:rPr>
          <w:color w:val="3F3610"/>
        </w:rPr>
        <w:t xml:space="preserve">1980 ja 1982 </w:t>
      </w:r>
      <w:r>
        <w:t xml:space="preserve">huippulukemista (5,5 %) </w:t>
      </w:r>
      <w:r>
        <w:t xml:space="preserve">jälkeen</w:t>
      </w:r>
      <w:r>
        <w:t xml:space="preserve">. </w:t>
      </w:r>
      <w:r>
        <w:t xml:space="preserve">Miksi? </w:t>
      </w:r>
      <w:r>
        <w:rPr>
          <w:color w:val="310106"/>
        </w:rPr>
        <w:t xml:space="preserve">Nissanin </w:t>
      </w:r>
      <w:r>
        <w:t xml:space="preserve">menestyneet uudet mallit </w:t>
      </w:r>
      <w:r>
        <w:t xml:space="preserve">ovat enimmäkseen erikoisautoja, joiden myyntipotentiaali on rajallinen. </w:t>
      </w:r>
      <w:r>
        <w:rPr>
          <w:color w:val="D3A2C6"/>
        </w:rPr>
        <w:t xml:space="preserve">Japanilaisten autonvalmistajien myynnin tukipilareina toimivien </w:t>
      </w:r>
      <w:r>
        <w:rPr>
          <w:color w:val="D3A2C6"/>
        </w:rPr>
        <w:t xml:space="preserve">kompaktien ja pienikokoisten autojen osalta </w:t>
      </w:r>
      <w:r>
        <w:rPr>
          <w:color w:val="310106"/>
        </w:rPr>
        <w:t xml:space="preserve">Nissan on </w:t>
      </w:r>
      <w:r>
        <w:t xml:space="preserve">edelleen </w:t>
      </w:r>
      <w:r>
        <w:rPr>
          <w:color w:val="AE7AA1"/>
        </w:rPr>
        <w:t xml:space="preserve">Toyotan </w:t>
      </w:r>
      <w:r>
        <w:t xml:space="preserve">ja </w:t>
      </w:r>
      <w:r>
        <w:rPr>
          <w:color w:val="4C5B32"/>
        </w:rPr>
        <w:t xml:space="preserve">Hondan </w:t>
      </w:r>
      <w:r>
        <w:rPr>
          <w:color w:val="0D841A"/>
        </w:rPr>
        <w:t xml:space="preserve">jäljessä</w:t>
      </w:r>
      <w:r>
        <w:t xml:space="preserve">. </w:t>
      </w:r>
      <w:r>
        <w:rPr>
          <w:color w:val="310106"/>
        </w:rPr>
        <w:t xml:space="preserve">Nissan </w:t>
      </w:r>
      <w:r>
        <w:t xml:space="preserve">toivoo, että </w:t>
      </w:r>
      <w:r>
        <w:rPr>
          <w:color w:val="9DB3B7"/>
        </w:rPr>
        <w:t xml:space="preserve">uusi versio sen Stanza-kompaktisedanista </w:t>
      </w:r>
      <w:r>
        <w:t xml:space="preserve">kääntää tämän laskun laskuun. </w:t>
      </w:r>
      <w:r>
        <w:rPr>
          <w:color w:val="9DB3B7"/>
        </w:rPr>
        <w:t xml:space="preserve">Stanza </w:t>
      </w:r>
      <w:r>
        <w:t xml:space="preserve">on merkityksetön verrattuna </w:t>
      </w:r>
      <w:r>
        <w:rPr>
          <w:color w:val="747103"/>
        </w:rPr>
        <w:t xml:space="preserve">Hondan </w:t>
      </w:r>
      <w:r>
        <w:rPr>
          <w:color w:val="B14F8F"/>
        </w:rPr>
        <w:t xml:space="preserve">Accordin </w:t>
      </w:r>
      <w:r>
        <w:t xml:space="preserve">ja </w:t>
      </w:r>
      <w:r>
        <w:rPr>
          <w:color w:val="AE7AA1"/>
        </w:rPr>
        <w:t xml:space="preserve">Toyotan </w:t>
      </w:r>
      <w:r>
        <w:t xml:space="preserve">Camryn </w:t>
      </w:r>
      <w:r>
        <w:t xml:space="preserve">valtavaan menestykseen</w:t>
      </w:r>
      <w:r>
        <w:t xml:space="preserve">. </w:t>
      </w:r>
      <w:r>
        <w:rPr>
          <w:color w:val="C2A393"/>
        </w:rPr>
        <w:t xml:space="preserve">Honda </w:t>
      </w:r>
      <w:r>
        <w:t xml:space="preserve">on kuitenkin uudistanut </w:t>
      </w:r>
      <w:r>
        <w:rPr>
          <w:color w:val="B14F8F"/>
        </w:rPr>
        <w:t xml:space="preserve">Accordia </w:t>
      </w:r>
      <w:r>
        <w:t xml:space="preserve">tänä vuonna </w:t>
      </w:r>
      <w:r>
        <w:t xml:space="preserve">ja tehnyt </w:t>
      </w:r>
      <w:r>
        <w:rPr>
          <w:color w:val="B14F8F"/>
        </w:rPr>
        <w:t xml:space="preserve">siitä </w:t>
      </w:r>
      <w:r>
        <w:t xml:space="preserve">keskikokoisen auton. </w:t>
      </w:r>
      <w:r>
        <w:rPr>
          <w:color w:val="310106"/>
        </w:rPr>
        <w:t xml:space="preserve">Nissan </w:t>
      </w:r>
      <w:r>
        <w:t xml:space="preserve">puolestaan </w:t>
      </w:r>
      <w:r>
        <w:t xml:space="preserve">on pienentänyt </w:t>
      </w:r>
      <w:r>
        <w:rPr>
          <w:color w:val="9DB3B7"/>
        </w:rPr>
        <w:t xml:space="preserve">uuden Stanzansa </w:t>
      </w:r>
      <w:r>
        <w:t xml:space="preserve">kokoa jonkin verran ja alentanut </w:t>
      </w:r>
      <w:r>
        <w:rPr>
          <w:color w:val="D26A5B"/>
        </w:rPr>
        <w:t xml:space="preserve">perushintaa </w:t>
      </w:r>
      <w:r>
        <w:t xml:space="preserve">6 % 11450 dollariin; </w:t>
      </w:r>
      <w:r>
        <w:rPr>
          <w:color w:val="9DB3B7"/>
        </w:rPr>
        <w:t xml:space="preserve">Stanzan </w:t>
      </w:r>
      <w:r>
        <w:t xml:space="preserve">lähtöhinta on 749 dollaria </w:t>
      </w:r>
      <w:r>
        <w:t xml:space="preserve">edeltäjäänsä</w:t>
      </w:r>
      <w:r>
        <w:t xml:space="preserve"> alhaisempi</w:t>
      </w:r>
      <w:r>
        <w:t xml:space="preserve">, vaikka siinä on tehokkaampi moottori. </w:t>
      </w:r>
      <w:r>
        <w:rPr>
          <w:color w:val="B14F8F"/>
        </w:rPr>
        <w:t xml:space="preserve">Accord </w:t>
      </w:r>
      <w:r>
        <w:t xml:space="preserve">alkaa 12 345 dollarista. </w:t>
      </w:r>
      <w:r>
        <w:rPr>
          <w:color w:val="310106"/>
        </w:rPr>
        <w:t xml:space="preserve">Nissanilla on </w:t>
      </w:r>
      <w:r>
        <w:t xml:space="preserve">vaara, että </w:t>
      </w:r>
      <w:r>
        <w:rPr>
          <w:color w:val="310106"/>
        </w:rPr>
        <w:t xml:space="preserve">sen </w:t>
      </w:r>
      <w:r>
        <w:rPr>
          <w:color w:val="D26A5B"/>
        </w:rPr>
        <w:t xml:space="preserve">matalan perushinnan </w:t>
      </w:r>
      <w:r>
        <w:t xml:space="preserve">strategia saattaa </w:t>
      </w:r>
      <w:r>
        <w:t xml:space="preserve">kadota </w:t>
      </w:r>
      <w:r>
        <w:rPr>
          <w:color w:val="8B934B"/>
        </w:rPr>
        <w:t xml:space="preserve">Detroitin kolmen suuren auton </w:t>
      </w:r>
      <w:r>
        <w:rPr>
          <w:color w:val="F98500"/>
        </w:rPr>
        <w:t xml:space="preserve">tarjoamien, </w:t>
      </w:r>
      <w:r>
        <w:rPr>
          <w:color w:val="8B934B"/>
        </w:rPr>
        <w:t xml:space="preserve">laajasti julkisuudessa esiintyvien alennusten joukkoon</w:t>
      </w:r>
      <w:r>
        <w:t xml:space="preserve">. </w:t>
      </w:r>
      <w:r>
        <w:t xml:space="preserve">Mutta "</w:t>
      </w:r>
      <w:r>
        <w:rPr>
          <w:color w:val="D7F3FE"/>
        </w:rPr>
        <w:t xml:space="preserve">uusien autojen </w:t>
      </w:r>
      <w:r>
        <w:rPr>
          <w:color w:val="002935"/>
        </w:rPr>
        <w:t xml:space="preserve">alennukset </w:t>
      </w:r>
      <w:r>
        <w:t xml:space="preserve">eivät toimi", koska ne heikentävät </w:t>
      </w:r>
      <w:r>
        <w:rPr>
          <w:color w:val="FCB899"/>
        </w:rPr>
        <w:t xml:space="preserve">niiden </w:t>
      </w:r>
      <w:r>
        <w:t xml:space="preserve">imagoa, sanoo Thomas D. Mignanelli, </w:t>
      </w:r>
      <w:r>
        <w:rPr>
          <w:color w:val="310106"/>
        </w:rPr>
        <w:t xml:space="preserve">Nissanin </w:t>
      </w:r>
      <w:r>
        <w:t xml:space="preserve">Yhdysvaltain </w:t>
      </w:r>
      <w:r>
        <w:t xml:space="preserve">myyntiyksikön varatoimitusjohtaja. </w:t>
      </w:r>
      <w:r>
        <w:t xml:space="preserve">Vaikka </w:t>
      </w:r>
      <w:r>
        <w:rPr>
          <w:color w:val="9DB3B7"/>
        </w:rPr>
        <w:t xml:space="preserve">uusi Stanza </w:t>
      </w:r>
      <w:r>
        <w:t xml:space="preserve">menestyisikin, </w:t>
      </w:r>
      <w:r>
        <w:rPr>
          <w:color w:val="310106"/>
        </w:rPr>
        <w:t xml:space="preserve">Nissan jää </w:t>
      </w:r>
      <w:r>
        <w:t xml:space="preserve">jälkeen </w:t>
      </w:r>
      <w:r>
        <w:rPr>
          <w:color w:val="1C0720"/>
        </w:rPr>
        <w:t xml:space="preserve">pienikokoisten autojen alalla</w:t>
      </w:r>
      <w:r>
        <w:rPr>
          <w:color w:val="6B5F61"/>
        </w:rPr>
        <w:t xml:space="preserve">, jossa </w:t>
      </w:r>
      <w:r>
        <w:rPr>
          <w:color w:val="F98A9D"/>
        </w:rPr>
        <w:t xml:space="preserve">sen </w:t>
      </w:r>
      <w:r>
        <w:rPr>
          <w:color w:val="1C0720"/>
        </w:rPr>
        <w:t xml:space="preserve">Sentra-malli ei pärjää Honda Civicille ja Toyota Corollalle</w:t>
      </w:r>
      <w:r>
        <w:t xml:space="preserve">. </w:t>
      </w:r>
      <w:r>
        <w:t xml:space="preserve">Ensi syksynä </w:t>
      </w:r>
      <w:r>
        <w:rPr>
          <w:color w:val="310106"/>
        </w:rPr>
        <w:t xml:space="preserve">Nissan </w:t>
      </w:r>
      <w:r>
        <w:t xml:space="preserve">esittelee </w:t>
      </w:r>
      <w:r>
        <w:t xml:space="preserve">täysin uudistetun Sentran. Markkinoiden toisessa päässä </w:t>
      </w:r>
      <w:r>
        <w:rPr>
          <w:color w:val="310106"/>
        </w:rPr>
        <w:t xml:space="preserve">Nissan </w:t>
      </w:r>
      <w:r>
        <w:t xml:space="preserve">lanseeraa </w:t>
      </w:r>
      <w:r>
        <w:rPr>
          <w:color w:val="9B72C2"/>
        </w:rPr>
        <w:t xml:space="preserve">luksusluokan Infinitin </w:t>
      </w:r>
      <w:r>
        <w:t xml:space="preserve">8. </w:t>
      </w:r>
      <w:r>
        <w:t xml:space="preserve">marraskuuta </w:t>
      </w:r>
      <w:r>
        <w:t xml:space="preserve">- kolme vuotta sen jälkeen, kun </w:t>
      </w:r>
      <w:r>
        <w:rPr>
          <w:color w:val="C2A393"/>
        </w:rPr>
        <w:t xml:space="preserve">Honda </w:t>
      </w:r>
      <w:r>
        <w:t xml:space="preserve">teki läpimurron japanilaisten luksusautojen kanssa ja kaksi kuukautta sen jälkeen, kun </w:t>
      </w:r>
      <w:r>
        <w:rPr>
          <w:color w:val="AE7AA1"/>
        </w:rPr>
        <w:t xml:space="preserve">Toyotan </w:t>
      </w:r>
      <w:r>
        <w:t xml:space="preserve">Lexus tuli myyntiin</w:t>
      </w:r>
      <w:r>
        <w:t xml:space="preserve">. </w:t>
      </w:r>
      <w:r>
        <w:rPr>
          <w:color w:val="310106"/>
        </w:rPr>
        <w:t xml:space="preserve">Nissan </w:t>
      </w:r>
      <w:r>
        <w:t xml:space="preserve">aloitti Infiniti-autojen mainonnan yli kahdeksan kuukautta ennen kuin autot tulivat Yhdysvaltain näyttelyhuoneisiin. Mainoksissa näkyy aitoja, kiviä ja oksia kissanuppuineen - melkein mitä tahansa muuta paitsi itse autoja. </w:t>
      </w:r>
      <w:r>
        <w:rPr>
          <w:color w:val="A6919D"/>
        </w:rPr>
        <w:t xml:space="preserve">Mainokset </w:t>
      </w:r>
      <w:r>
        <w:t xml:space="preserve">ovat herättäneet naurua, mutta myös paljon huomiota, koska ne ovat niin erilaisia kuin muut amerikkalaiset automainokset. Toisaalta </w:t>
      </w:r>
      <w:r>
        <w:rPr>
          <w:color w:val="310106"/>
        </w:rPr>
        <w:t xml:space="preserve">Nissanin </w:t>
      </w:r>
      <w:r>
        <w:t xml:space="preserve">Infiniti-autojen </w:t>
      </w:r>
      <w:r>
        <w:t xml:space="preserve">myyntitavoitteet ovat </w:t>
      </w:r>
      <w:r>
        <w:t xml:space="preserve">vaatimattomia verrattuna </w:t>
      </w:r>
      <w:r>
        <w:rPr>
          <w:color w:val="AE7AA1"/>
        </w:rPr>
        <w:t xml:space="preserve">Toyotan </w:t>
      </w:r>
      <w:r>
        <w:t xml:space="preserve">Lexus-autojen </w:t>
      </w:r>
      <w:r>
        <w:t xml:space="preserve">myyntitavoitteisiin. </w:t>
      </w:r>
      <w:r>
        <w:rPr>
          <w:color w:val="310106"/>
        </w:rPr>
        <w:t xml:space="preserve">Nissan </w:t>
      </w:r>
      <w:r>
        <w:t xml:space="preserve">valmistaa kuukausittain </w:t>
      </w:r>
      <w:r>
        <w:rPr>
          <w:color w:val="2C3729"/>
        </w:rPr>
        <w:t xml:space="preserve">vain noin 3 500 Infiniti Q 45 -sedania, joiden hinta on 38 000 dollaria, </w:t>
      </w:r>
      <w:r>
        <w:rPr>
          <w:color w:val="D7C70B"/>
        </w:rPr>
        <w:t xml:space="preserve">joista </w:t>
      </w:r>
      <w:r>
        <w:rPr>
          <w:color w:val="2C3729"/>
        </w:rPr>
        <w:t xml:space="preserve">se lähettää 2 000 Yhdysvaltoihin ja pitää loput </w:t>
      </w:r>
      <w:r>
        <w:rPr>
          <w:color w:val="9F9992"/>
        </w:rPr>
        <w:t xml:space="preserve">Japanissa</w:t>
      </w:r>
      <w:r>
        <w:t xml:space="preserve">. </w:t>
      </w:r>
      <w:r>
        <w:rPr>
          <w:color w:val="AE7AA1"/>
        </w:rPr>
        <w:t xml:space="preserve">Toyota </w:t>
      </w:r>
      <w:r>
        <w:t xml:space="preserve">haluaa </w:t>
      </w:r>
      <w:r>
        <w:t xml:space="preserve">myydä noin 49 000 Lexus LS 400 -sedaania pelkästään Yhdysvalloissa </w:t>
      </w:r>
      <w:r>
        <w:rPr>
          <w:color w:val="EFFBD0"/>
        </w:rPr>
        <w:t xml:space="preserve">ensi vuonna. </w:t>
      </w:r>
      <w:r>
        <w:t xml:space="preserve">"Kun näin </w:t>
      </w:r>
      <w:r>
        <w:rPr>
          <w:color w:val="FDE2F1"/>
        </w:rPr>
        <w:t xml:space="preserve">Lexuksen </w:t>
      </w:r>
      <w:r>
        <w:t xml:space="preserve">myyntisuunnitelmat</w:t>
      </w:r>
      <w:r>
        <w:t xml:space="preserve">, aloin huolestua", myöntää </w:t>
      </w:r>
      <w:r>
        <w:rPr>
          <w:color w:val="923A52"/>
        </w:rPr>
        <w:t xml:space="preserve">Infinitin kehitystiimiä johtanut </w:t>
      </w:r>
      <w:r>
        <w:rPr>
          <w:color w:val="923A52"/>
        </w:rPr>
        <w:t xml:space="preserve">Takashi Oka</w:t>
      </w:r>
      <w:r>
        <w:t xml:space="preserve">. </w:t>
      </w:r>
      <w:r>
        <w:rPr>
          <w:color w:val="923A52"/>
        </w:rPr>
        <w:t xml:space="preserve">Oka</w:t>
      </w:r>
      <w:r>
        <w:t xml:space="preserve"> tuli kuitenkin </w:t>
      </w:r>
      <w:r>
        <w:t xml:space="preserve">harkinnan jälkeen siihen tulokseen, </w:t>
      </w:r>
      <w:r>
        <w:t xml:space="preserve">että </w:t>
      </w:r>
      <w:r>
        <w:rPr>
          <w:color w:val="310106"/>
        </w:rPr>
        <w:t xml:space="preserve">Nissan </w:t>
      </w:r>
      <w:r>
        <w:t xml:space="preserve">on varovainen pitäytyessään </w:t>
      </w:r>
      <w:r>
        <w:t xml:space="preserve">hitaasti käynnistyvässä strategiassaan eikä yritä vain kopioida </w:t>
      </w:r>
      <w:r>
        <w:rPr>
          <w:color w:val="FDE2F1"/>
        </w:rPr>
        <w:t xml:space="preserve">Lexusta</w:t>
      </w:r>
      <w:r>
        <w:t xml:space="preserve">. "</w:t>
      </w:r>
      <w:r>
        <w:rPr>
          <w:color w:val="9B72C2"/>
        </w:rPr>
        <w:t xml:space="preserve">Infiniti </w:t>
      </w:r>
      <w:r>
        <w:t xml:space="preserve">on </w:t>
      </w:r>
      <w:r>
        <w:rPr>
          <w:color w:val="310106"/>
        </w:rPr>
        <w:t xml:space="preserve">Nissanille</w:t>
      </w:r>
      <w:r>
        <w:t xml:space="preserve"> valtava liiketoimintaliike </w:t>
      </w:r>
      <w:r>
        <w:t xml:space="preserve">2000-luvulla</w:t>
      </w:r>
      <w:r>
        <w:t xml:space="preserve">, </w:t>
      </w:r>
      <w:r>
        <w:t xml:space="preserve">eikä meillä ole kiire tehdä suuria voittoja, </w:t>
      </w:r>
      <w:r>
        <w:rPr>
          <w:color w:val="923A52"/>
        </w:rPr>
        <w:t xml:space="preserve">Oka</w:t>
      </w:r>
      <w:r>
        <w:t xml:space="preserve"> sanoo</w:t>
      </w:r>
      <w:r>
        <w:t xml:space="preserve">. </w:t>
      </w:r>
      <w:r>
        <w:t xml:space="preserve">Vaikka suunnitelmissa on lisätä </w:t>
      </w:r>
      <w:r>
        <w:rPr>
          <w:color w:val="EFFBD0"/>
        </w:rPr>
        <w:t xml:space="preserve">ensi vuonna </w:t>
      </w:r>
      <w:r>
        <w:rPr>
          <w:color w:val="BC14FD"/>
        </w:rPr>
        <w:t xml:space="preserve">kaksi uutta Infiniti-mallia, jotta </w:t>
      </w:r>
      <w:r>
        <w:rPr>
          <w:color w:val="BC14FD"/>
        </w:rPr>
        <w:t xml:space="preserve">malleja olisi </w:t>
      </w:r>
      <w:r>
        <w:t xml:space="preserve">yhteensä neljä, </w:t>
      </w:r>
      <w:r>
        <w:rPr>
          <w:color w:val="9B72C2"/>
        </w:rPr>
        <w:t xml:space="preserve">Infiniti </w:t>
      </w:r>
      <w:r>
        <w:t xml:space="preserve">ei tee voittoa ainakaan viiteen vuoteen, hän lisää. Tällä </w:t>
      </w:r>
      <w:r>
        <w:t xml:space="preserve">hetkellä </w:t>
      </w:r>
      <w:r>
        <w:rPr>
          <w:color w:val="310106"/>
        </w:rPr>
        <w:t xml:space="preserve">Nissanilla </w:t>
      </w:r>
      <w:r>
        <w:t xml:space="preserve">on varaa tähän strategiaan, vaikka voitot eivät olekaan suuria. </w:t>
      </w:r>
      <w:r>
        <w:rPr>
          <w:color w:val="310106"/>
        </w:rPr>
        <w:t xml:space="preserve">Nissanin </w:t>
      </w:r>
      <w:r>
        <w:t xml:space="preserve">nettotulos oli ennätykselliset </w:t>
      </w:r>
      <w:r>
        <w:rPr>
          <w:color w:val="6D706C"/>
        </w:rPr>
        <w:t xml:space="preserve">114,63 miljardia jeniä (868 miljoonaa dollaria) </w:t>
      </w:r>
      <w:r>
        <w:t xml:space="preserve">31. maaliskuuta päättyneellä tilikaudella</w:t>
      </w:r>
      <w:r>
        <w:t xml:space="preserve">, mikä </w:t>
      </w:r>
      <w:r>
        <w:rPr>
          <w:color w:val="6D706C"/>
        </w:rPr>
        <w:t xml:space="preserve">on </w:t>
      </w:r>
      <w:r>
        <w:t xml:space="preserve">huomattava parannus </w:t>
      </w:r>
      <w:r>
        <w:rPr>
          <w:color w:val="0007C4"/>
        </w:rPr>
        <w:t xml:space="preserve">kahden vuoden takaisesta </w:t>
      </w:r>
      <w:r>
        <w:t xml:space="preserve">20,39 miljardista jenistä, </w:t>
      </w:r>
      <w:r>
        <w:rPr>
          <w:color w:val="C6A62F"/>
        </w:rPr>
        <w:t xml:space="preserve">jolloin </w:t>
      </w:r>
      <w:r>
        <w:rPr>
          <w:color w:val="000C14"/>
        </w:rPr>
        <w:t xml:space="preserve">yhtiö </w:t>
      </w:r>
      <w:r>
        <w:rPr>
          <w:color w:val="0007C4"/>
        </w:rPr>
        <w:t xml:space="preserve">kärsi liiketappioita</w:t>
      </w:r>
      <w:r>
        <w:t xml:space="preserve">. </w:t>
      </w:r>
      <w:r>
        <w:rPr>
          <w:color w:val="310106"/>
        </w:rPr>
        <w:t xml:space="preserve">Nissan </w:t>
      </w:r>
      <w:r>
        <w:t xml:space="preserve">kasvatti </w:t>
      </w:r>
      <w:r>
        <w:rPr>
          <w:color w:val="904431"/>
        </w:rPr>
        <w:t xml:space="preserve">tuloja </w:t>
      </w:r>
      <w:r>
        <w:t xml:space="preserve">markkinaosuuden sijasta leikkaamalla kustannuksia ja hyödyntämällä japanilaisten autojen myynnin yleistä kasvua. </w:t>
      </w:r>
      <w:r>
        <w:rPr>
          <w:color w:val="310106"/>
        </w:rPr>
        <w:t xml:space="preserve">Nissan </w:t>
      </w:r>
      <w:r>
        <w:t xml:space="preserve">odottaa kuitenkin tienaavansa tänä tilikautena </w:t>
      </w:r>
      <w:r>
        <w:rPr>
          <w:color w:val="600013"/>
        </w:rPr>
        <w:t xml:space="preserve">vain 120 miljardia jeniä, </w:t>
      </w:r>
      <w:r>
        <w:rPr>
          <w:color w:val="600013"/>
        </w:rPr>
        <w:t xml:space="preserve">mikä </w:t>
      </w:r>
      <w:r>
        <w:t xml:space="preserve">merkitsee </w:t>
      </w:r>
      <w:r>
        <w:t xml:space="preserve">4,7 prosentin hienoista kasvua. Tärkein syy: Kaikista kustannussäästöistä huolimatta </w:t>
      </w:r>
      <w:r>
        <w:rPr>
          <w:color w:val="310106"/>
        </w:rPr>
        <w:t xml:space="preserve">Nissan </w:t>
      </w:r>
      <w:r>
        <w:t xml:space="preserve">on edelleen </w:t>
      </w:r>
      <w:r>
        <w:t xml:space="preserve">tehottomampi kuin </w:t>
      </w:r>
      <w:r>
        <w:rPr>
          <w:color w:val="AE7AA1"/>
        </w:rPr>
        <w:t xml:space="preserve">Toyota</w:t>
      </w:r>
      <w:r>
        <w:t xml:space="preserve">. </w:t>
      </w:r>
      <w:r>
        <w:rPr>
          <w:color w:val="1C1B08"/>
        </w:rPr>
        <w:t xml:space="preserve">Edellisenä tilivuonna </w:t>
      </w:r>
      <w:r>
        <w:rPr>
          <w:color w:val="693955"/>
        </w:rPr>
        <w:t xml:space="preserve">Nissanin </w:t>
      </w:r>
      <w:r>
        <w:rPr>
          <w:color w:val="1C1B08"/>
        </w:rPr>
        <w:t xml:space="preserve">voitto oli </w:t>
      </w:r>
      <w:r>
        <w:rPr>
          <w:color w:val="1C1B08"/>
        </w:rPr>
        <w:t xml:space="preserve">vain 2,3 prosenttia myynnistä, kun taas </w:t>
      </w:r>
      <w:r>
        <w:rPr>
          <w:color w:val="5E7C99"/>
        </w:rPr>
        <w:t xml:space="preserve">Toyotan voitto oli </w:t>
      </w:r>
      <w:r>
        <w:rPr>
          <w:color w:val="1C1B08"/>
        </w:rPr>
        <w:t xml:space="preserve">4,3 prosenttia. </w:t>
      </w:r>
      <w:r>
        <w:t xml:space="preserve">Pyrkiessään kuromaan </w:t>
      </w:r>
      <w:r>
        <w:rPr>
          <w:color w:val="1C1B08"/>
        </w:rPr>
        <w:t xml:space="preserve">eroa </w:t>
      </w:r>
      <w:r>
        <w:t xml:space="preserve">umpeen </w:t>
      </w:r>
      <w:r>
        <w:rPr>
          <w:color w:val="310106"/>
        </w:rPr>
        <w:t xml:space="preserve">Nissan </w:t>
      </w:r>
      <w:r>
        <w:t xml:space="preserve">perusti hiljattain </w:t>
      </w:r>
      <w:r>
        <w:t xml:space="preserve">ylimmän tason kustannusten leikkauskomitean. </w:t>
      </w:r>
      <w:r>
        <w:rPr>
          <w:color w:val="6C6E82"/>
        </w:rPr>
        <w:t xml:space="preserve">Nissan </w:t>
      </w:r>
      <w:r>
        <w:rPr>
          <w:color w:val="D0AFB3"/>
        </w:rPr>
        <w:t xml:space="preserve">on nyt </w:t>
      </w:r>
      <w:r>
        <w:rPr>
          <w:color w:val="AC93CE"/>
        </w:rPr>
        <w:t xml:space="preserve">maailman </w:t>
      </w:r>
      <w:r>
        <w:rPr>
          <w:color w:val="493B36"/>
        </w:rPr>
        <w:t xml:space="preserve">ainoa autonvalmistaja</w:t>
      </w:r>
      <w:r>
        <w:rPr>
          <w:color w:val="C4BA9C"/>
        </w:rPr>
        <w:t xml:space="preserve">, joka </w:t>
      </w:r>
      <w:r>
        <w:rPr>
          <w:color w:val="493B36"/>
        </w:rPr>
        <w:t xml:space="preserve">valmistaa autoja kaikilla kolmella tärkeimmällä talousalueella, </w:t>
      </w:r>
      <w:r>
        <w:rPr>
          <w:color w:val="493B36"/>
        </w:rPr>
        <w:t xml:space="preserve">Yhdysvalloissa, </w:t>
      </w:r>
      <w:r>
        <w:rPr>
          <w:color w:val="69A5B8"/>
        </w:rPr>
        <w:t xml:space="preserve">Japanissa </w:t>
      </w:r>
      <w:r>
        <w:rPr>
          <w:color w:val="493B36"/>
        </w:rPr>
        <w:t xml:space="preserve">ja </w:t>
      </w:r>
      <w:r>
        <w:rPr>
          <w:color w:val="374869"/>
        </w:rPr>
        <w:t xml:space="preserve">Euroopassa</w:t>
      </w:r>
      <w:r>
        <w:t xml:space="preserve">. </w:t>
      </w:r>
      <w:r>
        <w:rPr>
          <w:color w:val="D0AFB3"/>
        </w:rPr>
        <w:t xml:space="preserve">Tämä </w:t>
      </w:r>
      <w:r>
        <w:t xml:space="preserve">antaa sille kadehdittavan strategisen edun ainakin siihen asti, kunnes </w:t>
      </w:r>
      <w:r>
        <w:rPr>
          <w:color w:val="310106"/>
        </w:rPr>
        <w:t xml:space="preserve">sen </w:t>
      </w:r>
      <w:r>
        <w:t xml:space="preserve">kilpailijat saavat sen kiinni, mutta myös lukuisia hallinnollisia haasteita. Esimerkiksi </w:t>
      </w:r>
      <w:r>
        <w:rPr>
          <w:color w:val="310106"/>
        </w:rPr>
        <w:t xml:space="preserve">Nissanin </w:t>
      </w:r>
      <w:r>
        <w:t xml:space="preserve">Yhdysvaltain toiminnot </w:t>
      </w:r>
      <w:r>
        <w:t xml:space="preserve">koostuvat </w:t>
      </w:r>
      <w:r>
        <w:rPr>
          <w:color w:val="F868ED"/>
        </w:rPr>
        <w:t xml:space="preserve">10 erillisestä tytäryhtiöstä (</w:t>
      </w:r>
      <w:r>
        <w:t xml:space="preserve">valmistus, myynti, suunnittelu, tutkimus jne.), </w:t>
      </w:r>
      <w:r>
        <w:rPr>
          <w:color w:val="E70850"/>
        </w:rPr>
        <w:t xml:space="preserve">jotka </w:t>
      </w:r>
      <w:r>
        <w:rPr>
          <w:color w:val="C04841"/>
        </w:rPr>
        <w:t xml:space="preserve">raportoivat erikseen Japanin pääkonttorille</w:t>
      </w:r>
      <w:r>
        <w:t xml:space="preserve">. </w:t>
      </w:r>
      <w:r>
        <w:t xml:space="preserve">Heinäkuussa </w:t>
      </w:r>
      <w:r>
        <w:rPr>
          <w:color w:val="310106"/>
        </w:rPr>
        <w:t xml:space="preserve">Nissanin </w:t>
      </w:r>
      <w:r>
        <w:t xml:space="preserve">Tennesseen </w:t>
      </w:r>
      <w:r>
        <w:t xml:space="preserve">tehdas torjui </w:t>
      </w:r>
      <w:r>
        <w:t xml:space="preserve">UAW:n järjestäytymispyrkimykset </w:t>
      </w:r>
      <w:r>
        <w:rPr>
          <w:color w:val="C36333"/>
        </w:rPr>
        <w:t xml:space="preserve">aggressiivisella taktiikalla</w:t>
      </w:r>
      <w:r>
        <w:rPr>
          <w:color w:val="700366"/>
        </w:rPr>
        <w:t xml:space="preserve">, joka </w:t>
      </w:r>
      <w:r>
        <w:rPr>
          <w:color w:val="C36333"/>
        </w:rPr>
        <w:t xml:space="preserve">suututti joitakin työntekijöitä</w:t>
      </w:r>
      <w:r>
        <w:t xml:space="preserve">. "</w:t>
      </w:r>
      <w:r>
        <w:t xml:space="preserve">Olemme siirtymässä japanilaisesta yrityksestä kansainväliseksi yritykseksi, jonka kotipaikka </w:t>
      </w:r>
      <w:r>
        <w:rPr>
          <w:color w:val="8A7A93"/>
        </w:rPr>
        <w:t xml:space="preserve">on Japanissa", </w:t>
      </w:r>
      <w:r>
        <w:rPr>
          <w:color w:val="52351D"/>
        </w:rPr>
        <w:t xml:space="preserve">varatoimitusjohtaja Muramatsu </w:t>
      </w:r>
      <w:r>
        <w:t xml:space="preserve">sanoo</w:t>
      </w:r>
      <w:r>
        <w:t xml:space="preserve">. </w:t>
      </w:r>
      <w:r>
        <w:t xml:space="preserve">Hän lupaa, että </w:t>
      </w:r>
      <w:r>
        <w:rPr>
          <w:color w:val="310106"/>
        </w:rPr>
        <w:t xml:space="preserve">Nissan </w:t>
      </w:r>
      <w:r>
        <w:t xml:space="preserve">perustaa pian </w:t>
      </w:r>
      <w:r>
        <w:rPr>
          <w:color w:val="B503A2"/>
        </w:rPr>
        <w:t xml:space="preserve">holding-yhtiön, joka </w:t>
      </w:r>
      <w:r>
        <w:rPr>
          <w:color w:val="A0F086"/>
        </w:rPr>
        <w:t xml:space="preserve">valvoo kaikkia Yhdysvaltain toimintoja, aivan kuten se </w:t>
      </w:r>
      <w:r>
        <w:rPr>
          <w:color w:val="A0F086"/>
        </w:rPr>
        <w:t xml:space="preserve">tekee </w:t>
      </w:r>
      <w:r>
        <w:rPr>
          <w:color w:val="0EA64F"/>
        </w:rPr>
        <w:t xml:space="preserve">Euroopassa</w:t>
      </w:r>
      <w:r>
        <w:t xml:space="preserve">. </w:t>
      </w:r>
      <w:r>
        <w:t xml:space="preserve">Ehkä suurin haaste on kuitenkin estää paluu joustavuuden puutteeseen </w:t>
      </w:r>
      <w:r>
        <w:rPr>
          <w:color w:val="310106"/>
        </w:rPr>
        <w:t xml:space="preserve">yhtiön </w:t>
      </w:r>
      <w:r>
        <w:t xml:space="preserve">jatkaessa tervehdyttämistä</w:t>
      </w:r>
      <w:r>
        <w:t xml:space="preserve">. Henkilöstöasiantuntijat puhuvat jo "toisen vaiheen" tarpeesta yrityskulttuurin uudistamisessa. "</w:t>
      </w:r>
      <w:r>
        <w:t xml:space="preserve">Olemme vasta puolivälissä </w:t>
      </w:r>
      <w:r>
        <w:rPr>
          <w:color w:val="310106"/>
        </w:rPr>
        <w:t xml:space="preserve">yrityksen </w:t>
      </w:r>
      <w:r>
        <w:t xml:space="preserve">muutostyössä, ja </w:t>
      </w:r>
      <w:r>
        <w:t xml:space="preserve">vielä on paljon tehtävää", sanoo </w:t>
      </w:r>
      <w:r>
        <w:rPr>
          <w:color w:val="5C5300"/>
        </w:rPr>
        <w:t xml:space="preserve">toimitusjohtaja Kume</w:t>
      </w:r>
      <w:r>
        <w:t xml:space="preserve">. </w:t>
      </w:r>
      <w:r>
        <w:t xml:space="preserve">Hän lisää kuitenkin, että "</w:t>
      </w:r>
      <w:r>
        <w:rPr>
          <w:color w:val="017499"/>
        </w:rPr>
        <w:t xml:space="preserve">käynnistämiämme </w:t>
      </w:r>
      <w:r>
        <w:rPr>
          <w:color w:val="017499"/>
        </w:rPr>
        <w:t xml:space="preserve">tapahtumia </w:t>
      </w:r>
      <w:r>
        <w:t xml:space="preserve">ei voida pysäyttää.</w:t>
      </w:r>
    </w:p>
    <w:p>
      <w:r>
        <w:rPr>
          <w:b/>
        </w:rPr>
        <w:t xml:space="preserve">Asiakirjan numero 87</w:t>
      </w:r>
    </w:p>
    <w:p>
      <w:r>
        <w:rPr>
          <w:b/>
        </w:rPr>
        <w:t xml:space="preserve">Asiakirjan tunniste: wsj0287-001</w:t>
      </w:r>
    </w:p>
    <w:p>
      <w:r>
        <w:rPr>
          <w:color w:val="310106"/>
        </w:rPr>
        <w:t xml:space="preserve">Warner Bros. Records </w:t>
      </w:r>
      <w:r>
        <w:rPr>
          <w:color w:val="04640D"/>
        </w:rPr>
        <w:t xml:space="preserve">on odotetusti ilmoittanut, että se on sopinut </w:t>
      </w:r>
      <w:r>
        <w:rPr>
          <w:color w:val="FEFB0A"/>
        </w:rPr>
        <w:t xml:space="preserve">yhteisyrityksen perustamisesta musiikin levyttämistä ja julkaisemista varten </w:t>
      </w:r>
      <w:r>
        <w:rPr>
          <w:color w:val="00587F"/>
        </w:rPr>
        <w:t xml:space="preserve">MCA Recordsin </w:t>
      </w:r>
      <w:r>
        <w:rPr>
          <w:color w:val="FB5514"/>
        </w:rPr>
        <w:t xml:space="preserve">entisen </w:t>
      </w:r>
      <w:r>
        <w:rPr>
          <w:color w:val="E115C0"/>
        </w:rPr>
        <w:t xml:space="preserve">puheenjohtajan </w:t>
      </w:r>
      <w:r>
        <w:rPr>
          <w:color w:val="FB5514"/>
        </w:rPr>
        <w:t xml:space="preserve">Irving Azoffin </w:t>
      </w:r>
      <w:r>
        <w:rPr>
          <w:color w:val="FB5514"/>
        </w:rPr>
        <w:t xml:space="preserve">kanssa</w:t>
      </w:r>
      <w:r>
        <w:t xml:space="preserve">. </w:t>
      </w:r>
      <w:r>
        <w:rPr>
          <w:color w:val="0BC582"/>
        </w:rPr>
        <w:t xml:space="preserve">Warner </w:t>
      </w:r>
      <w:r>
        <w:t xml:space="preserve">kertoi rahoittavansa </w:t>
      </w:r>
      <w:r>
        <w:rPr>
          <w:color w:val="FEB8C8"/>
        </w:rPr>
        <w:t xml:space="preserve">hankkeen</w:t>
      </w:r>
      <w:r>
        <w:t xml:space="preserve">, mutta ei paljastanut ehtoja. </w:t>
      </w:r>
      <w:r>
        <w:rPr>
          <w:color w:val="9E8317"/>
        </w:rPr>
        <w:t xml:space="preserve">Azoff </w:t>
      </w:r>
      <w:r>
        <w:t xml:space="preserve">ei ole vielä paljastanut </w:t>
      </w:r>
      <w:r>
        <w:rPr>
          <w:color w:val="FEB8C8"/>
        </w:rPr>
        <w:t xml:space="preserve">uuden yhtiön </w:t>
      </w:r>
      <w:r>
        <w:t xml:space="preserve">nimeä, mutta </w:t>
      </w:r>
      <w:r>
        <w:rPr>
          <w:color w:val="0BC582"/>
        </w:rPr>
        <w:t xml:space="preserve">Warner </w:t>
      </w:r>
      <w:r>
        <w:t xml:space="preserve">tulee jakelemaan </w:t>
      </w:r>
      <w:r>
        <w:t xml:space="preserve">kaikkia </w:t>
      </w:r>
      <w:r>
        <w:rPr>
          <w:color w:val="FEB8C8"/>
        </w:rPr>
        <w:t xml:space="preserve">sen </w:t>
      </w:r>
      <w:r>
        <w:t xml:space="preserve">äänitteitä</w:t>
      </w:r>
      <w:r>
        <w:t xml:space="preserve">. </w:t>
      </w:r>
      <w:r>
        <w:rPr>
          <w:color w:val="0BC582"/>
        </w:rPr>
        <w:t xml:space="preserve">Warner on osa </w:t>
      </w:r>
      <w:r>
        <w:rPr>
          <w:color w:val="01190F"/>
        </w:rPr>
        <w:t xml:space="preserve">Warner Communications Inc. -</w:t>
      </w:r>
      <w:r>
        <w:t xml:space="preserve">yhtiötä</w:t>
      </w:r>
      <w:r>
        <w:rPr>
          <w:color w:val="01190F"/>
        </w:rPr>
        <w:t xml:space="preserve">, jota </w:t>
      </w:r>
      <w:r>
        <w:rPr>
          <w:color w:val="01190F"/>
        </w:rPr>
        <w:t xml:space="preserve">Time Warner Inc. on ostamassa</w:t>
      </w:r>
      <w:r>
        <w:t xml:space="preserve">. </w:t>
      </w:r>
      <w:r>
        <w:rPr>
          <w:color w:val="9E8317"/>
        </w:rPr>
        <w:t xml:space="preserve">Azoff </w:t>
      </w:r>
      <w:r>
        <w:t xml:space="preserve">erosi syyskuussa </w:t>
      </w:r>
      <w:r>
        <w:rPr>
          <w:color w:val="B70639"/>
        </w:rPr>
        <w:t xml:space="preserve">MCA Recordsin, joka on MCA Inc:n yksikkö, </w:t>
      </w:r>
      <w:r>
        <w:rPr>
          <w:color w:val="58018B"/>
        </w:rPr>
        <w:t xml:space="preserve">hallituksen </w:t>
      </w:r>
      <w:r>
        <w:t xml:space="preserve">puheenjohtajuudesta </w:t>
      </w:r>
      <w:r>
        <w:t xml:space="preserve">ja neuvottelee </w:t>
      </w:r>
      <w:r>
        <w:rPr>
          <w:color w:val="FEB8C8"/>
        </w:rPr>
        <w:t xml:space="preserve">yhteisyrityksestä </w:t>
      </w:r>
      <w:r>
        <w:t xml:space="preserve">sekä Warnerin että MCA:n kanssa. Eilen antamassaan lausunnossa </w:t>
      </w:r>
      <w:r>
        <w:rPr>
          <w:color w:val="9E8317"/>
        </w:rPr>
        <w:t xml:space="preserve">Azoff </w:t>
      </w:r>
      <w:r>
        <w:t xml:space="preserve">sanoi </w:t>
      </w:r>
      <w:r>
        <w:rPr>
          <w:color w:val="703B01"/>
        </w:rPr>
        <w:t xml:space="preserve">valinneensa </w:t>
      </w:r>
      <w:r>
        <w:rPr>
          <w:color w:val="F7F1DF"/>
        </w:rPr>
        <w:t xml:space="preserve">Warnerin, suurimman levy-yhtiön, </w:t>
      </w:r>
      <w:r>
        <w:rPr>
          <w:color w:val="703B01"/>
        </w:rPr>
        <w:t xml:space="preserve">koska "</w:t>
      </w:r>
      <w:r>
        <w:rPr>
          <w:color w:val="F7F1DF"/>
        </w:rPr>
        <w:t xml:space="preserve">sen </w:t>
      </w:r>
      <w:r>
        <w:rPr>
          <w:color w:val="703B01"/>
        </w:rPr>
        <w:t xml:space="preserve">asema viihdeteollisuudessa on vertaansa vailla</w:t>
      </w:r>
      <w:r>
        <w:t xml:space="preserve">".</w:t>
      </w:r>
    </w:p>
    <w:p>
      <w:r>
        <w:rPr>
          <w:b/>
        </w:rPr>
        <w:t xml:space="preserve">Asiakirjan numero 88</w:t>
      </w:r>
    </w:p>
    <w:p>
      <w:r>
        <w:rPr>
          <w:b/>
        </w:rPr>
        <w:t xml:space="preserve">Asiakirjan tunniste: wsj0288-001</w:t>
      </w:r>
    </w:p>
    <w:p>
      <w:r>
        <w:rPr>
          <w:color w:val="310106"/>
        </w:rPr>
        <w:t xml:space="preserve">Presidentti Bush </w:t>
      </w:r>
      <w:r>
        <w:rPr>
          <w:color w:val="04640D"/>
        </w:rPr>
        <w:t xml:space="preserve">ja </w:t>
      </w:r>
      <w:r>
        <w:rPr>
          <w:color w:val="FEFB0A"/>
        </w:rPr>
        <w:t xml:space="preserve">Neuvostoliiton johtaja Mihail Gorbatshov </w:t>
      </w:r>
      <w:r>
        <w:rPr>
          <w:color w:val="E115C0"/>
        </w:rPr>
        <w:t xml:space="preserve">tapaavat epävirallisesti </w:t>
      </w:r>
      <w:r>
        <w:rPr>
          <w:color w:val="FB5514"/>
        </w:rPr>
        <w:t xml:space="preserve">joulukuun alussa</w:t>
      </w:r>
      <w:r>
        <w:rPr>
          <w:color w:val="00587F"/>
        </w:rPr>
        <w:t xml:space="preserve">, </w:t>
      </w:r>
      <w:r>
        <w:rPr>
          <w:color w:val="0BC582"/>
        </w:rPr>
        <w:t xml:space="preserve">minkä </w:t>
      </w:r>
      <w:r>
        <w:rPr>
          <w:color w:val="00587F"/>
        </w:rPr>
        <w:t xml:space="preserve">pitäisi </w:t>
      </w:r>
      <w:r>
        <w:rPr>
          <w:color w:val="00587F"/>
        </w:rPr>
        <w:t xml:space="preserve">antaa </w:t>
      </w:r>
      <w:r>
        <w:rPr>
          <w:color w:val="FEB8C8"/>
        </w:rPr>
        <w:t xml:space="preserve">molemmille johtajille </w:t>
      </w:r>
      <w:r>
        <w:rPr>
          <w:color w:val="00587F"/>
        </w:rPr>
        <w:t xml:space="preserve">poliittista tukea kotimaassa</w:t>
      </w:r>
      <w:r>
        <w:t xml:space="preserve">. </w:t>
      </w:r>
      <w:r>
        <w:t xml:space="preserve">Valkoinen talo ei tietoisesti kutsu </w:t>
      </w:r>
      <w:r>
        <w:rPr>
          <w:color w:val="9E8317"/>
        </w:rPr>
        <w:t xml:space="preserve">kokousta </w:t>
      </w:r>
      <w:r>
        <w:t xml:space="preserve">huippukokoukseksi, joten yksityiskohtaisia neuvotteluja tai sopimuksia ei ole odotettavissa. </w:t>
      </w:r>
      <w:r>
        <w:rPr>
          <w:color w:val="01190F"/>
        </w:rPr>
        <w:t xml:space="preserve">Hallinnon korkeat virkamiehet sanoivat, että </w:t>
      </w:r>
      <w:r>
        <w:rPr>
          <w:color w:val="847D81"/>
        </w:rPr>
        <w:t xml:space="preserve">odottamaton kokous </w:t>
      </w:r>
      <w:r>
        <w:rPr>
          <w:color w:val="01190F"/>
        </w:rPr>
        <w:t xml:space="preserve">järjestettiin </w:t>
      </w:r>
      <w:r>
        <w:rPr>
          <w:color w:val="58018B"/>
        </w:rPr>
        <w:t xml:space="preserve">presidentti Bushin </w:t>
      </w:r>
      <w:r>
        <w:rPr>
          <w:color w:val="01190F"/>
        </w:rPr>
        <w:t xml:space="preserve">pyynnöstä, </w:t>
      </w:r>
      <w:r>
        <w:rPr>
          <w:color w:val="B70639"/>
        </w:rPr>
        <w:t xml:space="preserve">joka </w:t>
      </w:r>
      <w:r>
        <w:rPr>
          <w:color w:val="58018B"/>
        </w:rPr>
        <w:t xml:space="preserve">käy diplomaattisia neuvotteluja mieluummin henkilökohtaisissa ja epävirallisissa tapaamisissa muiden johtajien kanssa</w:t>
      </w:r>
      <w:r>
        <w:t xml:space="preserve">. </w:t>
      </w:r>
      <w:r>
        <w:rPr>
          <w:color w:val="703B01"/>
        </w:rPr>
        <w:t xml:space="preserve">Johtajat </w:t>
      </w:r>
      <w:r>
        <w:rPr>
          <w:color w:val="F7F1DF"/>
        </w:rPr>
        <w:t xml:space="preserve">tapaavat </w:t>
      </w:r>
      <w:r>
        <w:rPr>
          <w:color w:val="118B8A"/>
        </w:rPr>
        <w:t xml:space="preserve">2. ja 3. joulukuuta, </w:t>
      </w:r>
      <w:r>
        <w:t xml:space="preserve">ja </w:t>
      </w:r>
      <w:r>
        <w:rPr>
          <w:color w:val="4AFEFA"/>
        </w:rPr>
        <w:t xml:space="preserve">molempina päivinä </w:t>
      </w:r>
      <w:r>
        <w:t xml:space="preserve">tapaamispaikkana on vuorotellen Yhdysvaltojen </w:t>
      </w:r>
      <w:r>
        <w:rPr>
          <w:color w:val="FCB164"/>
        </w:rPr>
        <w:t xml:space="preserve">ja Neuvostoliiton laivaston alus </w:t>
      </w:r>
      <w:r>
        <w:t xml:space="preserve">Välimerellä. </w:t>
      </w:r>
      <w:r>
        <w:rPr>
          <w:color w:val="F7F1DF"/>
        </w:rPr>
        <w:t xml:space="preserve">Tämä epävirallinen laivastokokous </w:t>
      </w:r>
      <w:r>
        <w:t xml:space="preserve">ei häiritse </w:t>
      </w:r>
      <w:r>
        <w:rPr>
          <w:color w:val="000D2C"/>
        </w:rPr>
        <w:t xml:space="preserve">ensi</w:t>
      </w:r>
      <w:r>
        <w:rPr>
          <w:color w:val="796EE6"/>
        </w:rPr>
        <w:t xml:space="preserve"> kevään tai kesän virallista huippukokousta koskevia </w:t>
      </w:r>
      <w:r>
        <w:t xml:space="preserve">suunnitelmia, </w:t>
      </w:r>
      <w:r>
        <w:rPr>
          <w:color w:val="53495F"/>
        </w:rPr>
        <w:t xml:space="preserve">jossa </w:t>
      </w:r>
      <w:r>
        <w:rPr>
          <w:color w:val="796EE6"/>
        </w:rPr>
        <w:t xml:space="preserve">todennäköisesti tehdään asevalvontasopimus</w:t>
      </w:r>
      <w:r>
        <w:t xml:space="preserve">. </w:t>
      </w:r>
      <w:r>
        <w:t xml:space="preserve">Ilmoittaessaan </w:t>
      </w:r>
      <w:r>
        <w:rPr>
          <w:color w:val="F7F1DF"/>
        </w:rPr>
        <w:t xml:space="preserve">kokouksesta </w:t>
      </w:r>
      <w:r>
        <w:rPr>
          <w:color w:val="61FC03"/>
        </w:rPr>
        <w:t xml:space="preserve">toimittajille Valkoisessa talossa </w:t>
      </w:r>
      <w:r>
        <w:t xml:space="preserve">eilen </w:t>
      </w:r>
      <w:r>
        <w:rPr>
          <w:color w:val="F95475"/>
        </w:rPr>
        <w:t xml:space="preserve">presidentti Bush </w:t>
      </w:r>
      <w:r>
        <w:t xml:space="preserve">sanoi, </w:t>
      </w:r>
      <w:r>
        <w:rPr>
          <w:color w:val="5D9608"/>
        </w:rPr>
        <w:t xml:space="preserve">ettei </w:t>
      </w:r>
      <w:r>
        <w:rPr>
          <w:color w:val="DE98FD"/>
        </w:rPr>
        <w:t xml:space="preserve">hän </w:t>
      </w:r>
      <w:r>
        <w:rPr>
          <w:color w:val="5D9608"/>
        </w:rPr>
        <w:t xml:space="preserve">eikä </w:t>
      </w:r>
      <w:r>
        <w:rPr>
          <w:color w:val="98A088"/>
        </w:rPr>
        <w:t xml:space="preserve">presidentti Gorbatshov </w:t>
      </w:r>
      <w:r>
        <w:t xml:space="preserve">odottanut mitään "suuria päätöksiä tai sopimuksia". Hän sanoi, </w:t>
      </w:r>
      <w:r>
        <w:rPr>
          <w:color w:val="F7F1DF"/>
        </w:rPr>
        <w:t xml:space="preserve">että </w:t>
      </w:r>
      <w:r>
        <w:rPr>
          <w:color w:val="5D9608"/>
        </w:rPr>
        <w:t xml:space="preserve">kahden osallistujan </w:t>
      </w:r>
      <w:r>
        <w:t xml:space="preserve">tarkoituksena oli </w:t>
      </w:r>
      <w:r>
        <w:t xml:space="preserve">yksinkertaisesti "tutustua </w:t>
      </w:r>
      <w:r>
        <w:rPr>
          <w:color w:val="5D9608"/>
        </w:rPr>
        <w:t xml:space="preserve">toisiinsa paremmin</w:t>
      </w:r>
      <w:r>
        <w:t xml:space="preserve">" ja keskustella monenlaisista asioista ilman virallista esityslistaa. Huolimatta tapaamisen epävirallisesta luonteesta ja pyrkimyksestä hillitä odotuksia, </w:t>
      </w:r>
      <w:r>
        <w:rPr>
          <w:color w:val="F7F1DF"/>
        </w:rPr>
        <w:t xml:space="preserve">tapaamisesta </w:t>
      </w:r>
      <w:r>
        <w:t xml:space="preserve">voi </w:t>
      </w:r>
      <w:r>
        <w:t xml:space="preserve">olla merkittävää poliittista hyötyä </w:t>
      </w:r>
      <w:r>
        <w:rPr>
          <w:color w:val="5D9608"/>
        </w:rPr>
        <w:t xml:space="preserve">molemmille johtajille. </w:t>
      </w:r>
      <w:r>
        <w:rPr>
          <w:color w:val="4F584E"/>
        </w:rPr>
        <w:t xml:space="preserve">Gorbatshov </w:t>
      </w:r>
      <w:r>
        <w:t xml:space="preserve">tarvitsee kipeästi häiriötekijöitä </w:t>
      </w:r>
      <w:r>
        <w:rPr>
          <w:color w:val="248AD0"/>
        </w:rPr>
        <w:t xml:space="preserve">kotimaansa </w:t>
      </w:r>
      <w:r>
        <w:rPr>
          <w:color w:val="248AD0"/>
        </w:rPr>
        <w:t xml:space="preserve">vakavista talousongelmista ja etnisistä levottomuuksista</w:t>
      </w:r>
      <w:r>
        <w:t xml:space="preserve">. Yhdysvaltain </w:t>
      </w:r>
      <w:r>
        <w:t xml:space="preserve">virkamiesten mukaan </w:t>
      </w:r>
      <w:r>
        <w:rPr>
          <w:color w:val="F7F1DF"/>
        </w:rPr>
        <w:t xml:space="preserve">tapaaminen </w:t>
      </w:r>
      <w:r>
        <w:rPr>
          <w:color w:val="BCFEC6"/>
        </w:rPr>
        <w:t xml:space="preserve">Yhdysvaltain </w:t>
      </w:r>
      <w:r>
        <w:rPr>
          <w:color w:val="9F6551"/>
        </w:rPr>
        <w:t xml:space="preserve">johtajan kanssa voisi </w:t>
      </w:r>
      <w:r>
        <w:t xml:space="preserve">parantaa </w:t>
      </w:r>
      <w:r>
        <w:rPr>
          <w:color w:val="4F584E"/>
        </w:rPr>
        <w:t xml:space="preserve">Gorbatshovin </w:t>
      </w:r>
      <w:r>
        <w:t xml:space="preserve">asemaa </w:t>
      </w:r>
      <w:r>
        <w:t xml:space="preserve">neuvostopoliitikkojen ja </w:t>
      </w:r>
      <w:r>
        <w:rPr>
          <w:color w:val="2B1B04"/>
        </w:rPr>
        <w:t xml:space="preserve">yliopistokoulutettujen ihmisten </w:t>
      </w:r>
      <w:r>
        <w:rPr>
          <w:color w:val="932C70"/>
        </w:rPr>
        <w:t xml:space="preserve">keskuudessa, </w:t>
      </w:r>
      <w:r>
        <w:rPr>
          <w:color w:val="B5AFC4"/>
        </w:rPr>
        <w:t xml:space="preserve">joiden </w:t>
      </w:r>
      <w:r>
        <w:rPr>
          <w:color w:val="2B1B04"/>
        </w:rPr>
        <w:t xml:space="preserve">tukea hän tarvitsee</w:t>
      </w:r>
      <w:r>
        <w:t xml:space="preserve">. </w:t>
      </w:r>
      <w:r>
        <w:rPr>
          <w:color w:val="AE7AA1"/>
        </w:rPr>
        <w:t xml:space="preserve">Presidentti Bushia </w:t>
      </w:r>
      <w:r>
        <w:rPr>
          <w:color w:val="D4C67A"/>
        </w:rPr>
        <w:t xml:space="preserve">on kritisoitu kotimaassa säännöllisesti siitä, että hän on reagoinut liian hitaasti ja varovaisesti </w:t>
      </w:r>
      <w:r>
        <w:rPr>
          <w:color w:val="C2A393"/>
        </w:rPr>
        <w:t xml:space="preserve">Gorbatshovin </w:t>
      </w:r>
      <w:r>
        <w:rPr>
          <w:color w:val="D4C67A"/>
        </w:rPr>
        <w:t xml:space="preserve">uudistuksiin ja </w:t>
      </w:r>
      <w:r>
        <w:rPr>
          <w:color w:val="C2A393"/>
        </w:rPr>
        <w:t xml:space="preserve">hänen </w:t>
      </w:r>
      <w:r>
        <w:rPr>
          <w:color w:val="D4C67A"/>
        </w:rPr>
        <w:t xml:space="preserve">historiallisiin toimiinsa </w:t>
      </w:r>
      <w:r>
        <w:rPr>
          <w:color w:val="0232FD"/>
        </w:rPr>
        <w:t xml:space="preserve">Itä-Euroopan </w:t>
      </w:r>
      <w:r>
        <w:rPr>
          <w:color w:val="D4C67A"/>
        </w:rPr>
        <w:t xml:space="preserve">kommunismista luopumiseksi</w:t>
      </w:r>
      <w:r>
        <w:t xml:space="preserve">. Vaikka </w:t>
      </w:r>
      <w:r>
        <w:rPr>
          <w:color w:val="D4C67A"/>
        </w:rPr>
        <w:t xml:space="preserve">tätä kritiikkiä </w:t>
      </w:r>
      <w:r>
        <w:t xml:space="preserve">tuskin</w:t>
      </w:r>
      <w:r>
        <w:t xml:space="preserve"> voidaan </w:t>
      </w:r>
      <w:r>
        <w:t xml:space="preserve">täysin sulkea pois, </w:t>
      </w:r>
      <w:r>
        <w:rPr>
          <w:color w:val="F7F1DF"/>
        </w:rPr>
        <w:t xml:space="preserve">henkilökohtainen tapaaminen </w:t>
      </w:r>
      <w:r>
        <w:rPr>
          <w:color w:val="6A3A35"/>
        </w:rPr>
        <w:t xml:space="preserve">Gorbatshovin kanssa </w:t>
      </w:r>
      <w:r>
        <w:t xml:space="preserve">saattaa hieman vaimentaa </w:t>
      </w:r>
      <w:r>
        <w:rPr>
          <w:color w:val="D4C67A"/>
        </w:rPr>
        <w:t xml:space="preserve">sitä. </w:t>
      </w:r>
      <w:r>
        <w:rPr>
          <w:color w:val="BA6801"/>
        </w:rPr>
        <w:t xml:space="preserve">Senaatin enemmistöjohtaja George Mitchell (Mainen demokraatti), </w:t>
      </w:r>
      <w:r>
        <w:rPr>
          <w:color w:val="168E5C"/>
        </w:rPr>
        <w:t xml:space="preserve">joka </w:t>
      </w:r>
      <w:r>
        <w:rPr>
          <w:color w:val="BA6801"/>
        </w:rPr>
        <w:t xml:space="preserve">on ollut </w:t>
      </w:r>
      <w:r>
        <w:rPr>
          <w:color w:val="BA6801"/>
        </w:rPr>
        <w:t xml:space="preserve">demokraattien keskuudessa </w:t>
      </w:r>
      <w:r>
        <w:rPr>
          <w:color w:val="16C0D0"/>
        </w:rPr>
        <w:t xml:space="preserve">Bushin </w:t>
      </w:r>
      <w:r>
        <w:rPr>
          <w:color w:val="C62100"/>
        </w:rPr>
        <w:t xml:space="preserve">Neuvostoliiton-suhteiden</w:t>
      </w:r>
      <w:r>
        <w:rPr>
          <w:color w:val="BA6801"/>
        </w:rPr>
        <w:t xml:space="preserve"> hoidon </w:t>
      </w:r>
      <w:r>
        <w:rPr>
          <w:color w:val="BA6801"/>
        </w:rPr>
        <w:t xml:space="preserve">merkittävä kriitikko</w:t>
      </w:r>
      <w:r>
        <w:t xml:space="preserve">, kiitti </w:t>
      </w:r>
      <w:r>
        <w:rPr>
          <w:color w:val="F95475"/>
        </w:rPr>
        <w:t xml:space="preserve">presidenttiä </w:t>
      </w:r>
      <w:r>
        <w:rPr>
          <w:color w:val="F7F1DF"/>
        </w:rPr>
        <w:t xml:space="preserve">tapaamisen </w:t>
      </w:r>
      <w:r>
        <w:t xml:space="preserve">järjestämisestä</w:t>
      </w:r>
      <w:r>
        <w:t xml:space="preserve">. Mutta hän lisäsi: "</w:t>
      </w:r>
      <w:r>
        <w:t xml:space="preserve">Pelkästään se, että </w:t>
      </w:r>
      <w:r>
        <w:rPr>
          <w:color w:val="F7F1DF"/>
        </w:rPr>
        <w:t xml:space="preserve">kokous järjestetään, </w:t>
      </w:r>
      <w:r>
        <w:t xml:space="preserve">ei ratkaise poliittisten neuvottelujen sisältöä." </w:t>
      </w:r>
      <w:r>
        <w:rPr>
          <w:color w:val="F95475"/>
        </w:rPr>
        <w:t xml:space="preserve">Bush </w:t>
      </w:r>
      <w:r>
        <w:t xml:space="preserve">sanoi, että </w:t>
      </w:r>
      <w:r>
        <w:rPr>
          <w:color w:val="F7F1DF"/>
        </w:rPr>
        <w:t xml:space="preserve">joulukuun kokous, </w:t>
      </w:r>
      <w:r>
        <w:rPr>
          <w:color w:val="014347"/>
        </w:rPr>
        <w:t xml:space="preserve">josta </w:t>
      </w:r>
      <w:r>
        <w:rPr>
          <w:color w:val="F7F1DF"/>
        </w:rPr>
        <w:t xml:space="preserve">ilmoitettiin samanaikaisesti </w:t>
      </w:r>
      <w:r>
        <w:rPr>
          <w:color w:val="233809"/>
        </w:rPr>
        <w:t xml:space="preserve">Moskovassa, </w:t>
      </w:r>
      <w:r>
        <w:t xml:space="preserve">pidettäisiin epävirallisessa ympäristössä </w:t>
      </w:r>
      <w:r>
        <w:rPr>
          <w:color w:val="FCB164"/>
        </w:rPr>
        <w:t xml:space="preserve">laivaston aluksilla</w:t>
      </w:r>
      <w:r>
        <w:t xml:space="preserve">, jotta "juhlallinen fanfaari" jäisi vähäiseksi ja jotta </w:t>
      </w:r>
      <w:r>
        <w:rPr>
          <w:color w:val="5D9608"/>
        </w:rPr>
        <w:t xml:space="preserve">molemmat osapuolet </w:t>
      </w:r>
      <w:r>
        <w:t xml:space="preserve">rajoittaisivat osallistumisen pieniin neuvonantajaryhmiin. "Sanoisin, että </w:t>
      </w:r>
      <w:r>
        <w:t xml:space="preserve">tämä menetelmä antaa </w:t>
      </w:r>
      <w:r>
        <w:rPr>
          <w:color w:val="5D9608"/>
        </w:rPr>
        <w:t xml:space="preserve">meille </w:t>
      </w:r>
      <w:r>
        <w:t xml:space="preserve">enemmän aikaa ilman paineita </w:t>
      </w:r>
      <w:r>
        <w:rPr>
          <w:color w:val="42083B"/>
        </w:rPr>
        <w:t xml:space="preserve">sosiaalisista tapahtumista tai pakollisista yhteisistä esiintymisistä</w:t>
      </w:r>
      <w:r>
        <w:rPr>
          <w:color w:val="82785D"/>
        </w:rPr>
        <w:t xml:space="preserve">, jotka </w:t>
      </w:r>
      <w:r>
        <w:rPr>
          <w:color w:val="42083B"/>
        </w:rPr>
        <w:t xml:space="preserve">ovat </w:t>
      </w:r>
      <w:r>
        <w:rPr>
          <w:color w:val="42083B"/>
        </w:rPr>
        <w:t xml:space="preserve">luonteeltaan yleisölle suunniteltuja</w:t>
      </w:r>
      <w:r>
        <w:t xml:space="preserve">", </w:t>
      </w:r>
      <w:r>
        <w:rPr>
          <w:color w:val="F95475"/>
        </w:rPr>
        <w:t xml:space="preserve">Bush </w:t>
      </w:r>
      <w:r>
        <w:t xml:space="preserve">sanoi</w:t>
      </w:r>
      <w:r>
        <w:t xml:space="preserve">. </w:t>
      </w:r>
      <w:r>
        <w:rPr>
          <w:color w:val="023087"/>
        </w:rPr>
        <w:t xml:space="preserve">Neuvostoliiton ulkoministeri Eduard Shevardnadze </w:t>
      </w:r>
      <w:r>
        <w:t xml:space="preserve">kertoi </w:t>
      </w:r>
      <w:r>
        <w:t xml:space="preserve">tiedotustilaisuudessa </w:t>
      </w:r>
      <w:r>
        <w:rPr>
          <w:color w:val="B7DAD2"/>
        </w:rPr>
        <w:t xml:space="preserve">Moskovassa: </w:t>
      </w:r>
      <w:r>
        <w:t xml:space="preserve">"Vaikka </w:t>
      </w:r>
      <w:r>
        <w:rPr>
          <w:color w:val="5D9608"/>
        </w:rPr>
        <w:t xml:space="preserve">molemmat osapuolet </w:t>
      </w:r>
      <w:r>
        <w:t xml:space="preserve">suunnittelevat </w:t>
      </w:r>
      <w:r>
        <w:rPr>
          <w:color w:val="796EE6"/>
        </w:rPr>
        <w:t xml:space="preserve">laajamittaista huippukokousta </w:t>
      </w:r>
      <w:r>
        <w:rPr>
          <w:color w:val="196956"/>
        </w:rPr>
        <w:t xml:space="preserve">ensi vuoden </w:t>
      </w:r>
      <w:r>
        <w:t xml:space="preserve">loppukeväästä tai alkukesästä</w:t>
      </w:r>
      <w:r>
        <w:t xml:space="preserve">, he pitivät </w:t>
      </w:r>
      <w:r>
        <w:rPr>
          <w:color w:val="F7F1DF"/>
        </w:rPr>
        <w:t xml:space="preserve">alustavan epävirallisen kokouksen </w:t>
      </w:r>
      <w:r>
        <w:t xml:space="preserve">pitämistä </w:t>
      </w:r>
      <w:r>
        <w:t xml:space="preserve">hyödyllisenä, sanoisin jopa välttämättömänä." Vaikka </w:t>
      </w:r>
      <w:r>
        <w:rPr>
          <w:color w:val="8C41BB"/>
        </w:rPr>
        <w:t xml:space="preserve">konkreettisia sopimuksia ei ole odotettavissa</w:t>
      </w:r>
      <w:r>
        <w:t xml:space="preserve">, </w:t>
      </w:r>
      <w:r>
        <w:rPr>
          <w:color w:val="023087"/>
        </w:rPr>
        <w:t xml:space="preserve">Shevardnadze </w:t>
      </w:r>
      <w:r>
        <w:t xml:space="preserve">sanoi, että "se </w:t>
      </w:r>
      <w:r>
        <w:t xml:space="preserve">ei tarkoita, ettei kokouksessa olisi tiettyä esityslistaa". Jos </w:t>
      </w:r>
      <w:r>
        <w:rPr>
          <w:color w:val="5D9608"/>
        </w:rPr>
        <w:t xml:space="preserve">nämä kaksi johtajaa </w:t>
      </w:r>
      <w:r>
        <w:t xml:space="preserve">käsittelevät </w:t>
      </w:r>
      <w:r>
        <w:rPr>
          <w:color w:val="ECEDFE"/>
        </w:rPr>
        <w:t xml:space="preserve">aiheita, jotka </w:t>
      </w:r>
      <w:r>
        <w:rPr>
          <w:color w:val="2B2D32"/>
        </w:rPr>
        <w:t xml:space="preserve">ovat </w:t>
      </w:r>
      <w:r>
        <w:rPr>
          <w:color w:val="ECEDFE"/>
        </w:rPr>
        <w:t xml:space="preserve">olleet esityslistalla alemman tason Yhdysvaltojen ja Neuvostoliiton kokouksissa</w:t>
      </w:r>
      <w:r>
        <w:t xml:space="preserve">, </w:t>
      </w:r>
      <w:r>
        <w:rPr>
          <w:color w:val="5D9608"/>
        </w:rPr>
        <w:t xml:space="preserve">heidän </w:t>
      </w:r>
      <w:r>
        <w:t xml:space="preserve">keskusteluihinsa kuuluvat ihmisoikeudet, Neuvostoliiton uudistukset, alueelliset kiistat, suhteet liittolaisiin, taloudellinen yhteistyö, asevalvonta ja yhteiset ponnistelut huumeiden, terrorismin ja saastumisen torjumiseksi. </w:t>
      </w:r>
      <w:r>
        <w:rPr>
          <w:color w:val="F95475"/>
        </w:rPr>
        <w:t xml:space="preserve">Presidentti </w:t>
      </w:r>
      <w:r>
        <w:t xml:space="preserve">mainitsi erityisesti Yhdysvaltojen </w:t>
      </w:r>
      <w:r>
        <w:rPr>
          <w:color w:val="94C661"/>
        </w:rPr>
        <w:t xml:space="preserve">Moskovalle antamat </w:t>
      </w:r>
      <w:r>
        <w:t xml:space="preserve">taloudelliset suositukset </w:t>
      </w:r>
      <w:r>
        <w:t xml:space="preserve">mahdollisena aiheena. </w:t>
      </w:r>
      <w:r>
        <w:rPr>
          <w:color w:val="4F584E"/>
        </w:rPr>
        <w:t xml:space="preserve">Gorbatshov on kuukausien ajan </w:t>
      </w:r>
      <w:r>
        <w:t xml:space="preserve">kehottanut julkisesti </w:t>
      </w:r>
      <w:r>
        <w:rPr>
          <w:color w:val="F8907D"/>
        </w:rPr>
        <w:t xml:space="preserve">Yhdysvaltoja </w:t>
      </w:r>
      <w:r>
        <w:t xml:space="preserve">pidättäytymään </w:t>
      </w:r>
      <w:r>
        <w:rPr>
          <w:color w:val="94C661"/>
        </w:rPr>
        <w:t xml:space="preserve">Neuvostoliiton kanssa käytävän </w:t>
      </w:r>
      <w:r>
        <w:t xml:space="preserve">kaupan rajoittamisesta</w:t>
      </w:r>
      <w:r>
        <w:t xml:space="preserve">. Hän </w:t>
      </w:r>
      <w:r>
        <w:t xml:space="preserve">kertoi hiljattain </w:t>
      </w:r>
      <w:r>
        <w:rPr>
          <w:color w:val="B7DAD2"/>
        </w:rPr>
        <w:t xml:space="preserve">Moskovassa</w:t>
      </w:r>
      <w:r>
        <w:t xml:space="preserve"> pienelle amerikkalaisten liikemiesten ryhmälle </w:t>
      </w:r>
      <w:r>
        <w:t xml:space="preserve">toivovansa, </w:t>
      </w:r>
      <w:r>
        <w:t xml:space="preserve">että</w:t>
      </w:r>
      <w:r>
        <w:t xml:space="preserve"> hän allekirjoittaisi </w:t>
      </w:r>
      <w:r>
        <w:rPr>
          <w:color w:val="895E6B"/>
        </w:rPr>
        <w:t xml:space="preserve">yleisen kauppasopimuksen </w:t>
      </w:r>
      <w:r>
        <w:rPr>
          <w:color w:val="788E95"/>
        </w:rPr>
        <w:t xml:space="preserve">Yhdysvaltojen kanssa </w:t>
      </w:r>
      <w:r>
        <w:rPr>
          <w:color w:val="796EE6"/>
        </w:rPr>
        <w:t xml:space="preserve">ehkä </w:t>
      </w:r>
      <w:r>
        <w:rPr>
          <w:color w:val="000D2C"/>
        </w:rPr>
        <w:t xml:space="preserve">vuoden 1990</w:t>
      </w:r>
      <w:r>
        <w:rPr>
          <w:color w:val="796EE6"/>
        </w:rPr>
        <w:t xml:space="preserve"> huippukokouksessa</w:t>
      </w:r>
      <w:r>
        <w:t xml:space="preserve">. </w:t>
      </w:r>
      <w:r>
        <w:rPr>
          <w:color w:val="94C661"/>
        </w:rPr>
        <w:t xml:space="preserve">Neuvostoliittolaiset </w:t>
      </w:r>
      <w:r>
        <w:t xml:space="preserve">toivovat, että </w:t>
      </w:r>
      <w:r>
        <w:rPr>
          <w:color w:val="DB1474"/>
        </w:rPr>
        <w:t xml:space="preserve">kauppasopimus </w:t>
      </w:r>
      <w:r>
        <w:rPr>
          <w:color w:val="FB6AB8"/>
        </w:rPr>
        <w:t xml:space="preserve">antaisi niille tuetun maan aseman, </w:t>
      </w:r>
      <w:r>
        <w:rPr>
          <w:color w:val="FB6AB8"/>
        </w:rPr>
        <w:t xml:space="preserve">mikä </w:t>
      </w:r>
      <w:r>
        <w:t xml:space="preserve">alentaisi Neuvostoliiton Yhdysvaltoihin suuntautuvan viennin tulleja. Pravda kertoi eilen epätavallisen suorasukaisessa artikkelissaan uusimmista taloudellisista ongelmista - työttömyydestä - että </w:t>
      </w:r>
      <w:r>
        <w:rPr>
          <w:color w:val="8489AE"/>
        </w:rPr>
        <w:t xml:space="preserve">kolme miljoonaa neuvostoliittolaista </w:t>
      </w:r>
      <w:r>
        <w:t xml:space="preserve">on menettänyt työnsä perestroikan seurauksena, </w:t>
      </w:r>
      <w:r>
        <w:t xml:space="preserve">ja tämä </w:t>
      </w:r>
      <w:r>
        <w:rPr>
          <w:color w:val="8489AE"/>
        </w:rPr>
        <w:t xml:space="preserve">määrä </w:t>
      </w:r>
      <w:r>
        <w:t xml:space="preserve">saattaa nousta 16 miljoonaan vuoteen 2005 mennessä. Moskovalaiset taloustieteilijät ehdottavat nyt, että </w:t>
      </w:r>
      <w:r>
        <w:rPr>
          <w:color w:val="94C661"/>
        </w:rPr>
        <w:t xml:space="preserve">valtio </w:t>
      </w:r>
      <w:r>
        <w:t xml:space="preserve">ottaisi käyttöön työttömyysetuusjärjestelmän. </w:t>
      </w:r>
      <w:r>
        <w:rPr>
          <w:color w:val="F2CDFE"/>
        </w:rPr>
        <w:t xml:space="preserve">Huippukokouksen aikata</w:t>
      </w:r>
      <w:r>
        <w:rPr>
          <w:color w:val="860E04"/>
        </w:rPr>
        <w:t xml:space="preserve">uluun perehtynyt </w:t>
      </w:r>
      <w:r>
        <w:rPr>
          <w:color w:val="FBC206"/>
        </w:rPr>
        <w:t xml:space="preserve">Bushin </w:t>
      </w:r>
      <w:r>
        <w:rPr>
          <w:color w:val="6EAB9B"/>
        </w:rPr>
        <w:t xml:space="preserve">hallinnon </w:t>
      </w:r>
      <w:r>
        <w:rPr>
          <w:color w:val="860E04"/>
        </w:rPr>
        <w:t xml:space="preserve">virkamies </w:t>
      </w:r>
      <w:r>
        <w:t xml:space="preserve">varoitti kuitenkin odottamasta </w:t>
      </w:r>
      <w:r>
        <w:t xml:space="preserve">rohkeita uusia aloitteita Neuvostoliiton taloutta varten tai muita aiheita, joista </w:t>
      </w:r>
      <w:r>
        <w:rPr>
          <w:color w:val="796EE6"/>
        </w:rPr>
        <w:t xml:space="preserve">siellä keskusteltaisiin. </w:t>
      </w:r>
      <w:r>
        <w:t xml:space="preserve">"Älkää pitäkö </w:t>
      </w:r>
      <w:r>
        <w:rPr>
          <w:color w:val="796EE6"/>
        </w:rPr>
        <w:t xml:space="preserve">tätä </w:t>
      </w:r>
      <w:r>
        <w:t xml:space="preserve">suurena avauksena suurille askelille taloudellisessa yhteistyössä, asevalvonnassa tai ympäristönsuojelussa", hän sanoi. "Kaikista näistä asioista keskustellaan, mutta melko epävirallisesti." Hän jatkoi: "</w:t>
      </w:r>
      <w:r>
        <w:t xml:space="preserve">Tämä on </w:t>
      </w:r>
      <w:r>
        <w:rPr>
          <w:color w:val="F95475"/>
        </w:rPr>
        <w:t xml:space="preserve">tyypillistä George Bushia</w:t>
      </w:r>
      <w:r>
        <w:t xml:space="preserve">. </w:t>
      </w:r>
      <w:r>
        <w:t xml:space="preserve">Tämä oli </w:t>
      </w:r>
      <w:r>
        <w:rPr>
          <w:color w:val="F95475"/>
        </w:rPr>
        <w:t xml:space="preserve">hänen </w:t>
      </w:r>
      <w:r>
        <w:t xml:space="preserve">oma ideansa. </w:t>
      </w:r>
      <w:r>
        <w:rPr>
          <w:color w:val="F95475"/>
        </w:rPr>
        <w:t xml:space="preserve">Hän </w:t>
      </w:r>
      <w:r>
        <w:t xml:space="preserve">haluaa tavata </w:t>
      </w:r>
      <w:r>
        <w:rPr>
          <w:color w:val="645341"/>
        </w:rPr>
        <w:t xml:space="preserve">ulkomaisen johtajan </w:t>
      </w:r>
      <w:r>
        <w:t xml:space="preserve">ja keskustella </w:t>
      </w:r>
      <w:r>
        <w:rPr>
          <w:color w:val="645341"/>
        </w:rPr>
        <w:t xml:space="preserve">hänen </w:t>
      </w:r>
      <w:r>
        <w:t xml:space="preserve">kanssaan </w:t>
      </w:r>
      <w:r>
        <w:t xml:space="preserve">suoraan." </w:t>
      </w:r>
      <w:r>
        <w:t xml:space="preserve">Neuvostoliiton taloustilanteen ja strategisten ja kemiallisten aseiden vähentämistä koskevien neuvottelujen lisäksi </w:t>
      </w:r>
      <w:r>
        <w:rPr>
          <w:color w:val="496E76"/>
        </w:rPr>
        <w:t xml:space="preserve">Neuvostoliitto</w:t>
      </w:r>
      <w:r>
        <w:rPr>
          <w:color w:val="760035"/>
        </w:rPr>
        <w:t xml:space="preserve"> haluaa </w:t>
      </w:r>
      <w:r>
        <w:rPr>
          <w:color w:val="760035"/>
        </w:rPr>
        <w:t xml:space="preserve">todennäköisesti keskustella </w:t>
      </w:r>
      <w:r>
        <w:rPr>
          <w:color w:val="760035"/>
        </w:rPr>
        <w:t xml:space="preserve">myös </w:t>
      </w:r>
      <w:r>
        <w:t xml:space="preserve">merivoimien vähentämisestä. Läntiset analyytikot sanovat, että koska kokous pidetään merellä, </w:t>
      </w:r>
      <w:r>
        <w:rPr>
          <w:color w:val="4F584E"/>
        </w:rPr>
        <w:t xml:space="preserve">Gorbatshov </w:t>
      </w:r>
      <w:r>
        <w:t xml:space="preserve">ei todennäköisesti jätä käyttämättä </w:t>
      </w:r>
      <w:r>
        <w:t xml:space="preserve">tilaisuutta, jossa hän voi jälleen kerran vaatia </w:t>
      </w:r>
      <w:r>
        <w:rPr>
          <w:color w:val="F9D7CD"/>
        </w:rPr>
        <w:t xml:space="preserve">Naton ja Varsovan liiton </w:t>
      </w:r>
      <w:r>
        <w:rPr>
          <w:color w:val="E3F894"/>
        </w:rPr>
        <w:t xml:space="preserve">merivoimien vähentämistä neuvotteluteitse</w:t>
      </w:r>
      <w:r>
        <w:t xml:space="preserve">. </w:t>
      </w:r>
      <w:r>
        <w:rPr>
          <w:color w:val="E3F894"/>
        </w:rPr>
        <w:t xml:space="preserve">Tämä on teema, jota </w:t>
      </w:r>
      <w:r>
        <w:rPr>
          <w:color w:val="876128"/>
        </w:rPr>
        <w:t xml:space="preserve">Neuvostoliiton sotilasjohtajat ovat </w:t>
      </w:r>
      <w:r>
        <w:t xml:space="preserve">toistaneet tänä vuonna. He väittävät, että jos </w:t>
      </w:r>
      <w:r>
        <w:rPr>
          <w:color w:val="94C661"/>
        </w:rPr>
        <w:t xml:space="preserve">Kreml </w:t>
      </w:r>
      <w:r>
        <w:t xml:space="preserve">toteuttaa ilmoitetut suunnitelmansa vähentää </w:t>
      </w:r>
      <w:r>
        <w:rPr>
          <w:color w:val="A1A711"/>
        </w:rPr>
        <w:t xml:space="preserve">maavoimia, jotka </w:t>
      </w:r>
      <w:r>
        <w:rPr>
          <w:color w:val="A1A711"/>
        </w:rPr>
        <w:t xml:space="preserve">ovat </w:t>
      </w:r>
      <w:r>
        <w:rPr>
          <w:color w:val="FD0F31"/>
        </w:rPr>
        <w:t xml:space="preserve">Neuvostoliiton </w:t>
      </w:r>
      <w:r>
        <w:rPr>
          <w:color w:val="A1A711"/>
        </w:rPr>
        <w:t xml:space="preserve">suurin vahvuus</w:t>
      </w:r>
      <w:r>
        <w:t xml:space="preserve">, Yhdysvaltojen pitäisi osoittaa suurempaa halukkuutta vähentää </w:t>
      </w:r>
      <w:r>
        <w:rPr>
          <w:color w:val="BE8485"/>
        </w:rPr>
        <w:t xml:space="preserve">merivoimia</w:t>
      </w:r>
      <w:r>
        <w:rPr>
          <w:color w:val="C660FB"/>
        </w:rPr>
        <w:t xml:space="preserve">, joissa </w:t>
      </w:r>
      <w:r>
        <w:rPr>
          <w:color w:val="120104"/>
        </w:rPr>
        <w:t xml:space="preserve">Washingtonilla </w:t>
      </w:r>
      <w:r>
        <w:rPr>
          <w:color w:val="BE8485"/>
        </w:rPr>
        <w:t xml:space="preserve">on suurin ylivoima</w:t>
      </w:r>
      <w:r>
        <w:t xml:space="preserve">. </w:t>
      </w:r>
      <w:r>
        <w:t xml:space="preserve">Yksi syy siihen, miksi </w:t>
      </w:r>
      <w:r>
        <w:rPr>
          <w:color w:val="D48958"/>
        </w:rPr>
        <w:t xml:space="preserve">Bushin </w:t>
      </w:r>
      <w:r>
        <w:rPr>
          <w:color w:val="05AEE8"/>
        </w:rPr>
        <w:t xml:space="preserve">hallinnon </w:t>
      </w:r>
      <w:r>
        <w:t xml:space="preserve">poliittiset neuvonantajat </w:t>
      </w:r>
      <w:r>
        <w:t xml:space="preserve">haluavat pitää </w:t>
      </w:r>
      <w:r>
        <w:rPr>
          <w:color w:val="F7F1DF"/>
        </w:rPr>
        <w:t xml:space="preserve">tulevan kokouksen </w:t>
      </w:r>
      <w:r>
        <w:t xml:space="preserve">epävirallisena, on </w:t>
      </w:r>
      <w:r>
        <w:t xml:space="preserve">välttää vertailuja </w:t>
      </w:r>
      <w:r>
        <w:rPr>
          <w:color w:val="9F98F8"/>
        </w:rPr>
        <w:t xml:space="preserve">suurvaltojen </w:t>
      </w:r>
      <w:r>
        <w:rPr>
          <w:color w:val="C3C1BE"/>
        </w:rPr>
        <w:t xml:space="preserve">edelliseen näin löyhästi järjestettyyn tapaamiseen</w:t>
      </w:r>
      <w:r>
        <w:rPr>
          <w:color w:val="C3C1BE"/>
        </w:rPr>
        <w:t xml:space="preserve">, </w:t>
      </w:r>
      <w:r>
        <w:rPr>
          <w:color w:val="1167D9"/>
        </w:rPr>
        <w:t xml:space="preserve">entisen presidentti Reaganin </w:t>
      </w:r>
      <w:r>
        <w:rPr>
          <w:color w:val="D19012"/>
        </w:rPr>
        <w:t xml:space="preserve">ja Gorbatshovin </w:t>
      </w:r>
      <w:r>
        <w:rPr>
          <w:color w:val="C3C1BE"/>
        </w:rPr>
        <w:t xml:space="preserve">tapaamiseen </w:t>
      </w:r>
      <w:r>
        <w:rPr>
          <w:color w:val="C3C1BE"/>
        </w:rPr>
        <w:t xml:space="preserve">Reykjavikissa Islannissa vuonna 1986</w:t>
      </w:r>
      <w:r>
        <w:t xml:space="preserve">. </w:t>
      </w:r>
      <w:r>
        <w:rPr>
          <w:color w:val="C3C1BE"/>
        </w:rPr>
        <w:t xml:space="preserve">Tämä kokous </w:t>
      </w:r>
      <w:r>
        <w:t xml:space="preserve">kauhistutti koko länsiliittoutumaa, koska </w:t>
      </w:r>
      <w:r>
        <w:rPr>
          <w:color w:val="B7D802"/>
        </w:rPr>
        <w:t xml:space="preserve">presidentti Reagan </w:t>
      </w:r>
      <w:r>
        <w:t xml:space="preserve">vedettiin mukaan keskusteluun ydinaseiden mahdollisesta vetämisestä kuulematta Yhdysvaltain liittolaisia. </w:t>
      </w:r>
      <w:r>
        <w:rPr>
          <w:color w:val="F95475"/>
        </w:rPr>
        <w:t xml:space="preserve">Bush </w:t>
      </w:r>
      <w:r>
        <w:t xml:space="preserve">sanoi, että hän aloitti neuvottelut </w:t>
      </w:r>
      <w:r>
        <w:rPr>
          <w:color w:val="94C661"/>
        </w:rPr>
        <w:t xml:space="preserve">Neuvostoliiton kanssa </w:t>
      </w:r>
      <w:r>
        <w:rPr>
          <w:color w:val="F7F1DF"/>
        </w:rPr>
        <w:t xml:space="preserve">epävirallisessa kokouksessa lähettämällä </w:t>
      </w:r>
      <w:r>
        <w:rPr>
          <w:color w:val="4F584E"/>
        </w:rPr>
        <w:t xml:space="preserve">Gorbatshoville </w:t>
      </w:r>
      <w:r>
        <w:t xml:space="preserve">viime </w:t>
      </w:r>
      <w:r>
        <w:rPr>
          <w:color w:val="826392"/>
        </w:rPr>
        <w:t xml:space="preserve">heinäkuussa </w:t>
      </w:r>
      <w:r>
        <w:rPr>
          <w:color w:val="5E7A6A"/>
        </w:rPr>
        <w:t xml:space="preserve">ehdotuksen</w:t>
      </w:r>
      <w:r>
        <w:rPr>
          <w:color w:val="B29869"/>
        </w:rPr>
        <w:t xml:space="preserve">, jonka </w:t>
      </w:r>
      <w:r>
        <w:rPr>
          <w:color w:val="8BE7FC"/>
        </w:rPr>
        <w:t xml:space="preserve">Neuvostoliiton johtaja </w:t>
      </w:r>
      <w:r>
        <w:rPr>
          <w:color w:val="1D0051"/>
        </w:rPr>
        <w:t xml:space="preserve">hyväksyi helposti</w:t>
      </w:r>
      <w:r>
        <w:t xml:space="preserve">. </w:t>
      </w:r>
      <w:r>
        <w:rPr>
          <w:color w:val="F95475"/>
        </w:rPr>
        <w:t xml:space="preserve">Presidentti </w:t>
      </w:r>
      <w:r>
        <w:t xml:space="preserve">ja useat </w:t>
      </w:r>
      <w:r>
        <w:rPr>
          <w:color w:val="F95475"/>
        </w:rPr>
        <w:t xml:space="preserve">hänen </w:t>
      </w:r>
      <w:r>
        <w:t xml:space="preserve">korkeimmat neuvonantajansa </w:t>
      </w:r>
      <w:r>
        <w:t xml:space="preserve">pitivät </w:t>
      </w:r>
      <w:r>
        <w:t xml:space="preserve">kuitenkin </w:t>
      </w:r>
      <w:r>
        <w:rPr>
          <w:color w:val="76E0C1"/>
        </w:rPr>
        <w:t xml:space="preserve">maininnan </w:t>
      </w:r>
      <w:r>
        <w:rPr>
          <w:color w:val="BACFA7"/>
        </w:rPr>
        <w:t xml:space="preserve">mahdollisesta tapaamisesta </w:t>
      </w:r>
      <w:r>
        <w:t xml:space="preserve">salassa, ja se on saavuttanut monia alemman tason virkamiehiä vasta viime päivinä. Monet korkeat hallintovirkamiehet vaativatkin viikkojen ajan, </w:t>
      </w:r>
      <w:r>
        <w:t xml:space="preserve">ettei </w:t>
      </w:r>
      <w:r>
        <w:rPr>
          <w:color w:val="F95475"/>
        </w:rPr>
        <w:t xml:space="preserve">Bush </w:t>
      </w:r>
      <w:r>
        <w:t xml:space="preserve">olisi kiinnostunut </w:t>
      </w:r>
      <w:r>
        <w:rPr>
          <w:color w:val="11BA09"/>
        </w:rPr>
        <w:t xml:space="preserve">tällaisesta epävirallisesta tapaamisesta. Vaikka </w:t>
      </w:r>
      <w:r>
        <w:rPr>
          <w:color w:val="F95475"/>
        </w:rPr>
        <w:t xml:space="preserve">presidentti Bushin </w:t>
      </w:r>
      <w:r>
        <w:t xml:space="preserve">poliittiset arvostelijat </w:t>
      </w:r>
      <w:r>
        <w:t xml:space="preserve">Yhdysvalloissa </w:t>
      </w:r>
      <w:r>
        <w:t xml:space="preserve">kehottivat </w:t>
      </w:r>
      <w:r>
        <w:rPr>
          <w:color w:val="F95475"/>
        </w:rPr>
        <w:t xml:space="preserve">häntä </w:t>
      </w:r>
      <w:r>
        <w:t xml:space="preserve">aloittamaan suoremman vuoropuhelun </w:t>
      </w:r>
      <w:r>
        <w:rPr>
          <w:color w:val="4F584E"/>
        </w:rPr>
        <w:t xml:space="preserve">Gorbatshovin kanssa</w:t>
      </w:r>
      <w:r>
        <w:t xml:space="preserve">, itse asiassa </w:t>
      </w:r>
      <w:r>
        <w:rPr>
          <w:color w:val="491803"/>
        </w:rPr>
        <w:t xml:space="preserve">presidentin </w:t>
      </w:r>
      <w:r>
        <w:rPr>
          <w:color w:val="F5D2A8"/>
        </w:rPr>
        <w:t xml:space="preserve">joulukuiseen tapaamiseen </w:t>
      </w:r>
      <w:r>
        <w:rPr>
          <w:color w:val="462C36"/>
        </w:rPr>
        <w:t xml:space="preserve">johtivat </w:t>
      </w:r>
      <w:r>
        <w:rPr>
          <w:color w:val="462C36"/>
        </w:rPr>
        <w:t xml:space="preserve">itse neuvostoblokin johtajien argumentit</w:t>
      </w:r>
      <w:r>
        <w:t xml:space="preserve">. </w:t>
      </w:r>
      <w:r>
        <w:rPr>
          <w:color w:val="F95475"/>
        </w:rPr>
        <w:t xml:space="preserve">Bush </w:t>
      </w:r>
      <w:r>
        <w:t xml:space="preserve">päätti </w:t>
      </w:r>
      <w:r>
        <w:rPr>
          <w:color w:val="11BA09"/>
        </w:rPr>
        <w:t xml:space="preserve">tapaamisesta </w:t>
      </w:r>
      <w:r>
        <w:t xml:space="preserve">Euroopassa </w:t>
      </w:r>
      <w:r>
        <w:rPr>
          <w:color w:val="826392"/>
        </w:rPr>
        <w:t xml:space="preserve">heinäkuussa </w:t>
      </w:r>
      <w:r>
        <w:rPr>
          <w:color w:val="03422C"/>
        </w:rPr>
        <w:t xml:space="preserve">keskusteltuaan </w:t>
      </w:r>
      <w:r>
        <w:rPr>
          <w:color w:val="72A46E"/>
        </w:rPr>
        <w:t xml:space="preserve">Puolan ja Unkarin johtajien kanssa</w:t>
      </w:r>
      <w:r>
        <w:rPr>
          <w:color w:val="128EAC"/>
        </w:rPr>
        <w:t xml:space="preserve">, jotka </w:t>
      </w:r>
      <w:r>
        <w:rPr>
          <w:color w:val="72A46E"/>
        </w:rPr>
        <w:t xml:space="preserve">kehottivat </w:t>
      </w:r>
      <w:r>
        <w:rPr>
          <w:color w:val="47545E"/>
        </w:rPr>
        <w:t xml:space="preserve">häntä </w:t>
      </w:r>
      <w:r>
        <w:t xml:space="preserve">tukemaan </w:t>
      </w:r>
      <w:r>
        <w:rPr>
          <w:color w:val="4F584E"/>
        </w:rPr>
        <w:t xml:space="preserve">Gorbatshovin </w:t>
      </w:r>
      <w:r>
        <w:t xml:space="preserve">pyrkimyksiä muuttaa neuvostojärjestelmää ja löysätä otetta </w:t>
      </w:r>
      <w:r>
        <w:rPr>
          <w:color w:val="B95C69"/>
        </w:rPr>
        <w:t xml:space="preserve">Itä-Euroopasta</w:t>
      </w:r>
      <w:r>
        <w:t xml:space="preserve">, eräs korkea-arvoinen neuvonantaja sanoi. Paluulennolla </w:t>
      </w:r>
      <w:r>
        <w:rPr>
          <w:color w:val="A14D12"/>
        </w:rPr>
        <w:t xml:space="preserve">näistä neuvotteluista </w:t>
      </w:r>
      <w:r>
        <w:rPr>
          <w:color w:val="F95475"/>
        </w:rPr>
        <w:t xml:space="preserve">Bush </w:t>
      </w:r>
      <w:r>
        <w:t xml:space="preserve">laati </w:t>
      </w:r>
      <w:r>
        <w:rPr>
          <w:color w:val="C4C8FA"/>
        </w:rPr>
        <w:t xml:space="preserve">Gorbatshoville kirjeen</w:t>
      </w:r>
      <w:r>
        <w:rPr>
          <w:color w:val="C4C8FA"/>
        </w:rPr>
        <w:t xml:space="preserve">, jossa ehdotetaan </w:t>
      </w:r>
      <w:r>
        <w:rPr>
          <w:color w:val="3F3610"/>
        </w:rPr>
        <w:t xml:space="preserve">epävirallista tapaamista ennen </w:t>
      </w:r>
      <w:r>
        <w:rPr>
          <w:color w:val="719FFA"/>
        </w:rPr>
        <w:t xml:space="preserve">virallista huippukokousta </w:t>
      </w:r>
      <w:r>
        <w:rPr>
          <w:color w:val="0D841A"/>
        </w:rPr>
        <w:t xml:space="preserve">ensi vuonna</w:t>
      </w:r>
      <w:r>
        <w:t xml:space="preserve">. </w:t>
      </w:r>
      <w:r>
        <w:t xml:space="preserve">Peter Gumbel </w:t>
      </w:r>
      <w:r>
        <w:rPr>
          <w:color w:val="B7DAD2"/>
        </w:rPr>
        <w:t xml:space="preserve">Moskovassa</w:t>
      </w:r>
      <w:r>
        <w:t xml:space="preserve"> osallistui tämän artikkelin kirjoittamiseen</w:t>
      </w:r>
      <w:r>
        <w:t xml:space="preserve">.</w:t>
      </w:r>
    </w:p>
    <w:p>
      <w:r>
        <w:rPr>
          <w:b/>
        </w:rPr>
        <w:t xml:space="preserve">Asiakirjan numero 89</w:t>
      </w:r>
    </w:p>
    <w:p>
      <w:r>
        <w:rPr>
          <w:b/>
        </w:rPr>
        <w:t xml:space="preserve">Asiakirjan tunniste: wsj0289-001</w:t>
      </w:r>
    </w:p>
    <w:p>
      <w:r>
        <w:t xml:space="preserve">Kun </w:t>
      </w:r>
      <w:r>
        <w:rPr>
          <w:color w:val="310106"/>
        </w:rPr>
        <w:t xml:space="preserve">BNL (Banca Nazionale del Lavoro</w:t>
      </w:r>
      <w:r>
        <w:t xml:space="preserve">) teki </w:t>
      </w:r>
      <w:r>
        <w:rPr>
          <w:color w:val="E115C0"/>
        </w:rPr>
        <w:t xml:space="preserve">Atlantan sivukonttorinsa </w:t>
      </w:r>
      <w:r>
        <w:rPr>
          <w:color w:val="04640D"/>
        </w:rPr>
        <w:t xml:space="preserve">toimesta </w:t>
      </w:r>
      <w:r>
        <w:t xml:space="preserve">ensimmäisen määrällisen arvion </w:t>
      </w:r>
      <w:r>
        <w:rPr>
          <w:color w:val="310106"/>
        </w:rPr>
        <w:t xml:space="preserve">pankin </w:t>
      </w:r>
      <w:r>
        <w:rPr>
          <w:color w:val="04640D"/>
        </w:rPr>
        <w:t xml:space="preserve">luvattomasta luotonannosta aiheutuvista </w:t>
      </w:r>
      <w:r>
        <w:t xml:space="preserve">mahdollisista kustannuksista</w:t>
      </w:r>
      <w:r>
        <w:t xml:space="preserve">, se ilmoitti, että </w:t>
      </w:r>
      <w:r>
        <w:rPr>
          <w:color w:val="310106"/>
        </w:rPr>
        <w:t xml:space="preserve">sen </w:t>
      </w:r>
      <w:r>
        <w:t xml:space="preserve">mahdolliset tappiot Irakille myönnetyistä luotoista voivat nousta 1 175 biljoonaan liiraan (872 miljoonaan dollariin). </w:t>
      </w:r>
      <w:r>
        <w:rPr>
          <w:color w:val="310106"/>
        </w:rPr>
        <w:t xml:space="preserve">BNL </w:t>
      </w:r>
      <w:r>
        <w:t xml:space="preserve">oli aiemmin ilmoittanut</w:t>
      </w:r>
      <w:r>
        <w:rPr>
          <w:color w:val="00587F"/>
        </w:rPr>
        <w:t xml:space="preserve">, että </w:t>
      </w:r>
      <w:r>
        <w:rPr>
          <w:color w:val="0BC582"/>
        </w:rPr>
        <w:t xml:space="preserve">sen </w:t>
      </w:r>
      <w:r>
        <w:rPr>
          <w:color w:val="FEB8C8"/>
        </w:rPr>
        <w:t xml:space="preserve">Georgian sivukonttori </w:t>
      </w:r>
      <w:r>
        <w:rPr>
          <w:color w:val="00587F"/>
        </w:rPr>
        <w:t xml:space="preserve">oli ottanut Roomassa suurimmat, 3 miljardin dollarin lainasitoumukset ilman johdon hyväksyntää</w:t>
      </w:r>
      <w:r>
        <w:t xml:space="preserve">. </w:t>
      </w:r>
      <w:r>
        <w:rPr>
          <w:color w:val="310106"/>
        </w:rPr>
        <w:t xml:space="preserve">Valtion omistama BNL, </w:t>
      </w:r>
      <w:r>
        <w:rPr>
          <w:color w:val="9E8317"/>
        </w:rPr>
        <w:t xml:space="preserve">Italian</w:t>
      </w:r>
      <w:r>
        <w:rPr>
          <w:color w:val="310106"/>
        </w:rPr>
        <w:t xml:space="preserve"> suurin pankki, </w:t>
      </w:r>
      <w:r>
        <w:t xml:space="preserve">nosti kanteen </w:t>
      </w:r>
      <w:r>
        <w:rPr>
          <w:color w:val="847D81"/>
        </w:rPr>
        <w:t xml:space="preserve">konttorin </w:t>
      </w:r>
      <w:r>
        <w:rPr>
          <w:color w:val="01190F"/>
        </w:rPr>
        <w:t xml:space="preserve">entistä johtajaa </w:t>
      </w:r>
      <w:r>
        <w:rPr>
          <w:color w:val="01190F"/>
        </w:rPr>
        <w:t xml:space="preserve">Christopher Drogoulia ja entistä varatoimitusjohtajaa vastaan </w:t>
      </w:r>
      <w:r>
        <w:t xml:space="preserve">väittäen, että pankki on syyllistynyt petokseen ja luottamusvelvollisuuden rikkomiseen. </w:t>
      </w:r>
      <w:r>
        <w:rPr>
          <w:color w:val="310106"/>
        </w:rPr>
        <w:t xml:space="preserve">BNL </w:t>
      </w:r>
      <w:r>
        <w:t xml:space="preserve">ilmoitti myös</w:t>
      </w:r>
      <w:r>
        <w:t xml:space="preserve">, että </w:t>
      </w:r>
      <w:r>
        <w:rPr>
          <w:color w:val="310106"/>
        </w:rPr>
        <w:t xml:space="preserve">sen </w:t>
      </w:r>
      <w:r>
        <w:t xml:space="preserve">johto oli "perusteellisen keskustelun jälkeen" hyväksynyt </w:t>
      </w:r>
      <w:r>
        <w:rPr>
          <w:color w:val="58018B"/>
        </w:rPr>
        <w:t xml:space="preserve">Italian keskuspankille osoitetun </w:t>
      </w:r>
      <w:r>
        <w:t xml:space="preserve">kirjeen</w:t>
      </w:r>
      <w:r>
        <w:t xml:space="preserve">, jossa ehdotetaan </w:t>
      </w:r>
      <w:r>
        <w:rPr>
          <w:color w:val="B70639"/>
        </w:rPr>
        <w:t xml:space="preserve">toimenpiteitä, joita </w:t>
      </w:r>
      <w:r>
        <w:rPr>
          <w:color w:val="703B01"/>
        </w:rPr>
        <w:t xml:space="preserve">sen olisi </w:t>
      </w:r>
      <w:r>
        <w:rPr>
          <w:color w:val="B70639"/>
        </w:rPr>
        <w:t xml:space="preserve">valtion omistamana pankkina toteutettava, </w:t>
      </w:r>
      <w:r>
        <w:t xml:space="preserve">ja </w:t>
      </w:r>
      <w:r>
        <w:rPr>
          <w:color w:val="118B8A"/>
        </w:rPr>
        <w:t xml:space="preserve">suunnitelmia</w:t>
      </w:r>
      <w:r>
        <w:rPr>
          <w:color w:val="4AFEFA"/>
        </w:rPr>
        <w:t xml:space="preserve">, joiden tarkoituksena on </w:t>
      </w:r>
      <w:r>
        <w:rPr>
          <w:color w:val="118B8A"/>
        </w:rPr>
        <w:t xml:space="preserve">auttaa </w:t>
      </w:r>
      <w:r>
        <w:rPr>
          <w:color w:val="FCB164"/>
        </w:rPr>
        <w:t xml:space="preserve">sitä </w:t>
      </w:r>
      <w:r>
        <w:rPr>
          <w:color w:val="118B8A"/>
        </w:rPr>
        <w:t xml:space="preserve">parantamaan ulkomaisten sivukonttoreiden valvontaa</w:t>
      </w:r>
      <w:r>
        <w:t xml:space="preserve">. </w:t>
      </w:r>
      <w:r>
        <w:rPr>
          <w:color w:val="58018B"/>
        </w:rPr>
        <w:t xml:space="preserve">Italian keskuspankki </w:t>
      </w:r>
      <w:r>
        <w:t xml:space="preserve">kehotti </w:t>
      </w:r>
      <w:r>
        <w:rPr>
          <w:color w:val="310106"/>
        </w:rPr>
        <w:t xml:space="preserve">BNL:ää </w:t>
      </w:r>
      <w:r>
        <w:t xml:space="preserve">ehdottamaan asianmukaista ohjelmaa eiliseen mennessä. </w:t>
      </w:r>
      <w:r>
        <w:rPr>
          <w:color w:val="58018B"/>
        </w:rPr>
        <w:t xml:space="preserve">Italian keskuspankki on </w:t>
      </w:r>
      <w:r>
        <w:t xml:space="preserve">myös </w:t>
      </w:r>
      <w:r>
        <w:t xml:space="preserve">määrännyt </w:t>
      </w:r>
      <w:r>
        <w:rPr>
          <w:color w:val="310106"/>
        </w:rPr>
        <w:t xml:space="preserve">BNL:n </w:t>
      </w:r>
      <w:r>
        <w:t xml:space="preserve">suojaamaan </w:t>
      </w:r>
      <w:r>
        <w:t xml:space="preserve">osakepääomansa mahdollisilta ulkomaisista lainoista aiheutuvilta tappioilta, ja Rooman keskuspankki on suunnitellut 3 biljoonan liiran pääomankorotusoperaatiota. </w:t>
      </w:r>
      <w:r>
        <w:rPr>
          <w:color w:val="310106"/>
        </w:rPr>
        <w:t xml:space="preserve">BNL </w:t>
      </w:r>
      <w:r>
        <w:t xml:space="preserve">ei täsmentänyt, millaisia toimenpiteitä aiottiin toteuttaa ulkomaisten sivukonttoreiden valvonnan parantamiseksi.</w:t>
      </w:r>
    </w:p>
    <w:p>
      <w:r>
        <w:rPr>
          <w:b/>
        </w:rPr>
        <w:t xml:space="preserve">Asiakirjan numero 90</w:t>
      </w:r>
    </w:p>
    <w:p>
      <w:r>
        <w:rPr>
          <w:b/>
        </w:rPr>
        <w:t xml:space="preserve">Asiakirjan tunniste: wsj0290-001</w:t>
      </w:r>
    </w:p>
    <w:p>
      <w:r>
        <w:t xml:space="preserve">Tuskin kuluu päivääkään ilman, että sanomalehtiin ilmestyy </w:t>
      </w:r>
      <w:r>
        <w:rPr>
          <w:color w:val="310106"/>
        </w:rPr>
        <w:t xml:space="preserve">valokuva </w:t>
      </w:r>
      <w:r>
        <w:rPr>
          <w:color w:val="310106"/>
        </w:rPr>
        <w:t xml:space="preserve">poliiseista, jotka raahaavat vastaamattomia mielenosoittajia ulos rakennuksesta tai käytävästä jossakin kaupungissamme</w:t>
      </w:r>
      <w:r>
        <w:t xml:space="preserve">. </w:t>
      </w:r>
      <w:r>
        <w:t xml:space="preserve">Viimeaikaisissa uutisissa on käsitelty abortin kannattajien ja vastustajien, ydinvoiman vastustajien, eläinten oikeuksia puolustavien mielenosoittajien, rasismista huolestuneiden yliopisto-opiskelijoiden, apartheidin vastaisten ryhmien, erilaisten ympäristöaktivistien ja </w:t>
      </w:r>
      <w:r>
        <w:rPr>
          <w:color w:val="FEFB0A"/>
        </w:rPr>
        <w:t xml:space="preserve">aidsin torjunnan edistymiseen tyytymättömien </w:t>
      </w:r>
      <w:r>
        <w:t xml:space="preserve">toimintaa</w:t>
      </w:r>
      <w:r>
        <w:t xml:space="preserve">. </w:t>
      </w:r>
      <w:r>
        <w:rPr>
          <w:color w:val="E115C0"/>
        </w:rPr>
        <w:t xml:space="preserve">Mohandas Gandhi ei </w:t>
      </w:r>
      <w:r>
        <w:t xml:space="preserve">ehkä </w:t>
      </w:r>
      <w:r>
        <w:t xml:space="preserve">aloittanut </w:t>
      </w:r>
      <w:r>
        <w:rPr>
          <w:color w:val="00587F"/>
        </w:rPr>
        <w:t xml:space="preserve">väkivallatonta kansalaistottelemattomuutta, mutta hän varmisti varmasti, </w:t>
      </w:r>
      <w:r>
        <w:rPr>
          <w:color w:val="00587F"/>
        </w:rPr>
        <w:t xml:space="preserve">että se sai </w:t>
      </w:r>
      <w:r>
        <w:t xml:space="preserve">nykyisen muotonsa. </w:t>
      </w:r>
      <w:r>
        <w:rPr>
          <w:color w:val="E115C0"/>
        </w:rPr>
        <w:t xml:space="preserve">Mahatma eli "Suuri henki" </w:t>
      </w:r>
      <w:r>
        <w:t xml:space="preserve">käynnisti useita kampanjoita, joilla edistettiin passiivista vastarintaa Britannian hallintoa vastaan </w:t>
      </w:r>
      <w:r>
        <w:rPr>
          <w:color w:val="0BC582"/>
        </w:rPr>
        <w:t xml:space="preserve">Intiassa</w:t>
      </w:r>
      <w:r>
        <w:t xml:space="preserve">. </w:t>
      </w:r>
      <w:r>
        <w:t xml:space="preserve">Valitettavasti </w:t>
      </w:r>
      <w:r>
        <w:t xml:space="preserve">Websterin elämäkerrallisen sanakirjan mukaan "</w:t>
      </w:r>
      <w:r>
        <w:rPr>
          <w:color w:val="E115C0"/>
        </w:rPr>
        <w:t xml:space="preserve">hänen </w:t>
      </w:r>
      <w:r>
        <w:t xml:space="preserve">edistymisensä riistäytyi käsistä ja johti.... mellakoita ja levottomuuksia", ja myöhemmin uusi kansalaistottelemattomuuskampanja "päättyi mellakoihin ja toiseen vangitsemiseen". En kannata </w:t>
      </w:r>
      <w:r>
        <w:rPr>
          <w:color w:val="FEB8C8"/>
        </w:rPr>
        <w:t xml:space="preserve">kaikkea, mitä </w:t>
      </w:r>
      <w:r>
        <w:rPr>
          <w:color w:val="01190F"/>
        </w:rPr>
        <w:t xml:space="preserve">Gandhi </w:t>
      </w:r>
      <w:r>
        <w:rPr>
          <w:color w:val="FEB8C8"/>
        </w:rPr>
        <w:t xml:space="preserve">teki, mutta </w:t>
      </w:r>
      <w:r>
        <w:t xml:space="preserve">osa </w:t>
      </w:r>
      <w:r>
        <w:rPr>
          <w:color w:val="E115C0"/>
        </w:rPr>
        <w:t xml:space="preserve">hänen </w:t>
      </w:r>
      <w:r>
        <w:t xml:space="preserve">lainrikkomuksistaan oli perusteltuja, koska </w:t>
      </w:r>
      <w:r>
        <w:rPr>
          <w:color w:val="0BC582"/>
        </w:rPr>
        <w:t xml:space="preserve">Intia </w:t>
      </w:r>
      <w:r>
        <w:t xml:space="preserve">oli tuolloin vieraan vallan miehittämä, eivätkä </w:t>
      </w:r>
      <w:r>
        <w:rPr>
          <w:color w:val="847D81"/>
        </w:rPr>
        <w:t xml:space="preserve">intialaiset </w:t>
      </w:r>
      <w:r>
        <w:t xml:space="preserve">voineet osallistua täysimääräisesti </w:t>
      </w:r>
      <w:r>
        <w:rPr>
          <w:color w:val="58018B"/>
        </w:rPr>
        <w:t xml:space="preserve">päätöksiin</w:t>
      </w:r>
      <w:r>
        <w:rPr>
          <w:color w:val="B70639"/>
        </w:rPr>
        <w:t xml:space="preserve">, jotka </w:t>
      </w:r>
      <w:r>
        <w:rPr>
          <w:color w:val="58018B"/>
        </w:rPr>
        <w:t xml:space="preserve">vaikuttivat merkittävästi </w:t>
      </w:r>
      <w:r>
        <w:rPr>
          <w:color w:val="703B01"/>
        </w:rPr>
        <w:t xml:space="preserve">heidän </w:t>
      </w:r>
      <w:r>
        <w:rPr>
          <w:color w:val="58018B"/>
        </w:rPr>
        <w:t xml:space="preserve">elämäänsä</w:t>
      </w:r>
      <w:r>
        <w:t xml:space="preserve">. On kuitenkin </w:t>
      </w:r>
      <w:r>
        <w:t xml:space="preserve">vaikea perustella </w:t>
      </w:r>
      <w:r>
        <w:rPr>
          <w:color w:val="F7F1DF"/>
        </w:rPr>
        <w:t xml:space="preserve">kansalaistottelemattomuutta, olipa </w:t>
      </w:r>
      <w:r>
        <w:t xml:space="preserve">se sitten väkivallatonta tai ei, kun </w:t>
      </w:r>
      <w:r>
        <w:rPr>
          <w:color w:val="118B8A"/>
        </w:rPr>
        <w:t xml:space="preserve">kansalaisilla </w:t>
      </w:r>
      <w:r>
        <w:t xml:space="preserve">on </w:t>
      </w:r>
      <w:r>
        <w:rPr>
          <w:color w:val="4AFEFA"/>
        </w:rPr>
        <w:t xml:space="preserve">yleinen pääsy vaaliuurnille, jonka </w:t>
      </w:r>
      <w:r>
        <w:rPr>
          <w:color w:val="FCB164"/>
        </w:rPr>
        <w:t xml:space="preserve">avulla </w:t>
      </w:r>
      <w:r>
        <w:rPr>
          <w:color w:val="796EE6"/>
        </w:rPr>
        <w:t xml:space="preserve">he voivat </w:t>
      </w:r>
      <w:r>
        <w:rPr>
          <w:color w:val="4AFEFA"/>
        </w:rPr>
        <w:t xml:space="preserve">tehdä muutoksia</w:t>
      </w:r>
      <w:r>
        <w:t xml:space="preserve">. </w:t>
      </w:r>
      <w:r>
        <w:t xml:space="preserve">Kun asianmukaisesti valittujen edustajien muodostamia valtiollisia instituutioita suojellaan perustuslaillisilla </w:t>
      </w:r>
      <w:r>
        <w:rPr>
          <w:color w:val="000D2C"/>
        </w:rPr>
        <w:t xml:space="preserve">ihmisoikeussuojilla </w:t>
      </w:r>
      <w:r>
        <w:t xml:space="preserve">ja </w:t>
      </w:r>
      <w:r>
        <w:rPr>
          <w:color w:val="000D2C"/>
        </w:rPr>
        <w:t xml:space="preserve">näitä oikeuksia </w:t>
      </w:r>
      <w:r>
        <w:t xml:space="preserve">tulkitsee riippumaton oikeuslaitos, lain rikkomuksia ei voida puolustella joidenkin yksilöiden tai ryhmien paheksunnalla. On luultavasti </w:t>
      </w:r>
      <w:r>
        <w:rPr>
          <w:color w:val="53495F"/>
        </w:rPr>
        <w:t xml:space="preserve">muutamia tapauksia</w:t>
      </w:r>
      <w:r>
        <w:rPr>
          <w:color w:val="F95475"/>
        </w:rPr>
        <w:t xml:space="preserve">, joissa </w:t>
      </w:r>
      <w:r>
        <w:rPr>
          <w:color w:val="61FC03"/>
        </w:rPr>
        <w:t xml:space="preserve">lain rikkomukset </w:t>
      </w:r>
      <w:r>
        <w:rPr>
          <w:color w:val="53495F"/>
        </w:rPr>
        <w:t xml:space="preserve">ovat </w:t>
      </w:r>
      <w:r>
        <w:rPr>
          <w:color w:val="53495F"/>
        </w:rPr>
        <w:t xml:space="preserve">hyvin määriteltyjä ja niin väkivallattomia, että ne eivät vaikuta muiden oikeuksiin, </w:t>
      </w:r>
      <w:r>
        <w:t xml:space="preserve">jolloin </w:t>
      </w:r>
      <w:r>
        <w:rPr>
          <w:color w:val="5D9608"/>
        </w:rPr>
        <w:t xml:space="preserve">niitä on </w:t>
      </w:r>
      <w:r>
        <w:t xml:space="preserve">todella vaikea </w:t>
      </w:r>
      <w:r>
        <w:t xml:space="preserve">arvostella. </w:t>
      </w:r>
      <w:r>
        <w:rPr>
          <w:color w:val="DE98FD"/>
        </w:rPr>
        <w:t xml:space="preserve">Rose Parksin, mustan naisen, </w:t>
      </w:r>
      <w:r>
        <w:rPr>
          <w:color w:val="98A088"/>
        </w:rPr>
        <w:t xml:space="preserve">joka </w:t>
      </w:r>
      <w:r>
        <w:rPr>
          <w:color w:val="DE98FD"/>
        </w:rPr>
        <w:t xml:space="preserve">kieltäytyi istumasta bussin takaosaan, </w:t>
      </w:r>
      <w:r>
        <w:t xml:space="preserve">tapaus on tästä hyvä esimerkki</w:t>
      </w:r>
      <w:r>
        <w:t xml:space="preserve">. Useimmat väkivallattoman kansalaistottelemattomuuden tapaukset eivät kuitenkaan ole läheskään näin lieviä. </w:t>
      </w:r>
      <w:r>
        <w:rPr>
          <w:color w:val="4F584E"/>
        </w:rPr>
        <w:t xml:space="preserve">Yleisöllä </w:t>
      </w:r>
      <w:r>
        <w:t xml:space="preserve">on taipumus pitää </w:t>
      </w:r>
      <w:r>
        <w:rPr>
          <w:color w:val="248AD0"/>
        </w:rPr>
        <w:t xml:space="preserve">laillisia mielenosoituksia ja väkivallatonta kansalaistottelemattomuutta </w:t>
      </w:r>
      <w:r>
        <w:t xml:space="preserve">samanarvoisina. On totta, että </w:t>
      </w:r>
      <w:r>
        <w:rPr>
          <w:color w:val="248AD0"/>
        </w:rPr>
        <w:t xml:space="preserve">molemmat toimet </w:t>
      </w:r>
      <w:r>
        <w:t xml:space="preserve">ovat väkivallattomia, mutta </w:t>
      </w:r>
      <w:r>
        <w:rPr>
          <w:color w:val="248AD0"/>
        </w:rPr>
        <w:t xml:space="preserve">niiden välillä on </w:t>
      </w:r>
      <w:r>
        <w:t xml:space="preserve">perustavanlaatuinen ero. Laillisesti sallitut mielenosoitukset, kuten rauhanomaiset miehityslakot ja </w:t>
      </w:r>
      <w:r>
        <w:rPr>
          <w:color w:val="5C5300"/>
        </w:rPr>
        <w:t xml:space="preserve">muut vastaavat kokoontumiset</w:t>
      </w:r>
      <w:r>
        <w:t xml:space="preserve">, </w:t>
      </w:r>
      <w:r>
        <w:rPr>
          <w:color w:val="5C5300"/>
        </w:rPr>
        <w:t xml:space="preserve">jotka </w:t>
      </w:r>
      <w:r>
        <w:t xml:space="preserve">eivät häiritse rauhaa ja yleistä järjestystä tai puutu muiden oikeuksiin, ovat oikeus, jonka jokainen aidosti vapaa valtiojärjestelmä takaa. Kansalaistottelemattomuus, väkivaltainen tai väkivallaton, on tahallista lain rikkomista. </w:t>
      </w:r>
      <w:r>
        <w:rPr>
          <w:color w:val="9F6551"/>
        </w:rPr>
        <w:t xml:space="preserve">Tämän keskustelun </w:t>
      </w:r>
      <w:r>
        <w:t xml:space="preserve">aiheena </w:t>
      </w:r>
      <w:r>
        <w:t xml:space="preserve">on väkivallaton kansalaistottelemattomuus, mutta </w:t>
      </w:r>
      <w:r>
        <w:t xml:space="preserve">ennen kuin </w:t>
      </w:r>
      <w:r>
        <w:t xml:space="preserve">jatkamme, haluan esittää muutaman kommentin </w:t>
      </w:r>
      <w:r>
        <w:rPr>
          <w:color w:val="932C70"/>
        </w:rPr>
        <w:t xml:space="preserve">laillisesti sallituista mielenosoituksista</w:t>
      </w:r>
      <w:r>
        <w:t xml:space="preserve">. </w:t>
      </w:r>
      <w:r>
        <w:t xml:space="preserve">Ne ovat hyödyllisiä, koska ne voivat herättää </w:t>
      </w:r>
      <w:r>
        <w:rPr>
          <w:color w:val="2B1B04"/>
        </w:rPr>
        <w:t xml:space="preserve">yleistä </w:t>
      </w:r>
      <w:r>
        <w:t xml:space="preserve">kiinnostusta asiaa kohtaan, mutta niillä </w:t>
      </w:r>
      <w:r>
        <w:t xml:space="preserve">on vain vähän vaikutusta </w:t>
      </w:r>
      <w:r>
        <w:rPr>
          <w:color w:val="2B1B04"/>
        </w:rPr>
        <w:t xml:space="preserve">yleisön </w:t>
      </w:r>
      <w:r>
        <w:t xml:space="preserve">valistamiseen käsiteltävistä asioista.</w:t>
      </w:r>
      <w:r>
        <w:t xml:space="preserve"> Television mieltymys dramaattisiin konflikteihin rohkaisee käyttämään liikaa megafoneihin huudettuja iskulauseita, militanttia elehtimistä, syyttäviä julisteita ja muita aisteihin vetoavia taktiikoita. Sivistynyt keskustelu ja </w:t>
      </w:r>
      <w:r>
        <w:rPr>
          <w:color w:val="B5AFC4"/>
        </w:rPr>
        <w:t xml:space="preserve">ympäristö, </w:t>
      </w:r>
      <w:r>
        <w:rPr>
          <w:color w:val="D4C67A"/>
        </w:rPr>
        <w:t xml:space="preserve">jossa </w:t>
      </w:r>
      <w:r>
        <w:rPr>
          <w:color w:val="B5AFC4"/>
        </w:rPr>
        <w:t xml:space="preserve">voidaan löytää kompromisseja, </w:t>
      </w:r>
      <w:r>
        <w:t xml:space="preserve">katoavat </w:t>
      </w:r>
      <w:r>
        <w:rPr>
          <w:color w:val="AE7AA1"/>
        </w:rPr>
        <w:t xml:space="preserve">turhanpäiväisen mediakeskustelun </w:t>
      </w:r>
      <w:r>
        <w:rPr>
          <w:color w:val="C2A393"/>
        </w:rPr>
        <w:t xml:space="preserve">lietsomassa</w:t>
      </w:r>
      <w:r>
        <w:rPr>
          <w:color w:val="AE7AA1"/>
        </w:rPr>
        <w:t xml:space="preserve"> vihamielisyydessä</w:t>
      </w:r>
      <w:r>
        <w:t xml:space="preserve">. Parhaimmillaan mielenosoitukset ovat rienaavia, tylsiä ja puutteellisesti informoituja; pahimmillaan niistä voi tulla kannustin lain rikkomiseen. Mielenosoitukset voivat helposti muuttua rikolliseksi käytökseksi, varsinkin kun </w:t>
      </w:r>
      <w:r>
        <w:rPr>
          <w:color w:val="0232FD"/>
        </w:rPr>
        <w:t xml:space="preserve">mielenosoittajat </w:t>
      </w:r>
      <w:r>
        <w:t xml:space="preserve">poistuvat osoitetulta alueelta ja alkavat liikkua. </w:t>
      </w:r>
      <w:r>
        <w:rPr>
          <w:color w:val="6A3A35"/>
        </w:rPr>
        <w:t xml:space="preserve">Pikkurikolliset ja </w:t>
      </w:r>
      <w:r>
        <w:rPr>
          <w:color w:val="BA6801"/>
        </w:rPr>
        <w:t xml:space="preserve">viihdettä etsivät </w:t>
      </w:r>
      <w:r>
        <w:rPr>
          <w:color w:val="BA6801"/>
        </w:rPr>
        <w:t xml:space="preserve">sivulliset </w:t>
      </w:r>
      <w:r>
        <w:t xml:space="preserve">liittyvät joukk</w:t>
      </w:r>
      <w:r>
        <w:rPr>
          <w:color w:val="0232FD"/>
        </w:rPr>
        <w:t xml:space="preserve">oon </w:t>
      </w:r>
      <w:r>
        <w:t xml:space="preserve">väkijoukon reunoilla ja käyttävät mielenosoituksia tekosyynä kivien heittelyyn, autojen tuhoamiseen, tuhopolttoihin, ikkunoiden rikkomiseen, ryöstelyyn, taskuvarkauksiin ja yleiseen mellakointiin. Mielenosoituksen tarkoitus kuolee pian väkijoukon vimmassa. On olemassa parempia tapoja edistää yhteisiä etuja. Jos pääasiallinen keino ei ole </w:t>
      </w:r>
      <w:r>
        <w:rPr>
          <w:color w:val="16C0D0"/>
        </w:rPr>
        <w:t xml:space="preserve">laillinen mielenosoitus, joka </w:t>
      </w:r>
      <w:r>
        <w:rPr>
          <w:color w:val="16C0D0"/>
        </w:rPr>
        <w:t xml:space="preserve">voi houkutella vain rikoksia, vaan </w:t>
      </w:r>
      <w:r>
        <w:rPr>
          <w:color w:val="014347"/>
        </w:rPr>
        <w:t xml:space="preserve">väkivallaton kansalaistottelemattomuus</w:t>
      </w:r>
      <w:r>
        <w:t xml:space="preserve">, </w:t>
      </w:r>
      <w:r>
        <w:rPr>
          <w:color w:val="014347"/>
        </w:rPr>
        <w:t xml:space="preserve">sitä on vaikea </w:t>
      </w:r>
      <w:r>
        <w:t xml:space="preserve">perustella. Jotkut ihmiset eivät näe mitään väärää sellaisissa rikoksissa kuin kulkuväylän rikkominen, muiden ihmisten omaisuuden tuhoaminen ja liikenteen estäminen. Nämä ihmiset väittävät, että erittäin tärkeitä asioita tukevien toimien kustannukset ovat alhaiset. </w:t>
      </w:r>
      <w:r>
        <w:rPr>
          <w:color w:val="233809"/>
        </w:rPr>
        <w:t xml:space="preserve">Lainrikkomukset </w:t>
      </w:r>
      <w:r>
        <w:t xml:space="preserve">voivat vaikuttaa pieniltä, mutta </w:t>
      </w:r>
      <w:r>
        <w:rPr>
          <w:color w:val="233809"/>
        </w:rPr>
        <w:t xml:space="preserve">niiden </w:t>
      </w:r>
      <w:r>
        <w:t xml:space="preserve">kustannukset voivat olla valtavat. Seuraavassa on kaksi tapausta. Kuvittele, että naapurustossa järjestetään mielenosoitus ylinopeuksia vastaan tietyllä tiellä tai että </w:t>
      </w:r>
      <w:r>
        <w:rPr>
          <w:color w:val="42083B"/>
        </w:rPr>
        <w:t xml:space="preserve">poliisiauto joutuu </w:t>
      </w:r>
      <w:r>
        <w:rPr>
          <w:color w:val="82785D"/>
        </w:rPr>
        <w:t xml:space="preserve">onnettomuuteen</w:t>
      </w:r>
      <w:r>
        <w:rPr>
          <w:color w:val="42083B"/>
        </w:rPr>
        <w:t xml:space="preserve">, joka johtuu tarkkaamattomuudesta</w:t>
      </w:r>
      <w:r>
        <w:t xml:space="preserve">. </w:t>
      </w:r>
      <w:r>
        <w:rPr>
          <w:color w:val="023087"/>
        </w:rPr>
        <w:t xml:space="preserve">Mielenosoittajat makaavat </w:t>
      </w:r>
      <w:r>
        <w:rPr>
          <w:color w:val="B7DAD2"/>
        </w:rPr>
        <w:t xml:space="preserve">tiellä, tukkivat liikenteen eivätkä liiku paikaltaan, ennen kuin viranomaiset vievät </w:t>
      </w:r>
      <w:r>
        <w:rPr>
          <w:color w:val="023087"/>
        </w:rPr>
        <w:t xml:space="preserve">heidät </w:t>
      </w:r>
      <w:r>
        <w:rPr>
          <w:color w:val="B7DAD2"/>
        </w:rPr>
        <w:t xml:space="preserve">pois</w:t>
      </w:r>
      <w:r>
        <w:t xml:space="preserve">. </w:t>
      </w:r>
      <w:r>
        <w:t xml:space="preserve">Oletetaan, </w:t>
      </w:r>
      <w:r>
        <w:rPr>
          <w:color w:val="196956"/>
        </w:rPr>
        <w:t xml:space="preserve">että joku </w:t>
      </w:r>
      <w:r>
        <w:t xml:space="preserve">näin aiheutetussa ruuhkassa saa sydänkohtauksen. </w:t>
      </w:r>
      <w:r>
        <w:t xml:space="preserve">Ambulanssi ei mitenkään pääse </w:t>
      </w:r>
      <w:r>
        <w:t xml:space="preserve">nopeasti </w:t>
      </w:r>
      <w:r>
        <w:rPr>
          <w:color w:val="196956"/>
        </w:rPr>
        <w:t xml:space="preserve">hänen luokseen </w:t>
      </w:r>
      <w:r>
        <w:t xml:space="preserve">ja vie </w:t>
      </w:r>
      <w:r>
        <w:rPr>
          <w:color w:val="196956"/>
        </w:rPr>
        <w:t xml:space="preserve">häntä </w:t>
      </w:r>
      <w:r>
        <w:t xml:space="preserve">sairaalaan. </w:t>
      </w:r>
      <w:r>
        <w:rPr>
          <w:color w:val="196956"/>
        </w:rPr>
        <w:t xml:space="preserve">Henkilö </w:t>
      </w:r>
      <w:r>
        <w:t xml:space="preserve">kuolee. </w:t>
      </w:r>
      <w:r>
        <w:rPr>
          <w:color w:val="B7DAD2"/>
        </w:rPr>
        <w:t xml:space="preserve">Tämä mielenosoitus </w:t>
      </w:r>
      <w:r>
        <w:t xml:space="preserve">ei ollut väkivaltainen ja </w:t>
      </w:r>
      <w:r>
        <w:rPr>
          <w:color w:val="B7DAD2"/>
        </w:rPr>
        <w:t xml:space="preserve">se</w:t>
      </w:r>
      <w:r>
        <w:t xml:space="preserve"> oli </w:t>
      </w:r>
      <w:r>
        <w:t xml:space="preserve">vain rikkomus, mutta </w:t>
      </w:r>
      <w:r>
        <w:rPr>
          <w:color w:val="B7DAD2"/>
        </w:rPr>
        <w:t xml:space="preserve">sen </w:t>
      </w:r>
      <w:r>
        <w:t xml:space="preserve">vaikutus </w:t>
      </w:r>
      <w:r>
        <w:rPr>
          <w:color w:val="196956"/>
        </w:rPr>
        <w:t xml:space="preserve">mieheen </w:t>
      </w:r>
      <w:r>
        <w:t xml:space="preserve">oli väkivaltainen ja kohtalokas. Oletetaan, että </w:t>
      </w:r>
      <w:r>
        <w:rPr>
          <w:color w:val="8C41BB"/>
        </w:rPr>
        <w:t xml:space="preserve">televisioyhtiö </w:t>
      </w:r>
      <w:r>
        <w:t xml:space="preserve">lähettää </w:t>
      </w:r>
      <w:r>
        <w:rPr>
          <w:color w:val="ECEDFE"/>
        </w:rPr>
        <w:t xml:space="preserve">kuuluisan henkilön haastattelun </w:t>
      </w:r>
      <w:r>
        <w:rPr>
          <w:color w:val="2B2D32"/>
        </w:rPr>
        <w:t xml:space="preserve">suorassa lähetyksessä</w:t>
      </w:r>
      <w:r>
        <w:t xml:space="preserve">. </w:t>
      </w:r>
      <w:r>
        <w:rPr>
          <w:color w:val="94C661"/>
        </w:rPr>
        <w:t xml:space="preserve">Esillä </w:t>
      </w:r>
      <w:r>
        <w:rPr>
          <w:color w:val="F8907D"/>
        </w:rPr>
        <w:t xml:space="preserve">oleva</w:t>
      </w:r>
      <w:r>
        <w:rPr>
          <w:color w:val="94C661"/>
        </w:rPr>
        <w:t xml:space="preserve"> poliitikko </w:t>
      </w:r>
      <w:r>
        <w:t xml:space="preserve">on erittäin kiistanalainen ja on viime aikoina aiheuttanut paljon mielipahaa tietyissä piireissä. </w:t>
      </w:r>
      <w:r>
        <w:rPr>
          <w:color w:val="788E95"/>
        </w:rPr>
        <w:t xml:space="preserve">Useat </w:t>
      </w:r>
      <w:r>
        <w:rPr>
          <w:color w:val="FB6AB8"/>
        </w:rPr>
        <w:t xml:space="preserve">yleisön jäsenet </w:t>
      </w:r>
      <w:r>
        <w:t xml:space="preserve">suunnittelevat protestia </w:t>
      </w:r>
      <w:r>
        <w:rPr>
          <w:color w:val="94C661"/>
        </w:rPr>
        <w:t xml:space="preserve">hänen </w:t>
      </w:r>
      <w:r>
        <w:t xml:space="preserve">esiintymistään </w:t>
      </w:r>
      <w:r>
        <w:t xml:space="preserve">vastaan </w:t>
      </w:r>
      <w:r>
        <w:t xml:space="preserve">ja muodostavat </w:t>
      </w:r>
      <w:r>
        <w:rPr>
          <w:color w:val="576094"/>
        </w:rPr>
        <w:t xml:space="preserve">ihmisketjun </w:t>
      </w:r>
      <w:r>
        <w:t xml:space="preserve">kameroiden eteen</w:t>
      </w:r>
      <w:r>
        <w:t xml:space="preserve">, jotta </w:t>
      </w:r>
      <w:r>
        <w:rPr>
          <w:color w:val="ECEDFE"/>
        </w:rPr>
        <w:t xml:space="preserve">ohjelmaa </w:t>
      </w:r>
      <w:r>
        <w:t xml:space="preserve">ei voitaisi jatkaa. </w:t>
      </w:r>
      <w:r>
        <w:rPr>
          <w:color w:val="8C41BB"/>
        </w:rPr>
        <w:t xml:space="preserve">Yleisradioyhtiön </w:t>
      </w:r>
      <w:r>
        <w:t xml:space="preserve">on palautettava rahat mainostajille ja menetettävä merkittävä osa </w:t>
      </w:r>
      <w:r>
        <w:t xml:space="preserve">tuloistaan ja arvovallastaan. </w:t>
      </w:r>
      <w:r>
        <w:rPr>
          <w:color w:val="788E95"/>
        </w:rPr>
        <w:t xml:space="preserve">Mielenosoittajat </w:t>
      </w:r>
      <w:r>
        <w:t xml:space="preserve">eivät käyttäneet väkivaltaa, mutta </w:t>
      </w:r>
      <w:r>
        <w:rPr>
          <w:color w:val="788E95"/>
        </w:rPr>
        <w:t xml:space="preserve">heidän </w:t>
      </w:r>
      <w:r>
        <w:t xml:space="preserve">rikkomuksensa johti </w:t>
      </w:r>
      <w:r>
        <w:rPr>
          <w:color w:val="DB1474"/>
        </w:rPr>
        <w:t xml:space="preserve">muiden</w:t>
      </w:r>
      <w:r>
        <w:rPr>
          <w:color w:val="DB1474"/>
        </w:rPr>
        <w:t xml:space="preserve">, joilla </w:t>
      </w:r>
      <w:r>
        <w:t xml:space="preserve">ei ollut mitään tekemistä </w:t>
      </w:r>
      <w:r>
        <w:rPr>
          <w:color w:val="788E95"/>
        </w:rPr>
        <w:t xml:space="preserve">heidän </w:t>
      </w:r>
      <w:r>
        <w:t xml:space="preserve">kiistansa </w:t>
      </w:r>
      <w:r>
        <w:t xml:space="preserve">kanssa, </w:t>
      </w:r>
      <w:r>
        <w:t xml:space="preserve">oikeuksien vakavaan loukkaamiseen. </w:t>
      </w:r>
      <w:r>
        <w:t xml:space="preserve">Voidaan väittää, että </w:t>
      </w:r>
      <w:r>
        <w:rPr>
          <w:color w:val="8C41BB"/>
        </w:rPr>
        <w:t xml:space="preserve">televisio </w:t>
      </w:r>
      <w:r>
        <w:t xml:space="preserve">on tehnyt muutakin kuin vain popularisoinut ja rohkaissut väkivallattomaan kansalaistottelemattomuuteen, joten edellä kuvattu hypoteettinen tilanne olisi vain esimerkki sanonnasta "Se, joka kaivaa toisen kuoppaa, putoaa itse siihen". Ehkä </w:t>
      </w:r>
      <w:r>
        <w:rPr>
          <w:color w:val="8C41BB"/>
        </w:rPr>
        <w:t xml:space="preserve">tämä televisioyhtiö </w:t>
      </w:r>
      <w:r>
        <w:t xml:space="preserve">ei olisi tappiollinen. </w:t>
      </w:r>
      <w:r>
        <w:rPr>
          <w:color w:val="8489AE"/>
        </w:rPr>
        <w:t xml:space="preserve">Geraldo tai Phil </w:t>
      </w:r>
      <w:r>
        <w:t xml:space="preserve">ottaisi </w:t>
      </w:r>
      <w:r>
        <w:t xml:space="preserve">luultavasti </w:t>
      </w:r>
      <w:r>
        <w:t xml:space="preserve">toisen kameran ja kuvaisi haastattelun </w:t>
      </w:r>
      <w:r>
        <w:rPr>
          <w:color w:val="788E95"/>
        </w:rPr>
        <w:t xml:space="preserve">protestoivien </w:t>
      </w:r>
      <w:r>
        <w:rPr>
          <w:color w:val="860E04"/>
        </w:rPr>
        <w:t xml:space="preserve">live-ketjun jäsenten </w:t>
      </w:r>
      <w:r>
        <w:rPr>
          <w:color w:val="788E95"/>
        </w:rPr>
        <w:t xml:space="preserve">kanssa</w:t>
      </w:r>
      <w:r>
        <w:t xml:space="preserve">. Tarkastellaanpa hetki </w:t>
      </w:r>
      <w:r>
        <w:t xml:space="preserve">toisenlaista </w:t>
      </w:r>
      <w:r>
        <w:rPr>
          <w:color w:val="FBC206"/>
        </w:rPr>
        <w:t xml:space="preserve">väkivallatonta kansalaistottelemattomuutta</w:t>
      </w:r>
      <w:r>
        <w:rPr>
          <w:color w:val="6EAB9B"/>
        </w:rPr>
        <w:t xml:space="preserve">, joka </w:t>
      </w:r>
      <w:r>
        <w:rPr>
          <w:color w:val="FBC206"/>
        </w:rPr>
        <w:t xml:space="preserve">vahingoittaa muita ihmisiä vain epäsuorasti, mutta aiheuttaa korvaamatonta vahinkoa valtiolle kokonaisuudessaan</w:t>
      </w:r>
      <w:r>
        <w:t xml:space="preserve">. </w:t>
      </w:r>
      <w:r>
        <w:t xml:space="preserve">Tarkoitan </w:t>
      </w:r>
      <w:r>
        <w:rPr>
          <w:color w:val="F2CDFE"/>
        </w:rPr>
        <w:t xml:space="preserve">niitä nuoria miehiä</w:t>
      </w:r>
      <w:r>
        <w:rPr>
          <w:color w:val="645341"/>
        </w:rPr>
        <w:t xml:space="preserve">, jotka </w:t>
      </w:r>
      <w:r>
        <w:rPr>
          <w:color w:val="496E76"/>
        </w:rPr>
        <w:t xml:space="preserve">Vietnamin </w:t>
      </w:r>
      <w:r>
        <w:rPr>
          <w:color w:val="647A41"/>
        </w:rPr>
        <w:t xml:space="preserve">sodan aikana </w:t>
      </w:r>
      <w:r>
        <w:rPr>
          <w:color w:val="760035"/>
        </w:rPr>
        <w:t xml:space="preserve">päättivät olla tottelematta, kun </w:t>
      </w:r>
      <w:r>
        <w:rPr>
          <w:color w:val="E3F894"/>
        </w:rPr>
        <w:t xml:space="preserve">heidän maansa </w:t>
      </w:r>
      <w:r>
        <w:rPr>
          <w:color w:val="760035"/>
        </w:rPr>
        <w:t xml:space="preserve">kutsui heidät aseisiin, ja välttivät taistelutilanteen pakenemalla Kanadaan tai </w:t>
      </w:r>
      <w:r>
        <w:rPr>
          <w:color w:val="F9D7CD"/>
        </w:rPr>
        <w:t xml:space="preserve">johonkin muuhun maahan</w:t>
      </w:r>
      <w:r>
        <w:rPr>
          <w:color w:val="876128"/>
        </w:rPr>
        <w:t xml:space="preserve">, joka </w:t>
      </w:r>
      <w:r>
        <w:rPr>
          <w:color w:val="F9D7CD"/>
        </w:rPr>
        <w:t xml:space="preserve">tarjosi heille turvapaikan</w:t>
      </w:r>
      <w:r>
        <w:t xml:space="preserve">. </w:t>
      </w:r>
      <w:r>
        <w:rPr>
          <w:color w:val="01FB92"/>
        </w:rPr>
        <w:t xml:space="preserve">Heidän </w:t>
      </w:r>
      <w:r>
        <w:rPr>
          <w:color w:val="FD0F31"/>
        </w:rPr>
        <w:t xml:space="preserve">halveksittava toimintansa, jota he pitivät kansalaistottelemattomuutena ja jota </w:t>
      </w:r>
      <w:r>
        <w:rPr>
          <w:color w:val="BE8485"/>
        </w:rPr>
        <w:t xml:space="preserve">he </w:t>
      </w:r>
      <w:r>
        <w:rPr>
          <w:color w:val="FD0F31"/>
        </w:rPr>
        <w:t xml:space="preserve">yrittivät peitellä närkästyksellä </w:t>
      </w:r>
      <w:r>
        <w:rPr>
          <w:color w:val="D48958"/>
        </w:rPr>
        <w:t xml:space="preserve">moraalittomaksi kuvailemastaan </w:t>
      </w:r>
      <w:r>
        <w:rPr>
          <w:color w:val="C660FB"/>
        </w:rPr>
        <w:t xml:space="preserve">sodasta</w:t>
      </w:r>
      <w:r>
        <w:t xml:space="preserve">, heikensi valtion rakenteita ja aiheutti lisärasitteita </w:t>
      </w:r>
      <w:r>
        <w:rPr>
          <w:color w:val="05AEE8"/>
        </w:rPr>
        <w:t xml:space="preserve">niille, </w:t>
      </w:r>
      <w:r>
        <w:rPr>
          <w:color w:val="C3C1BE"/>
        </w:rPr>
        <w:t xml:space="preserve">jotka </w:t>
      </w:r>
      <w:r>
        <w:rPr>
          <w:color w:val="05AEE8"/>
        </w:rPr>
        <w:t xml:space="preserve">palvelivat kunniallisesti </w:t>
      </w:r>
      <w:r>
        <w:rPr>
          <w:color w:val="9F98F8"/>
        </w:rPr>
        <w:t xml:space="preserve">kyseisessä konfliktissa </w:t>
      </w:r>
      <w:r>
        <w:rPr>
          <w:color w:val="05AEE8"/>
        </w:rPr>
        <w:t xml:space="preserve">ja ansaitsevat kaiken kunnioituksen</w:t>
      </w:r>
      <w:r>
        <w:t xml:space="preserve">. </w:t>
      </w:r>
      <w:r>
        <w:t xml:space="preserve">Vielä raskaampi syyllisyys kohdistuu </w:t>
      </w:r>
      <w:r>
        <w:rPr>
          <w:color w:val="1167D9"/>
        </w:rPr>
        <w:t xml:space="preserve">niihin johtajiin, olivatpa he hallituksen jäseniä tai eivät, </w:t>
      </w:r>
      <w:r>
        <w:rPr>
          <w:color w:val="D19012"/>
        </w:rPr>
        <w:t xml:space="preserve">jotka </w:t>
      </w:r>
      <w:r>
        <w:rPr>
          <w:color w:val="B7D802"/>
        </w:rPr>
        <w:t xml:space="preserve">kannustivat ja tukivat </w:t>
      </w:r>
      <w:r>
        <w:rPr>
          <w:color w:val="826392"/>
        </w:rPr>
        <w:t xml:space="preserve">loikkauksia, </w:t>
      </w:r>
      <w:r>
        <w:t xml:space="preserve">sillä </w:t>
      </w:r>
      <w:r>
        <w:rPr>
          <w:color w:val="5E7A6A"/>
        </w:rPr>
        <w:t xml:space="preserve">näin he </w:t>
      </w:r>
      <w:r>
        <w:t xml:space="preserve">auttoivat </w:t>
      </w:r>
      <w:r>
        <w:t xml:space="preserve">ja</w:t>
      </w:r>
      <w:r>
        <w:t xml:space="preserve"> </w:t>
      </w:r>
      <w:r>
        <w:rPr>
          <w:color w:val="B29869"/>
        </w:rPr>
        <w:t xml:space="preserve">kannustivat suuresti </w:t>
      </w:r>
      <w:r>
        <w:rPr>
          <w:color w:val="B29869"/>
        </w:rPr>
        <w:t xml:space="preserve">vihollisen propagandan levittäjiä</w:t>
      </w:r>
      <w:r>
        <w:t xml:space="preserve">. </w:t>
      </w:r>
      <w:r>
        <w:t xml:space="preserve">On ihme, että </w:t>
      </w:r>
      <w:r>
        <w:rPr>
          <w:color w:val="F2CDFE"/>
        </w:rPr>
        <w:t xml:space="preserve">heidän </w:t>
      </w:r>
      <w:r>
        <w:t xml:space="preserve">julistamastaan korkeasta moraalista huolimatta </w:t>
      </w:r>
      <w:r>
        <w:rPr>
          <w:color w:val="1D0051"/>
        </w:rPr>
        <w:t xml:space="preserve">Vietnamin </w:t>
      </w:r>
      <w:r>
        <w:t xml:space="preserve">ja Kambodžan </w:t>
      </w:r>
      <w:r>
        <w:t xml:space="preserve">joukkoteloitukset eivät ole painaneet </w:t>
      </w:r>
      <w:r>
        <w:rPr>
          <w:color w:val="F2CDFE"/>
        </w:rPr>
        <w:t xml:space="preserve">heidän </w:t>
      </w:r>
      <w:r>
        <w:t xml:space="preserve">mieltään enemmän. On sääli, että </w:t>
      </w:r>
      <w:r>
        <w:rPr>
          <w:color w:val="462C36"/>
        </w:rPr>
        <w:t xml:space="preserve">Yhdysvaltojen </w:t>
      </w:r>
      <w:r>
        <w:rPr>
          <w:color w:val="11BA09"/>
        </w:rPr>
        <w:t xml:space="preserve">hyvää tarkoittava ja naiivi presidentti </w:t>
      </w:r>
      <w:r>
        <w:t xml:space="preserve">myötävaikutti </w:t>
      </w:r>
      <w:r>
        <w:t xml:space="preserve">viimeisimpään häpeään </w:t>
      </w:r>
      <w:r>
        <w:rPr>
          <w:color w:val="8BE7FC"/>
        </w:rPr>
        <w:t xml:space="preserve">niitä </w:t>
      </w:r>
      <w:r>
        <w:t xml:space="preserve">kohtaan, </w:t>
      </w:r>
      <w:r>
        <w:rPr>
          <w:color w:val="8BE7FC"/>
        </w:rPr>
        <w:t xml:space="preserve">jotka taistelivat ja kuolivat </w:t>
      </w:r>
      <w:r>
        <w:rPr>
          <w:color w:val="BACFA7"/>
        </w:rPr>
        <w:t xml:space="preserve">Vietnamissa</w:t>
      </w:r>
      <w:r>
        <w:t xml:space="preserve">. </w:t>
      </w:r>
      <w:r>
        <w:rPr>
          <w:color w:val="F5D2A8"/>
        </w:rPr>
        <w:t xml:space="preserve">Presidentti Carter on </w:t>
      </w:r>
      <w:r>
        <w:rPr>
          <w:color w:val="65407D"/>
        </w:rPr>
        <w:t xml:space="preserve">"</w:t>
      </w:r>
      <w:r>
        <w:rPr>
          <w:color w:val="491803"/>
        </w:rPr>
        <w:t xml:space="preserve">kansakunnan </w:t>
      </w:r>
      <w:r>
        <w:rPr>
          <w:color w:val="65407D"/>
        </w:rPr>
        <w:t xml:space="preserve">haavojen parantamisen" varjolla </w:t>
      </w:r>
      <w:r>
        <w:rPr>
          <w:color w:val="65407D"/>
        </w:rPr>
        <w:t xml:space="preserve">armahtanut </w:t>
      </w:r>
      <w:r>
        <w:rPr>
          <w:color w:val="03422C"/>
        </w:rPr>
        <w:t xml:space="preserve">tuhansia pakolaisia, jotka ovat </w:t>
      </w:r>
      <w:r>
        <w:rPr>
          <w:color w:val="03422C"/>
        </w:rPr>
        <w:t xml:space="preserve">jättäneet kutsunnat väliin, mikä on </w:t>
      </w:r>
      <w:r>
        <w:rPr>
          <w:color w:val="65407D"/>
        </w:rPr>
        <w:t xml:space="preserve">lisännyt </w:t>
      </w:r>
      <w:r>
        <w:rPr>
          <w:color w:val="128EAC"/>
        </w:rPr>
        <w:t xml:space="preserve">heidän </w:t>
      </w:r>
      <w:r>
        <w:rPr>
          <w:color w:val="47545E"/>
        </w:rPr>
        <w:t xml:space="preserve">väitteidensä </w:t>
      </w:r>
      <w:r>
        <w:rPr>
          <w:color w:val="65407D"/>
        </w:rPr>
        <w:t xml:space="preserve">painoarvoa </w:t>
      </w:r>
      <w:r>
        <w:rPr>
          <w:color w:val="B95C69"/>
        </w:rPr>
        <w:t xml:space="preserve">sodan</w:t>
      </w:r>
      <w:r>
        <w:rPr>
          <w:color w:val="47545E"/>
        </w:rPr>
        <w:t xml:space="preserve"> "moraalittomuudesta"</w:t>
      </w:r>
      <w:r>
        <w:t xml:space="preserve">. </w:t>
      </w:r>
      <w:r>
        <w:rPr>
          <w:color w:val="65407D"/>
        </w:rPr>
        <w:t xml:space="preserve">Tämän ennakkotapauksen jälkeen </w:t>
      </w:r>
      <w:r>
        <w:t xml:space="preserve">kuka voi </w:t>
      </w:r>
      <w:r>
        <w:t xml:space="preserve">valittaa</w:t>
      </w:r>
      <w:r>
        <w:rPr>
          <w:color w:val="A14D12"/>
        </w:rPr>
        <w:t xml:space="preserve">, </w:t>
      </w:r>
      <w:r>
        <w:t xml:space="preserve">kun </w:t>
      </w:r>
      <w:r>
        <w:rPr>
          <w:color w:val="C4C8FA"/>
        </w:rPr>
        <w:t xml:space="preserve">tulevat sukupolvet </w:t>
      </w:r>
      <w:r>
        <w:t xml:space="preserve">kutsutaan puolustamaan Yhdysvaltoja ja he alistuvat kiusaukseen paeta taistelun vaaroja </w:t>
      </w:r>
      <w:r>
        <w:t xml:space="preserve">julistamalla </w:t>
      </w:r>
      <w:r>
        <w:rPr>
          <w:color w:val="372A55"/>
        </w:rPr>
        <w:t xml:space="preserve">sota </w:t>
      </w:r>
      <w:r>
        <w:t xml:space="preserve">moraalittomaksi ja piiloutumalla, kunnes se on ohi? Lopuksi on mielestäni tärkeää mainita, että väkivallaton kansalaistottelemattomuus on nykyään poikkeuksellisen näkyvää ja että se on laajasti esillä tiedotusvälineissä. Yritä kutsua </w:t>
      </w:r>
      <w:r>
        <w:rPr>
          <w:color w:val="3F3610"/>
        </w:rPr>
        <w:t xml:space="preserve">televisioasema </w:t>
      </w:r>
      <w:r>
        <w:t xml:space="preserve">kuvaamaan suoraa lähetystä mistä tahansa lainrikkomisesta, niin sinun ei tarvitse </w:t>
      </w:r>
      <w:r>
        <w:t xml:space="preserve">kutsua </w:t>
      </w:r>
      <w:r>
        <w:rPr>
          <w:color w:val="3F3610"/>
        </w:rPr>
        <w:t xml:space="preserve">sitä </w:t>
      </w:r>
      <w:r>
        <w:t xml:space="preserve">kahta kertaa. </w:t>
      </w:r>
      <w:r>
        <w:rPr>
          <w:color w:val="D3A2C6"/>
        </w:rPr>
        <w:t xml:space="preserve">Tämä </w:t>
      </w:r>
      <w:r>
        <w:t xml:space="preserve">herättää kysymyksen </w:t>
      </w:r>
      <w:r>
        <w:rPr>
          <w:color w:val="719FFA"/>
        </w:rPr>
        <w:t xml:space="preserve">kansalaistottelemattomuusmielenosoitusten johtajien </w:t>
      </w:r>
      <w:r>
        <w:t xml:space="preserve">motiiveista</w:t>
      </w:r>
      <w:r>
        <w:t xml:space="preserve">. </w:t>
      </w:r>
      <w:r>
        <w:t xml:space="preserve">Haluavatko he, että julkinen huomio kohdistuu </w:t>
      </w:r>
      <w:r>
        <w:rPr>
          <w:color w:val="719FFA"/>
        </w:rPr>
        <w:t xml:space="preserve">heihin </w:t>
      </w:r>
      <w:r>
        <w:t xml:space="preserve">vai </w:t>
      </w:r>
      <w:r>
        <w:rPr>
          <w:color w:val="719FFA"/>
        </w:rPr>
        <w:t xml:space="preserve">heidän </w:t>
      </w:r>
      <w:r>
        <w:t xml:space="preserve">tapaukseensa? Tässä sovelletaan hyvää puhtaasti käytännöllistä periaatetta: Jos </w:t>
      </w:r>
      <w:r>
        <w:rPr>
          <w:color w:val="0D841A"/>
        </w:rPr>
        <w:t xml:space="preserve">johtaja on </w:t>
      </w:r>
      <w:r>
        <w:t xml:space="preserve">syntynyt liikkeestä</w:t>
      </w:r>
      <w:r>
        <w:t xml:space="preserve">, todennäköisyys olla vilpitön on paljon suurempi kuin jos liike on syntynyt johtajasta. Kysy </w:t>
      </w:r>
      <w:r>
        <w:t xml:space="preserve">joka tapauksessa </w:t>
      </w:r>
      <w:r>
        <w:rPr>
          <w:color w:val="4C5B32"/>
        </w:rPr>
        <w:t xml:space="preserve">itseltäsi, </w:t>
      </w:r>
      <w:r>
        <w:t xml:space="preserve">oletko paremmin </w:t>
      </w:r>
      <w:r>
        <w:t xml:space="preserve">perillä </w:t>
      </w:r>
      <w:r>
        <w:rPr>
          <w:color w:val="9DB3B7"/>
        </w:rPr>
        <w:t xml:space="preserve">niistä asioista, </w:t>
      </w:r>
      <w:r>
        <w:rPr>
          <w:color w:val="B14F8F"/>
        </w:rPr>
        <w:t xml:space="preserve">joita vastaan </w:t>
      </w:r>
      <w:r>
        <w:rPr>
          <w:color w:val="747103"/>
        </w:rPr>
        <w:t xml:space="preserve">väkivallaton kansalaistottelemattomuus </w:t>
      </w:r>
      <w:r>
        <w:rPr>
          <w:color w:val="9DB3B7"/>
        </w:rPr>
        <w:t xml:space="preserve">kohdistuu, </w:t>
      </w:r>
      <w:r>
        <w:rPr>
          <w:color w:val="9F816D"/>
        </w:rPr>
        <w:t xml:space="preserve">kun voit </w:t>
      </w:r>
      <w:r>
        <w:rPr>
          <w:color w:val="9F816D"/>
        </w:rPr>
        <w:t xml:space="preserve">tarkkailla </w:t>
      </w:r>
      <w:r>
        <w:rPr>
          <w:color w:val="D26A5B"/>
        </w:rPr>
        <w:t xml:space="preserve">sitä</w:t>
      </w:r>
      <w:r>
        <w:t xml:space="preserve">. </w:t>
      </w:r>
      <w:r>
        <w:t xml:space="preserve">Jos näin ei tapahdu, on todennäköistä, että yksityiskohtainen julkinen keskustelu </w:t>
      </w:r>
      <w:r>
        <w:rPr>
          <w:color w:val="9DB3B7"/>
        </w:rPr>
        <w:t xml:space="preserve">näistä kysymyksistä</w:t>
      </w:r>
      <w:r>
        <w:t xml:space="preserve">, rauhallisesti ja järkevästi, olisi parempi vaihtoehto. </w:t>
      </w:r>
      <w:r>
        <w:rPr>
          <w:color w:val="BCFEC6"/>
        </w:rPr>
        <w:t xml:space="preserve">Agnew </w:t>
      </w:r>
      <w:r>
        <w:t xml:space="preserve">toimi </w:t>
      </w:r>
      <w:r>
        <w:rPr>
          <w:color w:val="8B934B"/>
        </w:rPr>
        <w:t xml:space="preserve">Yhdysvaltain</w:t>
      </w:r>
      <w:r>
        <w:t xml:space="preserve"> varapresidenttinä </w:t>
      </w:r>
      <w:r>
        <w:t xml:space="preserve">vuodesta 1969 </w:t>
      </w:r>
      <w:r>
        <w:t xml:space="preserve">eroamiseensa vuonna 1973.</w:t>
      </w:r>
    </w:p>
    <w:p>
      <w:r>
        <w:rPr>
          <w:b/>
        </w:rPr>
        <w:t xml:space="preserve">Asiakirjan numero 91</w:t>
      </w:r>
    </w:p>
    <w:p>
      <w:r>
        <w:rPr>
          <w:b/>
        </w:rPr>
        <w:t xml:space="preserve">Asiakirjan tunniste: wsj0291-001</w:t>
      </w:r>
    </w:p>
    <w:p>
      <w:r>
        <w:rPr>
          <w:color w:val="310106"/>
        </w:rPr>
        <w:t xml:space="preserve">Kuvernööri George Deukmejian </w:t>
      </w:r>
      <w:r>
        <w:rPr>
          <w:color w:val="04640D"/>
        </w:rPr>
        <w:t xml:space="preserve">ja keskeiset lainsäätäjät </w:t>
      </w:r>
      <w:r>
        <w:t xml:space="preserve">ovat sopineet tukevansa </w:t>
      </w:r>
      <w:r>
        <w:rPr>
          <w:color w:val="FB5514"/>
        </w:rPr>
        <w:t xml:space="preserve">osavaltion liikevaihtoveron </w:t>
      </w:r>
      <w:r>
        <w:rPr>
          <w:color w:val="FEFB0A"/>
        </w:rPr>
        <w:t xml:space="preserve">väliaikaista </w:t>
      </w:r>
      <w:r>
        <w:rPr>
          <w:color w:val="FEFB0A"/>
        </w:rPr>
        <w:t xml:space="preserve">neljännesprosentin </w:t>
      </w:r>
      <w:r>
        <w:rPr>
          <w:color w:val="FEFB0A"/>
        </w:rPr>
        <w:t xml:space="preserve">korotusta</w:t>
      </w:r>
      <w:r>
        <w:t xml:space="preserve">, jotta </w:t>
      </w:r>
      <w:r>
        <w:t xml:space="preserve">saataisiin 800 miljoonaa dollaria korjauksiin ja materiaaliseen apuun viime kuun </w:t>
      </w:r>
      <w:r>
        <w:rPr>
          <w:color w:val="E115C0"/>
        </w:rPr>
        <w:t xml:space="preserve">maanjäristyksestä </w:t>
      </w:r>
      <w:r>
        <w:t xml:space="preserve">kärsineille</w:t>
      </w:r>
      <w:r>
        <w:t xml:space="preserve">. </w:t>
      </w:r>
      <w:r>
        <w:rPr>
          <w:color w:val="FEFB0A"/>
        </w:rPr>
        <w:t xml:space="preserve">Tämä veronkorotus</w:t>
      </w:r>
      <w:r>
        <w:rPr>
          <w:color w:val="00587F"/>
        </w:rPr>
        <w:t xml:space="preserve">, josta päätetään </w:t>
      </w:r>
      <w:r>
        <w:rPr>
          <w:color w:val="0BC582"/>
        </w:rPr>
        <w:t xml:space="preserve">osavaltion lainsäätäjän </w:t>
      </w:r>
      <w:r>
        <w:rPr>
          <w:color w:val="FEFB0A"/>
        </w:rPr>
        <w:t xml:space="preserve">huomisessa ylimääräisessä istunnossa, </w:t>
      </w:r>
      <w:r>
        <w:t xml:space="preserve">kattaisi vain osan </w:t>
      </w:r>
      <w:r>
        <w:rPr>
          <w:color w:val="E115C0"/>
        </w:rPr>
        <w:t xml:space="preserve">lokakuun 17. päivän maanjäristyksen </w:t>
      </w:r>
      <w:r>
        <w:t xml:space="preserve">aiheuttamista arviolta 4-6 miljardin dollarin kokonaisvahingoista</w:t>
      </w:r>
      <w:r>
        <w:t xml:space="preserve">. </w:t>
      </w:r>
      <w:r>
        <w:t xml:space="preserve">Äskettäin hyväksytyn 3,45 miljardin dollarin liittovaltion tuen lisäksi </w:t>
      </w:r>
      <w:r>
        <w:rPr>
          <w:color w:val="FEB8C8"/>
        </w:rPr>
        <w:t xml:space="preserve">osavaltion odotetaan saavan </w:t>
      </w:r>
      <w:r>
        <w:t xml:space="preserve">varoja </w:t>
      </w:r>
      <w:r>
        <w:rPr>
          <w:color w:val="9E8317"/>
        </w:rPr>
        <w:t xml:space="preserve">kuvernöörin hätärahastosta, jonka suuruudeksi arvioidaan </w:t>
      </w:r>
      <w:r>
        <w:rPr>
          <w:color w:val="01190F"/>
        </w:rPr>
        <w:t xml:space="preserve">tällä hetkellä </w:t>
      </w:r>
      <w:r>
        <w:rPr>
          <w:color w:val="9E8317"/>
        </w:rPr>
        <w:t xml:space="preserve">700 miljoonaa dollaria</w:t>
      </w:r>
      <w:r>
        <w:t xml:space="preserve">. </w:t>
      </w:r>
      <w:r>
        <w:t xml:space="preserve">"En ole tietoinen siitä, että kahden poliittisen puolueen välillä on muuta kuin sopimus karkeasta luonnoksesta" suunnitelmasta, jolla pyritään keräämään tuloja </w:t>
      </w:r>
      <w:r>
        <w:rPr>
          <w:color w:val="FEB8C8"/>
        </w:rPr>
        <w:t xml:space="preserve">osavaltiolle</w:t>
      </w:r>
      <w:r>
        <w:t xml:space="preserve">, </w:t>
      </w:r>
      <w:r>
        <w:rPr>
          <w:color w:val="847D81"/>
        </w:rPr>
        <w:t xml:space="preserve">kuvernöörin </w:t>
      </w:r>
      <w:r>
        <w:t xml:space="preserve">tiedottaja sanoi </w:t>
      </w:r>
      <w:r>
        <w:t xml:space="preserve">maanantaina maanantaina pidetyn kokouksen jälkeen </w:t>
      </w:r>
      <w:r>
        <w:rPr>
          <w:color w:val="58018B"/>
        </w:rPr>
        <w:t xml:space="preserve">johtavien lainsäätäjien kanssa, </w:t>
      </w:r>
      <w:r>
        <w:rPr>
          <w:color w:val="B70639"/>
        </w:rPr>
        <w:t xml:space="preserve">jossa käsiteltiin </w:t>
      </w:r>
      <w:r>
        <w:rPr>
          <w:color w:val="58018B"/>
        </w:rPr>
        <w:t xml:space="preserve">aineellista apua </w:t>
      </w:r>
      <w:r>
        <w:rPr>
          <w:color w:val="703B01"/>
        </w:rPr>
        <w:t xml:space="preserve">maanjäristyksestä </w:t>
      </w:r>
      <w:r>
        <w:rPr>
          <w:color w:val="58018B"/>
        </w:rPr>
        <w:t xml:space="preserve">kärsineille ihmisille</w:t>
      </w:r>
      <w:r>
        <w:t xml:space="preserve">. </w:t>
      </w:r>
      <w:r>
        <w:rPr>
          <w:color w:val="FEFB0A"/>
        </w:rPr>
        <w:t xml:space="preserve">Veronkorotus - </w:t>
      </w:r>
      <w:r>
        <w:rPr>
          <w:color w:val="FB5514"/>
        </w:rPr>
        <w:t xml:space="preserve">nykyisellä </w:t>
      </w:r>
      <w:r>
        <w:rPr>
          <w:color w:val="FEFB0A"/>
        </w:rPr>
        <w:t xml:space="preserve">kuuden sentin </w:t>
      </w:r>
      <w:r>
        <w:rPr>
          <w:color w:val="FB5514"/>
        </w:rPr>
        <w:t xml:space="preserve">myyntiverolla </w:t>
      </w:r>
      <w:r>
        <w:rPr>
          <w:color w:val="FEFB0A"/>
        </w:rPr>
        <w:t xml:space="preserve">dollarilta </w:t>
      </w:r>
      <w:r>
        <w:t xml:space="preserve">- tulisi voimaan 1. joulukuuta tänä vuonna ja päättyisi 31. joulukuuta </w:t>
      </w:r>
      <w:r>
        <w:rPr>
          <w:color w:val="F7F1DF"/>
        </w:rPr>
        <w:t xml:space="preserve">1990</w:t>
      </w:r>
      <w:r>
        <w:t xml:space="preserve">. </w:t>
      </w:r>
      <w:r>
        <w:t xml:space="preserve">Tämä </w:t>
      </w:r>
      <w:r>
        <w:rPr>
          <w:color w:val="FB5514"/>
        </w:rPr>
        <w:t xml:space="preserve">liikevaihtoveron </w:t>
      </w:r>
      <w:r>
        <w:rPr>
          <w:color w:val="FEFB0A"/>
        </w:rPr>
        <w:t xml:space="preserve">korotussuunnitelma asetettiin </w:t>
      </w:r>
      <w:r>
        <w:rPr>
          <w:color w:val="118B8A"/>
        </w:rPr>
        <w:t xml:space="preserve">öljytuotteiden valmisteveron </w:t>
      </w:r>
      <w:r>
        <w:t xml:space="preserve">korotuksen edelle</w:t>
      </w:r>
      <w:r>
        <w:t xml:space="preserve">. </w:t>
      </w:r>
      <w:r>
        <w:t xml:space="preserve">Jotkut lainsäätäjät ovat ilmaisseet huolensa siitä, että </w:t>
      </w:r>
      <w:r>
        <w:rPr>
          <w:color w:val="118B8A"/>
        </w:rPr>
        <w:t xml:space="preserve">öljytuotteiden valmisteveron </w:t>
      </w:r>
      <w:r>
        <w:t xml:space="preserve">korottaminen </w:t>
      </w:r>
      <w:r>
        <w:t xml:space="preserve">kestäisi liian kauan ja saattaisi mahdollisesti heikentää </w:t>
      </w:r>
      <w:r>
        <w:rPr>
          <w:color w:val="4AFEFA"/>
        </w:rPr>
        <w:t xml:space="preserve">lainsäätäjän </w:t>
      </w:r>
      <w:r>
        <w:t xml:space="preserve">mahdollisuuksia hyväksyä </w:t>
      </w:r>
      <w:r>
        <w:rPr>
          <w:color w:val="FCB164"/>
        </w:rPr>
        <w:t xml:space="preserve">valmisteveron </w:t>
      </w:r>
      <w:r>
        <w:rPr>
          <w:color w:val="4AFEFA"/>
        </w:rPr>
        <w:t xml:space="preserve">korottamista koskeva äänestysaloite</w:t>
      </w:r>
      <w:r>
        <w:rPr>
          <w:color w:val="796EE6"/>
        </w:rPr>
        <w:t xml:space="preserve">, jota </w:t>
      </w:r>
      <w:r>
        <w:rPr>
          <w:color w:val="4AFEFA"/>
        </w:rPr>
        <w:t xml:space="preserve">äänestäjät harkitsevat </w:t>
      </w:r>
      <w:r>
        <w:rPr>
          <w:color w:val="000D2C"/>
        </w:rPr>
        <w:t xml:space="preserve">ensi kes</w:t>
      </w:r>
      <w:r>
        <w:rPr>
          <w:color w:val="4AFEFA"/>
        </w:rPr>
        <w:t xml:space="preserve">äkuussa</w:t>
      </w:r>
      <w:r>
        <w:t xml:space="preserve">.</w:t>
      </w:r>
    </w:p>
    <w:p>
      <w:r>
        <w:rPr>
          <w:b/>
        </w:rPr>
        <w:t xml:space="preserve">Asiakirjan numero 92</w:t>
      </w:r>
    </w:p>
    <w:p>
      <w:r>
        <w:rPr>
          <w:b/>
        </w:rPr>
        <w:t xml:space="preserve">Asiakirjan tunniste: wsj0292-001</w:t>
      </w:r>
    </w:p>
    <w:p>
      <w:r>
        <w:t xml:space="preserve">Sanomalehtipaperiliiketoiminnan jatkuvista haasteista huolimatta </w:t>
      </w:r>
      <w:r>
        <w:rPr>
          <w:color w:val="310106"/>
        </w:rPr>
        <w:t xml:space="preserve">Kimberly-Clark </w:t>
      </w:r>
      <w:r>
        <w:t xml:space="preserve">ilmoitti </w:t>
      </w:r>
      <w:r>
        <w:t xml:space="preserve">kolmannen neljänneksen nettotuloksensa kasvaneen 20 prosenttia. </w:t>
      </w:r>
      <w:r>
        <w:rPr>
          <w:color w:val="310106"/>
        </w:rPr>
        <w:t xml:space="preserve">Kuluttajatuotteita ja sanomalehtipaperia valmistavan yrityksen </w:t>
      </w:r>
      <w:r>
        <w:t xml:space="preserve">nettotulos nousi 108,8 miljoonaan dollariin eli 1,35 dollariin osaketta kohti vuodentakaisesta 90,5 miljoonasta dollarista eli 1,12 dollarista osaketta kohti. Liikevaihto kasvoi 6,2 % 1,45 miljardiin dollariin 1,37 miljardista dollarista. Heikon toisen neljänneksen jälkeen, joka liittyi suurelta osin sanomalehtipaperin tulojen alenemiseen, </w:t>
      </w:r>
      <w:r>
        <w:rPr>
          <w:color w:val="310106"/>
        </w:rPr>
        <w:t xml:space="preserve">Kimberly-Clark </w:t>
      </w:r>
      <w:r>
        <w:t xml:space="preserve">selitti </w:t>
      </w:r>
      <w:r>
        <w:rPr>
          <w:color w:val="04640D"/>
        </w:rPr>
        <w:t xml:space="preserve">voitot </w:t>
      </w:r>
      <w:r>
        <w:t xml:space="preserve">parantuneilla tuloksilla kulutustavaraliiketoiminnassaan Pohjois-Amerikassa, Brasiliassa ja Koreassa. </w:t>
      </w:r>
      <w:r>
        <w:rPr>
          <w:color w:val="310106"/>
        </w:rPr>
        <w:t xml:space="preserve">Yhtiön mukaan </w:t>
      </w:r>
      <w:r>
        <w:rPr>
          <w:color w:val="04640D"/>
        </w:rPr>
        <w:t xml:space="preserve">nämä voitot </w:t>
      </w:r>
      <w:r>
        <w:t xml:space="preserve">johtuivat hintojen noususta, erityisesti kertakäyttöisten vauvanvaippojen ja paperipyyhkeiden osalta, ja erityisesti naistenhoitotuotteiden myynnin kasvusta. </w:t>
      </w:r>
      <w:r>
        <w:rPr>
          <w:color w:val="310106"/>
        </w:rPr>
        <w:t xml:space="preserve">Yhtiö </w:t>
      </w:r>
      <w:r>
        <w:t xml:space="preserve">lisäsi, että painotuotteiden myyntitulokset pysyivät alhaisina alan yleisten hinnanalennusten vuoksi.</w:t>
      </w:r>
      <w:r>
        <w:t xml:space="preserve"> Neljännesvuosittaista vertailua vaikeuttivat myös edellisen vuoden työmäärät, mukaan lukien 11 miljoonaa dollaria, jotka liittyivät sellu- ja paperitehtaan uudistuksiin Alabamassa. Myös </w:t>
      </w:r>
      <w:r>
        <w:rPr>
          <w:color w:val="FEFB0A"/>
        </w:rPr>
        <w:t xml:space="preserve">korkokulut ja veroasteet </w:t>
      </w:r>
      <w:r>
        <w:t xml:space="preserve">olivat vuonna 1989 </w:t>
      </w:r>
      <w:r>
        <w:t xml:space="preserve">alhaisemmat kuin vuosi sitten.</w:t>
      </w:r>
      <w:r>
        <w:t xml:space="preserve"> Yhdeksän ensimmäisen kuukauden tulos nousi 10 % 313,2 miljoonaan dollariin eli 3,89 dollariin osakkeelta 283,9 miljoonasta dollarista eli 3,53 dollarista osakkeelta. Liikevaihto nousi 6,7 % 4,27 miljardiin dollariin 4 miljardista dollarista. New Yorkin pörssissä </w:t>
      </w:r>
      <w:r>
        <w:rPr>
          <w:color w:val="E115C0"/>
        </w:rPr>
        <w:t xml:space="preserve">Kimberly-Clarkin </w:t>
      </w:r>
      <w:r>
        <w:rPr>
          <w:color w:val="FB5514"/>
        </w:rPr>
        <w:t xml:space="preserve">osake </w:t>
      </w:r>
      <w:r>
        <w:t xml:space="preserve">sulkeutui </w:t>
      </w:r>
      <w:r>
        <w:rPr>
          <w:color w:val="00587F"/>
        </w:rPr>
        <w:t xml:space="preserve">66,50 dollariin osakkeelta </w:t>
      </w:r>
      <w:r>
        <w:t xml:space="preserve">eli </w:t>
      </w:r>
      <w:r>
        <w:t xml:space="preserve">1,50 dollaria </w:t>
      </w:r>
      <w:r>
        <w:rPr>
          <w:color w:val="00587F"/>
        </w:rPr>
        <w:t xml:space="preserve">plussalla.</w:t>
      </w:r>
    </w:p>
    <w:p>
      <w:r>
        <w:rPr>
          <w:b/>
        </w:rPr>
        <w:t xml:space="preserve">Asiakirjan numero 93</w:t>
      </w:r>
    </w:p>
    <w:p>
      <w:r>
        <w:rPr>
          <w:b/>
        </w:rPr>
        <w:t xml:space="preserve">Asiakirjan tunniste: wsj0293-001</w:t>
      </w:r>
    </w:p>
    <w:p>
      <w:r>
        <w:t xml:space="preserve">55 500 veronmaksajasta tulee "koekaniineja" laajamittaisissa tarkastuksissa. </w:t>
      </w:r>
      <w:r>
        <w:rPr>
          <w:color w:val="310106"/>
        </w:rPr>
        <w:t xml:space="preserve">Vuosi 1988 </w:t>
      </w:r>
      <w:r>
        <w:t xml:space="preserve">valittiin</w:t>
      </w:r>
      <w:r>
        <w:t xml:space="preserve">: </w:t>
      </w:r>
      <w:r>
        <w:rPr>
          <w:color w:val="04640D"/>
        </w:rPr>
        <w:t xml:space="preserve">liittovaltion verovirasto (IRS) </w:t>
      </w:r>
      <w:r>
        <w:t xml:space="preserve">päätti päivittää veronkantoa, verovelvollisten valintaa tarkastettavaksi ja resurssien käyttöä koskevia kriteerejä, jotka perustuivat tutkimukseen, joka kohdistui </w:t>
      </w:r>
      <w:r>
        <w:rPr>
          <w:color w:val="E115C0"/>
        </w:rPr>
        <w:t xml:space="preserve">kyseiseltä vuodelta </w:t>
      </w:r>
      <w:r>
        <w:rPr>
          <w:color w:val="FEFB0A"/>
        </w:rPr>
        <w:t xml:space="preserve">veroilmoituksia jättäneisiin </w:t>
      </w:r>
      <w:r>
        <w:rPr>
          <w:color w:val="FEFB0A"/>
        </w:rPr>
        <w:t xml:space="preserve">pahaa aavistamattomiin verovelvollisiin</w:t>
      </w:r>
      <w:r>
        <w:rPr>
          <w:color w:val="FB5514"/>
        </w:rPr>
        <w:t xml:space="preserve">,</w:t>
      </w:r>
      <w:r>
        <w:rPr>
          <w:color w:val="FEFB0A"/>
        </w:rPr>
        <w:t xml:space="preserve"> jotka valittiin satunnaisesti perusteellisia tarkastuksia varten</w:t>
      </w:r>
      <w:r>
        <w:t xml:space="preserve">. </w:t>
      </w:r>
      <w:r>
        <w:t xml:space="preserve">Viimeisin </w:t>
      </w:r>
      <w:r>
        <w:rPr>
          <w:color w:val="00587F"/>
        </w:rPr>
        <w:t xml:space="preserve">veronmaksajien sääntöjen noudattamista mittaava </w:t>
      </w:r>
      <w:r>
        <w:t xml:space="preserve">tutkimus </w:t>
      </w:r>
      <w:r>
        <w:rPr>
          <w:color w:val="00587F"/>
        </w:rPr>
        <w:t xml:space="preserve">(Taxpayer Compliance Measurement Program, TCMP) kattoi </w:t>
      </w:r>
      <w:r>
        <w:t xml:space="preserve">vuodelta 1985 jätetyt veroilmoitukset. </w:t>
      </w:r>
      <w:r>
        <w:rPr>
          <w:color w:val="FEB8C8"/>
        </w:rPr>
        <w:t xml:space="preserve">Vuoden 1988 </w:t>
      </w:r>
      <w:r>
        <w:rPr>
          <w:color w:val="0BC582"/>
        </w:rPr>
        <w:t xml:space="preserve">veroilmoituksia koskeva hanke </w:t>
      </w:r>
      <w:r>
        <w:t xml:space="preserve">alkaa 1. tammikuuta ja sen on määrä päättyä 31. toukokuuta 1991 mennessä. </w:t>
      </w:r>
      <w:r>
        <w:rPr>
          <w:color w:val="9E8317"/>
        </w:rPr>
        <w:t xml:space="preserve">Erityiskoulutetut IRS:n agentit </w:t>
      </w:r>
      <w:r>
        <w:t xml:space="preserve">etsivät ilmoittamattomia tuloja ja epäasianmukaisia vähennyksiä ja verohyvityksiä. </w:t>
      </w:r>
      <w:r>
        <w:rPr>
          <w:color w:val="9E8317"/>
        </w:rPr>
        <w:t xml:space="preserve">Nämä asiamiehet </w:t>
      </w:r>
      <w:r>
        <w:t xml:space="preserve">eivät tutki vain rutiininomaisesti esimerkiksi siviilisäätyä ja huollettavien lukumäärää, vaan haluavat lisätietoja: he haluavat tarkastella elintasoa ja yritysvaroja. He haluavat myös selvittää, käyttävätkö veronmaksajat kaikkia verovähennyksiä ja </w:t>
      </w:r>
      <w:r>
        <w:t xml:space="preserve">ovatko </w:t>
      </w:r>
      <w:r>
        <w:rPr>
          <w:color w:val="58018B"/>
        </w:rPr>
        <w:t xml:space="preserve">verovirastolta </w:t>
      </w:r>
      <w:r>
        <w:rPr>
          <w:color w:val="B70639"/>
        </w:rPr>
        <w:t xml:space="preserve">apua </w:t>
      </w:r>
      <w:r>
        <w:rPr>
          <w:color w:val="01190F"/>
        </w:rPr>
        <w:t xml:space="preserve">pyytäneet </w:t>
      </w:r>
      <w:r>
        <w:t xml:space="preserve">tyytyväisiä </w:t>
      </w:r>
      <w:r>
        <w:rPr>
          <w:color w:val="703B01"/>
        </w:rPr>
        <w:t xml:space="preserve">apuun. </w:t>
      </w:r>
      <w:r>
        <w:t xml:space="preserve">Tuomioistuimet ovat päättäneet, että veronmaksajien on suostuttava </w:t>
      </w:r>
      <w:r>
        <w:rPr>
          <w:color w:val="00587F"/>
        </w:rPr>
        <w:t xml:space="preserve">TCMP-tarkastuksiin</w:t>
      </w:r>
      <w:r>
        <w:t xml:space="preserve">, </w:t>
      </w:r>
      <w:r>
        <w:t xml:space="preserve">mutta </w:t>
      </w:r>
      <w:r>
        <w:rPr>
          <w:color w:val="04640D"/>
        </w:rPr>
        <w:t xml:space="preserve">verovirasto </w:t>
      </w:r>
      <w:r>
        <w:t xml:space="preserve">armahtaa täysin </w:t>
      </w:r>
      <w:r>
        <w:rPr>
          <w:color w:val="F7F1DF"/>
        </w:rPr>
        <w:t xml:space="preserve">ne, </w:t>
      </w:r>
      <w:r>
        <w:rPr>
          <w:color w:val="118B8A"/>
        </w:rPr>
        <w:t xml:space="preserve">jotka </w:t>
      </w:r>
      <w:r>
        <w:rPr>
          <w:color w:val="F7F1DF"/>
        </w:rPr>
        <w:t xml:space="preserve">läpäisivät vuosien 1986 ja 1987 tarkastukset virheettömästi. </w:t>
      </w:r>
      <w:r>
        <w:rPr>
          <w:color w:val="000D2C"/>
        </w:rPr>
        <w:t xml:space="preserve">Palkkioita </w:t>
      </w:r>
      <w:r>
        <w:t xml:space="preserve">on ehdotettu </w:t>
      </w:r>
      <w:r>
        <w:rPr>
          <w:color w:val="4AFEFA"/>
        </w:rPr>
        <w:t xml:space="preserve">veronmaksajille</w:t>
      </w:r>
      <w:r>
        <w:rPr>
          <w:color w:val="FCB164"/>
        </w:rPr>
        <w:t xml:space="preserve">, jotka </w:t>
      </w:r>
      <w:r>
        <w:rPr>
          <w:color w:val="4AFEFA"/>
        </w:rPr>
        <w:t xml:space="preserve">läpäisevät </w:t>
      </w:r>
      <w:r>
        <w:rPr>
          <w:color w:val="796EE6"/>
        </w:rPr>
        <w:t xml:space="preserve">TCMP-ohjelman </w:t>
      </w:r>
      <w:r>
        <w:rPr>
          <w:color w:val="4AFEFA"/>
        </w:rPr>
        <w:t xml:space="preserve">tarkastukset </w:t>
      </w:r>
      <w:r>
        <w:rPr>
          <w:color w:val="4AFEFA"/>
        </w:rPr>
        <w:t xml:space="preserve">virheettömästi, mutta </w:t>
      </w:r>
      <w:r>
        <w:t xml:space="preserve">niitä ei ole koskaan hyväksytty. </w:t>
      </w:r>
      <w:r>
        <w:rPr>
          <w:color w:val="53495F"/>
        </w:rPr>
        <w:t xml:space="preserve">Kongressin</w:t>
      </w:r>
      <w:r>
        <w:t xml:space="preserve"> lähteiden mukaan rangaistusjärjestelmän kokonaisuudistus on </w:t>
      </w:r>
      <w:r>
        <w:t xml:space="preserve">edelleen todennäköinen. </w:t>
      </w:r>
      <w:r>
        <w:rPr>
          <w:color w:val="DE98FD"/>
        </w:rPr>
        <w:t xml:space="preserve">Edustajainhuoneen </w:t>
      </w:r>
      <w:r>
        <w:rPr>
          <w:color w:val="5D9608"/>
        </w:rPr>
        <w:t xml:space="preserve">verolakiehdotukseen </w:t>
      </w:r>
      <w:r>
        <w:t xml:space="preserve">sisältyy </w:t>
      </w:r>
      <w:r>
        <w:rPr>
          <w:color w:val="F95475"/>
        </w:rPr>
        <w:t xml:space="preserve">pitkään keskustelua herättäneitä ehdotuksia </w:t>
      </w:r>
      <w:r>
        <w:rPr>
          <w:color w:val="61FC03"/>
        </w:rPr>
        <w:t xml:space="preserve">150 siviilioikeudellisen seuraamuksen </w:t>
      </w:r>
      <w:r>
        <w:rPr>
          <w:color w:val="F95475"/>
        </w:rPr>
        <w:t xml:space="preserve">yksinkertaistamiseksi</w:t>
      </w:r>
      <w:r>
        <w:rPr>
          <w:color w:val="F95475"/>
        </w:rPr>
        <w:t xml:space="preserve">, </w:t>
      </w:r>
      <w:r>
        <w:rPr>
          <w:color w:val="61FC03"/>
        </w:rPr>
        <w:t xml:space="preserve">niiden </w:t>
      </w:r>
      <w:r>
        <w:rPr>
          <w:color w:val="F95475"/>
        </w:rPr>
        <w:t xml:space="preserve">tasapuolisuuden lisäämiseksi ja niiden hallinnoinnin helpottamiseksi</w:t>
      </w:r>
      <w:r>
        <w:t xml:space="preserve">. Ne kuitenkin poistettiin senaatin lakiehdotuksesta sen jälkeen, kun virkamiehet olivat arvioineet, että rangaistuksista saatavat tulot laskisivat 216 miljoonaa dollaria viiden vuoden aikana. </w:t>
      </w:r>
      <w:r>
        <w:t xml:space="preserve">Silti </w:t>
      </w:r>
      <w:r>
        <w:rPr>
          <w:color w:val="53495F"/>
        </w:rPr>
        <w:t xml:space="preserve">kongressin </w:t>
      </w:r>
      <w:r>
        <w:t xml:space="preserve">avustajat </w:t>
      </w:r>
      <w:r>
        <w:t xml:space="preserve">sanovat, että </w:t>
      </w:r>
      <w:r>
        <w:rPr>
          <w:color w:val="98A088"/>
        </w:rPr>
        <w:t xml:space="preserve">rangaistusjärjestelmän uudistaminen </w:t>
      </w:r>
      <w:r>
        <w:t xml:space="preserve">on kuuma ehdokas läpimenoa varten, vaikkakaan ei tällä hetkellä, mutta jos joitakin säännöksiä muutettaisiin. </w:t>
      </w:r>
      <w:r>
        <w:rPr>
          <w:color w:val="4F584E"/>
        </w:rPr>
        <w:t xml:space="preserve">Senaattori Pryor (Arkansasin demokraatti), </w:t>
      </w:r>
      <w:r>
        <w:rPr>
          <w:color w:val="248AD0"/>
        </w:rPr>
        <w:t xml:space="preserve">joka </w:t>
      </w:r>
      <w:r>
        <w:rPr>
          <w:color w:val="4F584E"/>
        </w:rPr>
        <w:t xml:space="preserve">on yksi asian johtavista henkilöistä ja </w:t>
      </w:r>
      <w:r>
        <w:rPr>
          <w:color w:val="248AD0"/>
        </w:rPr>
        <w:t xml:space="preserve">joka </w:t>
      </w:r>
      <w:r>
        <w:rPr>
          <w:color w:val="4F584E"/>
        </w:rPr>
        <w:t xml:space="preserve">tukee </w:t>
      </w:r>
      <w:r>
        <w:rPr>
          <w:color w:val="9F6551"/>
        </w:rPr>
        <w:t xml:space="preserve">edustajainhuoneen</w:t>
      </w:r>
      <w:r>
        <w:rPr>
          <w:color w:val="5C5300"/>
        </w:rPr>
        <w:t xml:space="preserve"> suunnitelmaa</w:t>
      </w:r>
      <w:r>
        <w:t xml:space="preserve">, haluaa tehdä joitakin muutoksia - esimerkiksi erottaa toisistaan </w:t>
      </w:r>
      <w:r>
        <w:rPr>
          <w:color w:val="BCFEC6"/>
        </w:rPr>
        <w:t xml:space="preserve">rangaistukset huolimattomuudesta ja maksamattomien verojen vakavasta virheellisestä ilmoittamisesta</w:t>
      </w:r>
      <w:r>
        <w:t xml:space="preserve">, jotta ne eivät kuuluisi samaan rangaistukseen. Se </w:t>
      </w:r>
      <w:r>
        <w:t xml:space="preserve">lieventäisi ehdotettuja seuraamuksia, jotka koskevat palkkaverojen ennakkomaksujen myöhästymistä </w:t>
      </w:r>
      <w:r>
        <w:rPr>
          <w:color w:val="932C70"/>
        </w:rPr>
        <w:t xml:space="preserve">ja </w:t>
      </w:r>
      <w:r>
        <w:t xml:space="preserve">virheellisesti jätettyjä 1099-lomakkeita ja </w:t>
      </w:r>
      <w:r>
        <w:rPr>
          <w:color w:val="2B1B04"/>
        </w:rPr>
        <w:t xml:space="preserve">muita ilmoituksia, </w:t>
      </w:r>
      <w:r>
        <w:rPr>
          <w:color w:val="B5AFC4"/>
        </w:rPr>
        <w:t xml:space="preserve">jotka </w:t>
      </w:r>
      <w:r>
        <w:rPr>
          <w:color w:val="2B1B04"/>
        </w:rPr>
        <w:t xml:space="preserve">veronmaksajat korjaavat omasta tahdostaan</w:t>
      </w:r>
      <w:r>
        <w:t xml:space="preserve">. </w:t>
      </w:r>
      <w:r>
        <w:t xml:space="preserve">Tilintarkastusvirasto kehottaa </w:t>
      </w:r>
      <w:r>
        <w:rPr>
          <w:color w:val="53495F"/>
        </w:rPr>
        <w:t xml:space="preserve">kongressia </w:t>
      </w:r>
      <w:r>
        <w:t xml:space="preserve">jatkamaan kaikkien seuraamusten pelotevaikutuksen vahvistamista tulevaisuudessa. Yhä useammat valtiot määrittelevät veronmaksajien oikeudet. </w:t>
      </w:r>
      <w:r>
        <w:rPr>
          <w:color w:val="310106"/>
        </w:rPr>
        <w:t xml:space="preserve">Vuoden 1988 </w:t>
      </w:r>
      <w:r>
        <w:t xml:space="preserve">verolaissa (Tax Act </w:t>
      </w:r>
      <w:r>
        <w:rPr>
          <w:color w:val="310106"/>
        </w:rPr>
        <w:t xml:space="preserve">of 1988) </w:t>
      </w:r>
      <w:r>
        <w:t xml:space="preserve">luotiin </w:t>
      </w:r>
      <w:r>
        <w:rPr>
          <w:color w:val="D4C67A"/>
        </w:rPr>
        <w:t xml:space="preserve">liittovaltion oikeuksia koskeva laki</w:t>
      </w:r>
      <w:r>
        <w:rPr>
          <w:color w:val="AE7AA1"/>
        </w:rPr>
        <w:t xml:space="preserve">, jossa </w:t>
      </w:r>
      <w:r>
        <w:rPr>
          <w:color w:val="D4C67A"/>
        </w:rPr>
        <w:t xml:space="preserve">määritellään </w:t>
      </w:r>
      <w:r>
        <w:rPr>
          <w:color w:val="C2A393"/>
        </w:rPr>
        <w:t xml:space="preserve">IRS:n </w:t>
      </w:r>
      <w:r>
        <w:rPr>
          <w:color w:val="D4C67A"/>
        </w:rPr>
        <w:t xml:space="preserve">velvollisuudet </w:t>
      </w:r>
      <w:r>
        <w:rPr>
          <w:color w:val="0232FD"/>
        </w:rPr>
        <w:t xml:space="preserve">veronmaksajien oikeuksien </w:t>
      </w:r>
      <w:r>
        <w:rPr>
          <w:color w:val="D4C67A"/>
        </w:rPr>
        <w:t xml:space="preserve">suojelemisessa </w:t>
      </w:r>
      <w:r>
        <w:rPr>
          <w:color w:val="0232FD"/>
        </w:rPr>
        <w:t xml:space="preserve">verojen määräämisen ja perimisen osalta</w:t>
      </w:r>
      <w:r>
        <w:t xml:space="preserve">. Osavaltiot ovat noudattaneet samaa lähestymistapaa. Kaliforniassa säädettiin </w:t>
      </w:r>
      <w:r>
        <w:rPr>
          <w:color w:val="6A3A35"/>
        </w:rPr>
        <w:t xml:space="preserve">lakiesitys </w:t>
      </w:r>
      <w:r>
        <w:t xml:space="preserve">vuonna </w:t>
      </w:r>
      <w:r>
        <w:rPr>
          <w:color w:val="310106"/>
        </w:rPr>
        <w:t xml:space="preserve">1988</w:t>
      </w:r>
      <w:r>
        <w:t xml:space="preserve">. </w:t>
      </w:r>
      <w:r>
        <w:t xml:space="preserve">Osavaltioiden virkamiehistä koostuvan Federation of State Tax Administratorsin raportin mukaan Illinois, Kansas, Ohio, Oregon, Oregon ja Etelä-Carolina ovat säätäneet </w:t>
      </w:r>
      <w:r>
        <w:rPr>
          <w:color w:val="168E5C"/>
        </w:rPr>
        <w:t xml:space="preserve">näitä oikeuksia koskevia </w:t>
      </w:r>
      <w:r>
        <w:rPr>
          <w:color w:val="BA6801"/>
        </w:rPr>
        <w:t xml:space="preserve">lakeja </w:t>
      </w:r>
      <w:r>
        <w:rPr>
          <w:color w:val="16C0D0"/>
        </w:rPr>
        <w:t xml:space="preserve">vuonna 1989</w:t>
      </w:r>
      <w:r>
        <w:t xml:space="preserve">; </w:t>
      </w:r>
      <w:r>
        <w:rPr>
          <w:color w:val="C62100"/>
        </w:rPr>
        <w:t xml:space="preserve">niiden </w:t>
      </w:r>
      <w:r>
        <w:rPr>
          <w:color w:val="014347"/>
        </w:rPr>
        <w:t xml:space="preserve">sisältö vaihtelee </w:t>
      </w:r>
      <w:r>
        <w:t xml:space="preserve">osavaltioittain. Veronmaksajaryhmät vaativat vastaavanlaisen lainsäädännön käyttöönottoa </w:t>
      </w:r>
      <w:r>
        <w:rPr>
          <w:color w:val="233809"/>
        </w:rPr>
        <w:t xml:space="preserve">monissa muissa osavaltioissa</w:t>
      </w:r>
      <w:r>
        <w:t xml:space="preserve">. </w:t>
      </w:r>
      <w:r>
        <w:t xml:space="preserve">Yksi tällainen ryhmä on </w:t>
      </w:r>
      <w:r>
        <w:rPr>
          <w:color w:val="42083B"/>
        </w:rPr>
        <w:t xml:space="preserve">osavaltioverotuskomitea, </w:t>
      </w:r>
      <w:r>
        <w:rPr>
          <w:color w:val="82785D"/>
        </w:rPr>
        <w:t xml:space="preserve">joka koostuu </w:t>
      </w:r>
      <w:r>
        <w:rPr>
          <w:color w:val="42083B"/>
        </w:rPr>
        <w:t xml:space="preserve">330 osavaltioiden välisestä yrityksestä ja joka neuvoo osavaltioiden kauppakamarien neuvostoa</w:t>
      </w:r>
      <w:r>
        <w:t xml:space="preserve">. </w:t>
      </w:r>
      <w:r>
        <w:rPr>
          <w:color w:val="42083B"/>
        </w:rPr>
        <w:t xml:space="preserve">Ryhmän </w:t>
      </w:r>
      <w:r>
        <w:t xml:space="preserve">jäsen Mark Cahoon </w:t>
      </w:r>
      <w:r>
        <w:t xml:space="preserve">sanoo, että </w:t>
      </w:r>
      <w:r>
        <w:rPr>
          <w:color w:val="42083B"/>
        </w:rPr>
        <w:t xml:space="preserve">ryhmän </w:t>
      </w:r>
      <w:r>
        <w:rPr>
          <w:color w:val="16C0D0"/>
        </w:rPr>
        <w:t xml:space="preserve">vuonna 1989 </w:t>
      </w:r>
      <w:r>
        <w:t xml:space="preserve">aloittamat </w:t>
      </w:r>
      <w:r>
        <w:t xml:space="preserve">toimet </w:t>
      </w:r>
      <w:r>
        <w:t xml:space="preserve">ovat johtaneet </w:t>
      </w:r>
      <w:r>
        <w:rPr>
          <w:color w:val="023087"/>
        </w:rPr>
        <w:t xml:space="preserve">Massachusettsissa, Minnesotassa ja Coloradossa </w:t>
      </w:r>
      <w:r>
        <w:rPr>
          <w:color w:val="B7DAD2"/>
        </w:rPr>
        <w:t xml:space="preserve">lakeihin, </w:t>
      </w:r>
      <w:r>
        <w:t xml:space="preserve">joilla on otettu käyttöön </w:t>
      </w:r>
      <w:r>
        <w:rPr>
          <w:color w:val="B7DAD2"/>
        </w:rPr>
        <w:t xml:space="preserve">tasapuoliset menetelmät kaikenlaisille veronmaksajille</w:t>
      </w:r>
      <w:r>
        <w:t xml:space="preserve">. </w:t>
      </w:r>
      <w:r>
        <w:rPr>
          <w:color w:val="42083B"/>
        </w:rPr>
        <w:t xml:space="preserve">Ryhmä </w:t>
      </w:r>
      <w:r>
        <w:t xml:space="preserve">pyrkii myös varmistamaan veronmaksajien oikeuksien yhdenmukaisuuden eri osavaltioissa. Tällä viikolla New Yorkin kaupunki ilmoitti </w:t>
      </w:r>
      <w:r>
        <w:rPr>
          <w:color w:val="8C41BB"/>
        </w:rPr>
        <w:t xml:space="preserve">kymmenen kohdan politiikasta, joka </w:t>
      </w:r>
      <w:r>
        <w:rPr>
          <w:color w:val="ECEDFE"/>
        </w:rPr>
        <w:t xml:space="preserve">perustuu </w:t>
      </w:r>
      <w:r>
        <w:rPr>
          <w:color w:val="2B2D32"/>
        </w:rPr>
        <w:t xml:space="preserve">liittovaltion veronmaksajien oikeuksia koskevaan lakiesitykseen</w:t>
      </w:r>
      <w:r>
        <w:t xml:space="preserve">. </w:t>
      </w:r>
      <w:r>
        <w:t xml:space="preserve">SALLITTU MATKAKUSTANNUSKORVAUS (maileittain) </w:t>
      </w:r>
      <w:r>
        <w:rPr>
          <w:color w:val="16C0D0"/>
        </w:rPr>
        <w:t xml:space="preserve">vuonna 1989 nousi </w:t>
      </w:r>
      <w:r>
        <w:t xml:space="preserve">25,5 senttiin maililta </w:t>
      </w:r>
      <w:r>
        <w:t xml:space="preserve">ensimmäiseltä 15 000 maililta, kun se </w:t>
      </w:r>
      <w:r>
        <w:rPr>
          <w:color w:val="310106"/>
        </w:rPr>
        <w:t xml:space="preserve">vuonna 1988 </w:t>
      </w:r>
      <w:r>
        <w:t xml:space="preserve">oli 24 senttiä, </w:t>
      </w:r>
      <w:r>
        <w:t xml:space="preserve">ja määrä pysyi 11 sentissä jokaiselta seuraavalta maililta. Myös seuraavat maksut pysyvät ennallaan: 12 senttiä hyväntekeväisyystoiminnasta ja yhdeksän senttiä sairaanhoito- ja muuttokuluista. HENKILÖKOHTAISTEN ELÄKETILIEN (IRA) saldot voisivat olla </w:t>
      </w:r>
      <w:r>
        <w:t xml:space="preserve">riittävä valtuus pankkipalveluiden tarjoamiseen </w:t>
      </w:r>
      <w:r>
        <w:rPr>
          <w:color w:val="94C661"/>
        </w:rPr>
        <w:t xml:space="preserve">edustajien Chandlerin (republikaani Washingtonista) ja Andrewsin (demokraatti Texasista) </w:t>
      </w:r>
      <w:r>
        <w:rPr>
          <w:color w:val="F8907D"/>
        </w:rPr>
        <w:t xml:space="preserve">esittelemän </w:t>
      </w:r>
      <w:r>
        <w:rPr>
          <w:color w:val="94C661"/>
        </w:rPr>
        <w:t xml:space="preserve">lakiesityksen mukaan. </w:t>
      </w:r>
      <w:r>
        <w:rPr>
          <w:color w:val="94C661"/>
        </w:rPr>
        <w:t xml:space="preserve">Lakiehdotus </w:t>
      </w:r>
      <w:r>
        <w:t xml:space="preserve">olisi ristiriidassa työministeriön nykyisen näkemyksen kanssa, jonka mukaan henkilökohtaisten eläketilien rahojen sijoittaminen </w:t>
      </w:r>
      <w:r>
        <w:rPr>
          <w:color w:val="895E6B"/>
        </w:rPr>
        <w:t xml:space="preserve">tileille</w:t>
      </w:r>
      <w:r>
        <w:rPr>
          <w:color w:val="788E95"/>
        </w:rPr>
        <w:t xml:space="preserve">, joille </w:t>
      </w:r>
      <w:r>
        <w:rPr>
          <w:color w:val="895E6B"/>
        </w:rPr>
        <w:t xml:space="preserve">voidaan antaa maksuttomia shekkejä</w:t>
      </w:r>
      <w:r>
        <w:t xml:space="preserve">, rikkoo lakia. HUGO ON HAKANNUT LAAJOJA METSÄALUEITA. </w:t>
      </w:r>
      <w:r>
        <w:rPr>
          <w:color w:val="FB6AB8"/>
        </w:rPr>
        <w:t xml:space="preserve">Etelä-Carolinan </w:t>
      </w:r>
      <w:r>
        <w:rPr>
          <w:color w:val="53495F"/>
        </w:rPr>
        <w:t xml:space="preserve">kongressin </w:t>
      </w:r>
      <w:r>
        <w:t xml:space="preserve">jäsenten valtuuskunta </w:t>
      </w:r>
      <w:r>
        <w:t xml:space="preserve">on esittänyt senaatissa ja </w:t>
      </w:r>
      <w:r>
        <w:rPr>
          <w:color w:val="576094"/>
        </w:rPr>
        <w:t xml:space="preserve">edustajainhuoneessa </w:t>
      </w:r>
      <w:r>
        <w:rPr>
          <w:color w:val="DB1474"/>
        </w:rPr>
        <w:t xml:space="preserve">lakiehdotuksia, </w:t>
      </w:r>
      <w:r>
        <w:rPr>
          <w:color w:val="8489AE"/>
        </w:rPr>
        <w:t xml:space="preserve">jotka </w:t>
      </w:r>
      <w:r>
        <w:rPr>
          <w:color w:val="DB1474"/>
        </w:rPr>
        <w:t xml:space="preserve">tarjoaisivat korvauksia </w:t>
      </w:r>
      <w:r>
        <w:rPr>
          <w:color w:val="860E04"/>
        </w:rPr>
        <w:t xml:space="preserve">katastrofin </w:t>
      </w:r>
      <w:r>
        <w:rPr>
          <w:color w:val="DB1474"/>
        </w:rPr>
        <w:t xml:space="preserve">aiheuttamista menetyksistä </w:t>
      </w:r>
      <w:r>
        <w:rPr>
          <w:color w:val="DB1474"/>
        </w:rPr>
        <w:t xml:space="preserve">ja lisäverohelpotuksia </w:t>
      </w:r>
      <w:r>
        <w:rPr>
          <w:color w:val="DB1474"/>
        </w:rPr>
        <w:t xml:space="preserve">hurrikaanin koettelemalla</w:t>
      </w:r>
      <w:r>
        <w:rPr>
          <w:color w:val="DB1474"/>
        </w:rPr>
        <w:t xml:space="preserve"> alueella toimiville metsäyhtiöille</w:t>
      </w:r>
      <w:r>
        <w:t xml:space="preserve">. </w:t>
      </w:r>
      <w:r>
        <w:rPr>
          <w:color w:val="F2CDFE"/>
        </w:rPr>
        <w:t xml:space="preserve">Verotuomioistuin totesi, että </w:t>
      </w:r>
      <w:r>
        <w:t xml:space="preserve">hän löi vetoa </w:t>
      </w:r>
      <w:r>
        <w:rPr>
          <w:color w:val="FBC206"/>
        </w:rPr>
        <w:t xml:space="preserve">harrastuksensa </w:t>
      </w:r>
      <w:r>
        <w:rPr>
          <w:color w:val="FBC206"/>
        </w:rPr>
        <w:t xml:space="preserve">puolesta, </w:t>
      </w:r>
      <w:r>
        <w:t xml:space="preserve">mutta ei osannut </w:t>
      </w:r>
      <w:r>
        <w:t xml:space="preserve">käyttää </w:t>
      </w:r>
      <w:r>
        <w:rPr>
          <w:color w:val="FBC206"/>
        </w:rPr>
        <w:t xml:space="preserve">sitä</w:t>
      </w:r>
      <w:r>
        <w:t xml:space="preserve">. </w:t>
      </w:r>
      <w:r>
        <w:rPr>
          <w:color w:val="F2CDFE"/>
        </w:rPr>
        <w:t xml:space="preserve">Tuomioistuin </w:t>
      </w:r>
      <w:r>
        <w:t xml:space="preserve">tarkastelee usein </w:t>
      </w:r>
      <w:r>
        <w:rPr>
          <w:color w:val="645341"/>
        </w:rPr>
        <w:t xml:space="preserve">sivutoimisesta liiketoiminnasta tehtäviä vähennyksiä</w:t>
      </w:r>
      <w:r>
        <w:t xml:space="preserve">: ovatko ne </w:t>
      </w:r>
      <w:r>
        <w:rPr>
          <w:color w:val="760035"/>
        </w:rPr>
        <w:t xml:space="preserve">peräisin voittoa tavoittelevasta toiminnasta </w:t>
      </w:r>
      <w:r>
        <w:t xml:space="preserve">vai ovatko ne </w:t>
      </w:r>
      <w:r>
        <w:rPr>
          <w:color w:val="647A41"/>
        </w:rPr>
        <w:t xml:space="preserve">vähennyskelvottomia harrastuksia</w:t>
      </w:r>
      <w:r>
        <w:t xml:space="preserve">? On kuitenkin </w:t>
      </w:r>
      <w:r>
        <w:t xml:space="preserve">harvinaista nähdä </w:t>
      </w:r>
      <w:r>
        <w:rPr>
          <w:color w:val="496E76"/>
        </w:rPr>
        <w:t xml:space="preserve">molemmat ominaisuudet </w:t>
      </w:r>
      <w:r>
        <w:t xml:space="preserve">samassa tapauksessa. </w:t>
      </w:r>
      <w:r>
        <w:rPr>
          <w:color w:val="E3F894"/>
        </w:rPr>
        <w:t xml:space="preserve">Charles O. Givens Mount Vernonista, Indianasta, sijoitusmeklari, entinen kirjanpitäjä ja entisen tallinomistajan poika</w:t>
      </w:r>
      <w:r>
        <w:rPr>
          <w:color w:val="F9D7CD"/>
        </w:rPr>
        <w:t xml:space="preserve">, </w:t>
      </w:r>
      <w:r>
        <w:rPr>
          <w:color w:val="A1A711"/>
        </w:rPr>
        <w:t xml:space="preserve">piti </w:t>
      </w:r>
      <w:r>
        <w:rPr>
          <w:color w:val="01FB92"/>
        </w:rPr>
        <w:t xml:space="preserve">Tennessee Walking -hevosia </w:t>
      </w:r>
      <w:r>
        <w:rPr>
          <w:color w:val="A1A711"/>
        </w:rPr>
        <w:t xml:space="preserve">kuuden vuoden ajan </w:t>
      </w:r>
      <w:r>
        <w:rPr>
          <w:color w:val="876128"/>
        </w:rPr>
        <w:t xml:space="preserve">ja </w:t>
      </w:r>
      <w:r>
        <w:rPr>
          <w:color w:val="BE8485"/>
        </w:rPr>
        <w:t xml:space="preserve">karjaa </w:t>
      </w:r>
      <w:r>
        <w:rPr>
          <w:color w:val="FD0F31"/>
        </w:rPr>
        <w:t xml:space="preserve">neljän vuoden ajan</w:t>
      </w:r>
      <w:r>
        <w:t xml:space="preserve">, </w:t>
      </w:r>
      <w:r>
        <w:t xml:space="preserve">eikä koskaan saanut voittoa kummastakaan. Hän ilmoitti </w:t>
      </w:r>
      <w:r>
        <w:rPr>
          <w:color w:val="C660FB"/>
        </w:rPr>
        <w:t xml:space="preserve">yhteensä 42 455 dollarin tappiot </w:t>
      </w:r>
      <w:r>
        <w:t xml:space="preserve">- ja </w:t>
      </w:r>
      <w:r>
        <w:rPr>
          <w:color w:val="04640D"/>
        </w:rPr>
        <w:t xml:space="preserve">IRS </w:t>
      </w:r>
      <w:r>
        <w:t xml:space="preserve">hylkäsi </w:t>
      </w:r>
      <w:r>
        <w:rPr>
          <w:color w:val="C660FB"/>
        </w:rPr>
        <w:t xml:space="preserve">ne kaikki. </w:t>
      </w:r>
      <w:r>
        <w:rPr>
          <w:color w:val="120104"/>
        </w:rPr>
        <w:t xml:space="preserve">Erikoistuomari Galloway otti </w:t>
      </w:r>
      <w:r>
        <w:t xml:space="preserve">huomioon, että </w:t>
      </w:r>
      <w:r>
        <w:rPr>
          <w:color w:val="D48958"/>
        </w:rPr>
        <w:t xml:space="preserve">Givens </w:t>
      </w:r>
      <w:r>
        <w:t xml:space="preserve">piti </w:t>
      </w:r>
      <w:r>
        <w:rPr>
          <w:color w:val="05AEE8"/>
        </w:rPr>
        <w:t xml:space="preserve">hevosia </w:t>
      </w:r>
      <w:r>
        <w:t xml:space="preserve">liikemiehen tavoin: hän piti yksityiskohtaista kirjanpitoa, toteutti suojatoimenpiteitä maaperän eroosiota vastaan, laajensi </w:t>
      </w:r>
      <w:r>
        <w:t xml:space="preserve">kokemustaan konsultoimalla asiantuntijoita, työskenteli useita tunteja päivässä maatilalla ja lopetti tämän sivutoimen vasta, kun </w:t>
      </w:r>
      <w:r>
        <w:rPr>
          <w:color w:val="D48958"/>
        </w:rPr>
        <w:t xml:space="preserve">hänen </w:t>
      </w:r>
      <w:r>
        <w:t xml:space="preserve">paras tammansa </w:t>
      </w:r>
      <w:r>
        <w:t xml:space="preserve">kuoli. Hän </w:t>
      </w:r>
      <w:r>
        <w:t xml:space="preserve">ei </w:t>
      </w:r>
      <w:r>
        <w:t xml:space="preserve">kuitenkaan </w:t>
      </w:r>
      <w:r>
        <w:rPr>
          <w:color w:val="C3C1BE"/>
        </w:rPr>
        <w:t xml:space="preserve">hoitanut </w:t>
      </w:r>
      <w:r>
        <w:rPr>
          <w:color w:val="C3C1BE"/>
        </w:rPr>
        <w:t xml:space="preserve">karjaansa </w:t>
      </w:r>
      <w:r>
        <w:t xml:space="preserve">liikemiehen tavoin: hänellä ei ollut </w:t>
      </w:r>
      <w:r>
        <w:rPr>
          <w:color w:val="C3C1BE"/>
        </w:rPr>
        <w:t xml:space="preserve">siitä </w:t>
      </w:r>
      <w:r>
        <w:t xml:space="preserve">aiempaa kokemusta eikä hän etsinyt liikeneuvojia. </w:t>
      </w:r>
      <w:r>
        <w:rPr>
          <w:color w:val="120104"/>
        </w:rPr>
        <w:t xml:space="preserve">Tuomari </w:t>
      </w:r>
      <w:r>
        <w:t xml:space="preserve">totesi, että </w:t>
      </w:r>
      <w:r>
        <w:rPr>
          <w:color w:val="D48958"/>
        </w:rPr>
        <w:t xml:space="preserve">Givens </w:t>
      </w:r>
      <w:r>
        <w:t xml:space="preserve">voi vähentää </w:t>
      </w:r>
      <w:r>
        <w:rPr>
          <w:color w:val="D19012"/>
        </w:rPr>
        <w:t xml:space="preserve">hevosten </w:t>
      </w:r>
      <w:r>
        <w:rPr>
          <w:color w:val="1167D9"/>
        </w:rPr>
        <w:t xml:space="preserve">kasvatuksesta aiheutuneen</w:t>
      </w:r>
      <w:r>
        <w:t xml:space="preserve"> 30180 dollarin tappion, </w:t>
      </w:r>
      <w:r>
        <w:t xml:space="preserve">mutta hän hylkäsi </w:t>
      </w:r>
      <w:r>
        <w:rPr>
          <w:color w:val="826392"/>
        </w:rPr>
        <w:t xml:space="preserve">karjan </w:t>
      </w:r>
      <w:r>
        <w:rPr>
          <w:color w:val="B7D802"/>
        </w:rPr>
        <w:t xml:space="preserve">kasvatuksesta aiheutuneen</w:t>
      </w:r>
      <w:r>
        <w:t xml:space="preserve"> 12 275 dollarin vähennyksen</w:t>
      </w:r>
      <w:r>
        <w:t xml:space="preserve">. </w:t>
      </w:r>
      <w:r>
        <w:t xml:space="preserve">LYHYT RAPORTTI: </w:t>
      </w:r>
      <w:r>
        <w:rPr>
          <w:color w:val="04640D"/>
        </w:rPr>
        <w:t xml:space="preserve">IRS </w:t>
      </w:r>
      <w:r>
        <w:t xml:space="preserve">tarkastaa jo laajasti </w:t>
      </w:r>
      <w:r>
        <w:rPr>
          <w:color w:val="5E7A6A"/>
        </w:rPr>
        <w:t xml:space="preserve">19 000 veroilmoitusta </w:t>
      </w:r>
      <w:r>
        <w:rPr>
          <w:color w:val="B29869"/>
        </w:rPr>
        <w:t xml:space="preserve">vuodelta </w:t>
      </w:r>
      <w:r>
        <w:rPr>
          <w:color w:val="5E7A6A"/>
        </w:rPr>
        <w:t xml:space="preserve">1987 ja </w:t>
      </w:r>
      <w:r>
        <w:rPr>
          <w:color w:val="1D0051"/>
        </w:rPr>
        <w:t xml:space="preserve">verovuodelta </w:t>
      </w:r>
      <w:r>
        <w:rPr>
          <w:color w:val="B29869"/>
        </w:rPr>
        <w:t xml:space="preserve">1988, jotka </w:t>
      </w:r>
      <w:r>
        <w:rPr>
          <w:color w:val="5E7A6A"/>
        </w:rPr>
        <w:t xml:space="preserve">alle 10 miljoonan </w:t>
      </w:r>
      <w:r>
        <w:rPr>
          <w:color w:val="5E7A6A"/>
        </w:rPr>
        <w:t xml:space="preserve">dollarin omaisuuden omaavat yritykset ovat </w:t>
      </w:r>
      <w:r>
        <w:rPr>
          <w:color w:val="8BE7FC"/>
        </w:rPr>
        <w:t xml:space="preserve">jättäneet </w:t>
      </w:r>
      <w:r>
        <w:rPr>
          <w:color w:val="00587F"/>
        </w:rPr>
        <w:t xml:space="preserve">TCMP-ohjelman puitteissa.</w:t>
      </w:r>
      <w:r>
        <w:t xml:space="preserve">... </w:t>
      </w:r>
      <w:r>
        <w:rPr>
          <w:color w:val="76E0C1"/>
        </w:rPr>
        <w:t xml:space="preserve">Presidentti Bush </w:t>
      </w:r>
      <w:r>
        <w:t xml:space="preserve">sanoi nimittävänsä </w:t>
      </w:r>
      <w:r>
        <w:rPr>
          <w:color w:val="BACFA7"/>
        </w:rPr>
        <w:t xml:space="preserve">Donald E. Kirkendallin </w:t>
      </w:r>
      <w:r>
        <w:t xml:space="preserve">valtiovarainministeriön uudeksi ylitarkastajaksi</w:t>
      </w:r>
      <w:r>
        <w:rPr>
          <w:color w:val="BACFA7"/>
        </w:rPr>
        <w:t xml:space="preserve">, joka </w:t>
      </w:r>
      <w:r>
        <w:rPr>
          <w:color w:val="BACFA7"/>
        </w:rPr>
        <w:t xml:space="preserve">ottaa vastuun </w:t>
      </w:r>
      <w:r>
        <w:rPr>
          <w:color w:val="462C36"/>
        </w:rPr>
        <w:t xml:space="preserve">IRS-toimistosta.</w:t>
      </w:r>
      <w:r>
        <w:t xml:space="preserve">... </w:t>
      </w:r>
      <w:r>
        <w:rPr>
          <w:color w:val="65407D"/>
        </w:rPr>
        <w:t xml:space="preserve">Yhdysvallat ja Suomi </w:t>
      </w:r>
      <w:r>
        <w:t xml:space="preserve">ovat allekirjoittaneet </w:t>
      </w:r>
      <w:r>
        <w:rPr>
          <w:color w:val="491803"/>
        </w:rPr>
        <w:t xml:space="preserve">tuloverosopimuksen, jota </w:t>
      </w:r>
      <w:r>
        <w:rPr>
          <w:color w:val="491803"/>
        </w:rPr>
        <w:t xml:space="preserve">ei ole vielä ratifioitu</w:t>
      </w:r>
      <w:r>
        <w:t xml:space="preserve">.</w:t>
      </w:r>
    </w:p>
    <w:p>
      <w:r>
        <w:rPr>
          <w:b/>
        </w:rPr>
        <w:t xml:space="preserve">Asiakirjan numero 94</w:t>
      </w:r>
    </w:p>
    <w:p>
      <w:r>
        <w:rPr>
          <w:b/>
        </w:rPr>
        <w:t xml:space="preserve">Asiakirjan tunniste: wsj0294-001</w:t>
      </w:r>
    </w:p>
    <w:p>
      <w:r>
        <w:rPr>
          <w:color w:val="310106"/>
        </w:rPr>
        <w:t xml:space="preserve">Välimies </w:t>
      </w:r>
      <w:r>
        <w:rPr>
          <w:color w:val="04640D"/>
        </w:rPr>
        <w:t xml:space="preserve">tuomitsi </w:t>
      </w:r>
      <w:r>
        <w:rPr>
          <w:color w:val="FB5514"/>
        </w:rPr>
        <w:t xml:space="preserve">Eastern Airlinesin </w:t>
      </w:r>
      <w:r>
        <w:rPr>
          <w:color w:val="FEFB0A"/>
        </w:rPr>
        <w:t xml:space="preserve">lentäjille </w:t>
      </w:r>
      <w:r>
        <w:rPr>
          <w:color w:val="04640D"/>
        </w:rPr>
        <w:t xml:space="preserve">60-100 miljoonaa dollaria maksamattomia palkkoja</w:t>
      </w:r>
      <w:r>
        <w:rPr>
          <w:color w:val="00587F"/>
        </w:rPr>
        <w:t xml:space="preserve">, </w:t>
      </w:r>
      <w:r>
        <w:rPr>
          <w:color w:val="0BC582"/>
        </w:rPr>
        <w:t xml:space="preserve">mikä </w:t>
      </w:r>
      <w:r>
        <w:rPr>
          <w:color w:val="00587F"/>
        </w:rPr>
        <w:t xml:space="preserve">saattaa </w:t>
      </w:r>
      <w:r>
        <w:rPr>
          <w:color w:val="00587F"/>
        </w:rPr>
        <w:t xml:space="preserve">vaikeuttaa </w:t>
      </w:r>
      <w:r>
        <w:rPr>
          <w:color w:val="FEB8C8"/>
        </w:rPr>
        <w:t xml:space="preserve">lentoyhtiön </w:t>
      </w:r>
      <w:r>
        <w:rPr>
          <w:color w:val="00587F"/>
        </w:rPr>
        <w:t xml:space="preserve">konkurssilain mukaista uudelleenjärjestelyä</w:t>
      </w:r>
      <w:r>
        <w:t xml:space="preserve">. </w:t>
      </w:r>
      <w:r>
        <w:rPr>
          <w:color w:val="01190F"/>
        </w:rPr>
        <w:t xml:space="preserve">Texas Airiin kuuluva </w:t>
      </w:r>
      <w:r>
        <w:rPr>
          <w:color w:val="9E8317"/>
        </w:rPr>
        <w:t xml:space="preserve">Eastern </w:t>
      </w:r>
      <w:r>
        <w:t xml:space="preserve">ilmoitti, että se </w:t>
      </w:r>
      <w:r>
        <w:t xml:space="preserve">tutkii </w:t>
      </w:r>
      <w:r>
        <w:rPr>
          <w:color w:val="E115C0"/>
        </w:rPr>
        <w:t xml:space="preserve">määräystä </w:t>
      </w:r>
      <w:r>
        <w:t xml:space="preserve">arvioidakseen, voiko se valittaa siitä. </w:t>
      </w:r>
      <w:r>
        <w:t xml:space="preserve">On epäselvää, </w:t>
      </w:r>
      <w:r>
        <w:t xml:space="preserve">onnistuuko </w:t>
      </w:r>
      <w:r>
        <w:rPr>
          <w:color w:val="9E8317"/>
        </w:rPr>
        <w:t xml:space="preserve">Eastern </w:t>
      </w:r>
      <w:r>
        <w:t xml:space="preserve">kumoamaan </w:t>
      </w:r>
      <w:r>
        <w:rPr>
          <w:color w:val="847D81"/>
        </w:rPr>
        <w:t xml:space="preserve">välimiehen </w:t>
      </w:r>
      <w:r>
        <w:rPr>
          <w:color w:val="E115C0"/>
        </w:rPr>
        <w:t xml:space="preserve">päätöksen, joka tehtiin </w:t>
      </w:r>
      <w:r>
        <w:rPr>
          <w:color w:val="58018B"/>
        </w:rPr>
        <w:t xml:space="preserve">pitkään jatkuneessa palkkakiistassa, </w:t>
      </w:r>
      <w:r>
        <w:rPr>
          <w:color w:val="B70639"/>
        </w:rPr>
        <w:t xml:space="preserve">joka </w:t>
      </w:r>
      <w:r>
        <w:rPr>
          <w:color w:val="58018B"/>
        </w:rPr>
        <w:t xml:space="preserve">edeltää sekä </w:t>
      </w:r>
      <w:r>
        <w:rPr>
          <w:color w:val="703B01"/>
        </w:rPr>
        <w:t xml:space="preserve">lentoliikenteen harjoittajan </w:t>
      </w:r>
      <w:r>
        <w:rPr>
          <w:color w:val="58018B"/>
        </w:rPr>
        <w:t xml:space="preserve">hakemusta </w:t>
      </w:r>
      <w:r>
        <w:rPr>
          <w:color w:val="58018B"/>
        </w:rPr>
        <w:t xml:space="preserve">11 luvun mukaisesta suojelusta että </w:t>
      </w:r>
      <w:r>
        <w:rPr>
          <w:color w:val="F7F1DF"/>
        </w:rPr>
        <w:t xml:space="preserve">Texas Airin </w:t>
      </w:r>
      <w:r>
        <w:rPr>
          <w:color w:val="58018B"/>
        </w:rPr>
        <w:t xml:space="preserve">vuonna 1986 </w:t>
      </w:r>
      <w:r>
        <w:rPr>
          <w:color w:val="58018B"/>
        </w:rPr>
        <w:t xml:space="preserve">tekemää yritysostoa</w:t>
      </w:r>
      <w:r>
        <w:t xml:space="preserve">. </w:t>
      </w:r>
      <w:r>
        <w:t xml:space="preserve">Kaikki </w:t>
      </w:r>
      <w:r>
        <w:rPr>
          <w:color w:val="9E8317"/>
        </w:rPr>
        <w:t xml:space="preserve">Easternin </w:t>
      </w:r>
      <w:r>
        <w:t xml:space="preserve">aiemmat oikeudenkäynnit </w:t>
      </w:r>
      <w:r>
        <w:rPr>
          <w:color w:val="118B8A"/>
        </w:rPr>
        <w:t xml:space="preserve">lentäjien vaatimusten </w:t>
      </w:r>
      <w:r>
        <w:t xml:space="preserve">torjumiseksi </w:t>
      </w:r>
      <w:r>
        <w:t xml:space="preserve">päättyivät epäonnistumiseen. </w:t>
      </w:r>
      <w:r>
        <w:rPr>
          <w:color w:val="FCB164"/>
        </w:rPr>
        <w:t xml:space="preserve">Easternin </w:t>
      </w:r>
      <w:r>
        <w:rPr>
          <w:color w:val="4AFEFA"/>
        </w:rPr>
        <w:t xml:space="preserve">tiedottaja </w:t>
      </w:r>
      <w:r>
        <w:t xml:space="preserve">sanoi, </w:t>
      </w:r>
      <w:r>
        <w:t xml:space="preserve">ettei </w:t>
      </w:r>
      <w:r>
        <w:rPr>
          <w:color w:val="847D81"/>
        </w:rPr>
        <w:t xml:space="preserve">välimiehen </w:t>
      </w:r>
      <w:r>
        <w:rPr>
          <w:color w:val="E115C0"/>
        </w:rPr>
        <w:t xml:space="preserve">määräyksellä </w:t>
      </w:r>
      <w:r>
        <w:t xml:space="preserve">odoteta olevan "mitään merkittävää kokonaisvaikutusta </w:t>
      </w:r>
      <w:r>
        <w:rPr>
          <w:color w:val="9E8317"/>
        </w:rPr>
        <w:t xml:space="preserve">yhtiön </w:t>
      </w:r>
      <w:r>
        <w:t xml:space="preserve">strategiseen suunnitelmaan</w:t>
      </w:r>
      <w:r>
        <w:t xml:space="preserve">". Konkurssioikeuden asiantuntijoiden mukaan laissa </w:t>
      </w:r>
      <w:r>
        <w:t xml:space="preserve">ei ole </w:t>
      </w:r>
      <w:r>
        <w:t xml:space="preserve">selvää, </w:t>
      </w:r>
      <w:r>
        <w:t xml:space="preserve">miten tällainen välimiesmenettelyn päätös voisi vaikuttaa </w:t>
      </w:r>
      <w:r>
        <w:rPr>
          <w:color w:val="9E8317"/>
        </w:rPr>
        <w:t xml:space="preserve">yrityksen</w:t>
      </w:r>
      <w:r>
        <w:t xml:space="preserve"> tapaukseen. </w:t>
      </w:r>
      <w:r>
        <w:rPr>
          <w:color w:val="000D2C"/>
        </w:rPr>
        <w:t xml:space="preserve">Lentäjien </w:t>
      </w:r>
      <w:r>
        <w:rPr>
          <w:color w:val="796EE6"/>
        </w:rPr>
        <w:t xml:space="preserve">on </w:t>
      </w:r>
      <w:r>
        <w:rPr>
          <w:color w:val="796EE6"/>
        </w:rPr>
        <w:t xml:space="preserve">muiden velkojien </w:t>
      </w:r>
      <w:r>
        <w:t xml:space="preserve">tavoin </w:t>
      </w:r>
      <w:r>
        <w:rPr>
          <w:color w:val="796EE6"/>
        </w:rPr>
        <w:t xml:space="preserve">haettava </w:t>
      </w:r>
      <w:r>
        <w:rPr>
          <w:color w:val="796EE6"/>
        </w:rPr>
        <w:t xml:space="preserve">tuomioistuimelta </w:t>
      </w:r>
      <w:r>
        <w:rPr>
          <w:color w:val="F95475"/>
        </w:rPr>
        <w:t xml:space="preserve">saatavan maksamista</w:t>
      </w:r>
      <w:r>
        <w:t xml:space="preserve">. </w:t>
      </w:r>
      <w:r>
        <w:rPr>
          <w:color w:val="796EE6"/>
        </w:rPr>
        <w:t xml:space="preserve">Tämä </w:t>
      </w:r>
      <w:r>
        <w:t xml:space="preserve">saattaa jättää paljon liikkumavaraa Yhdysvaltain </w:t>
      </w:r>
      <w:r>
        <w:rPr>
          <w:color w:val="61FC03"/>
        </w:rPr>
        <w:t xml:space="preserve">konkurssituomari Burton R. Liflandille </w:t>
      </w:r>
      <w:r>
        <w:t xml:space="preserve">sen päättämisessä, minkä verran </w:t>
      </w:r>
      <w:r>
        <w:rPr>
          <w:color w:val="118B8A"/>
        </w:rPr>
        <w:t xml:space="preserve">lentäjät </w:t>
      </w:r>
      <w:r>
        <w:t xml:space="preserve">todella saavat periä</w:t>
      </w:r>
      <w:r>
        <w:t xml:space="preserve">, jos saavat. </w:t>
      </w:r>
      <w:r>
        <w:t xml:space="preserve">Elokuussa hän antoi </w:t>
      </w:r>
      <w:r>
        <w:rPr>
          <w:color w:val="5D9608"/>
        </w:rPr>
        <w:t xml:space="preserve">määräyksen</w:t>
      </w:r>
      <w:r>
        <w:rPr>
          <w:color w:val="DE98FD"/>
        </w:rPr>
        <w:t xml:space="preserve">, jonka </w:t>
      </w:r>
      <w:r>
        <w:rPr>
          <w:color w:val="5D9608"/>
        </w:rPr>
        <w:t xml:space="preserve">mukaan </w:t>
      </w:r>
      <w:r>
        <w:rPr>
          <w:color w:val="98A088"/>
        </w:rPr>
        <w:t xml:space="preserve">lentäjät </w:t>
      </w:r>
      <w:r>
        <w:rPr>
          <w:color w:val="5D9608"/>
        </w:rPr>
        <w:t xml:space="preserve">voivat esittää maksamattomia palkkavaatimuksia välimiehelle</w:t>
      </w:r>
      <w:r>
        <w:t xml:space="preserve">. </w:t>
      </w:r>
      <w:r>
        <w:rPr>
          <w:color w:val="118B8A"/>
        </w:rPr>
        <w:t xml:space="preserve">Lentäjien </w:t>
      </w:r>
      <w:r>
        <w:rPr>
          <w:color w:val="9E8317"/>
        </w:rPr>
        <w:t xml:space="preserve">ja Easternin välisessä </w:t>
      </w:r>
      <w:r>
        <w:t xml:space="preserve">sopimuksessa </w:t>
      </w:r>
      <w:r>
        <w:t xml:space="preserve">edellytetään, </w:t>
      </w:r>
      <w:r>
        <w:rPr>
          <w:color w:val="248AD0"/>
        </w:rPr>
        <w:t xml:space="preserve">että </w:t>
      </w:r>
      <w:r>
        <w:rPr>
          <w:color w:val="4F584E"/>
        </w:rPr>
        <w:t xml:space="preserve">molemminpuolisesti hyväksyttävä yksityinen välimies </w:t>
      </w:r>
      <w:r>
        <w:rPr>
          <w:color w:val="4F584E"/>
        </w:rPr>
        <w:t xml:space="preserve">löytää ratkaisun kaikkiin epäkohtiin</w:t>
      </w:r>
      <w:r>
        <w:t xml:space="preserve">. </w:t>
      </w:r>
      <w:r>
        <w:rPr>
          <w:color w:val="9E8317"/>
        </w:rPr>
        <w:t xml:space="preserve">Eastern </w:t>
      </w:r>
      <w:r>
        <w:t xml:space="preserve">sanoi </w:t>
      </w:r>
      <w:r>
        <w:rPr>
          <w:color w:val="5C5300"/>
        </w:rPr>
        <w:t xml:space="preserve">työntekijöilleen antamassaan virallisessa lausunnossa, </w:t>
      </w:r>
      <w:r>
        <w:t xml:space="preserve">että </w:t>
      </w:r>
      <w:r>
        <w:rPr>
          <w:color w:val="9E8317"/>
        </w:rPr>
        <w:t xml:space="preserve">yhtiö </w:t>
      </w:r>
      <w:r>
        <w:t xml:space="preserve">oli </w:t>
      </w:r>
      <w:r>
        <w:t xml:space="preserve">pettynyt </w:t>
      </w:r>
      <w:r>
        <w:rPr>
          <w:color w:val="E115C0"/>
        </w:rPr>
        <w:t xml:space="preserve">päätökseen. </w:t>
      </w:r>
      <w:r>
        <w:t xml:space="preserve">"Velka on täysin kohtuuton", </w:t>
      </w:r>
      <w:r>
        <w:rPr>
          <w:color w:val="5C5300"/>
        </w:rPr>
        <w:t xml:space="preserve">lausunnossa</w:t>
      </w:r>
      <w:r>
        <w:t xml:space="preserve"> sanottiin</w:t>
      </w:r>
      <w:r>
        <w:t xml:space="preserve">. </w:t>
      </w:r>
      <w:r>
        <w:rPr>
          <w:color w:val="9F6551"/>
        </w:rPr>
        <w:t xml:space="preserve">Transport Pilots Associationin asianajaja James Linsey </w:t>
      </w:r>
      <w:r>
        <w:t xml:space="preserve">sanoi, että </w:t>
      </w:r>
      <w:r>
        <w:rPr>
          <w:color w:val="118B8A"/>
        </w:rPr>
        <w:t xml:space="preserve">lentäjät </w:t>
      </w:r>
      <w:r>
        <w:t xml:space="preserve">ovat erittäin tyytyväisiä. "</w:t>
      </w:r>
      <w:r>
        <w:rPr>
          <w:color w:val="E115C0"/>
        </w:rPr>
        <w:t xml:space="preserve">Se on </w:t>
      </w:r>
      <w:r>
        <w:t xml:space="preserve">isku paitsi </w:t>
      </w:r>
      <w:r>
        <w:rPr>
          <w:color w:val="9E8317"/>
        </w:rPr>
        <w:t xml:space="preserve">Easternille </w:t>
      </w:r>
      <w:r>
        <w:t xml:space="preserve">myös </w:t>
      </w:r>
      <w:r>
        <w:rPr>
          <w:color w:val="BCFEC6"/>
        </w:rPr>
        <w:t xml:space="preserve">koko velkojien komitealle</w:t>
      </w:r>
      <w:r>
        <w:t xml:space="preserve">", hän sanoi. </w:t>
      </w:r>
      <w:r>
        <w:rPr>
          <w:color w:val="2B1B04"/>
        </w:rPr>
        <w:t xml:space="preserve">Easternin </w:t>
      </w:r>
      <w:r>
        <w:rPr>
          <w:color w:val="932C70"/>
        </w:rPr>
        <w:t xml:space="preserve">velkojainkomitea </w:t>
      </w:r>
      <w:r>
        <w:rPr>
          <w:color w:val="B5AFC4"/>
        </w:rPr>
        <w:t xml:space="preserve">ja </w:t>
      </w:r>
      <w:r>
        <w:rPr>
          <w:color w:val="D4C67A"/>
        </w:rPr>
        <w:t xml:space="preserve">yhtiö </w:t>
      </w:r>
      <w:r>
        <w:rPr>
          <w:color w:val="AE7AA1"/>
        </w:rPr>
        <w:t xml:space="preserve">vastustivat </w:t>
      </w:r>
      <w:r>
        <w:t xml:space="preserve">periaatteessa </w:t>
      </w:r>
      <w:r>
        <w:rPr>
          <w:color w:val="C2A393"/>
        </w:rPr>
        <w:t xml:space="preserve">lentäjien </w:t>
      </w:r>
      <w:r>
        <w:rPr>
          <w:color w:val="AE7AA1"/>
        </w:rPr>
        <w:t xml:space="preserve">oikeusvaateista</w:t>
      </w:r>
      <w:r>
        <w:rPr>
          <w:color w:val="0232FD"/>
        </w:rPr>
        <w:t xml:space="preserve">, jotka</w:t>
      </w:r>
      <w:r>
        <w:rPr>
          <w:color w:val="AE7AA1"/>
        </w:rPr>
        <w:t xml:space="preserve">, jos ne olisi </w:t>
      </w:r>
      <w:r>
        <w:rPr>
          <w:color w:val="6A3A35"/>
        </w:rPr>
        <w:t xml:space="preserve">maksettu, olisivat tulleet </w:t>
      </w:r>
      <w:r>
        <w:rPr>
          <w:color w:val="BA6801"/>
        </w:rPr>
        <w:t xml:space="preserve">rahoista, joita </w:t>
      </w:r>
      <w:r>
        <w:rPr>
          <w:color w:val="16C0D0"/>
        </w:rPr>
        <w:t xml:space="preserve">molemmat tahot </w:t>
      </w:r>
      <w:r>
        <w:rPr>
          <w:color w:val="BA6801"/>
        </w:rPr>
        <w:t xml:space="preserve">toivovat </w:t>
      </w:r>
      <w:r>
        <w:rPr>
          <w:color w:val="BA6801"/>
        </w:rPr>
        <w:t xml:space="preserve">käyttävänsä muiden konkurssisaatavien selvittämiseen</w:t>
      </w:r>
      <w:r>
        <w:t xml:space="preserve">. </w:t>
      </w:r>
      <w:r>
        <w:rPr>
          <w:color w:val="C62100"/>
        </w:rPr>
        <w:t xml:space="preserve">Eastern </w:t>
      </w:r>
      <w:r>
        <w:rPr>
          <w:color w:val="014347"/>
        </w:rPr>
        <w:t xml:space="preserve">ja </w:t>
      </w:r>
      <w:r>
        <w:rPr>
          <w:color w:val="C62100"/>
        </w:rPr>
        <w:t xml:space="preserve">sen </w:t>
      </w:r>
      <w:r>
        <w:rPr>
          <w:color w:val="014347"/>
        </w:rPr>
        <w:t xml:space="preserve">velkojat </w:t>
      </w:r>
      <w:r>
        <w:t xml:space="preserve">neuvottelevat parhaillaan viimeisessä vaiheessa </w:t>
      </w:r>
      <w:r>
        <w:rPr>
          <w:color w:val="233809"/>
        </w:rPr>
        <w:t xml:space="preserve">toisesta saneeraussuunnitelmasta </w:t>
      </w:r>
      <w:r>
        <w:rPr>
          <w:color w:val="9E8317"/>
        </w:rPr>
        <w:t xml:space="preserve">lentoyhtiön </w:t>
      </w:r>
      <w:r>
        <w:t xml:space="preserve">velkojen maksamiseksi</w:t>
      </w:r>
      <w:r>
        <w:t xml:space="preserve">. </w:t>
      </w:r>
      <w:r>
        <w:rPr>
          <w:color w:val="42083B"/>
        </w:rPr>
        <w:t xml:space="preserve">Aikaisempi suunnitelma, </w:t>
      </w:r>
      <w:r>
        <w:rPr>
          <w:color w:val="82785D"/>
        </w:rPr>
        <w:t xml:space="preserve">jonka </w:t>
      </w:r>
      <w:r>
        <w:rPr>
          <w:color w:val="42083B"/>
        </w:rPr>
        <w:t xml:space="preserve">velkojat hyväksyivät heinäkuussa</w:t>
      </w:r>
      <w:r>
        <w:t xml:space="preserve">, kariutui, kun </w:t>
      </w:r>
      <w:r>
        <w:rPr>
          <w:color w:val="9E8317"/>
        </w:rPr>
        <w:t xml:space="preserve">Eastern </w:t>
      </w:r>
      <w:r>
        <w:t xml:space="preserve">muutti </w:t>
      </w:r>
      <w:r>
        <w:t xml:space="preserve">liiketoimintasuunnitelmaansa. </w:t>
      </w:r>
      <w:r>
        <w:t xml:space="preserve">Ei ole tiedossa</w:t>
      </w:r>
      <w:r>
        <w:t xml:space="preserve">, </w:t>
      </w:r>
      <w:r>
        <w:t xml:space="preserve">sisältyikö </w:t>
      </w:r>
      <w:r>
        <w:rPr>
          <w:color w:val="B7DAD2"/>
        </w:rPr>
        <w:t xml:space="preserve">lentäjien </w:t>
      </w:r>
      <w:r>
        <w:rPr>
          <w:color w:val="023087"/>
        </w:rPr>
        <w:t xml:space="preserve">kanne </w:t>
      </w:r>
      <w:r>
        <w:t xml:space="preserve">edes kumpaankaan </w:t>
      </w:r>
      <w:r>
        <w:rPr>
          <w:color w:val="196956"/>
        </w:rPr>
        <w:t xml:space="preserve">näistä suunnitelmista. </w:t>
      </w:r>
      <w:r>
        <w:rPr>
          <w:color w:val="2B2D32"/>
        </w:rPr>
        <w:t xml:space="preserve">Easternin </w:t>
      </w:r>
      <w:r>
        <w:rPr>
          <w:color w:val="94C661"/>
        </w:rPr>
        <w:t xml:space="preserve">ja </w:t>
      </w:r>
      <w:r>
        <w:rPr>
          <w:color w:val="F8907D"/>
        </w:rPr>
        <w:t xml:space="preserve">sen </w:t>
      </w:r>
      <w:r>
        <w:rPr>
          <w:color w:val="895E6B"/>
        </w:rPr>
        <w:t xml:space="preserve">lentäjien </w:t>
      </w:r>
      <w:r>
        <w:rPr>
          <w:color w:val="ECEDFE"/>
        </w:rPr>
        <w:t xml:space="preserve">välisessä </w:t>
      </w:r>
      <w:r>
        <w:rPr>
          <w:color w:val="8C41BB"/>
        </w:rPr>
        <w:t xml:space="preserve">kiistassa </w:t>
      </w:r>
      <w:r>
        <w:t xml:space="preserve">on kyse </w:t>
      </w:r>
      <w:r>
        <w:rPr>
          <w:color w:val="FB6AB8"/>
        </w:rPr>
        <w:t xml:space="preserve">lentäjien </w:t>
      </w:r>
      <w:r>
        <w:rPr>
          <w:color w:val="788E95"/>
        </w:rPr>
        <w:t xml:space="preserve">sopimuksiin sisältyvästä "palkkauksen tasapuolisuutta" koskevasta määräyksestä</w:t>
      </w:r>
      <w:r>
        <w:t xml:space="preserve">. </w:t>
      </w:r>
      <w:r>
        <w:rPr>
          <w:color w:val="788E95"/>
        </w:rPr>
        <w:t xml:space="preserve">Kyseinen määräys </w:t>
      </w:r>
      <w:r>
        <w:t xml:space="preserve">oli osa </w:t>
      </w:r>
      <w:r>
        <w:rPr>
          <w:color w:val="576094"/>
        </w:rPr>
        <w:t xml:space="preserve">sopimusta, </w:t>
      </w:r>
      <w:r>
        <w:rPr>
          <w:color w:val="DB1474"/>
        </w:rPr>
        <w:t xml:space="preserve">jossa </w:t>
      </w:r>
      <w:r>
        <w:rPr>
          <w:color w:val="8489AE"/>
        </w:rPr>
        <w:t xml:space="preserve">lentäjät </w:t>
      </w:r>
      <w:r>
        <w:rPr>
          <w:color w:val="576094"/>
        </w:rPr>
        <w:t xml:space="preserve">suostuivat hyväksymään huomattavan </w:t>
      </w:r>
      <w:r>
        <w:rPr>
          <w:color w:val="576094"/>
        </w:rPr>
        <w:t xml:space="preserve">palkanalennuksen, jos he eivät saisi palkankorotusta tai mitään muuta työpaikkaryhmää</w:t>
      </w:r>
      <w:r>
        <w:t xml:space="preserve">. </w:t>
      </w:r>
      <w:r>
        <w:rPr>
          <w:color w:val="860E04"/>
        </w:rPr>
        <w:t xml:space="preserve">Pian sen jälkeen, kun </w:t>
      </w:r>
      <w:r>
        <w:rPr>
          <w:color w:val="6EAB9B"/>
        </w:rPr>
        <w:t xml:space="preserve">Texas Air oli </w:t>
      </w:r>
      <w:r>
        <w:rPr>
          <w:color w:val="860E04"/>
        </w:rPr>
        <w:t xml:space="preserve">ottanut </w:t>
      </w:r>
      <w:r>
        <w:rPr>
          <w:color w:val="FBC206"/>
        </w:rPr>
        <w:t xml:space="preserve">Easternin haltuunsa</w:t>
      </w:r>
      <w:r>
        <w:rPr>
          <w:color w:val="860E04"/>
        </w:rPr>
        <w:t xml:space="preserve">, jotkut Machinists Unionin johtajat saivat 20 prosentin palkankorotuksen</w:t>
      </w:r>
      <w:r>
        <w:t xml:space="preserve">. </w:t>
      </w:r>
      <w:r>
        <w:rPr>
          <w:color w:val="118B8A"/>
        </w:rPr>
        <w:t xml:space="preserve">Lentäjät </w:t>
      </w:r>
      <w:r>
        <w:t xml:space="preserve">väittivät, että </w:t>
      </w:r>
      <w:r>
        <w:rPr>
          <w:color w:val="860E04"/>
        </w:rPr>
        <w:t xml:space="preserve">tämä </w:t>
      </w:r>
      <w:r>
        <w:t xml:space="preserve">merkitsi palkankorotusta myös </w:t>
      </w:r>
      <w:r>
        <w:rPr>
          <w:color w:val="118B8A"/>
        </w:rPr>
        <w:t xml:space="preserve">heille</w:t>
      </w:r>
      <w:r>
        <w:t xml:space="preserve">. </w:t>
      </w:r>
      <w:r>
        <w:rPr>
          <w:color w:val="9E8317"/>
        </w:rPr>
        <w:t xml:space="preserve">Eastern </w:t>
      </w:r>
      <w:r>
        <w:t xml:space="preserve">kiisti väitteen, mutta </w:t>
      </w:r>
      <w:r>
        <w:t xml:space="preserve">liittovaltion piirituomioistuin, muutoksenhakutuomioistuin ja nyt </w:t>
      </w:r>
      <w:r>
        <w:rPr>
          <w:color w:val="F2CDFE"/>
        </w:rPr>
        <w:t xml:space="preserve">välimies ovat asettuneet </w:t>
      </w:r>
      <w:r>
        <w:rPr>
          <w:color w:val="118B8A"/>
        </w:rPr>
        <w:t xml:space="preserve">lentäjien puolelle</w:t>
      </w:r>
      <w:r>
        <w:t xml:space="preserve">. </w:t>
      </w:r>
      <w:r>
        <w:rPr>
          <w:color w:val="645341"/>
        </w:rPr>
        <w:t xml:space="preserve">Osapuolet eivät ole päässeet </w:t>
      </w:r>
      <w:r>
        <w:t xml:space="preserve">yksimielisyyteen edes rahamäärästä. </w:t>
      </w:r>
      <w:r>
        <w:rPr>
          <w:color w:val="118B8A"/>
        </w:rPr>
        <w:t xml:space="preserve">Lentäjät </w:t>
      </w:r>
      <w:r>
        <w:t xml:space="preserve">puhuvat jopa 100 miljoonasta dollarista, </w:t>
      </w:r>
      <w:r>
        <w:rPr>
          <w:color w:val="9E8317"/>
        </w:rPr>
        <w:t xml:space="preserve">yhtiö </w:t>
      </w:r>
      <w:r>
        <w:t xml:space="preserve">vain 65 miljoonasta dollarista. Toinen välimies tutkii parhaillaan </w:t>
      </w:r>
      <w:r>
        <w:rPr>
          <w:color w:val="760035"/>
        </w:rPr>
        <w:t xml:space="preserve">toista </w:t>
      </w:r>
      <w:r>
        <w:rPr>
          <w:color w:val="496E76"/>
        </w:rPr>
        <w:t xml:space="preserve">Easternin </w:t>
      </w:r>
      <w:r>
        <w:rPr>
          <w:color w:val="760035"/>
        </w:rPr>
        <w:t xml:space="preserve">ja </w:t>
      </w:r>
      <w:r>
        <w:rPr>
          <w:color w:val="E3F894"/>
        </w:rPr>
        <w:t xml:space="preserve">sen </w:t>
      </w:r>
      <w:r>
        <w:rPr>
          <w:color w:val="F9D7CD"/>
        </w:rPr>
        <w:t xml:space="preserve">lentäjien </w:t>
      </w:r>
      <w:r>
        <w:rPr>
          <w:color w:val="760035"/>
        </w:rPr>
        <w:t xml:space="preserve">palkkauksen oikeudenmukaisuutta </w:t>
      </w:r>
      <w:r>
        <w:rPr>
          <w:color w:val="760035"/>
        </w:rPr>
        <w:t xml:space="preserve">koskevaa</w:t>
      </w:r>
      <w:r>
        <w:rPr>
          <w:color w:val="760035"/>
        </w:rPr>
        <w:t xml:space="preserve"> tapausta</w:t>
      </w:r>
      <w:r>
        <w:rPr>
          <w:color w:val="760035"/>
        </w:rPr>
        <w:t xml:space="preserve">, joka johtui samankaltaisista olosuhteista, mukaan lukien erillinen palkankorotus, joka oli annettu toiselle ammattiliitolle</w:t>
      </w:r>
      <w:r>
        <w:t xml:space="preserve">. </w:t>
      </w:r>
      <w:r>
        <w:t xml:space="preserve">Päätöstä </w:t>
      </w:r>
      <w:r>
        <w:rPr>
          <w:color w:val="760035"/>
        </w:rPr>
        <w:t xml:space="preserve">asiasta </w:t>
      </w:r>
      <w:r>
        <w:t xml:space="preserve">odotetaan aikaisintaan marraskuun puolivälissä. Ironista kyllä, monet asianosaisista lentäjistä ovat jo </w:t>
      </w:r>
      <w:r>
        <w:t xml:space="preserve">jättäneet Easternin tai ovat </w:t>
      </w:r>
      <w:r>
        <w:t xml:space="preserve">edelleen lakossa </w:t>
      </w:r>
      <w:r>
        <w:rPr>
          <w:color w:val="9E8317"/>
        </w:rPr>
        <w:t xml:space="preserve">lentoyhtiössä, </w:t>
      </w:r>
      <w:r>
        <w:rPr>
          <w:color w:val="876128"/>
        </w:rPr>
        <w:t xml:space="preserve">joka </w:t>
      </w:r>
      <w:r>
        <w:rPr>
          <w:color w:val="9E8317"/>
        </w:rPr>
        <w:t xml:space="preserve">haki konkurssisuojaa 9. maaliskuuta.</w:t>
      </w:r>
      <w:r>
        <w:t xml:space="preserve"> Noin 800 lentäjää on lähtenyt mielenosoittajien riveistä ja palannut töihin.</w:t>
      </w:r>
    </w:p>
    <w:p>
      <w:r>
        <w:rPr>
          <w:b/>
        </w:rPr>
        <w:t xml:space="preserve">Asiakirjan numero 95</w:t>
      </w:r>
    </w:p>
    <w:p>
      <w:r>
        <w:rPr>
          <w:b/>
        </w:rPr>
        <w:t xml:space="preserve">Asiakirjan tunniste: wsj0295-001</w:t>
      </w:r>
    </w:p>
    <w:p>
      <w:r>
        <w:t xml:space="preserve">Harva mainosalan henkilö on herättänyt yhtä paljon vihaa kuin </w:t>
      </w:r>
      <w:r>
        <w:rPr>
          <w:color w:val="310106"/>
        </w:rPr>
        <w:t xml:space="preserve">Alvin A. Achenbaum</w:t>
      </w:r>
      <w:r>
        <w:t xml:space="preserve">. </w:t>
      </w:r>
      <w:r>
        <w:rPr>
          <w:color w:val="310106"/>
        </w:rPr>
        <w:t xml:space="preserve">Hänen </w:t>
      </w:r>
      <w:r>
        <w:t xml:space="preserve">nimensä ei ehkä ole </w:t>
      </w:r>
      <w:r>
        <w:t xml:space="preserve">suuren yleisön </w:t>
      </w:r>
      <w:r>
        <w:t xml:space="preserve">tiedossa, mutta mainospiireissä hän on kuuluisa - tai pikemminkin pahamaineinen -: markkinointikonsulttina hän oli edelläkävijä </w:t>
      </w:r>
      <w:r>
        <w:rPr>
          <w:color w:val="04640D"/>
        </w:rPr>
        <w:t xml:space="preserve">mainostoimistopalkkioiden</w:t>
      </w:r>
      <w:r>
        <w:t xml:space="preserve"> minimoinnissa mainosasiakkaiden iloksi ja toimistojen harmiksi</w:t>
      </w:r>
      <w:r>
        <w:t xml:space="preserve">. </w:t>
      </w:r>
      <w:r>
        <w:t xml:space="preserve">Nyt </w:t>
      </w:r>
      <w:r>
        <w:rPr>
          <w:color w:val="310106"/>
        </w:rPr>
        <w:t xml:space="preserve">Achenbaum </w:t>
      </w:r>
      <w:r>
        <w:t xml:space="preserve">liittyi </w:t>
      </w:r>
      <w:r>
        <w:rPr>
          <w:color w:val="04640D"/>
        </w:rPr>
        <w:t xml:space="preserve">heidän </w:t>
      </w:r>
      <w:r>
        <w:t xml:space="preserve">seuraansa, kun hän oli </w:t>
      </w:r>
      <w:r>
        <w:t xml:space="preserve">ehtinyt ennen </w:t>
      </w:r>
      <w:r>
        <w:rPr>
          <w:color w:val="04640D"/>
        </w:rPr>
        <w:t xml:space="preserve">heitä. </w:t>
      </w:r>
      <w:r>
        <w:rPr>
          <w:color w:val="FEFB0A"/>
        </w:rPr>
        <w:t xml:space="preserve">Backer Spielvogel Bates Worldwide </w:t>
      </w:r>
      <w:r>
        <w:t xml:space="preserve">on nimittänyt </w:t>
      </w:r>
      <w:r>
        <w:rPr>
          <w:color w:val="310106"/>
        </w:rPr>
        <w:t xml:space="preserve">Achenbaumin, 62, </w:t>
      </w:r>
      <w:r>
        <w:rPr>
          <w:color w:val="FB5514"/>
        </w:rPr>
        <w:t xml:space="preserve">asiantuntijapalveluista vastaavaksi varatoimitusjohtajaksi, joka </w:t>
      </w:r>
      <w:r>
        <w:rPr>
          <w:color w:val="E115C0"/>
        </w:rPr>
        <w:t xml:space="preserve">raportoi </w:t>
      </w:r>
      <w:r>
        <w:rPr>
          <w:color w:val="FB5514"/>
        </w:rPr>
        <w:t xml:space="preserve">suoraan </w:t>
      </w:r>
      <w:r>
        <w:rPr>
          <w:color w:val="00587F"/>
        </w:rPr>
        <w:t xml:space="preserve">Carl Spielvogelille, hallituksen puheenjohtajalle ja toimitusjohtajalle</w:t>
      </w:r>
      <w:r>
        <w:t xml:space="preserve">. </w:t>
      </w:r>
      <w:r>
        <w:t xml:space="preserve">Hän aloittaa tehtävässä 13. marraskuuta, kun hän lakkauttaa </w:t>
      </w:r>
      <w:r>
        <w:rPr>
          <w:color w:val="FEB8C8"/>
        </w:rPr>
        <w:t xml:space="preserve">konsulttiyrityksensä Canter, Achenbaum Associatesin</w:t>
      </w:r>
      <w:r>
        <w:t xml:space="preserve">. </w:t>
      </w:r>
      <w:r>
        <w:rPr>
          <w:color w:val="9E8317"/>
        </w:rPr>
        <w:t xml:space="preserve">Viime vuosina </w:t>
      </w:r>
      <w:r>
        <w:rPr>
          <w:color w:val="01190F"/>
        </w:rPr>
        <w:t xml:space="preserve">mainosalan huippujohtajat </w:t>
      </w:r>
      <w:r>
        <w:t xml:space="preserve">ovat olleet </w:t>
      </w:r>
      <w:r>
        <w:t xml:space="preserve">haluttomia </w:t>
      </w:r>
      <w:r>
        <w:t xml:space="preserve">arvostelemaan </w:t>
      </w:r>
      <w:r>
        <w:rPr>
          <w:color w:val="310106"/>
        </w:rPr>
        <w:t xml:space="preserve">Achenbaumia </w:t>
      </w:r>
      <w:r>
        <w:t xml:space="preserve">ankarasti. </w:t>
      </w:r>
      <w:r>
        <w:rPr>
          <w:color w:val="9E8317"/>
        </w:rPr>
        <w:t xml:space="preserve">Sittemmin </w:t>
      </w:r>
      <w:r>
        <w:t xml:space="preserve">he ovat hillinneet sitä hieman, vaikka </w:t>
      </w:r>
      <w:r>
        <w:rPr>
          <w:color w:val="847D81"/>
        </w:rPr>
        <w:t xml:space="preserve">eräs Young &amp; Rubicamin johtohenkilö </w:t>
      </w:r>
      <w:r>
        <w:t xml:space="preserve">ilmaisi </w:t>
      </w:r>
      <w:r>
        <w:rPr>
          <w:color w:val="847D81"/>
        </w:rPr>
        <w:t xml:space="preserve">hänen </w:t>
      </w:r>
      <w:r>
        <w:t xml:space="preserve">ja muiden </w:t>
      </w:r>
      <w:r>
        <w:t xml:space="preserve">näkemykset </w:t>
      </w:r>
      <w:r>
        <w:t xml:space="preserve">sanoessaan: "</w:t>
      </w:r>
      <w:r>
        <w:t xml:space="preserve">Mielestäni mainostoimistot ovat </w:t>
      </w:r>
      <w:r>
        <w:rPr>
          <w:color w:val="58018B"/>
        </w:rPr>
        <w:t xml:space="preserve">Carlille (Spielvogelille) </w:t>
      </w:r>
      <w:r>
        <w:t xml:space="preserve">kiitollisuudenvelassa siitä, että hän veti </w:t>
      </w:r>
      <w:r>
        <w:rPr>
          <w:color w:val="310106"/>
        </w:rPr>
        <w:t xml:space="preserve">hänet </w:t>
      </w:r>
      <w:r>
        <w:t xml:space="preserve">pois konsultointialalta." </w:t>
      </w:r>
      <w:r>
        <w:t xml:space="preserve">Alan johtajat pitävät kuitenkin </w:t>
      </w:r>
      <w:r>
        <w:rPr>
          <w:color w:val="310106"/>
        </w:rPr>
        <w:t xml:space="preserve">Achenbaumin</w:t>
      </w:r>
      <w:r>
        <w:t xml:space="preserve"> palkkaamista </w:t>
      </w:r>
      <w:r>
        <w:t xml:space="preserve">erittäin fiksuna siirtona </w:t>
      </w:r>
      <w:r>
        <w:rPr>
          <w:color w:val="FEFB0A"/>
        </w:rPr>
        <w:t xml:space="preserve">Backer Spielvogelilta, joka on Saatchi &amp; Saatchin yksikkö</w:t>
      </w:r>
      <w:r>
        <w:t xml:space="preserve">. </w:t>
      </w:r>
      <w:r>
        <w:rPr>
          <w:color w:val="310106"/>
        </w:rPr>
        <w:t xml:space="preserve">Achenbaumilla </w:t>
      </w:r>
      <w:r>
        <w:t xml:space="preserve">oli </w:t>
      </w:r>
      <w:r>
        <w:t xml:space="preserve">asiakkainaan joitakin maan näkyvimmistä ja vauraimmista mainostajista</w:t>
      </w:r>
      <w:r>
        <w:rPr>
          <w:color w:val="B70639"/>
        </w:rPr>
        <w:t xml:space="preserve">, kuten Nissan</w:t>
      </w:r>
      <w:r>
        <w:t xml:space="preserve">, Toyota, Seagram ja </w:t>
      </w:r>
      <w:r>
        <w:rPr>
          <w:color w:val="FEFB0A"/>
        </w:rPr>
        <w:t xml:space="preserve">Backer Spielvogelin </w:t>
      </w:r>
      <w:r>
        <w:t xml:space="preserve">asiakkaat </w:t>
      </w:r>
      <w:r>
        <w:rPr>
          <w:color w:val="703B01"/>
        </w:rPr>
        <w:t xml:space="preserve">Hyundai ja J.P. Morgan</w:t>
      </w:r>
      <w:r>
        <w:t xml:space="preserve">. </w:t>
      </w:r>
      <w:r>
        <w:rPr>
          <w:color w:val="FEFB0A"/>
        </w:rPr>
        <w:t xml:space="preserve">Backer Spielvogelilla </w:t>
      </w:r>
      <w:r>
        <w:t xml:space="preserve">hän työskentelee asiakkaiden ja potentiaalisten asiakkaiden kanssa markkinointistrategioiden parissa, ja toimistoprovisiokysymysten lisäksi hän on auttanut </w:t>
      </w:r>
      <w:r>
        <w:rPr>
          <w:color w:val="B70639"/>
        </w:rPr>
        <w:t xml:space="preserve">Nissania muun muassa </w:t>
      </w:r>
      <w:r>
        <w:rPr>
          <w:color w:val="B70639"/>
        </w:rPr>
        <w:t xml:space="preserve">sen </w:t>
      </w:r>
      <w:r>
        <w:t xml:space="preserve">uuden Infiniti-automalliston </w:t>
      </w:r>
      <w:r>
        <w:t xml:space="preserve">markkina-asemoinnissa ja hinnoittelussa. </w:t>
      </w:r>
      <w:r>
        <w:t xml:space="preserve">Samalla </w:t>
      </w:r>
      <w:r>
        <w:rPr>
          <w:color w:val="310106"/>
        </w:rPr>
        <w:t xml:space="preserve">hänen </w:t>
      </w:r>
      <w:r>
        <w:t xml:space="preserve">asiakaskontakteistaan voi tulla kultakaivos </w:t>
      </w:r>
      <w:r>
        <w:rPr>
          <w:color w:val="FEFB0A"/>
        </w:rPr>
        <w:t xml:space="preserve">toimistolle, joka </w:t>
      </w:r>
      <w:r>
        <w:rPr>
          <w:color w:val="F7F1DF"/>
        </w:rPr>
        <w:t xml:space="preserve">on viime aikoina </w:t>
      </w:r>
      <w:r>
        <w:rPr>
          <w:color w:val="FEFB0A"/>
        </w:rPr>
        <w:t xml:space="preserve">saanut vain vähän uusia asiakkaita. </w:t>
      </w:r>
      <w:r>
        <w:t xml:space="preserve">"Olen jo etsinyt yli 40 mainostoimistoa (asiakkaita varten), joten minulla on melko hyvä käsitys siitä, mitä </w:t>
      </w:r>
      <w:r>
        <w:rPr>
          <w:color w:val="118B8A"/>
        </w:rPr>
        <w:t xml:space="preserve">asiakkaat </w:t>
      </w:r>
      <w:r>
        <w:t xml:space="preserve">pitävät tärkeänä, kun he etsivät toimistoa", </w:t>
      </w:r>
      <w:r>
        <w:rPr>
          <w:color w:val="310106"/>
        </w:rPr>
        <w:t xml:space="preserve">Achenbaum</w:t>
      </w:r>
      <w:r>
        <w:t xml:space="preserve"> sanoi</w:t>
      </w:r>
      <w:r>
        <w:t xml:space="preserve">. </w:t>
      </w:r>
      <w:r>
        <w:t xml:space="preserve">Konsulttina hän on pitänyt </w:t>
      </w:r>
      <w:r>
        <w:rPr>
          <w:color w:val="4AFEFA"/>
        </w:rPr>
        <w:t xml:space="preserve">Ogilvy &amp; Matherin kaltaisissa </w:t>
      </w:r>
      <w:r>
        <w:t xml:space="preserve">toimistoissa seminaareja </w:t>
      </w:r>
      <w:r>
        <w:t xml:space="preserve">siitä, miten saada uutta liiketoimintaa. </w:t>
      </w:r>
      <w:r>
        <w:rPr>
          <w:color w:val="58018B"/>
        </w:rPr>
        <w:t xml:space="preserve">Spielvogel </w:t>
      </w:r>
      <w:r>
        <w:t xml:space="preserve">sanoi toivovansa </w:t>
      </w:r>
      <w:r>
        <w:rPr>
          <w:color w:val="310106"/>
        </w:rPr>
        <w:t xml:space="preserve">Achenbaumin tekevän </w:t>
      </w:r>
      <w:r>
        <w:t xml:space="preserve">strategista konsultointia </w:t>
      </w:r>
      <w:r>
        <w:rPr>
          <w:color w:val="FEFB0A"/>
        </w:rPr>
        <w:t xml:space="preserve">virastossa </w:t>
      </w:r>
      <w:r>
        <w:rPr>
          <w:color w:val="FCB164"/>
        </w:rPr>
        <w:t xml:space="preserve">"</w:t>
      </w:r>
      <w:r>
        <w:rPr>
          <w:color w:val="FCB164"/>
        </w:rPr>
        <w:t xml:space="preserve">muille kuin asiakkaille </w:t>
      </w:r>
      <w:r>
        <w:t xml:space="preserve">siinä toivossa, että heistä tulisi asiakkaita". </w:t>
      </w:r>
      <w:r>
        <w:rPr>
          <w:color w:val="FEFB0A"/>
        </w:rPr>
        <w:t xml:space="preserve">Backer Spielvogelille </w:t>
      </w:r>
      <w:r>
        <w:t xml:space="preserve">oli </w:t>
      </w:r>
      <w:r>
        <w:t xml:space="preserve">ominaista </w:t>
      </w:r>
      <w:r>
        <w:rPr>
          <w:color w:val="58018B"/>
        </w:rPr>
        <w:t xml:space="preserve">Spielvogelin </w:t>
      </w:r>
      <w:r>
        <w:t xml:space="preserve">henkilökohtainen kiinnostus </w:t>
      </w:r>
      <w:r>
        <w:rPr>
          <w:color w:val="000D2C"/>
        </w:rPr>
        <w:t xml:space="preserve">kaikkia tärkeimpiä asiakkaita kohtaan</w:t>
      </w:r>
      <w:r>
        <w:t xml:space="preserve">. </w:t>
      </w:r>
      <w:r>
        <w:t xml:space="preserve">Hän hemmottelee </w:t>
      </w:r>
      <w:r>
        <w:rPr>
          <w:color w:val="000D2C"/>
        </w:rPr>
        <w:t xml:space="preserve">heitä</w:t>
      </w:r>
      <w:r>
        <w:t xml:space="preserve">, kutsuu </w:t>
      </w:r>
      <w:r>
        <w:rPr>
          <w:color w:val="000D2C"/>
        </w:rPr>
        <w:t xml:space="preserve">heidät </w:t>
      </w:r>
      <w:r>
        <w:t xml:space="preserve">suuriin juhliin ja hemmottelee </w:t>
      </w:r>
      <w:r>
        <w:rPr>
          <w:color w:val="000D2C"/>
        </w:rPr>
        <w:t xml:space="preserve">heitä</w:t>
      </w:r>
      <w:r>
        <w:t xml:space="preserve">. </w:t>
      </w:r>
      <w:r>
        <w:rPr>
          <w:color w:val="310106"/>
        </w:rPr>
        <w:t xml:space="preserve">Achenbaum </w:t>
      </w:r>
      <w:r>
        <w:t xml:space="preserve">osaa myös </w:t>
      </w:r>
      <w:r>
        <w:t xml:space="preserve">uppoutua asiakkaidensa </w:t>
      </w:r>
      <w:r>
        <w:t xml:space="preserve">asioihin. </w:t>
      </w:r>
      <w:r>
        <w:t xml:space="preserve">"</w:t>
      </w:r>
      <w:r>
        <w:rPr>
          <w:color w:val="53495F"/>
        </w:rPr>
        <w:t xml:space="preserve">Carl </w:t>
      </w:r>
      <w:r>
        <w:rPr>
          <w:color w:val="F95475"/>
        </w:rPr>
        <w:t xml:space="preserve">on paljon läheisemmässä vuorovaikutuksessa asiakkaidensa </w:t>
      </w:r>
      <w:r>
        <w:rPr>
          <w:color w:val="F95475"/>
        </w:rPr>
        <w:t xml:space="preserve">kanssa </w:t>
      </w:r>
      <w:r>
        <w:rPr>
          <w:color w:val="F95475"/>
        </w:rPr>
        <w:t xml:space="preserve">kuin on tavallista </w:t>
      </w:r>
      <w:r>
        <w:rPr>
          <w:color w:val="53495F"/>
        </w:rPr>
        <w:t xml:space="preserve">hänen </w:t>
      </w:r>
      <w:r>
        <w:rPr>
          <w:color w:val="F95475"/>
        </w:rPr>
        <w:t xml:space="preserve">kokoiselleen </w:t>
      </w:r>
      <w:r>
        <w:rPr>
          <w:color w:val="F95475"/>
        </w:rPr>
        <w:t xml:space="preserve">toimistolle</w:t>
      </w:r>
      <w:r>
        <w:t xml:space="preserve">. </w:t>
      </w:r>
      <w:r>
        <w:rPr>
          <w:color w:val="310106"/>
        </w:rPr>
        <w:t xml:space="preserve">Alilla on </w:t>
      </w:r>
      <w:r>
        <w:t xml:space="preserve">maine </w:t>
      </w:r>
      <w:r>
        <w:rPr>
          <w:color w:val="61FC03"/>
        </w:rPr>
        <w:t xml:space="preserve">miehenä, joka osaa paneutua yksityiskohtiin</w:t>
      </w:r>
      <w:r>
        <w:t xml:space="preserve">, joten </w:t>
      </w:r>
      <w:r>
        <w:rPr>
          <w:color w:val="5D9608"/>
        </w:rPr>
        <w:t xml:space="preserve">nämä kaksi </w:t>
      </w:r>
      <w:r>
        <w:t xml:space="preserve">sopivat hyvin yhteen", PaineWebberin analyytikko Alan Gottesman sanoo. </w:t>
      </w:r>
      <w:r>
        <w:rPr>
          <w:color w:val="310106"/>
        </w:rPr>
        <w:t xml:space="preserve">Achenbaumin </w:t>
      </w:r>
      <w:r>
        <w:t xml:space="preserve">siirto seuraa </w:t>
      </w:r>
      <w:r>
        <w:rPr>
          <w:color w:val="DE98FD"/>
        </w:rPr>
        <w:t xml:space="preserve">viime kuussa ilmoitusta, jonka </w:t>
      </w:r>
      <w:r>
        <w:rPr>
          <w:color w:val="98A088"/>
        </w:rPr>
        <w:t xml:space="preserve">mukaan </w:t>
      </w:r>
      <w:r>
        <w:rPr>
          <w:color w:val="4F584E"/>
        </w:rPr>
        <w:t xml:space="preserve">hänen </w:t>
      </w:r>
      <w:r>
        <w:rPr>
          <w:color w:val="98A088"/>
        </w:rPr>
        <w:t xml:space="preserve">konsulttipartnerinsa, 66-vuotias Stanley Canter, jää eläkkeelle</w:t>
      </w:r>
      <w:r>
        <w:t xml:space="preserve">. </w:t>
      </w:r>
      <w:r>
        <w:rPr>
          <w:color w:val="58018B"/>
        </w:rPr>
        <w:t xml:space="preserve">Spielvogel </w:t>
      </w:r>
      <w:r>
        <w:t xml:space="preserve">kertoi, että kun ilmoitus julkistettiin, "hän tarttui puhelimeen ja sanoi: `Miksi et tulisi </w:t>
      </w:r>
      <w:r>
        <w:rPr>
          <w:color w:val="FEFB0A"/>
        </w:rPr>
        <w:t xml:space="preserve">mukaamme</w:t>
      </w:r>
      <w:r>
        <w:t xml:space="preserve">?'". </w:t>
      </w:r>
      <w:r>
        <w:rPr>
          <w:color w:val="310106"/>
        </w:rPr>
        <w:t xml:space="preserve">Achenbaum, </w:t>
      </w:r>
      <w:r>
        <w:rPr>
          <w:color w:val="248AD0"/>
        </w:rPr>
        <w:t xml:space="preserve">joka </w:t>
      </w:r>
      <w:r>
        <w:rPr>
          <w:color w:val="310106"/>
        </w:rPr>
        <w:t xml:space="preserve">harkitsi </w:t>
      </w:r>
      <w:r>
        <w:rPr>
          <w:color w:val="9F6551"/>
        </w:rPr>
        <w:t xml:space="preserve">yrityksensä </w:t>
      </w:r>
      <w:r>
        <w:rPr>
          <w:color w:val="310106"/>
        </w:rPr>
        <w:t xml:space="preserve">supistamista </w:t>
      </w:r>
      <w:r>
        <w:rPr>
          <w:color w:val="310106"/>
        </w:rPr>
        <w:t xml:space="preserve">tai </w:t>
      </w:r>
      <w:r>
        <w:rPr>
          <w:color w:val="310106"/>
        </w:rPr>
        <w:t xml:space="preserve">sulauttamista toisen pienen konsulttiyrityksen kanssa</w:t>
      </w:r>
      <w:r>
        <w:t xml:space="preserve">, suostui pian. </w:t>
      </w:r>
      <w:r>
        <w:rPr>
          <w:color w:val="5D9608"/>
        </w:rPr>
        <w:t xml:space="preserve">Miehet </w:t>
      </w:r>
      <w:r>
        <w:t xml:space="preserve">tapasivat </w:t>
      </w:r>
      <w:r>
        <w:rPr>
          <w:color w:val="BCFEC6"/>
        </w:rPr>
        <w:t xml:space="preserve">noin 25 vuotta sitten </w:t>
      </w:r>
      <w:r>
        <w:t xml:space="preserve">ja ovat </w:t>
      </w:r>
      <w:r>
        <w:rPr>
          <w:color w:val="BCFEC6"/>
        </w:rPr>
        <w:t xml:space="preserve">siitä lähtien </w:t>
      </w:r>
      <w:r>
        <w:t xml:space="preserve">olleet ystäviä ja tenniskumppaneita. Ennen kuin hänestä tuli </w:t>
      </w:r>
      <w:r>
        <w:t xml:space="preserve">konsultti vuonna 1974, </w:t>
      </w:r>
      <w:r>
        <w:rPr>
          <w:color w:val="310106"/>
        </w:rPr>
        <w:t xml:space="preserve">Achenbaum </w:t>
      </w:r>
      <w:r>
        <w:t xml:space="preserve">oli J. Walter Thompson Co:n ylempi johtaja. </w:t>
      </w:r>
      <w:r>
        <w:t xml:space="preserve">Hän käytti </w:t>
      </w:r>
      <w:r>
        <w:t xml:space="preserve">suurimman osan </w:t>
      </w:r>
      <w:r>
        <w:t xml:space="preserve">urastaan markkinointistrategioiden laatimiseen, mutta hän on tunnetuin mainostoimistojen palkkioiden pienentämisestä. </w:t>
      </w:r>
      <w:r>
        <w:rPr>
          <w:color w:val="932C70"/>
        </w:rPr>
        <w:t xml:space="preserve">Mainostoimistot saivat tavallisesti kiinteän 15 prosentin palkkion</w:t>
      </w:r>
      <w:r>
        <w:t xml:space="preserve">, mikä </w:t>
      </w:r>
      <w:r>
        <w:rPr>
          <w:color w:val="932C70"/>
        </w:rPr>
        <w:t xml:space="preserve">tarkoittaa, että </w:t>
      </w:r>
      <w:r>
        <w:t xml:space="preserve">jos asiakas maksoi 100 miljoonaa dollaria lähetysajasta, toimisto sai 15 miljoonaa dollaria. </w:t>
      </w:r>
      <w:r>
        <w:rPr>
          <w:color w:val="310106"/>
        </w:rPr>
        <w:t xml:space="preserve">Achenbaum </w:t>
      </w:r>
      <w:r>
        <w:t xml:space="preserve">otti kuitenkin käyttöön </w:t>
      </w:r>
      <w:r>
        <w:rPr>
          <w:color w:val="2B1B04"/>
        </w:rPr>
        <w:t xml:space="preserve">sopimuspalkkiot</w:t>
      </w:r>
      <w:r>
        <w:rPr>
          <w:color w:val="B5AFC4"/>
        </w:rPr>
        <w:t xml:space="preserve">, jotka olivat usein </w:t>
      </w:r>
      <w:r>
        <w:rPr>
          <w:color w:val="2B1B04"/>
        </w:rPr>
        <w:t xml:space="preserve">alle 15 prosenttia</w:t>
      </w:r>
      <w:r>
        <w:t xml:space="preserve">. </w:t>
      </w:r>
      <w:r>
        <w:t xml:space="preserve">Hän neuvotteli hiljattain </w:t>
      </w:r>
      <w:r>
        <w:rPr>
          <w:color w:val="D4C67A"/>
        </w:rPr>
        <w:t xml:space="preserve">"korvauslausekkeet"</w:t>
      </w:r>
      <w:r>
        <w:rPr>
          <w:color w:val="AE7AA1"/>
        </w:rPr>
        <w:t xml:space="preserve">, joiden mukaan </w:t>
      </w:r>
      <w:r>
        <w:rPr>
          <w:color w:val="C2A393"/>
        </w:rPr>
        <w:t xml:space="preserve">viraston </w:t>
      </w:r>
      <w:r>
        <w:rPr>
          <w:color w:val="D4C67A"/>
        </w:rPr>
        <w:t xml:space="preserve">on </w:t>
      </w:r>
      <w:r>
        <w:rPr>
          <w:color w:val="D4C67A"/>
        </w:rPr>
        <w:t xml:space="preserve">joissakin tapauksissa maksettava </w:t>
      </w:r>
      <w:r>
        <w:rPr>
          <w:color w:val="0232FD"/>
        </w:rPr>
        <w:t xml:space="preserve">asiakkaalle, jos se </w:t>
      </w:r>
      <w:r>
        <w:rPr>
          <w:color w:val="D4C67A"/>
        </w:rPr>
        <w:t xml:space="preserve">luopuu </w:t>
      </w:r>
      <w:r>
        <w:rPr>
          <w:color w:val="0232FD"/>
        </w:rPr>
        <w:t xml:space="preserve">asiakkaasta</w:t>
      </w:r>
      <w:r>
        <w:t xml:space="preserve">. </w:t>
      </w:r>
      <w:r>
        <w:t xml:space="preserve">Lopulta hänestä tuli kuitenkin niin kuuluisa palkkioiden leikkaamisesta, että </w:t>
      </w:r>
      <w:r>
        <w:t xml:space="preserve">asiakkaat etsivät </w:t>
      </w:r>
      <w:r>
        <w:rPr>
          <w:color w:val="310106"/>
        </w:rPr>
        <w:t xml:space="preserve">häntä </w:t>
      </w:r>
      <w:r>
        <w:t xml:space="preserve">muusta syystä.</w:t>
      </w:r>
      <w:r>
        <w:t xml:space="preserve"> "Olin hyvin inhottava", hän sanoi. "</w:t>
      </w:r>
      <w:r>
        <w:rPr>
          <w:color w:val="6A3A35"/>
        </w:rPr>
        <w:t xml:space="preserve">Koko homman ydin on se, että minä ostan ja myyn</w:t>
      </w:r>
      <w:r>
        <w:t xml:space="preserve">. </w:t>
      </w:r>
      <w:r>
        <w:rPr>
          <w:color w:val="6A3A35"/>
        </w:rPr>
        <w:t xml:space="preserve">Se </w:t>
      </w:r>
      <w:r>
        <w:t xml:space="preserve">on toinen syy (</w:t>
      </w:r>
      <w:r>
        <w:rPr>
          <w:color w:val="168E5C"/>
        </w:rPr>
        <w:t xml:space="preserve">Backer Spielvogelilla</w:t>
      </w:r>
      <w:r>
        <w:rPr>
          <w:color w:val="BA6801"/>
        </w:rPr>
        <w:t xml:space="preserve"> työskentelyyn</w:t>
      </w:r>
      <w:r>
        <w:t xml:space="preserve">). </w:t>
      </w:r>
      <w:r>
        <w:t xml:space="preserve">Ajattelin</w:t>
      </w:r>
      <w:r>
        <w:rPr>
          <w:color w:val="310106"/>
        </w:rPr>
        <w:t xml:space="preserve">, että </w:t>
      </w:r>
      <w:r>
        <w:rPr>
          <w:color w:val="BA6801"/>
        </w:rPr>
        <w:t xml:space="preserve">se </w:t>
      </w:r>
      <w:r>
        <w:t xml:space="preserve">voisi olla tie takaisin siihen, mitä todella haluan tehdä." </w:t>
      </w:r>
      <w:r>
        <w:rPr>
          <w:color w:val="58018B"/>
        </w:rPr>
        <w:t xml:space="preserve">Spielvogel </w:t>
      </w:r>
      <w:r>
        <w:t xml:space="preserve">lisäsi ironisesti: "</w:t>
      </w:r>
      <w:r>
        <w:rPr>
          <w:color w:val="310106"/>
        </w:rPr>
        <w:t xml:space="preserve">Al Achenbaum </w:t>
      </w:r>
      <w:r>
        <w:t xml:space="preserve">ei aloittanut palkkioiden vaatimista.</w:t>
      </w:r>
      <w:r>
        <w:t xml:space="preserve">" </w:t>
      </w:r>
      <w:r>
        <w:rPr>
          <w:color w:val="58018B"/>
        </w:rPr>
        <w:t xml:space="preserve">Spielvogelin </w:t>
      </w:r>
      <w:r>
        <w:t xml:space="preserve">mukaan </w:t>
      </w:r>
      <w:r>
        <w:rPr>
          <w:color w:val="310106"/>
        </w:rPr>
        <w:t xml:space="preserve">Achenbaum </w:t>
      </w:r>
      <w:r>
        <w:t xml:space="preserve">määrittelee </w:t>
      </w:r>
      <w:r>
        <w:rPr>
          <w:color w:val="16C0D0"/>
        </w:rPr>
        <w:t xml:space="preserve">myynninedistämisen, mainosmyynnin, mainonnan ja muiden markkinointimahdollisuuksien </w:t>
      </w:r>
      <w:r>
        <w:t xml:space="preserve">yhdistelmän asiakkaille </w:t>
      </w:r>
      <w:r>
        <w:t xml:space="preserve">ja integroi </w:t>
      </w:r>
      <w:r>
        <w:rPr>
          <w:color w:val="16C0D0"/>
        </w:rPr>
        <w:t xml:space="preserve">nämä palvelut</w:t>
      </w:r>
      <w:r>
        <w:t xml:space="preserve">. Hän </w:t>
      </w:r>
      <w:r>
        <w:t xml:space="preserve">keskittyy muun muassa </w:t>
      </w:r>
      <w:r>
        <w:rPr>
          <w:color w:val="703B01"/>
        </w:rPr>
        <w:t xml:space="preserve">J.P. Morganiin ja Hyundaihin</w:t>
      </w:r>
      <w:r>
        <w:t xml:space="preserve">. </w:t>
      </w:r>
      <w:r>
        <w:rPr>
          <w:color w:val="310106"/>
        </w:rPr>
        <w:t xml:space="preserve">Achenbaum</w:t>
      </w:r>
      <w:r>
        <w:t xml:space="preserve"> auttoi </w:t>
      </w:r>
      <w:r>
        <w:rPr>
          <w:color w:val="C62100"/>
        </w:rPr>
        <w:t xml:space="preserve">Morgania </w:t>
      </w:r>
      <w:r>
        <w:t xml:space="preserve">äskettäisessä agentuurin etsinnässä</w:t>
      </w:r>
      <w:r>
        <w:rPr>
          <w:color w:val="C62100"/>
        </w:rPr>
        <w:t xml:space="preserve">, ja sillä on </w:t>
      </w:r>
      <w:r>
        <w:t xml:space="preserve">pitkäaikainen suhde </w:t>
      </w:r>
      <w:r>
        <w:rPr>
          <w:color w:val="014347"/>
        </w:rPr>
        <w:t xml:space="preserve">Hyundain kanssa</w:t>
      </w:r>
      <w:r>
        <w:rPr>
          <w:color w:val="233809"/>
        </w:rPr>
        <w:t xml:space="preserve">, jolla </w:t>
      </w:r>
      <w:r>
        <w:rPr>
          <w:color w:val="014347"/>
        </w:rPr>
        <w:t xml:space="preserve">on vakavia ongelmia, kuten myynnin lasku. </w:t>
      </w:r>
      <w:r>
        <w:t xml:space="preserve">"Tuloreitti on siirtymässä yhä enemmän pois pelkästä mainonnasta ja kohti muita palveluja", </w:t>
      </w:r>
      <w:r>
        <w:rPr>
          <w:color w:val="58018B"/>
        </w:rPr>
        <w:t xml:space="preserve">Spielvogel </w:t>
      </w:r>
      <w:r>
        <w:t xml:space="preserve">sanoi</w:t>
      </w:r>
      <w:r>
        <w:t xml:space="preserve">. Sen sijaan, että olisimme vain mainostoimisto, hän sanoi: "</w:t>
      </w:r>
      <w:r>
        <w:t xml:space="preserve">Olemme asettaneet </w:t>
      </w:r>
      <w:r>
        <w:rPr>
          <w:color w:val="FEFB0A"/>
        </w:rPr>
        <w:t xml:space="preserve">itsellemme </w:t>
      </w:r>
      <w:r>
        <w:t xml:space="preserve">erilaisen tehtävän. </w:t>
      </w:r>
      <w:r>
        <w:t xml:space="preserve">Tavoitteenamme on auttaa asiakkaitamme kasvamaan ja käyttää </w:t>
      </w:r>
      <w:r>
        <w:rPr>
          <w:color w:val="42083B"/>
        </w:rPr>
        <w:t xml:space="preserve">siihen </w:t>
      </w:r>
      <w:r>
        <w:t xml:space="preserve">kaikkia markkinointiviestinnän välineitä." Alan </w:t>
      </w:r>
      <w:r>
        <w:t xml:space="preserve">johtajat toivottavat </w:t>
      </w:r>
      <w:r>
        <w:rPr>
          <w:color w:val="310106"/>
        </w:rPr>
        <w:t xml:space="preserve">Achenbaumille </w:t>
      </w:r>
      <w:r>
        <w:t xml:space="preserve">menestystä. </w:t>
      </w:r>
      <w:r>
        <w:rPr>
          <w:color w:val="82785D"/>
        </w:rPr>
        <w:t xml:space="preserve">Amerikan mainostoimistojen liiton entinen puheenjohtaja Leonard Matthews </w:t>
      </w:r>
      <w:r>
        <w:t xml:space="preserve">kutsui </w:t>
      </w:r>
      <w:r>
        <w:rPr>
          <w:color w:val="310106"/>
        </w:rPr>
        <w:t xml:space="preserve">Achenbaumia </w:t>
      </w:r>
      <w:r>
        <w:t xml:space="preserve">"petturiksi" räjähtävässä puheessaan vuonna 1987. Eilen </w:t>
      </w:r>
      <w:r>
        <w:rPr>
          <w:color w:val="82785D"/>
        </w:rPr>
        <w:t xml:space="preserve">Matthews, joka on nykyään konsultti Stamfordissa, Connecticutissa sijaitsevassa Matthews &amp; Johnson -yhtiössä, totesi</w:t>
      </w:r>
      <w:r>
        <w:t xml:space="preserve">: "Uskon, että </w:t>
      </w:r>
      <w:r>
        <w:t xml:space="preserve">hänestä tulee </w:t>
      </w:r>
      <w:r>
        <w:t xml:space="preserve">erittäin hyvä </w:t>
      </w:r>
      <w:r>
        <w:t xml:space="preserve">(</w:t>
      </w:r>
      <w:r>
        <w:rPr>
          <w:color w:val="023087"/>
        </w:rPr>
        <w:t xml:space="preserve">uudessa työssään). </w:t>
      </w:r>
      <w:r>
        <w:t xml:space="preserve">Hän </w:t>
      </w:r>
      <w:r>
        <w:rPr>
          <w:color w:val="023087"/>
        </w:rPr>
        <w:t xml:space="preserve">onnistuu siinä </w:t>
      </w:r>
      <w:r>
        <w:t xml:space="preserve">paljon paremmin kuin hän onnistui (hintojen alentamisessa) viime aikoihin asti." </w:t>
      </w:r>
      <w:r>
        <w:rPr>
          <w:color w:val="8C41BB"/>
        </w:rPr>
        <w:t xml:space="preserve">Cotton Inc</w:t>
      </w:r>
      <w:r>
        <w:t xml:space="preserve">. </w:t>
      </w:r>
      <w:r>
        <w:rPr>
          <w:color w:val="ECEDFE"/>
        </w:rPr>
        <w:t xml:space="preserve">Puuvillanviljelijöitä edustava </w:t>
      </w:r>
      <w:r>
        <w:rPr>
          <w:color w:val="ECEDFE"/>
        </w:rPr>
        <w:t xml:space="preserve">tekstiilialan yritys Cotton Inc. </w:t>
      </w:r>
      <w:r>
        <w:t xml:space="preserve">lanseeraa </w:t>
      </w:r>
      <w:r>
        <w:rPr>
          <w:color w:val="196956"/>
        </w:rPr>
        <w:t xml:space="preserve">uuden kiitospäivän mainoskampanjan, jonka </w:t>
      </w:r>
      <w:r>
        <w:rPr>
          <w:color w:val="196956"/>
        </w:rPr>
        <w:t xml:space="preserve">on</w:t>
      </w:r>
      <w:r>
        <w:rPr>
          <w:color w:val="196956"/>
        </w:rPr>
        <w:t xml:space="preserve"> kehittänyt </w:t>
      </w:r>
      <w:r>
        <w:rPr>
          <w:color w:val="F8907D"/>
        </w:rPr>
        <w:t xml:space="preserve">Ogilvy &amp; Mather</w:t>
      </w:r>
      <w:r>
        <w:t xml:space="preserve">. </w:t>
      </w:r>
      <w:r>
        <w:rPr>
          <w:color w:val="788E95"/>
        </w:rPr>
        <w:t xml:space="preserve">Cotton Inc:n </w:t>
      </w:r>
      <w:r>
        <w:rPr>
          <w:color w:val="895E6B"/>
        </w:rPr>
        <w:t xml:space="preserve">toimitusjohtaja J. Nicholas Hahn </w:t>
      </w:r>
      <w:r>
        <w:t xml:space="preserve">kritisoi avoimesti </w:t>
      </w:r>
      <w:r>
        <w:rPr>
          <w:color w:val="576094"/>
        </w:rPr>
        <w:t xml:space="preserve">WPP-ryhmän </w:t>
      </w:r>
      <w:r>
        <w:rPr>
          <w:color w:val="FB6AB8"/>
        </w:rPr>
        <w:t xml:space="preserve">Ogilvy Groupin ostoa </w:t>
      </w:r>
      <w:r>
        <w:t xml:space="preserve">aiemmin tänä vuonna</w:t>
      </w:r>
      <w:r>
        <w:t xml:space="preserve">. </w:t>
      </w:r>
      <w:r>
        <w:rPr>
          <w:color w:val="895E6B"/>
        </w:rPr>
        <w:t xml:space="preserve">Hahn </w:t>
      </w:r>
      <w:r>
        <w:t xml:space="preserve">sanoi </w:t>
      </w:r>
      <w:r>
        <w:rPr>
          <w:color w:val="FB6AB8"/>
        </w:rPr>
        <w:t xml:space="preserve">yrityskaupan aikana</w:t>
      </w:r>
      <w:r>
        <w:rPr>
          <w:color w:val="DB1474"/>
        </w:rPr>
        <w:t xml:space="preserve">, että jos </w:t>
      </w:r>
      <w:r>
        <w:rPr>
          <w:color w:val="8489AE"/>
        </w:rPr>
        <w:t xml:space="preserve">WPP Groupin </w:t>
      </w:r>
      <w:r>
        <w:rPr>
          <w:color w:val="DB1474"/>
        </w:rPr>
        <w:t xml:space="preserve">tarjous </w:t>
      </w:r>
      <w:r>
        <w:rPr>
          <w:color w:val="DB1474"/>
        </w:rPr>
        <w:t xml:space="preserve">menestyisi, hän arvioisi </w:t>
      </w:r>
      <w:r>
        <w:rPr>
          <w:color w:val="DB1474"/>
        </w:rPr>
        <w:t xml:space="preserve">vastuunsa </w:t>
      </w:r>
      <w:r>
        <w:rPr>
          <w:color w:val="DB1474"/>
        </w:rPr>
        <w:t xml:space="preserve">tason</w:t>
      </w:r>
      <w:r>
        <w:t xml:space="preserve">, </w:t>
      </w:r>
      <w:r>
        <w:rPr>
          <w:color w:val="DB1474"/>
        </w:rPr>
        <w:t xml:space="preserve">mitä hän </w:t>
      </w:r>
      <w:r>
        <w:t xml:space="preserve">ei kuitenkaan tehnyt. </w:t>
      </w:r>
      <w:r>
        <w:rPr>
          <w:color w:val="8C41BB"/>
        </w:rPr>
        <w:t xml:space="preserve">Cotton Inc:n </w:t>
      </w:r>
      <w:r>
        <w:rPr>
          <w:color w:val="196956"/>
        </w:rPr>
        <w:t xml:space="preserve">uusi </w:t>
      </w:r>
      <w:r>
        <w:rPr>
          <w:color w:val="196956"/>
        </w:rPr>
        <w:t xml:space="preserve">9 miljoonan dollarin </w:t>
      </w:r>
      <w:r>
        <w:rPr>
          <w:color w:val="196956"/>
        </w:rPr>
        <w:t xml:space="preserve">kampanja </w:t>
      </w:r>
      <w:r>
        <w:t xml:space="preserve">kutsuu puuvillaa "elämämme kudokseksi". </w:t>
      </w:r>
      <w:r>
        <w:rPr>
          <w:color w:val="196956"/>
        </w:rPr>
        <w:t xml:space="preserve">Kampanja </w:t>
      </w:r>
      <w:r>
        <w:t xml:space="preserve">korvaa "Keep It Cotton" -mainokset ja lopettaa pyrkimykset saada aikaan yksi kansallinen mainos. Vuosien </w:t>
      </w:r>
      <w:r>
        <w:t xml:space="preserve">ajan </w:t>
      </w:r>
      <w:r>
        <w:rPr>
          <w:color w:val="ECEDFE"/>
        </w:rPr>
        <w:t xml:space="preserve">yhtiön </w:t>
      </w:r>
      <w:r>
        <w:t xml:space="preserve">mainokset </w:t>
      </w:r>
      <w:r>
        <w:t xml:space="preserve">liittyivät esimerkiksi Cannonin vuodevaatteiden tai Martexin pyyhkeiden myyntiin, ja mainosten lopussa oleva juontaja kertoi </w:t>
      </w:r>
      <w:r>
        <w:rPr>
          <w:color w:val="FBC206"/>
        </w:rPr>
        <w:t xml:space="preserve">asiakkaille</w:t>
      </w:r>
      <w:r>
        <w:t xml:space="preserve">, mistä "he voivat löytää todella laadukkaan tuotemerkin". Uusissa tv-spoteissa </w:t>
      </w:r>
      <w:r>
        <w:rPr>
          <w:color w:val="4AFEFA"/>
        </w:rPr>
        <w:t xml:space="preserve">Ogilvy &amp; Mather </w:t>
      </w:r>
      <w:r>
        <w:t xml:space="preserve">on </w:t>
      </w:r>
      <w:r>
        <w:t xml:space="preserve">asettanut etusijalle </w:t>
      </w:r>
      <w:r>
        <w:rPr>
          <w:color w:val="6EAB9B"/>
        </w:rPr>
        <w:t xml:space="preserve">perhetyylisen ilmeen, joka </w:t>
      </w:r>
      <w:r>
        <w:rPr>
          <w:color w:val="F2CDFE"/>
        </w:rPr>
        <w:t xml:space="preserve">on täynnä </w:t>
      </w:r>
      <w:r>
        <w:rPr>
          <w:color w:val="6EAB9B"/>
        </w:rPr>
        <w:t xml:space="preserve">naurua, halauksia ja kyyneleitä</w:t>
      </w:r>
      <w:r>
        <w:t xml:space="preserve">. </w:t>
      </w:r>
      <w:r>
        <w:rPr>
          <w:color w:val="4AFEFA"/>
        </w:rPr>
        <w:t xml:space="preserve">Ogilvy &amp; Matherin </w:t>
      </w:r>
      <w:r>
        <w:t xml:space="preserve">luova johtaja Tom Rost </w:t>
      </w:r>
      <w:r>
        <w:t xml:space="preserve">sanoo: "Haluamme herättää tunnereaktion, </w:t>
      </w:r>
      <w:r>
        <w:t xml:space="preserve">emme salaa </w:t>
      </w:r>
      <w:r>
        <w:rPr>
          <w:color w:val="645341"/>
        </w:rPr>
        <w:t xml:space="preserve">sitä.</w:t>
      </w:r>
      <w:r>
        <w:t xml:space="preserve">" </w:t>
      </w:r>
      <w:r>
        <w:rPr>
          <w:color w:val="ECEDFE"/>
        </w:rPr>
        <w:t xml:space="preserve">Cotton Inc. </w:t>
      </w:r>
      <w:r>
        <w:t xml:space="preserve">käyttää lähes 2 miljoonaa dollaria pelkästään </w:t>
      </w:r>
      <w:r>
        <w:rPr>
          <w:color w:val="760035"/>
        </w:rPr>
        <w:t xml:space="preserve">kiitospäivänä, </w:t>
      </w:r>
      <w:r>
        <w:rPr>
          <w:color w:val="647A41"/>
        </w:rPr>
        <w:t xml:space="preserve">jolloin </w:t>
      </w:r>
      <w:r>
        <w:rPr>
          <w:color w:val="496E76"/>
        </w:rPr>
        <w:t xml:space="preserve">mainos näkyy </w:t>
      </w:r>
      <w:r>
        <w:rPr>
          <w:color w:val="760035"/>
        </w:rPr>
        <w:t xml:space="preserve">muun muassa Good Morning America -ohjelmassa, Macy's Thanksgiving Day Parade -ohjelmassa ja National Football Leaguen joulupelissä</w:t>
      </w:r>
      <w:r>
        <w:t xml:space="preserve">. </w:t>
      </w:r>
      <w:r>
        <w:rPr>
          <w:color w:val="E3F894"/>
        </w:rPr>
        <w:t xml:space="preserve">Frank Mingo </w:t>
      </w:r>
      <w:r>
        <w:rPr>
          <w:color w:val="E3F894"/>
        </w:rPr>
        <w:t xml:space="preserve">Frank L. Mingo, yksi tummaihoiselle yleisölle suunnatun mainonnan pioneereista, </w:t>
      </w:r>
      <w:r>
        <w:t xml:space="preserve">kuoli </w:t>
      </w:r>
      <w:r>
        <w:t xml:space="preserve">aivohalvaukseen </w:t>
      </w:r>
      <w:r>
        <w:t xml:space="preserve">49-vuotiaana. </w:t>
      </w:r>
      <w:r>
        <w:rPr>
          <w:color w:val="E3F894"/>
        </w:rPr>
        <w:t xml:space="preserve">Mingo </w:t>
      </w:r>
      <w:r>
        <w:t xml:space="preserve">oli </w:t>
      </w:r>
      <w:r>
        <w:rPr>
          <w:color w:val="F9D7CD"/>
        </w:rPr>
        <w:t xml:space="preserve">vuonna 1977 perustamansa </w:t>
      </w:r>
      <w:r>
        <w:rPr>
          <w:color w:val="F9D7CD"/>
        </w:rPr>
        <w:t xml:space="preserve">Mingo Groupin </w:t>
      </w:r>
      <w:r>
        <w:t xml:space="preserve">toimitusjohtaja</w:t>
      </w:r>
      <w:r>
        <w:rPr>
          <w:color w:val="876128"/>
        </w:rPr>
        <w:t xml:space="preserve">, </w:t>
      </w:r>
      <w:r>
        <w:rPr>
          <w:color w:val="876128"/>
        </w:rPr>
        <w:t xml:space="preserve">joka </w:t>
      </w:r>
      <w:r>
        <w:rPr>
          <w:color w:val="F9D7CD"/>
        </w:rPr>
        <w:t xml:space="preserve">keskittyi mainonnan luomiseen mustille markkinoille</w:t>
      </w:r>
      <w:r>
        <w:t xml:space="preserve">. </w:t>
      </w:r>
      <w:r>
        <w:rPr>
          <w:color w:val="E3F894"/>
        </w:rPr>
        <w:t xml:space="preserve">Hänen </w:t>
      </w:r>
      <w:r>
        <w:t xml:space="preserve">asiakkaisiinsa kuuluivat muun muassa Miller Brewing Co. ja General Motors. </w:t>
      </w:r>
      <w:r>
        <w:rPr>
          <w:color w:val="F9D7CD"/>
        </w:rPr>
        <w:t xml:space="preserve">Viraston </w:t>
      </w:r>
      <w:r>
        <w:t xml:space="preserve">pääjohtajan ja operatiivisen johtajan Samuel J. Chisholmin mukaan </w:t>
      </w:r>
      <w:r>
        <w:rPr>
          <w:color w:val="E3F894"/>
        </w:rPr>
        <w:t xml:space="preserve">Mingo</w:t>
      </w:r>
      <w:r>
        <w:t xml:space="preserve"> joutui </w:t>
      </w:r>
      <w:r>
        <w:t xml:space="preserve">sairaalaan 23. syyskuuta ja kuoli maanantaina. Mainos... TULOS: New Yorkissa toimiva Omnicom Group Inc. raportoi </w:t>
      </w:r>
      <w:r>
        <w:rPr>
          <w:color w:val="A1A711"/>
        </w:rPr>
        <w:t xml:space="preserve">kolmannen neljänneksen nettotuloksensa </w:t>
      </w:r>
      <w:r>
        <w:t xml:space="preserve">kasvaneen </w:t>
      </w:r>
      <w:r>
        <w:t xml:space="preserve">54 prosenttia 5,6 miljoonaan dollariin eli 15 senttiin osakkeelta, kun se viime vuonna oli 3,6 miljoonaa dollaria eli 22 senttiä osakkeelta. Liikevaihto kasvoi 20 prosenttia 204,8 miljoonasta dollarista 246,6 miljoonaan dollariin.</w:t>
      </w:r>
    </w:p>
    <w:p>
      <w:r>
        <w:rPr>
          <w:b/>
        </w:rPr>
        <w:t xml:space="preserve">Asiakirjan numero 96</w:t>
      </w:r>
    </w:p>
    <w:p>
      <w:r>
        <w:rPr>
          <w:b/>
        </w:rPr>
        <w:t xml:space="preserve">Asiakirjan tunniste: wsj0296-001</w:t>
      </w:r>
    </w:p>
    <w:p>
      <w:r>
        <w:rPr>
          <w:color w:val="310106"/>
        </w:rPr>
        <w:t xml:space="preserve">Pääministeri Lee Kuan Yew, </w:t>
      </w:r>
      <w:r>
        <w:rPr>
          <w:color w:val="04640D"/>
        </w:rPr>
        <w:t xml:space="preserve">Singaporen </w:t>
      </w:r>
      <w:r>
        <w:rPr>
          <w:color w:val="310106"/>
        </w:rPr>
        <w:t xml:space="preserve">johtaja </w:t>
      </w:r>
      <w:r>
        <w:rPr>
          <w:color w:val="FEFB0A"/>
        </w:rPr>
        <w:t xml:space="preserve">ja yksi Aasian johtavista valtiomiehistä 30 vuoden ajan</w:t>
      </w:r>
      <w:r>
        <w:t xml:space="preserve">, ilmoitti hiljattain </w:t>
      </w:r>
      <w:r>
        <w:t xml:space="preserve">aikovansa jäädä eläkkeelle ensi vuonna - ei kuitenkaan välttämättä lopettaakseen </w:t>
      </w:r>
      <w:r>
        <w:t xml:space="preserve">vaikutusvaltaansa. </w:t>
      </w:r>
      <w:r>
        <w:rPr>
          <w:color w:val="FB5514"/>
        </w:rPr>
        <w:t xml:space="preserve">Pääministeri, jonka harmaahiukset harvenevat ja kasvot ovat jatkuvasti kalpeat, </w:t>
      </w:r>
      <w:r>
        <w:t xml:space="preserve">huokuu kuitenkin </w:t>
      </w:r>
      <w:r>
        <w:t xml:space="preserve">energiaa, tarkkuutta ja halua sanoa julkisesti sen, minkä </w:t>
      </w:r>
      <w:r>
        <w:rPr>
          <w:color w:val="E115C0"/>
        </w:rPr>
        <w:t xml:space="preserve">useimmat muut Aasian johtajat </w:t>
      </w:r>
      <w:r>
        <w:t xml:space="preserve">uskaltavat sanoa vain yksityisesti. </w:t>
      </w:r>
      <w:r>
        <w:rPr>
          <w:color w:val="FB5514"/>
        </w:rPr>
        <w:t xml:space="preserve">Le-e, 66, </w:t>
      </w:r>
      <w:r>
        <w:t xml:space="preserve">vietti </w:t>
      </w:r>
      <w:r>
        <w:t xml:space="preserve">hiljattain tunnin </w:t>
      </w:r>
      <w:r>
        <w:rPr>
          <w:color w:val="00587F"/>
        </w:rPr>
        <w:t xml:space="preserve">yksinkertaisesti kalustetussa, puupaneloidussa toimistossaan </w:t>
      </w:r>
      <w:r>
        <w:rPr>
          <w:color w:val="FEB8C8"/>
        </w:rPr>
        <w:t xml:space="preserve">keskustellen </w:t>
      </w:r>
      <w:r>
        <w:rPr>
          <w:color w:val="9E8317"/>
        </w:rPr>
        <w:t xml:space="preserve">Aasian </w:t>
      </w:r>
      <w:r>
        <w:rPr>
          <w:color w:val="FEB8C8"/>
        </w:rPr>
        <w:t xml:space="preserve">ja maailman </w:t>
      </w:r>
      <w:r>
        <w:rPr>
          <w:color w:val="FEB8C8"/>
        </w:rPr>
        <w:t xml:space="preserve">tilanteesta kahden Journalin toimittajan kanssa</w:t>
      </w:r>
      <w:r>
        <w:t xml:space="preserve">. </w:t>
      </w:r>
      <w:r>
        <w:rPr>
          <w:color w:val="847D81"/>
        </w:rPr>
        <w:t xml:space="preserve">Haastattelussa </w:t>
      </w:r>
      <w:r>
        <w:t xml:space="preserve">ei </w:t>
      </w:r>
      <w:r>
        <w:t xml:space="preserve">käsitelty </w:t>
      </w:r>
      <w:r>
        <w:rPr>
          <w:color w:val="01190F"/>
        </w:rPr>
        <w:t xml:space="preserve">Singaporen </w:t>
      </w:r>
      <w:r>
        <w:t xml:space="preserve">sisäisiä asioita. </w:t>
      </w:r>
      <w:r>
        <w:rPr>
          <w:color w:val="FB5514"/>
        </w:rPr>
        <w:t xml:space="preserve">Le-e </w:t>
      </w:r>
      <w:r>
        <w:t xml:space="preserve">jätti henkilökohtaiset kohteliaisuudet väliin ja jatkoi siitä, mihin hän jäi muutama kuukausi sitten - ennen </w:t>
      </w:r>
      <w:r>
        <w:rPr>
          <w:color w:val="B70639"/>
        </w:rPr>
        <w:t xml:space="preserve">Kiinan </w:t>
      </w:r>
      <w:r>
        <w:rPr>
          <w:color w:val="58018B"/>
        </w:rPr>
        <w:t xml:space="preserve">hallituksen </w:t>
      </w:r>
      <w:r>
        <w:t xml:space="preserve">sortotoimia </w:t>
      </w:r>
      <w:r>
        <w:t xml:space="preserve">- kun hän huomautti, että </w:t>
      </w:r>
      <w:r>
        <w:rPr>
          <w:color w:val="58018B"/>
        </w:rPr>
        <w:t xml:space="preserve">Pekingin ortodoksinen johto </w:t>
      </w:r>
      <w:r>
        <w:t xml:space="preserve">on huolissaan mielipiteiden moninaisuudesta. Seuraavassa on lainauksia: </w:t>
      </w:r>
      <w:r>
        <w:rPr>
          <w:color w:val="F7F1DF"/>
        </w:rPr>
        <w:t xml:space="preserve">Kiinan </w:t>
      </w:r>
      <w:r>
        <w:rPr>
          <w:color w:val="703B01"/>
        </w:rPr>
        <w:t xml:space="preserve">myllerryksestä </w:t>
      </w:r>
      <w:r>
        <w:t xml:space="preserve">hän sanoi: "</w:t>
      </w:r>
      <w:r>
        <w:t xml:space="preserve">Tilanne on hyvin valitettava." "</w:t>
      </w:r>
      <w:r>
        <w:rPr>
          <w:color w:val="118B8A"/>
        </w:rPr>
        <w:t xml:space="preserve">Zhao Ziyangilta (entiseltä pääministeriltä ja puolueen puheenjohtajalta) </w:t>
      </w:r>
      <w:r>
        <w:t xml:space="preserve">kesti 10 vuotta rakentaa </w:t>
      </w:r>
      <w:r>
        <w:rPr>
          <w:color w:val="4AFEFA"/>
        </w:rPr>
        <w:t xml:space="preserve">ryhmä </w:t>
      </w:r>
      <w:r>
        <w:rPr>
          <w:color w:val="FCB164"/>
        </w:rPr>
        <w:t xml:space="preserve">taloustieteilijöitä</w:t>
      </w:r>
      <w:r>
        <w:rPr>
          <w:color w:val="796EE6"/>
        </w:rPr>
        <w:t xml:space="preserve">, jotka </w:t>
      </w:r>
      <w:r>
        <w:rPr>
          <w:color w:val="FCB164"/>
        </w:rPr>
        <w:t xml:space="preserve">ymmärsivät, miten länsimainen talous toimii, </w:t>
      </w:r>
      <w:r>
        <w:t xml:space="preserve">ja nyt osa </w:t>
      </w:r>
      <w:r>
        <w:rPr>
          <w:color w:val="4AFEFA"/>
        </w:rPr>
        <w:t xml:space="preserve">tästä ryhmästä </w:t>
      </w:r>
      <w:r>
        <w:t xml:space="preserve">on </w:t>
      </w:r>
      <w:r>
        <w:t xml:space="preserve">maanpaossa, osa on karkotettu ja osa on kadonnut." </w:t>
      </w:r>
      <w:r>
        <w:rPr>
          <w:color w:val="FB5514"/>
        </w:rPr>
        <w:t xml:space="preserve">Le-e </w:t>
      </w:r>
      <w:r>
        <w:t xml:space="preserve">ennusti, että </w:t>
      </w:r>
      <w:r>
        <w:rPr>
          <w:color w:val="53495F"/>
        </w:rPr>
        <w:t xml:space="preserve">tämän joukkueen </w:t>
      </w:r>
      <w:r>
        <w:rPr>
          <w:color w:val="000D2C"/>
        </w:rPr>
        <w:t xml:space="preserve">kasaaminen kestää </w:t>
      </w:r>
      <w:r>
        <w:rPr>
          <w:color w:val="000D2C"/>
        </w:rPr>
        <w:t xml:space="preserve">vielä 10 vuotta</w:t>
      </w:r>
      <w:r>
        <w:t xml:space="preserve">. </w:t>
      </w:r>
      <w:r>
        <w:t xml:space="preserve">"</w:t>
      </w:r>
      <w:r>
        <w:rPr>
          <w:color w:val="000D2C"/>
        </w:rPr>
        <w:t xml:space="preserve">Tämä </w:t>
      </w:r>
      <w:r>
        <w:t xml:space="preserve">on </w:t>
      </w:r>
      <w:r>
        <w:t xml:space="preserve">erittäin epämiellyttävää </w:t>
      </w:r>
      <w:r>
        <w:rPr>
          <w:color w:val="B70639"/>
        </w:rPr>
        <w:t xml:space="preserve">Kiinalle </w:t>
      </w:r>
      <w:r>
        <w:t xml:space="preserve">ja </w:t>
      </w:r>
      <w:r>
        <w:rPr>
          <w:color w:val="61FC03"/>
        </w:rPr>
        <w:t xml:space="preserve">Aasialle, koska </w:t>
      </w:r>
      <w:r>
        <w:rPr>
          <w:color w:val="B70639"/>
        </w:rPr>
        <w:t xml:space="preserve">Kiina </w:t>
      </w:r>
      <w:r>
        <w:t xml:space="preserve">olisi voinut olla hyvä talouskasvun moottori paitsi </w:t>
      </w:r>
      <w:r>
        <w:rPr>
          <w:color w:val="5D9608"/>
        </w:rPr>
        <w:t xml:space="preserve">Hongkongille </w:t>
      </w:r>
      <w:r>
        <w:t xml:space="preserve">ja </w:t>
      </w:r>
      <w:r>
        <w:rPr>
          <w:color w:val="DE98FD"/>
        </w:rPr>
        <w:t xml:space="preserve">Taiwanille </w:t>
      </w:r>
      <w:r>
        <w:t xml:space="preserve">myös </w:t>
      </w:r>
      <w:r>
        <w:rPr>
          <w:color w:val="4F584E"/>
        </w:rPr>
        <w:t xml:space="preserve">Japanille</w:t>
      </w:r>
      <w:r>
        <w:t xml:space="preserve">, </w:t>
      </w:r>
      <w:r>
        <w:rPr>
          <w:color w:val="248AD0"/>
        </w:rPr>
        <w:t xml:space="preserve">Korealle </w:t>
      </w:r>
      <w:r>
        <w:t xml:space="preserve">ja muulle </w:t>
      </w:r>
      <w:r>
        <w:rPr>
          <w:color w:val="5C5300"/>
        </w:rPr>
        <w:t xml:space="preserve">Aasialle.</w:t>
      </w:r>
      <w:r>
        <w:t xml:space="preserve">" </w:t>
      </w:r>
      <w:r>
        <w:rPr>
          <w:color w:val="5C5300"/>
        </w:rPr>
        <w:t xml:space="preserve">Aasian </w:t>
      </w:r>
      <w:r>
        <w:t xml:space="preserve">ja </w:t>
      </w:r>
      <w:r>
        <w:rPr>
          <w:color w:val="BCFEC6"/>
        </w:rPr>
        <w:t xml:space="preserve">Neuvostoliiton </w:t>
      </w:r>
      <w:r>
        <w:rPr>
          <w:color w:val="9F6551"/>
        </w:rPr>
        <w:t xml:space="preserve">välisistä </w:t>
      </w:r>
      <w:r>
        <w:t xml:space="preserve">yhtäläisyyksistä </w:t>
      </w:r>
      <w:r>
        <w:t xml:space="preserve">hän sanoi: "</w:t>
      </w:r>
      <w:r>
        <w:t xml:space="preserve">Tärkeissä yksityiskohdissa </w:t>
      </w:r>
      <w:r>
        <w:rPr>
          <w:color w:val="932C70"/>
        </w:rPr>
        <w:t xml:space="preserve">neuvostoliittolaiset </w:t>
      </w:r>
      <w:r>
        <w:t xml:space="preserve">eroavat </w:t>
      </w:r>
      <w:r>
        <w:rPr>
          <w:color w:val="B70639"/>
        </w:rPr>
        <w:t xml:space="preserve">kiinalaisista.</w:t>
      </w:r>
      <w:r>
        <w:t xml:space="preserve">" He ovat jo teollistuneet... </w:t>
      </w:r>
      <w:r>
        <w:rPr>
          <w:color w:val="932C70"/>
        </w:rPr>
        <w:t xml:space="preserve">Niiden </w:t>
      </w:r>
      <w:r>
        <w:t xml:space="preserve">ongelmana on niiden teollisuustalouden alisuoriutuminen. </w:t>
      </w:r>
      <w:r>
        <w:rPr>
          <w:color w:val="B70639"/>
        </w:rPr>
        <w:t xml:space="preserve">Kiinan </w:t>
      </w:r>
      <w:r>
        <w:t xml:space="preserve">ongelma </w:t>
      </w:r>
      <w:r>
        <w:t xml:space="preserve">on paljon vakavampi - kyse on siitä, miten teollistuminen aloitetaan." </w:t>
      </w:r>
      <w:r>
        <w:t xml:space="preserve">Kun häneltä kysyttiin, joutuisivatko </w:t>
      </w:r>
      <w:r>
        <w:rPr>
          <w:color w:val="932C70"/>
        </w:rPr>
        <w:t xml:space="preserve">neuvostoliittolaiset </w:t>
      </w:r>
      <w:r>
        <w:rPr>
          <w:color w:val="2B1B04"/>
        </w:rPr>
        <w:t xml:space="preserve">Kiinan johtajien </w:t>
      </w:r>
      <w:r>
        <w:t xml:space="preserve">tavoin </w:t>
      </w:r>
      <w:r>
        <w:t xml:space="preserve">jonain päivänä </w:t>
      </w:r>
      <w:r>
        <w:rPr>
          <w:color w:val="B5AFC4"/>
        </w:rPr>
        <w:t xml:space="preserve">samanlaiseen ristiriitaan talouden vapauttamisen ja poliittisen vallan menettämättä jättämisen välillä</w:t>
      </w:r>
      <w:r>
        <w:t xml:space="preserve">, </w:t>
      </w:r>
      <w:r>
        <w:rPr>
          <w:color w:val="FB5514"/>
        </w:rPr>
        <w:t xml:space="preserve">Le-e </w:t>
      </w:r>
      <w:r>
        <w:t xml:space="preserve">vastasi: "Sanoisin, että </w:t>
      </w:r>
      <w:r>
        <w:rPr>
          <w:color w:val="932C70"/>
        </w:rPr>
        <w:t xml:space="preserve">neuvostoliittolaisilla on </w:t>
      </w:r>
      <w:r>
        <w:t xml:space="preserve">vielä vakavampi dilemma, koska </w:t>
      </w:r>
      <w:r>
        <w:rPr>
          <w:color w:val="D4C67A"/>
        </w:rPr>
        <w:t xml:space="preserve">he olivat sokeutuneempia kuin </w:t>
      </w:r>
      <w:r>
        <w:rPr>
          <w:color w:val="AE7AA1"/>
        </w:rPr>
        <w:t xml:space="preserve">kiinalaiset </w:t>
      </w:r>
      <w:r>
        <w:t xml:space="preserve">- tarkoitan </w:t>
      </w:r>
      <w:r>
        <w:rPr>
          <w:color w:val="D4C67A"/>
        </w:rPr>
        <w:t xml:space="preserve">tällä sitä, </w:t>
      </w:r>
      <w:r>
        <w:t xml:space="preserve">että he pitivät </w:t>
      </w:r>
      <w:r>
        <w:t xml:space="preserve">kansansa eristyksissä ulkomaailmasta." </w:t>
      </w:r>
      <w:r>
        <w:t xml:space="preserve">Hän sanoi, että </w:t>
      </w:r>
      <w:r>
        <w:rPr>
          <w:color w:val="C2A393"/>
        </w:rPr>
        <w:t xml:space="preserve">Mihail Gorbatshov </w:t>
      </w:r>
      <w:r>
        <w:t xml:space="preserve">oli </w:t>
      </w:r>
      <w:r>
        <w:rPr>
          <w:color w:val="B70639"/>
        </w:rPr>
        <w:t xml:space="preserve">Kiinan</w:t>
      </w:r>
      <w:r>
        <w:t xml:space="preserve"> johtajia edellä, mitä tulee </w:t>
      </w:r>
      <w:r>
        <w:t xml:space="preserve">käsitykseen ulkomaailmasta. "Mutta luulen, että </w:t>
      </w:r>
      <w:r>
        <w:rPr>
          <w:color w:val="0232FD"/>
        </w:rPr>
        <w:t xml:space="preserve">neuvostoliittolaiset ovat sisäänpäin kääntyneempiä kuin kiinalaiset.</w:t>
      </w:r>
      <w:r>
        <w:t xml:space="preserve">" </w:t>
      </w:r>
      <w:r>
        <w:t xml:space="preserve">Hän sanoi, että </w:t>
      </w:r>
      <w:r>
        <w:rPr>
          <w:color w:val="0232FD"/>
        </w:rPr>
        <w:t xml:space="preserve">tästä huolimatta </w:t>
      </w:r>
      <w:r>
        <w:t xml:space="preserve">hän uskoi edelleen, että </w:t>
      </w:r>
      <w:r>
        <w:rPr>
          <w:color w:val="932C70"/>
        </w:rPr>
        <w:t xml:space="preserve">Neuvostoliitto </w:t>
      </w:r>
      <w:r>
        <w:t xml:space="preserve">voisi edetä merkittävästi, vaikka se jäisikin paljon jälkeen länsimaiden talouden tehokkuudesta. Aasian ja Tyynenmeren valtioiden hyvinvoinnista hän sanoi: "Jos </w:t>
      </w:r>
      <w:r>
        <w:rPr>
          <w:color w:val="6A3A35"/>
        </w:rPr>
        <w:t xml:space="preserve">Amerikka </w:t>
      </w:r>
      <w:r>
        <w:t xml:space="preserve">pystyy säilyttämään nykyisen tilanteen - </w:t>
      </w:r>
      <w:r>
        <w:rPr>
          <w:color w:val="6A3A35"/>
        </w:rPr>
        <w:t xml:space="preserve">sen </w:t>
      </w:r>
      <w:r>
        <w:t xml:space="preserve">markkinat pysyvät avoimina mukautuksin vielä 15 vuotta, ja </w:t>
      </w:r>
      <w:r>
        <w:rPr>
          <w:color w:val="4F584E"/>
        </w:rPr>
        <w:t xml:space="preserve">Japani</w:t>
      </w:r>
      <w:r>
        <w:t xml:space="preserve">, kuten </w:t>
      </w:r>
      <w:r>
        <w:rPr>
          <w:color w:val="BA6801"/>
        </w:rPr>
        <w:t xml:space="preserve">Korea</w:t>
      </w:r>
      <w:r>
        <w:rPr>
          <w:color w:val="168E5C"/>
        </w:rPr>
        <w:t xml:space="preserve">, </w:t>
      </w:r>
      <w:r>
        <w:rPr>
          <w:color w:val="16C0D0"/>
        </w:rPr>
        <w:t xml:space="preserve">Taiwan</w:t>
      </w:r>
      <w:r>
        <w:rPr>
          <w:color w:val="168E5C"/>
        </w:rPr>
        <w:t xml:space="preserve">, </w:t>
      </w:r>
      <w:r>
        <w:rPr>
          <w:color w:val="C62100"/>
        </w:rPr>
        <w:t xml:space="preserve">Hongkong</w:t>
      </w:r>
      <w:r>
        <w:rPr>
          <w:color w:val="168E5C"/>
        </w:rPr>
        <w:t xml:space="preserve">, </w:t>
      </w:r>
      <w:r>
        <w:rPr>
          <w:color w:val="014347"/>
        </w:rPr>
        <w:t xml:space="preserve">Singapore, </w:t>
      </w:r>
      <w:r>
        <w:rPr>
          <w:color w:val="233809"/>
        </w:rPr>
        <w:t xml:space="preserve">Kaakkois-Aasian </w:t>
      </w:r>
      <w:r>
        <w:rPr>
          <w:color w:val="168E5C"/>
        </w:rPr>
        <w:t xml:space="preserve">maiden liitto</w:t>
      </w:r>
      <w:r>
        <w:rPr>
          <w:color w:val="168E5C"/>
        </w:rPr>
        <w:t xml:space="preserve">, Australia ja Uusi-Seelanti</w:t>
      </w:r>
      <w:r>
        <w:t xml:space="preserve">, voivat kehittyä eivätkä taantua - niin </w:t>
      </w:r>
      <w:r>
        <w:t xml:space="preserve">15 vuoden kuluttua </w:t>
      </w:r>
      <w:r>
        <w:rPr>
          <w:color w:val="82785D"/>
        </w:rPr>
        <w:t xml:space="preserve">näiden maiden </w:t>
      </w:r>
      <w:r>
        <w:rPr>
          <w:color w:val="42083B"/>
        </w:rPr>
        <w:t xml:space="preserve">taloudet </w:t>
      </w:r>
      <w:r>
        <w:t xml:space="preserve">ovat </w:t>
      </w:r>
      <w:r>
        <w:t xml:space="preserve">täysin uudelleenjärjestäytyneet niin, että ne pystyvät ylläpitämään kasvua lähes yksin. Hänen mukaansa </w:t>
      </w:r>
      <w:r>
        <w:rPr>
          <w:color w:val="023087"/>
        </w:rPr>
        <w:t xml:space="preserve">tällainen järjestely </w:t>
      </w:r>
      <w:r>
        <w:t xml:space="preserve">hyödyttää kaikkia. "Ja jos </w:t>
      </w:r>
      <w:r>
        <w:rPr>
          <w:color w:val="B7DAD2"/>
        </w:rPr>
        <w:t xml:space="preserve">eurooppalaiset </w:t>
      </w:r>
      <w:r>
        <w:t xml:space="preserve">liittyvät mukaan, </w:t>
      </w:r>
      <w:r>
        <w:t xml:space="preserve">hekin hyötyvät. </w:t>
      </w:r>
      <w:r>
        <w:rPr>
          <w:color w:val="023087"/>
        </w:rPr>
        <w:t xml:space="preserve">Se </w:t>
      </w:r>
      <w:r>
        <w:t xml:space="preserve">ei ole </w:t>
      </w:r>
      <w:r>
        <w:t xml:space="preserve">nollasummapeliä." </w:t>
      </w:r>
      <w:r>
        <w:t xml:space="preserve">Kysyttäessä </w:t>
      </w:r>
      <w:r>
        <w:rPr>
          <w:color w:val="196956"/>
        </w:rPr>
        <w:t xml:space="preserve">Aasian ja Tyynenmeren maiden välisen taloudellisen yhteistyön lisäämismahdollisuudesta, </w:t>
      </w:r>
      <w:r>
        <w:rPr>
          <w:color w:val="8C41BB"/>
        </w:rPr>
        <w:t xml:space="preserve">josta </w:t>
      </w:r>
      <w:r>
        <w:rPr>
          <w:color w:val="196956"/>
        </w:rPr>
        <w:t xml:space="preserve">keskustellaan ministerikokouksessa Canberrassa 6.-7. marraskuuta, </w:t>
      </w:r>
      <w:r>
        <w:rPr>
          <w:color w:val="FB5514"/>
        </w:rPr>
        <w:t xml:space="preserve">Le-e </w:t>
      </w:r>
      <w:r>
        <w:t xml:space="preserve">sanoi, että tavoitteena on "vapaa ja avoin maailmankauppajärjestelmä". Hän sanoi, että </w:t>
      </w:r>
      <w:r>
        <w:rPr>
          <w:color w:val="ECEDFE"/>
        </w:rPr>
        <w:t xml:space="preserve">Aasian valtioiden ryhmittymää </w:t>
      </w:r>
      <w:r>
        <w:t xml:space="preserve">ei ole suunniteltu. "</w:t>
      </w:r>
      <w:r>
        <w:rPr>
          <w:color w:val="ECEDFE"/>
        </w:rPr>
        <w:t xml:space="preserve">Se </w:t>
      </w:r>
      <w:r>
        <w:t xml:space="preserve">ei ole vaihtoehto." </w:t>
      </w:r>
      <w:r>
        <w:rPr>
          <w:color w:val="2B2D32"/>
        </w:rPr>
        <w:t xml:space="preserve">Yhdysvaltain ja Japanin suhteista </w:t>
      </w:r>
      <w:r>
        <w:t xml:space="preserve">hän sanoi: "</w:t>
      </w:r>
      <w:r>
        <w:t xml:space="preserve">Näen </w:t>
      </w:r>
      <w:r>
        <w:rPr>
          <w:color w:val="2B2D32"/>
        </w:rPr>
        <w:t xml:space="preserve">sen </w:t>
      </w:r>
      <w:r>
        <w:t xml:space="preserve">toiveikkaana. Luulen, että </w:t>
      </w:r>
      <w:r>
        <w:rPr>
          <w:color w:val="94C661"/>
        </w:rPr>
        <w:t xml:space="preserve">(Yhdysvaltain kauppaministeri Robert) Mosbacherin ja (Yhdysvaltain kauppaedustaja) Carla Hilusin </w:t>
      </w:r>
      <w:r>
        <w:rPr>
          <w:color w:val="94C661"/>
        </w:rPr>
        <w:t xml:space="preserve">aiempia jyrkkiä </w:t>
      </w:r>
      <w:r>
        <w:rPr>
          <w:color w:val="F8907D"/>
        </w:rPr>
        <w:t xml:space="preserve">huomautuksia </w:t>
      </w:r>
      <w:r>
        <w:t xml:space="preserve">on lievennetty. Uskon, että </w:t>
      </w:r>
      <w:r>
        <w:rPr>
          <w:color w:val="6A3A35"/>
        </w:rPr>
        <w:t xml:space="preserve">amerikkalaiset </w:t>
      </w:r>
      <w:r>
        <w:t xml:space="preserve">ovat muuttumassa kärsivällisemmiksi ja varovaisemmiksi", hän sanoi. "Tärkeintä on suhde kokonaisuutena." </w:t>
      </w:r>
      <w:r>
        <w:rPr>
          <w:color w:val="FB5514"/>
        </w:rPr>
        <w:t xml:space="preserve">Le-e </w:t>
      </w:r>
      <w:r>
        <w:t xml:space="preserve">näkee </w:t>
      </w:r>
      <w:r>
        <w:t xml:space="preserve">suhteen kokonaisuutena </w:t>
      </w:r>
      <w:r>
        <w:rPr>
          <w:color w:val="895E6B"/>
        </w:rPr>
        <w:t xml:space="preserve">"dollareiden liikkumisena Yhdysvaltoihin maksamaan alijäämiä</w:t>
      </w:r>
      <w:r>
        <w:rPr>
          <w:color w:val="895E6B"/>
        </w:rPr>
        <w:t xml:space="preserve">, jotka ovat </w:t>
      </w:r>
      <w:r>
        <w:rPr>
          <w:color w:val="788E95"/>
        </w:rPr>
        <w:t xml:space="preserve">investointeja</w:t>
      </w:r>
      <w:r>
        <w:t xml:space="preserve">, </w:t>
      </w:r>
      <w:r>
        <w:rPr>
          <w:color w:val="FB6AB8"/>
        </w:rPr>
        <w:t xml:space="preserve">joita </w:t>
      </w:r>
      <w:r>
        <w:rPr>
          <w:color w:val="576094"/>
        </w:rPr>
        <w:t xml:space="preserve">japanilaiset tekevät </w:t>
      </w:r>
      <w:r>
        <w:rPr>
          <w:color w:val="788E95"/>
        </w:rPr>
        <w:t xml:space="preserve">Yhdysvaltoihin </w:t>
      </w:r>
      <w:r>
        <w:t xml:space="preserve">tyydyttääkseen amerikkalaisten vaatimuksen, että amerikkalaiset tuotteet, joita kulutetaan </w:t>
      </w:r>
      <w:r>
        <w:rPr>
          <w:color w:val="6A3A35"/>
        </w:rPr>
        <w:t xml:space="preserve">Amerikassa, </w:t>
      </w:r>
      <w:r>
        <w:t xml:space="preserve">valmistetaan </w:t>
      </w:r>
      <w:r>
        <w:rPr>
          <w:color w:val="6A3A35"/>
        </w:rPr>
        <w:t xml:space="preserve">Amerikassa </w:t>
      </w:r>
      <w:r>
        <w:t xml:space="preserve">japanilaisella teknologialla ja japanilaisella pääomalla mahdollisimman suuressa määrin". </w:t>
      </w:r>
      <w:r>
        <w:rPr>
          <w:color w:val="FB5514"/>
        </w:rPr>
        <w:t xml:space="preserve">Le-e </w:t>
      </w:r>
      <w:r>
        <w:t xml:space="preserve">sanoi, että </w:t>
      </w:r>
      <w:r>
        <w:rPr>
          <w:color w:val="4F584E"/>
        </w:rPr>
        <w:t xml:space="preserve">Japanin </w:t>
      </w:r>
      <w:r>
        <w:t xml:space="preserve">viimeaikaiset poliittiset levottomuudet </w:t>
      </w:r>
      <w:r>
        <w:t xml:space="preserve">saattavat merkitä sitä, että </w:t>
      </w:r>
      <w:r>
        <w:rPr>
          <w:color w:val="4F584E"/>
        </w:rPr>
        <w:t xml:space="preserve">Japani hidastaa </w:t>
      </w:r>
      <w:r>
        <w:t xml:space="preserve">markkinoiden sopeuttamista: "</w:t>
      </w:r>
      <w:r>
        <w:t xml:space="preserve">He ovat varovaisempia </w:t>
      </w:r>
      <w:r>
        <w:t xml:space="preserve">suhtautuessaan </w:t>
      </w:r>
      <w:r>
        <w:t xml:space="preserve">valitsijoihinsa, kuten avatessaan </w:t>
      </w:r>
      <w:r>
        <w:rPr>
          <w:color w:val="DB1474"/>
        </w:rPr>
        <w:t xml:space="preserve">markkinoita </w:t>
      </w:r>
      <w:r>
        <w:rPr>
          <w:color w:val="8489AE"/>
        </w:rPr>
        <w:t xml:space="preserve">Amerikasta</w:t>
      </w:r>
      <w:r>
        <w:rPr>
          <w:color w:val="DB1474"/>
        </w:rPr>
        <w:t xml:space="preserve"> tuotaville maataloustuotteille</w:t>
      </w:r>
      <w:r>
        <w:t xml:space="preserve">, </w:t>
      </w:r>
      <w:r>
        <w:rPr>
          <w:color w:val="DB1474"/>
        </w:rPr>
        <w:t xml:space="preserve">mikä </w:t>
      </w:r>
      <w:r>
        <w:t xml:space="preserve">vahingoittaa </w:t>
      </w:r>
      <w:r>
        <w:t xml:space="preserve">maanviljelijöitä." </w:t>
      </w:r>
      <w:r>
        <w:rPr>
          <w:color w:val="6A3A35"/>
        </w:rPr>
        <w:t xml:space="preserve">Yhdysvaltain</w:t>
      </w:r>
      <w:r>
        <w:t xml:space="preserve"> sotilaallisesta läsnäolosta </w:t>
      </w:r>
      <w:r>
        <w:rPr>
          <w:color w:val="5C5300"/>
        </w:rPr>
        <w:t xml:space="preserve">Aasiassa</w:t>
      </w:r>
      <w:r>
        <w:t xml:space="preserve">: </w:t>
      </w:r>
      <w:r>
        <w:t xml:space="preserve">Kun häneltä kysyttiin, </w:t>
      </w:r>
      <w:r>
        <w:t xml:space="preserve">auttaisiko </w:t>
      </w:r>
      <w:r>
        <w:rPr>
          <w:color w:val="FB5514"/>
        </w:rPr>
        <w:t xml:space="preserve">hänen </w:t>
      </w:r>
      <w:r>
        <w:t xml:space="preserve">ehdotuksensa, jonka mukaan Yhdysvaltain joukot voisivat käyttää </w:t>
      </w:r>
      <w:r>
        <w:rPr>
          <w:color w:val="01190F"/>
        </w:rPr>
        <w:t xml:space="preserve">Singaporen</w:t>
      </w:r>
      <w:r>
        <w:t xml:space="preserve"> tiloja, </w:t>
      </w:r>
      <w:r>
        <w:t xml:space="preserve">ylläpitämään </w:t>
      </w:r>
      <w:r>
        <w:rPr>
          <w:color w:val="6A3A35"/>
        </w:rPr>
        <w:t xml:space="preserve">Yhdysvaltain </w:t>
      </w:r>
      <w:r>
        <w:t xml:space="preserve">läsnäoloa alueella </w:t>
      </w:r>
      <w:r>
        <w:rPr>
          <w:color w:val="860E04"/>
        </w:rPr>
        <w:t xml:space="preserve">Filippiineillä sijaitsevissa </w:t>
      </w:r>
      <w:r>
        <w:t xml:space="preserve">tukikohdissa, </w:t>
      </w:r>
      <w:r>
        <w:t xml:space="preserve">hän vastasi: "</w:t>
      </w:r>
      <w:r>
        <w:t xml:space="preserve">Olemme tehneet sen, että </w:t>
      </w:r>
      <w:r>
        <w:rPr>
          <w:color w:val="860E04"/>
        </w:rPr>
        <w:t xml:space="preserve">Filippiinien on </w:t>
      </w:r>
      <w:r>
        <w:t xml:space="preserve">helpompi jatkaa amerikkalaisten tukikohtien säilyttämistä ilman, että niitä </w:t>
      </w:r>
      <w:r>
        <w:t xml:space="preserve">kutsutaan imperialistien kätyreiksi ja että ne ovat </w:t>
      </w:r>
      <w:r>
        <w:rPr>
          <w:color w:val="5C5300"/>
        </w:rPr>
        <w:t xml:space="preserve">Aasian </w:t>
      </w:r>
      <w:r>
        <w:t xml:space="preserve">tai </w:t>
      </w:r>
      <w:r>
        <w:rPr>
          <w:color w:val="6EAB9B"/>
        </w:rPr>
        <w:t xml:space="preserve">Kaakkois-Aasian </w:t>
      </w:r>
      <w:r>
        <w:t xml:space="preserve">ainoat tukikohdat"</w:t>
      </w:r>
      <w:r>
        <w:t xml:space="preserve">. </w:t>
      </w:r>
      <w:r>
        <w:t xml:space="preserve">Olemme halukkaita jakamaan poliittisen taakan, joka aiheutuu </w:t>
      </w:r>
      <w:r>
        <w:rPr>
          <w:color w:val="645341"/>
        </w:rPr>
        <w:t xml:space="preserve">imperialistisen suurvallan, Amerikan, </w:t>
      </w:r>
      <w:r>
        <w:rPr>
          <w:color w:val="F2CDFE"/>
        </w:rPr>
        <w:t xml:space="preserve">isännöimisestä</w:t>
      </w:r>
      <w:r>
        <w:t xml:space="preserve">. </w:t>
      </w:r>
      <w:r>
        <w:t xml:space="preserve">Mielestämme </w:t>
      </w:r>
      <w:r>
        <w:rPr>
          <w:color w:val="F2CDFE"/>
        </w:rPr>
        <w:t xml:space="preserve">se </w:t>
      </w:r>
      <w:r>
        <w:t xml:space="preserve">ei </w:t>
      </w:r>
      <w:r>
        <w:t xml:space="preserve">ole niin </w:t>
      </w:r>
      <w:r>
        <w:rPr>
          <w:color w:val="760035"/>
        </w:rPr>
        <w:t xml:space="preserve">suuri taakka</w:t>
      </w:r>
      <w:r>
        <w:t xml:space="preserve">, koska siihen ei liity leimaa, ja </w:t>
      </w:r>
      <w:r>
        <w:t xml:space="preserve">olemme valmiita </w:t>
      </w:r>
      <w:r>
        <w:t xml:space="preserve">tekemään </w:t>
      </w:r>
      <w:r>
        <w:rPr>
          <w:color w:val="647A41"/>
        </w:rPr>
        <w:t xml:space="preserve">sen</w:t>
      </w:r>
      <w:r>
        <w:t xml:space="preserve">." </w:t>
      </w:r>
      <w:r>
        <w:rPr>
          <w:color w:val="496E76"/>
        </w:rPr>
        <w:t xml:space="preserve">Yhdysvaltain ja Filippiinien suhteista </w:t>
      </w:r>
      <w:r>
        <w:t xml:space="preserve">hän sanoi: "</w:t>
      </w:r>
      <w:r>
        <w:t xml:space="preserve">Historiaa tarkasteltaessa </w:t>
      </w:r>
      <w:r>
        <w:t xml:space="preserve">suhde on hyvin sekava... En todellakaan ymmärrä, miten on mahdollista</w:t>
      </w:r>
      <w:r>
        <w:rPr>
          <w:color w:val="E3F894"/>
        </w:rPr>
        <w:t xml:space="preserve">, että </w:t>
      </w:r>
      <w:r>
        <w:rPr>
          <w:color w:val="F9D7CD"/>
        </w:rPr>
        <w:t xml:space="preserve">filippiiniläiset </w:t>
      </w:r>
      <w:r>
        <w:rPr>
          <w:color w:val="E3F894"/>
        </w:rPr>
        <w:t xml:space="preserve">tuntevat </w:t>
      </w:r>
      <w:r>
        <w:rPr>
          <w:color w:val="E3F894"/>
        </w:rPr>
        <w:t xml:space="preserve">niin kiihkeää yhteyttä </w:t>
      </w:r>
      <w:r>
        <w:rPr>
          <w:color w:val="876128"/>
        </w:rPr>
        <w:t xml:space="preserve">tähän isälliseen roolimalliin, josta </w:t>
      </w:r>
      <w:r>
        <w:rPr>
          <w:color w:val="A1A711"/>
        </w:rPr>
        <w:t xml:space="preserve">he </w:t>
      </w:r>
      <w:r>
        <w:rPr>
          <w:color w:val="876128"/>
        </w:rPr>
        <w:t xml:space="preserve">sekä haluavat päästä eroon että jota he </w:t>
      </w:r>
      <w:r>
        <w:rPr>
          <w:color w:val="876128"/>
        </w:rPr>
        <w:t xml:space="preserve">tarvitsevat</w:t>
      </w:r>
      <w:r>
        <w:t xml:space="preserve">. </w:t>
      </w:r>
      <w:r>
        <w:t xml:space="preserve">En </w:t>
      </w:r>
      <w:r>
        <w:t xml:space="preserve">vain </w:t>
      </w:r>
      <w:r>
        <w:t xml:space="preserve">ymmärrä. </w:t>
      </w:r>
      <w:r>
        <w:t xml:space="preserve">Suhteeni </w:t>
      </w:r>
      <w:r>
        <w:rPr>
          <w:color w:val="01FB92"/>
        </w:rPr>
        <w:t xml:space="preserve">briteihin </w:t>
      </w:r>
      <w:r>
        <w:t xml:space="preserve">on hyvin erilainen. He ovat kohdelleet </w:t>
      </w:r>
      <w:r>
        <w:rPr>
          <w:color w:val="FB5514"/>
        </w:rPr>
        <w:t xml:space="preserve">minua </w:t>
      </w:r>
      <w:r>
        <w:t xml:space="preserve">ylivertaisena. Olen </w:t>
      </w:r>
      <w:r>
        <w:t xml:space="preserve">tavallaan </w:t>
      </w:r>
      <w:r>
        <w:t xml:space="preserve">hyötynyt </w:t>
      </w:r>
      <w:r>
        <w:rPr>
          <w:color w:val="FD0F31"/>
        </w:rPr>
        <w:t xml:space="preserve">siitä. </w:t>
      </w:r>
      <w:r>
        <w:rPr>
          <w:color w:val="01FB92"/>
        </w:rPr>
        <w:t xml:space="preserve">Heidän </w:t>
      </w:r>
      <w:r>
        <w:t xml:space="preserve">hyötynsä oli vielä suurempi. </w:t>
      </w:r>
      <w:r>
        <w:rPr>
          <w:color w:val="FB5514"/>
        </w:rPr>
        <w:t xml:space="preserve">Olin</w:t>
      </w:r>
      <w:r>
        <w:t xml:space="preserve"> pettynyt, kun </w:t>
      </w:r>
      <w:r>
        <w:rPr>
          <w:color w:val="4F584E"/>
        </w:rPr>
        <w:t xml:space="preserve">japanilaiset </w:t>
      </w:r>
      <w:r>
        <w:t xml:space="preserve">tulivat </w:t>
      </w:r>
      <w:r>
        <w:t xml:space="preserve">(toisen maailmansodan aikana)... En ole pettynyt tai murtunut siitä, </w:t>
      </w:r>
      <w:r>
        <w:rPr>
          <w:color w:val="FB5514"/>
        </w:rPr>
        <w:t xml:space="preserve">että </w:t>
      </w:r>
      <w:r>
        <w:t xml:space="preserve">televisiokanavani lähettää brittiläisiä sarjoja ja </w:t>
      </w:r>
      <w:r>
        <w:rPr>
          <w:color w:val="FB5514"/>
        </w:rPr>
        <w:t xml:space="preserve">että </w:t>
      </w:r>
      <w:r>
        <w:t xml:space="preserve">luen </w:t>
      </w:r>
      <w:r>
        <w:rPr>
          <w:color w:val="01FB92"/>
        </w:rPr>
        <w:t xml:space="preserve">heidän </w:t>
      </w:r>
      <w:r>
        <w:t xml:space="preserve">kirjojaan. Tarkoitan, että se on normaali aikuisten välinen suhde. Mutta </w:t>
      </w:r>
      <w:r>
        <w:t xml:space="preserve">kun </w:t>
      </w:r>
      <w:r>
        <w:t xml:space="preserve">puhun </w:t>
      </w:r>
      <w:r>
        <w:rPr>
          <w:color w:val="BE8485"/>
        </w:rPr>
        <w:t xml:space="preserve">filippiiniläisille ja </w:t>
      </w:r>
      <w:r>
        <w:rPr>
          <w:color w:val="BE8485"/>
        </w:rPr>
        <w:t xml:space="preserve">amerikkalaisille, he </w:t>
      </w:r>
      <w:r>
        <w:t xml:space="preserve">ovat niin vihaisia siitä, että </w:t>
      </w:r>
      <w:r>
        <w:rPr>
          <w:color w:val="860E04"/>
        </w:rPr>
        <w:t xml:space="preserve">filippiiniläisten </w:t>
      </w:r>
      <w:r>
        <w:t xml:space="preserve">miehuus </w:t>
      </w:r>
      <w:r>
        <w:t xml:space="preserve">kärsi, kun </w:t>
      </w:r>
      <w:r>
        <w:rPr>
          <w:color w:val="6A3A35"/>
        </w:rPr>
        <w:t xml:space="preserve">amerikkalaiset </w:t>
      </w:r>
      <w:r>
        <w:t xml:space="preserve">miehittivät heitä </w:t>
      </w:r>
      <w:r>
        <w:t xml:space="preserve">ja niin edelleen. </w:t>
      </w:r>
      <w:r>
        <w:rPr>
          <w:color w:val="C660FB"/>
        </w:rPr>
        <w:t xml:space="preserve">Todellinen englantilainen </w:t>
      </w:r>
      <w:r>
        <w:rPr>
          <w:color w:val="120104"/>
        </w:rPr>
        <w:t xml:space="preserve">yrittää nostaa itsensä muiden yläpuolelle</w:t>
      </w:r>
      <w:r>
        <w:t xml:space="preserve">, mutta me </w:t>
      </w:r>
      <w:r>
        <w:t xml:space="preserve">annamme </w:t>
      </w:r>
      <w:r>
        <w:rPr>
          <w:color w:val="120104"/>
        </w:rPr>
        <w:t xml:space="preserve">sen mennä...</w:t>
      </w:r>
      <w:r>
        <w:t xml:space="preserve"> On yksinkertaisesti koomista, kun he yrittävät teeskennellä, että he ovat yhä ylivertainen rotu." </w:t>
      </w:r>
      <w:r>
        <w:rPr>
          <w:color w:val="FB5514"/>
        </w:rPr>
        <w:t xml:space="preserve">Le-e </w:t>
      </w:r>
      <w:r>
        <w:t xml:space="preserve">lisäsi, että </w:t>
      </w:r>
      <w:r>
        <w:rPr>
          <w:color w:val="860E04"/>
        </w:rPr>
        <w:t xml:space="preserve">filippiiniläiset </w:t>
      </w:r>
      <w:r>
        <w:t xml:space="preserve">tekevät </w:t>
      </w:r>
      <w:r>
        <w:rPr>
          <w:color w:val="D48958"/>
        </w:rPr>
        <w:t xml:space="preserve">Yhdysvaltojen sotilasvaruskunnan </w:t>
      </w:r>
      <w:r>
        <w:rPr>
          <w:color w:val="05AEE8"/>
        </w:rPr>
        <w:t xml:space="preserve">maassa </w:t>
      </w:r>
      <w:r>
        <w:t xml:space="preserve">"hyvin vaikeaksi" </w:t>
      </w:r>
      <w:r>
        <w:t xml:space="preserve">kestää yli viisi tai kymmenen vuotta. Muista sotilaallisista vaihtoehdoista, jos </w:t>
      </w:r>
      <w:r>
        <w:rPr>
          <w:color w:val="6A3A35"/>
        </w:rPr>
        <w:t xml:space="preserve">Yhdysvallat vetäytyy</w:t>
      </w:r>
      <w:r>
        <w:t xml:space="preserve">, hän sanoi: "</w:t>
      </w:r>
      <w:r>
        <w:rPr>
          <w:color w:val="932C70"/>
        </w:rPr>
        <w:t xml:space="preserve">Neuvostoliittolaiset</w:t>
      </w:r>
      <w:r>
        <w:t xml:space="preserve"> ovat jo täällä</w:t>
      </w:r>
      <w:r>
        <w:t xml:space="preserve">. </w:t>
      </w:r>
      <w:r>
        <w:t xml:space="preserve">Uskon, että ennemmin tai myöhemmin </w:t>
      </w:r>
      <w:r>
        <w:rPr>
          <w:color w:val="4F584E"/>
        </w:rPr>
        <w:t xml:space="preserve">japanilaiset </w:t>
      </w:r>
      <w:r>
        <w:t xml:space="preserve">joutuisivat täyttämään </w:t>
      </w:r>
      <w:r>
        <w:rPr>
          <w:color w:val="C3C1BE"/>
        </w:rPr>
        <w:t xml:space="preserve">suuren osan laivaston vajeesta</w:t>
      </w:r>
      <w:r>
        <w:t xml:space="preserve">. Ehkä kiinalaiset, ehkä jopa intialaiset." Yhdysvaltain läsnäolon vähenemisen taloudellisista seurauksista hän sanoi: "</w:t>
      </w:r>
      <w:r>
        <w:rPr>
          <w:color w:val="9F98F8"/>
        </w:rPr>
        <w:t xml:space="preserve">Amerikka </w:t>
      </w:r>
      <w:r>
        <w:t xml:space="preserve">on </w:t>
      </w:r>
      <w:r>
        <w:rPr>
          <w:color w:val="1167D9"/>
        </w:rPr>
        <w:t xml:space="preserve">lähihistorian ainoa maailmanvalta, joka </w:t>
      </w:r>
      <w:r>
        <w:rPr>
          <w:color w:val="D19012"/>
        </w:rPr>
        <w:t xml:space="preserve">on </w:t>
      </w:r>
      <w:r>
        <w:rPr>
          <w:color w:val="1167D9"/>
        </w:rPr>
        <w:t xml:space="preserve">käyttänyt </w:t>
      </w:r>
      <w:r>
        <w:rPr>
          <w:color w:val="1167D9"/>
        </w:rPr>
        <w:t xml:space="preserve">sotilaallista voimaansa </w:t>
      </w:r>
      <w:r>
        <w:t xml:space="preserve">pitääkseen yllä </w:t>
      </w:r>
      <w:r>
        <w:rPr>
          <w:color w:val="B7D802"/>
        </w:rPr>
        <w:t xml:space="preserve">järjestelmää</w:t>
      </w:r>
      <w:r>
        <w:rPr>
          <w:color w:val="826392"/>
        </w:rPr>
        <w:t xml:space="preserve">, jossa </w:t>
      </w:r>
      <w:r>
        <w:rPr>
          <w:color w:val="5E7A6A"/>
        </w:rPr>
        <w:t xml:space="preserve">kaikki </w:t>
      </w:r>
      <w:r>
        <w:rPr>
          <w:color w:val="826392"/>
        </w:rPr>
        <w:t xml:space="preserve">osallistujat </w:t>
      </w:r>
      <w:r>
        <w:rPr>
          <w:color w:val="B7D802"/>
        </w:rPr>
        <w:t xml:space="preserve">hyötyvät </w:t>
      </w:r>
      <w:r>
        <w:rPr>
          <w:color w:val="B7D802"/>
        </w:rPr>
        <w:t xml:space="preserve">tasapuolisesti </w:t>
      </w:r>
      <w:r>
        <w:t xml:space="preserve">ilman, että </w:t>
      </w:r>
      <w:r>
        <w:rPr>
          <w:color w:val="B29869"/>
        </w:rPr>
        <w:t xml:space="preserve">se itse on </w:t>
      </w:r>
      <w:r>
        <w:rPr>
          <w:color w:val="1D0051"/>
        </w:rPr>
        <w:t xml:space="preserve">maksetun </w:t>
      </w:r>
      <w:r>
        <w:rPr>
          <w:color w:val="1D0051"/>
        </w:rPr>
        <w:t xml:space="preserve">turvallisuuden tuottaja.</w:t>
      </w:r>
      <w:r>
        <w:t xml:space="preserve">" </w:t>
      </w:r>
      <w:r>
        <w:t xml:space="preserve">Kun </w:t>
      </w:r>
      <w:r>
        <w:t xml:space="preserve">häneltä </w:t>
      </w:r>
      <w:r>
        <w:t xml:space="preserve">kysyttiin, miksi </w:t>
      </w:r>
      <w:r>
        <w:rPr>
          <w:color w:val="FB5514"/>
        </w:rPr>
        <w:t xml:space="preserve">hänen </w:t>
      </w:r>
      <w:r>
        <w:t xml:space="preserve">näkemyksensä </w:t>
      </w:r>
      <w:r>
        <w:rPr>
          <w:color w:val="6A3A35"/>
        </w:rPr>
        <w:t xml:space="preserve">Amerikasta tuntuvat </w:t>
      </w:r>
      <w:r>
        <w:t xml:space="preserve">jakavan niin harvat maat, hän vastasi: "</w:t>
      </w:r>
      <w:r>
        <w:rPr>
          <w:color w:val="11BA09"/>
        </w:rPr>
        <w:t xml:space="preserve">Monet ihmiset </w:t>
      </w:r>
      <w:r>
        <w:t xml:space="preserve">näkevät </w:t>
      </w:r>
      <w:r>
        <w:rPr>
          <w:color w:val="BACFA7"/>
        </w:rPr>
        <w:t xml:space="preserve">sen </w:t>
      </w:r>
      <w:r>
        <w:t xml:space="preserve">niin</w:t>
      </w:r>
      <w:r>
        <w:t xml:space="preserve">. </w:t>
      </w:r>
      <w:r>
        <w:t xml:space="preserve">Mutta </w:t>
      </w:r>
      <w:r>
        <w:t xml:space="preserve">he pitävät </w:t>
      </w:r>
      <w:r>
        <w:rPr>
          <w:color w:val="BACFA7"/>
        </w:rPr>
        <w:t xml:space="preserve">sitä </w:t>
      </w:r>
      <w:r>
        <w:t xml:space="preserve">toistaiseksi itsestäänselvyytenä." </w:t>
      </w:r>
      <w:r>
        <w:rPr>
          <w:color w:val="462C36"/>
        </w:rPr>
        <w:t xml:space="preserve">Kambodžasta </w:t>
      </w:r>
      <w:r>
        <w:t xml:space="preserve">hän sanoi: "</w:t>
      </w:r>
      <w:r>
        <w:t xml:space="preserve">Oletetaan, että (</w:t>
      </w:r>
      <w:r>
        <w:rPr>
          <w:color w:val="491803"/>
        </w:rPr>
        <w:t xml:space="preserve">Kambodžan </w:t>
      </w:r>
      <w:r>
        <w:rPr>
          <w:color w:val="65407D"/>
        </w:rPr>
        <w:t xml:space="preserve">entinen johtaja </w:t>
      </w:r>
      <w:r>
        <w:rPr>
          <w:color w:val="65407D"/>
        </w:rPr>
        <w:t xml:space="preserve">prinssi Norodom) Sihanouk </w:t>
      </w:r>
      <w:r>
        <w:t xml:space="preserve">tekee niin kuin </w:t>
      </w:r>
      <w:r>
        <w:t xml:space="preserve">lehdistö haluaa </w:t>
      </w:r>
      <w:r>
        <w:rPr>
          <w:color w:val="65407D"/>
        </w:rPr>
        <w:t xml:space="preserve">hänen </w:t>
      </w:r>
      <w:r>
        <w:t xml:space="preserve">tekevän ja liittoutuu (</w:t>
      </w:r>
      <w:r>
        <w:rPr>
          <w:color w:val="F5D2A8"/>
        </w:rPr>
        <w:t xml:space="preserve">Vietnamin tukeman </w:t>
      </w:r>
      <w:r>
        <w:rPr>
          <w:color w:val="03422C"/>
        </w:rPr>
        <w:t xml:space="preserve">Kambodžan johtajan</w:t>
      </w:r>
      <w:r>
        <w:rPr>
          <w:color w:val="F5D2A8"/>
        </w:rPr>
        <w:t xml:space="preserve">) Hun Senin </w:t>
      </w:r>
      <w:r>
        <w:t xml:space="preserve">kanssa</w:t>
      </w:r>
      <w:r>
        <w:t xml:space="preserve">. Onko ongelma ohi? Pystyvätkö </w:t>
      </w:r>
      <w:r>
        <w:rPr>
          <w:color w:val="65407D"/>
        </w:rPr>
        <w:t xml:space="preserve">Sihanouk </w:t>
      </w:r>
      <w:r>
        <w:t xml:space="preserve">ja </w:t>
      </w:r>
      <w:r>
        <w:rPr>
          <w:color w:val="F5D2A8"/>
        </w:rPr>
        <w:t xml:space="preserve">Hun Sen pääsemään </w:t>
      </w:r>
      <w:r>
        <w:t xml:space="preserve">eroon </w:t>
      </w:r>
      <w:r>
        <w:rPr>
          <w:color w:val="47545E"/>
        </w:rPr>
        <w:t xml:space="preserve">Kiinan </w:t>
      </w:r>
      <w:r>
        <w:rPr>
          <w:color w:val="72A46E"/>
        </w:rPr>
        <w:t xml:space="preserve">edelleen tukemista </w:t>
      </w:r>
      <w:r>
        <w:rPr>
          <w:color w:val="72A46E"/>
        </w:rPr>
        <w:t xml:space="preserve">punaisista khmereistä</w:t>
      </w:r>
      <w:r>
        <w:t xml:space="preserve">? Ei, he eivät voi. "Miten pääsemme pois tästä? Ottakaa </w:t>
      </w:r>
      <w:r>
        <w:rPr>
          <w:color w:val="72A46E"/>
        </w:rPr>
        <w:t xml:space="preserve">punaiset khmerit </w:t>
      </w:r>
      <w:r>
        <w:t xml:space="preserve">mukaan </w:t>
      </w:r>
      <w:r>
        <w:t xml:space="preserve">vaaliprosessiin. Ja jos he häviävät, voimme </w:t>
      </w:r>
      <w:r>
        <w:t xml:space="preserve">odottaa </w:t>
      </w:r>
      <w:r>
        <w:rPr>
          <w:color w:val="B70639"/>
        </w:rPr>
        <w:t xml:space="preserve">Kiinan </w:t>
      </w:r>
      <w:r>
        <w:t xml:space="preserve">lopettavan tukensa. Ollaan </w:t>
      </w:r>
      <w:r>
        <w:rPr>
          <w:color w:val="B95C69"/>
        </w:rPr>
        <w:t xml:space="preserve">rehellisiä</w:t>
      </w:r>
      <w:r>
        <w:t xml:space="preserve">. </w:t>
      </w:r>
      <w:r>
        <w:rPr>
          <w:color w:val="C4C8FA"/>
        </w:rPr>
        <w:t xml:space="preserve">Kiina </w:t>
      </w:r>
      <w:r>
        <w:rPr>
          <w:color w:val="A14D12"/>
        </w:rPr>
        <w:t xml:space="preserve">ei saa näyttää siltä, että se </w:t>
      </w:r>
      <w:r>
        <w:rPr>
          <w:color w:val="A14D12"/>
        </w:rPr>
        <w:t xml:space="preserve">vain käytti </w:t>
      </w:r>
      <w:r>
        <w:rPr>
          <w:color w:val="372A55"/>
        </w:rPr>
        <w:t xml:space="preserve">punaisia khmereitä </w:t>
      </w:r>
      <w:r>
        <w:rPr>
          <w:color w:val="A14D12"/>
        </w:rPr>
        <w:t xml:space="preserve">ja sitten </w:t>
      </w:r>
      <w:r>
        <w:rPr>
          <w:color w:val="A14D12"/>
        </w:rPr>
        <w:t xml:space="preserve">hylkäsi </w:t>
      </w:r>
      <w:r>
        <w:rPr>
          <w:color w:val="372A55"/>
        </w:rPr>
        <w:t xml:space="preserve">heidät.</w:t>
      </w:r>
      <w:r>
        <w:t xml:space="preserve">" House on Dow Jones International Groupin varatoimitusjohtaja. Wain on The Asian Wall Street Journalin toimittaja.</w:t>
      </w:r>
    </w:p>
    <w:p>
      <w:r>
        <w:rPr>
          <w:b/>
        </w:rPr>
        <w:t xml:space="preserve">Asiakirjan numero 97</w:t>
      </w:r>
    </w:p>
    <w:p>
      <w:r>
        <w:rPr>
          <w:b/>
        </w:rPr>
        <w:t xml:space="preserve">Asiakirjan tunniste: wsj0297-001</w:t>
      </w:r>
    </w:p>
    <w:p>
      <w:r>
        <w:rPr>
          <w:color w:val="310106"/>
        </w:rPr>
        <w:t xml:space="preserve">Kun neurokirurgi Walter Levy </w:t>
      </w:r>
      <w:r>
        <w:rPr>
          <w:color w:val="04640D"/>
        </w:rPr>
        <w:t xml:space="preserve">ja </w:t>
      </w:r>
      <w:r>
        <w:rPr>
          <w:color w:val="310106"/>
        </w:rPr>
        <w:t xml:space="preserve">hänen </w:t>
      </w:r>
      <w:r>
        <w:rPr>
          <w:color w:val="04640D"/>
        </w:rPr>
        <w:t xml:space="preserve">kollegansa vuonna 1978 </w:t>
      </w:r>
      <w:r>
        <w:t xml:space="preserve">Cleveland Clinicissä </w:t>
      </w:r>
      <w:r>
        <w:t xml:space="preserve">poistivat huolellisesti kasvaimen </w:t>
      </w:r>
      <w:r>
        <w:rPr>
          <w:color w:val="FEFB0A"/>
        </w:rPr>
        <w:t xml:space="preserve">naisen </w:t>
      </w:r>
      <w:r>
        <w:rPr>
          <w:color w:val="FB5514"/>
        </w:rPr>
        <w:t xml:space="preserve">selkärangasta</w:t>
      </w:r>
      <w:r>
        <w:t xml:space="preserve">, </w:t>
      </w:r>
      <w:r>
        <w:rPr>
          <w:color w:val="E115C0"/>
        </w:rPr>
        <w:t xml:space="preserve">kaikki näytti olevan kunnossa</w:t>
      </w:r>
      <w:r>
        <w:t xml:space="preserve">. </w:t>
      </w:r>
      <w:r>
        <w:rPr>
          <w:color w:val="0BC582"/>
        </w:rPr>
        <w:t xml:space="preserve">Hänen </w:t>
      </w:r>
      <w:r>
        <w:rPr>
          <w:color w:val="00587F"/>
        </w:rPr>
        <w:t xml:space="preserve">jalkoihinsa</w:t>
      </w:r>
      <w:r>
        <w:rPr>
          <w:color w:val="00587F"/>
        </w:rPr>
        <w:t xml:space="preserve"> lähetettyjen heikkojen sähköiskujen </w:t>
      </w:r>
      <w:r>
        <w:t xml:space="preserve">avulla </w:t>
      </w:r>
      <w:r>
        <w:t xml:space="preserve">he pystyivät seuraamaan hänen aistihermojensa toimintaa. </w:t>
      </w:r>
      <w:r>
        <w:rPr>
          <w:color w:val="00587F"/>
        </w:rPr>
        <w:t xml:space="preserve">Iskut </w:t>
      </w:r>
      <w:r>
        <w:t xml:space="preserve">synnyttivät </w:t>
      </w:r>
      <w:r>
        <w:rPr>
          <w:color w:val="FEB8C8"/>
        </w:rPr>
        <w:t xml:space="preserve">hermoimpulsseja</w:t>
      </w:r>
      <w:r>
        <w:rPr>
          <w:color w:val="9E8317"/>
        </w:rPr>
        <w:t xml:space="preserve">, jotka </w:t>
      </w:r>
      <w:r>
        <w:rPr>
          <w:color w:val="FEB8C8"/>
        </w:rPr>
        <w:t xml:space="preserve">kulkivat </w:t>
      </w:r>
      <w:r>
        <w:rPr>
          <w:color w:val="01190F"/>
        </w:rPr>
        <w:t xml:space="preserve">selkärankaa pitkin </w:t>
      </w:r>
      <w:r>
        <w:rPr>
          <w:color w:val="FEB8C8"/>
        </w:rPr>
        <w:t xml:space="preserve">aivoihin ja </w:t>
      </w:r>
      <w:r>
        <w:rPr>
          <w:color w:val="847D81"/>
        </w:rPr>
        <w:t xml:space="preserve">näkyivät </w:t>
      </w:r>
      <w:r>
        <w:rPr>
          <w:color w:val="FEB8C8"/>
        </w:rPr>
        <w:t xml:space="preserve">sitten </w:t>
      </w:r>
      <w:r>
        <w:rPr>
          <w:color w:val="847D81"/>
        </w:rPr>
        <w:t xml:space="preserve">selvästi aivoimpulsseja aistivalla näytöllä</w:t>
      </w:r>
      <w:r>
        <w:rPr>
          <w:color w:val="FEB8C8"/>
        </w:rPr>
        <w:t xml:space="preserve">, mikä </w:t>
      </w:r>
      <w:r>
        <w:rPr>
          <w:color w:val="847D81"/>
        </w:rPr>
        <w:t xml:space="preserve">tarkoitti, että </w:t>
      </w:r>
      <w:r>
        <w:rPr>
          <w:color w:val="FEB8C8"/>
        </w:rPr>
        <w:t xml:space="preserve">erittäin herkkä </w:t>
      </w:r>
      <w:r>
        <w:rPr>
          <w:color w:val="01190F"/>
        </w:rPr>
        <w:t xml:space="preserve">selkärangan</w:t>
      </w:r>
      <w:r>
        <w:rPr>
          <w:color w:val="FEB8C8"/>
        </w:rPr>
        <w:t xml:space="preserve"> kudos </w:t>
      </w:r>
      <w:r>
        <w:rPr>
          <w:color w:val="FEB8C8"/>
        </w:rPr>
        <w:t xml:space="preserve">säilyi ehjänä</w:t>
      </w:r>
      <w:r>
        <w:t xml:space="preserve">. </w:t>
      </w:r>
      <w:r>
        <w:rPr>
          <w:color w:val="58018B"/>
        </w:rPr>
        <w:t xml:space="preserve">Tohtori Levy </w:t>
      </w:r>
      <w:r>
        <w:t xml:space="preserve">sanoo, että hän "heräsi halvaantuneena". Hän selittää, </w:t>
      </w:r>
      <w:r>
        <w:rPr>
          <w:color w:val="B70639"/>
        </w:rPr>
        <w:t xml:space="preserve">että </w:t>
      </w:r>
      <w:r>
        <w:rPr>
          <w:color w:val="703B01"/>
        </w:rPr>
        <w:t xml:space="preserve">motoriikkahermot </w:t>
      </w:r>
      <w:r>
        <w:t xml:space="preserve">olivat vaurioituneet</w:t>
      </w:r>
      <w:r>
        <w:rPr>
          <w:color w:val="703B01"/>
        </w:rPr>
        <w:t xml:space="preserve">, </w:t>
      </w:r>
      <w:r>
        <w:rPr>
          <w:color w:val="703B01"/>
        </w:rPr>
        <w:t xml:space="preserve">eikä </w:t>
      </w:r>
      <w:r>
        <w:rPr>
          <w:color w:val="703B01"/>
        </w:rPr>
        <w:t xml:space="preserve">niitä </w:t>
      </w:r>
      <w:r>
        <w:rPr>
          <w:color w:val="F7F1DF"/>
        </w:rPr>
        <w:t xml:space="preserve">voitu </w:t>
      </w:r>
      <w:r>
        <w:rPr>
          <w:color w:val="703B01"/>
        </w:rPr>
        <w:t xml:space="preserve">valvoa samanaikaisesti aistihermojen kanssa</w:t>
      </w:r>
      <w:r>
        <w:t xml:space="preserve">. </w:t>
      </w:r>
      <w:r>
        <w:t xml:space="preserve">Hän lisää, että </w:t>
      </w:r>
      <w:r>
        <w:t xml:space="preserve">tämä murhenäytelmä "rohkaisi" </w:t>
      </w:r>
      <w:r>
        <w:rPr>
          <w:color w:val="58018B"/>
        </w:rPr>
        <w:t xml:space="preserve">häntä </w:t>
      </w:r>
      <w:r>
        <w:t xml:space="preserve">etsimään keinoja vastaavien tapausten estämiseksi. Vastaus </w:t>
      </w:r>
      <w:r>
        <w:rPr>
          <w:color w:val="58018B"/>
        </w:rPr>
        <w:t xml:space="preserve">Levyn </w:t>
      </w:r>
      <w:r>
        <w:t xml:space="preserve">kysymykseen </w:t>
      </w:r>
      <w:r>
        <w:t xml:space="preserve">saattaisi löytyä </w:t>
      </w:r>
      <w:r>
        <w:rPr>
          <w:color w:val="118B8A"/>
        </w:rPr>
        <w:t xml:space="preserve">uudentyyppisestä magneettisesta aivosondista, </w:t>
      </w:r>
      <w:r>
        <w:rPr>
          <w:color w:val="4AFEFA"/>
        </w:rPr>
        <w:t xml:space="preserve">jota </w:t>
      </w:r>
      <w:r>
        <w:rPr>
          <w:color w:val="FCB164"/>
        </w:rPr>
        <w:t xml:space="preserve">hän </w:t>
      </w:r>
      <w:r>
        <w:rPr>
          <w:color w:val="118B8A"/>
        </w:rPr>
        <w:t xml:space="preserve">ja monet muut amerikkalaiset tutkijat tutkivat toiveikkaina</w:t>
      </w:r>
      <w:r>
        <w:t xml:space="preserve">. Sen lisäksi, että </w:t>
      </w:r>
      <w:r>
        <w:t xml:space="preserve">luotain lupaa turvallisempaa selkärankaleikkausta, se voisi parantaa </w:t>
      </w:r>
      <w:r>
        <w:rPr>
          <w:color w:val="796EE6"/>
        </w:rPr>
        <w:t xml:space="preserve">aivo- ja hermosairauksien, kuten </w:t>
      </w:r>
      <w:r>
        <w:rPr>
          <w:color w:val="796EE6"/>
        </w:rPr>
        <w:t xml:space="preserve">aivohalvauksen ja multippeliskleroosin</w:t>
      </w:r>
      <w:r>
        <w:rPr>
          <w:color w:val="000D2C"/>
        </w:rPr>
        <w:t xml:space="preserve">,</w:t>
      </w:r>
      <w:r>
        <w:t xml:space="preserve"> diagnosointia</w:t>
      </w:r>
      <w:r>
        <w:t xml:space="preserve">. Ehkä kaikkein jännittävintä on, että laite avaa ikkunan aivojen toimintaan. </w:t>
      </w:r>
      <w:r>
        <w:rPr>
          <w:color w:val="53495F"/>
        </w:rPr>
        <w:t xml:space="preserve">Sondi, </w:t>
      </w:r>
      <w:r>
        <w:rPr>
          <w:color w:val="F95475"/>
        </w:rPr>
        <w:t xml:space="preserve">joka </w:t>
      </w:r>
      <w:r>
        <w:rPr>
          <w:color w:val="53495F"/>
        </w:rPr>
        <w:t xml:space="preserve">on kivuton, ei-invasiivinen ja ilmeisen turvallinen</w:t>
      </w:r>
      <w:r>
        <w:t xml:space="preserve">, käyttää </w:t>
      </w:r>
      <w:r>
        <w:rPr>
          <w:color w:val="61FC03"/>
        </w:rPr>
        <w:t xml:space="preserve">voimakkaita magneettikenttiä</w:t>
      </w:r>
      <w:r>
        <w:t xml:space="preserve">, jotka saavat aikaan pieniä sähköpurkauksia aivoissa. Kun </w:t>
      </w:r>
      <w:r>
        <w:t xml:space="preserve">sähkömagneetit </w:t>
      </w:r>
      <w:r>
        <w:t xml:space="preserve">asetetaan </w:t>
      </w:r>
      <w:r>
        <w:rPr>
          <w:color w:val="5D9608"/>
        </w:rPr>
        <w:t xml:space="preserve">motorisia taitoja </w:t>
      </w:r>
      <w:r>
        <w:rPr>
          <w:color w:val="DE98FD"/>
        </w:rPr>
        <w:t xml:space="preserve">ohjaavan </w:t>
      </w:r>
      <w:r>
        <w:rPr>
          <w:color w:val="5D9608"/>
        </w:rPr>
        <w:t xml:space="preserve">aivojen osan päälle</w:t>
      </w:r>
      <w:r>
        <w:t xml:space="preserve">, ne luovat </w:t>
      </w:r>
      <w:r>
        <w:rPr>
          <w:color w:val="98A088"/>
        </w:rPr>
        <w:t xml:space="preserve">hermoimpulsseja</w:t>
      </w:r>
      <w:r>
        <w:rPr>
          <w:color w:val="4F584E"/>
        </w:rPr>
        <w:t xml:space="preserve">, jotka </w:t>
      </w:r>
      <w:r>
        <w:rPr>
          <w:color w:val="98A088"/>
        </w:rPr>
        <w:t xml:space="preserve">aktivoivat liikehermoja ja aktivoivat lihaksia, mikä aiheuttaa esimerkiksi sormen nykimisen</w:t>
      </w:r>
      <w:r>
        <w:t xml:space="preserve">. </w:t>
      </w:r>
      <w:r>
        <w:t xml:space="preserve">Sen avulla </w:t>
      </w:r>
      <w:r>
        <w:rPr>
          <w:color w:val="248AD0"/>
        </w:rPr>
        <w:t xml:space="preserve">lääkärit voivat </w:t>
      </w:r>
      <w:r>
        <w:t xml:space="preserve">periaatteessa </w:t>
      </w:r>
      <w:r>
        <w:t xml:space="preserve">tutkia henkilön motorista järjestelmää samalla tavalla kuin </w:t>
      </w:r>
      <w:r>
        <w:rPr>
          <w:color w:val="5C5300"/>
        </w:rPr>
        <w:t xml:space="preserve">sähköasentaja </w:t>
      </w:r>
      <w:r>
        <w:t xml:space="preserve">testaa talon </w:t>
      </w:r>
      <w:r>
        <w:rPr>
          <w:color w:val="9F6551"/>
        </w:rPr>
        <w:t xml:space="preserve">sähköpiirejä </w:t>
      </w:r>
      <w:r>
        <w:t xml:space="preserve">antamalla </w:t>
      </w:r>
      <w:r>
        <w:rPr>
          <w:color w:val="BCFEC6"/>
        </w:rPr>
        <w:t xml:space="preserve">virran </w:t>
      </w:r>
      <w:r>
        <w:t xml:space="preserve">kulkea </w:t>
      </w:r>
      <w:r>
        <w:rPr>
          <w:color w:val="9F6551"/>
        </w:rPr>
        <w:t xml:space="preserve">niiden </w:t>
      </w:r>
      <w:r>
        <w:t xml:space="preserve">läpi</w:t>
      </w:r>
      <w:r>
        <w:t xml:space="preserve">. </w:t>
      </w:r>
      <w:r>
        <w:t xml:space="preserve">"Tähän asti ei ole ollut objektiivista tapaa mitata motorista toimintaa", sanoo </w:t>
      </w:r>
      <w:r>
        <w:rPr>
          <w:color w:val="932C70"/>
        </w:rPr>
        <w:t xml:space="preserve">Keith Cappa, neurologi, </w:t>
      </w:r>
      <w:r>
        <w:rPr>
          <w:color w:val="2B1B04"/>
        </w:rPr>
        <w:t xml:space="preserve">joka </w:t>
      </w:r>
      <w:r>
        <w:rPr>
          <w:color w:val="932C70"/>
        </w:rPr>
        <w:t xml:space="preserve">tekee laitteilla kliinisiä kokeita Massachusetts General Hospitalissa Bostonissa</w:t>
      </w:r>
      <w:r>
        <w:t xml:space="preserve">. </w:t>
      </w:r>
      <w:r>
        <w:rPr>
          <w:color w:val="D4C67A"/>
        </w:rPr>
        <w:t xml:space="preserve">"</w:t>
      </w:r>
      <w:r>
        <w:rPr>
          <w:color w:val="B5AFC4"/>
        </w:rPr>
        <w:t xml:space="preserve">Kaikki mitä </w:t>
      </w:r>
      <w:r>
        <w:rPr>
          <w:color w:val="B5AFC4"/>
        </w:rPr>
        <w:t xml:space="preserve">pystyimme </w:t>
      </w:r>
      <w:r>
        <w:rPr>
          <w:color w:val="B5AFC4"/>
        </w:rPr>
        <w:t xml:space="preserve">sanomaan </w:t>
      </w:r>
      <w:r>
        <w:rPr>
          <w:color w:val="AE7AA1"/>
        </w:rPr>
        <w:t xml:space="preserve">potilaalle oli </w:t>
      </w:r>
      <w:r>
        <w:t xml:space="preserve">'purista </w:t>
      </w:r>
      <w:r>
        <w:t xml:space="preserve">sormiani niin kovaa kuin pystyt' tai 'nosta kätesi ylös'. Nämä testit ovat parhaimmillaan subjektiivisia, mutta kun </w:t>
      </w:r>
      <w:r>
        <w:rPr>
          <w:color w:val="0232FD"/>
        </w:rPr>
        <w:t xml:space="preserve">potilas </w:t>
      </w:r>
      <w:r>
        <w:t xml:space="preserve">on </w:t>
      </w:r>
      <w:r>
        <w:t xml:space="preserve">tajuton, hän ei tee lainkaan yhteistyötä. Magneettinen aivostimulaatio alkoi 1900-luvun alussa, kun tutkijat käyttivät magneetteja valon välähdysten aikaansaamiseksi näkökentässä. Mayo-klinikan tutkijat kehittivät 1960-luvulla magneettilaitteita käden ja muiden raajojen liikehermojen stimuloimiseksi. Aivojen testaamisessa nämä epäkäytännölliset välineet "vaativat potilaita seisomaan päänsä päällä", sanoo Reginald Bickford, tutkija Kalifornian osavaltion yliopistosta San Diegosta. Ala lähti liikkeelle vuonna </w:t>
      </w:r>
      <w:r>
        <w:rPr>
          <w:color w:val="6A3A35"/>
        </w:rPr>
        <w:t xml:space="preserve">1985</w:t>
      </w:r>
      <w:r>
        <w:t xml:space="preserve">, kun </w:t>
      </w:r>
      <w:r>
        <w:rPr>
          <w:color w:val="BA6801"/>
        </w:rPr>
        <w:t xml:space="preserve">brittiläisen Sheffieldin yliopiston tutkijat </w:t>
      </w:r>
      <w:r>
        <w:t xml:space="preserve">kehittivät kätevän ja pienikokoisen magneetin aivojen stimulaatiota varten. </w:t>
      </w:r>
      <w:r>
        <w:rPr>
          <w:color w:val="6A3A35"/>
        </w:rPr>
        <w:t xml:space="preserve">Sittemmin </w:t>
      </w:r>
      <w:r>
        <w:rPr>
          <w:color w:val="168E5C"/>
        </w:rPr>
        <w:t xml:space="preserve">ainakin kaksi kaupallista versiota on tullut </w:t>
      </w:r>
      <w:r>
        <w:t xml:space="preserve">Yhdysvaltojen markkinoille, ja niitä on </w:t>
      </w:r>
      <w:r>
        <w:t xml:space="preserve">myyty </w:t>
      </w:r>
      <w:r>
        <w:t xml:space="preserve">arviolta </w:t>
      </w:r>
      <w:r>
        <w:rPr>
          <w:color w:val="C62100"/>
        </w:rPr>
        <w:t xml:space="preserve">500 kappaletta</w:t>
      </w:r>
      <w:r>
        <w:t xml:space="preserve">. </w:t>
      </w:r>
      <w:r>
        <w:t xml:space="preserve">Laitteita käsittelevä konferenssi keräsi </w:t>
      </w:r>
      <w:r>
        <w:rPr>
          <w:color w:val="014347"/>
        </w:rPr>
        <w:t xml:space="preserve">elokuussa Chicagoon yli 100 tutkijaa, jotka </w:t>
      </w:r>
      <w:r>
        <w:rPr>
          <w:color w:val="014347"/>
        </w:rPr>
        <w:t xml:space="preserve">esittelivät tutkimuksia aivojen kartoituksesta fysioterapiaan</w:t>
      </w:r>
      <w:r>
        <w:t xml:space="preserve">. </w:t>
      </w:r>
      <w:r>
        <w:t xml:space="preserve">"Emme usko, että voimme </w:t>
      </w:r>
      <w:r>
        <w:rPr>
          <w:color w:val="42083B"/>
        </w:rPr>
        <w:t xml:space="preserve">vielä käyttää (näitä laitteita) rutiininomaisesti leikkauksissa</w:t>
      </w:r>
      <w:r>
        <w:t xml:space="preserve">, mutta olemme </w:t>
      </w:r>
      <w:r>
        <w:rPr>
          <w:color w:val="42083B"/>
        </w:rPr>
        <w:t xml:space="preserve">lähellä", </w:t>
      </w:r>
      <w:r>
        <w:t xml:space="preserve">sanoo </w:t>
      </w:r>
      <w:r>
        <w:rPr>
          <w:color w:val="58018B"/>
        </w:rPr>
        <w:t xml:space="preserve">tohtori Levy, </w:t>
      </w:r>
      <w:r>
        <w:rPr>
          <w:color w:val="82785D"/>
        </w:rPr>
        <w:t xml:space="preserve">joka työskentelee tällä hetkellä </w:t>
      </w:r>
      <w:r>
        <w:rPr>
          <w:color w:val="58018B"/>
        </w:rPr>
        <w:t xml:space="preserve">Pittsburghin yliopistossa</w:t>
      </w:r>
      <w:r>
        <w:t xml:space="preserve">. </w:t>
      </w:r>
      <w:r>
        <w:t xml:space="preserve">Hän lisää, että ongelmana on se, että </w:t>
      </w:r>
      <w:r>
        <w:rPr>
          <w:color w:val="023087"/>
        </w:rPr>
        <w:t xml:space="preserve">aivot </w:t>
      </w:r>
      <w:r>
        <w:t xml:space="preserve">kestävät magneettistimulaatiota nukutuksessa paremmin kuin hereillä ollessaan. </w:t>
      </w:r>
      <w:r>
        <w:rPr>
          <w:color w:val="B7DAD2"/>
        </w:rPr>
        <w:t xml:space="preserve">Toronton yliopistossa työskentelevän neurokirurgin Charles Tatorin </w:t>
      </w:r>
      <w:r>
        <w:t xml:space="preserve">mukaan </w:t>
      </w:r>
      <w:r>
        <w:rPr>
          <w:color w:val="196956"/>
        </w:rPr>
        <w:t xml:space="preserve">nämä laitteet </w:t>
      </w:r>
      <w:r>
        <w:t xml:space="preserve">voisivat auttaa osoittamaan, milloin leikkaus auttaa. Esimerkiksi </w:t>
      </w:r>
      <w:r>
        <w:rPr>
          <w:color w:val="8C41BB"/>
        </w:rPr>
        <w:t xml:space="preserve">auto-onnettomuuksien halvaantuneilla uhreilla </w:t>
      </w:r>
      <w:r>
        <w:t xml:space="preserve">on joskus </w:t>
      </w:r>
      <w:r>
        <w:rPr>
          <w:color w:val="ECEDFE"/>
        </w:rPr>
        <w:t xml:space="preserve">ehjää selkärangan kudosta, </w:t>
      </w:r>
      <w:r>
        <w:rPr>
          <w:color w:val="2B2D32"/>
        </w:rPr>
        <w:t xml:space="preserve">joka </w:t>
      </w:r>
      <w:r>
        <w:rPr>
          <w:color w:val="ECEDFE"/>
        </w:rPr>
        <w:t xml:space="preserve">mahdollistaa osittaisen paranemisen, jos se säilytetään kiireellisessä leikkauksessa</w:t>
      </w:r>
      <w:r>
        <w:t xml:space="preserve">. Tällaista leikkausta ei kuitenkaan yleensä suoriteta, koska heti vamman jälkeen ei ole mitään viitteitä siitä, että leikkauksesta olisi mitään hyötyä. </w:t>
      </w:r>
      <w:r>
        <w:rPr>
          <w:color w:val="B7DAD2"/>
        </w:rPr>
        <w:t xml:space="preserve">Tohtori Tator </w:t>
      </w:r>
      <w:r>
        <w:t xml:space="preserve">sanoo, että jos "pystyisimme palauttamaan raajojen toiminnan näille ihmisille, kustannukset (magneettistimulaattoreista) </w:t>
      </w:r>
      <w:r>
        <w:t xml:space="preserve">tuntuisivat naurettavilta". Tutkijat varoittavat, että on mahdollista, että tämä magneettimenetelmä voi aiheuttaa epileptisiä kohtauksia. </w:t>
      </w:r>
      <w:r>
        <w:rPr>
          <w:color w:val="F8907D"/>
        </w:rPr>
        <w:t xml:space="preserve">Laitteita testanneiden </w:t>
      </w:r>
      <w:r>
        <w:rPr>
          <w:color w:val="F8907D"/>
        </w:rPr>
        <w:t xml:space="preserve">satojen ihmisten keskuudessa ei </w:t>
      </w:r>
      <w:r>
        <w:t xml:space="preserve">kuitenkaan </w:t>
      </w:r>
      <w:r>
        <w:t xml:space="preserve">ole raportoitu vakavista ongelmista. Sen </w:t>
      </w:r>
      <w:r>
        <w:t xml:space="preserve">lisäksi, että tunnet itsesi </w:t>
      </w:r>
      <w:r>
        <w:rPr>
          <w:color w:val="788E95"/>
        </w:rPr>
        <w:t xml:space="preserve">näkymättömien narujen ohjaamaksi </w:t>
      </w:r>
      <w:r>
        <w:rPr>
          <w:color w:val="788E95"/>
        </w:rPr>
        <w:t xml:space="preserve">nukeksi</w:t>
      </w:r>
      <w:r>
        <w:t xml:space="preserve">, sinulle tulee voimakas tunne, "että </w:t>
      </w:r>
      <w:r>
        <w:t xml:space="preserve">joku naputtelee päätäsi", sanoo </w:t>
      </w:r>
      <w:r>
        <w:rPr>
          <w:color w:val="DB1474"/>
        </w:rPr>
        <w:t xml:space="preserve">Sam Bridgers, neurotieteilijä, joka </w:t>
      </w:r>
      <w:r>
        <w:rPr>
          <w:color w:val="8489AE"/>
        </w:rPr>
        <w:t xml:space="preserve">on </w:t>
      </w:r>
      <w:r>
        <w:rPr>
          <w:color w:val="DB1474"/>
        </w:rPr>
        <w:t xml:space="preserve">tutkinut aivosimulaattoreita Yalen yliopistossa</w:t>
      </w:r>
      <w:r>
        <w:t xml:space="preserve">. Yksi huomattava sivuvaikutus on aivojen hormonituotannon pieni lisääntyminen. Ja </w:t>
      </w:r>
      <w:r>
        <w:rPr>
          <w:color w:val="860E04"/>
        </w:rPr>
        <w:t xml:space="preserve">jotkut lääkärit</w:t>
      </w:r>
      <w:r>
        <w:rPr>
          <w:color w:val="FBC206"/>
        </w:rPr>
        <w:t xml:space="preserve">, jotka </w:t>
      </w:r>
      <w:r>
        <w:rPr>
          <w:color w:val="860E04"/>
        </w:rPr>
        <w:t xml:space="preserve">ovat tehneet </w:t>
      </w:r>
      <w:r>
        <w:rPr>
          <w:color w:val="FBC206"/>
        </w:rPr>
        <w:t xml:space="preserve">itselleen </w:t>
      </w:r>
      <w:r>
        <w:rPr>
          <w:color w:val="860E04"/>
        </w:rPr>
        <w:t xml:space="preserve">tuntikausia kestäviä testejä, </w:t>
      </w:r>
      <w:r>
        <w:t xml:space="preserve">ovat raportoineet ohimenevistä päänsäryistä. Ainakin kaksi yritystä, Cadwell Laboratories Inc., Kennewick, Washington, ja Novametrix Medical Systems Inc., Wallingford, Connecticut, myyvät nykyään versioita näistä magneettilaitteista. </w:t>
      </w:r>
      <w:r>
        <w:rPr>
          <w:color w:val="6EAB9B"/>
        </w:rPr>
        <w:t xml:space="preserve">Laitteita</w:t>
      </w:r>
      <w:r>
        <w:rPr>
          <w:color w:val="F2CDFE"/>
        </w:rPr>
        <w:t xml:space="preserve">, joiden </w:t>
      </w:r>
      <w:r>
        <w:rPr>
          <w:color w:val="6EAB9B"/>
        </w:rPr>
        <w:t xml:space="preserve">hintaa voidaan pitää lääketieteen standardien mukaan edullisena, sillä niiden hinta on 12 500 dollaria</w:t>
      </w:r>
      <w:r>
        <w:t xml:space="preserve">, ei ole hyväksytty myytäväksi Yhdysvalloissa aivostimulaattoreina, mutta niitä myydään käsien, jalkojen ja muiden kehon osien hermojen stimuloimiseksi aivojen lisäksi. </w:t>
      </w:r>
      <w:r>
        <w:rPr>
          <w:color w:val="645341"/>
        </w:rPr>
        <w:t xml:space="preserve">Tutkijat </w:t>
      </w:r>
      <w:r>
        <w:t xml:space="preserve">voivat hakea lupaa käyttää koettimia aivotoiminnan tutkimiseen. </w:t>
      </w:r>
      <w:r>
        <w:rPr>
          <w:color w:val="760035"/>
        </w:rPr>
        <w:t xml:space="preserve">Fysioterapian tutkijan Dean Currierin johtama ryhmä </w:t>
      </w:r>
      <w:r>
        <w:t xml:space="preserve">Kentuckyn valtionyliopistossa testaa </w:t>
      </w:r>
      <w:r>
        <w:rPr>
          <w:color w:val="647A41"/>
        </w:rPr>
        <w:t xml:space="preserve">näitä stimulaattoreita </w:t>
      </w:r>
      <w:r>
        <w:t xml:space="preserve">yhdessä </w:t>
      </w:r>
      <w:r>
        <w:rPr>
          <w:color w:val="496E76"/>
        </w:rPr>
        <w:t xml:space="preserve">sähköiskujen kanssa </w:t>
      </w:r>
      <w:r>
        <w:t xml:space="preserve">lihassupistusten aikaansaamiseksi, </w:t>
      </w:r>
      <w:r>
        <w:rPr>
          <w:color w:val="E3F894"/>
        </w:rPr>
        <w:t xml:space="preserve">mikä </w:t>
      </w:r>
      <w:r>
        <w:t xml:space="preserve">auttaa ehkäisemään reisilihasten kuihtumista polvileikkauksen jälkeen. Samoin </w:t>
      </w:r>
      <w:r>
        <w:rPr>
          <w:color w:val="F9D7CD"/>
        </w:rPr>
        <w:t xml:space="preserve">Purduen yliopiston tutkijaryhmä, jota johtaa </w:t>
      </w:r>
      <w:r>
        <w:rPr>
          <w:color w:val="876128"/>
        </w:rPr>
        <w:t xml:space="preserve">sydäntutkimuksen asiantuntija W. A. Thacker, </w:t>
      </w:r>
      <w:r>
        <w:t xml:space="preserve">toivoo löytävänsä keinon, jolla sydänlihaksen supistukset voidaan saada aikaan magneettisesti. On mahdollista, että </w:t>
      </w:r>
      <w:r>
        <w:rPr>
          <w:color w:val="A1A711"/>
        </w:rPr>
        <w:t xml:space="preserve">nämä laitteet </w:t>
      </w:r>
      <w:r>
        <w:t xml:space="preserve">toimivat jonain päivänä tilapäisinä sydämentahdistimina tai laitteina, joilla voidaan palauttaa pysähtyneen sydämen toiminta, sanoo </w:t>
      </w:r>
      <w:r>
        <w:rPr>
          <w:color w:val="01FB92"/>
        </w:rPr>
        <w:t xml:space="preserve">tohtori Tacker, </w:t>
      </w:r>
      <w:r>
        <w:rPr>
          <w:color w:val="FD0F31"/>
        </w:rPr>
        <w:t xml:space="preserve">jonka </w:t>
      </w:r>
      <w:r>
        <w:rPr>
          <w:color w:val="01FB92"/>
        </w:rPr>
        <w:t xml:space="preserve">prototyyppi on saanut lempinimen "</w:t>
      </w:r>
      <w:r>
        <w:rPr>
          <w:color w:val="FD0F31"/>
        </w:rPr>
        <w:t xml:space="preserve">Thacker's </w:t>
      </w:r>
      <w:r>
        <w:rPr>
          <w:color w:val="01FB92"/>
        </w:rPr>
        <w:t xml:space="preserve">Piece"</w:t>
      </w:r>
      <w:r>
        <w:t xml:space="preserve">. </w:t>
      </w:r>
      <w:r>
        <w:t xml:space="preserve">Aivot ovat </w:t>
      </w:r>
      <w:r>
        <w:t xml:space="preserve">kuitenkin </w:t>
      </w:r>
      <w:r>
        <w:rPr>
          <w:color w:val="BE8485"/>
        </w:rPr>
        <w:t xml:space="preserve">yksi niistä alueista, </w:t>
      </w:r>
      <w:r>
        <w:rPr>
          <w:color w:val="C660FB"/>
        </w:rPr>
        <w:t xml:space="preserve">joilla </w:t>
      </w:r>
      <w:r>
        <w:rPr>
          <w:color w:val="BE8485"/>
        </w:rPr>
        <w:t xml:space="preserve">laitteella on merkittävimmät mahdollisuudet. </w:t>
      </w:r>
      <w:r>
        <w:rPr>
          <w:color w:val="120104"/>
        </w:rPr>
        <w:t xml:space="preserve">National Institutes of Healthin tutkijat</w:t>
      </w:r>
      <w:r>
        <w:rPr>
          <w:color w:val="D48958"/>
        </w:rPr>
        <w:t xml:space="preserve">, jotka </w:t>
      </w:r>
      <w:r>
        <w:rPr>
          <w:color w:val="120104"/>
        </w:rPr>
        <w:t xml:space="preserve">tutkivat näiden stimulaattoreiden käyttöä</w:t>
      </w:r>
      <w:r>
        <w:t xml:space="preserve">, ovat hiljattain paljastaneet, miten </w:t>
      </w:r>
      <w:r>
        <w:rPr>
          <w:color w:val="05AEE8"/>
        </w:rPr>
        <w:t xml:space="preserve">aivot </w:t>
      </w:r>
      <w:r>
        <w:t xml:space="preserve">järjestävät uudelleen motorisen kontrollin lähteet sen jälkeen, kun </w:t>
      </w:r>
      <w:r>
        <w:rPr>
          <w:color w:val="05AEE8"/>
        </w:rPr>
        <w:t xml:space="preserve">niistä </w:t>
      </w:r>
      <w:r>
        <w:t xml:space="preserve">on poistettu </w:t>
      </w:r>
      <w:r>
        <w:t xml:space="preserve">osia. Samanlaisen tutkimuksen odotetaan valaisevan sitä</w:t>
      </w:r>
      <w:r>
        <w:rPr>
          <w:color w:val="C3C1BE"/>
        </w:rPr>
        <w:t xml:space="preserve">, miten </w:t>
      </w:r>
      <w:r>
        <w:rPr>
          <w:color w:val="9F98F8"/>
        </w:rPr>
        <w:t xml:space="preserve">aivohalvauspotilaiden </w:t>
      </w:r>
      <w:r>
        <w:rPr>
          <w:color w:val="C3C1BE"/>
        </w:rPr>
        <w:t xml:space="preserve">aivot ryhmittyvät uudelleen </w:t>
      </w:r>
      <w:r>
        <w:rPr>
          <w:color w:val="C3C1BE"/>
        </w:rPr>
        <w:t xml:space="preserve">aivohalvauksen jälkeen </w:t>
      </w:r>
      <w:r>
        <w:t xml:space="preserve">- ensimmäinen askel </w:t>
      </w:r>
      <w:r>
        <w:rPr>
          <w:color w:val="C3C1BE"/>
        </w:rPr>
        <w:t xml:space="preserve">prosessin </w:t>
      </w:r>
      <w:r>
        <w:t xml:space="preserve">auttamiseksi ja kuntoutuksen nopeuttamiseksi. Tutkijat käyttävät näitä uusia välineitä myös muistin ja havaitsemisen tutkimiseen. </w:t>
      </w:r>
      <w:r>
        <w:rPr>
          <w:color w:val="1167D9"/>
        </w:rPr>
        <w:t xml:space="preserve">New Yorkin osavaltion yliopistossa (SUNY) Brooklynissa </w:t>
      </w:r>
      <w:r>
        <w:t xml:space="preserve">tutkijat heijastavat </w:t>
      </w:r>
      <w:r>
        <w:t xml:space="preserve">kaksi eri kirjainryhmää näytölle, joka on tarkoitettu </w:t>
      </w:r>
      <w:r>
        <w:rPr>
          <w:color w:val="D19012"/>
        </w:rPr>
        <w:t xml:space="preserve">ihmiskoekaniinoille. </w:t>
      </w:r>
      <w:r>
        <w:t xml:space="preserve">Jokaisen laukauksen välissä </w:t>
      </w:r>
      <w:r>
        <w:rPr>
          <w:color w:val="D19012"/>
        </w:rPr>
        <w:t xml:space="preserve">koehenkilöt saavat </w:t>
      </w:r>
      <w:r>
        <w:t xml:space="preserve">magneettistimulaattorin avulla sähköiskun tiettyyn aivoalueeseen. Kun sokki on ajoitettu tarkasti, </w:t>
      </w:r>
      <w:r>
        <w:rPr>
          <w:color w:val="D19012"/>
        </w:rPr>
        <w:t xml:space="preserve">koehenkilöt </w:t>
      </w:r>
      <w:r>
        <w:t xml:space="preserve">eivät muista nähneensä ensimmäistä kirjainryhmää. "Mistä ensimmäinen ärsyke otetaan?" </w:t>
      </w:r>
      <w:r>
        <w:t xml:space="preserve">kysyy </w:t>
      </w:r>
      <w:r>
        <w:rPr>
          <w:color w:val="826392"/>
        </w:rPr>
        <w:t xml:space="preserve">SUNYn </w:t>
      </w:r>
      <w:r>
        <w:rPr>
          <w:color w:val="B7D802"/>
        </w:rPr>
        <w:t xml:space="preserve">neurotieteilijä </w:t>
      </w:r>
      <w:r>
        <w:rPr>
          <w:color w:val="B7D802"/>
        </w:rPr>
        <w:t xml:space="preserve">Paul Maccabee</w:t>
      </w:r>
      <w:r>
        <w:t xml:space="preserve">. </w:t>
      </w:r>
      <w:r>
        <w:t xml:space="preserve">"Yritämme vastata </w:t>
      </w:r>
      <w:r>
        <w:rPr>
          <w:color w:val="5E7A6A"/>
        </w:rPr>
        <w:t xml:space="preserve">kysymykseen</w:t>
      </w:r>
      <w:r>
        <w:rPr>
          <w:color w:val="B29869"/>
        </w:rPr>
        <w:t xml:space="preserve">, joka </w:t>
      </w:r>
      <w:r>
        <w:rPr>
          <w:color w:val="5E7A6A"/>
        </w:rPr>
        <w:t xml:space="preserve">tarjoaa monia teorioita", kuten missä ja miten aivot käsittelevät silmästä tulevia signaaleja</w:t>
      </w:r>
      <w:r>
        <w:t xml:space="preserve">. </w:t>
      </w:r>
      <w:r>
        <w:rPr>
          <w:color w:val="B7D802"/>
        </w:rPr>
        <w:t xml:space="preserve">Hän </w:t>
      </w:r>
      <w:r>
        <w:t xml:space="preserve">ja muut sanovat, että </w:t>
      </w:r>
      <w:r>
        <w:rPr>
          <w:color w:val="1D0051"/>
        </w:rPr>
        <w:t xml:space="preserve">työkalut </w:t>
      </w:r>
      <w:r>
        <w:t xml:space="preserve">ovat niin heikkoja, etteivät ne vaaranna muistia. Sekä </w:t>
      </w:r>
      <w:r>
        <w:rPr>
          <w:color w:val="8BE7FC"/>
        </w:rPr>
        <w:t xml:space="preserve">SUNY:n ryhmä </w:t>
      </w:r>
      <w:r>
        <w:t xml:space="preserve">että Massachusettsin Cambridgessa sijaitsevan National Magnetic Laboratoryn tutkijat työskentelevät </w:t>
      </w:r>
      <w:r>
        <w:rPr>
          <w:color w:val="76E0C1"/>
        </w:rPr>
        <w:t xml:space="preserve">vahvempien magneettisten aivostimulaattoreiden parissa</w:t>
      </w:r>
      <w:r>
        <w:t xml:space="preserve">. </w:t>
      </w:r>
      <w:r>
        <w:t xml:space="preserve">Neurotieteilijät sanovat, että </w:t>
      </w:r>
      <w:r>
        <w:rPr>
          <w:color w:val="76E0C1"/>
        </w:rPr>
        <w:t xml:space="preserve">näiden tehokkaampien laitteiden pitäisi pystyä </w:t>
      </w:r>
      <w:r>
        <w:t xml:space="preserve">palauttamaan mieleen puoliksi unohtuneita muistoja ja aiheuttamaan muun muassa mielialan muutoksia.</w:t>
      </w:r>
    </w:p>
    <w:p>
      <w:r>
        <w:rPr>
          <w:b/>
        </w:rPr>
        <w:t xml:space="preserve">Asiakirjan numero 98</w:t>
      </w:r>
    </w:p>
    <w:p>
      <w:r>
        <w:rPr>
          <w:b/>
        </w:rPr>
        <w:t xml:space="preserve">Asiakirjan tunniste: wsj0298-001</w:t>
      </w:r>
    </w:p>
    <w:p>
      <w:r>
        <w:rPr>
          <w:color w:val="310106"/>
        </w:rPr>
        <w:t xml:space="preserve">Du Pont, Hewlett Packard ja </w:t>
      </w:r>
      <w:r>
        <w:rPr>
          <w:color w:val="04640D"/>
        </w:rPr>
        <w:t xml:space="preserve">Los Alamos National Laboratory </w:t>
      </w:r>
      <w:r>
        <w:t xml:space="preserve">ilmoittivat allekirjoittaneensa </w:t>
      </w:r>
      <w:r>
        <w:rPr>
          <w:color w:val="FEFB0A"/>
        </w:rPr>
        <w:t xml:space="preserve">kolmivuotisen, 11 miljoonan dollarin arvoisen sopimuksen </w:t>
      </w:r>
      <w:r>
        <w:rPr>
          <w:color w:val="FB5514"/>
        </w:rPr>
        <w:t xml:space="preserve">yhteistyöstä suprajohteiden tutkimuksessa</w:t>
      </w:r>
      <w:r>
        <w:t xml:space="preserve">. </w:t>
      </w:r>
      <w:r>
        <w:rPr>
          <w:color w:val="310106"/>
        </w:rPr>
        <w:t xml:space="preserve">Yritysten </w:t>
      </w:r>
      <w:r>
        <w:t xml:space="preserve">mukaan </w:t>
      </w:r>
      <w:r>
        <w:rPr>
          <w:color w:val="E115C0"/>
        </w:rPr>
        <w:t xml:space="preserve">yhteistyöhön </w:t>
      </w:r>
      <w:r>
        <w:t xml:space="preserve">osallistuu vähintään 25 tutkijaa, ja siinä keskitytään ensisijaisesti kehittämään </w:t>
      </w:r>
      <w:r>
        <w:rPr>
          <w:color w:val="00587F"/>
        </w:rPr>
        <w:t xml:space="preserve">elektroniikassa käytettäviä ohuita kalvoja ja korkean lämpötilan suprajohteita</w:t>
      </w:r>
      <w:r>
        <w:t xml:space="preserve">. </w:t>
      </w:r>
      <w:r>
        <w:rPr>
          <w:color w:val="0BC582"/>
        </w:rPr>
        <w:t xml:space="preserve">Nämä </w:t>
      </w:r>
      <w:r>
        <w:rPr>
          <w:color w:val="0BC582"/>
        </w:rPr>
        <w:t xml:space="preserve">kolmen viime vuoden aikana </w:t>
      </w:r>
      <w:r>
        <w:rPr>
          <w:color w:val="FEB8C8"/>
        </w:rPr>
        <w:t xml:space="preserve">löydetyt </w:t>
      </w:r>
      <w:r>
        <w:rPr>
          <w:color w:val="0BC582"/>
        </w:rPr>
        <w:t xml:space="preserve">materiaalit </w:t>
      </w:r>
      <w:r>
        <w:t xml:space="preserve">johtavat sähkövirtaa ilman vastusta ja lupaavat pienempiä ja nopeampia tietokoneita ja muuta uutta teknologiaa. Yhteistutkimusohjelmat ovat laajentuneet, kun </w:t>
      </w:r>
      <w:r>
        <w:rPr>
          <w:color w:val="9E8317"/>
        </w:rPr>
        <w:t xml:space="preserve">yhdysvaltalaiset yritykset pyrkivät </w:t>
      </w:r>
      <w:r>
        <w:t xml:space="preserve">vähentämään uusien suprajohteiden kaupallistamiseen liittyviä riskejä ja kustannuksia ja vastaamaan </w:t>
      </w:r>
      <w:r>
        <w:rPr>
          <w:color w:val="01190F"/>
        </w:rPr>
        <w:t xml:space="preserve">ulkomaisten, erityisesti japanilaisten konsortioiden </w:t>
      </w:r>
      <w:r>
        <w:rPr>
          <w:color w:val="847D81"/>
        </w:rPr>
        <w:t xml:space="preserve">asettamiin </w:t>
      </w:r>
      <w:r>
        <w:rPr>
          <w:color w:val="01190F"/>
        </w:rPr>
        <w:t xml:space="preserve">haasteisiin</w:t>
      </w:r>
      <w:r>
        <w:t xml:space="preserve">. </w:t>
      </w:r>
      <w:r>
        <w:rPr>
          <w:color w:val="FEFB0A"/>
        </w:rPr>
        <w:t xml:space="preserve">Viimeisin tutkimussopimus täydentää </w:t>
      </w:r>
      <w:r>
        <w:rPr>
          <w:color w:val="58018B"/>
        </w:rPr>
        <w:t xml:space="preserve">Du Pontin </w:t>
      </w:r>
      <w:r>
        <w:t xml:space="preserve">kasvavaa </w:t>
      </w:r>
      <w:r>
        <w:t xml:space="preserve">suprajohdeinvestointisalkkua. </w:t>
      </w:r>
      <w:r>
        <w:rPr>
          <w:color w:val="58018B"/>
        </w:rPr>
        <w:t xml:space="preserve">Wilmingtonissa, Delawaressa sijaitseva kemianteollisuuden yritys </w:t>
      </w:r>
      <w:r>
        <w:t xml:space="preserve">on allekirjoittanut suprajohteiden tutkimussopimukset Oak Ridge National Laboratoryn ja Argonne National Laboratoryn kanssa. </w:t>
      </w:r>
      <w:r>
        <w:t xml:space="preserve">Viime vuonna </w:t>
      </w:r>
      <w:r>
        <w:rPr>
          <w:color w:val="58018B"/>
        </w:rPr>
        <w:t xml:space="preserve">Du Pont </w:t>
      </w:r>
      <w:r>
        <w:t xml:space="preserve">suostui maksamaan 4,5 miljoonaa dollaria oikeuksista tutkia suprajohteita Houstonin yliopistossa. Hewlett Packard on tietokonevalmistaja Palo Altossa, Kaliforniassa. </w:t>
      </w:r>
      <w:r>
        <w:rPr>
          <w:color w:val="B70639"/>
        </w:rPr>
        <w:t xml:space="preserve">Los Alamosin laboratorio on </w:t>
      </w:r>
      <w:r>
        <w:t xml:space="preserve">yksi </w:t>
      </w:r>
      <w:r>
        <w:rPr>
          <w:color w:val="703B01"/>
        </w:rPr>
        <w:t xml:space="preserve">kolmesta Yhdysvaltain energiaministeriön kansallisesta laboratoriosta, jotka </w:t>
      </w:r>
      <w:r>
        <w:rPr>
          <w:color w:val="F7F1DF"/>
        </w:rPr>
        <w:t xml:space="preserve">on </w:t>
      </w:r>
      <w:r>
        <w:rPr>
          <w:color w:val="703B01"/>
        </w:rPr>
        <w:t xml:space="preserve">nimetty testauskeskuksiksi tukemaan teollisuuden ja hallituksen yhteisiä ohjelmia uusien suprajohteiden markkinoille saattamisen nopeuttamiseksi</w:t>
      </w:r>
      <w:r>
        <w:t xml:space="preserve">.</w:t>
      </w:r>
    </w:p>
    <w:p>
      <w:r>
        <w:rPr>
          <w:b/>
        </w:rPr>
        <w:t xml:space="preserve">Asiakirjan numero 99</w:t>
      </w:r>
    </w:p>
    <w:p>
      <w:r>
        <w:rPr>
          <w:b/>
        </w:rPr>
        <w:t xml:space="preserve">Asiakirjan tunniste: wsj0299-001</w:t>
      </w:r>
    </w:p>
    <w:p>
      <w:r>
        <w:rPr>
          <w:color w:val="310106"/>
        </w:rPr>
        <w:t xml:space="preserve">Dallasin J.C. PENNEY </w:t>
      </w:r>
      <w:r>
        <w:t xml:space="preserve">kertoi </w:t>
      </w:r>
      <w:r>
        <w:rPr>
          <w:color w:val="04640D"/>
        </w:rPr>
        <w:t xml:space="preserve">laskeneensa liikkeeseen </w:t>
      </w:r>
      <w:r>
        <w:rPr>
          <w:color w:val="FEFB0A"/>
        </w:rPr>
        <w:t xml:space="preserve">350 miljoonan dollarin arvosta arvopapereita, joiden vakuutena on luottokorttisaamisia</w:t>
      </w:r>
      <w:r>
        <w:t xml:space="preserve">. Tarjoushinnaksi vahvistettiin 99,1875 % ja koroksi 8,95 %, jolloin tuotto oli 9,19 %. </w:t>
      </w:r>
      <w:r>
        <w:rPr>
          <w:color w:val="310106"/>
        </w:rPr>
        <w:t xml:space="preserve">Vähittäiskauppiaan mukaan </w:t>
      </w:r>
      <w:r>
        <w:rPr>
          <w:color w:val="FB5514"/>
        </w:rPr>
        <w:t xml:space="preserve">arvopapereiden </w:t>
      </w:r>
      <w:r>
        <w:t xml:space="preserve">odotetaan saavan </w:t>
      </w:r>
      <w:r>
        <w:t xml:space="preserve">AAA-luokituksen Standard &amp; Poor's Corp:lta ja Aaa-luokituksen Moody's Investors Service Inc:ltä. Korkoa maksetaan </w:t>
      </w:r>
      <w:r>
        <w:rPr>
          <w:color w:val="E115C0"/>
        </w:rPr>
        <w:t xml:space="preserve">vain 115 kuukauden ajan, </w:t>
      </w:r>
      <w:r>
        <w:t xml:space="preserve">ja pääomamaksut alkavat </w:t>
      </w:r>
      <w:r>
        <w:rPr>
          <w:color w:val="E115C0"/>
        </w:rPr>
        <w:t xml:space="preserve">tämän </w:t>
      </w:r>
      <w:r>
        <w:t xml:space="preserve">jälkeen</w:t>
      </w:r>
      <w:r>
        <w:t xml:space="preserve">. </w:t>
      </w:r>
      <w:r>
        <w:rPr>
          <w:color w:val="FB5514"/>
        </w:rPr>
        <w:t xml:space="preserve">Sertifikaattien </w:t>
      </w:r>
      <w:r>
        <w:t xml:space="preserve">keskimääräisen voimassaoloajan odotetaan olevan </w:t>
      </w:r>
      <w:r>
        <w:t xml:space="preserve">10 vuotta, ja viimeisen maksun on määrä tapahtua lokakuussa 2001. Yksinomainen merkitsijä on First Boston Corp. Osana </w:t>
      </w:r>
      <w:r>
        <w:rPr>
          <w:color w:val="04640D"/>
        </w:rPr>
        <w:t xml:space="preserve">kauppaa </w:t>
      </w:r>
      <w:r>
        <w:rPr>
          <w:color w:val="310106"/>
        </w:rPr>
        <w:t xml:space="preserve">J.C. Penney </w:t>
      </w:r>
      <w:r>
        <w:t xml:space="preserve">myy </w:t>
      </w:r>
      <w:r>
        <w:rPr>
          <w:color w:val="00587F"/>
        </w:rPr>
        <w:t xml:space="preserve">osan </w:t>
      </w:r>
      <w:r>
        <w:rPr>
          <w:color w:val="00587F"/>
        </w:rPr>
        <w:t xml:space="preserve">luottokorttisaatavistaan </w:t>
      </w:r>
      <w:r>
        <w:rPr>
          <w:color w:val="9E8317"/>
        </w:rPr>
        <w:t xml:space="preserve">JCP Receivables Inc. -yksikölleen, </w:t>
      </w:r>
      <w:r>
        <w:rPr>
          <w:color w:val="01190F"/>
        </w:rPr>
        <w:t xml:space="preserve">joka siirtää </w:t>
      </w:r>
      <w:r>
        <w:rPr>
          <w:color w:val="847D81"/>
        </w:rPr>
        <w:t xml:space="preserve">ne </w:t>
      </w:r>
      <w:r>
        <w:rPr>
          <w:color w:val="9E8317"/>
        </w:rPr>
        <w:t xml:space="preserve">master trustille</w:t>
      </w:r>
      <w:r>
        <w:t xml:space="preserve">. </w:t>
      </w:r>
      <w:r>
        <w:rPr>
          <w:color w:val="FB5514"/>
        </w:rPr>
        <w:t xml:space="preserve">Varmenteet </w:t>
      </w:r>
      <w:r>
        <w:t xml:space="preserve">myöntää </w:t>
      </w:r>
      <w:r>
        <w:rPr>
          <w:color w:val="9E8317"/>
        </w:rPr>
        <w:t xml:space="preserve">tämä rahastoyhtiö</w:t>
      </w:r>
      <w:r>
        <w:t xml:space="preserve">. </w:t>
      </w:r>
      <w:r>
        <w:rPr>
          <w:color w:val="FB5514"/>
        </w:rPr>
        <w:t xml:space="preserve">Sertifikaatin </w:t>
      </w:r>
      <w:r>
        <w:t xml:space="preserve">haltijoiden hyväksi </w:t>
      </w:r>
      <w:r>
        <w:t xml:space="preserve">luottosuoja tarjotaan Credit Suissen myöntämällä remburssilla, joka on osoitettu omaisuudenhoitajalle, Fuji Bank &amp; Trust Co. </w:t>
      </w:r>
      <w:r>
        <w:rPr>
          <w:color w:val="310106"/>
        </w:rPr>
        <w:t xml:space="preserve">J.C. Penney </w:t>
      </w:r>
      <w:r>
        <w:t xml:space="preserve">jatkaa saatavien takaisinmaksua.</w:t>
      </w:r>
    </w:p>
    <w:p>
      <w:r>
        <w:rPr>
          <w:b/>
        </w:rPr>
        <w:t xml:space="preserve">Asiakirjan numero 100</w:t>
      </w:r>
    </w:p>
    <w:p>
      <w:r>
        <w:rPr>
          <w:b/>
        </w:rPr>
        <w:t xml:space="preserve">Asiakirjan tunniste: wsj0300-001</w:t>
      </w:r>
    </w:p>
    <w:p>
      <w:r>
        <w:rPr>
          <w:color w:val="310106"/>
        </w:rPr>
        <w:t xml:space="preserve">Japanilaisen teollisuuden taistelukokemusta omaavat johtajat </w:t>
      </w:r>
      <w:r>
        <w:t xml:space="preserve">piristävät aina hermostuneita uusia tulokkaita kertomalla tarinaa </w:t>
      </w:r>
      <w:r>
        <w:rPr>
          <w:color w:val="FEFB0A"/>
        </w:rPr>
        <w:t xml:space="preserve">heidän </w:t>
      </w:r>
      <w:r>
        <w:rPr>
          <w:color w:val="04640D"/>
        </w:rPr>
        <w:t xml:space="preserve">maanmiestensä </w:t>
      </w:r>
      <w:r>
        <w:t xml:space="preserve">ensimmäisestä </w:t>
      </w:r>
      <w:r>
        <w:rPr>
          <w:color w:val="E115C0"/>
        </w:rPr>
        <w:t xml:space="preserve">Meksikossa </w:t>
      </w:r>
      <w:r>
        <w:rPr>
          <w:color w:val="04640D"/>
        </w:rPr>
        <w:t xml:space="preserve">käyneestä </w:t>
      </w:r>
      <w:r>
        <w:t xml:space="preserve">laivasta, joka oli täynnä samurai-sotureita ja joka huuhtoutui maihin 375 vuotta sitten. </w:t>
      </w:r>
      <w:r>
        <w:rPr>
          <w:color w:val="00587F"/>
        </w:rPr>
        <w:t xml:space="preserve">"</w:t>
      </w:r>
      <w:r>
        <w:rPr>
          <w:color w:val="FEB8C8"/>
        </w:rPr>
        <w:t xml:space="preserve">Meksikossa </w:t>
      </w:r>
      <w:r>
        <w:rPr>
          <w:color w:val="00587F"/>
        </w:rPr>
        <w:t xml:space="preserve">menestyminen </w:t>
      </w:r>
      <w:r>
        <w:t xml:space="preserve">vaati </w:t>
      </w:r>
      <w:r>
        <w:t xml:space="preserve">alusta alkaen </w:t>
      </w:r>
      <w:r>
        <w:rPr>
          <w:color w:val="0BC582"/>
        </w:rPr>
        <w:t xml:space="preserve">poikkeuksellisia ominaisuuksia omaavia miehiä"</w:t>
      </w:r>
      <w:r>
        <w:t xml:space="preserve">, toteaa Mitsumi Groupin Kensetsu Engineering Inc. -yksikön johtaja Kimihide Takimura. Täällä, tässä japanilaisten kokoonpanotehtaiden uudessa keskuksessa, joka sijaitsee aivan San Diegon rajan toisella puolella, liikevaihto on huimaa, infrastruktuuri on loppuunmyyty ja byrokratia on korkealla. </w:t>
      </w:r>
      <w:r>
        <w:rPr>
          <w:color w:val="847D81"/>
        </w:rPr>
        <w:t xml:space="preserve">Meksikon </w:t>
      </w:r>
      <w:r>
        <w:t xml:space="preserve">mahtava musiikkiliitto on </w:t>
      </w:r>
      <w:r>
        <w:t xml:space="preserve">kieltänyt </w:t>
      </w:r>
      <w:r>
        <w:t xml:space="preserve">jopa työpaikan jälkeiset </w:t>
      </w:r>
      <w:r>
        <w:rPr>
          <w:color w:val="9E8317"/>
        </w:rPr>
        <w:t xml:space="preserve">karaokebaarit</w:t>
      </w:r>
      <w:r>
        <w:t xml:space="preserve">, </w:t>
      </w:r>
      <w:r>
        <w:rPr>
          <w:color w:val="01190F"/>
        </w:rPr>
        <w:t xml:space="preserve">joissa </w:t>
      </w:r>
      <w:r>
        <w:rPr>
          <w:color w:val="9E8317"/>
        </w:rPr>
        <w:t xml:space="preserve">japanilaiset räpylät laulavat äänitetyn musiikin tahtiin. </w:t>
      </w:r>
      <w:r>
        <w:t xml:space="preserve">Kuitenkin 20 japanilaista yritystä, mukaan lukien sellaiset jättiläiset kuin Sanyo Industries Corp, Matsushita Electronics Components Corp ja Sony Corp, on sijoittanut </w:t>
      </w:r>
      <w:r>
        <w:t xml:space="preserve">toimipaikkojaan </w:t>
      </w:r>
      <w:r>
        <w:rPr>
          <w:color w:val="58018B"/>
        </w:rPr>
        <w:t xml:space="preserve">Pohjois-Baja Californian osavaltioon. </w:t>
      </w:r>
      <w:r>
        <w:t xml:space="preserve">Japanilaisten pitäminen tyytyväisinä on yksi </w:t>
      </w:r>
      <w:r>
        <w:rPr>
          <w:color w:val="F7F1DF"/>
        </w:rPr>
        <w:t xml:space="preserve">konservatiivijohtaja Ernesto Ruffin </w:t>
      </w:r>
      <w:r>
        <w:rPr>
          <w:color w:val="B70639"/>
        </w:rPr>
        <w:t xml:space="preserve">tärkeimmistä tehtävistä, kun hän </w:t>
      </w:r>
      <w:r>
        <w:rPr>
          <w:color w:val="B70639"/>
        </w:rPr>
        <w:t xml:space="preserve">astuu virkaansa 1. marraskuuta </w:t>
      </w:r>
      <w:r>
        <w:rPr>
          <w:color w:val="118B8A"/>
        </w:rPr>
        <w:t xml:space="preserve">Meksikon </w:t>
      </w:r>
      <w:r>
        <w:rPr>
          <w:color w:val="B70639"/>
        </w:rPr>
        <w:t xml:space="preserve">modernin historian ensimmäisenä oppositiokuvernöörinä</w:t>
      </w:r>
      <w:r>
        <w:t xml:space="preserve">. </w:t>
      </w:r>
      <w:r>
        <w:rPr>
          <w:color w:val="4AFEFA"/>
        </w:rPr>
        <w:t xml:space="preserve">Meksiko, </w:t>
      </w:r>
      <w:r>
        <w:rPr>
          <w:color w:val="FCB164"/>
        </w:rPr>
        <w:t xml:space="preserve">joka </w:t>
      </w:r>
      <w:r>
        <w:rPr>
          <w:color w:val="4AFEFA"/>
        </w:rPr>
        <w:t xml:space="preserve">tarvitsee kipeästi investointeja, </w:t>
      </w:r>
      <w:r>
        <w:rPr>
          <w:color w:val="796EE6"/>
        </w:rPr>
        <w:t xml:space="preserve">ja </w:t>
      </w:r>
      <w:r>
        <w:rPr>
          <w:color w:val="000D2C"/>
        </w:rPr>
        <w:t xml:space="preserve">Japani, </w:t>
      </w:r>
      <w:r>
        <w:rPr>
          <w:color w:val="53495F"/>
        </w:rPr>
        <w:t xml:space="preserve">jolla on </w:t>
      </w:r>
      <w:r>
        <w:rPr>
          <w:color w:val="000D2C"/>
        </w:rPr>
        <w:t xml:space="preserve">valtava budjettiylijäämä, saattavat vaikuttaa </w:t>
      </w:r>
      <w:r>
        <w:t xml:space="preserve">täydelliseltä yhdistelmältä. </w:t>
      </w:r>
      <w:r>
        <w:rPr>
          <w:color w:val="796EE6"/>
        </w:rPr>
        <w:t xml:space="preserve">Maita </w:t>
      </w:r>
      <w:r>
        <w:t xml:space="preserve">erottaa </w:t>
      </w:r>
      <w:r>
        <w:t xml:space="preserve">kuitenkin </w:t>
      </w:r>
      <w:r>
        <w:t xml:space="preserve">edelleen valtamerta leveämpi kulttuurinen raja. </w:t>
      </w:r>
      <w:r>
        <w:rPr>
          <w:color w:val="F95475"/>
        </w:rPr>
        <w:t xml:space="preserve">Konservatiivisia japanilaisia sijoittajia lannistavat </w:t>
      </w:r>
      <w:r>
        <w:rPr>
          <w:color w:val="847D81"/>
        </w:rPr>
        <w:t xml:space="preserve">Meksikon</w:t>
      </w:r>
      <w:r>
        <w:t xml:space="preserve"> rajoittavat investointisäännökset ja rennot työtavat</w:t>
      </w:r>
      <w:r>
        <w:t xml:space="preserve">. </w:t>
      </w:r>
      <w:r>
        <w:t xml:space="preserve">Meksikolaisten näkökulmasta japanilaisten johtajien metodisten taktiikoiden kätkeminen ei merkitse mitään </w:t>
      </w:r>
      <w:r>
        <w:rPr>
          <w:color w:val="847D81"/>
        </w:rPr>
        <w:t xml:space="preserve">maassa</w:t>
      </w:r>
      <w:r>
        <w:rPr>
          <w:color w:val="61FC03"/>
        </w:rPr>
        <w:t xml:space="preserve">, jossa </w:t>
      </w:r>
      <w:r>
        <w:rPr>
          <w:color w:val="847D81"/>
        </w:rPr>
        <w:t xml:space="preserve">sanonta kuuluu, että "ei ole olemassa kovia ja tiukkoja sääntöjä</w:t>
      </w:r>
      <w:r>
        <w:t xml:space="preserve">". </w:t>
      </w:r>
      <w:r>
        <w:rPr>
          <w:color w:val="DE98FD"/>
        </w:rPr>
        <w:t xml:space="preserve">Japani </w:t>
      </w:r>
      <w:r>
        <w:t xml:space="preserve">on </w:t>
      </w:r>
      <w:r>
        <w:t xml:space="preserve">vasta neljänneksi suurin ulkomainen sijoittaja </w:t>
      </w:r>
      <w:r>
        <w:rPr>
          <w:color w:val="847D81"/>
        </w:rPr>
        <w:t xml:space="preserve">Meksikossa, </w:t>
      </w:r>
      <w:r>
        <w:rPr>
          <w:color w:val="5D9608"/>
        </w:rPr>
        <w:t xml:space="preserve">sillä sen osuus kokonaisinvestoinneista on 5 prosenttia. </w:t>
      </w:r>
      <w:r>
        <w:rPr>
          <w:color w:val="98A088"/>
        </w:rPr>
        <w:t xml:space="preserve">Tämä </w:t>
      </w:r>
      <w:r>
        <w:rPr>
          <w:color w:val="4F584E"/>
        </w:rPr>
        <w:t xml:space="preserve">on vain 1 prosentti </w:t>
      </w:r>
      <w:r>
        <w:rPr>
          <w:color w:val="9F6551"/>
        </w:rPr>
        <w:t xml:space="preserve">Japanin </w:t>
      </w:r>
      <w:r>
        <w:rPr>
          <w:color w:val="248AD0"/>
        </w:rPr>
        <w:t xml:space="preserve">ulkomaille sijoittamista </w:t>
      </w:r>
      <w:r>
        <w:rPr>
          <w:color w:val="248AD0"/>
        </w:rPr>
        <w:t xml:space="preserve">varoista</w:t>
      </w:r>
      <w:r>
        <w:t xml:space="preserve">. </w:t>
      </w:r>
      <w:r>
        <w:rPr>
          <w:color w:val="BCFEC6"/>
        </w:rPr>
        <w:t xml:space="preserve">Meksikon presidentti Carlos Salinas de Gortari </w:t>
      </w:r>
      <w:r>
        <w:t xml:space="preserve">haluaisi </w:t>
      </w:r>
      <w:r>
        <w:t xml:space="preserve">muuttaa </w:t>
      </w:r>
      <w:r>
        <w:rPr>
          <w:color w:val="4F584E"/>
        </w:rPr>
        <w:t xml:space="preserve">tämän. </w:t>
      </w:r>
      <w:r>
        <w:rPr>
          <w:color w:val="BCFEC6"/>
        </w:rPr>
        <w:t xml:space="preserve">Tämä nuori presidentti </w:t>
      </w:r>
      <w:r>
        <w:t xml:space="preserve">ihailee japanilaista kurinalaisuutta niin paljon, että hän </w:t>
      </w:r>
      <w:r>
        <w:t xml:space="preserve">lähettää lapsensa japanilaiseen kouluun Mexico Cityssä. </w:t>
      </w:r>
      <w:r>
        <w:t xml:space="preserve">Hän on jo huijannut </w:t>
      </w:r>
      <w:r>
        <w:rPr>
          <w:color w:val="932C70"/>
        </w:rPr>
        <w:t xml:space="preserve">Japanin hallitukselta </w:t>
      </w:r>
      <w:r>
        <w:t xml:space="preserve">2 miljardin dollarin lainan. </w:t>
      </w:r>
      <w:r>
        <w:rPr>
          <w:color w:val="847D81"/>
        </w:rPr>
        <w:t xml:space="preserve">Meksiko </w:t>
      </w:r>
      <w:r>
        <w:t xml:space="preserve">tarvitsee kuitenkin kipeästi lisää apua. </w:t>
      </w:r>
      <w:r>
        <w:rPr>
          <w:color w:val="B5AFC4"/>
        </w:rPr>
        <w:t xml:space="preserve">Salinasin </w:t>
      </w:r>
      <w:r>
        <w:rPr>
          <w:color w:val="2B1B04"/>
        </w:rPr>
        <w:t xml:space="preserve">epäsuosittua perustuslaillista vallankumouspuoluetta </w:t>
      </w:r>
      <w:r>
        <w:rPr>
          <w:color w:val="2B1B04"/>
        </w:rPr>
        <w:t xml:space="preserve">eli PRI:tä </w:t>
      </w:r>
      <w:r>
        <w:t xml:space="preserve">odottavat kongressivaalit vuonna 1991. Jotta </w:t>
      </w:r>
      <w:r>
        <w:rPr>
          <w:color w:val="2B1B04"/>
        </w:rPr>
        <w:t xml:space="preserve">PRI:llä olisi </w:t>
      </w:r>
      <w:r>
        <w:t xml:space="preserve">mahdollisuuksia, </w:t>
      </w:r>
      <w:r>
        <w:rPr>
          <w:color w:val="BCFEC6"/>
        </w:rPr>
        <w:t xml:space="preserve">Salinasin </w:t>
      </w:r>
      <w:r>
        <w:t xml:space="preserve">on </w:t>
      </w:r>
      <w:r>
        <w:t xml:space="preserve">kiirehdittävä </w:t>
      </w:r>
      <w:r>
        <w:rPr>
          <w:color w:val="D4C67A"/>
        </w:rPr>
        <w:t xml:space="preserve">talousohjelman </w:t>
      </w:r>
      <w:r>
        <w:t xml:space="preserve">toteuttamista</w:t>
      </w:r>
      <w:r>
        <w:rPr>
          <w:color w:val="D4C67A"/>
        </w:rPr>
        <w:t xml:space="preserve">, joka </w:t>
      </w:r>
      <w:r>
        <w:rPr>
          <w:color w:val="AE7AA1"/>
        </w:rPr>
        <w:t xml:space="preserve">on tähän mennessä </w:t>
      </w:r>
      <w:r>
        <w:rPr>
          <w:color w:val="D4C67A"/>
        </w:rPr>
        <w:t xml:space="preserve">onnistunut vähentämään inflaatiota ja varmistamaan maltillisen talouskasvun</w:t>
      </w:r>
      <w:r>
        <w:t xml:space="preserve">. </w:t>
      </w:r>
      <w:r>
        <w:rPr>
          <w:color w:val="BCFEC6"/>
        </w:rPr>
        <w:t xml:space="preserve">Hänen </w:t>
      </w:r>
      <w:r>
        <w:t xml:space="preserve">strategiansa </w:t>
      </w:r>
      <w:r>
        <w:t xml:space="preserve">keskeisten osien </w:t>
      </w:r>
      <w:r>
        <w:t xml:space="preserve">- vakaan korkotason ja tuonnin lisäämisen - </w:t>
      </w:r>
      <w:r>
        <w:t xml:space="preserve">säilyttäminen </w:t>
      </w:r>
      <w:r>
        <w:t xml:space="preserve">imee kuitenkin valtavia määriä ulkomaista rahaa. </w:t>
      </w:r>
      <w:r>
        <w:rPr>
          <w:color w:val="BCFEC6"/>
        </w:rPr>
        <w:t xml:space="preserve">Salinas </w:t>
      </w:r>
      <w:r>
        <w:t xml:space="preserve">tarvitsee suuria investointeja - nopeasti. Ongelmana on se</w:t>
      </w:r>
      <w:r>
        <w:rPr>
          <w:color w:val="C2A393"/>
        </w:rPr>
        <w:t xml:space="preserve">, että </w:t>
      </w:r>
      <w:r>
        <w:rPr>
          <w:color w:val="0232FD"/>
        </w:rPr>
        <w:t xml:space="preserve">japanilaiset yritykset </w:t>
      </w:r>
      <w:r>
        <w:rPr>
          <w:color w:val="C2A393"/>
        </w:rPr>
        <w:t xml:space="preserve">tekevät ennakoivia päätöksiä pitkälle tulevaisuuteen tulevien kuukausien osalta, </w:t>
      </w:r>
      <w:r>
        <w:rPr>
          <w:color w:val="C2A393"/>
        </w:rPr>
        <w:t xml:space="preserve">mikä painaa </w:t>
      </w:r>
      <w:r>
        <w:t xml:space="preserve">niin paljon </w:t>
      </w:r>
      <w:r>
        <w:rPr>
          <w:color w:val="BCFEC6"/>
        </w:rPr>
        <w:t xml:space="preserve">Salinasin painolastia</w:t>
      </w:r>
      <w:r>
        <w:t xml:space="preserve">. </w:t>
      </w:r>
      <w:r>
        <w:t xml:space="preserve">"</w:t>
      </w:r>
      <w:r>
        <w:rPr>
          <w:color w:val="6A3A35"/>
        </w:rPr>
        <w:t xml:space="preserve">Japanilaiset </w:t>
      </w:r>
      <w:r>
        <w:t xml:space="preserve">tulevat </w:t>
      </w:r>
      <w:r>
        <w:rPr>
          <w:color w:val="847D81"/>
        </w:rPr>
        <w:t xml:space="preserve">Meksikoon, </w:t>
      </w:r>
      <w:r>
        <w:t xml:space="preserve">mutta eivät heti", sanoo </w:t>
      </w:r>
      <w:r>
        <w:rPr>
          <w:color w:val="168E5C"/>
        </w:rPr>
        <w:t xml:space="preserve">Meksikon </w:t>
      </w:r>
      <w:r>
        <w:rPr>
          <w:color w:val="BA6801"/>
        </w:rPr>
        <w:t xml:space="preserve">Japanin ulkomaankauppajärjestön pääjohtaja Kazushige Suzuki</w:t>
      </w:r>
      <w:r>
        <w:t xml:space="preserve">. Jos ei nyt, milloin sitten? "Kun </w:t>
      </w:r>
      <w:r>
        <w:rPr>
          <w:color w:val="16C0D0"/>
        </w:rPr>
        <w:t xml:space="preserve">hedelmä </w:t>
      </w:r>
      <w:r>
        <w:t xml:space="preserve">on </w:t>
      </w:r>
      <w:r>
        <w:t xml:space="preserve">kypsä, se putoaa puusta itsestään", hän sanoo. Kun häntä painostetaan, hän on tarkempi. "Suuret japanilaiset investoinnit tulevat ehkä 5-10 vuoden kuluttua." </w:t>
      </w:r>
      <w:r>
        <w:rPr>
          <w:color w:val="C62100"/>
        </w:rPr>
        <w:t xml:space="preserve">Japanin </w:t>
      </w:r>
      <w:r>
        <w:rPr>
          <w:color w:val="014347"/>
        </w:rPr>
        <w:t xml:space="preserve">Meksikon-suurlähettiläs</w:t>
      </w:r>
      <w:r>
        <w:rPr>
          <w:color w:val="C62100"/>
        </w:rPr>
        <w:t xml:space="preserve"> Ryukichi Imai </w:t>
      </w:r>
      <w:r>
        <w:t xml:space="preserve">on samaa mieltä siitä, että </w:t>
      </w:r>
      <w:r>
        <w:rPr>
          <w:color w:val="847D81"/>
        </w:rPr>
        <w:t xml:space="preserve">Meksiko </w:t>
      </w:r>
      <w:r>
        <w:t xml:space="preserve">saattaa olla liian kärsimätön. "Ilmeisesti osa (Meksikon) hallituksesta uskoo, että </w:t>
      </w:r>
      <w:r>
        <w:rPr>
          <w:color w:val="82785D"/>
        </w:rPr>
        <w:t xml:space="preserve">porttien takana </w:t>
      </w:r>
      <w:r>
        <w:rPr>
          <w:color w:val="42083B"/>
        </w:rPr>
        <w:t xml:space="preserve">odottaa </w:t>
      </w:r>
      <w:r>
        <w:rPr>
          <w:color w:val="233809"/>
        </w:rPr>
        <w:t xml:space="preserve">paljon </w:t>
      </w:r>
      <w:r>
        <w:rPr>
          <w:color w:val="42083B"/>
        </w:rPr>
        <w:t xml:space="preserve">rahaa, </w:t>
      </w:r>
      <w:r>
        <w:rPr>
          <w:color w:val="233809"/>
        </w:rPr>
        <w:t xml:space="preserve">ja että avaamalla </w:t>
      </w:r>
      <w:r>
        <w:rPr>
          <w:color w:val="023087"/>
        </w:rPr>
        <w:t xml:space="preserve">portit </w:t>
      </w:r>
      <w:r>
        <w:rPr>
          <w:color w:val="233809"/>
        </w:rPr>
        <w:t xml:space="preserve">hieman</w:t>
      </w:r>
      <w:r>
        <w:rPr>
          <w:color w:val="233809"/>
        </w:rPr>
        <w:t xml:space="preserve">, </w:t>
      </w:r>
      <w:r>
        <w:rPr>
          <w:color w:val="42083B"/>
        </w:rPr>
        <w:t xml:space="preserve">raha </w:t>
      </w:r>
      <w:r>
        <w:rPr>
          <w:color w:val="233809"/>
        </w:rPr>
        <w:t xml:space="preserve">pääsee </w:t>
      </w:r>
      <w:r>
        <w:rPr>
          <w:color w:val="B7DAD2"/>
        </w:rPr>
        <w:t xml:space="preserve">Meksikoon</w:t>
      </w:r>
      <w:r>
        <w:t xml:space="preserve">. </w:t>
      </w:r>
      <w:r>
        <w:t xml:space="preserve">En usko, että näin </w:t>
      </w:r>
      <w:r>
        <w:rPr>
          <w:color w:val="233809"/>
        </w:rPr>
        <w:t xml:space="preserve">on.</w:t>
      </w:r>
      <w:r>
        <w:t xml:space="preserve">" </w:t>
      </w:r>
      <w:r>
        <w:rPr>
          <w:color w:val="196956"/>
        </w:rPr>
        <w:t xml:space="preserve">Meksikon viranomaiset </w:t>
      </w:r>
      <w:r>
        <w:t xml:space="preserve">väittävät, että Japanin pidättyväisyys johtuu vain tietämättömyydestä. "Etäisyyden vuoksi </w:t>
      </w:r>
      <w:r>
        <w:rPr>
          <w:color w:val="6A3A35"/>
        </w:rPr>
        <w:t xml:space="preserve">heiltä kestää </w:t>
      </w:r>
      <w:r>
        <w:t xml:space="preserve">jonkin aikaa arvostaa </w:t>
      </w:r>
      <w:r>
        <w:rPr>
          <w:color w:val="8C41BB"/>
        </w:rPr>
        <w:t xml:space="preserve">saavuttamaamme </w:t>
      </w:r>
      <w:r>
        <w:rPr>
          <w:color w:val="8C41BB"/>
        </w:rPr>
        <w:t xml:space="preserve">taloudellista vakautta"</w:t>
      </w:r>
      <w:r>
        <w:t xml:space="preserve">, sanoo eräs lainsäätäjä-ekonomisti. </w:t>
      </w:r>
      <w:r>
        <w:rPr>
          <w:color w:val="847D81"/>
        </w:rPr>
        <w:t xml:space="preserve">Meksiko </w:t>
      </w:r>
      <w:r>
        <w:t xml:space="preserve">lähettää </w:t>
      </w:r>
      <w:r>
        <w:rPr>
          <w:color w:val="932C70"/>
        </w:rPr>
        <w:t xml:space="preserve">Japaniin </w:t>
      </w:r>
      <w:r>
        <w:t xml:space="preserve">useita edustustoja, jotka pyrkivät saamaan aikaan merkittäviä läpimurtoinvestointeja televiestinnän, petrokemian tai matkailun aloilla. Toivotaan, että muut japanilaiset seuraisivat esimerkkiä. </w:t>
      </w:r>
      <w:r>
        <w:rPr>
          <w:color w:val="2B2D32"/>
        </w:rPr>
        <w:t xml:space="preserve">Japanilaiset sijoittajat </w:t>
      </w:r>
      <w:r>
        <w:t xml:space="preserve">sanovat kuitenkin, että </w:t>
      </w:r>
      <w:r>
        <w:rPr>
          <w:color w:val="2B2D32"/>
        </w:rPr>
        <w:t xml:space="preserve">heidän </w:t>
      </w:r>
      <w:r>
        <w:t xml:space="preserve">haluttomuutensa investoida ei johdu ainoastaan </w:t>
      </w:r>
      <w:r>
        <w:rPr>
          <w:color w:val="932C70"/>
        </w:rPr>
        <w:t xml:space="preserve">Japanin </w:t>
      </w:r>
      <w:r>
        <w:t xml:space="preserve">talousnäkymiä koskevista huolista </w:t>
      </w:r>
      <w:r>
        <w:t xml:space="preserve">vaan myös </w:t>
      </w:r>
      <w:r>
        <w:rPr>
          <w:color w:val="F8907D"/>
        </w:rPr>
        <w:t xml:space="preserve">Meksikon </w:t>
      </w:r>
      <w:r>
        <w:rPr>
          <w:color w:val="94C661"/>
        </w:rPr>
        <w:t xml:space="preserve">äskettäin tarkistettua </w:t>
      </w:r>
      <w:r>
        <w:rPr>
          <w:color w:val="F8907D"/>
        </w:rPr>
        <w:t xml:space="preserve">investointilakia</w:t>
      </w:r>
      <w:r>
        <w:rPr>
          <w:color w:val="94C661"/>
        </w:rPr>
        <w:t xml:space="preserve"> koskevista</w:t>
      </w:r>
      <w:r>
        <w:t xml:space="preserve"> varauksista</w:t>
      </w:r>
      <w:r>
        <w:t xml:space="preserve">. Koska </w:t>
      </w:r>
      <w:r>
        <w:rPr>
          <w:color w:val="FB6AB8"/>
        </w:rPr>
        <w:t xml:space="preserve">Meksiko </w:t>
      </w:r>
      <w:r>
        <w:rPr>
          <w:color w:val="895E6B"/>
        </w:rPr>
        <w:t xml:space="preserve">ei ole saanut </w:t>
      </w:r>
      <w:r>
        <w:rPr>
          <w:color w:val="788E95"/>
        </w:rPr>
        <w:t xml:space="preserve">uutta lakia </w:t>
      </w:r>
      <w:r>
        <w:rPr>
          <w:color w:val="895E6B"/>
        </w:rPr>
        <w:t xml:space="preserve">läpi kongressissa, jossa on vahva vasemmisto, se </w:t>
      </w:r>
      <w:r>
        <w:rPr>
          <w:color w:val="895E6B"/>
        </w:rPr>
        <w:t xml:space="preserve">on soveltanut väliaikaisesti nykyisen lain säännöksiä</w:t>
      </w:r>
      <w:r>
        <w:t xml:space="preserve">. </w:t>
      </w:r>
      <w:r>
        <w:rPr>
          <w:color w:val="895E6B"/>
        </w:rPr>
        <w:t xml:space="preserve">Se </w:t>
      </w:r>
      <w:r>
        <w:t xml:space="preserve">loi erityisiä 20-vuotisia rahastoja, joiden avulla ulkomaalaiset voivat omistaa 100 prosenttia joistakin aiemmin kuolleista teollisuudenaloista. </w:t>
      </w:r>
      <w:r>
        <w:rPr>
          <w:color w:val="895E6B"/>
        </w:rPr>
        <w:t xml:space="preserve">Siinä </w:t>
      </w:r>
      <w:r>
        <w:t xml:space="preserve">myös </w:t>
      </w:r>
      <w:r>
        <w:t xml:space="preserve">käytettiin hienovaraisesti semantiikkaa ja nimettiin uudelleen ei-strategisiksi teollisuudenaloiksi jotakin, joka oli aiemmin kansallinen ala. "Nämä rahastot eivät tarjoa </w:t>
      </w:r>
      <w:r>
        <w:t xml:space="preserve">riittävästi turvaa </w:t>
      </w:r>
      <w:r>
        <w:t xml:space="preserve">pomoillemme </w:t>
      </w:r>
      <w:r>
        <w:rPr>
          <w:color w:val="932C70"/>
        </w:rPr>
        <w:t xml:space="preserve">Japanissa</w:t>
      </w:r>
      <w:r>
        <w:t xml:space="preserve">", sanoo </w:t>
      </w:r>
      <w:r>
        <w:rPr>
          <w:color w:val="576094"/>
        </w:rPr>
        <w:t xml:space="preserve">Japanin teollisuuspankin virkamies Yasuo Nakamura</w:t>
      </w:r>
      <w:r>
        <w:t xml:space="preserve">. </w:t>
      </w:r>
      <w:r>
        <w:rPr>
          <w:color w:val="576094"/>
        </w:rPr>
        <w:t xml:space="preserve">Nakamura </w:t>
      </w:r>
      <w:r>
        <w:t xml:space="preserve">mainitsee esimerkkinä </w:t>
      </w:r>
      <w:r>
        <w:rPr>
          <w:color w:val="DB1474"/>
        </w:rPr>
        <w:t xml:space="preserve">asiakkaan, </w:t>
      </w:r>
      <w:r>
        <w:rPr>
          <w:color w:val="8489AE"/>
        </w:rPr>
        <w:t xml:space="preserve">joka </w:t>
      </w:r>
      <w:r>
        <w:rPr>
          <w:color w:val="DB1474"/>
        </w:rPr>
        <w:t xml:space="preserve">haluaa rakentaa jättimäisen turistikompleksin </w:t>
      </w:r>
      <w:r>
        <w:rPr>
          <w:color w:val="860E04"/>
        </w:rPr>
        <w:t xml:space="preserve">Bajan osavaltioon </w:t>
      </w:r>
      <w:r>
        <w:rPr>
          <w:color w:val="DB1474"/>
        </w:rPr>
        <w:t xml:space="preserve">ja joka on käyttänyt kahdeksan vuotta yrittäessään kiertää Meksikon rajoituksia, jotka koskevat ulkomaalaisten rantakiinteistöjen omistamista</w:t>
      </w:r>
      <w:r>
        <w:t xml:space="preserve">. </w:t>
      </w:r>
      <w:r>
        <w:t xml:space="preserve">Hän voisi käyttää rantaa omaisuutena, mutta </w:t>
      </w:r>
      <w:r>
        <w:rPr>
          <w:color w:val="FBC206"/>
        </w:rPr>
        <w:t xml:space="preserve">sen sijaan </w:t>
      </w:r>
      <w:r>
        <w:t xml:space="preserve">hän yrittää saada </w:t>
      </w:r>
      <w:r>
        <w:t xml:space="preserve">pojanpoikansa kansalaistettua meksikolaiseksi, jotta </w:t>
      </w:r>
      <w:r>
        <w:rPr>
          <w:color w:val="DB1474"/>
        </w:rPr>
        <w:t xml:space="preserve">hänen </w:t>
      </w:r>
      <w:r>
        <w:t xml:space="preserve">perheensä saisi suoran määräysvallan. Joidenkin mielestä </w:t>
      </w:r>
      <w:r>
        <w:rPr>
          <w:color w:val="847D81"/>
        </w:rPr>
        <w:t xml:space="preserve">meksikolaisten </w:t>
      </w:r>
      <w:r>
        <w:t xml:space="preserve">paras toivo </w:t>
      </w:r>
      <w:r>
        <w:t xml:space="preserve">on houkutella </w:t>
      </w:r>
      <w:r>
        <w:rPr>
          <w:color w:val="932C70"/>
        </w:rPr>
        <w:t xml:space="preserve">japanilaisten huomio </w:t>
      </w:r>
      <w:r>
        <w:t xml:space="preserve">edistämällä </w:t>
      </w:r>
      <w:r>
        <w:rPr>
          <w:color w:val="6EAB9B"/>
        </w:rPr>
        <w:t xml:space="preserve">yhtä alaa</w:t>
      </w:r>
      <w:r>
        <w:rPr>
          <w:color w:val="F2CDFE"/>
        </w:rPr>
        <w:t xml:space="preserve">, </w:t>
      </w:r>
      <w:r>
        <w:rPr>
          <w:color w:val="6EAB9B"/>
        </w:rPr>
        <w:t xml:space="preserve">josta japanilaiset näyttävät pitävän </w:t>
      </w:r>
      <w:r>
        <w:t xml:space="preserve">- </w:t>
      </w:r>
      <w:r>
        <w:rPr>
          <w:color w:val="645341"/>
        </w:rPr>
        <w:t xml:space="preserve">rajalla sijaitsevia kokoonpanotehtaita, jotka tunnetaan nimellä "maquiladoras" </w:t>
      </w:r>
      <w:r>
        <w:rPr>
          <w:color w:val="760035"/>
        </w:rPr>
        <w:t xml:space="preserve">ja jotka ovat </w:t>
      </w:r>
      <w:r>
        <w:rPr>
          <w:color w:val="645341"/>
        </w:rPr>
        <w:t xml:space="preserve">100-prosenttisesti </w:t>
      </w:r>
      <w:r>
        <w:rPr>
          <w:color w:val="647A41"/>
        </w:rPr>
        <w:t xml:space="preserve">ulkomaisen valvonnan </w:t>
      </w:r>
      <w:r>
        <w:rPr>
          <w:color w:val="645341"/>
        </w:rPr>
        <w:t xml:space="preserve">alaisia</w:t>
      </w:r>
      <w:r>
        <w:t xml:space="preserve">. "Meidän on </w:t>
      </w:r>
      <w:r>
        <w:t xml:space="preserve">autettava </w:t>
      </w:r>
      <w:r>
        <w:rPr>
          <w:color w:val="496E76"/>
        </w:rPr>
        <w:t xml:space="preserve">japanilaisia </w:t>
      </w:r>
      <w:r>
        <w:t xml:space="preserve">enemmän </w:t>
      </w:r>
      <w:r>
        <w:rPr>
          <w:color w:val="58018B"/>
        </w:rPr>
        <w:t xml:space="preserve">täällä </w:t>
      </w:r>
      <w:r>
        <w:rPr>
          <w:color w:val="58018B"/>
        </w:rPr>
        <w:t xml:space="preserve">Bajan osavaltiossa</w:t>
      </w:r>
      <w:r>
        <w:t xml:space="preserve">, jos </w:t>
      </w:r>
      <w:r>
        <w:t xml:space="preserve">haluamme </w:t>
      </w:r>
      <w:r>
        <w:rPr>
          <w:color w:val="496E76"/>
        </w:rPr>
        <w:t xml:space="preserve">heidän </w:t>
      </w:r>
      <w:r>
        <w:t xml:space="preserve">investoivan muualle", sanoo </w:t>
      </w:r>
      <w:r>
        <w:rPr>
          <w:color w:val="E3F894"/>
        </w:rPr>
        <w:t xml:space="preserve">Ruffo, </w:t>
      </w:r>
      <w:r>
        <w:rPr>
          <w:color w:val="F9D7CD"/>
        </w:rPr>
        <w:t xml:space="preserve">joka </w:t>
      </w:r>
      <w:r>
        <w:rPr>
          <w:color w:val="E3F894"/>
        </w:rPr>
        <w:t xml:space="preserve">valittiin juuri kuvernööriksi Kansallisen toimintapuolueen edustajana ja joka on itse menestyvä liikemies</w:t>
      </w:r>
      <w:r>
        <w:t xml:space="preserve">. </w:t>
      </w:r>
      <w:r>
        <w:t xml:space="preserve">Yrittäjät ovat rohkaistuneet </w:t>
      </w:r>
      <w:r>
        <w:rPr>
          <w:color w:val="E3F894"/>
        </w:rPr>
        <w:t xml:space="preserve">Ruffon </w:t>
      </w:r>
      <w:r>
        <w:t xml:space="preserve">lupauksesta </w:t>
      </w:r>
      <w:r>
        <w:t xml:space="preserve">poistaa </w:t>
      </w:r>
      <w:r>
        <w:rPr>
          <w:color w:val="2B1B04"/>
        </w:rPr>
        <w:t xml:space="preserve">hallituspuolueen </w:t>
      </w:r>
      <w:r>
        <w:t xml:space="preserve">virkamiehiin liittyvä korruptio</w:t>
      </w:r>
      <w:r>
        <w:t xml:space="preserve">. </w:t>
      </w:r>
      <w:r>
        <w:rPr>
          <w:color w:val="E3F894"/>
        </w:rPr>
        <w:t xml:space="preserve">Ruffo on </w:t>
      </w:r>
      <w:r>
        <w:t xml:space="preserve">kuitenkin huolissaan </w:t>
      </w:r>
      <w:r>
        <w:t xml:space="preserve">siitä, että </w:t>
      </w:r>
      <w:r>
        <w:rPr>
          <w:color w:val="876128"/>
        </w:rPr>
        <w:t xml:space="preserve">Yhdysvaltojen</w:t>
      </w:r>
      <w:r>
        <w:t xml:space="preserve"> tullisuoja voi olla vielä suurempi ongelma, </w:t>
      </w:r>
      <w:r>
        <w:rPr>
          <w:color w:val="876128"/>
        </w:rPr>
        <w:t xml:space="preserve">sillä </w:t>
      </w:r>
      <w:r>
        <w:rPr>
          <w:color w:val="A1A711"/>
        </w:rPr>
        <w:t xml:space="preserve">jotkut poliitikot </w:t>
      </w:r>
      <w:r>
        <w:t xml:space="preserve">vastustavat </w:t>
      </w:r>
      <w:r>
        <w:t xml:space="preserve">japanilaisten pyrkimyksiä tunkeutua Yhdysvaltojen markkinoille takaoven kautta.</w:t>
      </w:r>
    </w:p>
    <w:p>
      <w:r>
        <w:rPr>
          <w:b/>
        </w:rPr>
        <w:t xml:space="preserve">Asiakirjan numero 101</w:t>
      </w:r>
    </w:p>
    <w:p>
      <w:r>
        <w:rPr>
          <w:b/>
        </w:rPr>
        <w:t xml:space="preserve">Asiakirjan tunniste: wsj0301-001</w:t>
      </w:r>
    </w:p>
    <w:p>
      <w:r>
        <w:t xml:space="preserve">Osakekurssien romahduksen ja Yhdysvaltojen talouskasvua koskevien pessimististen ennusteiden järkyttämänä </w:t>
      </w:r>
      <w:r>
        <w:rPr>
          <w:color w:val="310106"/>
        </w:rPr>
        <w:t xml:space="preserve">rahapoliittiset analyytikot eri puolilla maailmaa </w:t>
      </w:r>
      <w:r>
        <w:t xml:space="preserve">ovat lieventäneet </w:t>
      </w:r>
      <w:r>
        <w:t xml:space="preserve">arvioitaan </w:t>
      </w:r>
      <w:r>
        <w:rPr>
          <w:color w:val="04640D"/>
        </w:rPr>
        <w:t xml:space="preserve">dollarin </w:t>
      </w:r>
      <w:r>
        <w:t xml:space="preserve">lähiajan </w:t>
      </w:r>
      <w:r>
        <w:t xml:space="preserve">vahvuudesta. </w:t>
      </w:r>
      <w:r>
        <w:t xml:space="preserve">Enemmistö </w:t>
      </w:r>
      <w:r>
        <w:rPr>
          <w:color w:val="310106"/>
        </w:rPr>
        <w:t xml:space="preserve">kymmenestä analyytikosta, joita Dow Jones International News Service kysyi viime viikolla </w:t>
      </w:r>
      <w:r>
        <w:rPr>
          <w:color w:val="FB5514"/>
        </w:rPr>
        <w:t xml:space="preserve">Frankfurtissa</w:t>
      </w:r>
      <w:r>
        <w:rPr>
          <w:color w:val="310106"/>
        </w:rPr>
        <w:t xml:space="preserve">, </w:t>
      </w:r>
      <w:r>
        <w:rPr>
          <w:color w:val="E115C0"/>
        </w:rPr>
        <w:t xml:space="preserve">Tokiossa</w:t>
      </w:r>
      <w:r>
        <w:rPr>
          <w:color w:val="310106"/>
        </w:rPr>
        <w:t xml:space="preserve">, </w:t>
      </w:r>
      <w:r>
        <w:rPr>
          <w:color w:val="00587F"/>
        </w:rPr>
        <w:t xml:space="preserve">Lontoossa </w:t>
      </w:r>
      <w:r>
        <w:rPr>
          <w:color w:val="310106"/>
        </w:rPr>
        <w:t xml:space="preserve">ja </w:t>
      </w:r>
      <w:r>
        <w:rPr>
          <w:color w:val="0BC582"/>
        </w:rPr>
        <w:t xml:space="preserve">New Yorkissa, </w:t>
      </w:r>
      <w:r>
        <w:t xml:space="preserve">arvioi </w:t>
      </w:r>
      <w:r>
        <w:rPr>
          <w:color w:val="04640D"/>
        </w:rPr>
        <w:t xml:space="preserve">dollarin </w:t>
      </w:r>
      <w:r>
        <w:t xml:space="preserve">heikkenevän vain hieman marraskuussa. </w:t>
      </w:r>
      <w:r>
        <w:rPr>
          <w:color w:val="9E8317"/>
        </w:rPr>
        <w:t xml:space="preserve">Kolmen kuukauden näkymät vaihtelevat</w:t>
      </w:r>
      <w:r>
        <w:t xml:space="preserve">. </w:t>
      </w:r>
      <w:r>
        <w:t xml:space="preserve">Puolet </w:t>
      </w:r>
      <w:r>
        <w:rPr>
          <w:color w:val="310106"/>
        </w:rPr>
        <w:t xml:space="preserve">kyselyyn vastanneista </w:t>
      </w:r>
      <w:r>
        <w:t xml:space="preserve">näkee </w:t>
      </w:r>
      <w:r>
        <w:rPr>
          <w:color w:val="01190F"/>
        </w:rPr>
        <w:t xml:space="preserve">valuutan heikkenevän seuraavien kolmen kuukauden aikana, </w:t>
      </w:r>
      <w:r>
        <w:t xml:space="preserve">kun taas loput ennustavat valuutan nousevan hieman uudenvuoden jälkeen. Myöhään iltapäivällä New Yorkissa </w:t>
      </w:r>
      <w:r>
        <w:rPr>
          <w:color w:val="04640D"/>
        </w:rPr>
        <w:t xml:space="preserve">dollari </w:t>
      </w:r>
      <w:r>
        <w:t xml:space="preserve">oli eilen </w:t>
      </w:r>
      <w:r>
        <w:rPr>
          <w:color w:val="847D81"/>
        </w:rPr>
        <w:t xml:space="preserve">18415 Länsi-Saksan markkaa</w:t>
      </w:r>
      <w:r>
        <w:rPr>
          <w:color w:val="847D81"/>
        </w:rPr>
        <w:t xml:space="preserve">, kun se </w:t>
      </w:r>
      <w:r>
        <w:rPr>
          <w:color w:val="58018B"/>
        </w:rPr>
        <w:t xml:space="preserve">viime maanantaina </w:t>
      </w:r>
      <w:r>
        <w:t xml:space="preserve">oli 18340 markkaa, </w:t>
      </w:r>
      <w:r>
        <w:t xml:space="preserve">ja </w:t>
      </w:r>
      <w:r>
        <w:rPr>
          <w:color w:val="B70639"/>
        </w:rPr>
        <w:t xml:space="preserve">142,85 jeniä</w:t>
      </w:r>
      <w:r>
        <w:rPr>
          <w:color w:val="B70639"/>
        </w:rPr>
        <w:t xml:space="preserve">, </w:t>
      </w:r>
      <w:r>
        <w:t xml:space="preserve">kun se viime </w:t>
      </w:r>
      <w:r>
        <w:rPr>
          <w:color w:val="58018B"/>
        </w:rPr>
        <w:t xml:space="preserve">maanantaina </w:t>
      </w:r>
      <w:r>
        <w:t xml:space="preserve">oli 141,90 jeniä</w:t>
      </w:r>
      <w:r>
        <w:t xml:space="preserve">. </w:t>
      </w:r>
      <w:r>
        <w:t xml:space="preserve">Kuukausi sitten </w:t>
      </w:r>
      <w:r>
        <w:rPr>
          <w:color w:val="703B01"/>
        </w:rPr>
        <w:t xml:space="preserve">vastaavassa tutkimuksessa </w:t>
      </w:r>
      <w:r>
        <w:t xml:space="preserve">ennustettiin, </w:t>
      </w:r>
      <w:r>
        <w:t xml:space="preserve">että </w:t>
      </w:r>
      <w:r>
        <w:rPr>
          <w:color w:val="04640D"/>
        </w:rPr>
        <w:t xml:space="preserve">dollari </w:t>
      </w:r>
      <w:r>
        <w:t xml:space="preserve">käväisi </w:t>
      </w:r>
      <w:r>
        <w:rPr>
          <w:color w:val="F7F1DF"/>
        </w:rPr>
        <w:t xml:space="preserve">lokakuun lopussa </w:t>
      </w:r>
      <w:r>
        <w:t xml:space="preserve">18690 markassa ja 139,75 jenissä. </w:t>
      </w:r>
      <w:r>
        <w:rPr>
          <w:color w:val="118B8A"/>
        </w:rPr>
        <w:t xml:space="preserve">Englannin punnan </w:t>
      </w:r>
      <w:r>
        <w:rPr>
          <w:color w:val="4AFEFA"/>
        </w:rPr>
        <w:t xml:space="preserve">kurssi oli 15805 dollaria</w:t>
      </w:r>
      <w:r>
        <w:t xml:space="preserve">, </w:t>
      </w:r>
      <w:r>
        <w:t xml:space="preserve">kun se </w:t>
      </w:r>
      <w:r>
        <w:rPr>
          <w:color w:val="58018B"/>
        </w:rPr>
        <w:t xml:space="preserve">viime maanantaina </w:t>
      </w:r>
      <w:r>
        <w:t xml:space="preserve">oli 15820 dollaria</w:t>
      </w:r>
      <w:r>
        <w:t xml:space="preserve">. </w:t>
      </w:r>
      <w:r>
        <w:rPr>
          <w:color w:val="FCB164"/>
        </w:rPr>
        <w:t xml:space="preserve">Tokiossa </w:t>
      </w:r>
      <w:r>
        <w:t xml:space="preserve">keskiviikkona Yhdysvaltain </w:t>
      </w:r>
      <w:r>
        <w:rPr>
          <w:color w:val="04640D"/>
        </w:rPr>
        <w:t xml:space="preserve">valuutta </w:t>
      </w:r>
      <w:r>
        <w:t xml:space="preserve">kävi aamulla kauppaa </w:t>
      </w:r>
      <w:r>
        <w:rPr>
          <w:color w:val="796EE6"/>
        </w:rPr>
        <w:t xml:space="preserve">noin 142,95 jenissä</w:t>
      </w:r>
      <w:r>
        <w:t xml:space="preserve">, mikä </w:t>
      </w:r>
      <w:r>
        <w:t xml:space="preserve">oli enemmän kuin 142,80 jeniä avajaispäivänä ja enemmän kuin tiistain 142,15 jenin päätöskurssi Tokiossa. </w:t>
      </w:r>
      <w:r>
        <w:rPr>
          <w:color w:val="310106"/>
        </w:rPr>
        <w:t xml:space="preserve">Kymmenen kyselyn kohteena olleen ekonomistin </w:t>
      </w:r>
      <w:r>
        <w:t xml:space="preserve">keskimääräisen arvion </w:t>
      </w:r>
      <w:r>
        <w:t xml:space="preserve">mukaan </w:t>
      </w:r>
      <w:r>
        <w:rPr>
          <w:color w:val="04640D"/>
        </w:rPr>
        <w:t xml:space="preserve">dollari </w:t>
      </w:r>
      <w:r>
        <w:t xml:space="preserve">oli </w:t>
      </w:r>
      <w:r>
        <w:rPr>
          <w:color w:val="FEB8C8"/>
        </w:rPr>
        <w:t xml:space="preserve">marraskuun lopussa </w:t>
      </w:r>
      <w:r>
        <w:t xml:space="preserve">noin 18 200 markkaa </w:t>
      </w:r>
      <w:r>
        <w:t xml:space="preserve">ja 141,33 jeniä. </w:t>
      </w:r>
      <w:r>
        <w:rPr>
          <w:color w:val="53495F"/>
        </w:rPr>
        <w:t xml:space="preserve">Tammikuun loppuun </w:t>
      </w:r>
      <w:r>
        <w:rPr>
          <w:color w:val="000D2C"/>
        </w:rPr>
        <w:t xml:space="preserve">mennessä </w:t>
      </w:r>
      <w:r>
        <w:rPr>
          <w:color w:val="04640D"/>
        </w:rPr>
        <w:t xml:space="preserve">dollari </w:t>
      </w:r>
      <w:r>
        <w:t xml:space="preserve">liikkuu </w:t>
      </w:r>
      <w:r>
        <w:t xml:space="preserve">konsensusnäkemyksen mukaan </w:t>
      </w:r>
      <w:r>
        <w:t xml:space="preserve">noin 18 200 markassa ja lähempänä 142 jeniä. </w:t>
      </w:r>
      <w:r>
        <w:rPr>
          <w:color w:val="310106"/>
        </w:rPr>
        <w:t xml:space="preserve">Ne </w:t>
      </w:r>
      <w:r>
        <w:t xml:space="preserve">näkevät kasvunäkymien vuoksi </w:t>
      </w:r>
      <w:r>
        <w:rPr>
          <w:color w:val="F95475"/>
        </w:rPr>
        <w:t xml:space="preserve">dollarikaupan </w:t>
      </w:r>
      <w:r>
        <w:t xml:space="preserve">nousevan noin 19 000 markkaan ja 145 jeniin, kun taas dollarispekulantit päättelevät, että Yhdysvaltain valuuttakauppa on noin 17 600 markkaa ja 138 jeniä. Osa </w:t>
      </w:r>
      <w:r>
        <w:rPr>
          <w:color w:val="310106"/>
        </w:rPr>
        <w:t xml:space="preserve">vastaajista </w:t>
      </w:r>
      <w:r>
        <w:t xml:space="preserve">ennustaa, että </w:t>
      </w:r>
      <w:r>
        <w:rPr>
          <w:color w:val="04640D"/>
        </w:rPr>
        <w:t xml:space="preserve">dollari </w:t>
      </w:r>
      <w:r>
        <w:t xml:space="preserve">laskee, kun </w:t>
      </w:r>
      <w:r>
        <w:rPr>
          <w:color w:val="61FC03"/>
        </w:rPr>
        <w:t xml:space="preserve">Yhdysvaltain keskuspankki </w:t>
      </w:r>
      <w:r>
        <w:t xml:space="preserve">laskee korkoja. </w:t>
      </w:r>
      <w:r>
        <w:rPr>
          <w:color w:val="98A088"/>
        </w:rPr>
        <w:t xml:space="preserve">Lontoossa toimivan</w:t>
      </w:r>
      <w:r>
        <w:rPr>
          <w:color w:val="DE98FD"/>
        </w:rPr>
        <w:t xml:space="preserve"> Kleinwort Benson &amp; Co:n</w:t>
      </w:r>
      <w:r>
        <w:rPr>
          <w:color w:val="5D9608"/>
        </w:rPr>
        <w:t xml:space="preserve"> ekonomisti David Owen </w:t>
      </w:r>
      <w:r>
        <w:t xml:space="preserve">sanoi </w:t>
      </w:r>
      <w:r>
        <w:rPr>
          <w:color w:val="4F584E"/>
        </w:rPr>
        <w:t xml:space="preserve">odottavansa, että Yhdysvaltain lyhytaikaisia korkoja leikataan edelleen, jotta kauppasuhteiden välit kaventuisivat ja </w:t>
      </w:r>
      <w:r>
        <w:rPr>
          <w:color w:val="248AD0"/>
        </w:rPr>
        <w:t xml:space="preserve">Yhdysvaltain talous </w:t>
      </w:r>
      <w:r>
        <w:rPr>
          <w:color w:val="4F584E"/>
        </w:rPr>
        <w:t xml:space="preserve">pääsisi pehmeään laskuun</w:t>
      </w:r>
      <w:r>
        <w:t xml:space="preserve">. </w:t>
      </w:r>
      <w:r>
        <w:rPr>
          <w:color w:val="5C5300"/>
        </w:rPr>
        <w:t xml:space="preserve">Kalifornialaisen First Interstaten varatoimitusjohtaja ja yhteinen liiketoimintajohtaja Robert White </w:t>
      </w:r>
      <w:r>
        <w:rPr>
          <w:color w:val="4F584E"/>
        </w:rPr>
        <w:t xml:space="preserve">yhtyi tähän näkemykseen </w:t>
      </w:r>
      <w:r>
        <w:t xml:space="preserve">ja ennusti, että Yhdysvaltain </w:t>
      </w:r>
      <w:r>
        <w:rPr>
          <w:color w:val="9F6551"/>
        </w:rPr>
        <w:t xml:space="preserve">liittovaltion </w:t>
      </w:r>
      <w:r>
        <w:t xml:space="preserve">rahoituskorko </w:t>
      </w:r>
      <w:r>
        <w:t xml:space="preserve">laskee </w:t>
      </w:r>
      <w:r>
        <w:t xml:space="preserve">nykyisestä 8 13/16 prosentista 7 3/4 prosentista 8 prosenttiin </w:t>
      </w:r>
      <w:r>
        <w:t xml:space="preserve">60 päivän kuluessa. </w:t>
      </w:r>
      <w:r>
        <w:rPr>
          <w:color w:val="61FC03"/>
        </w:rPr>
        <w:t xml:space="preserve">Fedin rahoit</w:t>
      </w:r>
      <w:r>
        <w:t xml:space="preserve">uskorko </w:t>
      </w:r>
      <w:r>
        <w:t xml:space="preserve">on </w:t>
      </w:r>
      <w:r>
        <w:rPr>
          <w:color w:val="932C70"/>
        </w:rPr>
        <w:t xml:space="preserve">maksu, </w:t>
      </w:r>
      <w:r>
        <w:rPr>
          <w:color w:val="2B1B04"/>
        </w:rPr>
        <w:t xml:space="preserve">jonka </w:t>
      </w:r>
      <w:r>
        <w:rPr>
          <w:color w:val="BCFEC6"/>
        </w:rPr>
        <w:t xml:space="preserve">pankit </w:t>
      </w:r>
      <w:r>
        <w:rPr>
          <w:color w:val="2B1B04"/>
        </w:rPr>
        <w:t xml:space="preserve">veloittavat </w:t>
      </w:r>
      <w:r>
        <w:rPr>
          <w:color w:val="BCFEC6"/>
        </w:rPr>
        <w:t xml:space="preserve">toisiltaan </w:t>
      </w:r>
      <w:r>
        <w:rPr>
          <w:color w:val="932C70"/>
        </w:rPr>
        <w:t xml:space="preserve">pikaluotoista</w:t>
      </w:r>
      <w:r>
        <w:t xml:space="preserve">; </w:t>
      </w:r>
      <w:r>
        <w:rPr>
          <w:color w:val="61FC03"/>
        </w:rPr>
        <w:t xml:space="preserve">Fedin järjestelmä </w:t>
      </w:r>
      <w:r>
        <w:t xml:space="preserve">vaikuttaa korkoon lisäämällä tai vähentämällä reservejä </w:t>
      </w:r>
      <w:r>
        <w:rPr>
          <w:color w:val="61FC03"/>
        </w:rPr>
        <w:t xml:space="preserve">pankkijärjestelmästä</w:t>
      </w:r>
      <w:r>
        <w:t xml:space="preserve">. </w:t>
      </w:r>
      <w:r>
        <w:rPr>
          <w:color w:val="5C5300"/>
        </w:rPr>
        <w:t xml:space="preserve">White </w:t>
      </w:r>
      <w:r>
        <w:t xml:space="preserve">ennusti myös, että Yhdysvaltain </w:t>
      </w:r>
      <w:r>
        <w:rPr>
          <w:color w:val="D4C67A"/>
        </w:rPr>
        <w:t xml:space="preserve">korkoa </w:t>
      </w:r>
      <w:r>
        <w:rPr>
          <w:color w:val="B5AFC4"/>
        </w:rPr>
        <w:t xml:space="preserve">alennetaan </w:t>
      </w:r>
      <w:r>
        <w:rPr>
          <w:color w:val="B5AFC4"/>
        </w:rPr>
        <w:t xml:space="preserve">lähitulevaisuudessa</w:t>
      </w:r>
      <w:r>
        <w:rPr>
          <w:color w:val="B5AFC4"/>
        </w:rPr>
        <w:t xml:space="preserve"> puolella prosenttiyksiköllä</w:t>
      </w:r>
      <w:r>
        <w:t xml:space="preserve">. </w:t>
      </w:r>
      <w:r>
        <w:rPr>
          <w:color w:val="AE7AA1"/>
        </w:rPr>
        <w:t xml:space="preserve">Tämä korko, joka on tällä hetkellä 7 prosenttia, </w:t>
      </w:r>
      <w:r>
        <w:t xml:space="preserve">on </w:t>
      </w:r>
      <w:r>
        <w:rPr>
          <w:color w:val="C2A393"/>
        </w:rPr>
        <w:t xml:space="preserve">korko, </w:t>
      </w:r>
      <w:r>
        <w:rPr>
          <w:color w:val="C2A393"/>
        </w:rPr>
        <w:t xml:space="preserve">jonka </w:t>
      </w:r>
      <w:r>
        <w:rPr>
          <w:color w:val="6A3A35"/>
        </w:rPr>
        <w:t xml:space="preserve">Fed-järjestelmä </w:t>
      </w:r>
      <w:r>
        <w:rPr>
          <w:color w:val="C2A393"/>
        </w:rPr>
        <w:t xml:space="preserve">veloittaa jäsenpankeilta lainoista, joiden vakuutena käytetään valtion arvopapereita</w:t>
      </w:r>
      <w:r>
        <w:t xml:space="preserve">. Se </w:t>
      </w:r>
      <w:r>
        <w:t xml:space="preserve">odottaa </w:t>
      </w:r>
      <w:r>
        <w:rPr>
          <w:color w:val="B5AFC4"/>
        </w:rPr>
        <w:t xml:space="preserve">tällaista leikkausta </w:t>
      </w:r>
      <w:r>
        <w:t xml:space="preserve">"useiden </w:t>
      </w:r>
      <w:r>
        <w:rPr>
          <w:color w:val="BA6801"/>
        </w:rPr>
        <w:t xml:space="preserve">talouden </w:t>
      </w:r>
      <w:r>
        <w:t xml:space="preserve">alojen</w:t>
      </w:r>
      <w:r>
        <w:t xml:space="preserve">, erityisesti kiinteistö- ja autoteollisuuden, </w:t>
      </w:r>
      <w:r>
        <w:t xml:space="preserve">ongelmien vuoksi". </w:t>
      </w:r>
      <w:r>
        <w:rPr>
          <w:color w:val="5C5300"/>
        </w:rPr>
        <w:t xml:space="preserve">Hänen </w:t>
      </w:r>
      <w:r>
        <w:t xml:space="preserve">väitteensä </w:t>
      </w:r>
      <w:r>
        <w:t xml:space="preserve">tueksi </w:t>
      </w:r>
      <w:r>
        <w:rPr>
          <w:color w:val="168E5C"/>
        </w:rPr>
        <w:t xml:space="preserve">kauppaministeriö </w:t>
      </w:r>
      <w:r>
        <w:t xml:space="preserve">raportoi eilen, että </w:t>
      </w:r>
      <w:r>
        <w:rPr>
          <w:color w:val="16C0D0"/>
        </w:rPr>
        <w:t xml:space="preserve">syyskuun kotimaan myynti laski 14 prosenttia elokuun 3,1 prosentin päivitetystä laskusta. </w:t>
      </w:r>
      <w:r>
        <w:rPr>
          <w:color w:val="16C0D0"/>
        </w:rPr>
        <w:t xml:space="preserve">Tämä lasku </w:t>
      </w:r>
      <w:r>
        <w:t xml:space="preserve">oli suurin kuukausittainen lasku sitten tammikuun 1982, jolloin myynti laski 19 prosenttia. </w:t>
      </w:r>
      <w:r>
        <w:rPr>
          <w:color w:val="703B01"/>
        </w:rPr>
        <w:t xml:space="preserve">Eräässä </w:t>
      </w:r>
      <w:r>
        <w:t xml:space="preserve">viime kuussa </w:t>
      </w:r>
      <w:r>
        <w:rPr>
          <w:color w:val="703B01"/>
        </w:rPr>
        <w:t xml:space="preserve">tehdyssä tutkimuksessa </w:t>
      </w:r>
      <w:r>
        <w:t xml:space="preserve">eräät valuutta-analyytikot ennustivat, että Yhdysvaltain </w:t>
      </w:r>
      <w:r>
        <w:t xml:space="preserve">ja </w:t>
      </w:r>
      <w:r>
        <w:rPr>
          <w:color w:val="C62100"/>
        </w:rPr>
        <w:t xml:space="preserve">Länsi-Saksan </w:t>
      </w:r>
      <w:r>
        <w:t xml:space="preserve">korkoerojen kaventuminen painaisi dollaria alaspäin</w:t>
      </w:r>
      <w:r>
        <w:t xml:space="preserve">. </w:t>
      </w:r>
      <w:r>
        <w:rPr>
          <w:color w:val="F7F1DF"/>
        </w:rPr>
        <w:t xml:space="preserve">Lokakuun </w:t>
      </w:r>
      <w:r>
        <w:t xml:space="preserve">alussa </w:t>
      </w:r>
      <w:r>
        <w:rPr>
          <w:color w:val="233809"/>
        </w:rPr>
        <w:t xml:space="preserve">Länsi-Saksan </w:t>
      </w:r>
      <w:r>
        <w:rPr>
          <w:color w:val="014347"/>
        </w:rPr>
        <w:t xml:space="preserve">keskuspankki </w:t>
      </w:r>
      <w:r>
        <w:t xml:space="preserve">nosti kuitenkin </w:t>
      </w:r>
      <w:r>
        <w:t xml:space="preserve">korkojaan ja Lombard-korkojaan täydellä prosenttiyksiköllä. </w:t>
      </w:r>
      <w:r>
        <w:rPr>
          <w:color w:val="42083B"/>
        </w:rPr>
        <w:t xml:space="preserve">Useat muut Euroopan keskuspankit, erityisesti </w:t>
      </w:r>
      <w:r>
        <w:rPr>
          <w:color w:val="82785D"/>
        </w:rPr>
        <w:t xml:space="preserve">Iso-Britannia</w:t>
      </w:r>
      <w:r>
        <w:t xml:space="preserve">, seurasivat </w:t>
      </w:r>
      <w:r>
        <w:rPr>
          <w:color w:val="014347"/>
        </w:rPr>
        <w:t xml:space="preserve">Länsi-Saksan Bundesbankin </w:t>
      </w:r>
      <w:r>
        <w:t xml:space="preserve">esimerkkiä </w:t>
      </w:r>
      <w:r>
        <w:t xml:space="preserve">ja nostivat </w:t>
      </w:r>
      <w:r>
        <w:rPr>
          <w:color w:val="42083B"/>
        </w:rPr>
        <w:t xml:space="preserve">omia </w:t>
      </w:r>
      <w:r>
        <w:t xml:space="preserve">ohjauskorkojaan. Viikkoa myöhemmin </w:t>
      </w:r>
      <w:r>
        <w:rPr>
          <w:color w:val="023087"/>
        </w:rPr>
        <w:t xml:space="preserve">Japani </w:t>
      </w:r>
      <w:r>
        <w:t xml:space="preserve">nosti </w:t>
      </w:r>
      <w:r>
        <w:rPr>
          <w:color w:val="196956"/>
        </w:rPr>
        <w:t xml:space="preserve">virallista ohjauskorkoaan </w:t>
      </w:r>
      <w:r>
        <w:t xml:space="preserve">puolella prosenttiyksiköllä 3,75 prosenttiin. </w:t>
      </w:r>
      <w:r>
        <w:rPr>
          <w:color w:val="196956"/>
        </w:rPr>
        <w:t xml:space="preserve">Japanin korko </w:t>
      </w:r>
      <w:r>
        <w:t xml:space="preserve">on keskuspankin peruskorko, jota käytetään liikepankeille myönnettävien lainojen myöntämiseen. Kun </w:t>
      </w:r>
      <w:r>
        <w:rPr>
          <w:color w:val="8C41BB"/>
        </w:rPr>
        <w:t xml:space="preserve">Yhdysvaltain </w:t>
      </w:r>
      <w:r>
        <w:t xml:space="preserve">kauppavaje elokuussa kasvoi yllättävän jyrkästi </w:t>
      </w:r>
      <w:r>
        <w:t xml:space="preserve">- 10,77 miljardia dollaria heinäkuun tarkistetusta 8,24 miljardista dollarista ja selvästi odotuksia suuremmaksi - ja osakekurssit laskivat yllättäen 190 pistettä 13. lokakuuta, </w:t>
      </w:r>
      <w:r>
        <w:rPr>
          <w:color w:val="61FC03"/>
        </w:rPr>
        <w:t xml:space="preserve">Yhdysvaltain keskuspankki Federal Reserve </w:t>
      </w:r>
      <w:r>
        <w:t xml:space="preserve">laski </w:t>
      </w:r>
      <w:r>
        <w:t xml:space="preserve">lyhyitä korkoja pudottamalla liittovaltion rahastojen korkoa noin 9 prosentista 8 3/4 prosenttiin. Ennusteet siitä, että </w:t>
      </w:r>
      <w:r>
        <w:rPr>
          <w:color w:val="2B2D32"/>
        </w:rPr>
        <w:t xml:space="preserve">seitsemän teollisuusmaan ryhmän (G7) </w:t>
      </w:r>
      <w:r>
        <w:rPr>
          <w:color w:val="ECEDFE"/>
        </w:rPr>
        <w:t xml:space="preserve">keskuspankit </w:t>
      </w:r>
      <w:r>
        <w:t xml:space="preserve">säilyttäisivät </w:t>
      </w:r>
      <w:r>
        <w:t xml:space="preserve">valtavan dollarikäänteensä, menivät kuitenkin hukkaan, kun markkinat itse vetivät </w:t>
      </w:r>
      <w:r>
        <w:rPr>
          <w:color w:val="04640D"/>
        </w:rPr>
        <w:t xml:space="preserve">dollarin </w:t>
      </w:r>
      <w:r>
        <w:t xml:space="preserve">alaspäin Wall Streetin romahduksen ja sitä seuranneen hintavaihtelun, Yhdysvaltojen alhaisempien korkojen ja </w:t>
      </w:r>
      <w:r>
        <w:rPr>
          <w:color w:val="BA6801"/>
        </w:rPr>
        <w:t xml:space="preserve">Yhdysvaltojen talouden </w:t>
      </w:r>
      <w:r>
        <w:t xml:space="preserve">hidastumisen merkkien vuoksi</w:t>
      </w:r>
      <w:r>
        <w:t xml:space="preserve">. </w:t>
      </w:r>
      <w:r>
        <w:t xml:space="preserve">G7-ryhmään kuuluvat </w:t>
      </w:r>
      <w:r>
        <w:t xml:space="preserve">Yhdysvallat, </w:t>
      </w:r>
      <w:r>
        <w:rPr>
          <w:color w:val="F8907D"/>
        </w:rPr>
        <w:t xml:space="preserve">Japani</w:t>
      </w:r>
      <w:r>
        <w:t xml:space="preserve">, </w:t>
      </w:r>
      <w:r>
        <w:rPr>
          <w:color w:val="895E6B"/>
        </w:rPr>
        <w:t xml:space="preserve">Iso-Britannia</w:t>
      </w:r>
      <w:r>
        <w:t xml:space="preserve">, </w:t>
      </w:r>
      <w:r>
        <w:rPr>
          <w:color w:val="788E95"/>
        </w:rPr>
        <w:t xml:space="preserve">Länsi-Saksa</w:t>
      </w:r>
      <w:r>
        <w:t xml:space="preserve">, Kanada, Ranska ja </w:t>
      </w:r>
      <w:r>
        <w:rPr>
          <w:color w:val="94C661"/>
        </w:rPr>
        <w:t xml:space="preserve">Italia. </w:t>
      </w:r>
      <w:r>
        <w:rPr>
          <w:color w:val="576094"/>
        </w:rPr>
        <w:t xml:space="preserve">Tokiossa sijaitsevan</w:t>
      </w:r>
      <w:r>
        <w:rPr>
          <w:color w:val="FB6AB8"/>
        </w:rPr>
        <w:t xml:space="preserve"> Mitsui Bank Ltd:n rahoitusosaston johtava varajohtaja Tomoshige Kakita </w:t>
      </w:r>
      <w:r>
        <w:t xml:space="preserve">arveli, että </w:t>
      </w:r>
      <w:r>
        <w:rPr>
          <w:color w:val="DB1474"/>
        </w:rPr>
        <w:t xml:space="preserve">osakkeisiin ja joukkovelkakirjoihin liittyvä </w:t>
      </w:r>
      <w:r>
        <w:t xml:space="preserve">epävarmuus </w:t>
      </w:r>
      <w:r>
        <w:t xml:space="preserve">on saanut </w:t>
      </w:r>
      <w:r>
        <w:rPr>
          <w:color w:val="8489AE"/>
        </w:rPr>
        <w:t xml:space="preserve">japanilaiset sijoittajat </w:t>
      </w:r>
      <w:r>
        <w:t xml:space="preserve">epäluuloisiksi </w:t>
      </w:r>
      <w:r>
        <w:rPr>
          <w:color w:val="DB1474"/>
        </w:rPr>
        <w:t xml:space="preserve">tällaisten arvopapereiden </w:t>
      </w:r>
      <w:r>
        <w:t xml:space="preserve">hallussapidosta </w:t>
      </w:r>
      <w:r>
        <w:rPr>
          <w:color w:val="DB1474"/>
        </w:rPr>
        <w:t xml:space="preserve">tällä hetkellä, </w:t>
      </w:r>
      <w:r>
        <w:t xml:space="preserve">mikä on vähentänyt </w:t>
      </w:r>
      <w:r>
        <w:rPr>
          <w:color w:val="04640D"/>
        </w:rPr>
        <w:t xml:space="preserve">dollarin </w:t>
      </w:r>
      <w:r>
        <w:t xml:space="preserve">kysyntää</w:t>
      </w:r>
      <w:r>
        <w:t xml:space="preserve">. </w:t>
      </w:r>
      <w:r>
        <w:rPr>
          <w:color w:val="FB6AB8"/>
        </w:rPr>
        <w:t xml:space="preserve">Kakita </w:t>
      </w:r>
      <w:r>
        <w:t xml:space="preserve">lisäsi kuitenkin</w:t>
      </w:r>
      <w:r>
        <w:t xml:space="preserve">, että kun Yhdysvaltojen tavalliset osakkeet ovat jälleen vakiintuneet, pelaajat palaavat </w:t>
      </w:r>
      <w:r>
        <w:t xml:space="preserve">dollarisijoituksiin, erityisesti </w:t>
      </w:r>
      <w:r>
        <w:rPr>
          <w:color w:val="FBC206"/>
        </w:rPr>
        <w:t xml:space="preserve">valtion joukkovelkakirjoihin, joiden </w:t>
      </w:r>
      <w:r>
        <w:rPr>
          <w:color w:val="FBC206"/>
        </w:rPr>
        <w:t xml:space="preserve">arvo nousee korkojen laskiessa</w:t>
      </w:r>
      <w:r>
        <w:t xml:space="preserve">. </w:t>
      </w:r>
      <w:r>
        <w:rPr>
          <w:color w:val="FB6AB8"/>
        </w:rPr>
        <w:t xml:space="preserve">Kakita </w:t>
      </w:r>
      <w:r>
        <w:t xml:space="preserve">sanoi, että </w:t>
      </w:r>
      <w:r>
        <w:rPr>
          <w:color w:val="04640D"/>
        </w:rPr>
        <w:t xml:space="preserve">dollarin ja jenin </w:t>
      </w:r>
      <w:r>
        <w:t xml:space="preserve">keskeinen valuuttakurssi </w:t>
      </w:r>
      <w:r>
        <w:t xml:space="preserve">on 135 jeniä. "Jos 135 ylittyy, syntyy paniikki", hän ennusti ja selitti, että japanilaiset instituutiot ovat tyytyväisiä siihen, että </w:t>
      </w:r>
      <w:r>
        <w:rPr>
          <w:color w:val="04640D"/>
        </w:rPr>
        <w:t xml:space="preserve">dollari on missä tahansa nykyisen tason ja 135 jenin välillä</w:t>
      </w:r>
      <w:r>
        <w:t xml:space="preserve">. </w:t>
      </w:r>
      <w:r>
        <w:rPr>
          <w:color w:val="F2CDFE"/>
        </w:rPr>
        <w:t xml:space="preserve">Jens-Uwe Fischer, kokenut kauppias Manufacturers Hanover Trust Co:ssa </w:t>
      </w:r>
      <w:r>
        <w:rPr>
          <w:color w:val="645341"/>
        </w:rPr>
        <w:t xml:space="preserve">Frankfurtissa</w:t>
      </w:r>
      <w:r>
        <w:t xml:space="preserve">, sanoi odottavansa, </w:t>
      </w:r>
      <w:r>
        <w:t xml:space="preserve">että </w:t>
      </w:r>
      <w:r>
        <w:rPr>
          <w:color w:val="04640D"/>
        </w:rPr>
        <w:t xml:space="preserve">dollari </w:t>
      </w:r>
      <w:r>
        <w:t xml:space="preserve">toipuu noin 1,88 markkaan seuraavien kolmen kuukauden aikana, kun Yhdysvaltain taloustiedot, erityisesti Yhdysvaltain kauppatiedot, vakiintuvat. Hän sanoi, </w:t>
      </w:r>
      <w:r>
        <w:t xml:space="preserve">että </w:t>
      </w:r>
      <w:r>
        <w:rPr>
          <w:color w:val="61FC03"/>
        </w:rPr>
        <w:t xml:space="preserve">Fed </w:t>
      </w:r>
      <w:r>
        <w:t xml:space="preserve">ei laske korkoja enempää, mutta ennusti, että </w:t>
      </w:r>
      <w:r>
        <w:rPr>
          <w:color w:val="233809"/>
        </w:rPr>
        <w:t xml:space="preserve">Länsi-Saksan</w:t>
      </w:r>
      <w:r>
        <w:rPr>
          <w:color w:val="014347"/>
        </w:rPr>
        <w:t xml:space="preserve"> Bundesbank </w:t>
      </w:r>
      <w:r>
        <w:t xml:space="preserve">keventää korkoja. </w:t>
      </w:r>
      <w:r>
        <w:rPr>
          <w:color w:val="647A41"/>
        </w:rPr>
        <w:t xml:space="preserve">Frankfurtissa sijaitsevan </w:t>
      </w:r>
      <w:r>
        <w:rPr>
          <w:color w:val="760035"/>
        </w:rPr>
        <w:t xml:space="preserve">Bank of Bostonin johtava kauppias Alfred Zapfel oli </w:t>
      </w:r>
      <w:r>
        <w:t xml:space="preserve">päinvastaista mieltä. Hän sanoi odottavansa, </w:t>
      </w:r>
      <w:r>
        <w:t xml:space="preserve">että </w:t>
      </w:r>
      <w:r>
        <w:t xml:space="preserve">Yhdysvaltain korot </w:t>
      </w:r>
      <w:r>
        <w:t xml:space="preserve">laskevat </w:t>
      </w:r>
      <w:r>
        <w:t xml:space="preserve">lyhyen, </w:t>
      </w:r>
      <w:r>
        <w:rPr>
          <w:color w:val="FEB8C8"/>
        </w:rPr>
        <w:t xml:space="preserve">marraskuun </w:t>
      </w:r>
      <w:r>
        <w:t xml:space="preserve">loppuun asti kestäneen 1,87 markkaan nousun jälkeen ja </w:t>
      </w:r>
      <w:r>
        <w:t xml:space="preserve">vetävät </w:t>
      </w:r>
      <w:r>
        <w:rPr>
          <w:color w:val="04640D"/>
        </w:rPr>
        <w:t xml:space="preserve">dollarin </w:t>
      </w:r>
      <w:r>
        <w:t xml:space="preserve">noin 1,80 markkaan </w:t>
      </w:r>
      <w:r>
        <w:rPr>
          <w:color w:val="53495F"/>
        </w:rPr>
        <w:t xml:space="preserve">tammikuun loppuun </w:t>
      </w:r>
      <w:r>
        <w:rPr>
          <w:color w:val="000D2C"/>
        </w:rPr>
        <w:t xml:space="preserve">mennessä. </w:t>
      </w:r>
      <w:r>
        <w:rPr>
          <w:color w:val="496E76"/>
        </w:rPr>
        <w:t xml:space="preserve">Länsi-Saksan korot </w:t>
      </w:r>
      <w:r>
        <w:t xml:space="preserve">pysyvät hänen mukaansa ennallaan. "</w:t>
      </w:r>
      <w:r>
        <w:t xml:space="preserve">En </w:t>
      </w:r>
      <w:r>
        <w:rPr>
          <w:color w:val="760035"/>
        </w:rPr>
        <w:t xml:space="preserve">kuitenkaan </w:t>
      </w:r>
      <w:r>
        <w:rPr>
          <w:color w:val="E3F894"/>
        </w:rPr>
        <w:t xml:space="preserve">kuulu niihin </w:t>
      </w:r>
      <w:r>
        <w:rPr>
          <w:color w:val="876128"/>
        </w:rPr>
        <w:t xml:space="preserve">suurten dollarien tukijoihin</w:t>
      </w:r>
      <w:r>
        <w:rPr>
          <w:color w:val="E3F894"/>
        </w:rPr>
        <w:t xml:space="preserve">, joita </w:t>
      </w:r>
      <w:r>
        <w:rPr>
          <w:color w:val="E3F894"/>
        </w:rPr>
        <w:t xml:space="preserve">näkee nykyään enemmän", </w:t>
      </w:r>
      <w:r>
        <w:rPr>
          <w:color w:val="760035"/>
        </w:rPr>
        <w:t xml:space="preserve">Zapfel </w:t>
      </w:r>
      <w:r>
        <w:t xml:space="preserve">sanoi</w:t>
      </w:r>
      <w:r>
        <w:t xml:space="preserve">. "En todellakaan näe sen laskevan paljon alle 1,80:n rajan." New </w:t>
      </w:r>
      <w:r>
        <w:rPr>
          <w:color w:val="01FB92"/>
        </w:rPr>
        <w:t xml:space="preserve">Yorkissa</w:t>
      </w:r>
      <w:r>
        <w:rPr>
          <w:color w:val="A1A711"/>
        </w:rPr>
        <w:t xml:space="preserve"> toimivan Julius Baer &amp; Co:n päävaluuttakauppias Scott Greene </w:t>
      </w:r>
      <w:r>
        <w:t xml:space="preserve">on juuri tällainen "suurten dollarien keinottelija". </w:t>
      </w:r>
      <w:r>
        <w:t xml:space="preserve">Hän ennusti</w:t>
      </w:r>
      <w:r>
        <w:t xml:space="preserve">, että Yhdysvaltain </w:t>
      </w:r>
      <w:r>
        <w:rPr>
          <w:color w:val="04640D"/>
        </w:rPr>
        <w:t xml:space="preserve">valuuttayksikkö </w:t>
      </w:r>
      <w:r>
        <w:t xml:space="preserve">liukuu 1,80 markan alapuolelle noin 1,78 markkaan </w:t>
      </w:r>
      <w:r>
        <w:rPr>
          <w:color w:val="F7F1DF"/>
        </w:rPr>
        <w:t xml:space="preserve">tässä kuussa </w:t>
      </w:r>
      <w:r>
        <w:t xml:space="preserve">ja 1,75 markkaan uuden vuoden alkuun mennessä. "Viime kädessä näemme viime kuukausien aikana kasautuneen taantuman huipentuman", hän sanoi ja totesi, että Yhdysvaltain korkojen jatkuva laskeva suuntaus, epävakaat osakemarkkinat ja "synkemmät taloudelliset ajat</w:t>
      </w:r>
      <w:r>
        <w:t xml:space="preserve">" ovat kaikki merkkejä paljon heikommasta dollarista. Yhdistyneen kuningaskunnan valtiovarainministerin Nigel Lawsonin yllättävän eron ja sitä seuranneen </w:t>
      </w:r>
      <w:r>
        <w:rPr>
          <w:color w:val="118B8A"/>
        </w:rPr>
        <w:t xml:space="preserve">punnan</w:t>
      </w:r>
      <w:r>
        <w:t xml:space="preserve"> arvon laskun jälkeen </w:t>
      </w:r>
      <w:r>
        <w:rPr>
          <w:color w:val="BE8485"/>
        </w:rPr>
        <w:t xml:space="preserve">useimmilla analyytikoilla ei ollut juurikaan </w:t>
      </w:r>
      <w:r>
        <w:t xml:space="preserve">halua puhua </w:t>
      </w:r>
      <w:r>
        <w:rPr>
          <w:color w:val="118B8A"/>
        </w:rPr>
        <w:t xml:space="preserve">punnan </w:t>
      </w:r>
      <w:r>
        <w:t xml:space="preserve">lähiajan näkymistä</w:t>
      </w:r>
      <w:r>
        <w:t xml:space="preserve">. </w:t>
      </w:r>
      <w:r>
        <w:rPr>
          <w:color w:val="DE98FD"/>
        </w:rPr>
        <w:t xml:space="preserve">Kleinwort Bensonin</w:t>
      </w:r>
      <w:r>
        <w:rPr>
          <w:color w:val="5D9608"/>
        </w:rPr>
        <w:t xml:space="preserve"> Owen </w:t>
      </w:r>
      <w:r>
        <w:t xml:space="preserve">ehdotti, </w:t>
      </w:r>
      <w:r>
        <w:t xml:space="preserve">että </w:t>
      </w:r>
      <w:r>
        <w:rPr>
          <w:color w:val="C660FB"/>
        </w:rPr>
        <w:t xml:space="preserve">uusi liittokansleri John Major </w:t>
      </w:r>
      <w:r>
        <w:t xml:space="preserve">ottaisi kovan linjan ja auttaisi </w:t>
      </w:r>
      <w:r>
        <w:rPr>
          <w:color w:val="118B8A"/>
        </w:rPr>
        <w:t xml:space="preserve">punnan </w:t>
      </w:r>
      <w:r>
        <w:t xml:space="preserve">tukemisessa </w:t>
      </w:r>
      <w:r>
        <w:t xml:space="preserve">syksyn lausunnossaan </w:t>
      </w:r>
      <w:r>
        <w:rPr>
          <w:color w:val="F7F1DF"/>
        </w:rPr>
        <w:t xml:space="preserve">kuun </w:t>
      </w:r>
      <w:r>
        <w:t xml:space="preserve">lopulla</w:t>
      </w:r>
      <w:r>
        <w:t xml:space="preserve">. </w:t>
      </w:r>
      <w:r>
        <w:t xml:space="preserve">Hän kuitenkin varoitti, </w:t>
      </w:r>
      <w:r>
        <w:t xml:space="preserve">että </w:t>
      </w:r>
      <w:r>
        <w:rPr>
          <w:color w:val="118B8A"/>
        </w:rPr>
        <w:t xml:space="preserve">valuutta on </w:t>
      </w:r>
      <w:r>
        <w:t xml:space="preserve">edelleen uhattuna. </w:t>
      </w:r>
      <w:r>
        <w:rPr>
          <w:color w:val="120104"/>
        </w:rPr>
        <w:t xml:space="preserve">New Yorkin </w:t>
      </w:r>
      <w:r>
        <w:t xml:space="preserve">Mercantile Exchange -pörssissä </w:t>
      </w:r>
      <w:r>
        <w:t xml:space="preserve">kulta laski 3,10 dollaria 374,70 dollariin unssilta nykytoimituksesta vaisussa kaupankäynnissä. Arvioitu määrä oli 3,5 miljoonaa unssia. Keskiviikon varhaisessa kaupankäynnissä Hongkongissa kultaa myytiin 373,80 dollariin unssilta. Christopher Hill </w:t>
      </w:r>
      <w:r>
        <w:rPr>
          <w:color w:val="FCB164"/>
        </w:rPr>
        <w:t xml:space="preserve">Tokiossa</w:t>
      </w:r>
      <w:r>
        <w:t xml:space="preserve">, Nicholas Hastings </w:t>
      </w:r>
      <w:r>
        <w:rPr>
          <w:color w:val="D48958"/>
        </w:rPr>
        <w:t xml:space="preserve">Lontoossa</w:t>
      </w:r>
      <w:r>
        <w:t xml:space="preserve">, Erik Kirschbaum </w:t>
      </w:r>
      <w:r>
        <w:rPr>
          <w:color w:val="05AEE8"/>
        </w:rPr>
        <w:t xml:space="preserve">Frankfurtissa </w:t>
      </w:r>
      <w:r>
        <w:t xml:space="preserve">sekä Caitlin Randall ja Douglas Appell </w:t>
      </w:r>
      <w:r>
        <w:rPr>
          <w:color w:val="120104"/>
        </w:rPr>
        <w:t xml:space="preserve">New Yorkissa </w:t>
      </w:r>
      <w:r>
        <w:t xml:space="preserve">osallistuivat tämän artikkelin </w:t>
      </w:r>
      <w:r>
        <w:t xml:space="preserve">kirjoittamiseen</w:t>
      </w:r>
      <w:r>
        <w:t xml:space="preserve">.</w:t>
      </w:r>
    </w:p>
    <w:p>
      <w:r>
        <w:rPr>
          <w:b/>
        </w:rPr>
        <w:t xml:space="preserve">Asiakirjan numero 102</w:t>
      </w:r>
    </w:p>
    <w:p>
      <w:r>
        <w:rPr>
          <w:b/>
        </w:rPr>
        <w:t xml:space="preserve">Asiakirjan tunniste: wsj0302-001</w:t>
      </w:r>
    </w:p>
    <w:p>
      <w:r>
        <w:t xml:space="preserve">Länsi-Saksa </w:t>
      </w:r>
      <w:r>
        <w:t xml:space="preserve">poistaa </w:t>
      </w:r>
      <w:r>
        <w:rPr>
          <w:color w:val="04640D"/>
        </w:rPr>
        <w:t xml:space="preserve">epäsuositun arvopaperikaupan liikevaihtoveron </w:t>
      </w:r>
      <w:r>
        <w:rPr>
          <w:color w:val="310106"/>
        </w:rPr>
        <w:t xml:space="preserve">1. tammikuuta 1991, </w:t>
      </w:r>
      <w:r>
        <w:t xml:space="preserve">sanoi </w:t>
      </w:r>
      <w:r>
        <w:rPr>
          <w:color w:val="FEFB0A"/>
        </w:rPr>
        <w:t xml:space="preserve">talousministeri Helmut Haussmann</w:t>
      </w:r>
      <w:r>
        <w:t xml:space="preserve">. </w:t>
      </w:r>
      <w:r>
        <w:t xml:space="preserve">Hän sanoi, että </w:t>
      </w:r>
      <w:r>
        <w:rPr>
          <w:color w:val="FB5514"/>
        </w:rPr>
        <w:t xml:space="preserve">hallitus aikoo </w:t>
      </w:r>
      <w:r>
        <w:t xml:space="preserve">myös poistaa 1 prosentin liikevaihtoveron yritysten osakkeiden ensimmäisestä ostosta. Ilmoitus tuli sen jälkeen, kun </w:t>
      </w:r>
      <w:r>
        <w:rPr>
          <w:color w:val="E115C0"/>
        </w:rPr>
        <w:t xml:space="preserve">hallituksen virkamiehet </w:t>
      </w:r>
      <w:r>
        <w:t xml:space="preserve">olivat useaan otteeseen ilmoittaneet</w:t>
      </w:r>
      <w:r>
        <w:t xml:space="preserve">, että </w:t>
      </w:r>
      <w:r>
        <w:rPr>
          <w:color w:val="FB5514"/>
        </w:rPr>
        <w:t xml:space="preserve">hallitus </w:t>
      </w:r>
      <w:r>
        <w:t xml:space="preserve">aikoo nopeuttaa </w:t>
      </w:r>
      <w:r>
        <w:rPr>
          <w:color w:val="04640D"/>
        </w:rPr>
        <w:t xml:space="preserve">veron </w:t>
      </w:r>
      <w:r>
        <w:t xml:space="preserve">poistamista, sillä alun perin </w:t>
      </w:r>
      <w:r>
        <w:rPr>
          <w:color w:val="00587F"/>
        </w:rPr>
        <w:t xml:space="preserve">sen </w:t>
      </w:r>
      <w:r>
        <w:rPr>
          <w:color w:val="04640D"/>
        </w:rPr>
        <w:t xml:space="preserve">oli määrä poistua Euroopan yhteisön yhtenäisten sisämarkkinoiden käyttöönoton yhteydessä vuoden 1992 lopussa</w:t>
      </w:r>
      <w:r>
        <w:t xml:space="preserve">. </w:t>
      </w:r>
      <w:r>
        <w:t xml:space="preserve">Länsi-Saksan finanssiyhteisö on jo pitkään arvostellut </w:t>
      </w:r>
      <w:r>
        <w:rPr>
          <w:color w:val="04640D"/>
        </w:rPr>
        <w:t xml:space="preserve">arvopapereiden liikevaihtoveroa </w:t>
      </w:r>
      <w:r>
        <w:t xml:space="preserve">siitä, että se on johtanut arvopaperikaupan ja muun pankkitoiminnan siirtymiseen pois Frankfurtista </w:t>
      </w:r>
      <w:r>
        <w:rPr>
          <w:color w:val="0BC582"/>
        </w:rPr>
        <w:t xml:space="preserve">kilpaileviin finanssikeskuksiin, erityisesti Lontooseen, </w:t>
      </w:r>
      <w:r>
        <w:rPr>
          <w:color w:val="FEB8C8"/>
        </w:rPr>
        <w:t xml:space="preserve">jossa </w:t>
      </w:r>
      <w:r>
        <w:rPr>
          <w:color w:val="0BC582"/>
        </w:rPr>
        <w:t xml:space="preserve">kaupankäyntitapahtumia ei veroteta</w:t>
      </w:r>
      <w:r>
        <w:t xml:space="preserve">. </w:t>
      </w:r>
      <w:r>
        <w:rPr>
          <w:color w:val="04640D"/>
        </w:rPr>
        <w:t xml:space="preserve">Vero </w:t>
      </w:r>
      <w:r>
        <w:t xml:space="preserve">on tuottanut viime vuosina alle miljardi markkaa (545,3 miljoonaa dollaria) vuodessa, mutta </w:t>
      </w:r>
      <w:r>
        <w:rPr>
          <w:color w:val="FB5514"/>
        </w:rPr>
        <w:t xml:space="preserve">hallitus on ollut </w:t>
      </w:r>
      <w:r>
        <w:t xml:space="preserve">haluton poistamaan veroa budjettihuolien vuoksi. </w:t>
      </w:r>
      <w:r>
        <w:rPr>
          <w:color w:val="FEFB0A"/>
        </w:rPr>
        <w:t xml:space="preserve">Haussmann </w:t>
      </w:r>
      <w:r>
        <w:t xml:space="preserve">ei </w:t>
      </w:r>
      <w:r>
        <w:t xml:space="preserve">haastattelussa </w:t>
      </w:r>
      <w:r>
        <w:t xml:space="preserve">tarkentanut, kuinka paljon </w:t>
      </w:r>
      <w:r>
        <w:rPr>
          <w:color w:val="9E8317"/>
        </w:rPr>
        <w:t xml:space="preserve">tuloja </w:t>
      </w:r>
      <w:r>
        <w:rPr>
          <w:color w:val="847D81"/>
        </w:rPr>
        <w:t xml:space="preserve">hallitus </w:t>
      </w:r>
      <w:r>
        <w:rPr>
          <w:color w:val="9E8317"/>
        </w:rPr>
        <w:t xml:space="preserve">menettää </w:t>
      </w:r>
      <w:r>
        <w:rPr>
          <w:color w:val="58018B"/>
        </w:rPr>
        <w:t xml:space="preserve">veron </w:t>
      </w:r>
      <w:r>
        <w:rPr>
          <w:color w:val="9E8317"/>
        </w:rPr>
        <w:t xml:space="preserve">lakkauttamisen jälkeen</w:t>
      </w:r>
      <w:r>
        <w:t xml:space="preserve">. </w:t>
      </w:r>
      <w:r>
        <w:rPr>
          <w:color w:val="310106"/>
        </w:rPr>
        <w:t xml:space="preserve">Uusi päivämäärä </w:t>
      </w:r>
      <w:r>
        <w:t xml:space="preserve">tarkoittaa, että </w:t>
      </w:r>
      <w:r>
        <w:rPr>
          <w:color w:val="04640D"/>
        </w:rPr>
        <w:t xml:space="preserve">vero </w:t>
      </w:r>
      <w:r>
        <w:t xml:space="preserve">poistetaan virallisesti ennen tämän vaalikauden päättymistä </w:t>
      </w:r>
      <w:r>
        <w:rPr>
          <w:color w:val="B70639"/>
        </w:rPr>
        <w:t xml:space="preserve">vuoden 1990 lopussa, </w:t>
      </w:r>
      <w:r>
        <w:t xml:space="preserve">ja se takaa </w:t>
      </w:r>
      <w:r>
        <w:rPr>
          <w:color w:val="04640D"/>
        </w:rPr>
        <w:t xml:space="preserve">veron </w:t>
      </w:r>
      <w:r>
        <w:t xml:space="preserve">poistamisen, vaikka nykyinen oikeistolainen koalitio häviää joulukuun </w:t>
      </w:r>
      <w:r>
        <w:rPr>
          <w:color w:val="B70639"/>
        </w:rPr>
        <w:t xml:space="preserve">1990 </w:t>
      </w:r>
      <w:r>
        <w:t xml:space="preserve">vaalit</w:t>
      </w:r>
      <w:r>
        <w:t xml:space="preserve">.</w:t>
      </w:r>
    </w:p>
    <w:p>
      <w:r>
        <w:rPr>
          <w:b/>
        </w:rPr>
        <w:t xml:space="preserve">Asiakirjan numero 103</w:t>
      </w:r>
    </w:p>
    <w:p>
      <w:r>
        <w:rPr>
          <w:b/>
        </w:rPr>
        <w:t xml:space="preserve">Asiakirjan tunniste: wsj0303-001</w:t>
      </w:r>
    </w:p>
    <w:p>
      <w:r>
        <w:t xml:space="preserve">Aiemmin tänä vuonna </w:t>
      </w:r>
      <w:r>
        <w:rPr>
          <w:color w:val="310106"/>
        </w:rPr>
        <w:t xml:space="preserve">presidentti Bush </w:t>
      </w:r>
      <w:r>
        <w:t xml:space="preserve">teki viimeisen "ota tai jätä" -ehdotuksen </w:t>
      </w:r>
      <w:r>
        <w:rPr>
          <w:color w:val="FEFB0A"/>
        </w:rPr>
        <w:t xml:space="preserve">vähimmäispalkasta</w:t>
      </w:r>
      <w:r>
        <w:t xml:space="preserve">: korotus 4,25 dollariin tunnilta kolmen vuoden aikana ja vain, </w:t>
      </w:r>
      <w:r>
        <w:rPr>
          <w:color w:val="FB5514"/>
        </w:rPr>
        <w:t xml:space="preserve">jos </w:t>
      </w:r>
      <w:r>
        <w:t xml:space="preserve">siihen yhdistetään alhaisempi palkka kuuden ensimmäisen kuukauden aikana. Nyt </w:t>
      </w:r>
      <w:r>
        <w:rPr>
          <w:color w:val="E115C0"/>
        </w:rPr>
        <w:t xml:space="preserve">Valkoinen talo</w:t>
      </w:r>
      <w:r>
        <w:t xml:space="preserve"> on </w:t>
      </w:r>
      <w:r>
        <w:t xml:space="preserve">päättänyt hyväksyä korkeamman palkan vain kahdeksi vuodeksi. Vähimmäispalkkaa alhaisempi palkka koskisi teini-ikäisiä ensikertalaisia työntekijöitä vain 90 päivän ajan. </w:t>
      </w:r>
      <w:r>
        <w:rPr>
          <w:color w:val="E115C0"/>
        </w:rPr>
        <w:t xml:space="preserve">Valkoisella </w:t>
      </w:r>
      <w:r>
        <w:t xml:space="preserve">talolla oli tarpeeksi ääniä </w:t>
      </w:r>
      <w:r>
        <w:t xml:space="preserve">veto-oikeuteen</w:t>
      </w:r>
      <w:r>
        <w:rPr>
          <w:color w:val="00587F"/>
        </w:rPr>
        <w:t xml:space="preserve">,</w:t>
      </w:r>
      <w:r>
        <w:t xml:space="preserve"> mutta se päätti välttää vastakkainasettelua. Ainoastaan </w:t>
      </w:r>
      <w:r>
        <w:t xml:space="preserve">noin 200 000 työntekijää on </w:t>
      </w:r>
      <w:r>
        <w:rPr>
          <w:color w:val="0BC582"/>
        </w:rPr>
        <w:t xml:space="preserve">pysyvästi altavastaajina</w:t>
      </w:r>
      <w:r>
        <w:t xml:space="preserve">, ja kaikki hyväksyvät </w:t>
      </w:r>
      <w:r>
        <w:rPr>
          <w:color w:val="9E8317"/>
        </w:rPr>
        <w:t xml:space="preserve">sen, että </w:t>
      </w:r>
      <w:r>
        <w:rPr>
          <w:color w:val="FEB8C8"/>
        </w:rPr>
        <w:t xml:space="preserve">kongressi todennäköisesti hyväksyy tänään </w:t>
      </w:r>
      <w:r>
        <w:rPr>
          <w:color w:val="FEB8C8"/>
        </w:rPr>
        <w:t xml:space="preserve">4,25 dollarin työmarkkinatulon</w:t>
      </w:r>
      <w:r>
        <w:t xml:space="preserve">. </w:t>
      </w:r>
      <w:r>
        <w:rPr>
          <w:color w:val="00587F"/>
        </w:rPr>
        <w:t xml:space="preserve">Tämänkaltaiset</w:t>
      </w:r>
      <w:r>
        <w:t xml:space="preserve"> kompromissit </w:t>
      </w:r>
      <w:r>
        <w:t xml:space="preserve">vakuuttavat </w:t>
      </w:r>
      <w:r>
        <w:rPr>
          <w:color w:val="01190F"/>
        </w:rPr>
        <w:t xml:space="preserve">Washingtonin liberaalit siitä, että </w:t>
      </w:r>
      <w:r>
        <w:t xml:space="preserve">jos he vain sinnikkäästi jatkavat, </w:t>
      </w:r>
      <w:r>
        <w:rPr>
          <w:color w:val="847D81"/>
        </w:rPr>
        <w:t xml:space="preserve">tämä ministeriö </w:t>
      </w:r>
      <w:r>
        <w:t xml:space="preserve">poikkeaa </w:t>
      </w:r>
      <w:r>
        <w:rPr>
          <w:color w:val="847D81"/>
        </w:rPr>
        <w:t xml:space="preserve">kurssiltaan </w:t>
      </w:r>
      <w:r>
        <w:t xml:space="preserve">tässä ja muissa asioissa.</w:t>
      </w:r>
    </w:p>
    <w:p>
      <w:r>
        <w:rPr>
          <w:b/>
        </w:rPr>
        <w:t xml:space="preserve">Asiakirjan numero 104</w:t>
      </w:r>
    </w:p>
    <w:p>
      <w:r>
        <w:rPr>
          <w:b/>
        </w:rPr>
        <w:t xml:space="preserve">Asiakirjan tunniste: wsj0304-001</w:t>
      </w:r>
    </w:p>
    <w:p>
      <w:r>
        <w:rPr>
          <w:color w:val="E115C0"/>
        </w:rPr>
        <w:t xml:space="preserve">Chemical Banking Corp.:</w:t>
      </w:r>
      <w:r>
        <w:rPr>
          <w:color w:val="04640D"/>
        </w:rPr>
        <w:t xml:space="preserve">n </w:t>
      </w:r>
      <w:r>
        <w:rPr>
          <w:color w:val="FB5514"/>
        </w:rPr>
        <w:t xml:space="preserve">korko-optiokaupparyhmän </w:t>
      </w:r>
      <w:r>
        <w:rPr>
          <w:color w:val="310106"/>
        </w:rPr>
        <w:t xml:space="preserve">pääkauppiaana toimiva kauppias. </w:t>
      </w:r>
      <w:r>
        <w:t xml:space="preserve">, </w:t>
      </w:r>
      <w:r>
        <w:t xml:space="preserve">jätti </w:t>
      </w:r>
      <w:r>
        <w:rPr>
          <w:color w:val="00587F"/>
        </w:rPr>
        <w:t xml:space="preserve">yhtiön </w:t>
      </w:r>
      <w:r>
        <w:rPr>
          <w:color w:val="0BC582"/>
        </w:rPr>
        <w:t xml:space="preserve">sen jälkeen, kun </w:t>
      </w:r>
      <w:r>
        <w:rPr>
          <w:color w:val="0BC582"/>
        </w:rPr>
        <w:t xml:space="preserve">arvostusvirheet </w:t>
      </w:r>
      <w:r>
        <w:rPr>
          <w:color w:val="0BC582"/>
        </w:rPr>
        <w:t xml:space="preserve">johtivat </w:t>
      </w:r>
      <w:r>
        <w:rPr>
          <w:color w:val="01190F"/>
        </w:rPr>
        <w:t xml:space="preserve">33 miljoonan dollarin veloitukseen </w:t>
      </w:r>
      <w:r>
        <w:rPr>
          <w:color w:val="0BC582"/>
        </w:rPr>
        <w:t xml:space="preserve">verrattuna kolmannen neljänneksen tulokseen</w:t>
      </w:r>
      <w:r>
        <w:t xml:space="preserve">. </w:t>
      </w:r>
      <w:r>
        <w:rPr>
          <w:color w:val="00587F"/>
        </w:rPr>
        <w:t xml:space="preserve">Chemicalin </w:t>
      </w:r>
      <w:r>
        <w:t xml:space="preserve">mukaan </w:t>
      </w:r>
      <w:r>
        <w:rPr>
          <w:color w:val="58018B"/>
        </w:rPr>
        <w:t xml:space="preserve">Steven Edelson </w:t>
      </w:r>
      <w:r>
        <w:rPr>
          <w:color w:val="847D81"/>
        </w:rPr>
        <w:t xml:space="preserve">erosi hiljattain, mutta eräs asiaan </w:t>
      </w:r>
      <w:r>
        <w:t xml:space="preserve">perehtynyt henkilö sanoi, että </w:t>
      </w:r>
      <w:r>
        <w:rPr>
          <w:color w:val="847D81"/>
        </w:rPr>
        <w:t xml:space="preserve">ero </w:t>
      </w:r>
      <w:r>
        <w:t xml:space="preserve">oli pakko myöntää. </w:t>
      </w:r>
      <w:r>
        <w:rPr>
          <w:color w:val="310106"/>
        </w:rPr>
        <w:t xml:space="preserve">Edelsonia </w:t>
      </w:r>
      <w:r>
        <w:t xml:space="preserve">ei tavoitettu kommenttia varten. </w:t>
      </w:r>
      <w:r>
        <w:rPr>
          <w:color w:val="703B01"/>
        </w:rPr>
        <w:t xml:space="preserve">Chemicalin</w:t>
      </w:r>
      <w:r>
        <w:rPr>
          <w:color w:val="B70639"/>
        </w:rPr>
        <w:t xml:space="preserve"> riippumaton tutkimus </w:t>
      </w:r>
      <w:r>
        <w:t xml:space="preserve">vapautti </w:t>
      </w:r>
      <w:r>
        <w:rPr>
          <w:color w:val="310106"/>
        </w:rPr>
        <w:t xml:space="preserve">Edelsonin </w:t>
      </w:r>
      <w:r>
        <w:t xml:space="preserve">syytöksistä, joiden mukaan </w:t>
      </w:r>
      <w:r>
        <w:rPr>
          <w:color w:val="F7F1DF"/>
        </w:rPr>
        <w:t xml:space="preserve">newyorkilainen välittäjä olisi kohdellut häntä ylenpalttisesti</w:t>
      </w:r>
      <w:r>
        <w:t xml:space="preserve">. </w:t>
      </w:r>
      <w:r>
        <w:rPr>
          <w:color w:val="B70639"/>
        </w:rPr>
        <w:t xml:space="preserve">Kyseinen tutkimus </w:t>
      </w:r>
      <w:r>
        <w:t xml:space="preserve">ei ratkaissut vastaavia väitteitä, jotka koskivat </w:t>
      </w:r>
      <w:r>
        <w:rPr>
          <w:color w:val="118B8A"/>
        </w:rPr>
        <w:t xml:space="preserve">muita </w:t>
      </w:r>
      <w:r>
        <w:rPr>
          <w:color w:val="4AFEFA"/>
        </w:rPr>
        <w:t xml:space="preserve">Chemicalin</w:t>
      </w:r>
      <w:r>
        <w:rPr>
          <w:color w:val="118B8A"/>
        </w:rPr>
        <w:t xml:space="preserve"> optiokauppiaita</w:t>
      </w:r>
      <w:r>
        <w:t xml:space="preserve">. </w:t>
      </w:r>
      <w:r>
        <w:t xml:space="preserve">Muita henkilöstömuutoksia, joiden juuret johtuvat </w:t>
      </w:r>
      <w:r>
        <w:rPr>
          <w:color w:val="796EE6"/>
        </w:rPr>
        <w:t xml:space="preserve">optioyksikön </w:t>
      </w:r>
      <w:r>
        <w:t xml:space="preserve">ongelmista</w:t>
      </w:r>
      <w:r>
        <w:t xml:space="preserve">: - </w:t>
      </w:r>
      <w:r>
        <w:rPr>
          <w:color w:val="00587F"/>
        </w:rPr>
        <w:t xml:space="preserve">Chemical </w:t>
      </w:r>
      <w:r>
        <w:t xml:space="preserve">nimitti </w:t>
      </w:r>
      <w:r>
        <w:rPr>
          <w:color w:val="53495F"/>
        </w:rPr>
        <w:t xml:space="preserve">pankin </w:t>
      </w:r>
      <w:r>
        <w:rPr>
          <w:color w:val="000D2C"/>
        </w:rPr>
        <w:t xml:space="preserve">swap-kauppiaana toimivan James Kennedyn </w:t>
      </w:r>
      <w:r>
        <w:t xml:space="preserve">ottamaan </w:t>
      </w:r>
      <w:r>
        <w:rPr>
          <w:color w:val="310106"/>
        </w:rPr>
        <w:t xml:space="preserve">Edelsonin tehtävät </w:t>
      </w:r>
      <w:r>
        <w:t xml:space="preserve">ja toimimaan kaupankäyntipäällikkönä toissijaisten tuotteiden, kuten swap- ja korko-optioiden, osalta. - </w:t>
      </w:r>
      <w:r>
        <w:rPr>
          <w:color w:val="F95475"/>
        </w:rPr>
        <w:t xml:space="preserve">Lee Wakeman, optiotutkimuksesta vastannut varatoimitusjohtaja, </w:t>
      </w:r>
      <w:r>
        <w:rPr>
          <w:color w:val="61FC03"/>
        </w:rPr>
        <w:t xml:space="preserve">joka </w:t>
      </w:r>
      <w:r>
        <w:rPr>
          <w:color w:val="F95475"/>
        </w:rPr>
        <w:t xml:space="preserve">havaitsi </w:t>
      </w:r>
      <w:r>
        <w:rPr>
          <w:color w:val="DE98FD"/>
        </w:rPr>
        <w:t xml:space="preserve">arvostusvirheet </w:t>
      </w:r>
      <w:r>
        <w:rPr>
          <w:color w:val="F95475"/>
        </w:rPr>
        <w:t xml:space="preserve">ja jota ylin johto pyysi </w:t>
      </w:r>
      <w:r>
        <w:t xml:space="preserve">siivoamaan sotkun, erosi ja siirtyi omaisuuserien ja vastuiden hallintaan Continental Bankiin Chicagoon. </w:t>
      </w:r>
      <w:r>
        <w:rPr>
          <w:color w:val="98A088"/>
        </w:rPr>
        <w:t xml:space="preserve">Wakeman, </w:t>
      </w:r>
      <w:r>
        <w:rPr>
          <w:color w:val="4F584E"/>
        </w:rPr>
        <w:t xml:space="preserve">jota </w:t>
      </w:r>
      <w:r>
        <w:rPr>
          <w:color w:val="248AD0"/>
        </w:rPr>
        <w:t xml:space="preserve">Chemical </w:t>
      </w:r>
      <w:r>
        <w:rPr>
          <w:color w:val="98A088"/>
        </w:rPr>
        <w:t xml:space="preserve">yritti pitää palveluksessaan</w:t>
      </w:r>
      <w:r>
        <w:t xml:space="preserve">, ei vastannut kommenttipyyntöihin. </w:t>
      </w:r>
      <w:r>
        <w:rPr>
          <w:color w:val="00587F"/>
        </w:rPr>
        <w:t xml:space="preserve">Chemical </w:t>
      </w:r>
      <w:r>
        <w:t xml:space="preserve">vahvisti </w:t>
      </w:r>
      <w:r>
        <w:t xml:space="preserve">erikseen</w:t>
      </w:r>
      <w:r>
        <w:t xml:space="preserve">, että se oli saanut </w:t>
      </w:r>
      <w:r>
        <w:rPr>
          <w:color w:val="5C5300"/>
        </w:rPr>
        <w:t xml:space="preserve">nimettömiä väitteitä </w:t>
      </w:r>
      <w:r>
        <w:rPr>
          <w:color w:val="9F6551"/>
        </w:rPr>
        <w:t xml:space="preserve">tappioista </w:t>
      </w:r>
      <w:r>
        <w:rPr>
          <w:color w:val="932C70"/>
        </w:rPr>
        <w:t xml:space="preserve">toisen neljänneksen </w:t>
      </w:r>
      <w:r>
        <w:rPr>
          <w:color w:val="BCFEC6"/>
        </w:rPr>
        <w:t xml:space="preserve">termiinikorkosopimuksissa</w:t>
      </w:r>
      <w:r>
        <w:rPr>
          <w:color w:val="2B1B04"/>
        </w:rPr>
        <w:t xml:space="preserve">, jotka </w:t>
      </w:r>
      <w:r>
        <w:rPr>
          <w:color w:val="B5AFC4"/>
        </w:rPr>
        <w:t xml:space="preserve">edellyttivät ulkomaanvaluuttaa ja jotka </w:t>
      </w:r>
      <w:r>
        <w:rPr>
          <w:color w:val="D4C67A"/>
        </w:rPr>
        <w:t xml:space="preserve">sen </w:t>
      </w:r>
      <w:r>
        <w:rPr>
          <w:color w:val="B5AFC4"/>
        </w:rPr>
        <w:t xml:space="preserve">Frankfurtin sivukonttori, Länsi-Saksa, oli tehnyt</w:t>
      </w:r>
      <w:r>
        <w:t xml:space="preserve">. </w:t>
      </w:r>
      <w:r>
        <w:rPr>
          <w:color w:val="C2A393"/>
        </w:rPr>
        <w:t xml:space="preserve">Chemicalin </w:t>
      </w:r>
      <w:r>
        <w:rPr>
          <w:color w:val="AE7AA1"/>
        </w:rPr>
        <w:t xml:space="preserve">tiedottajan </w:t>
      </w:r>
      <w:r>
        <w:t xml:space="preserve">mukaan </w:t>
      </w:r>
      <w:r>
        <w:rPr>
          <w:color w:val="0232FD"/>
        </w:rPr>
        <w:t xml:space="preserve">toisen neljänneksen</w:t>
      </w:r>
      <w:r>
        <w:t xml:space="preserve"> väite </w:t>
      </w:r>
      <w:r>
        <w:t xml:space="preserve">ei ollut "olennainen" eikä </w:t>
      </w:r>
      <w:r>
        <w:rPr>
          <w:color w:val="5C5300"/>
        </w:rPr>
        <w:t xml:space="preserve">sen</w:t>
      </w:r>
      <w:r>
        <w:t xml:space="preserve"> vuoksi tehty henkilöstömuutoksia</w:t>
      </w:r>
      <w:r>
        <w:t xml:space="preserve">. </w:t>
      </w:r>
      <w:r>
        <w:rPr>
          <w:color w:val="AE7AA1"/>
        </w:rPr>
        <w:t xml:space="preserve">Tiedottajan </w:t>
      </w:r>
      <w:r>
        <w:t xml:space="preserve">mukaan </w:t>
      </w:r>
      <w:r>
        <w:rPr>
          <w:color w:val="6A3A35"/>
        </w:rPr>
        <w:t xml:space="preserve">Frankfurtin tilanne </w:t>
      </w:r>
      <w:r>
        <w:t xml:space="preserve">oli "aivan erilainen" kuin </w:t>
      </w:r>
      <w:r>
        <w:rPr>
          <w:color w:val="796EE6"/>
        </w:rPr>
        <w:t xml:space="preserve">korollisia optioita käsittelevän yksikön </w:t>
      </w:r>
      <w:r>
        <w:t xml:space="preserve">ongelmat</w:t>
      </w:r>
      <w:r>
        <w:t xml:space="preserve">. </w:t>
      </w:r>
      <w:r>
        <w:rPr>
          <w:color w:val="6A3A35"/>
        </w:rPr>
        <w:t xml:space="preserve">Tilanteeseen </w:t>
      </w:r>
      <w:r>
        <w:t xml:space="preserve">perehtyneiden henkilöiden mukaan </w:t>
      </w:r>
      <w:r>
        <w:rPr>
          <w:color w:val="BA6801"/>
        </w:rPr>
        <w:t xml:space="preserve">Frankfurtin tappio </w:t>
      </w:r>
      <w:r>
        <w:t xml:space="preserve">sai alkunsa </w:t>
      </w:r>
      <w:r>
        <w:rPr>
          <w:color w:val="168E5C"/>
        </w:rPr>
        <w:t xml:space="preserve">termiinikorkosopimusten hintojen laskennassa käytetystä tietokoneohjelmasta</w:t>
      </w:r>
      <w:r>
        <w:rPr>
          <w:color w:val="16C0D0"/>
        </w:rPr>
        <w:t xml:space="preserve">, joka </w:t>
      </w:r>
      <w:r>
        <w:rPr>
          <w:color w:val="168E5C"/>
        </w:rPr>
        <w:t xml:space="preserve">ei osannut ennakoida </w:t>
      </w:r>
      <w:r>
        <w:rPr>
          <w:color w:val="C62100"/>
        </w:rPr>
        <w:t xml:space="preserve">korkoympäristöä, </w:t>
      </w:r>
      <w:r>
        <w:rPr>
          <w:color w:val="014347"/>
        </w:rPr>
        <w:t xml:space="preserve">jossa </w:t>
      </w:r>
      <w:r>
        <w:rPr>
          <w:color w:val="C62100"/>
        </w:rPr>
        <w:t xml:space="preserve">lyhyet korot olivat yhtä suuret tai korkeammat kuin pitkät korot</w:t>
      </w:r>
      <w:r>
        <w:t xml:space="preserve">. </w:t>
      </w:r>
      <w:r>
        <w:t xml:space="preserve">Vaikka </w:t>
      </w:r>
      <w:r>
        <w:rPr>
          <w:color w:val="233809"/>
        </w:rPr>
        <w:t xml:space="preserve">korko-optioita ja korkotermiinisopimuksia koskevat tapahtumat </w:t>
      </w:r>
      <w:r>
        <w:t xml:space="preserve">eivät liity toisiinsa, joidenkin tarkkailijoiden mukaan ne toistavat vuonna 1987 tapahtunutta tapausta</w:t>
      </w:r>
      <w:r>
        <w:rPr>
          <w:color w:val="82785D"/>
        </w:rPr>
        <w:t xml:space="preserve">, jossa </w:t>
      </w:r>
      <w:r>
        <w:rPr>
          <w:color w:val="023087"/>
        </w:rPr>
        <w:t xml:space="preserve">Bankers Trust New York Corp. </w:t>
      </w:r>
      <w:r>
        <w:rPr>
          <w:color w:val="42083B"/>
        </w:rPr>
        <w:t xml:space="preserve">hinnoitteli </w:t>
      </w:r>
      <w:r>
        <w:rPr>
          <w:color w:val="42083B"/>
        </w:rPr>
        <w:t xml:space="preserve">valuuttaoptiosopimustaan alaspäin noin 80 miljoonaa dollaria</w:t>
      </w:r>
      <w:r>
        <w:t xml:space="preserve">. </w:t>
      </w:r>
      <w:r>
        <w:rPr>
          <w:color w:val="B7DAD2"/>
        </w:rPr>
        <w:t xml:space="preserve">Nämä monimutkaiset tuotteet </w:t>
      </w:r>
      <w:r>
        <w:t xml:space="preserve">vaativat tarkkaa seurantaa, koska </w:t>
      </w:r>
      <w:r>
        <w:rPr>
          <w:color w:val="B7DAD2"/>
        </w:rPr>
        <w:t xml:space="preserve">kukin tuote </w:t>
      </w:r>
      <w:r>
        <w:t xml:space="preserve">on hinnoiteltava erikseen kulloisenkin markkinatilanteen mukaan. Korko-optiosopimuksissa asiakas maksaa maksun asiakkaalle räätälöidystä suojasta korkojen epäsuotuisilta vaihteluilta tietyn ajanjakson aikana. Kiinteää kurssia koskevissa sopimuksissa asiakas sitoutuu valuuttakurssiin tulevassa käteistapahtumassa. Jotkut kilpailijat ovat väittäneet, että erityisesti </w:t>
      </w:r>
      <w:r>
        <w:rPr>
          <w:color w:val="8C41BB"/>
        </w:rPr>
        <w:t xml:space="preserve">korko-optioista aiheutuneet </w:t>
      </w:r>
      <w:r>
        <w:rPr>
          <w:color w:val="196956"/>
        </w:rPr>
        <w:t xml:space="preserve">tappiot </w:t>
      </w:r>
      <w:r>
        <w:t xml:space="preserve">saattoivat johtua pikemminkin </w:t>
      </w:r>
      <w:r>
        <w:rPr>
          <w:color w:val="00587F"/>
        </w:rPr>
        <w:t xml:space="preserve">Chemicalin </w:t>
      </w:r>
      <w:r>
        <w:t xml:space="preserve">mahtipontisista ja usein ristiriitaisista kannanotoista kuin </w:t>
      </w:r>
      <w:r>
        <w:rPr>
          <w:color w:val="ECEDFE"/>
        </w:rPr>
        <w:t xml:space="preserve">arvostusongelmasta</w:t>
      </w:r>
      <w:r>
        <w:t xml:space="preserve">. </w:t>
      </w:r>
      <w:r>
        <w:t xml:space="preserve">Kolme vuotta sitten </w:t>
      </w:r>
      <w:r>
        <w:rPr>
          <w:color w:val="94C661"/>
        </w:rPr>
        <w:t xml:space="preserve">Chemicalin </w:t>
      </w:r>
      <w:r>
        <w:rPr>
          <w:color w:val="2B2D32"/>
        </w:rPr>
        <w:t xml:space="preserve">korko-optioryhmä oli </w:t>
      </w:r>
      <w:r>
        <w:t xml:space="preserve">johtava voima </w:t>
      </w:r>
      <w:r>
        <w:rPr>
          <w:color w:val="F8907D"/>
        </w:rPr>
        <w:t xml:space="preserve">tällä alalla</w:t>
      </w:r>
      <w:r>
        <w:t xml:space="preserve">. </w:t>
      </w:r>
      <w:r>
        <w:t xml:space="preserve">Vuosina 1987-1988 </w:t>
      </w:r>
      <w:r>
        <w:rPr>
          <w:color w:val="00587F"/>
        </w:rPr>
        <w:t xml:space="preserve">Chemicalin </w:t>
      </w:r>
      <w:r>
        <w:t xml:space="preserve">voimassa olevien optiosopimusten arvo </w:t>
      </w:r>
      <w:r>
        <w:t xml:space="preserve">kasvoi 17 miljardista dollarista 37 miljardiin dollariin. Vielä tärkeämpää on se, että </w:t>
      </w:r>
      <w:r>
        <w:rPr>
          <w:color w:val="895E6B"/>
        </w:rPr>
        <w:t xml:space="preserve">kirjoitettujen optiokauppojen </w:t>
      </w:r>
      <w:r>
        <w:t xml:space="preserve">määrä </w:t>
      </w:r>
      <w:r>
        <w:t xml:space="preserve">ylitti </w:t>
      </w:r>
      <w:r>
        <w:rPr>
          <w:color w:val="895E6B"/>
        </w:rPr>
        <w:t xml:space="preserve">toteutettujen kauppojen määrän </w:t>
      </w:r>
      <w:r>
        <w:t xml:space="preserve">lähes kaksinkertaisesti. </w:t>
      </w:r>
      <w:r>
        <w:rPr>
          <w:color w:val="788E95"/>
        </w:rPr>
        <w:t xml:space="preserve">Kauppiaiden mukaan </w:t>
      </w:r>
      <w:r>
        <w:rPr>
          <w:color w:val="576094"/>
        </w:rPr>
        <w:t xml:space="preserve">Chemical</w:t>
      </w:r>
      <w:r>
        <w:rPr>
          <w:color w:val="788E95"/>
        </w:rPr>
        <w:t xml:space="preserve"> oli </w:t>
      </w:r>
      <w:r>
        <w:rPr>
          <w:color w:val="788E95"/>
        </w:rPr>
        <w:t xml:space="preserve">alttiimpi virheellisille arvostusoletuksille, kun </w:t>
      </w:r>
      <w:r>
        <w:rPr>
          <w:color w:val="FB6AB8"/>
        </w:rPr>
        <w:t xml:space="preserve">optiokauppojen </w:t>
      </w:r>
      <w:r>
        <w:rPr>
          <w:color w:val="788E95"/>
        </w:rPr>
        <w:t xml:space="preserve">määrä oli näin epätasapainossa</w:t>
      </w:r>
      <w:r>
        <w:t xml:space="preserve">. </w:t>
      </w:r>
      <w:r>
        <w:rPr>
          <w:color w:val="C2A393"/>
        </w:rPr>
        <w:t xml:space="preserve">Chemicalin </w:t>
      </w:r>
      <w:r>
        <w:rPr>
          <w:color w:val="AE7AA1"/>
        </w:rPr>
        <w:t xml:space="preserve">tiedottajan </w:t>
      </w:r>
      <w:r>
        <w:t xml:space="preserve">mukaan </w:t>
      </w:r>
      <w:r>
        <w:rPr>
          <w:color w:val="00587F"/>
        </w:rPr>
        <w:t xml:space="preserve">pankki </w:t>
      </w:r>
      <w:r>
        <w:t xml:space="preserve">tarkisti </w:t>
      </w:r>
      <w:r>
        <w:t xml:space="preserve">menetelmänsä ja sisäiset valvontatoimet. </w:t>
      </w:r>
      <w:r>
        <w:rPr>
          <w:color w:val="00587F"/>
        </w:rPr>
        <w:t xml:space="preserve">"</w:t>
      </w:r>
      <w:r>
        <w:t xml:space="preserve">Sisäinen valvonta toimi </w:t>
      </w:r>
      <w:r>
        <w:t xml:space="preserve">mielestämme </w:t>
      </w:r>
      <w:r>
        <w:t xml:space="preserve">hyvin", hän sanoi ja lisäsi, että </w:t>
      </w:r>
      <w:r>
        <w:rPr>
          <w:color w:val="DB1474"/>
        </w:rPr>
        <w:t xml:space="preserve">joitakin menettelyjä oli tiukennettu</w:t>
      </w:r>
      <w:r>
        <w:t xml:space="preserve">. </w:t>
      </w:r>
      <w:r>
        <w:rPr>
          <w:color w:val="8489AE"/>
        </w:rPr>
        <w:t xml:space="preserve">Heidän </w:t>
      </w:r>
      <w:r>
        <w:rPr>
          <w:color w:val="860E04"/>
        </w:rPr>
        <w:t xml:space="preserve">arviointimenetelmänsä ovat hänen mukaansa "tunnustettu yhdeksi parhaista kadulla"</w:t>
      </w:r>
      <w:r>
        <w:t xml:space="preserve">. </w:t>
      </w:r>
      <w:r>
        <w:rPr>
          <w:color w:val="DB1474"/>
        </w:rPr>
        <w:t xml:space="preserve">Se </w:t>
      </w:r>
      <w:r>
        <w:t xml:space="preserve">ei vaatinut paljon</w:t>
      </w:r>
      <w:r>
        <w:t xml:space="preserve">.</w:t>
      </w:r>
    </w:p>
    <w:p>
      <w:r>
        <w:rPr>
          <w:b/>
        </w:rPr>
        <w:t xml:space="preserve">Asiakirjan numero 105</w:t>
      </w:r>
    </w:p>
    <w:p>
      <w:r>
        <w:rPr>
          <w:b/>
        </w:rPr>
        <w:t xml:space="preserve">Asiakirjan tunniste: wsj0305-001</w:t>
      </w:r>
    </w:p>
    <w:p>
      <w:r>
        <w:t xml:space="preserve">Kun </w:t>
      </w:r>
      <w:r>
        <w:rPr>
          <w:color w:val="310106"/>
        </w:rPr>
        <w:t xml:space="preserve">Thomas W. Wathen </w:t>
      </w:r>
      <w:r>
        <w:t xml:space="preserve">siirtyi viime vuonna suuriin liigoihin, hän hankki amerikkalaisen aarteen </w:t>
      </w:r>
      <w:r>
        <w:rPr>
          <w:color w:val="04640D"/>
        </w:rPr>
        <w:t xml:space="preserve">kuuluisan mutta vaikeuksissa olevan yrityksen muodossa: Pinkerton's Inc</w:t>
      </w:r>
      <w:r>
        <w:t xml:space="preserve">. </w:t>
      </w:r>
      <w:r>
        <w:rPr>
          <w:color w:val="04640D"/>
        </w:rPr>
        <w:t xml:space="preserve">Se </w:t>
      </w:r>
      <w:r>
        <w:t xml:space="preserve">sisälsi </w:t>
      </w:r>
      <w:r>
        <w:t xml:space="preserve">etsintäkuulutettujen rikollisten julisteen, jossa tarjottiin "palkkiota posti- ja junarosvojen Frank Jamesin ja Jesse W. Jamesin kiinniottamisesta", sekä </w:t>
      </w:r>
      <w:r>
        <w:rPr>
          <w:color w:val="04640D"/>
        </w:rPr>
        <w:t xml:space="preserve">Pinkertonin </w:t>
      </w:r>
      <w:r>
        <w:t xml:space="preserve">alkuperäisen logon</w:t>
      </w:r>
      <w:r>
        <w:rPr>
          <w:color w:val="FEFB0A"/>
        </w:rPr>
        <w:t xml:space="preserve">, jossa oli avattu silmä ja sanat "We Never Sleep</w:t>
      </w:r>
      <w:r>
        <w:t xml:space="preserve">", </w:t>
      </w:r>
      <w:r>
        <w:rPr>
          <w:color w:val="FEFB0A"/>
        </w:rPr>
        <w:t xml:space="preserve">mikä johti </w:t>
      </w:r>
      <w:r>
        <w:t xml:space="preserve">sanontaan "private eye". </w:t>
      </w:r>
      <w:r>
        <w:t xml:space="preserve">Sitten </w:t>
      </w:r>
      <w:r>
        <w:t xml:space="preserve">oli kaksi kultakelloa, jotka omisti aikoinaan </w:t>
      </w:r>
      <w:r>
        <w:rPr>
          <w:color w:val="FB5514"/>
        </w:rPr>
        <w:t xml:space="preserve">Allan Pinkerton, </w:t>
      </w:r>
      <w:r>
        <w:rPr>
          <w:color w:val="E115C0"/>
        </w:rPr>
        <w:t xml:space="preserve">joka </w:t>
      </w:r>
      <w:r>
        <w:rPr>
          <w:color w:val="FB5514"/>
        </w:rPr>
        <w:t xml:space="preserve">perusti </w:t>
      </w:r>
      <w:r>
        <w:rPr>
          <w:color w:val="00587F"/>
        </w:rPr>
        <w:t xml:space="preserve">yrityksen </w:t>
      </w:r>
      <w:r>
        <w:rPr>
          <w:color w:val="FB5514"/>
        </w:rPr>
        <w:t xml:space="preserve">Chicagossa vuonna 1850</w:t>
      </w:r>
      <w:r>
        <w:t xml:space="preserve">. </w:t>
      </w:r>
      <w:r>
        <w:rPr>
          <w:color w:val="FEB8C8"/>
        </w:rPr>
        <w:t xml:space="preserve">Wathenin </w:t>
      </w:r>
      <w:r>
        <w:rPr>
          <w:color w:val="0BC582"/>
        </w:rPr>
        <w:t xml:space="preserve">yhtiön mukaan </w:t>
      </w:r>
      <w:r>
        <w:rPr>
          <w:color w:val="04640D"/>
        </w:rPr>
        <w:t xml:space="preserve">niitä </w:t>
      </w:r>
      <w:r>
        <w:t xml:space="preserve">olisi pitänyt </w:t>
      </w:r>
      <w:r>
        <w:t xml:space="preserve">olla kolme</w:t>
      </w:r>
      <w:r>
        <w:t xml:space="preserve">. </w:t>
      </w:r>
      <w:r>
        <w:rPr>
          <w:color w:val="9E8317"/>
        </w:rPr>
        <w:t xml:space="preserve">Kadonneet kellot </w:t>
      </w:r>
      <w:r>
        <w:t xml:space="preserve">symboloivat </w:t>
      </w:r>
      <w:r>
        <w:rPr>
          <w:color w:val="01190F"/>
        </w:rPr>
        <w:t xml:space="preserve">ongelmia, joita </w:t>
      </w:r>
      <w:r>
        <w:rPr>
          <w:color w:val="58018B"/>
        </w:rPr>
        <w:t xml:space="preserve">Wathen </w:t>
      </w:r>
      <w:r>
        <w:rPr>
          <w:color w:val="01190F"/>
        </w:rPr>
        <w:t xml:space="preserve">on havainnut rakentaessaan </w:t>
      </w:r>
      <w:r>
        <w:rPr>
          <w:color w:val="703B01"/>
        </w:rPr>
        <w:t xml:space="preserve">pienen Kalifornian kasvinsuojelupalvelun </w:t>
      </w:r>
      <w:r>
        <w:rPr>
          <w:color w:val="01190F"/>
        </w:rPr>
        <w:t xml:space="preserve">uudelleen </w:t>
      </w:r>
      <w:r>
        <w:rPr>
          <w:color w:val="F7F1DF"/>
        </w:rPr>
        <w:t xml:space="preserve">Yhdysvaltain </w:t>
      </w:r>
      <w:r>
        <w:rPr>
          <w:color w:val="01190F"/>
        </w:rPr>
        <w:t xml:space="preserve">suurimmaksi etsivä- ja turvallisuusvirastoksi </w:t>
      </w:r>
      <w:r>
        <w:rPr>
          <w:color w:val="01190F"/>
        </w:rPr>
        <w:t xml:space="preserve">yritysostojen avulla</w:t>
      </w:r>
      <w:r>
        <w:t xml:space="preserve">. </w:t>
      </w:r>
      <w:r>
        <w:rPr>
          <w:color w:val="310106"/>
        </w:rPr>
        <w:t xml:space="preserve">Aina optimistinen Wathen on oppinut, että </w:t>
      </w:r>
      <w:r>
        <w:t xml:space="preserve">vaikka </w:t>
      </w:r>
      <w:r>
        <w:rPr>
          <w:color w:val="118B8A"/>
        </w:rPr>
        <w:t xml:space="preserve">suuren yrityksen ostaminen </w:t>
      </w:r>
      <w:r>
        <w:t xml:space="preserve">voi olla oikotie kasvuun, </w:t>
      </w:r>
      <w:r>
        <w:rPr>
          <w:color w:val="118B8A"/>
        </w:rPr>
        <w:t xml:space="preserve">se </w:t>
      </w:r>
      <w:r>
        <w:t xml:space="preserve">voi myös tuoda mukanaan monia odottamattomia ongelmia. "Siivosimme paljon rottien pesiä", </w:t>
      </w:r>
      <w:r>
        <w:rPr>
          <w:color w:val="310106"/>
        </w:rPr>
        <w:t xml:space="preserve">60-vuotias eläkkeellä oleva vartija </w:t>
      </w:r>
      <w:r>
        <w:t xml:space="preserve">sanoo</w:t>
      </w:r>
      <w:r>
        <w:t xml:space="preserve">. </w:t>
      </w:r>
      <w:r>
        <w:rPr>
          <w:color w:val="310106"/>
        </w:rPr>
        <w:t xml:space="preserve">Wathen, </w:t>
      </w:r>
      <w:r>
        <w:rPr>
          <w:color w:val="4AFEFA"/>
        </w:rPr>
        <w:t xml:space="preserve">joka </w:t>
      </w:r>
      <w:r>
        <w:rPr>
          <w:color w:val="310106"/>
        </w:rPr>
        <w:t xml:space="preserve">aloitti uransa ilmavoimien tutkijana ja työskenteli turvallisuuspäällikkönä useissa suurissa yrityksissä</w:t>
      </w:r>
      <w:r>
        <w:t xml:space="preserve">, rakensi </w:t>
      </w:r>
      <w:r>
        <w:rPr>
          <w:color w:val="0BC582"/>
        </w:rPr>
        <w:t xml:space="preserve">yrityksensä, California Plant Protectionin, </w:t>
      </w:r>
      <w:r>
        <w:t xml:space="preserve">pienestä perheyrityksestä, joka toimi turvallisuus- ja vartiointiliikkeenä täällä San Fernando Valleyssa. Hän liittyi </w:t>
      </w:r>
      <w:r>
        <w:rPr>
          <w:color w:val="0BC582"/>
        </w:rPr>
        <w:t xml:space="preserve">yritykseen vuonna 1963 </w:t>
      </w:r>
      <w:r>
        <w:t xml:space="preserve">ja </w:t>
      </w:r>
      <w:r>
        <w:t xml:space="preserve">osti sen omistajilta </w:t>
      </w:r>
      <w:r>
        <w:t xml:space="preserve">seuraavana vuonna. </w:t>
      </w:r>
      <w:r>
        <w:t xml:space="preserve">Seuraavien 20 vuoden aikana </w:t>
      </w:r>
      <w:r>
        <w:rPr>
          <w:color w:val="0BC582"/>
        </w:rPr>
        <w:t xml:space="preserve">California Plant Protection </w:t>
      </w:r>
      <w:r>
        <w:t xml:space="preserve">avasi 125 toimistoa eri puolilla </w:t>
      </w:r>
      <w:r>
        <w:rPr>
          <w:color w:val="FCB164"/>
        </w:rPr>
        <w:t xml:space="preserve">maata</w:t>
      </w:r>
      <w:r>
        <w:t xml:space="preserve">. </w:t>
      </w:r>
      <w:r>
        <w:t xml:space="preserve">Vaikka </w:t>
      </w:r>
      <w:r>
        <w:rPr>
          <w:color w:val="796EE6"/>
        </w:rPr>
        <w:t xml:space="preserve">Kalifornian kasvinsuojelu </w:t>
      </w:r>
      <w:r>
        <w:t xml:space="preserve">sai yhä suurempia asiakkaita - </w:t>
      </w:r>
      <w:r>
        <w:rPr>
          <w:color w:val="000D2C"/>
        </w:rPr>
        <w:t xml:space="preserve">yritys </w:t>
      </w:r>
      <w:r>
        <w:rPr>
          <w:color w:val="53495F"/>
        </w:rPr>
        <w:t xml:space="preserve">tarjosi turvatoimia </w:t>
      </w:r>
      <w:r>
        <w:rPr>
          <w:color w:val="F95475"/>
        </w:rPr>
        <w:t xml:space="preserve">Los </w:t>
      </w:r>
      <w:r>
        <w:rPr>
          <w:color w:val="53495F"/>
        </w:rPr>
        <w:t xml:space="preserve">Angelesin kesäolympialaisiin </w:t>
      </w:r>
      <w:r>
        <w:rPr>
          <w:color w:val="53495F"/>
        </w:rPr>
        <w:t xml:space="preserve">1984 </w:t>
      </w:r>
      <w:r>
        <w:t xml:space="preserve">- sillä ei kuitenkaan ollut vielä </w:t>
      </w:r>
      <w:r>
        <w:rPr>
          <w:color w:val="04640D"/>
        </w:rPr>
        <w:t xml:space="preserve">Pinkerton'sin </w:t>
      </w:r>
      <w:r>
        <w:t xml:space="preserve">kaltaista </w:t>
      </w:r>
      <w:r>
        <w:rPr>
          <w:color w:val="61FC03"/>
        </w:rPr>
        <w:t xml:space="preserve">mainetta</w:t>
      </w:r>
      <w:r>
        <w:t xml:space="preserve">. </w:t>
      </w:r>
      <w:r>
        <w:t xml:space="preserve">Kun </w:t>
      </w:r>
      <w:r>
        <w:rPr>
          <w:color w:val="5D9608"/>
        </w:rPr>
        <w:t xml:space="preserve">American Brands Inc. </w:t>
      </w:r>
      <w:r>
        <w:t xml:space="preserve">päätti </w:t>
      </w:r>
      <w:r>
        <w:t xml:space="preserve">myydä </w:t>
      </w:r>
      <w:r>
        <w:rPr>
          <w:color w:val="04640D"/>
        </w:rPr>
        <w:t xml:space="preserve">yksikön </w:t>
      </w:r>
      <w:r>
        <w:rPr>
          <w:color w:val="DE98FD"/>
        </w:rPr>
        <w:t xml:space="preserve">vuonna 1987 osana </w:t>
      </w:r>
      <w:r>
        <w:t xml:space="preserve">elintarvike- ja turvallisuustoimintojensa </w:t>
      </w:r>
      <w:r>
        <w:t xml:space="preserve">myyntiä, </w:t>
      </w:r>
      <w:r>
        <w:rPr>
          <w:color w:val="310106"/>
        </w:rPr>
        <w:t xml:space="preserve">Wathen </w:t>
      </w:r>
      <w:r>
        <w:t xml:space="preserve">näki tilaisuuden toteuttaa useita suunnitelmia. Hän arveli voivansa helposti yhdistää </w:t>
      </w:r>
      <w:r>
        <w:rPr>
          <w:color w:val="4F584E"/>
        </w:rPr>
        <w:t xml:space="preserve">Pinkertonin liiketoim</w:t>
      </w:r>
      <w:r>
        <w:rPr>
          <w:color w:val="98A088"/>
        </w:rPr>
        <w:t xml:space="preserve">innot </w:t>
      </w:r>
      <w:r>
        <w:rPr>
          <w:color w:val="310106"/>
        </w:rPr>
        <w:t xml:space="preserve">omiinsa </w:t>
      </w:r>
      <w:r>
        <w:t xml:space="preserve">ja vähentää samalla yleiskustannuksia, koska </w:t>
      </w:r>
      <w:r>
        <w:rPr>
          <w:color w:val="248AD0"/>
        </w:rPr>
        <w:t xml:space="preserve">molemmat </w:t>
      </w:r>
      <w:r>
        <w:t xml:space="preserve">toimivat jo samoissa kaupungeissa. Hän </w:t>
      </w:r>
      <w:r>
        <w:t xml:space="preserve">pystyi värväämään palvelukseensa </w:t>
      </w:r>
      <w:r>
        <w:rPr>
          <w:color w:val="5C5300"/>
        </w:rPr>
        <w:t xml:space="preserve">uskollisia </w:t>
      </w:r>
      <w:r>
        <w:rPr>
          <w:color w:val="9F6551"/>
        </w:rPr>
        <w:t xml:space="preserve">Pinkertonin </w:t>
      </w:r>
      <w:r>
        <w:rPr>
          <w:color w:val="5C5300"/>
        </w:rPr>
        <w:t xml:space="preserve">työntekijöitä</w:t>
      </w:r>
      <w:r>
        <w:rPr>
          <w:color w:val="5C5300"/>
        </w:rPr>
        <w:t xml:space="preserve">, </w:t>
      </w:r>
      <w:r>
        <w:rPr>
          <w:color w:val="BCFEC6"/>
        </w:rPr>
        <w:t xml:space="preserve">joista </w:t>
      </w:r>
      <w:r>
        <w:rPr>
          <w:color w:val="932C70"/>
        </w:rPr>
        <w:t xml:space="preserve">monet </w:t>
      </w:r>
      <w:r>
        <w:rPr>
          <w:color w:val="5C5300"/>
        </w:rPr>
        <w:t xml:space="preserve">olivat viettäneet koko </w:t>
      </w:r>
      <w:r>
        <w:rPr>
          <w:color w:val="5C5300"/>
        </w:rPr>
        <w:t xml:space="preserve">uransa </w:t>
      </w:r>
      <w:r>
        <w:rPr>
          <w:color w:val="9F6551"/>
        </w:rPr>
        <w:t xml:space="preserve">yrityksessä</w:t>
      </w:r>
      <w:r>
        <w:t xml:space="preserve">, hän pystyi eliminoimaan kilpailijan ja saamaan </w:t>
      </w:r>
      <w:r>
        <w:rPr>
          <w:color w:val="2B1B04"/>
        </w:rPr>
        <w:t xml:space="preserve">haluamansa </w:t>
      </w:r>
      <w:r>
        <w:rPr>
          <w:color w:val="2B1B04"/>
        </w:rPr>
        <w:t xml:space="preserve">maineen</w:t>
      </w:r>
      <w:r>
        <w:t xml:space="preserve">. </w:t>
      </w:r>
      <w:r>
        <w:rPr>
          <w:color w:val="310106"/>
        </w:rPr>
        <w:t xml:space="preserve">Wathen nautti myös </w:t>
      </w:r>
      <w:r>
        <w:t xml:space="preserve">tilaisuudesta osoittaa, että </w:t>
      </w:r>
      <w:r>
        <w:rPr>
          <w:color w:val="AE7AA1"/>
        </w:rPr>
        <w:t xml:space="preserve">hänen kaltaisensa </w:t>
      </w:r>
      <w:r>
        <w:rPr>
          <w:color w:val="D4C67A"/>
        </w:rPr>
        <w:t xml:space="preserve">yrittäjä, </w:t>
      </w:r>
      <w:r>
        <w:rPr>
          <w:color w:val="D4C67A"/>
        </w:rPr>
        <w:t xml:space="preserve">joka </w:t>
      </w:r>
      <w:r>
        <w:rPr>
          <w:color w:val="C2A393"/>
        </w:rPr>
        <w:t xml:space="preserve">oli </w:t>
      </w:r>
      <w:r>
        <w:rPr>
          <w:color w:val="D4C67A"/>
        </w:rPr>
        <w:t xml:space="preserve">viettänyt koko </w:t>
      </w:r>
      <w:r>
        <w:rPr>
          <w:color w:val="D4C67A"/>
        </w:rPr>
        <w:t xml:space="preserve">uransa turvallisuusalalla</w:t>
      </w:r>
      <w:r>
        <w:t xml:space="preserve">, pystyisi johtamaan </w:t>
      </w:r>
      <w:r>
        <w:rPr>
          <w:color w:val="04640D"/>
        </w:rPr>
        <w:t xml:space="preserve">Pinkertonia </w:t>
      </w:r>
      <w:r>
        <w:t xml:space="preserve">paremmin kuin erikoistumaton konsortio tai investointipankkiiri. "</w:t>
      </w:r>
      <w:r>
        <w:t xml:space="preserve">Turvallisuusala </w:t>
      </w:r>
      <w:r>
        <w:rPr>
          <w:color w:val="310106"/>
        </w:rPr>
        <w:t xml:space="preserve">on </w:t>
      </w:r>
      <w:r>
        <w:t xml:space="preserve">suosikkialaani. Rakastan tätä alaa", hän sanoo. "</w:t>
      </w:r>
      <w:r>
        <w:rPr>
          <w:color w:val="0232FD"/>
        </w:rPr>
        <w:t xml:space="preserve">Suurin osa tahallaan ostavista ihmisistä </w:t>
      </w:r>
      <w:r>
        <w:t xml:space="preserve">ei tiedä, miten yritystä johdetaan." </w:t>
      </w:r>
      <w:r>
        <w:rPr>
          <w:color w:val="6A3A35"/>
        </w:rPr>
        <w:t xml:space="preserve">Vaikeuksia </w:t>
      </w:r>
      <w:r>
        <w:t xml:space="preserve">kuitenkin oli, eikä vähiten </w:t>
      </w:r>
      <w:r>
        <w:rPr>
          <w:color w:val="BA6801"/>
        </w:rPr>
        <w:t xml:space="preserve">se</w:t>
      </w:r>
      <w:r>
        <w:t xml:space="preserve">, </w:t>
      </w:r>
      <w:r>
        <w:rPr>
          <w:color w:val="168E5C"/>
        </w:rPr>
        <w:t xml:space="preserve">että </w:t>
      </w:r>
      <w:r>
        <w:rPr>
          <w:color w:val="310106"/>
        </w:rPr>
        <w:t xml:space="preserve">Wathenin </w:t>
      </w:r>
      <w:r>
        <w:t xml:space="preserve">mukaan </w:t>
      </w:r>
      <w:r>
        <w:rPr>
          <w:color w:val="168E5C"/>
        </w:rPr>
        <w:t xml:space="preserve">hän lähes sokeasti ryhtyi toteuttamaan </w:t>
      </w:r>
      <w:r>
        <w:rPr>
          <w:color w:val="16C0D0"/>
        </w:rPr>
        <w:t xml:space="preserve">95 miljoonan dollarin yritysostoa, joka </w:t>
      </w:r>
      <w:r>
        <w:rPr>
          <w:color w:val="16C0D0"/>
        </w:rPr>
        <w:t xml:space="preserve">saatiin päätökseen tammikuussa 1988</w:t>
      </w:r>
      <w:r>
        <w:t xml:space="preserve">. "</w:t>
      </w:r>
      <w:r>
        <w:t xml:space="preserve">Emme voineet osoittaa </w:t>
      </w:r>
      <w:r>
        <w:rPr>
          <w:color w:val="014347"/>
        </w:rPr>
        <w:t xml:space="preserve">minkäänlaista huolellisuutta kilpailusyistä</w:t>
      </w:r>
      <w:r>
        <w:t xml:space="preserve">. Jos meidän </w:t>
      </w:r>
      <w:r>
        <w:t xml:space="preserve">olisi pitänyt, </w:t>
      </w:r>
      <w:r>
        <w:rPr>
          <w:color w:val="42083B"/>
        </w:rPr>
        <w:t xml:space="preserve">se</w:t>
      </w:r>
      <w:r>
        <w:t xml:space="preserve"> olisi saattanut </w:t>
      </w:r>
      <w:r>
        <w:t xml:space="preserve">estää </w:t>
      </w:r>
      <w:r>
        <w:rPr>
          <w:color w:val="233809"/>
        </w:rPr>
        <w:t xml:space="preserve">meitä", </w:t>
      </w:r>
      <w:r>
        <w:t xml:space="preserve">hän sanoo. Viisi vuotta kestänyt nopea kasvu </w:t>
      </w:r>
      <w:r>
        <w:rPr>
          <w:color w:val="5D9608"/>
        </w:rPr>
        <w:t xml:space="preserve">American Brandsin alaisuudessa</w:t>
      </w:r>
      <w:r>
        <w:t xml:space="preserve">, jolloin painotettiin </w:t>
      </w:r>
      <w:r>
        <w:rPr>
          <w:color w:val="023087"/>
        </w:rPr>
        <w:t xml:space="preserve">viraston </w:t>
      </w:r>
      <w:r>
        <w:rPr>
          <w:color w:val="82785D"/>
        </w:rPr>
        <w:t xml:space="preserve">palvelujen </w:t>
      </w:r>
      <w:r>
        <w:t xml:space="preserve">markkinointia </w:t>
      </w:r>
      <w:r>
        <w:rPr>
          <w:color w:val="82785D"/>
        </w:rPr>
        <w:t xml:space="preserve">niiden </w:t>
      </w:r>
      <w:r>
        <w:t xml:space="preserve">parantamisen sijaan, vahingoitti </w:t>
      </w:r>
      <w:r>
        <w:rPr>
          <w:color w:val="04640D"/>
        </w:rPr>
        <w:t xml:space="preserve">Pinkertonin </w:t>
      </w:r>
      <w:r>
        <w:t xml:space="preserve">voittoja, </w:t>
      </w:r>
      <w:r>
        <w:rPr>
          <w:color w:val="310106"/>
        </w:rPr>
        <w:t xml:space="preserve">Wathen </w:t>
      </w:r>
      <w:r>
        <w:t xml:space="preserve">sanoo</w:t>
      </w:r>
      <w:r>
        <w:t xml:space="preserve">. </w:t>
      </w:r>
      <w:r>
        <w:t xml:space="preserve">Hän sanoo, että </w:t>
      </w:r>
      <w:r>
        <w:rPr>
          <w:color w:val="B7DAD2"/>
        </w:rPr>
        <w:t xml:space="preserve">hänen </w:t>
      </w:r>
      <w:r>
        <w:rPr>
          <w:color w:val="233809"/>
        </w:rPr>
        <w:t xml:space="preserve">tiiminsä </w:t>
      </w:r>
      <w:r>
        <w:t xml:space="preserve">ei osannut sanoa, oliko maksamattomia laskuja maksettu vai ei. </w:t>
      </w:r>
      <w:r>
        <w:rPr>
          <w:color w:val="04640D"/>
        </w:rPr>
        <w:t xml:space="preserve">Pinkertonin yritys </w:t>
      </w:r>
      <w:r>
        <w:t xml:space="preserve">kaivautui edullisiin sopimuksiin saadakseen uutta liiketoimintaa, eikä sillä ollut toivoa kannattavuudesta ennen sopimusten päättymistä, hän lisää. Aluetoimistot olivat "erittäin ylimiehitettyjä", hän sanoo. Eräässä toimistossa 19 henkilöä teki töitä kolmelle, "ja puolella henkilökunnasta oli työsuhdeauto". </w:t>
      </w:r>
      <w:r>
        <w:rPr>
          <w:color w:val="5D9608"/>
        </w:rPr>
        <w:t xml:space="preserve">American Brands </w:t>
      </w:r>
      <w:r>
        <w:t xml:space="preserve">kieltäytyi </w:t>
      </w:r>
      <w:r>
        <w:t xml:space="preserve">kommentoimasta </w:t>
      </w:r>
      <w:r>
        <w:rPr>
          <w:color w:val="310106"/>
        </w:rPr>
        <w:t xml:space="preserve">Wathenin </w:t>
      </w:r>
      <w:r>
        <w:t xml:space="preserve">väitteitä. </w:t>
      </w:r>
      <w:r>
        <w:t xml:space="preserve">Yrityskaupassa yhdistyivät </w:t>
      </w:r>
      <w:r>
        <w:rPr>
          <w:color w:val="196956"/>
        </w:rPr>
        <w:t xml:space="preserve">maan toiseksi suurin turvallisuusalan yritys Pinkerton</w:t>
      </w:r>
      <w:r>
        <w:rPr>
          <w:color w:val="8C41BB"/>
        </w:rPr>
        <w:t xml:space="preserve">'s, </w:t>
      </w:r>
      <w:r>
        <w:rPr>
          <w:color w:val="196956"/>
        </w:rPr>
        <w:t xml:space="preserve">jonka liikevaihto </w:t>
      </w:r>
      <w:r>
        <w:rPr>
          <w:color w:val="ECEDFE"/>
        </w:rPr>
        <w:t xml:space="preserve">vuonna 1987</w:t>
      </w:r>
      <w:r>
        <w:rPr>
          <w:color w:val="196956"/>
        </w:rPr>
        <w:t xml:space="preserve"> oli 410 miljoonaa dollaria, </w:t>
      </w:r>
      <w:r>
        <w:rPr>
          <w:color w:val="2B2D32"/>
        </w:rPr>
        <w:t xml:space="preserve">ja </w:t>
      </w:r>
      <w:r>
        <w:rPr>
          <w:color w:val="94C661"/>
        </w:rPr>
        <w:t xml:space="preserve">neljänneksi suurin yritys </w:t>
      </w:r>
      <w:r>
        <w:rPr>
          <w:color w:val="F8907D"/>
        </w:rPr>
        <w:t xml:space="preserve">California Plant Protection, jonka liikevaihto oli 250 miljoonaa dollaria, ja </w:t>
      </w:r>
      <w:r>
        <w:t xml:space="preserve">näin syntyi </w:t>
      </w:r>
      <w:r>
        <w:rPr>
          <w:color w:val="895E6B"/>
        </w:rPr>
        <w:t xml:space="preserve">alan suurin yritys, </w:t>
      </w:r>
      <w:r>
        <w:rPr>
          <w:color w:val="788E95"/>
        </w:rPr>
        <w:t xml:space="preserve">joka </w:t>
      </w:r>
      <w:r>
        <w:rPr>
          <w:color w:val="895E6B"/>
        </w:rPr>
        <w:t xml:space="preserve">otti käyttöön </w:t>
      </w:r>
      <w:r>
        <w:rPr>
          <w:color w:val="FB6AB8"/>
        </w:rPr>
        <w:t xml:space="preserve">Pinkerton's-nimen</w:t>
      </w:r>
      <w:r>
        <w:t xml:space="preserve">. Vaikka </w:t>
      </w:r>
      <w:r>
        <w:rPr>
          <w:color w:val="576094"/>
        </w:rPr>
        <w:t xml:space="preserve">uusi Pinkerton's </w:t>
      </w:r>
      <w:r>
        <w:t xml:space="preserve">luopuu 120 miljoonan dollarin tuottamattomasta liiketoiminnasta, sen </w:t>
      </w:r>
      <w:r>
        <w:t xml:space="preserve">myynti on tänä vuonna noin 610 miljoonaa dollaria ja liikevoitto noin kaksinkertainen alan keskimääräiseen 2-3 prosentin liikevaihtoon verrattuna, sanoo </w:t>
      </w:r>
      <w:r>
        <w:rPr>
          <w:color w:val="DB1474"/>
        </w:rPr>
        <w:t xml:space="preserve">Lloyd Greif </w:t>
      </w:r>
      <w:r>
        <w:rPr>
          <w:color w:val="8489AE"/>
        </w:rPr>
        <w:t xml:space="preserve">Los </w:t>
      </w:r>
      <w:r>
        <w:rPr>
          <w:color w:val="DB1474"/>
        </w:rPr>
        <w:t xml:space="preserve">Angelesissa toimivasta Sutro &amp; Co:sta, </w:t>
      </w:r>
      <w:r>
        <w:rPr>
          <w:color w:val="860E04"/>
        </w:rPr>
        <w:t xml:space="preserve">joka </w:t>
      </w:r>
      <w:r>
        <w:rPr>
          <w:color w:val="DB1474"/>
        </w:rPr>
        <w:t xml:space="preserve">neuvotteli </w:t>
      </w:r>
      <w:r>
        <w:rPr>
          <w:color w:val="FBC206"/>
        </w:rPr>
        <w:t xml:space="preserve">Pinkerton'sin </w:t>
      </w:r>
      <w:r>
        <w:rPr>
          <w:color w:val="DB1474"/>
        </w:rPr>
        <w:t xml:space="preserve">ostosta</w:t>
      </w:r>
      <w:r>
        <w:t xml:space="preserve">. </w:t>
      </w:r>
      <w:r>
        <w:rPr>
          <w:color w:val="310106"/>
        </w:rPr>
        <w:t xml:space="preserve">Wathen </w:t>
      </w:r>
      <w:r>
        <w:t xml:space="preserve">sanoo, että </w:t>
      </w:r>
      <w:r>
        <w:rPr>
          <w:color w:val="310106"/>
        </w:rPr>
        <w:t xml:space="preserve">hänen </w:t>
      </w:r>
      <w:r>
        <w:t xml:space="preserve">yläpuolella oleva strategiansa oli yksinkertainen: </w:t>
      </w:r>
      <w:r>
        <w:rPr>
          <w:color w:val="6EAB9B"/>
        </w:rPr>
        <w:t xml:space="preserve">vain pilkkoa rasvaa</w:t>
      </w:r>
      <w:r>
        <w:t xml:space="preserve">. </w:t>
      </w:r>
      <w:r>
        <w:t xml:space="preserve">Hän aloitti </w:t>
      </w:r>
      <w:r>
        <w:rPr>
          <w:color w:val="F2CDFE"/>
        </w:rPr>
        <w:t xml:space="preserve">sulkemalla kahden kuukauden kuluessa 120 </w:t>
      </w:r>
      <w:r>
        <w:rPr>
          <w:color w:val="645341"/>
        </w:rPr>
        <w:t xml:space="preserve">yhdistettyjen </w:t>
      </w:r>
      <w:r>
        <w:rPr>
          <w:color w:val="F2CDFE"/>
        </w:rPr>
        <w:t xml:space="preserve">yritysten 260 toimipisteestä </w:t>
      </w:r>
      <w:r>
        <w:t xml:space="preserve">ja </w:t>
      </w:r>
      <w:r>
        <w:rPr>
          <w:color w:val="F2CDFE"/>
        </w:rPr>
        <w:t xml:space="preserve">poistamalla </w:t>
      </w:r>
      <w:r>
        <w:t xml:space="preserve">noin 31 prosenttia 2 500 hengen hallintohenkilöstöstä, mukaan lukien yli 100 myyntityöpaikkaa. Hän sulki </w:t>
      </w:r>
      <w:r>
        <w:rPr>
          <w:color w:val="04640D"/>
        </w:rPr>
        <w:t xml:space="preserve">yhtiön </w:t>
      </w:r>
      <w:r>
        <w:t xml:space="preserve">hienostuneen New Yorkin pääkonttorin</w:t>
      </w:r>
      <w:r>
        <w:t xml:space="preserve">. </w:t>
      </w:r>
      <w:r>
        <w:t xml:space="preserve">Nykyään </w:t>
      </w:r>
      <w:r>
        <w:rPr>
          <w:color w:val="576094"/>
        </w:rPr>
        <w:t xml:space="preserve">Pinkertonin </w:t>
      </w:r>
      <w:r>
        <w:t xml:space="preserve">päämaja on </w:t>
      </w:r>
      <w:r>
        <w:t xml:space="preserve">vaatimaton, kaksikerroksinen toimistorakennus Van Nuysin pientä lentokenttää vastapäätä. Sitten </w:t>
      </w:r>
      <w:r>
        <w:rPr>
          <w:color w:val="310106"/>
        </w:rPr>
        <w:t xml:space="preserve">Wathen </w:t>
      </w:r>
      <w:r>
        <w:t xml:space="preserve">nosti </w:t>
      </w:r>
      <w:r>
        <w:rPr>
          <w:color w:val="647A41"/>
        </w:rPr>
        <w:t xml:space="preserve">Pinkertonin </w:t>
      </w:r>
      <w:r>
        <w:rPr>
          <w:color w:val="760035"/>
        </w:rPr>
        <w:t xml:space="preserve">hintoja</w:t>
      </w:r>
      <w:r>
        <w:rPr>
          <w:color w:val="496E76"/>
        </w:rPr>
        <w:t xml:space="preserve">, jotka </w:t>
      </w:r>
      <w:r>
        <w:rPr>
          <w:color w:val="760035"/>
        </w:rPr>
        <w:t xml:space="preserve">olivat 75 senttiä tunnilta alemmat kuin </w:t>
      </w:r>
      <w:r>
        <w:rPr>
          <w:color w:val="E3F894"/>
        </w:rPr>
        <w:t xml:space="preserve">Kalifornian kasvinsuojelun </w:t>
      </w:r>
      <w:r>
        <w:rPr>
          <w:color w:val="760035"/>
        </w:rPr>
        <w:t xml:space="preserve">keskimääräinen hinta, joka oli noin 8,63 dollaria</w:t>
      </w:r>
      <w:r>
        <w:t xml:space="preserve">. </w:t>
      </w:r>
      <w:r>
        <w:t xml:space="preserve">Lisäksi hän hankkiutui eroon </w:t>
      </w:r>
      <w:r>
        <w:rPr>
          <w:color w:val="F9D7CD"/>
        </w:rPr>
        <w:t xml:space="preserve">matalan katteen liiketoiminnasta, </w:t>
      </w:r>
      <w:r>
        <w:rPr>
          <w:color w:val="876128"/>
        </w:rPr>
        <w:t xml:space="preserve">joka ei </w:t>
      </w:r>
      <w:r>
        <w:rPr>
          <w:color w:val="F9D7CD"/>
        </w:rPr>
        <w:t xml:space="preserve">varsinaisesti tuottanut yrityks</w:t>
      </w:r>
      <w:r>
        <w:rPr>
          <w:color w:val="A1A711"/>
        </w:rPr>
        <w:t xml:space="preserve">elle rahaa</w:t>
      </w:r>
      <w:r>
        <w:t xml:space="preserve">. </w:t>
      </w:r>
      <w:r>
        <w:rPr>
          <w:color w:val="310106"/>
        </w:rPr>
        <w:t xml:space="preserve">Wathen, </w:t>
      </w:r>
      <w:r>
        <w:rPr>
          <w:color w:val="4AFEFA"/>
        </w:rPr>
        <w:t xml:space="preserve">jonka </w:t>
      </w:r>
      <w:r>
        <w:rPr>
          <w:color w:val="310106"/>
        </w:rPr>
        <w:t xml:space="preserve">mukaan </w:t>
      </w:r>
      <w:r>
        <w:rPr>
          <w:color w:val="01FB92"/>
        </w:rPr>
        <w:t xml:space="preserve">Pinkerton's </w:t>
      </w:r>
      <w:r>
        <w:rPr>
          <w:color w:val="310106"/>
        </w:rPr>
        <w:t xml:space="preserve">teki </w:t>
      </w:r>
      <w:r>
        <w:rPr>
          <w:color w:val="FD0F31"/>
        </w:rPr>
        <w:t xml:space="preserve">American Brandsin alaisuudessa </w:t>
      </w:r>
      <w:r>
        <w:rPr>
          <w:color w:val="310106"/>
        </w:rPr>
        <w:t xml:space="preserve">lähes 8 miljoonan dollarin tappiot </w:t>
      </w:r>
      <w:r>
        <w:rPr>
          <w:color w:val="310106"/>
        </w:rPr>
        <w:t xml:space="preserve">vuonna </w:t>
      </w:r>
      <w:r>
        <w:rPr>
          <w:color w:val="BE8485"/>
        </w:rPr>
        <w:t xml:space="preserve">1987</w:t>
      </w:r>
      <w:r>
        <w:t xml:space="preserve">, ylpeilee sillä, että hän </w:t>
      </w:r>
      <w:r>
        <w:t xml:space="preserve">on saanut </w:t>
      </w:r>
      <w:r>
        <w:rPr>
          <w:color w:val="04640D"/>
        </w:rPr>
        <w:t xml:space="preserve">Pinkerton'sista </w:t>
      </w:r>
      <w:r>
        <w:t xml:space="preserve">jälleen voitollisen. </w:t>
      </w:r>
      <w:r>
        <w:rPr>
          <w:color w:val="B7DAD2"/>
        </w:rPr>
        <w:t xml:space="preserve">Wathenin </w:t>
      </w:r>
      <w:r>
        <w:rPr>
          <w:color w:val="233809"/>
        </w:rPr>
        <w:t xml:space="preserve">tiimin on </w:t>
      </w:r>
      <w:r>
        <w:t xml:space="preserve">kuitenkin </w:t>
      </w:r>
      <w:r>
        <w:t xml:space="preserve">vielä maksettava käteisellä seuraavien neljän kuukauden aikana </w:t>
      </w:r>
      <w:r>
        <w:rPr>
          <w:color w:val="C660FB"/>
        </w:rPr>
        <w:t xml:space="preserve">noin 82 miljoonan dollarin pitkäaikainen pankkivelka yrityskaupasta</w:t>
      </w:r>
      <w:r>
        <w:t xml:space="preserve">. </w:t>
      </w:r>
      <w:r>
        <w:t xml:space="preserve">Viime vuonna </w:t>
      </w:r>
      <w:r>
        <w:rPr>
          <w:color w:val="576094"/>
        </w:rPr>
        <w:t xml:space="preserve">yhdistettyjen yhtiöiden </w:t>
      </w:r>
      <w:r>
        <w:t xml:space="preserve">tulos </w:t>
      </w:r>
      <w:r>
        <w:t xml:space="preserve">ei riittänyt kattamaan </w:t>
      </w:r>
      <w:r>
        <w:rPr>
          <w:color w:val="C660FB"/>
        </w:rPr>
        <w:t xml:space="preserve">velan </w:t>
      </w:r>
      <w:r>
        <w:t xml:space="preserve">korkomaksuja</w:t>
      </w:r>
      <w:r>
        <w:t xml:space="preserve">, ja </w:t>
      </w:r>
      <w:r>
        <w:rPr>
          <w:color w:val="04640D"/>
        </w:rPr>
        <w:t xml:space="preserve">Pinkerton's </w:t>
      </w:r>
      <w:r>
        <w:t xml:space="preserve">joutui </w:t>
      </w:r>
      <w:r>
        <w:rPr>
          <w:color w:val="04640D"/>
        </w:rPr>
        <w:t xml:space="preserve">lainaamaan </w:t>
      </w:r>
      <w:r>
        <w:t xml:space="preserve">20 miljoonaa dollaria ylimääräisenä velkana. "</w:t>
      </w:r>
      <w:r>
        <w:t xml:space="preserve">Meidän ei olisi tarvinnut jälleenrahoittaa, jos ongelmia ei olisi ollut niin paljon", </w:t>
      </w:r>
      <w:r>
        <w:rPr>
          <w:color w:val="310106"/>
        </w:rPr>
        <w:t xml:space="preserve">Wathen </w:t>
      </w:r>
      <w:r>
        <w:t xml:space="preserve">sanoo</w:t>
      </w:r>
      <w:r>
        <w:t xml:space="preserve">. </w:t>
      </w:r>
      <w:r>
        <w:rPr>
          <w:color w:val="310106"/>
        </w:rPr>
        <w:t xml:space="preserve">Wathenin </w:t>
      </w:r>
      <w:r>
        <w:t xml:space="preserve">mukaan </w:t>
      </w:r>
      <w:r>
        <w:rPr>
          <w:color w:val="576094"/>
        </w:rPr>
        <w:t xml:space="preserve">yhtiö </w:t>
      </w:r>
      <w:r>
        <w:t xml:space="preserve">pystyy tänä vuonna </w:t>
      </w:r>
      <w:r>
        <w:t xml:space="preserve">maksamaan </w:t>
      </w:r>
      <w:r>
        <w:rPr>
          <w:color w:val="C660FB"/>
        </w:rPr>
        <w:t xml:space="preserve">velan </w:t>
      </w:r>
      <w:r>
        <w:t xml:space="preserve">korot </w:t>
      </w:r>
      <w:r>
        <w:t xml:space="preserve">ja tekemään silti pientä voittoa. Nyt </w:t>
      </w:r>
      <w:r>
        <w:rPr>
          <w:color w:val="576094"/>
        </w:rPr>
        <w:t xml:space="preserve">Pinkerton's </w:t>
      </w:r>
      <w:r>
        <w:t xml:space="preserve">saattaa joutua </w:t>
      </w:r>
      <w:r>
        <w:t xml:space="preserve">pitkittyneisiin oikeusriitoihin </w:t>
      </w:r>
      <w:r>
        <w:rPr>
          <w:color w:val="5D9608"/>
        </w:rPr>
        <w:t xml:space="preserve">entisen emoyhtiönsä </w:t>
      </w:r>
      <w:r>
        <w:rPr>
          <w:color w:val="5D9608"/>
        </w:rPr>
        <w:t xml:space="preserve">kanssa</w:t>
      </w:r>
      <w:r>
        <w:t xml:space="preserve">. </w:t>
      </w:r>
      <w:r>
        <w:rPr>
          <w:color w:val="576094"/>
        </w:rPr>
        <w:t xml:space="preserve">Yhtiö </w:t>
      </w:r>
      <w:r>
        <w:t xml:space="preserve">nosti hiljattain </w:t>
      </w:r>
      <w:r>
        <w:rPr>
          <w:color w:val="C3C1BE"/>
        </w:rPr>
        <w:t xml:space="preserve">Los Angelesin </w:t>
      </w:r>
      <w:r>
        <w:rPr>
          <w:color w:val="05AEE8"/>
        </w:rPr>
        <w:t xml:space="preserve">osavaltion tuomioistuimessa </w:t>
      </w:r>
      <w:r>
        <w:rPr>
          <w:color w:val="9F98F8"/>
        </w:rPr>
        <w:t xml:space="preserve">American Brandsia vastaan </w:t>
      </w:r>
      <w:r>
        <w:rPr>
          <w:color w:val="D48958"/>
        </w:rPr>
        <w:t xml:space="preserve">kanteen</w:t>
      </w:r>
      <w:r>
        <w:t xml:space="preserve">, jossa se vaatii vähintään 40 miljoonaa dollaria vahingonkorvausta </w:t>
      </w:r>
      <w:r>
        <w:rPr>
          <w:color w:val="5D9608"/>
        </w:rPr>
        <w:t xml:space="preserve">Old Greenwichissä, Connecticutissa sijaitsevan yhtiön </w:t>
      </w:r>
      <w:r>
        <w:t xml:space="preserve">aiheuttamista vahingoista</w:t>
      </w:r>
      <w:r>
        <w:t xml:space="preserve">. </w:t>
      </w:r>
      <w:r>
        <w:rPr>
          <w:color w:val="1167D9"/>
        </w:rPr>
        <w:t xml:space="preserve">Kanteessa </w:t>
      </w:r>
      <w:r>
        <w:t xml:space="preserve">väitetään, että </w:t>
      </w:r>
      <w:r>
        <w:rPr>
          <w:color w:val="5D9608"/>
        </w:rPr>
        <w:t xml:space="preserve">American Brands </w:t>
      </w:r>
      <w:r>
        <w:t xml:space="preserve">antoi väärän kuvan </w:t>
      </w:r>
      <w:r>
        <w:rPr>
          <w:color w:val="04640D"/>
        </w:rPr>
        <w:t xml:space="preserve">Pinkertonin </w:t>
      </w:r>
      <w:r>
        <w:t xml:space="preserve">taloudellisesta </w:t>
      </w:r>
      <w:r>
        <w:rPr>
          <w:color w:val="04640D"/>
        </w:rPr>
        <w:t xml:space="preserve">tilanteesta</w:t>
      </w:r>
      <w:r>
        <w:t xml:space="preserve"> ennen myyntiä</w:t>
      </w:r>
      <w:r>
        <w:t xml:space="preserve">, jätti tunnistamatta uhkaavat oikeudenkäynnit ja </w:t>
      </w:r>
      <w:r>
        <w:rPr>
          <w:color w:val="D19012"/>
        </w:rPr>
        <w:t xml:space="preserve">tärkeät sopimukset</w:t>
      </w:r>
      <w:r>
        <w:rPr>
          <w:color w:val="B7D802"/>
        </w:rPr>
        <w:t xml:space="preserve">, joissa </w:t>
      </w:r>
      <w:r>
        <w:rPr>
          <w:color w:val="826392"/>
        </w:rPr>
        <w:t xml:space="preserve">Pinkerton </w:t>
      </w:r>
      <w:r>
        <w:rPr>
          <w:color w:val="D19012"/>
        </w:rPr>
        <w:t xml:space="preserve">oli </w:t>
      </w:r>
      <w:r>
        <w:rPr>
          <w:color w:val="D19012"/>
        </w:rPr>
        <w:t xml:space="preserve">maksujen kanssa jäljessä</w:t>
      </w:r>
      <w:r>
        <w:t xml:space="preserve">, jätti rekisteröimättä </w:t>
      </w:r>
      <w:r>
        <w:rPr>
          <w:color w:val="04640D"/>
        </w:rPr>
        <w:t xml:space="preserve">Pinkertonin </w:t>
      </w:r>
      <w:r>
        <w:rPr>
          <w:color w:val="2B1B04"/>
        </w:rPr>
        <w:t xml:space="preserve">nimen </w:t>
      </w:r>
      <w:r>
        <w:t xml:space="preserve">ja tavaramerkin </w:t>
      </w:r>
      <w:r>
        <w:t xml:space="preserve">Yhdistyneessä kuningaskunnassa ja jätti kertomatta </w:t>
      </w:r>
      <w:r>
        <w:rPr>
          <w:color w:val="0BC582"/>
        </w:rPr>
        <w:t xml:space="preserve">Kalifornian kasvinsuojeluyritykselle </w:t>
      </w:r>
      <w:r>
        <w:t xml:space="preserve">tietyistä työriidoista. "Olemme aiemmin keskustelleet </w:t>
      </w:r>
      <w:r>
        <w:rPr>
          <w:color w:val="04640D"/>
        </w:rPr>
        <w:t xml:space="preserve">Pinkerton's Inc:n </w:t>
      </w:r>
      <w:r>
        <w:t xml:space="preserve">virkamiesten kanssa </w:t>
      </w:r>
      <w:r>
        <w:rPr>
          <w:color w:val="5E7A6A"/>
        </w:rPr>
        <w:t xml:space="preserve">tästä (</w:t>
      </w:r>
      <w:r>
        <w:rPr>
          <w:color w:val="B29869"/>
        </w:rPr>
        <w:t xml:space="preserve">yrityksen myynnistä) </w:t>
      </w:r>
      <w:r>
        <w:t xml:space="preserve">ja tulleet siihen tulokseen, että </w:t>
      </w:r>
      <w:r>
        <w:rPr>
          <w:color w:val="5E7A6A"/>
        </w:rPr>
        <w:t xml:space="preserve">sopimus </w:t>
      </w:r>
      <w:r>
        <w:t xml:space="preserve">ei aiheuta riskiä", </w:t>
      </w:r>
      <w:r>
        <w:rPr>
          <w:color w:val="5D9608"/>
        </w:rPr>
        <w:t xml:space="preserve">American Brands </w:t>
      </w:r>
      <w:r>
        <w:t xml:space="preserve">sanoo</w:t>
      </w:r>
      <w:r>
        <w:t xml:space="preserve">. "Koska </w:t>
      </w:r>
      <w:r>
        <w:rPr>
          <w:color w:val="1167D9"/>
        </w:rPr>
        <w:t xml:space="preserve">tämä</w:t>
      </w:r>
      <w:r>
        <w:t xml:space="preserve"> on nyt </w:t>
      </w:r>
      <w:r>
        <w:rPr>
          <w:color w:val="05AEE8"/>
        </w:rPr>
        <w:t xml:space="preserve">oikeudenkäyntiasia</w:t>
      </w:r>
      <w:r>
        <w:t xml:space="preserve">, meillä ei ole muuta kommentoitavaa." </w:t>
      </w:r>
      <w:r>
        <w:t xml:space="preserve">Ja sitten oli vielä </w:t>
      </w:r>
      <w:r>
        <w:rPr>
          <w:color w:val="9E8317"/>
        </w:rPr>
        <w:t xml:space="preserve">kadonneiden kultakellojen </w:t>
      </w:r>
      <w:r>
        <w:t xml:space="preserve">tapaus</w:t>
      </w:r>
      <w:r>
        <w:t xml:space="preserve">. </w:t>
      </w:r>
      <w:r>
        <w:rPr>
          <w:color w:val="1167D9"/>
        </w:rPr>
        <w:t xml:space="preserve">Kanteessa väitetään</w:t>
      </w:r>
      <w:r>
        <w:t xml:space="preserve">, että </w:t>
      </w:r>
      <w:r>
        <w:rPr>
          <w:color w:val="04640D"/>
        </w:rPr>
        <w:t xml:space="preserve">yrityksen </w:t>
      </w:r>
      <w:r>
        <w:t xml:space="preserve">varastosta löytyneistä </w:t>
      </w:r>
      <w:r>
        <w:t xml:space="preserve">muistoesineistä kävi ilmi, että </w:t>
      </w:r>
      <w:r>
        <w:rPr>
          <w:color w:val="5D9608"/>
        </w:rPr>
        <w:t xml:space="preserve">American Brands </w:t>
      </w:r>
      <w:r>
        <w:t xml:space="preserve">ei ollut maksanut </w:t>
      </w:r>
      <w:r>
        <w:rPr>
          <w:color w:val="9E8317"/>
        </w:rPr>
        <w:t xml:space="preserve">kelloista</w:t>
      </w:r>
      <w:r>
        <w:t xml:space="preserve">. </w:t>
      </w:r>
      <w:r>
        <w:t xml:space="preserve">"Se, että </w:t>
      </w:r>
      <w:r>
        <w:rPr>
          <w:color w:val="5D9608"/>
        </w:rPr>
        <w:t xml:space="preserve">American Brands </w:t>
      </w:r>
      <w:r>
        <w:t xml:space="preserve">ei </w:t>
      </w:r>
      <w:r>
        <w:t xml:space="preserve">luopunut </w:t>
      </w:r>
      <w:r>
        <w:rPr>
          <w:color w:val="9E8317"/>
        </w:rPr>
        <w:t xml:space="preserve">kultakelloista, </w:t>
      </w:r>
      <w:r>
        <w:t xml:space="preserve">aiheutti </w:t>
      </w:r>
      <w:r>
        <w:rPr>
          <w:color w:val="04640D"/>
        </w:rPr>
        <w:t xml:space="preserve">Pinkertonin uudelle liiketoiminnalle </w:t>
      </w:r>
      <w:r>
        <w:t xml:space="preserve">vahinkoa, jonka arvoa ei ole vielä määritetty, ja riisti </w:t>
      </w:r>
      <w:r>
        <w:rPr>
          <w:color w:val="9E8317"/>
        </w:rPr>
        <w:t xml:space="preserve">siltä tämän arvokkaan esineen</w:t>
      </w:r>
      <w:r>
        <w:rPr>
          <w:color w:val="1D0051"/>
        </w:rPr>
        <w:t xml:space="preserve">, josta oikeudenkäynti </w:t>
      </w:r>
      <w:r>
        <w:rPr>
          <w:color w:val="9E8317"/>
        </w:rPr>
        <w:t xml:space="preserve">oli vireillä</w:t>
      </w:r>
      <w:r>
        <w:t xml:space="preserve">", </w:t>
      </w:r>
      <w:r>
        <w:rPr>
          <w:color w:val="1167D9"/>
        </w:rPr>
        <w:t xml:space="preserve">kanteessa todetaan</w:t>
      </w:r>
      <w:r>
        <w:t xml:space="preserve">. </w:t>
      </w:r>
      <w:r>
        <w:rPr>
          <w:color w:val="310106"/>
        </w:rPr>
        <w:t xml:space="preserve">Wathenin mukaan </w:t>
      </w:r>
      <w:r>
        <w:t xml:space="preserve">avain </w:t>
      </w:r>
      <w:r>
        <w:rPr>
          <w:color w:val="576094"/>
        </w:rPr>
        <w:t xml:space="preserve">Pinkertonin </w:t>
      </w:r>
      <w:r>
        <w:t xml:space="preserve">tulevaisuuteen on se, että se </w:t>
      </w:r>
      <w:r>
        <w:t xml:space="preserve">pysyy siinä, mitä se parhaiten osaa - olla turvallisuusalan yritys</w:t>
      </w:r>
      <w:r>
        <w:t xml:space="preserve">. </w:t>
      </w:r>
      <w:r>
        <w:rPr>
          <w:color w:val="576094"/>
        </w:rPr>
        <w:t xml:space="preserve">Yhtiö on myös </w:t>
      </w:r>
      <w:r>
        <w:t xml:space="preserve">uudistamassa </w:t>
      </w:r>
      <w:r>
        <w:t xml:space="preserve">painotustaan tutkimuksiin, erityisesti yrityksiin kohdistuviin peitetehtäviin. </w:t>
      </w:r>
      <w:r>
        <w:rPr>
          <w:color w:val="8BE7FC"/>
        </w:rPr>
        <w:t xml:space="preserve">Vaikka tutkimukset tuottavat vain noin viisi prosenttia </w:t>
      </w:r>
      <w:r>
        <w:rPr>
          <w:color w:val="76E0C1"/>
        </w:rPr>
        <w:t xml:space="preserve">Pinkertonin </w:t>
      </w:r>
      <w:r>
        <w:rPr>
          <w:color w:val="8BE7FC"/>
        </w:rPr>
        <w:t xml:space="preserve">kokonaistuloista</w:t>
      </w:r>
      <w:r>
        <w:rPr>
          <w:color w:val="8BE7FC"/>
        </w:rPr>
        <w:t xml:space="preserve">, </w:t>
      </w:r>
      <w:r>
        <w:rPr>
          <w:color w:val="BACFA7"/>
        </w:rPr>
        <w:t xml:space="preserve">tämä liiketoiminnan osa-alue </w:t>
      </w:r>
      <w:r>
        <w:rPr>
          <w:color w:val="8BE7FC"/>
        </w:rPr>
        <w:t xml:space="preserve">on perinteisesti ollut "houkuttelevampi", </w:t>
      </w:r>
      <w:r>
        <w:t xml:space="preserve">ja </w:t>
      </w:r>
      <w:r>
        <w:rPr>
          <w:color w:val="8BE7FC"/>
        </w:rPr>
        <w:t xml:space="preserve">se </w:t>
      </w:r>
      <w:r>
        <w:t xml:space="preserve">tuo mukanaan historiallista ja tunnearvoa. (</w:t>
      </w:r>
      <w:r>
        <w:rPr>
          <w:color w:val="11BA09"/>
        </w:rPr>
        <w:t xml:space="preserve">Kirjailija Dashiell Hammett, </w:t>
      </w:r>
      <w:r>
        <w:rPr>
          <w:color w:val="462C36"/>
        </w:rPr>
        <w:t xml:space="preserve">joka </w:t>
      </w:r>
      <w:r>
        <w:rPr>
          <w:color w:val="11BA09"/>
        </w:rPr>
        <w:t xml:space="preserve">kirjoitti "Maltan haukan"</w:t>
      </w:r>
      <w:r>
        <w:t xml:space="preserve">, on entinen </w:t>
      </w:r>
      <w:r>
        <w:rPr>
          <w:color w:val="04640D"/>
        </w:rPr>
        <w:t xml:space="preserve">Pinkertonin </w:t>
      </w:r>
      <w:r>
        <w:t xml:space="preserve">etsivä</w:t>
      </w:r>
      <w:r>
        <w:t xml:space="preserve">.) </w:t>
      </w:r>
      <w:r>
        <w:rPr>
          <w:color w:val="5D9608"/>
        </w:rPr>
        <w:t xml:space="preserve">American Brandsilla </w:t>
      </w:r>
      <w:r>
        <w:t xml:space="preserve">oli "vain erilainen lähestymistapa", </w:t>
      </w:r>
      <w:r>
        <w:rPr>
          <w:color w:val="310106"/>
        </w:rPr>
        <w:t xml:space="preserve">Wathen </w:t>
      </w:r>
      <w:r>
        <w:t xml:space="preserve">sanoo</w:t>
      </w:r>
      <w:r>
        <w:t xml:space="preserve">. </w:t>
      </w:r>
      <w:r>
        <w:t xml:space="preserve">"</w:t>
      </w:r>
      <w:r>
        <w:rPr>
          <w:color w:val="5D9608"/>
        </w:rPr>
        <w:t xml:space="preserve">Heidän </w:t>
      </w:r>
      <w:r>
        <w:t xml:space="preserve">lähestymistapansa ei toiminut, mutta </w:t>
      </w:r>
      <w:r>
        <w:rPr>
          <w:color w:val="310106"/>
        </w:rPr>
        <w:t xml:space="preserve">minun </w:t>
      </w:r>
      <w:r>
        <w:t xml:space="preserve">toimi.</w:t>
      </w:r>
    </w:p>
    <w:p>
      <w:r>
        <w:rPr>
          <w:b/>
        </w:rPr>
        <w:t xml:space="preserve">Asiakirjan numero 106</w:t>
      </w:r>
    </w:p>
    <w:p>
      <w:r>
        <w:rPr>
          <w:b/>
        </w:rPr>
        <w:t xml:space="preserve">Asiakirjan tunniste: wsj0306-001</w:t>
      </w:r>
    </w:p>
    <w:p>
      <w:r>
        <w:rPr>
          <w:color w:val="FEFB0A"/>
        </w:rPr>
        <w:t xml:space="preserve">Maatalousministeriön mukaan </w:t>
      </w:r>
      <w:r>
        <w:t xml:space="preserve">maataloustuotteiden hinnat </w:t>
      </w:r>
      <w:r>
        <w:t xml:space="preserve">nousivat </w:t>
      </w:r>
      <w:r>
        <w:rPr>
          <w:color w:val="310106"/>
        </w:rPr>
        <w:t xml:space="preserve">lokakuussa </w:t>
      </w:r>
      <w:r>
        <w:t xml:space="preserve">0,7 prosenttia </w:t>
      </w:r>
      <w:r>
        <w:rPr>
          <w:color w:val="04640D"/>
        </w:rPr>
        <w:t xml:space="preserve">syyskuusta, </w:t>
      </w:r>
      <w:r>
        <w:t xml:space="preserve">kun jalostamattoman maidon hinnat jatkoivat nousuaan</w:t>
      </w:r>
      <w:r>
        <w:t xml:space="preserve">. </w:t>
      </w:r>
      <w:r>
        <w:rPr>
          <w:color w:val="FB5514"/>
        </w:rPr>
        <w:t xml:space="preserve">Maan meijereille ja jälleenmyyjille myyty maito oli keskimäärin 14,50 dollaria sadalta kilolta</w:t>
      </w:r>
      <w:r>
        <w:t xml:space="preserve">, mikä on </w:t>
      </w:r>
      <w:r>
        <w:t xml:space="preserve">50 senttiä </w:t>
      </w:r>
      <w:r>
        <w:rPr>
          <w:color w:val="FB5514"/>
        </w:rPr>
        <w:t xml:space="preserve">enemmän </w:t>
      </w:r>
      <w:r>
        <w:rPr>
          <w:color w:val="04640D"/>
        </w:rPr>
        <w:t xml:space="preserve">kuin syyskuussa </w:t>
      </w:r>
      <w:r>
        <w:t xml:space="preserve">ja 1,50 dollaria enemmän kuin lokakuussa 1988, </w:t>
      </w:r>
      <w:r>
        <w:rPr>
          <w:color w:val="FEFB0A"/>
        </w:rPr>
        <w:t xml:space="preserve">ministeriö </w:t>
      </w:r>
      <w:r>
        <w:t xml:space="preserve">ilmoitti</w:t>
      </w:r>
      <w:r>
        <w:t xml:space="preserve">. </w:t>
      </w:r>
      <w:r>
        <w:t xml:space="preserve">Kaupalliset vihannekset, erityisesti salaatit ja tomaatit, kallistuivat </w:t>
      </w:r>
      <w:r>
        <w:rPr>
          <w:color w:val="310106"/>
        </w:rPr>
        <w:t xml:space="preserve">lokakuussa </w:t>
      </w:r>
      <w:r>
        <w:t xml:space="preserve">19 prosenttia; appelsiinit ja muut hedelmät kallistuivat 5 prosenttia. Broilerien hinnat </w:t>
      </w:r>
      <w:r>
        <w:t xml:space="preserve">laskivat </w:t>
      </w:r>
      <w:r>
        <w:rPr>
          <w:color w:val="310106"/>
        </w:rPr>
        <w:t xml:space="preserve">lokakuussa </w:t>
      </w:r>
      <w:r>
        <w:t xml:space="preserve">6,5 senttiä 30,6 senttiin kilolta, kun taas kalkkunoiden hinnat nousivat 1,2 senttiä kilolta 38,5 senttiin. </w:t>
      </w:r>
      <w:r>
        <w:rPr>
          <w:color w:val="E115C0"/>
        </w:rPr>
        <w:t xml:space="preserve">Kananmunien hinnat olivat keskimäärin 64,2 senttiä tusinalta</w:t>
      </w:r>
      <w:r>
        <w:t xml:space="preserve">, mikä on </w:t>
      </w:r>
      <w:r>
        <w:t xml:space="preserve">0,2 senttiä </w:t>
      </w:r>
      <w:r>
        <w:t xml:space="preserve">vähemmän </w:t>
      </w:r>
      <w:r>
        <w:rPr>
          <w:color w:val="04640D"/>
        </w:rPr>
        <w:t xml:space="preserve">kuin syyskuussa. </w:t>
      </w:r>
      <w:r>
        <w:t xml:space="preserve">Sianliha </w:t>
      </w:r>
      <w:r>
        <w:t xml:space="preserve">nousi lokakuussa 3,40 dollaria 46,80 dollariin sadalta kilolta, kun taas naudanliha laski 80 senttiä 67,40 dollariin sadalta kilolta ja vasikanliha 90 senttiä 90,20 dollariin. </w:t>
      </w:r>
      <w:r>
        <w:rPr>
          <w:color w:val="00587F"/>
        </w:rPr>
        <w:t xml:space="preserve">Soijapavut olivat keskimäärin 2,20 dollaria puskurilta, </w:t>
      </w:r>
      <w:r>
        <w:t xml:space="preserve">42 senttiä </w:t>
      </w:r>
      <w:r>
        <w:rPr>
          <w:color w:val="00587F"/>
        </w:rPr>
        <w:t xml:space="preserve">alempana </w:t>
      </w:r>
      <w:r>
        <w:rPr>
          <w:color w:val="04640D"/>
        </w:rPr>
        <w:t xml:space="preserve">kuin syyskuussa</w:t>
      </w:r>
      <w:r>
        <w:t xml:space="preserve">, </w:t>
      </w:r>
      <w:r>
        <w:rPr>
          <w:color w:val="0BC582"/>
        </w:rPr>
        <w:t xml:space="preserve">maissi keskimäärin 2,20 dollaria</w:t>
      </w:r>
      <w:r>
        <w:t xml:space="preserve">, </w:t>
      </w:r>
      <w:r>
        <w:t xml:space="preserve">seitsemän senttiä </w:t>
      </w:r>
      <w:r>
        <w:rPr>
          <w:color w:val="0BC582"/>
        </w:rPr>
        <w:t xml:space="preserve">alempana ja </w:t>
      </w:r>
      <w:r>
        <w:rPr>
          <w:color w:val="FEB8C8"/>
        </w:rPr>
        <w:t xml:space="preserve">durra keskimäärin 3,61 dollaria sadalta kilolta</w:t>
      </w:r>
      <w:r>
        <w:t xml:space="preserve">, </w:t>
      </w:r>
      <w:r>
        <w:t xml:space="preserve">19 senttiä </w:t>
      </w:r>
      <w:r>
        <w:rPr>
          <w:color w:val="FEB8C8"/>
        </w:rPr>
        <w:t xml:space="preserve">alempana</w:t>
      </w:r>
      <w:r>
        <w:t xml:space="preserve">, </w:t>
      </w:r>
      <w:r>
        <w:rPr>
          <w:color w:val="FEFB0A"/>
        </w:rPr>
        <w:t xml:space="preserve">ministeriö </w:t>
      </w:r>
      <w:r>
        <w:t xml:space="preserve">ilmoitti</w:t>
      </w:r>
      <w:r>
        <w:t xml:space="preserve">.</w:t>
      </w:r>
    </w:p>
    <w:p>
      <w:r>
        <w:rPr>
          <w:b/>
        </w:rPr>
        <w:t xml:space="preserve">Asiakirjan numero 107</w:t>
      </w:r>
    </w:p>
    <w:p>
      <w:r>
        <w:rPr>
          <w:b/>
        </w:rPr>
        <w:t xml:space="preserve">Asiakirjan tunniste: wsj0307-001</w:t>
      </w:r>
    </w:p>
    <w:p>
      <w:r>
        <w:t xml:space="preserve">New Yorkissa sijaitseva </w:t>
      </w:r>
      <w:r>
        <w:rPr>
          <w:color w:val="310106"/>
        </w:rPr>
        <w:t xml:space="preserve">Paramount Communications Inc. </w:t>
      </w:r>
      <w:r>
        <w:t xml:space="preserve">on saanut päätökseen </w:t>
      </w:r>
      <w:r>
        <w:rPr>
          <w:color w:val="FB5514"/>
        </w:rPr>
        <w:t xml:space="preserve">kuluttaja- ja yritysrahoitukseen keskittyvän Associates Corp. -</w:t>
      </w:r>
      <w:r>
        <w:rPr>
          <w:color w:val="FEFB0A"/>
        </w:rPr>
        <w:t xml:space="preserve">yhtiönsä </w:t>
      </w:r>
      <w:r>
        <w:rPr>
          <w:color w:val="04640D"/>
        </w:rPr>
        <w:t xml:space="preserve">myynnin </w:t>
      </w:r>
      <w:r>
        <w:rPr>
          <w:color w:val="E115C0"/>
        </w:rPr>
        <w:t xml:space="preserve">Ford Motor Co:</w:t>
      </w:r>
      <w:r>
        <w:rPr>
          <w:color w:val="04640D"/>
        </w:rPr>
        <w:t xml:space="preserve">n yksikölle </w:t>
      </w:r>
      <w:r>
        <w:rPr>
          <w:color w:val="04640D"/>
        </w:rPr>
        <w:t xml:space="preserve">3,35 miljardilla dollarilla</w:t>
      </w:r>
      <w:r>
        <w:t xml:space="preserve">. </w:t>
      </w:r>
      <w:r>
        <w:rPr>
          <w:color w:val="310106"/>
        </w:rPr>
        <w:t xml:space="preserve">Paramount, </w:t>
      </w:r>
      <w:r>
        <w:rPr>
          <w:color w:val="00587F"/>
        </w:rPr>
        <w:t xml:space="preserve">joka </w:t>
      </w:r>
      <w:r>
        <w:rPr>
          <w:color w:val="310106"/>
        </w:rPr>
        <w:t xml:space="preserve">sopi </w:t>
      </w:r>
      <w:r>
        <w:rPr>
          <w:color w:val="FEB8C8"/>
        </w:rPr>
        <w:t xml:space="preserve">yksikön </w:t>
      </w:r>
      <w:r>
        <w:rPr>
          <w:color w:val="0BC582"/>
        </w:rPr>
        <w:t xml:space="preserve">myynnistä </w:t>
      </w:r>
      <w:r>
        <w:rPr>
          <w:color w:val="0BC582"/>
        </w:rPr>
        <w:t xml:space="preserve">heinäkuussa, </w:t>
      </w:r>
      <w:r>
        <w:t xml:space="preserve">kertoi saavansa </w:t>
      </w:r>
      <w:r>
        <w:rPr>
          <w:color w:val="04640D"/>
        </w:rPr>
        <w:t xml:space="preserve">myynnistä </w:t>
      </w:r>
      <w:r>
        <w:t xml:space="preserve">2,6 miljardin dollarin </w:t>
      </w:r>
      <w:r>
        <w:t xml:space="preserve">nettotuotot, joista </w:t>
      </w:r>
      <w:r>
        <w:rPr>
          <w:color w:val="9E8317"/>
        </w:rPr>
        <w:t xml:space="preserve">1,2 miljardin dollarin voitto verojen jälkeen</w:t>
      </w:r>
      <w:r>
        <w:t xml:space="preserve">. </w:t>
      </w:r>
      <w:r>
        <w:rPr>
          <w:color w:val="847D81"/>
        </w:rPr>
        <w:t xml:space="preserve">Paramountin </w:t>
      </w:r>
      <w:r>
        <w:t xml:space="preserve">mukaan </w:t>
      </w:r>
      <w:r>
        <w:rPr>
          <w:color w:val="9E8317"/>
        </w:rPr>
        <w:t xml:space="preserve">voitto </w:t>
      </w:r>
      <w:r>
        <w:t xml:space="preserve">kirjataan </w:t>
      </w:r>
      <w:r>
        <w:rPr>
          <w:color w:val="01190F"/>
        </w:rPr>
        <w:t xml:space="preserve">eilen päättyneeseen </w:t>
      </w:r>
      <w:r>
        <w:rPr>
          <w:color w:val="01190F"/>
        </w:rPr>
        <w:t xml:space="preserve">neljänteen vuosineljännekseen</w:t>
      </w:r>
      <w:r>
        <w:t xml:space="preserve">. </w:t>
      </w:r>
      <w:r>
        <w:rPr>
          <w:color w:val="310106"/>
        </w:rPr>
        <w:t xml:space="preserve">Paramountin </w:t>
      </w:r>
      <w:r>
        <w:t xml:space="preserve">mukaan </w:t>
      </w:r>
      <w:r>
        <w:rPr>
          <w:color w:val="04640D"/>
        </w:rPr>
        <w:t xml:space="preserve">myynti </w:t>
      </w:r>
      <w:r>
        <w:t xml:space="preserve">"saattaa päätökseen vuonna 1983 </w:t>
      </w:r>
      <w:r>
        <w:rPr>
          <w:color w:val="B70639"/>
        </w:rPr>
        <w:t xml:space="preserve">alkaneen </w:t>
      </w:r>
      <w:r>
        <w:rPr>
          <w:color w:val="B70639"/>
        </w:rPr>
        <w:t xml:space="preserve">strategisen uudelleenjärjestelyn" </w:t>
      </w:r>
      <w:r>
        <w:t xml:space="preserve">ja antaa </w:t>
      </w:r>
      <w:r>
        <w:rPr>
          <w:color w:val="310106"/>
        </w:rPr>
        <w:t xml:space="preserve">sille</w:t>
      </w:r>
      <w:r>
        <w:t xml:space="preserve"> mahdollisuuden </w:t>
      </w:r>
      <w:r>
        <w:t xml:space="preserve">keskittyä </w:t>
      </w:r>
      <w:r>
        <w:t xml:space="preserve">viihde- ja kustannustoimintaan. </w:t>
      </w:r>
      <w:r>
        <w:rPr>
          <w:color w:val="F7F1DF"/>
        </w:rPr>
        <w:t xml:space="preserve">Ford </w:t>
      </w:r>
      <w:r>
        <w:t xml:space="preserve">kertoi heinäkuussa, että se aikoo johtaa </w:t>
      </w:r>
      <w:r>
        <w:rPr>
          <w:color w:val="118B8A"/>
        </w:rPr>
        <w:t xml:space="preserve">Dallasissa sijaitsevaa Associatesia </w:t>
      </w:r>
      <w:r>
        <w:t xml:space="preserve">erillisenä yksikkönä </w:t>
      </w:r>
      <w:r>
        <w:rPr>
          <w:color w:val="F7F1DF"/>
        </w:rPr>
        <w:t xml:space="preserve">Ford </w:t>
      </w:r>
      <w:r>
        <w:t xml:space="preserve">Financial Services Groupin </w:t>
      </w:r>
      <w:r>
        <w:t xml:space="preserve">sisällä</w:t>
      </w:r>
      <w:r>
        <w:t xml:space="preserve">. </w:t>
      </w:r>
      <w:r>
        <w:rPr>
          <w:color w:val="310106"/>
        </w:rPr>
        <w:t xml:space="preserve">Paramountin </w:t>
      </w:r>
      <w:r>
        <w:t xml:space="preserve">mukaan </w:t>
      </w:r>
      <w:r>
        <w:rPr>
          <w:color w:val="FCB164"/>
        </w:rPr>
        <w:t xml:space="preserve">Associatesilla </w:t>
      </w:r>
      <w:r>
        <w:rPr>
          <w:color w:val="4AFEFA"/>
        </w:rPr>
        <w:t xml:space="preserve">on noin 14 miljardin dollarin kokonaisvarat, </w:t>
      </w:r>
      <w:r>
        <w:t xml:space="preserve">mikä </w:t>
      </w:r>
      <w:r>
        <w:t xml:space="preserve">tekee siitä kolmanneksi suurimman varallisuuden arvoltaan riippumattomien yhdysvaltalaisten rahoituspalveluyritysten joukossa.</w:t>
      </w:r>
    </w:p>
    <w:p>
      <w:r>
        <w:rPr>
          <w:b/>
        </w:rPr>
        <w:t xml:space="preserve">Asiakirjan numero 108</w:t>
      </w:r>
    </w:p>
    <w:p>
      <w:r>
        <w:rPr>
          <w:b/>
        </w:rPr>
        <w:t xml:space="preserve">Asiakirjan tunniste: wsj0308-001</w:t>
      </w:r>
    </w:p>
    <w:p>
      <w:r>
        <w:rPr>
          <w:color w:val="310106"/>
        </w:rPr>
        <w:t xml:space="preserve">Sea Containers Ltd. </w:t>
      </w:r>
      <w:r>
        <w:t xml:space="preserve">otti kauan odotetun askeleen kohti </w:t>
      </w:r>
      <w:r>
        <w:rPr>
          <w:color w:val="FEFB0A"/>
        </w:rPr>
        <w:t xml:space="preserve">vihamielisen ostotarjouksen </w:t>
      </w:r>
      <w:r>
        <w:t xml:space="preserve">torjumista </w:t>
      </w:r>
      <w:r>
        <w:t xml:space="preserve">ja ilmoitti myyvänsä </w:t>
      </w:r>
      <w:r>
        <w:rPr>
          <w:color w:val="FB5514"/>
        </w:rPr>
        <w:t xml:space="preserve">1,1 miljardin dollarin arvosta omaisuutta </w:t>
      </w:r>
      <w:r>
        <w:t xml:space="preserve">ja </w:t>
      </w:r>
      <w:r>
        <w:t xml:space="preserve">käyttävänsä </w:t>
      </w:r>
      <w:r>
        <w:rPr>
          <w:color w:val="E115C0"/>
        </w:rPr>
        <w:t xml:space="preserve">osan </w:t>
      </w:r>
      <w:r>
        <w:rPr>
          <w:color w:val="00587F"/>
        </w:rPr>
        <w:t xml:space="preserve">tuloista </w:t>
      </w:r>
      <w:r>
        <w:t xml:space="preserve">noin 50 prosentin </w:t>
      </w:r>
      <w:r>
        <w:t xml:space="preserve">kantaosakkeidensa </w:t>
      </w:r>
      <w:r>
        <w:t xml:space="preserve">ostamiseen </w:t>
      </w:r>
      <w:r>
        <w:t xml:space="preserve">70 dollarilla kappaleelta. Yhdessä </w:t>
      </w:r>
      <w:r>
        <w:rPr>
          <w:color w:val="9E8317"/>
        </w:rPr>
        <w:t xml:space="preserve">johdon</w:t>
      </w:r>
      <w:r>
        <w:rPr>
          <w:color w:val="01190F"/>
        </w:rPr>
        <w:t xml:space="preserve">, </w:t>
      </w:r>
      <w:r>
        <w:rPr>
          <w:color w:val="847D81"/>
        </w:rPr>
        <w:t xml:space="preserve">tytäryhtiöiden </w:t>
      </w:r>
      <w:r>
        <w:rPr>
          <w:color w:val="01190F"/>
        </w:rPr>
        <w:t xml:space="preserve">ja </w:t>
      </w:r>
      <w:r>
        <w:rPr>
          <w:color w:val="B70639"/>
        </w:rPr>
        <w:t xml:space="preserve">hallituksen </w:t>
      </w:r>
      <w:r>
        <w:rPr>
          <w:color w:val="0BC582"/>
        </w:rPr>
        <w:t xml:space="preserve">jäsenten hallussa </w:t>
      </w:r>
      <w:r>
        <w:rPr>
          <w:color w:val="FEB8C8"/>
        </w:rPr>
        <w:t xml:space="preserve">tällä hetkellä olevien </w:t>
      </w:r>
      <w:r>
        <w:rPr>
          <w:color w:val="0BC582"/>
        </w:rPr>
        <w:t xml:space="preserve">3,6 miljoonan dollarin arvoisten osakkeiden </w:t>
      </w:r>
      <w:r>
        <w:t xml:space="preserve">kanssa </w:t>
      </w:r>
      <w:r>
        <w:rPr>
          <w:color w:val="310106"/>
        </w:rPr>
        <w:t xml:space="preserve">Sea Containersin </w:t>
      </w:r>
      <w:r>
        <w:t xml:space="preserve">enemmistöomistus </w:t>
      </w:r>
      <w:r>
        <w:t xml:space="preserve">olisi </w:t>
      </w:r>
      <w:r>
        <w:rPr>
          <w:color w:val="04640D"/>
        </w:rPr>
        <w:t xml:space="preserve">konkurssin jälkeen valmis. </w:t>
      </w:r>
      <w:r>
        <w:rPr>
          <w:color w:val="310106"/>
        </w:rPr>
        <w:t xml:space="preserve">Sea Containers, </w:t>
      </w:r>
      <w:r>
        <w:rPr>
          <w:color w:val="703B01"/>
        </w:rPr>
        <w:t xml:space="preserve">joka </w:t>
      </w:r>
      <w:r>
        <w:rPr>
          <w:color w:val="310106"/>
        </w:rPr>
        <w:t xml:space="preserve">kuvailee itseään "varallisuudeltaan rikkaaksi", </w:t>
      </w:r>
      <w:r>
        <w:t xml:space="preserve">sanoi, että se aikoo välittömästi </w:t>
      </w:r>
      <w:r>
        <w:rPr>
          <w:color w:val="F7F1DF"/>
        </w:rPr>
        <w:t xml:space="preserve">myydä </w:t>
      </w:r>
      <w:r>
        <w:rPr>
          <w:color w:val="118B8A"/>
        </w:rPr>
        <w:t xml:space="preserve">kaksi satamaa, useita lauttoja, lauttaliikennepalveluja, laivakontteja ja muita sijoituksia</w:t>
      </w:r>
      <w:r>
        <w:t xml:space="preserve">. </w:t>
      </w:r>
      <w:r>
        <w:rPr>
          <w:color w:val="E115C0"/>
        </w:rPr>
        <w:t xml:space="preserve">500 miljoonaa </w:t>
      </w:r>
      <w:r>
        <w:rPr>
          <w:color w:val="E115C0"/>
        </w:rPr>
        <w:t xml:space="preserve">dollaria </w:t>
      </w:r>
      <w:r>
        <w:rPr>
          <w:color w:val="00587F"/>
        </w:rPr>
        <w:t xml:space="preserve">tuloista </w:t>
      </w:r>
      <w:r>
        <w:t xml:space="preserve">käytettäisiin konkurssitarjouksen rahoittamiseen. </w:t>
      </w:r>
      <w:r>
        <w:rPr>
          <w:color w:val="310106"/>
        </w:rPr>
        <w:t xml:space="preserve">Sea Containers </w:t>
      </w:r>
      <w:r>
        <w:t xml:space="preserve">lisäsi, että </w:t>
      </w:r>
      <w:r>
        <w:rPr>
          <w:color w:val="4AFEFA"/>
        </w:rPr>
        <w:t xml:space="preserve">pääomapohjan vahvistamissuunnitelma </w:t>
      </w:r>
      <w:r>
        <w:t xml:space="preserve">vähentää </w:t>
      </w:r>
      <w:r>
        <w:rPr>
          <w:color w:val="310106"/>
        </w:rPr>
        <w:t xml:space="preserve">sen </w:t>
      </w:r>
      <w:r>
        <w:t xml:space="preserve">velkaa yli 500 miljoonalla dollarilla. </w:t>
      </w:r>
      <w:r>
        <w:rPr>
          <w:color w:val="310106"/>
        </w:rPr>
        <w:t xml:space="preserve">Yhtiö</w:t>
      </w:r>
      <w:r>
        <w:rPr>
          <w:color w:val="703B01"/>
        </w:rPr>
        <w:t xml:space="preserve">, jolla on </w:t>
      </w:r>
      <w:r>
        <w:rPr>
          <w:color w:val="310106"/>
        </w:rPr>
        <w:t xml:space="preserve">13,8 miljoonaa dollaria ulkona olevia kantaosakkeita</w:t>
      </w:r>
      <w:r>
        <w:t xml:space="preserve">, ilmoitti kesäkuun puolivälissä harkitsevansa rakenneuudistusta torjuakseen </w:t>
      </w:r>
      <w:r>
        <w:rPr>
          <w:color w:val="FCB164"/>
        </w:rPr>
        <w:t xml:space="preserve">kahden eurooppalaisen varustamon </w:t>
      </w:r>
      <w:r>
        <w:rPr>
          <w:color w:val="FEFB0A"/>
        </w:rPr>
        <w:t xml:space="preserve">vihamielisen ostoyrityksen</w:t>
      </w:r>
      <w:r>
        <w:t xml:space="preserve">. </w:t>
      </w:r>
      <w:r>
        <w:rPr>
          <w:color w:val="796EE6"/>
        </w:rPr>
        <w:t xml:space="preserve">Stena Holding AG ja Tiphook PLC </w:t>
      </w:r>
      <w:r>
        <w:t xml:space="preserve">tekivät </w:t>
      </w:r>
      <w:r>
        <w:rPr>
          <w:color w:val="000D2C"/>
        </w:rPr>
        <w:t xml:space="preserve">toukokuun </w:t>
      </w:r>
      <w:r>
        <w:t xml:space="preserve">lopulla </w:t>
      </w:r>
      <w:r>
        <w:rPr>
          <w:color w:val="04640D"/>
        </w:rPr>
        <w:t xml:space="preserve">konkurssitarjouksen 50 dollarista osakkeelta eli 777 miljoonasta dollarista </w:t>
      </w:r>
      <w:r>
        <w:rPr>
          <w:color w:val="53495F"/>
        </w:rPr>
        <w:t xml:space="preserve">Hamiltonissa, Bermudalla sijaitsevasta Sea Containersista</w:t>
      </w:r>
      <w:r>
        <w:t xml:space="preserve">. </w:t>
      </w:r>
      <w:r>
        <w:t xml:space="preserve">Elokuun puolivälissä </w:t>
      </w:r>
      <w:r>
        <w:rPr>
          <w:color w:val="796EE6"/>
        </w:rPr>
        <w:t xml:space="preserve">yhtiöt </w:t>
      </w:r>
      <w:r>
        <w:t xml:space="preserve">nostivat </w:t>
      </w:r>
      <w:r>
        <w:rPr>
          <w:color w:val="F95475"/>
        </w:rPr>
        <w:t xml:space="preserve">yhdessä omistamansa holdingyhtiön Temple Holdings Ltd:</w:t>
      </w:r>
      <w:r>
        <w:rPr>
          <w:color w:val="61FC03"/>
        </w:rPr>
        <w:t xml:space="preserve">n </w:t>
      </w:r>
      <w:r>
        <w:rPr>
          <w:color w:val="F95475"/>
        </w:rPr>
        <w:t xml:space="preserve">kautta </w:t>
      </w:r>
      <w:r>
        <w:rPr>
          <w:color w:val="04640D"/>
        </w:rPr>
        <w:t xml:space="preserve">tarjoushintaa </w:t>
      </w:r>
      <w:r>
        <w:t xml:space="preserve">63 dollariin osakkeelta eli 963 miljoonaan dollariin. </w:t>
      </w:r>
      <w:r>
        <w:rPr>
          <w:color w:val="DE98FD"/>
        </w:rPr>
        <w:t xml:space="preserve">Temppelin </w:t>
      </w:r>
      <w:r>
        <w:rPr>
          <w:color w:val="5D9608"/>
        </w:rPr>
        <w:t xml:space="preserve">virkamiehet </w:t>
      </w:r>
      <w:r>
        <w:t xml:space="preserve">kieltäytyivät kommentoimasta asiaa. </w:t>
      </w:r>
      <w:r>
        <w:t xml:space="preserve">Uutiset </w:t>
      </w:r>
      <w:r>
        <w:rPr>
          <w:color w:val="4AFEFA"/>
        </w:rPr>
        <w:t xml:space="preserve">rakenneuudistussuunnitelmasta </w:t>
      </w:r>
      <w:r>
        <w:t xml:space="preserve">nostivat </w:t>
      </w:r>
      <w:r>
        <w:rPr>
          <w:color w:val="310106"/>
        </w:rPr>
        <w:t xml:space="preserve">Sea Containersin </w:t>
      </w:r>
      <w:r>
        <w:t xml:space="preserve">osakkeita </w:t>
      </w:r>
      <w:r>
        <w:t xml:space="preserve">1 dollarilla 62 dollariin </w:t>
      </w:r>
      <w:r>
        <w:t xml:space="preserve">New Yorkin pörssissä. </w:t>
      </w:r>
      <w:r>
        <w:t xml:space="preserve">PaineWebber Inc:n analyytikko Walter Kirchberger sanoi, että korkeamman hinnan, 70 dollaria osakkeelta, tarjoaminen osakkeenomistajille on "melko tehokas tapa estää" </w:t>
      </w:r>
      <w:r>
        <w:rPr>
          <w:color w:val="FCB164"/>
        </w:rPr>
        <w:t xml:space="preserve">Stena-Tiphookin </w:t>
      </w:r>
      <w:r>
        <w:rPr>
          <w:color w:val="04640D"/>
        </w:rPr>
        <w:t xml:space="preserve">tarjous</w:t>
      </w:r>
      <w:r>
        <w:t xml:space="preserve">. </w:t>
      </w:r>
      <w:r>
        <w:t xml:space="preserve">Tucker Anthony &amp; R.L. Dayn analyytikko Michael Carstens lisäsi, että </w:t>
      </w:r>
      <w:r>
        <w:rPr>
          <w:color w:val="118B8A"/>
        </w:rPr>
        <w:t xml:space="preserve">omaisuuserien </w:t>
      </w:r>
      <w:r>
        <w:rPr>
          <w:color w:val="F7F1DF"/>
        </w:rPr>
        <w:t xml:space="preserve">myynnin </w:t>
      </w:r>
      <w:r>
        <w:t xml:space="preserve">ansiosta </w:t>
      </w:r>
      <w:r>
        <w:rPr>
          <w:color w:val="310106"/>
        </w:rPr>
        <w:t xml:space="preserve">Sea Containers voi </w:t>
      </w:r>
      <w:r>
        <w:t xml:space="preserve">keskittyä </w:t>
      </w:r>
      <w:r>
        <w:t xml:space="preserve">ydinkonttialaansa. </w:t>
      </w:r>
      <w:r>
        <w:rPr>
          <w:color w:val="4F584E"/>
        </w:rPr>
        <w:t xml:space="preserve">Niille </w:t>
      </w:r>
      <w:r>
        <w:rPr>
          <w:color w:val="98A088"/>
        </w:rPr>
        <w:t xml:space="preserve">osakkeenomistajille, jotka ovat </w:t>
      </w:r>
      <w:r>
        <w:rPr>
          <w:color w:val="98A088"/>
        </w:rPr>
        <w:t xml:space="preserve">päättäneet olla </w:t>
      </w:r>
      <w:r>
        <w:rPr>
          <w:color w:val="98A088"/>
        </w:rPr>
        <w:t xml:space="preserve">luovuttamatta osakkeitaan lunastettavaksi, </w:t>
      </w:r>
      <w:r>
        <w:rPr>
          <w:color w:val="310106"/>
        </w:rPr>
        <w:t xml:space="preserve">Sea Containers </w:t>
      </w:r>
      <w:r>
        <w:t xml:space="preserve">laskee liikkeeseen </w:t>
      </w:r>
      <w:r>
        <w:t xml:space="preserve">yhden etuoikeutetun osakkeen, jonka arvo on 25 dollaria, sekä kantaosakkeille maksettavat käteisosingot. </w:t>
      </w:r>
      <w:r>
        <w:rPr>
          <w:color w:val="310106"/>
        </w:rPr>
        <w:t xml:space="preserve">Yhtiön </w:t>
      </w:r>
      <w:r>
        <w:t xml:space="preserve">mukaan </w:t>
      </w:r>
      <w:r>
        <w:rPr>
          <w:color w:val="5C5300"/>
        </w:rPr>
        <w:t xml:space="preserve">johtajat</w:t>
      </w:r>
      <w:r>
        <w:rPr>
          <w:color w:val="9F6551"/>
        </w:rPr>
        <w:t xml:space="preserve">, </w:t>
      </w:r>
      <w:r>
        <w:rPr>
          <w:color w:val="BCFEC6"/>
        </w:rPr>
        <w:t xml:space="preserve">johto </w:t>
      </w:r>
      <w:r>
        <w:rPr>
          <w:color w:val="9F6551"/>
        </w:rPr>
        <w:t xml:space="preserve">ja </w:t>
      </w:r>
      <w:r>
        <w:rPr>
          <w:color w:val="932C70"/>
        </w:rPr>
        <w:t xml:space="preserve">tytäryhtiöt </w:t>
      </w:r>
      <w:r>
        <w:t xml:space="preserve">pysyvät pitkäaikaisina sijoittajina eivätkä tarjoa </w:t>
      </w:r>
      <w:r>
        <w:t xml:space="preserve">osakkeitaan </w:t>
      </w:r>
      <w:r>
        <w:t xml:space="preserve">lunastettavaksi. </w:t>
      </w:r>
      <w:r>
        <w:rPr>
          <w:color w:val="310106"/>
        </w:rPr>
        <w:t xml:space="preserve">Sea Containersin </w:t>
      </w:r>
      <w:r>
        <w:t xml:space="preserve">mukaan </w:t>
      </w:r>
      <w:r>
        <w:rPr>
          <w:color w:val="2B1B04"/>
        </w:rPr>
        <w:t xml:space="preserve">tarjous tehdään </w:t>
      </w:r>
      <w:r>
        <w:rPr>
          <w:color w:val="B5AFC4"/>
        </w:rPr>
        <w:t xml:space="preserve">sen jälkeen, kun </w:t>
      </w:r>
      <w:r>
        <w:rPr>
          <w:color w:val="D4C67A"/>
        </w:rPr>
        <w:t xml:space="preserve">Bermudan korkein oikeus on </w:t>
      </w:r>
      <w:r>
        <w:rPr>
          <w:color w:val="B5AFC4"/>
        </w:rPr>
        <w:t xml:space="preserve">poistanut tai muuttanut </w:t>
      </w:r>
      <w:r>
        <w:rPr>
          <w:color w:val="AE7AA1"/>
        </w:rPr>
        <w:t xml:space="preserve">väliaikaista kieltoa, joka estää </w:t>
      </w:r>
      <w:r>
        <w:rPr>
          <w:color w:val="C2A393"/>
        </w:rPr>
        <w:t xml:space="preserve">yhtiötä </w:t>
      </w:r>
      <w:r>
        <w:rPr>
          <w:color w:val="AE7AA1"/>
        </w:rPr>
        <w:t xml:space="preserve">ostamasta </w:t>
      </w:r>
      <w:r>
        <w:rPr>
          <w:color w:val="AE7AA1"/>
        </w:rPr>
        <w:t xml:space="preserve">osakkeitaan </w:t>
      </w:r>
      <w:r>
        <w:rPr>
          <w:color w:val="AE7AA1"/>
        </w:rPr>
        <w:t xml:space="preserve">takaisin</w:t>
      </w:r>
      <w:r>
        <w:t xml:space="preserve">. </w:t>
      </w:r>
      <w:r>
        <w:rPr>
          <w:color w:val="0232FD"/>
        </w:rPr>
        <w:t xml:space="preserve">Välipäätös </w:t>
      </w:r>
      <w:r>
        <w:t xml:space="preserve">oli seurausta </w:t>
      </w:r>
      <w:r>
        <w:t xml:space="preserve">Temple ja Sea Containersin välisestä </w:t>
      </w:r>
      <w:r>
        <w:t xml:space="preserve">oikeudenkäynnistä </w:t>
      </w:r>
      <w:r>
        <w:rPr>
          <w:color w:val="000D2C"/>
        </w:rPr>
        <w:t xml:space="preserve">viime toukokuussa. </w:t>
      </w:r>
      <w:r>
        <w:rPr>
          <w:color w:val="310106"/>
        </w:rPr>
        <w:t xml:space="preserve">Yhtiön </w:t>
      </w:r>
      <w:r>
        <w:t xml:space="preserve">mukaan </w:t>
      </w:r>
      <w:r>
        <w:rPr>
          <w:color w:val="6A3A35"/>
        </w:rPr>
        <w:t xml:space="preserve">tuomioistuin </w:t>
      </w:r>
      <w:r>
        <w:t xml:space="preserve">on ilmoittanut tekevänsä päätöksensä noin 27. marraskuuta. </w:t>
      </w:r>
      <w:r>
        <w:rPr>
          <w:color w:val="310106"/>
        </w:rPr>
        <w:t xml:space="preserve">Sea Containers </w:t>
      </w:r>
      <w:r>
        <w:t xml:space="preserve">asettaa lähiaikoina päivämäärän </w:t>
      </w:r>
      <w:r>
        <w:rPr>
          <w:color w:val="BA6801"/>
        </w:rPr>
        <w:t xml:space="preserve">osakkeenomistajien kokoukselle, jossa </w:t>
      </w:r>
      <w:r>
        <w:rPr>
          <w:color w:val="168E5C"/>
        </w:rPr>
        <w:t xml:space="preserve">se </w:t>
      </w:r>
      <w:r>
        <w:rPr>
          <w:color w:val="BA6801"/>
        </w:rPr>
        <w:t xml:space="preserve">pyytää osakkeenomistajien hyväksyntää </w:t>
      </w:r>
      <w:r>
        <w:rPr>
          <w:color w:val="16C0D0"/>
        </w:rPr>
        <w:t xml:space="preserve">tarjoukselle</w:t>
      </w:r>
      <w:r>
        <w:t xml:space="preserve">.</w:t>
      </w:r>
    </w:p>
    <w:p>
      <w:r>
        <w:rPr>
          <w:b/>
        </w:rPr>
        <w:t xml:space="preserve">Asiakirjan numero 109</w:t>
      </w:r>
    </w:p>
    <w:p>
      <w:r>
        <w:rPr>
          <w:b/>
        </w:rPr>
        <w:t xml:space="preserve">Asiakirjan tunniste: wsj0309-001</w:t>
      </w:r>
    </w:p>
    <w:p>
      <w:r>
        <w:t xml:space="preserve">Luulisi, </w:t>
      </w:r>
      <w:r>
        <w:t xml:space="preserve">että </w:t>
      </w:r>
      <w:r>
        <w:rPr>
          <w:color w:val="310106"/>
        </w:rPr>
        <w:t xml:space="preserve">kaikki tämä paasaaminen ahdingossa olevasta yleisöstä ja rakennuttajista, jotka saavat tukea </w:t>
      </w:r>
      <w:r>
        <w:rPr>
          <w:color w:val="04640D"/>
        </w:rPr>
        <w:t xml:space="preserve">yhteisön kehitysministeriöltä</w:t>
      </w:r>
      <w:r>
        <w:t xml:space="preserve">, innostaisi </w:t>
      </w:r>
      <w:r>
        <w:rPr>
          <w:color w:val="FEFB0A"/>
        </w:rPr>
        <w:t xml:space="preserve">kongressia </w:t>
      </w:r>
      <w:r>
        <w:t xml:space="preserve">tiukentamaan luksusasuntotukia. Ei käy. </w:t>
      </w:r>
      <w:r>
        <w:rPr>
          <w:color w:val="FEFB0A"/>
        </w:rPr>
        <w:t xml:space="preserve">Kongressi </w:t>
      </w:r>
      <w:r>
        <w:t xml:space="preserve">on vain </w:t>
      </w:r>
      <w:r>
        <w:t xml:space="preserve">helpottanut </w:t>
      </w:r>
      <w:r>
        <w:rPr>
          <w:color w:val="FB5514"/>
        </w:rPr>
        <w:t xml:space="preserve">varakkaiden </w:t>
      </w:r>
      <w:r>
        <w:t xml:space="preserve">mahdollisuuksia saada vakuutettuja lainoja </w:t>
      </w:r>
      <w:r>
        <w:rPr>
          <w:color w:val="E115C0"/>
        </w:rPr>
        <w:t xml:space="preserve">alijäämäiseltä Federal Housing Administrationilta</w:t>
      </w:r>
      <w:r>
        <w:t xml:space="preserve">. </w:t>
      </w:r>
      <w:r>
        <w:rPr>
          <w:color w:val="00587F"/>
        </w:rPr>
        <w:t xml:space="preserve">Ainoa asia, jonka </w:t>
      </w:r>
      <w:r>
        <w:rPr>
          <w:color w:val="FEB8C8"/>
        </w:rPr>
        <w:t xml:space="preserve">kongressi </w:t>
      </w:r>
      <w:r>
        <w:t xml:space="preserve">näyttää </w:t>
      </w:r>
      <w:r>
        <w:rPr>
          <w:color w:val="00587F"/>
        </w:rPr>
        <w:t xml:space="preserve">oppivan </w:t>
      </w:r>
      <w:r>
        <w:rPr>
          <w:color w:val="01190F"/>
        </w:rPr>
        <w:t xml:space="preserve">DOL</w:t>
      </w:r>
      <w:r>
        <w:rPr>
          <w:color w:val="0BC582"/>
        </w:rPr>
        <w:t xml:space="preserve">:n </w:t>
      </w:r>
      <w:r>
        <w:rPr>
          <w:color w:val="9E8317"/>
        </w:rPr>
        <w:t xml:space="preserve">lausunnosta, on </w:t>
      </w:r>
      <w:r>
        <w:rPr>
          <w:color w:val="FEFB0A"/>
        </w:rPr>
        <w:t xml:space="preserve">se</w:t>
      </w:r>
      <w:r>
        <w:t xml:space="preserve">, miten lisätä </w:t>
      </w:r>
      <w:r>
        <w:t xml:space="preserve">hunajapadan hallintaa ja mennä lobbaajien luo. Tällä hetkellä </w:t>
      </w:r>
      <w:r>
        <w:rPr>
          <w:color w:val="847D81"/>
        </w:rPr>
        <w:t xml:space="preserve">korkein laina</w:t>
      </w:r>
      <w:r>
        <w:rPr>
          <w:color w:val="58018B"/>
        </w:rPr>
        <w:t xml:space="preserve">, </w:t>
      </w:r>
      <w:r>
        <w:rPr>
          <w:color w:val="847D81"/>
        </w:rPr>
        <w:t xml:space="preserve">jonka </w:t>
      </w:r>
      <w:r>
        <w:rPr>
          <w:color w:val="B70639"/>
        </w:rPr>
        <w:t xml:space="preserve">FHA </w:t>
      </w:r>
      <w:r>
        <w:rPr>
          <w:color w:val="847D81"/>
        </w:rPr>
        <w:t xml:space="preserve">voi vakuuttaa kalliilla asuntomarkkinoilla, on </w:t>
      </w:r>
      <w:r>
        <w:t xml:space="preserve">101 250 dollaria. </w:t>
      </w:r>
      <w:r>
        <w:rPr>
          <w:color w:val="703B01"/>
        </w:rPr>
        <w:t xml:space="preserve">Viime viikolla </w:t>
      </w:r>
      <w:r>
        <w:rPr>
          <w:color w:val="F7F1DF"/>
        </w:rPr>
        <w:t xml:space="preserve">asuntolobbarit </w:t>
      </w:r>
      <w:r>
        <w:t xml:space="preserve">vakuuttivat </w:t>
      </w:r>
      <w:r>
        <w:rPr>
          <w:color w:val="FEFB0A"/>
        </w:rPr>
        <w:t xml:space="preserve">kongressin </w:t>
      </w:r>
      <w:r>
        <w:t xml:space="preserve">nostamaan ylärajan 124 875 dollariin ja tekemään </w:t>
      </w:r>
      <w:r>
        <w:rPr>
          <w:color w:val="E115C0"/>
        </w:rPr>
        <w:t xml:space="preserve">FHA-lainoista </w:t>
      </w:r>
      <w:r>
        <w:t xml:space="preserve">edullisempia varakkaille. </w:t>
      </w:r>
      <w:r>
        <w:rPr>
          <w:color w:val="118B8A"/>
        </w:rPr>
        <w:t xml:space="preserve">Mutta jos </w:t>
      </w:r>
      <w:r>
        <w:rPr>
          <w:color w:val="4AFEFA"/>
        </w:rPr>
        <w:t xml:space="preserve">FHA </w:t>
      </w:r>
      <w:r>
        <w:rPr>
          <w:color w:val="118B8A"/>
        </w:rPr>
        <w:t xml:space="preserve">joutuu maksamaan lisää lainoja, se menettää vetovoimansa</w:t>
      </w:r>
      <w:r>
        <w:t xml:space="preserve">. </w:t>
      </w:r>
      <w:r>
        <w:rPr>
          <w:color w:val="118B8A"/>
        </w:rPr>
        <w:t xml:space="preserve">Tämä </w:t>
      </w:r>
      <w:r>
        <w:t xml:space="preserve">ei ole turha huolenaihe, sillä </w:t>
      </w:r>
      <w:r>
        <w:rPr>
          <w:color w:val="E115C0"/>
        </w:rPr>
        <w:t xml:space="preserve">FHA </w:t>
      </w:r>
      <w:r>
        <w:t xml:space="preserve">menetti viime vuonna 4,2 miljardia dollaria lainojen laiminlyöntien vuoksi. Korotettu asuntolainojen enimmäismäärä on kuitenkin vain valmistelu sille, mitä </w:t>
      </w:r>
      <w:r>
        <w:rPr>
          <w:color w:val="FCB164"/>
        </w:rPr>
        <w:t xml:space="preserve">senaattori Alan Cranston </w:t>
      </w:r>
      <w:r>
        <w:rPr>
          <w:color w:val="796EE6"/>
        </w:rPr>
        <w:t xml:space="preserve">ja </w:t>
      </w:r>
      <w:r>
        <w:rPr>
          <w:color w:val="000D2C"/>
        </w:rPr>
        <w:t xml:space="preserve">enemmistöjohtaja George Mitchell </w:t>
      </w:r>
      <w:r>
        <w:t xml:space="preserve">suunnittelevat asuntotuotantoa varten. </w:t>
      </w:r>
      <w:r>
        <w:rPr>
          <w:color w:val="53495F"/>
        </w:rPr>
        <w:t xml:space="preserve">Senaatin pankkikomitea </w:t>
      </w:r>
      <w:r>
        <w:t xml:space="preserve">aloittaa ensi viikolla </w:t>
      </w:r>
      <w:r>
        <w:t xml:space="preserve">kuulemisen </w:t>
      </w:r>
      <w:r>
        <w:t xml:space="preserve">ehdotuksestaan laajentaa liittovaltion nykyistä asunto-ohjelmaa. </w:t>
      </w:r>
      <w:r>
        <w:rPr>
          <w:color w:val="F95475"/>
        </w:rPr>
        <w:t xml:space="preserve">Muut senaattorit </w:t>
      </w:r>
      <w:r>
        <w:rPr>
          <w:color w:val="61FC03"/>
        </w:rPr>
        <w:t xml:space="preserve">haluavat vähentää </w:t>
      </w:r>
      <w:r>
        <w:rPr>
          <w:color w:val="5D9608"/>
        </w:rPr>
        <w:t xml:space="preserve">FHA-vakuutettujen</w:t>
      </w:r>
      <w:r>
        <w:rPr>
          <w:color w:val="61FC03"/>
        </w:rPr>
        <w:t xml:space="preserve"> lainojen käsirahoja</w:t>
      </w:r>
      <w:r>
        <w:t xml:space="preserve">. </w:t>
      </w:r>
      <w:r>
        <w:rPr>
          <w:color w:val="61FC03"/>
        </w:rPr>
        <w:t xml:space="preserve">Se </w:t>
      </w:r>
      <w:r>
        <w:t xml:space="preserve">olisi resepti, jolla varmistettaisiin </w:t>
      </w:r>
      <w:r>
        <w:rPr>
          <w:color w:val="E115C0"/>
        </w:rPr>
        <w:t xml:space="preserve">FHA:n </w:t>
      </w:r>
      <w:r>
        <w:t xml:space="preserve">entistä suuremmat liiketoimintatappiot</w:t>
      </w:r>
      <w:r>
        <w:t xml:space="preserve">. Kokemus on osoittanut, että asuntolainan maksuhäiriöiden ennustamisessa tärkein tekijä on käsiraha. Koska </w:t>
      </w:r>
      <w:r>
        <w:rPr>
          <w:color w:val="DE98FD"/>
        </w:rPr>
        <w:t xml:space="preserve">asiakas </w:t>
      </w:r>
      <w:r>
        <w:t xml:space="preserve">voi käyttää </w:t>
      </w:r>
      <w:r>
        <w:rPr>
          <w:color w:val="E115C0"/>
        </w:rPr>
        <w:t xml:space="preserve">FHA-lainaa </w:t>
      </w:r>
      <w:r>
        <w:t xml:space="preserve">kaikkien pisteiden ja sulkemiskustannusten rahoittamiseen, FHA voi pysäyttää lainan, joka on korkeampi kuin talon hinta. Jos asuntojen hinnat jatkavat laskuaan, </w:t>
      </w:r>
      <w:r>
        <w:rPr>
          <w:color w:val="98A088"/>
        </w:rPr>
        <w:t xml:space="preserve">monien lainanottajien olisi </w:t>
      </w:r>
      <w:r>
        <w:t xml:space="preserve">parempi luopua </w:t>
      </w:r>
      <w:r>
        <w:t xml:space="preserve">kodeistaan, jolloin veronmaksajat jäisivät tappiolle. Lähes samoin kävi </w:t>
      </w:r>
      <w:r>
        <w:rPr>
          <w:color w:val="248AD0"/>
        </w:rPr>
        <w:t xml:space="preserve">tuhoutuneille S&amp;L-yhtiöille, </w:t>
      </w:r>
      <w:r>
        <w:rPr>
          <w:color w:val="9F6551"/>
        </w:rPr>
        <w:t xml:space="preserve">ja </w:t>
      </w:r>
      <w:r>
        <w:rPr>
          <w:color w:val="BCFEC6"/>
        </w:rPr>
        <w:t xml:space="preserve">kongressi </w:t>
      </w:r>
      <w:r>
        <w:rPr>
          <w:color w:val="5C5300"/>
        </w:rPr>
        <w:t xml:space="preserve">"ratkaisi" </w:t>
      </w:r>
      <w:r>
        <w:rPr>
          <w:color w:val="5C5300"/>
        </w:rPr>
        <w:t xml:space="preserve">ongelman </w:t>
      </w:r>
      <w:r>
        <w:rPr>
          <w:color w:val="5C5300"/>
        </w:rPr>
        <w:t xml:space="preserve">juuri 166 miljardin dollarin tuella</w:t>
      </w:r>
      <w:r>
        <w:t xml:space="preserve">. </w:t>
      </w:r>
      <w:r>
        <w:rPr>
          <w:color w:val="932C70"/>
        </w:rPr>
        <w:t xml:space="preserve">Kuulemma </w:t>
      </w:r>
      <w:r>
        <w:rPr>
          <w:color w:val="2B1B04"/>
        </w:rPr>
        <w:t xml:space="preserve">yhteisön kehitysministeri Jack Kemp </w:t>
      </w:r>
      <w:r>
        <w:rPr>
          <w:color w:val="932C70"/>
        </w:rPr>
        <w:t xml:space="preserve">on flirttaillut suostumalla joihinkin </w:t>
      </w:r>
      <w:r>
        <w:rPr>
          <w:color w:val="B5AFC4"/>
        </w:rPr>
        <w:t xml:space="preserve">Cranstonin </w:t>
      </w:r>
      <w:r>
        <w:rPr>
          <w:color w:val="D4C67A"/>
        </w:rPr>
        <w:t xml:space="preserve">ja </w:t>
      </w:r>
      <w:r>
        <w:rPr>
          <w:color w:val="AE7AA1"/>
        </w:rPr>
        <w:t xml:space="preserve">Mitchellin </w:t>
      </w:r>
      <w:r>
        <w:rPr>
          <w:color w:val="932C70"/>
        </w:rPr>
        <w:t xml:space="preserve">ehdotuksiin</w:t>
      </w:r>
      <w:r>
        <w:t xml:space="preserve">. </w:t>
      </w:r>
      <w:r>
        <w:t xml:space="preserve">Kuulostaa suunnitelmalta varmistaa, että hänet vedetään seuraavaan </w:t>
      </w:r>
      <w:r>
        <w:rPr>
          <w:color w:val="C2A393"/>
        </w:rPr>
        <w:t xml:space="preserve">paikalliskehitysministeriön </w:t>
      </w:r>
      <w:r>
        <w:t xml:space="preserve">asfalttikuoppaan</w:t>
      </w:r>
      <w:r>
        <w:t xml:space="preserve">. </w:t>
      </w:r>
      <w:r>
        <w:rPr>
          <w:color w:val="0232FD"/>
        </w:rPr>
        <w:t xml:space="preserve">Ryhmä 27 senaattoria </w:t>
      </w:r>
      <w:r>
        <w:t xml:space="preserve">on kirjoittanut </w:t>
      </w:r>
      <w:r>
        <w:rPr>
          <w:color w:val="6A3A35"/>
        </w:rPr>
        <w:t xml:space="preserve">Kempille ja </w:t>
      </w:r>
      <w:r>
        <w:t xml:space="preserve">kehottanut </w:t>
      </w:r>
      <w:r>
        <w:rPr>
          <w:color w:val="6A3A35"/>
        </w:rPr>
        <w:t xml:space="preserve">häntä </w:t>
      </w:r>
      <w:r>
        <w:t xml:space="preserve">olemaan kuuntelematta </w:t>
      </w:r>
      <w:r>
        <w:rPr>
          <w:color w:val="FCB164"/>
        </w:rPr>
        <w:t xml:space="preserve">Cranstonia </w:t>
      </w:r>
      <w:r>
        <w:rPr>
          <w:color w:val="796EE6"/>
        </w:rPr>
        <w:t xml:space="preserve">ja </w:t>
      </w:r>
      <w:r>
        <w:rPr>
          <w:color w:val="000D2C"/>
        </w:rPr>
        <w:t xml:space="preserve">Mitchelliä </w:t>
      </w:r>
      <w:r>
        <w:t xml:space="preserve">ja keskittymään </w:t>
      </w:r>
      <w:r>
        <w:rPr>
          <w:color w:val="BA6801"/>
        </w:rPr>
        <w:t xml:space="preserve">ohjelmiin</w:t>
      </w:r>
      <w:r>
        <w:rPr>
          <w:color w:val="168E5C"/>
        </w:rPr>
        <w:t xml:space="preserve">, joilla </w:t>
      </w:r>
      <w:r>
        <w:rPr>
          <w:color w:val="BA6801"/>
        </w:rPr>
        <w:t xml:space="preserve">autetaan köyhiä sen sijaan</w:t>
      </w:r>
      <w:r>
        <w:t xml:space="preserve">, että luodaan uusia valtavia valtion vastuita. Mutta </w:t>
      </w:r>
      <w:r>
        <w:rPr>
          <w:color w:val="16C0D0"/>
        </w:rPr>
        <w:t xml:space="preserve">vaikka hän </w:t>
      </w:r>
      <w:r>
        <w:t xml:space="preserve">suostuisikin, </w:t>
      </w:r>
      <w:r>
        <w:rPr>
          <w:color w:val="6A3A35"/>
        </w:rPr>
        <w:t xml:space="preserve">Kemp </w:t>
      </w:r>
      <w:r>
        <w:t xml:space="preserve">ei laadi kansallista asuntolakia - </w:t>
      </w:r>
      <w:r>
        <w:rPr>
          <w:color w:val="C62100"/>
        </w:rPr>
        <w:t xml:space="preserve">sen </w:t>
      </w:r>
      <w:r>
        <w:t xml:space="preserve">tekee </w:t>
      </w:r>
      <w:r>
        <w:rPr>
          <w:color w:val="FEFB0A"/>
        </w:rPr>
        <w:t xml:space="preserve">kongressi</w:t>
      </w:r>
      <w:r>
        <w:t xml:space="preserve">. </w:t>
      </w:r>
      <w:r>
        <w:rPr>
          <w:color w:val="014347"/>
        </w:rPr>
        <w:t xml:space="preserve">Useimmat jäsenet </w:t>
      </w:r>
      <w:r>
        <w:t xml:space="preserve">katsovat kyynisesti, että </w:t>
      </w:r>
      <w:r>
        <w:rPr>
          <w:color w:val="C2A393"/>
        </w:rPr>
        <w:t xml:space="preserve">yhteisön kehitysosaston </w:t>
      </w:r>
      <w:r>
        <w:t xml:space="preserve">nykyinen halventaminen on </w:t>
      </w:r>
      <w:r>
        <w:t xml:space="preserve">ensisijaisesti tilaisuus ajaa läpi </w:t>
      </w:r>
      <w:r>
        <w:rPr>
          <w:color w:val="014347"/>
        </w:rPr>
        <w:t xml:space="preserve">omaa </w:t>
      </w:r>
      <w:r>
        <w:t xml:space="preserve">hankeluetteloaan. Ensimmäinen todiste on Valkoisen talon </w:t>
      </w:r>
      <w:r>
        <w:rPr>
          <w:color w:val="703B01"/>
        </w:rPr>
        <w:t xml:space="preserve">viime viikon </w:t>
      </w:r>
      <w:r>
        <w:t xml:space="preserve">äänestys </w:t>
      </w:r>
      <w:r>
        <w:rPr>
          <w:color w:val="233809"/>
        </w:rPr>
        <w:t xml:space="preserve">40 lemmikkihankkeen </w:t>
      </w:r>
      <w:r>
        <w:t xml:space="preserve">rahoittamisesta </w:t>
      </w:r>
      <w:r>
        <w:rPr>
          <w:color w:val="42083B"/>
        </w:rPr>
        <w:t xml:space="preserve">samasta harkinnanvaraisesta rahastosta, </w:t>
      </w:r>
      <w:r>
        <w:t xml:space="preserve">joka on </w:t>
      </w:r>
      <w:r>
        <w:rPr>
          <w:color w:val="C2A393"/>
        </w:rPr>
        <w:t xml:space="preserve">DOL-skandaalin</w:t>
      </w:r>
      <w:r>
        <w:t xml:space="preserve"> ytimessä</w:t>
      </w:r>
      <w:r>
        <w:t xml:space="preserve">. </w:t>
      </w:r>
      <w:r>
        <w:rPr>
          <w:color w:val="C2A393"/>
        </w:rPr>
        <w:t xml:space="preserve">DOL </w:t>
      </w:r>
      <w:r>
        <w:t xml:space="preserve">ei </w:t>
      </w:r>
      <w:r>
        <w:t xml:space="preserve">ole </w:t>
      </w:r>
      <w:r>
        <w:t xml:space="preserve">pyytänyt </w:t>
      </w:r>
      <w:r>
        <w:t xml:space="preserve">yhtään </w:t>
      </w:r>
      <w:r>
        <w:rPr>
          <w:color w:val="82785D"/>
        </w:rPr>
        <w:t xml:space="preserve">avustusta</w:t>
      </w:r>
      <w:r>
        <w:t xml:space="preserve">, sitä ei ole arvioitu kilpailuun perustuvalla menettelyllä eikä sitä ole edes kuultu. Yhä useammat </w:t>
      </w:r>
      <w:r>
        <w:t xml:space="preserve">tarkkailijat ymmärtävät nyt, että avain tulevien </w:t>
      </w:r>
      <w:r>
        <w:rPr>
          <w:color w:val="C2A393"/>
        </w:rPr>
        <w:t xml:space="preserve">DOL-skandaalien</w:t>
      </w:r>
      <w:r>
        <w:t xml:space="preserve"> lopettamiseen </w:t>
      </w:r>
      <w:r>
        <w:t xml:space="preserve">on se, että </w:t>
      </w:r>
      <w:r>
        <w:rPr>
          <w:color w:val="FEFB0A"/>
        </w:rPr>
        <w:t xml:space="preserve">kongressi </w:t>
      </w:r>
      <w:r>
        <w:t xml:space="preserve">pakotetaan </w:t>
      </w:r>
      <w:r>
        <w:t xml:space="preserve">itse käyttäytymään vastuullisemmin. </w:t>
      </w:r>
      <w:r>
        <w:rPr>
          <w:color w:val="023087"/>
        </w:rPr>
        <w:t xml:space="preserve">Baltimore Sunin </w:t>
      </w:r>
      <w:r>
        <w:t xml:space="preserve">tämänviikkoisessa mielipidekirjoituksessa ehdotettiin, että </w:t>
      </w:r>
      <w:r>
        <w:rPr>
          <w:color w:val="C2A393"/>
        </w:rPr>
        <w:t xml:space="preserve">DOL:n </w:t>
      </w:r>
      <w:r>
        <w:t xml:space="preserve">Lantos-alakomitean pitäisi </w:t>
      </w:r>
      <w:r>
        <w:t xml:space="preserve">unohtaa </w:t>
      </w:r>
      <w:r>
        <w:rPr>
          <w:color w:val="B7DAD2"/>
        </w:rPr>
        <w:t xml:space="preserve">Sam Piercen </w:t>
      </w:r>
      <w:r>
        <w:t xml:space="preserve">todistus hetkeksi </w:t>
      </w:r>
      <w:r>
        <w:t xml:space="preserve">ja kutsua paikalle muita todistajia: </w:t>
      </w:r>
      <w:r>
        <w:rPr>
          <w:color w:val="233809"/>
        </w:rPr>
        <w:t xml:space="preserve">40 julkisesti rahoitetun kampanjan </w:t>
      </w:r>
      <w:r>
        <w:t xml:space="preserve">eri kongressin rahoittajat</w:t>
      </w:r>
      <w:r>
        <w:t xml:space="preserve">. </w:t>
      </w:r>
      <w:r>
        <w:rPr>
          <w:color w:val="023087"/>
        </w:rPr>
        <w:t xml:space="preserve">The Sun -lehti </w:t>
      </w:r>
      <w:r>
        <w:t xml:space="preserve">päätteli, että </w:t>
      </w:r>
      <w:r>
        <w:rPr>
          <w:color w:val="B7DAD2"/>
        </w:rPr>
        <w:t xml:space="preserve">Pierce </w:t>
      </w:r>
      <w:r>
        <w:t xml:space="preserve">on vain osa ongelmaa - ja se </w:t>
      </w:r>
      <w:r>
        <w:rPr>
          <w:color w:val="196956"/>
        </w:rPr>
        <w:t xml:space="preserve">osa</w:t>
      </w:r>
      <w:r>
        <w:rPr>
          <w:color w:val="8C41BB"/>
        </w:rPr>
        <w:t xml:space="preserve">, joka </w:t>
      </w:r>
      <w:r>
        <w:rPr>
          <w:color w:val="196956"/>
        </w:rPr>
        <w:t xml:space="preserve">on poissa</w:t>
      </w:r>
      <w:r>
        <w:t xml:space="preserve">. </w:t>
      </w:r>
      <w:r>
        <w:t xml:space="preserve">"Jos </w:t>
      </w:r>
      <w:r>
        <w:rPr>
          <w:color w:val="C2A393"/>
        </w:rPr>
        <w:t xml:space="preserve">asunto- ja kaupunkikehitysministeriötä </w:t>
      </w:r>
      <w:r>
        <w:t xml:space="preserve">halutaan </w:t>
      </w:r>
      <w:r>
        <w:t xml:space="preserve">uudistaa", todetaan raportissa, </w:t>
      </w:r>
      <w:r>
        <w:t xml:space="preserve">"</w:t>
      </w:r>
      <w:r>
        <w:rPr>
          <w:color w:val="2B2D32"/>
        </w:rPr>
        <w:t xml:space="preserve">kongressin </w:t>
      </w:r>
      <w:r>
        <w:rPr>
          <w:color w:val="ECEDFE"/>
        </w:rPr>
        <w:t xml:space="preserve">jäsenten on </w:t>
      </w:r>
      <w:r>
        <w:t xml:space="preserve">tutkittava </w:t>
      </w:r>
      <w:r>
        <w:rPr>
          <w:color w:val="94C661"/>
        </w:rPr>
        <w:t xml:space="preserve">kollegoidensa </w:t>
      </w:r>
      <w:r>
        <w:rPr>
          <w:color w:val="94C661"/>
        </w:rPr>
        <w:t xml:space="preserve">käytäntöjä </w:t>
      </w:r>
      <w:r>
        <w:t xml:space="preserve">ja </w:t>
      </w:r>
      <w:r>
        <w:t xml:space="preserve">tehtävä </w:t>
      </w:r>
      <w:r>
        <w:rPr>
          <w:color w:val="94C661"/>
        </w:rPr>
        <w:t xml:space="preserve">niille </w:t>
      </w:r>
      <w:r>
        <w:t xml:space="preserve">jotain</w:t>
      </w:r>
      <w:r>
        <w:t xml:space="preserve">". </w:t>
      </w:r>
      <w:r>
        <w:rPr>
          <w:color w:val="FEFB0A"/>
        </w:rPr>
        <w:t xml:space="preserve">Itsensä </w:t>
      </w:r>
      <w:r>
        <w:t xml:space="preserve">uudistaminen </w:t>
      </w:r>
      <w:r>
        <w:t xml:space="preserve">on tietenkin </w:t>
      </w:r>
      <w:r>
        <w:rPr>
          <w:color w:val="895E6B"/>
        </w:rPr>
        <w:t xml:space="preserve">viimeinen asia, </w:t>
      </w:r>
      <w:r>
        <w:rPr>
          <w:color w:val="788E95"/>
        </w:rPr>
        <w:t xml:space="preserve">josta </w:t>
      </w:r>
      <w:r>
        <w:rPr>
          <w:color w:val="FB6AB8"/>
        </w:rPr>
        <w:t xml:space="preserve">tämä kongressi </w:t>
      </w:r>
      <w:r>
        <w:rPr>
          <w:color w:val="895E6B"/>
        </w:rPr>
        <w:t xml:space="preserve">on kiinnostunut</w:t>
      </w:r>
      <w:r>
        <w:t xml:space="preserve">. </w:t>
      </w:r>
      <w:r>
        <w:rPr>
          <w:color w:val="DB1474"/>
        </w:rPr>
        <w:t xml:space="preserve">FHA-ohjelmien</w:t>
      </w:r>
      <w:r>
        <w:rPr>
          <w:color w:val="576094"/>
        </w:rPr>
        <w:t xml:space="preserve"> laajentamisen kannattajat </w:t>
      </w:r>
      <w:r>
        <w:t xml:space="preserve">sanovat, että he haluavat vain auttaa </w:t>
      </w:r>
      <w:r>
        <w:rPr>
          <w:color w:val="8489AE"/>
        </w:rPr>
        <w:t xml:space="preserve">ihmisiä, jotka ostavat </w:t>
      </w:r>
      <w:r>
        <w:rPr>
          <w:color w:val="8489AE"/>
        </w:rPr>
        <w:t xml:space="preserve">asuntoja ja jotka </w:t>
      </w:r>
      <w:r>
        <w:rPr>
          <w:color w:val="860E04"/>
        </w:rPr>
        <w:t xml:space="preserve">ovat joutuneet </w:t>
      </w:r>
      <w:r>
        <w:rPr>
          <w:color w:val="8489AE"/>
        </w:rPr>
        <w:t xml:space="preserve">pois kalliilta markkinoilta</w:t>
      </w:r>
      <w:r>
        <w:t xml:space="preserve">. </w:t>
      </w:r>
      <w:r>
        <w:rPr>
          <w:color w:val="E115C0"/>
        </w:rPr>
        <w:t xml:space="preserve">FHA-ohjelma on kuitenkin </w:t>
      </w:r>
      <w:r>
        <w:t xml:space="preserve">tyhjenemässä huonojen lainojen vuoksi. </w:t>
      </w:r>
      <w:r>
        <w:rPr>
          <w:color w:val="6A3A35"/>
        </w:rPr>
        <w:t xml:space="preserve">Jack Kemp </w:t>
      </w:r>
      <w:r>
        <w:t xml:space="preserve">on esittänyt </w:t>
      </w:r>
      <w:r>
        <w:rPr>
          <w:color w:val="FBC206"/>
        </w:rPr>
        <w:t xml:space="preserve">uudistuspaketin, </w:t>
      </w:r>
      <w:r>
        <w:t xml:space="preserve">ja </w:t>
      </w:r>
      <w:r>
        <w:rPr>
          <w:color w:val="FBC206"/>
        </w:rPr>
        <w:t xml:space="preserve">se on </w:t>
      </w:r>
      <w:r>
        <w:t xml:space="preserve">turvallisesti menossa kongressin lihamyllyyn. Kuten </w:t>
      </w:r>
      <w:r>
        <w:rPr>
          <w:color w:val="F2CDFE"/>
        </w:rPr>
        <w:t xml:space="preserve">S&amp;L:n </w:t>
      </w:r>
      <w:r>
        <w:rPr>
          <w:color w:val="6EAB9B"/>
        </w:rPr>
        <w:t xml:space="preserve">ongelmat ennen sitä</w:t>
      </w:r>
      <w:r>
        <w:t xml:space="preserve">, tämä on </w:t>
      </w:r>
      <w:r>
        <w:rPr>
          <w:color w:val="645341"/>
        </w:rPr>
        <w:t xml:space="preserve">ongelma, johon </w:t>
      </w:r>
      <w:r>
        <w:rPr>
          <w:color w:val="647A41"/>
        </w:rPr>
        <w:t xml:space="preserve">kongressin </w:t>
      </w:r>
      <w:r>
        <w:rPr>
          <w:color w:val="645341"/>
        </w:rPr>
        <w:t xml:space="preserve">pitäisi </w:t>
      </w:r>
      <w:r>
        <w:rPr>
          <w:color w:val="645341"/>
        </w:rPr>
        <w:t xml:space="preserve">puuttua, eikä jättää sitä huomiotta</w:t>
      </w:r>
      <w:r>
        <w:t xml:space="preserve">.</w:t>
      </w:r>
    </w:p>
    <w:p>
      <w:r>
        <w:rPr>
          <w:b/>
        </w:rPr>
        <w:t xml:space="preserve">Asiakirjan numero 110</w:t>
      </w:r>
    </w:p>
    <w:p>
      <w:r>
        <w:rPr>
          <w:b/>
        </w:rPr>
        <w:t xml:space="preserve">Asiakirjan tunniste: wsj0310-001</w:t>
      </w:r>
    </w:p>
    <w:p>
      <w:r>
        <w:rPr>
          <w:color w:val="310106"/>
        </w:rPr>
        <w:t xml:space="preserve">Bostonissa toimiva Gillette Co. </w:t>
      </w:r>
      <w:r>
        <w:t xml:space="preserve">kertoi </w:t>
      </w:r>
      <w:r>
        <w:rPr>
          <w:color w:val="04640D"/>
        </w:rPr>
        <w:t xml:space="preserve">suunnittelevansa </w:t>
      </w:r>
      <w:r>
        <w:rPr>
          <w:color w:val="FB5514"/>
        </w:rPr>
        <w:t xml:space="preserve">eteläafrikkalaisen tytäryhtiönsä </w:t>
      </w:r>
      <w:r>
        <w:rPr>
          <w:color w:val="04640D"/>
        </w:rPr>
        <w:t xml:space="preserve">rakenneuudistusta</w:t>
      </w:r>
      <w:r>
        <w:t xml:space="preserve">. </w:t>
      </w:r>
      <w:r>
        <w:rPr>
          <w:color w:val="E115C0"/>
        </w:rPr>
        <w:t xml:space="preserve">Suunnitelman mukaan </w:t>
      </w:r>
      <w:r>
        <w:rPr>
          <w:color w:val="0BC582"/>
        </w:rPr>
        <w:t xml:space="preserve">Gillette South Africa </w:t>
      </w:r>
      <w:r>
        <w:rPr>
          <w:color w:val="00587F"/>
        </w:rPr>
        <w:t xml:space="preserve">myy tuotantolaitoksensa Springsissä</w:t>
      </w:r>
      <w:r>
        <w:rPr>
          <w:color w:val="FEB8C8"/>
        </w:rPr>
        <w:t xml:space="preserve">, Etelä-Afrikassa, </w:t>
      </w:r>
      <w:r>
        <w:rPr>
          <w:color w:val="00587F"/>
        </w:rPr>
        <w:t xml:space="preserve">sekä </w:t>
      </w:r>
      <w:r>
        <w:rPr>
          <w:color w:val="00587F"/>
        </w:rPr>
        <w:t xml:space="preserve">hygieniatuotteiden ja muovipussien liiketoimintansa </w:t>
      </w:r>
      <w:r>
        <w:rPr>
          <w:color w:val="9E8317"/>
        </w:rPr>
        <w:t xml:space="preserve">Twins Pharmaceuticals Ltd:lle, Anglo American Corp:n eteläafrikkalaiselle tytäryhtiölle.</w:t>
      </w:r>
      <w:r>
        <w:t xml:space="preserve"> Ehtoja ei julkistettu. Lopullista sopimusta ei ole allekirjoitettu, </w:t>
      </w:r>
      <w:r>
        <w:t xml:space="preserve">eikä </w:t>
      </w:r>
      <w:r>
        <w:rPr>
          <w:color w:val="00587F"/>
        </w:rPr>
        <w:t xml:space="preserve">siirroilla ole </w:t>
      </w:r>
      <w:r>
        <w:t xml:space="preserve">merkittävää vaikutusta </w:t>
      </w:r>
      <w:r>
        <w:rPr>
          <w:color w:val="01190F"/>
        </w:rPr>
        <w:t xml:space="preserve">yhtiöön</w:t>
      </w:r>
      <w:r>
        <w:t xml:space="preserve">, </w:t>
      </w:r>
      <w:r>
        <w:rPr>
          <w:color w:val="310106"/>
        </w:rPr>
        <w:t xml:space="preserve">Gillette </w:t>
      </w:r>
      <w:r>
        <w:t xml:space="preserve">sanoi</w:t>
      </w:r>
      <w:r>
        <w:t xml:space="preserve">. </w:t>
      </w:r>
      <w:r>
        <w:rPr>
          <w:color w:val="310106"/>
        </w:rPr>
        <w:t xml:space="preserve">Yhtiön </w:t>
      </w:r>
      <w:r>
        <w:t xml:space="preserve">mukaan </w:t>
      </w:r>
      <w:r>
        <w:rPr>
          <w:color w:val="00587F"/>
        </w:rPr>
        <w:t xml:space="preserve">kyseessä on </w:t>
      </w:r>
      <w:r>
        <w:t xml:space="preserve">osa </w:t>
      </w:r>
      <w:r>
        <w:rPr>
          <w:color w:val="847D81"/>
        </w:rPr>
        <w:t xml:space="preserve">meneillään olevaa maailmanlaajuista rakenneuudistusta</w:t>
      </w:r>
      <w:r>
        <w:rPr>
          <w:color w:val="58018B"/>
        </w:rPr>
        <w:t xml:space="preserve">, jossa </w:t>
      </w:r>
      <w:r>
        <w:rPr>
          <w:color w:val="847D81"/>
        </w:rPr>
        <w:t xml:space="preserve">toimintoja vähennetään tai myydään useissa maissa</w:t>
      </w:r>
      <w:r>
        <w:t xml:space="preserve">. </w:t>
      </w:r>
      <w:r>
        <w:rPr>
          <w:color w:val="310106"/>
        </w:rPr>
        <w:t xml:space="preserve">Gillette </w:t>
      </w:r>
      <w:r>
        <w:t xml:space="preserve">sanoi, </w:t>
      </w:r>
      <w:r>
        <w:rPr>
          <w:color w:val="310106"/>
        </w:rPr>
        <w:t xml:space="preserve">että </w:t>
      </w:r>
      <w:r>
        <w:rPr>
          <w:color w:val="310106"/>
        </w:rPr>
        <w:t xml:space="preserve">sen </w:t>
      </w:r>
      <w:r>
        <w:t xml:space="preserve">jatkuva läsnäolo </w:t>
      </w:r>
      <w:r>
        <w:rPr>
          <w:color w:val="B70639"/>
        </w:rPr>
        <w:t xml:space="preserve">Etelä-Afrikassa </w:t>
      </w:r>
      <w:r>
        <w:t xml:space="preserve">"</w:t>
      </w:r>
      <w:r>
        <w:t xml:space="preserve">mahdollistaa merkittävän hyödyn tuottamisen </w:t>
      </w:r>
      <w:r>
        <w:rPr>
          <w:color w:val="01190F"/>
        </w:rPr>
        <w:t xml:space="preserve">Etelä-Afrikan yhteiskunnalle</w:t>
      </w:r>
      <w:r>
        <w:t xml:space="preserve">, </w:t>
      </w:r>
      <w:r>
        <w:rPr>
          <w:color w:val="01190F"/>
        </w:rPr>
        <w:t xml:space="preserve">sen </w:t>
      </w:r>
      <w:r>
        <w:t xml:space="preserve">työntekijöiden </w:t>
      </w:r>
      <w:r>
        <w:t xml:space="preserve">elämään </w:t>
      </w:r>
      <w:r>
        <w:t xml:space="preserve">ja </w:t>
      </w:r>
      <w:r>
        <w:rPr>
          <w:color w:val="703B01"/>
        </w:rPr>
        <w:t xml:space="preserve">yhteisöihin, </w:t>
      </w:r>
      <w:r>
        <w:rPr>
          <w:color w:val="F7F1DF"/>
        </w:rPr>
        <w:t xml:space="preserve">joissa </w:t>
      </w:r>
      <w:r>
        <w:rPr>
          <w:color w:val="703B01"/>
        </w:rPr>
        <w:t xml:space="preserve">se toimii</w:t>
      </w:r>
      <w:r>
        <w:t xml:space="preserve">". </w:t>
      </w:r>
      <w:r>
        <w:rPr>
          <w:color w:val="01190F"/>
        </w:rPr>
        <w:t xml:space="preserve">Gillette South Africa </w:t>
      </w:r>
      <w:r>
        <w:t xml:space="preserve">työllistää noin 250 henkilöä. </w:t>
      </w:r>
      <w:r>
        <w:rPr>
          <w:color w:val="118B8A"/>
        </w:rPr>
        <w:t xml:space="preserve">Noin 60 prosenttia työntekijöistä </w:t>
      </w:r>
      <w:r>
        <w:t xml:space="preserve">jää </w:t>
      </w:r>
      <w:r>
        <w:rPr>
          <w:color w:val="01190F"/>
        </w:rPr>
        <w:t xml:space="preserve">Gilletteen </w:t>
      </w:r>
      <w:r>
        <w:t xml:space="preserve">tai </w:t>
      </w:r>
      <w:r>
        <w:rPr>
          <w:color w:val="118B8A"/>
        </w:rPr>
        <w:t xml:space="preserve">siirtyy </w:t>
      </w:r>
      <w:r>
        <w:rPr>
          <w:color w:val="4AFEFA"/>
        </w:rPr>
        <w:t xml:space="preserve">Twins Pharmaceuticalsiin</w:t>
      </w:r>
      <w:r>
        <w:t xml:space="preserve">, </w:t>
      </w:r>
      <w:r>
        <w:rPr>
          <w:color w:val="310106"/>
        </w:rPr>
        <w:t xml:space="preserve">yhtiö </w:t>
      </w:r>
      <w:r>
        <w:t xml:space="preserve">kertoi</w:t>
      </w:r>
      <w:r>
        <w:t xml:space="preserve">.</w:t>
      </w:r>
    </w:p>
    <w:p>
      <w:r>
        <w:rPr>
          <w:b/>
        </w:rPr>
        <w:t xml:space="preserve">Asiakirjan numero 111</w:t>
      </w:r>
    </w:p>
    <w:p>
      <w:r>
        <w:rPr>
          <w:b/>
        </w:rPr>
        <w:t xml:space="preserve">Asiakirjan tunniste: wsj0311-001</w:t>
      </w:r>
    </w:p>
    <w:p>
      <w:r>
        <w:rPr>
          <w:color w:val="310106"/>
        </w:rPr>
        <w:t xml:space="preserve">Neuvostoliiton </w:t>
      </w:r>
      <w:r>
        <w:rPr>
          <w:color w:val="04640D"/>
        </w:rPr>
        <w:t xml:space="preserve">lainsäätäjä </w:t>
      </w:r>
      <w:r>
        <w:t xml:space="preserve">hyväksyi eilen </w:t>
      </w:r>
      <w:r>
        <w:rPr>
          <w:color w:val="FB5514"/>
        </w:rPr>
        <w:t xml:space="preserve">vuoden 1990 </w:t>
      </w:r>
      <w:r>
        <w:rPr>
          <w:color w:val="FEFB0A"/>
        </w:rPr>
        <w:t xml:space="preserve">talousarvion</w:t>
      </w:r>
      <w:r>
        <w:rPr>
          <w:color w:val="FEFB0A"/>
        </w:rPr>
        <w:t xml:space="preserve">, </w:t>
      </w:r>
      <w:r>
        <w:rPr>
          <w:color w:val="E115C0"/>
        </w:rPr>
        <w:t xml:space="preserve">joka </w:t>
      </w:r>
      <w:r>
        <w:rPr>
          <w:color w:val="00587F"/>
        </w:rPr>
        <w:t xml:space="preserve">puolittaa </w:t>
      </w:r>
      <w:r>
        <w:rPr>
          <w:color w:val="FEB8C8"/>
        </w:rPr>
        <w:t xml:space="preserve">valtavan alijäämän </w:t>
      </w:r>
      <w:r>
        <w:rPr>
          <w:color w:val="00587F"/>
        </w:rPr>
        <w:t xml:space="preserve">puolittamalla </w:t>
      </w:r>
      <w:r>
        <w:rPr>
          <w:color w:val="9E8317"/>
        </w:rPr>
        <w:t xml:space="preserve">puolustusmenoja </w:t>
      </w:r>
      <w:r>
        <w:rPr>
          <w:color w:val="FEB8C8"/>
        </w:rPr>
        <w:t xml:space="preserve">ja pääomamenoja ja </w:t>
      </w:r>
      <w:r>
        <w:rPr>
          <w:color w:val="FEFB0A"/>
        </w:rPr>
        <w:t xml:space="preserve">samalla yrittää kattaa paremmin turhautuneiden kuluttajien tarpeet</w:t>
      </w:r>
      <w:r>
        <w:t xml:space="preserve">. Esitys oluen, tupakan ja ylellisyystuotteiden hintojen korottamisesta hylättiin 338-44. Neuvostoliiton presidentti Mihail Gorbatshov kertoi </w:t>
      </w:r>
      <w:r>
        <w:rPr>
          <w:color w:val="04640D"/>
        </w:rPr>
        <w:t xml:space="preserve">lainsäätäjille, </w:t>
      </w:r>
      <w:r>
        <w:t xml:space="preserve">että he olivat päässeet hyvään alkuun, mutta vaikein työ oli vielä </w:t>
      </w:r>
      <w:r>
        <w:rPr>
          <w:color w:val="04640D"/>
        </w:rPr>
        <w:t xml:space="preserve">edessä</w:t>
      </w:r>
      <w:r>
        <w:t xml:space="preserve">. </w:t>
      </w:r>
      <w:r>
        <w:rPr>
          <w:color w:val="01190F"/>
        </w:rPr>
        <w:t xml:space="preserve">Uutistoimisto Tass </w:t>
      </w:r>
      <w:r>
        <w:t xml:space="preserve">kertoi, että </w:t>
      </w:r>
      <w:r>
        <w:rPr>
          <w:color w:val="FB5514"/>
        </w:rPr>
        <w:t xml:space="preserve">vuoden 1990 </w:t>
      </w:r>
      <w:r>
        <w:rPr>
          <w:color w:val="FEFB0A"/>
        </w:rPr>
        <w:t xml:space="preserve">talousarviossa </w:t>
      </w:r>
      <w:r>
        <w:rPr>
          <w:color w:val="847D81"/>
        </w:rPr>
        <w:t xml:space="preserve">tulot olivat 429,9 miljardia ruplaa (693,4 miljardia dollaria) </w:t>
      </w:r>
      <w:r>
        <w:rPr>
          <w:color w:val="58018B"/>
        </w:rPr>
        <w:t xml:space="preserve">ja menot 489,9 miljardia ruplaa (790,2 miljardia dollaria)</w:t>
      </w:r>
      <w:r>
        <w:t xml:space="preserve">. </w:t>
      </w:r>
      <w:r>
        <w:rPr>
          <w:color w:val="B70639"/>
        </w:rPr>
        <w:t xml:space="preserve">Nämä luvut </w:t>
      </w:r>
      <w:r>
        <w:t xml:space="preserve">ovat lähes täsmälleen samat kuin </w:t>
      </w:r>
      <w:r>
        <w:rPr>
          <w:color w:val="703B01"/>
        </w:rPr>
        <w:t xml:space="preserve">hallitus </w:t>
      </w:r>
      <w:r>
        <w:t xml:space="preserve">ehdotti </w:t>
      </w:r>
      <w:r>
        <w:rPr>
          <w:color w:val="04640D"/>
        </w:rPr>
        <w:t xml:space="preserve">lainsäätäjille </w:t>
      </w:r>
      <w:r>
        <w:t xml:space="preserve">syyskuussa</w:t>
      </w:r>
      <w:r>
        <w:t xml:space="preserve">. Jos </w:t>
      </w:r>
      <w:r>
        <w:rPr>
          <w:color w:val="703B01"/>
        </w:rPr>
        <w:t xml:space="preserve">hallitus </w:t>
      </w:r>
      <w:r>
        <w:t xml:space="preserve">pystyy noudattamaan </w:t>
      </w:r>
      <w:r>
        <w:rPr>
          <w:color w:val="B70639"/>
        </w:rPr>
        <w:t xml:space="preserve">niitä, se pystyy </w:t>
      </w:r>
      <w:r>
        <w:rPr>
          <w:color w:val="4AFEFA"/>
        </w:rPr>
        <w:t xml:space="preserve">puolittaa </w:t>
      </w:r>
      <w:r>
        <w:rPr>
          <w:color w:val="118B8A"/>
        </w:rPr>
        <w:t xml:space="preserve">120 miljardin ruplan (193 miljardin Yhdysvaltain dollarin</w:t>
      </w:r>
      <w:r>
        <w:t xml:space="preserve">)</w:t>
      </w:r>
      <w:r>
        <w:rPr>
          <w:color w:val="118B8A"/>
        </w:rPr>
        <w:t xml:space="preserve"> alijäämän </w:t>
      </w:r>
      <w:r>
        <w:rPr>
          <w:color w:val="F7F1DF"/>
        </w:rPr>
        <w:t xml:space="preserve">tänä vuonna</w:t>
      </w:r>
      <w:r>
        <w:t xml:space="preserve">. </w:t>
      </w:r>
      <w:r>
        <w:rPr>
          <w:color w:val="703B01"/>
        </w:rPr>
        <w:t xml:space="preserve">Viranomaiset </w:t>
      </w:r>
      <w:r>
        <w:t xml:space="preserve">ovat ehdottaneet </w:t>
      </w:r>
      <w:r>
        <w:rPr>
          <w:color w:val="FCB164"/>
        </w:rPr>
        <w:t xml:space="preserve">puolustusbudjetin</w:t>
      </w:r>
      <w:r>
        <w:t xml:space="preserve"> leikkaamista </w:t>
      </w:r>
      <w:r>
        <w:t xml:space="preserve">77,3 miljardista ruplasta (125 miljardista Yhdysvaltain dollarista) 70,9 miljardiin ruplaan (114,3 miljardiin </w:t>
      </w:r>
      <w:r>
        <w:t xml:space="preserve">Yhdysvaltain dollariin) </w:t>
      </w:r>
      <w:r>
        <w:t xml:space="preserve">tänä vuonna sekä </w:t>
      </w:r>
      <w:r>
        <w:t xml:space="preserve">suuria leikkauksia uusiin yrityksiin ja laitteisiin käytettäviin menoihin. </w:t>
      </w:r>
      <w:r>
        <w:rPr>
          <w:color w:val="01190F"/>
        </w:rPr>
        <w:t xml:space="preserve">Uutistoimisto Tassin </w:t>
      </w:r>
      <w:r>
        <w:t xml:space="preserve">mukaan lopullisessa budjetti- ja taloussuunnitelmassa vaaditaan kulutustavaroiden tuotannon voimakasta lisäämistä.</w:t>
      </w:r>
    </w:p>
    <w:p>
      <w:r>
        <w:rPr>
          <w:b/>
        </w:rPr>
        <w:t xml:space="preserve">Asiakirjan numero 112</w:t>
      </w:r>
    </w:p>
    <w:p>
      <w:r>
        <w:rPr>
          <w:b/>
        </w:rPr>
        <w:t xml:space="preserve">Asiakirjan tunniste: wsj0312-001</w:t>
      </w:r>
    </w:p>
    <w:p>
      <w:r>
        <w:t xml:space="preserve">Kärsimys ja kauhu Joskus </w:t>
      </w:r>
      <w:r>
        <w:t xml:space="preserve">eristän mieleni, kun minun on ajateltava tarkasti, vapaana kaikista muista ajatuksista, kun yritän tehdä päätöksen. Mutta usein mitään ei saada ratkaistua, </w:t>
      </w:r>
      <w:r>
        <w:rPr>
          <w:color w:val="310106"/>
        </w:rPr>
        <w:t xml:space="preserve">ja </w:t>
      </w:r>
      <w:r>
        <w:t xml:space="preserve">tunnen turhuutta ja raivoa: tunnen itseni </w:t>
      </w:r>
      <w:r>
        <w:rPr>
          <w:color w:val="04640D"/>
        </w:rPr>
        <w:t xml:space="preserve">valamiehistön jäseneksi, joka ei kykene tekemään päätöstä, kun </w:t>
      </w:r>
      <w:r>
        <w:t xml:space="preserve">etu- ja haittapuolet ovat epävarmoja </w:t>
      </w:r>
      <w:r>
        <w:t xml:space="preserve">- </w:t>
      </w:r>
      <w:r>
        <w:rPr>
          <w:color w:val="310106"/>
        </w:rPr>
        <w:t xml:space="preserve">Arnold J. Zarett</w:t>
      </w:r>
      <w:r>
        <w:t xml:space="preserve">. </w:t>
      </w:r>
      <w:r>
        <w:rPr>
          <w:color w:val="FEFB0A"/>
        </w:rPr>
        <w:t xml:space="preserve">Blubbering </w:t>
      </w:r>
      <w:r>
        <w:rPr>
          <w:color w:val="FEFB0A"/>
        </w:rPr>
        <w:t xml:space="preserve">Applause at the rodeo: hurraavat mustangit - </w:t>
      </w:r>
      <w:r>
        <w:t xml:space="preserve">Marvin Alisky.</w:t>
      </w:r>
    </w:p>
    <w:p>
      <w:r>
        <w:rPr>
          <w:b/>
        </w:rPr>
        <w:t xml:space="preserve">Asiakirjan numero 113</w:t>
      </w:r>
    </w:p>
    <w:p>
      <w:r>
        <w:rPr>
          <w:b/>
        </w:rPr>
        <w:t xml:space="preserve">Asiakirjan tunniste: wsj0313-001</w:t>
      </w:r>
    </w:p>
    <w:p>
      <w:r>
        <w:rPr>
          <w:color w:val="310106"/>
        </w:rPr>
        <w:t xml:space="preserve">Ocean Drilling &amp; Exploration Co. </w:t>
      </w:r>
      <w:r>
        <w:rPr>
          <w:color w:val="04640D"/>
        </w:rPr>
        <w:t xml:space="preserve">myy </w:t>
      </w:r>
      <w:r>
        <w:rPr>
          <w:color w:val="FB5514"/>
        </w:rPr>
        <w:t xml:space="preserve">sopimusporausliiketoimintansa </w:t>
      </w:r>
      <w:r>
        <w:rPr>
          <w:color w:val="E115C0"/>
        </w:rPr>
        <w:t xml:space="preserve">ja vähentää 50,9 miljoonan dollarin tappion </w:t>
      </w:r>
      <w:r>
        <w:rPr>
          <w:color w:val="00587F"/>
        </w:rPr>
        <w:t xml:space="preserve">kolmannella neljänneksellä </w:t>
      </w:r>
      <w:r>
        <w:rPr>
          <w:color w:val="04640D"/>
        </w:rPr>
        <w:t xml:space="preserve">suunnitellun myynnin vuoksi </w:t>
      </w:r>
      <w:r>
        <w:rPr>
          <w:color w:val="E115C0"/>
        </w:rPr>
        <w:t xml:space="preserve">keskeytetyistä toiminnoista</w:t>
      </w:r>
      <w:r>
        <w:t xml:space="preserve">. </w:t>
      </w:r>
      <w:r>
        <w:rPr>
          <w:color w:val="0BC582"/>
        </w:rPr>
        <w:t xml:space="preserve">New </w:t>
      </w:r>
      <w:r>
        <w:rPr>
          <w:color w:val="FEB8C8"/>
        </w:rPr>
        <w:t xml:space="preserve">Orleansissa toimiva </w:t>
      </w:r>
      <w:r>
        <w:rPr>
          <w:color w:val="0BC582"/>
        </w:rPr>
        <w:t xml:space="preserve">öljyn- ja kaasunetsintä- ja porausyhtiö </w:t>
      </w:r>
      <w:r>
        <w:t xml:space="preserve">lisäsi, </w:t>
      </w:r>
      <w:r>
        <w:t xml:space="preserve">ettei se odota </w:t>
      </w:r>
      <w:r>
        <w:rPr>
          <w:color w:val="E115C0"/>
        </w:rPr>
        <w:t xml:space="preserve">rakenneuudistuksella </w:t>
      </w:r>
      <w:r>
        <w:t xml:space="preserve">olevan muita haitallisia taloudellisia vaikutuksia. </w:t>
      </w:r>
      <w:r>
        <w:rPr>
          <w:color w:val="9E8317"/>
        </w:rPr>
        <w:t xml:space="preserve">Kolmannella vuosineljänneksellä </w:t>
      </w:r>
      <w:r>
        <w:rPr>
          <w:color w:val="0BC582"/>
        </w:rPr>
        <w:t xml:space="preserve">yhtiö, </w:t>
      </w:r>
      <w:r>
        <w:rPr>
          <w:color w:val="FEB8C8"/>
        </w:rPr>
        <w:t xml:space="preserve">josta </w:t>
      </w:r>
      <w:r>
        <w:rPr>
          <w:color w:val="0BC582"/>
        </w:rPr>
        <w:t xml:space="preserve">61 prosenttia omistaa Arkansasissa sijaitseva Murphy Oil Corp., </w:t>
      </w:r>
      <w:r>
        <w:t xml:space="preserve">teki </w:t>
      </w:r>
      <w:r>
        <w:t xml:space="preserve">46,9 miljoonan dollarin eli 91 sentin osakekohtaisen nettotappion, kun se viime vuonna teki 9 miljoonan dollarin eli 18 sentin osakekohtaisen tappion. </w:t>
      </w:r>
      <w:r>
        <w:rPr>
          <w:color w:val="9E8317"/>
        </w:rPr>
        <w:t xml:space="preserve">Viimeisimmällä kaudella </w:t>
      </w:r>
      <w:r>
        <w:t xml:space="preserve">jatkuvien toimintojen tulos oli 4 miljoonaa dollaria. Liikevaihto nousi 13 prosenttia 68,5 miljoonasta dollarista 77,3 miljoonaan dollariin. </w:t>
      </w:r>
      <w:r>
        <w:rPr>
          <w:color w:val="0BC582"/>
        </w:rPr>
        <w:t xml:space="preserve">Ocean Drilling </w:t>
      </w:r>
      <w:r>
        <w:t xml:space="preserve">kertoi, että se aikoo tarjota </w:t>
      </w:r>
      <w:r>
        <w:rPr>
          <w:color w:val="01190F"/>
        </w:rPr>
        <w:t xml:space="preserve">15-20 prosenttia sopimusporausliiketoiminnastaan </w:t>
      </w:r>
      <w:r>
        <w:t xml:space="preserve">uuden arvopaperitarjouksen kautta </w:t>
      </w:r>
      <w:r>
        <w:t xml:space="preserve">lähitulevaisuudessa. </w:t>
      </w:r>
      <w:r>
        <w:t xml:space="preserve">Pitkään oli </w:t>
      </w:r>
      <w:r>
        <w:t xml:space="preserve">puhuttu, että </w:t>
      </w:r>
      <w:r>
        <w:rPr>
          <w:color w:val="0BC582"/>
        </w:rPr>
        <w:t xml:space="preserve">Ocean Drilling </w:t>
      </w:r>
      <w:r>
        <w:t xml:space="preserve">myisi </w:t>
      </w:r>
      <w:r>
        <w:rPr>
          <w:color w:val="01190F"/>
        </w:rPr>
        <w:t xml:space="preserve">yksikön keskittyäkseen </w:t>
      </w:r>
      <w:r>
        <w:t xml:space="preserve">ydinöljy- ja kaasuliiketoimintaansa. </w:t>
      </w:r>
      <w:r>
        <w:rPr>
          <w:color w:val="0BC582"/>
        </w:rPr>
        <w:t xml:space="preserve">Ocean Drilling </w:t>
      </w:r>
      <w:r>
        <w:t xml:space="preserve">on ilmoittanut, </w:t>
      </w:r>
      <w:r>
        <w:t xml:space="preserve">ettei se </w:t>
      </w:r>
      <w:r>
        <w:rPr>
          <w:color w:val="E115C0"/>
        </w:rPr>
        <w:t xml:space="preserve">rakenneuudistuksen jälkeen </w:t>
      </w:r>
      <w:r>
        <w:t xml:space="preserve">omista yhtään osaketta uudesta yhtiöstä.</w:t>
      </w:r>
    </w:p>
    <w:p>
      <w:r>
        <w:rPr>
          <w:b/>
        </w:rPr>
        <w:t xml:space="preserve">Asiakirjan numero 114</w:t>
      </w:r>
    </w:p>
    <w:p>
      <w:r>
        <w:rPr>
          <w:b/>
        </w:rPr>
        <w:t xml:space="preserve">Asiakirjan tunniste: wsj0314-001</w:t>
      </w:r>
    </w:p>
    <w:p>
      <w:r>
        <w:rPr>
          <w:color w:val="FEFB0A"/>
        </w:rPr>
        <w:t xml:space="preserve">Kun AFL-CIO:n </w:t>
      </w:r>
      <w:r>
        <w:rPr>
          <w:color w:val="04640D"/>
        </w:rPr>
        <w:t xml:space="preserve">Bert Seidman </w:t>
      </w:r>
      <w:r>
        <w:t xml:space="preserve">on 20 vuoden ajan ajanut työmarkkinajärjestöjen ehdotuksia maan </w:t>
      </w:r>
      <w:r>
        <w:rPr>
          <w:color w:val="310106"/>
        </w:rPr>
        <w:t xml:space="preserve">terveydenhuoltojärjestelmän</w:t>
      </w:r>
      <w:r>
        <w:t xml:space="preserve"> uudistamiseksi</w:t>
      </w:r>
      <w:r>
        <w:t xml:space="preserve">, hän on </w:t>
      </w:r>
      <w:r>
        <w:t xml:space="preserve">kohdannut kiinnostusta epätodennäköiseltä taholta: suuryrityksiltä. </w:t>
      </w:r>
      <w:r>
        <w:rPr>
          <w:color w:val="FB5514"/>
        </w:rPr>
        <w:t xml:space="preserve">Yritysjohtajat, jotka ovat turhautuneita terveydenhuoltokustannusten kaksinumeroiseen kasvuun, </w:t>
      </w:r>
      <w:r>
        <w:t xml:space="preserve">alkavat kuulostaa liberaalidemokraateilta. Se</w:t>
      </w:r>
      <w:r>
        <w:t xml:space="preserve">, että nousevia terveydenhuoltokustannuksia ei pystytä hallitsemaan, voi lopulta "johtaa siihen, </w:t>
      </w:r>
      <w:r>
        <w:rPr>
          <w:color w:val="E115C0"/>
        </w:rPr>
        <w:t xml:space="preserve">että </w:t>
      </w:r>
      <w:r>
        <w:rPr>
          <w:color w:val="E115C0"/>
        </w:rPr>
        <w:t xml:space="preserve">jotkut meistä</w:t>
      </w:r>
      <w:r>
        <w:rPr>
          <w:color w:val="00587F"/>
        </w:rPr>
        <w:t xml:space="preserve">, jotka ovat </w:t>
      </w:r>
      <w:r>
        <w:rPr>
          <w:color w:val="E115C0"/>
        </w:rPr>
        <w:t xml:space="preserve">nykyään vapaiden markkinoiden puolestapuhujia</w:t>
      </w:r>
      <w:r>
        <w:t xml:space="preserve">, joutuvat miettimään uudelleen </w:t>
      </w:r>
      <w:r>
        <w:t xml:space="preserve">ajattelutapojamme ja asenteitamme </w:t>
      </w:r>
      <w:r>
        <w:rPr>
          <w:color w:val="0BC582"/>
        </w:rPr>
        <w:t xml:space="preserve">hallituksen tukemasta</w:t>
      </w:r>
      <w:r>
        <w:t xml:space="preserve"> kansallisesta sairausvakuutuksesta</w:t>
      </w:r>
      <w:r>
        <w:t xml:space="preserve">", varoitti General Electric Co:n varatoimitusjohtaja Arthur Puccini aiemmin tänä vuonna.</w:t>
      </w:r>
      <w:r>
        <w:t xml:space="preserve"> Terveysetuuksien taloudellisiin resursseihin kohdistuvat vaikutukset ovat saaneet yritykset ja työntekijät yllättävään yhteisymmärrykseen. </w:t>
      </w:r>
      <w:r>
        <w:rPr>
          <w:color w:val="FEB8C8"/>
        </w:rPr>
        <w:t xml:space="preserve">Sekä AFL-CIO </w:t>
      </w:r>
      <w:r>
        <w:t xml:space="preserve">että National Association of Manufacturers vaativat </w:t>
      </w:r>
      <w:r>
        <w:rPr>
          <w:color w:val="9E8317"/>
        </w:rPr>
        <w:t xml:space="preserve">toimenpiteitä</w:t>
      </w:r>
      <w:r>
        <w:rPr>
          <w:color w:val="01190F"/>
        </w:rPr>
        <w:t xml:space="preserve">, jotka </w:t>
      </w:r>
      <w:r>
        <w:rPr>
          <w:color w:val="847D81"/>
        </w:rPr>
        <w:t xml:space="preserve">hillitsisivät kustannusten nousua, parantaisivat laatua ja tarjoaisivat hoitoa niille 31 miljoonalle </w:t>
      </w:r>
      <w:r>
        <w:rPr>
          <w:color w:val="58018B"/>
        </w:rPr>
        <w:t xml:space="preserve">amerikkalaiselle</w:t>
      </w:r>
      <w:r>
        <w:rPr>
          <w:color w:val="B70639"/>
        </w:rPr>
        <w:t xml:space="preserve">, </w:t>
      </w:r>
      <w:r>
        <w:rPr>
          <w:color w:val="58018B"/>
        </w:rPr>
        <w:t xml:space="preserve">joilla ei tällä hetkellä </w:t>
      </w:r>
      <w:r>
        <w:rPr>
          <w:color w:val="58018B"/>
        </w:rPr>
        <w:t xml:space="preserve">ole sairausvakuutusta</w:t>
      </w:r>
      <w:r>
        <w:t xml:space="preserve">. </w:t>
      </w:r>
      <w:r>
        <w:t xml:space="preserve">Sopimus </w:t>
      </w:r>
      <w:r>
        <w:rPr>
          <w:color w:val="703B01"/>
        </w:rPr>
        <w:t xml:space="preserve">näistä kohdista </w:t>
      </w:r>
      <w:r>
        <w:t xml:space="preserve">on kaukana konkreettisesta ohjelmasta, eikä kukaan odota, </w:t>
      </w:r>
      <w:r>
        <w:t xml:space="preserve">että Yhdysvallat kiirehtisi terveydenhuoltojärjestelmänsä radikaalia uudistamista. On kuitenkin merkkejä siitä, että työmarkkinaosapuolten välinen yhteistyö voisi muuttaa terveydenhuollon lainsäätäjien politiikkaa ja lääketieteen taloutta. "En muista </w:t>
      </w:r>
      <w:r>
        <w:rPr>
          <w:color w:val="F7F1DF"/>
        </w:rPr>
        <w:t xml:space="preserve">aikaa, </w:t>
      </w:r>
      <w:r>
        <w:rPr>
          <w:color w:val="118B8A"/>
        </w:rPr>
        <w:t xml:space="preserve">jolloin </w:t>
      </w:r>
      <w:r>
        <w:rPr>
          <w:color w:val="F7F1DF"/>
        </w:rPr>
        <w:t xml:space="preserve">käytännössä </w:t>
      </w:r>
      <w:r>
        <w:rPr>
          <w:color w:val="4AFEFA"/>
        </w:rPr>
        <w:t xml:space="preserve">kaikki olisivat </w:t>
      </w:r>
      <w:r>
        <w:rPr>
          <w:color w:val="F7F1DF"/>
        </w:rPr>
        <w:t xml:space="preserve">olleet yhtä mieltä siitä, mikä </w:t>
      </w:r>
      <w:r>
        <w:rPr>
          <w:color w:val="F7F1DF"/>
        </w:rPr>
        <w:t xml:space="preserve">on </w:t>
      </w:r>
      <w:r>
        <w:rPr>
          <w:color w:val="FCB164"/>
        </w:rPr>
        <w:t xml:space="preserve">ongelma</w:t>
      </w:r>
      <w:r>
        <w:t xml:space="preserve">", sanoo </w:t>
      </w:r>
      <w:r>
        <w:rPr>
          <w:color w:val="04640D"/>
        </w:rPr>
        <w:t xml:space="preserve">Seidman, </w:t>
      </w:r>
      <w:r>
        <w:rPr>
          <w:color w:val="796EE6"/>
        </w:rPr>
        <w:t xml:space="preserve">joka </w:t>
      </w:r>
      <w:r>
        <w:rPr>
          <w:color w:val="04640D"/>
        </w:rPr>
        <w:t xml:space="preserve">johtaa </w:t>
      </w:r>
      <w:r>
        <w:rPr>
          <w:color w:val="53495F"/>
        </w:rPr>
        <w:t xml:space="preserve">AFL-CIO:n </w:t>
      </w:r>
      <w:r>
        <w:rPr>
          <w:color w:val="000D2C"/>
        </w:rPr>
        <w:t xml:space="preserve">osastoa, </w:t>
      </w:r>
      <w:r>
        <w:rPr>
          <w:color w:val="F95475"/>
        </w:rPr>
        <w:t xml:space="preserve">joka käsittelee </w:t>
      </w:r>
      <w:r>
        <w:rPr>
          <w:color w:val="61FC03"/>
        </w:rPr>
        <w:t xml:space="preserve">terveydenhuoltoon liittyviä </w:t>
      </w:r>
      <w:r>
        <w:rPr>
          <w:color w:val="000D2C"/>
        </w:rPr>
        <w:t xml:space="preserve">kysymyksiä</w:t>
      </w:r>
      <w:r>
        <w:t xml:space="preserve">. </w:t>
      </w:r>
      <w:r>
        <w:t xml:space="preserve">Koska </w:t>
      </w:r>
      <w:r>
        <w:rPr>
          <w:color w:val="5D9608"/>
        </w:rPr>
        <w:t xml:space="preserve">Bushin </w:t>
      </w:r>
      <w:r>
        <w:rPr>
          <w:color w:val="DE98FD"/>
        </w:rPr>
        <w:t xml:space="preserve">hallinto </w:t>
      </w:r>
      <w:r>
        <w:t xml:space="preserve">ei tee aloitetta terveydenhuoltoa koskevissa asioissa, liike-elämän edustajat neuvottelevat </w:t>
      </w:r>
      <w:r>
        <w:rPr>
          <w:color w:val="98A088"/>
        </w:rPr>
        <w:t xml:space="preserve">terveydenhuollon uudistusta tukevien </w:t>
      </w:r>
      <w:r>
        <w:rPr>
          <w:color w:val="4F584E"/>
        </w:rPr>
        <w:t xml:space="preserve">kongressin </w:t>
      </w:r>
      <w:r>
        <w:rPr>
          <w:color w:val="98A088"/>
        </w:rPr>
        <w:t xml:space="preserve">demokraattien kanssa</w:t>
      </w:r>
      <w:r>
        <w:t xml:space="preserve">. </w:t>
      </w:r>
      <w:r>
        <w:t xml:space="preserve">"</w:t>
      </w:r>
      <w:r>
        <w:rPr>
          <w:color w:val="5C5300"/>
        </w:rPr>
        <w:t xml:space="preserve">Yritykset </w:t>
      </w:r>
      <w:r>
        <w:rPr>
          <w:color w:val="9F6551"/>
        </w:rPr>
        <w:t xml:space="preserve">eri puolilla maata </w:t>
      </w:r>
      <w:r>
        <w:t xml:space="preserve">käyttävät yhä enemmän aikaa </w:t>
      </w:r>
      <w:r>
        <w:rPr>
          <w:color w:val="BCFEC6"/>
        </w:rPr>
        <w:t xml:space="preserve">tämän ongelman </w:t>
      </w:r>
      <w:r>
        <w:t xml:space="preserve">käsittelyyn", </w:t>
      </w:r>
      <w:r>
        <w:rPr>
          <w:color w:val="932C70"/>
        </w:rPr>
        <w:t xml:space="preserve">senaattori Edward Kennedy </w:t>
      </w:r>
      <w:r>
        <w:t xml:space="preserve">(D., Massachusetts) </w:t>
      </w:r>
      <w:r>
        <w:t xml:space="preserve">sanoo. "</w:t>
      </w:r>
      <w:r>
        <w:rPr>
          <w:color w:val="BCFEC6"/>
        </w:rPr>
        <w:t xml:space="preserve">Se on </w:t>
      </w:r>
      <w:r>
        <w:t xml:space="preserve">merkittävä asia." </w:t>
      </w:r>
      <w:r>
        <w:t xml:space="preserve">Yritykset valittivat aiemmin tänä vuonna, kun </w:t>
      </w:r>
      <w:r>
        <w:rPr>
          <w:color w:val="932C70"/>
        </w:rPr>
        <w:t xml:space="preserve">senaattori Kennedy </w:t>
      </w:r>
      <w:r>
        <w:t xml:space="preserve">esitteli lakiehdotuksen</w:t>
      </w:r>
      <w:r>
        <w:rPr>
          <w:color w:val="2B1B04"/>
        </w:rPr>
        <w:t xml:space="preserve">, </w:t>
      </w:r>
      <w:r>
        <w:rPr>
          <w:color w:val="2B1B04"/>
        </w:rPr>
        <w:t xml:space="preserve">joka </w:t>
      </w:r>
      <w:r>
        <w:rPr>
          <w:color w:val="2B1B04"/>
        </w:rPr>
        <w:t xml:space="preserve">velvoittaisi </w:t>
      </w:r>
      <w:r>
        <w:rPr>
          <w:color w:val="D4C67A"/>
        </w:rPr>
        <w:t xml:space="preserve">työnantajat </w:t>
      </w:r>
      <w:r>
        <w:rPr>
          <w:color w:val="AE7AA1"/>
        </w:rPr>
        <w:t xml:space="preserve">tarjoamaan työntekijöille sairausvakuutuksen vähimmäistason, mutta ei sisältänyt kustannusten valvontaa koskevaa säännöstä</w:t>
      </w:r>
      <w:r>
        <w:t xml:space="preserve">. </w:t>
      </w:r>
      <w:r>
        <w:t xml:space="preserve">Osittain vastauksena tähän kaksipuolueinen ryhmä senaattoreita talous- ja työvaliokunnista on laatimassa </w:t>
      </w:r>
      <w:r>
        <w:rPr>
          <w:color w:val="C2A393"/>
        </w:rPr>
        <w:t xml:space="preserve">suunnitelmaa laajan tuen saamiseksi</w:t>
      </w:r>
      <w:r>
        <w:t xml:space="preserve">. </w:t>
      </w:r>
      <w:r>
        <w:t xml:space="preserve">Kyseessä on </w:t>
      </w:r>
      <w:r>
        <w:rPr>
          <w:color w:val="0232FD"/>
        </w:rPr>
        <w:t xml:space="preserve">kustannusten hillitsemistä koskeva säännös, jonka tarkoituksena on </w:t>
      </w:r>
      <w:r>
        <w:t xml:space="preserve">estää korotettujen vakuutusmaksujen käyttö hoitokustannusten nostamiseksi. </w:t>
      </w:r>
      <w:r>
        <w:rPr>
          <w:color w:val="168E5C"/>
        </w:rPr>
        <w:t xml:space="preserve">Yhdysvaltojen </w:t>
      </w:r>
      <w:r>
        <w:rPr>
          <w:color w:val="BA6801"/>
        </w:rPr>
        <w:t xml:space="preserve">terveydenhuoltomenot ovat jo nyt </w:t>
      </w:r>
      <w:r>
        <w:rPr>
          <w:color w:val="6A3A35"/>
        </w:rPr>
        <w:t xml:space="preserve">maailman korkeimmat, </w:t>
      </w:r>
      <w:r>
        <w:rPr>
          <w:color w:val="6A3A35"/>
        </w:rPr>
        <w:t xml:space="preserve">11,1 prosenttia bruttokansantuotteesta</w:t>
      </w:r>
      <w:r>
        <w:t xml:space="preserve">. Sen </w:t>
      </w:r>
      <w:r>
        <w:rPr>
          <w:color w:val="6A3A35"/>
        </w:rPr>
        <w:t xml:space="preserve">sijaan </w:t>
      </w:r>
      <w:r>
        <w:rPr>
          <w:color w:val="16C0D0"/>
        </w:rPr>
        <w:t xml:space="preserve">Japanissa </w:t>
      </w:r>
      <w:r>
        <w:rPr>
          <w:color w:val="C62100"/>
        </w:rPr>
        <w:t xml:space="preserve">se </w:t>
      </w:r>
      <w:r>
        <w:t xml:space="preserve">on 6,7 prosenttia BKTL:stä eli </w:t>
      </w:r>
      <w:r>
        <w:rPr>
          <w:color w:val="16C0D0"/>
        </w:rPr>
        <w:t xml:space="preserve">maan</w:t>
      </w:r>
      <w:r>
        <w:t xml:space="preserve"> tavaroiden ja palvelujen kokonaistuotannosta</w:t>
      </w:r>
      <w:r>
        <w:t xml:space="preserve">. Johtajat ja työntekijät ovat huolissaan siitä, että tämä ero heikentää yhdysvaltalaisten yritysten kilpailukykyä. Chrysler Corp. arvioi, että terveydenhuoltokustannukset lisäävät jokaisen auton hintaa 700 dollarilla, mikä on noin 300-500 dollaria enemmän autoa kohti kuin ulkomaiset kilpailijat maksavat terveydenhuoltokustannuksista. "Terveydenhuollon kustannukset heikentävät elämänlaatua ja heikentävät työvoimaa", valittaa terveys- ja etuusasiantuntija Walter Maher. Työntekijät ovat huolissaan, koska </w:t>
      </w:r>
      <w:r>
        <w:rPr>
          <w:color w:val="014347"/>
        </w:rPr>
        <w:t xml:space="preserve">monet yritykset </w:t>
      </w:r>
      <w:r>
        <w:t xml:space="preserve">käyttävät korkeampia työntekijöiden vakuutusmaksuja, omavastuita ja yritysmaksuja siirtääkseen työntekijöiden hoidon kasvavat kustannukset muualle. Pittston Co:ta ja Nynex Corp:ia vastaan tehdyissä lakoissa on kyse terveysetuuksista. </w:t>
      </w:r>
      <w:r>
        <w:rPr>
          <w:color w:val="233809"/>
        </w:rPr>
        <w:t xml:space="preserve">American Telephone &amp; Telegraph Co. ja Communications Workers of America </w:t>
      </w:r>
      <w:r>
        <w:t xml:space="preserve">sopivat </w:t>
      </w:r>
      <w:r>
        <w:t xml:space="preserve">tämänvuotisessa uudessa sopimuksessaan </w:t>
      </w:r>
      <w:r>
        <w:t xml:space="preserve">etsivänsä "välittömiä ja pysyviä valtakunnallisia ratkaisuja" kasvaviin terveydenhuoltokustannuksiin. Jotkut analyytikot suhtautuvat kyynisesti yritysten uuteen kiinnostukseen terveydenhuollon uudelleenjärjestelyyn. </w:t>
      </w:r>
      <w:r>
        <w:rPr>
          <w:color w:val="42083B"/>
        </w:rPr>
        <w:t xml:space="preserve">Amerikan sairausvakuutusyhdistyksen puheenjohtaja Carl Schramm pilkkaa </w:t>
      </w:r>
      <w:r>
        <w:t xml:space="preserve">"</w:t>
      </w:r>
      <w:r>
        <w:rPr>
          <w:color w:val="82785D"/>
        </w:rPr>
        <w:t xml:space="preserve">kapitalisteja</w:t>
      </w:r>
      <w:r>
        <w:rPr>
          <w:color w:val="023087"/>
        </w:rPr>
        <w:t xml:space="preserve">, jotka </w:t>
      </w:r>
      <w:r>
        <w:rPr>
          <w:color w:val="82785D"/>
        </w:rPr>
        <w:t xml:space="preserve">haluavat kansallistaa koko terveydenhuollon rahoitusjärjestelmän"</w:t>
      </w:r>
      <w:r>
        <w:t xml:space="preserve">. </w:t>
      </w:r>
      <w:r>
        <w:t xml:space="preserve">"He toivovat voivansa </w:t>
      </w:r>
      <w:r>
        <w:rPr>
          <w:color w:val="82785D"/>
        </w:rPr>
        <w:t xml:space="preserve">ostaa </w:t>
      </w:r>
      <w:r>
        <w:rPr>
          <w:color w:val="0BC582"/>
        </w:rPr>
        <w:t xml:space="preserve">hallituksen </w:t>
      </w:r>
      <w:r>
        <w:t xml:space="preserve">hintakurin</w:t>
      </w:r>
      <w:r>
        <w:t xml:space="preserve">", mutta </w:t>
      </w:r>
      <w:r>
        <w:rPr>
          <w:color w:val="B7DAD2"/>
        </w:rPr>
        <w:t xml:space="preserve">se </w:t>
      </w:r>
      <w:r>
        <w:t xml:space="preserve">on väärä toivo, </w:t>
      </w:r>
      <w:r>
        <w:rPr>
          <w:color w:val="42083B"/>
        </w:rPr>
        <w:t xml:space="preserve">Schramm </w:t>
      </w:r>
      <w:r>
        <w:t xml:space="preserve">sanoo</w:t>
      </w:r>
      <w:r>
        <w:t xml:space="preserve">. </w:t>
      </w:r>
      <w:r>
        <w:t xml:space="preserve">Hän väittää, että </w:t>
      </w:r>
      <w:r>
        <w:rPr>
          <w:color w:val="0BC582"/>
        </w:rPr>
        <w:t xml:space="preserve">valtio </w:t>
      </w:r>
      <w:r>
        <w:t xml:space="preserve">hoitaa </w:t>
      </w:r>
      <w:r>
        <w:t xml:space="preserve">terveydenhuoltolaskunsa vielä huonommin kuin yritykset. Toistaiseksi </w:t>
      </w:r>
      <w:r>
        <w:rPr>
          <w:color w:val="8C41BB"/>
        </w:rPr>
        <w:t xml:space="preserve">Bushin </w:t>
      </w:r>
      <w:r>
        <w:rPr>
          <w:color w:val="ECEDFE"/>
        </w:rPr>
        <w:t xml:space="preserve">hallinto </w:t>
      </w:r>
      <w:r>
        <w:rPr>
          <w:color w:val="196956"/>
        </w:rPr>
        <w:t xml:space="preserve">ja </w:t>
      </w:r>
      <w:r>
        <w:rPr>
          <w:color w:val="2B2D32"/>
        </w:rPr>
        <w:t xml:space="preserve">kongressi </w:t>
      </w:r>
      <w:r>
        <w:rPr>
          <w:color w:val="196956"/>
        </w:rPr>
        <w:t xml:space="preserve">eivät ole </w:t>
      </w:r>
      <w:r>
        <w:t xml:space="preserve">valmiita näyttämään tietä terveydenhuollon uudistamiselle. </w:t>
      </w:r>
      <w:r>
        <w:rPr>
          <w:color w:val="DE98FD"/>
        </w:rPr>
        <w:t xml:space="preserve">Hallitukselta </w:t>
      </w:r>
      <w:r>
        <w:t xml:space="preserve">puuttuu kattava terveydenhuoltopolitiikka. </w:t>
      </w:r>
      <w:r>
        <w:rPr>
          <w:color w:val="94C661"/>
        </w:rPr>
        <w:t xml:space="preserve">Kongressi </w:t>
      </w:r>
      <w:r>
        <w:t xml:space="preserve">yrittää poistaa </w:t>
      </w:r>
      <w:r>
        <w:rPr>
          <w:color w:val="F8907D"/>
        </w:rPr>
        <w:t xml:space="preserve">epäsuositun, traagisen vuoden 1988 Affordable Care Act -lain</w:t>
      </w:r>
      <w:r>
        <w:rPr>
          <w:color w:val="895E6B"/>
        </w:rPr>
        <w:t xml:space="preserve">, joka </w:t>
      </w:r>
      <w:r>
        <w:rPr>
          <w:color w:val="F8907D"/>
        </w:rPr>
        <w:t xml:space="preserve">lisäsi </w:t>
      </w:r>
      <w:r>
        <w:rPr>
          <w:color w:val="788E95"/>
        </w:rPr>
        <w:t xml:space="preserve">vanhusten etuuksia </w:t>
      </w:r>
      <w:r>
        <w:rPr>
          <w:color w:val="F8907D"/>
        </w:rPr>
        <w:t xml:space="preserve">ja verotti </w:t>
      </w:r>
      <w:r>
        <w:rPr>
          <w:color w:val="788E95"/>
        </w:rPr>
        <w:t xml:space="preserve">heitä </w:t>
      </w:r>
      <w:r>
        <w:rPr>
          <w:color w:val="FB6AB8"/>
        </w:rPr>
        <w:t xml:space="preserve">uuden kattavuuden </w:t>
      </w:r>
      <w:r>
        <w:t xml:space="preserve">rahoittamiseksi</w:t>
      </w:r>
      <w:r>
        <w:t xml:space="preserve">. </w:t>
      </w:r>
      <w:r>
        <w:rPr>
          <w:color w:val="DB1474"/>
        </w:rPr>
        <w:t xml:space="preserve">Kongressin </w:t>
      </w:r>
      <w:r>
        <w:rPr>
          <w:color w:val="576094"/>
        </w:rPr>
        <w:t xml:space="preserve">asettaman </w:t>
      </w:r>
      <w:r>
        <w:rPr>
          <w:color w:val="576094"/>
        </w:rPr>
        <w:t xml:space="preserve">ja senaattori John Rockefellerin (Länsi-Virginian demokraatti) johtaman </w:t>
      </w:r>
      <w:r>
        <w:rPr>
          <w:color w:val="576094"/>
        </w:rPr>
        <w:t xml:space="preserve">kahden puolueen komitean tehtävänä on </w:t>
      </w:r>
      <w:r>
        <w:t xml:space="preserve">esittää 1. maaliskuuta mennessä uudet suunnitelmat, joilla pyritään ratkaisemaan vakuuttamattomien ja vanhusten pitkäaikaishoidon ongelmat. </w:t>
      </w:r>
      <w:r>
        <w:rPr>
          <w:color w:val="8489AE"/>
        </w:rPr>
        <w:t xml:space="preserve">Terveys- ja sosiaalipalveluministeri Louis Sullivanin </w:t>
      </w:r>
      <w:r>
        <w:rPr>
          <w:color w:val="576094"/>
        </w:rPr>
        <w:t xml:space="preserve">neljäksi vuodeksi asettama komissio </w:t>
      </w:r>
      <w:r>
        <w:t xml:space="preserve">tutkii laajasti vanhusten terveydenhuolto-ohjelman, köyhien ilmaisen sairaanhoidon ja </w:t>
      </w:r>
      <w:r>
        <w:rPr>
          <w:color w:val="860E04"/>
        </w:rPr>
        <w:t xml:space="preserve">terveydenhuoltojärjestelmän </w:t>
      </w:r>
      <w:r>
        <w:t xml:space="preserve">taloutta yleensä</w:t>
      </w:r>
      <w:r>
        <w:t xml:space="preserve">. Sen odotetaan raportoivan ensi kesänä. "Mitään taikaluotia ei ammuta seuraavana vaalivuonna", sanoo edustaja Fortny Stark (D, Kalifornia). Vuosi 1991 voisi kuitenkin olla hyvä aika toimia. Muutospaine kasvaa kustannusten myötä. "Luulen, että työnantajat ovat </w:t>
      </w:r>
      <w:r>
        <w:rPr>
          <w:color w:val="FBC206"/>
        </w:rPr>
        <w:t xml:space="preserve">niitä,</w:t>
      </w:r>
      <w:r>
        <w:t xml:space="preserve"> jotka todella </w:t>
      </w:r>
      <w:r>
        <w:rPr>
          <w:color w:val="FBC206"/>
        </w:rPr>
        <w:t xml:space="preserve">vaativat </w:t>
      </w:r>
      <w:r>
        <w:t xml:space="preserve">perustavanlaatuisia muutoksia", sanoo </w:t>
      </w:r>
      <w:r>
        <w:rPr>
          <w:color w:val="6EAB9B"/>
        </w:rPr>
        <w:t xml:space="preserve">NAM:n </w:t>
      </w:r>
      <w:r>
        <w:t xml:space="preserve">terveysasiantuntija Sharon Canner</w:t>
      </w:r>
      <w:r>
        <w:t xml:space="preserve">. </w:t>
      </w:r>
      <w:r>
        <w:t xml:space="preserve">Kaikki merkittävät yritykset parantaa </w:t>
      </w:r>
      <w:r>
        <w:rPr>
          <w:color w:val="860E04"/>
        </w:rPr>
        <w:t xml:space="preserve">terveydenhuoltojärjestelmää </w:t>
      </w:r>
      <w:r>
        <w:t xml:space="preserve">saavat todennäköisesti vastustusta poliittisesti vaikutusvaltaisilta eturyhmiltä, erityisesti American Medical Associationilta, ja ehkä jopa yleisöltä, jos </w:t>
      </w:r>
      <w:r>
        <w:rPr>
          <w:color w:val="94C661"/>
        </w:rPr>
        <w:t xml:space="preserve">kongressi </w:t>
      </w:r>
      <w:r>
        <w:t xml:space="preserve">ryhtyy toimenpiteisiin, </w:t>
      </w:r>
      <w:r>
        <w:rPr>
          <w:color w:val="645341"/>
        </w:rPr>
        <w:t xml:space="preserve">jotka </w:t>
      </w:r>
      <w:r>
        <w:rPr>
          <w:color w:val="F2CDFE"/>
        </w:rPr>
        <w:t xml:space="preserve">herättävät potilaissa pelkoa siitä, että ne rajoittavat hoidon saantia</w:t>
      </w:r>
      <w:r>
        <w:t xml:space="preserve">. </w:t>
      </w:r>
      <w:r>
        <w:rPr>
          <w:color w:val="6EAB9B"/>
        </w:rPr>
        <w:t xml:space="preserve">NAM </w:t>
      </w:r>
      <w:r>
        <w:t xml:space="preserve">on tyytyväinen </w:t>
      </w:r>
      <w:r>
        <w:rPr>
          <w:color w:val="496E76"/>
        </w:rPr>
        <w:t xml:space="preserve">hallituksen </w:t>
      </w:r>
      <w:r>
        <w:rPr>
          <w:color w:val="760035"/>
        </w:rPr>
        <w:t xml:space="preserve">ja lääkärikillan </w:t>
      </w:r>
      <w:r>
        <w:rPr>
          <w:color w:val="760035"/>
        </w:rPr>
        <w:t xml:space="preserve">aloittamiin </w:t>
      </w:r>
      <w:r>
        <w:rPr>
          <w:color w:val="760035"/>
        </w:rPr>
        <w:t xml:space="preserve">ponnisteluihin, </w:t>
      </w:r>
      <w:r>
        <w:rPr>
          <w:color w:val="760035"/>
        </w:rPr>
        <w:t xml:space="preserve">joiden tarkoituksena on </w:t>
      </w:r>
      <w:r>
        <w:rPr>
          <w:color w:val="760035"/>
        </w:rPr>
        <w:t xml:space="preserve">mitata lääketieteellisten hoitojen tehokkuutta ja ehdottaa sen jälkeen ohjeita lääketieteellistä käytäntöä varten</w:t>
      </w:r>
      <w:r>
        <w:t xml:space="preserve">. </w:t>
      </w:r>
      <w:r>
        <w:t xml:space="preserve">Puolustajat toivovat, että </w:t>
      </w:r>
      <w:r>
        <w:rPr>
          <w:color w:val="760035"/>
        </w:rPr>
        <w:t xml:space="preserve">nämä standardit </w:t>
      </w:r>
      <w:r>
        <w:t xml:space="preserve">parantavat hoitoa vähentämällä tarpeettomia testejä ja lääketieteellisiä toimenpiteitä. </w:t>
      </w:r>
      <w:r>
        <w:rPr>
          <w:color w:val="F9D7CD"/>
        </w:rPr>
        <w:t xml:space="preserve">Terveysministeri </w:t>
      </w:r>
      <w:r>
        <w:rPr>
          <w:color w:val="E3F894"/>
        </w:rPr>
        <w:t xml:space="preserve">Sullivan </w:t>
      </w:r>
      <w:r>
        <w:t xml:space="preserve">arvioi, että noin 25 prosenttia vuosittain tehtävistä lääketieteellisistä toimenpiteistä on epäasianmukaisia tai tarpeettomia. Hoidon rajoittaminen ei ole helppoa eikä suosittua. "Kokonaismenojen kasvun hidastamiseksi on tarpeen vähentää palvelujen käyttöä henkeä kohti", NAM varoittaa poliittisessa lausunnossaan. </w:t>
      </w:r>
      <w:r>
        <w:rPr>
          <w:color w:val="876128"/>
        </w:rPr>
        <w:t xml:space="preserve">Tämä </w:t>
      </w:r>
      <w:r>
        <w:t xml:space="preserve">"</w:t>
      </w:r>
      <w:r>
        <w:t xml:space="preserve">edellyttää</w:t>
      </w:r>
      <w:r>
        <w:rPr>
          <w:color w:val="6EAB9B"/>
        </w:rPr>
        <w:t xml:space="preserve">, että </w:t>
      </w:r>
      <w:r>
        <w:rPr>
          <w:color w:val="A1A711"/>
        </w:rPr>
        <w:t xml:space="preserve">määrittelemme - ja määrittelemme uudelleen - mikä on "tarpeellista" tai "asianmukaista" hoitoa</w:t>
      </w:r>
      <w:r>
        <w:t xml:space="preserve">. </w:t>
      </w:r>
      <w:r>
        <w:rPr>
          <w:color w:val="A1A711"/>
        </w:rPr>
        <w:t xml:space="preserve">Tähän </w:t>
      </w:r>
      <w:r>
        <w:t xml:space="preserve">kuuluvat vaihtokauppasopimukset ja </w:t>
      </w:r>
      <w:r>
        <w:rPr>
          <w:color w:val="01FB92"/>
        </w:rPr>
        <w:t xml:space="preserve">leikkaukset</w:t>
      </w:r>
      <w:r>
        <w:rPr>
          <w:color w:val="FD0F31"/>
        </w:rPr>
        <w:t xml:space="preserve">, jotka ovat </w:t>
      </w:r>
      <w:r>
        <w:rPr>
          <w:color w:val="01FB92"/>
        </w:rPr>
        <w:t xml:space="preserve">ristiriidassa nykyisen asiakkaan kanssa, ja jopa suunnittelijat siitä</w:t>
      </w:r>
      <w:r>
        <w:rPr>
          <w:color w:val="BE8485"/>
        </w:rPr>
        <w:t xml:space="preserve">, mikä </w:t>
      </w:r>
      <w:r>
        <w:rPr>
          <w:color w:val="BE8485"/>
        </w:rPr>
        <w:t xml:space="preserve">on 'tarpeellista</w:t>
      </w:r>
      <w:r>
        <w:t xml:space="preserve">'." </w:t>
      </w:r>
      <w:r>
        <w:t xml:space="preserve">Myös </w:t>
      </w:r>
      <w:r>
        <w:rPr>
          <w:color w:val="FEB8C8"/>
        </w:rPr>
        <w:t xml:space="preserve">AFL-CIO </w:t>
      </w:r>
      <w:r>
        <w:t xml:space="preserve">on tyytyväinen </w:t>
      </w:r>
      <w:r>
        <w:rPr>
          <w:color w:val="120104"/>
        </w:rPr>
        <w:t xml:space="preserve">hoitosuosituksiin</w:t>
      </w:r>
      <w:r>
        <w:t xml:space="preserve">. </w:t>
      </w:r>
      <w:r>
        <w:rPr>
          <w:color w:val="120104"/>
        </w:rPr>
        <w:t xml:space="preserve">Lisäksi </w:t>
      </w:r>
      <w:r>
        <w:rPr>
          <w:color w:val="A1A711"/>
        </w:rPr>
        <w:t xml:space="preserve">se </w:t>
      </w:r>
      <w:r>
        <w:t xml:space="preserve">leikittelee </w:t>
      </w:r>
      <w:r>
        <w:rPr>
          <w:color w:val="D48958"/>
        </w:rPr>
        <w:t xml:space="preserve">käsitteellä</w:t>
      </w:r>
      <w:r>
        <w:rPr>
          <w:color w:val="05AEE8"/>
        </w:rPr>
        <w:t xml:space="preserve">, jonka </w:t>
      </w:r>
      <w:r>
        <w:rPr>
          <w:color w:val="D48958"/>
        </w:rPr>
        <w:t xml:space="preserve">mukaan </w:t>
      </w:r>
      <w:r>
        <w:rPr>
          <w:color w:val="D48958"/>
        </w:rPr>
        <w:t xml:space="preserve">terveydenhuoltomenojen rajoittaminen tai rajoitettu rahoitus koko </w:t>
      </w:r>
      <w:r>
        <w:rPr>
          <w:color w:val="C3C1BE"/>
        </w:rPr>
        <w:t xml:space="preserve">hallitukselle </w:t>
      </w:r>
      <w:r>
        <w:rPr>
          <w:color w:val="9F98F8"/>
        </w:rPr>
        <w:t xml:space="preserve">ja yksittäisille osavaltioille olisi keino </w:t>
      </w:r>
      <w:r>
        <w:rPr>
          <w:color w:val="D48958"/>
        </w:rPr>
        <w:t xml:space="preserve">vähentää terveydenhuoltomenoja</w:t>
      </w:r>
      <w:r>
        <w:t xml:space="preserve">. </w:t>
      </w:r>
      <w:r>
        <w:t xml:space="preserve">Marraskuun 15. päivän kokouksessa </w:t>
      </w:r>
      <w:r>
        <w:rPr>
          <w:color w:val="1167D9"/>
        </w:rPr>
        <w:t xml:space="preserve">työntekijäliitto </w:t>
      </w:r>
      <w:r>
        <w:t xml:space="preserve">aikoo käyttää paljon aikaa terveydenhuollon rakenneuudistuksen perustuen hankkimiseen.</w:t>
      </w:r>
    </w:p>
    <w:p>
      <w:r>
        <w:rPr>
          <w:b/>
        </w:rPr>
        <w:t xml:space="preserve">Asiakirjan numero 115</w:t>
      </w:r>
    </w:p>
    <w:p>
      <w:r>
        <w:rPr>
          <w:b/>
        </w:rPr>
        <w:t xml:space="preserve">Asiakirjan tunniste: wsj0315-001</w:t>
      </w:r>
    </w:p>
    <w:p>
      <w:r>
        <w:rPr>
          <w:color w:val="310106"/>
        </w:rPr>
        <w:t xml:space="preserve">Stelco Inc. </w:t>
      </w:r>
      <w:r>
        <w:t xml:space="preserve">ilmoitti, että se aikoo sulkea </w:t>
      </w:r>
      <w:r>
        <w:rPr>
          <w:color w:val="04640D"/>
        </w:rPr>
        <w:t xml:space="preserve">kolme tuotantolaitosta Toronton alueella </w:t>
      </w:r>
      <w:r>
        <w:t xml:space="preserve">ja siirtää </w:t>
      </w:r>
      <w:r>
        <w:t xml:space="preserve">kiinnikkeiden tuotantonsa </w:t>
      </w:r>
      <w:r>
        <w:rPr>
          <w:color w:val="FEFB0A"/>
        </w:rPr>
        <w:t xml:space="preserve">vuokrattuun laitokseen </w:t>
      </w:r>
      <w:r>
        <w:rPr>
          <w:color w:val="FB5514"/>
        </w:rPr>
        <w:t xml:space="preserve">Brantfordiin, Ontarioon</w:t>
      </w:r>
      <w:r>
        <w:t xml:space="preserve">. </w:t>
      </w:r>
      <w:r>
        <w:rPr>
          <w:color w:val="310106"/>
        </w:rPr>
        <w:t xml:space="preserve">Yhtiön </w:t>
      </w:r>
      <w:r>
        <w:t xml:space="preserve">mukaan kiinnitysliiketoiminta "on ollut jo jonkin aikaa korkeiden kustannusten paineessa". Kiinnikkeet, mutterit ja pultit, myydään Pohjois-Amerikan automarkkinoille. </w:t>
      </w:r>
      <w:r>
        <w:rPr>
          <w:color w:val="00587F"/>
        </w:rPr>
        <w:t xml:space="preserve">Yhtiön </w:t>
      </w:r>
      <w:r>
        <w:rPr>
          <w:color w:val="E115C0"/>
        </w:rPr>
        <w:t xml:space="preserve">tiedottaja </w:t>
      </w:r>
      <w:r>
        <w:t xml:space="preserve">kieltäytyi spekuloimasta sulkemisen vaikutuksesta tulokseen. Hänen mukaansa </w:t>
      </w:r>
      <w:r>
        <w:rPr>
          <w:color w:val="FEFB0A"/>
        </w:rPr>
        <w:t xml:space="preserve">uusi tehdas </w:t>
      </w:r>
      <w:r>
        <w:t xml:space="preserve">työllistää 500 työntekijää nykyisistä 600:sta. </w:t>
      </w:r>
      <w:r>
        <w:rPr>
          <w:color w:val="310106"/>
        </w:rPr>
        <w:t xml:space="preserve">Terästehdas </w:t>
      </w:r>
      <w:r>
        <w:t xml:space="preserve">työllistää noin 16 000 ihmistä. </w:t>
      </w:r>
      <w:r>
        <w:rPr>
          <w:color w:val="310106"/>
        </w:rPr>
        <w:t xml:space="preserve">Stelco </w:t>
      </w:r>
      <w:r>
        <w:t xml:space="preserve">on kertonut, että sillä on optio </w:t>
      </w:r>
      <w:r>
        <w:rPr>
          <w:color w:val="310106"/>
        </w:rPr>
        <w:t xml:space="preserve">vuokrata </w:t>
      </w:r>
      <w:r>
        <w:rPr>
          <w:color w:val="FB5514"/>
        </w:rPr>
        <w:t xml:space="preserve">Brantfordissa sijaitseva</w:t>
      </w:r>
      <w:r>
        <w:rPr>
          <w:color w:val="FEFB0A"/>
        </w:rPr>
        <w:t xml:space="preserve"> 350 000 neliömetrin rakennus </w:t>
      </w:r>
      <w:r>
        <w:t xml:space="preserve">ja että se aikoo </w:t>
      </w:r>
      <w:r>
        <w:t xml:space="preserve">investoida </w:t>
      </w:r>
      <w:r>
        <w:rPr>
          <w:color w:val="FEFB0A"/>
        </w:rPr>
        <w:t xml:space="preserve">laitokseen </w:t>
      </w:r>
      <w:r>
        <w:t xml:space="preserve">24,5 miljoonaa Kanadan dollaria (20,9 miljoonaa Yhdysvaltain dollaria). </w:t>
      </w:r>
      <w:r>
        <w:rPr>
          <w:color w:val="04640D"/>
        </w:rPr>
        <w:t xml:space="preserve">Kolme nykyistä laitosta </w:t>
      </w:r>
      <w:r>
        <w:t xml:space="preserve">ja </w:t>
      </w:r>
      <w:r>
        <w:rPr>
          <w:color w:val="04640D"/>
        </w:rPr>
        <w:t xml:space="preserve">niiden </w:t>
      </w:r>
      <w:r>
        <w:t xml:space="preserve">maa-alueet myydään.</w:t>
      </w:r>
    </w:p>
    <w:p>
      <w:r>
        <w:rPr>
          <w:b/>
        </w:rPr>
        <w:t xml:space="preserve">Asiakirjan numero 116</w:t>
      </w:r>
    </w:p>
    <w:p>
      <w:r>
        <w:rPr>
          <w:b/>
        </w:rPr>
        <w:t xml:space="preserve">Asiakirjan tunniste: wsj0316-001</w:t>
      </w:r>
    </w:p>
    <w:p>
      <w:r>
        <w:rPr>
          <w:color w:val="310106"/>
        </w:rPr>
        <w:t xml:space="preserve">First Security Corp. </w:t>
      </w:r>
      <w:r>
        <w:t xml:space="preserve">ilmoitti, </w:t>
      </w:r>
      <w:r>
        <w:rPr>
          <w:color w:val="04640D"/>
        </w:rPr>
        <w:t xml:space="preserve">että se on alustavasti sopinut ostavansa </w:t>
      </w:r>
      <w:r>
        <w:rPr>
          <w:color w:val="FEFB0A"/>
        </w:rPr>
        <w:t xml:space="preserve">Deseret Bancorpin </w:t>
      </w:r>
      <w:r>
        <w:rPr>
          <w:color w:val="04640D"/>
        </w:rPr>
        <w:t xml:space="preserve">noin 18 miljoonan dollarin arvosta osakkeita</w:t>
      </w:r>
      <w:r>
        <w:t xml:space="preserve">. </w:t>
      </w:r>
      <w:r>
        <w:t xml:space="preserve">Sopimuksen ehtojen mukaan </w:t>
      </w:r>
      <w:r>
        <w:rPr>
          <w:color w:val="310106"/>
        </w:rPr>
        <w:t xml:space="preserve">First Securityn on </w:t>
      </w:r>
      <w:r>
        <w:t xml:space="preserve">laskettava liikkeeseen noin 0,55 </w:t>
      </w:r>
      <w:r>
        <w:rPr>
          <w:color w:val="310106"/>
        </w:rPr>
        <w:t xml:space="preserve">omaa osaketta </w:t>
      </w:r>
      <w:r>
        <w:t xml:space="preserve">kutakin omistamaansa </w:t>
      </w:r>
      <w:r>
        <w:rPr>
          <w:color w:val="FB5514"/>
        </w:rPr>
        <w:t xml:space="preserve">Deseretin osaketta kohden </w:t>
      </w:r>
      <w:r>
        <w:t xml:space="preserve">eli yhteensä noin 550 000 </w:t>
      </w:r>
      <w:r>
        <w:rPr>
          <w:color w:val="310106"/>
        </w:rPr>
        <w:t xml:space="preserve">First Securityn osaketta</w:t>
      </w:r>
      <w:r>
        <w:t xml:space="preserve">. Liikkeessä on noin 12,3 miljoonaa osaketta. </w:t>
      </w:r>
      <w:r>
        <w:rPr>
          <w:color w:val="FB5514"/>
        </w:rPr>
        <w:t xml:space="preserve">Deseret, jonka varat ovat noin 100 miljoonaa dollaria, on </w:t>
      </w:r>
      <w:r>
        <w:rPr>
          <w:color w:val="E115C0"/>
        </w:rPr>
        <w:t xml:space="preserve">Deseret Bankin </w:t>
      </w:r>
      <w:r>
        <w:t xml:space="preserve">emoyhtiö</w:t>
      </w:r>
      <w:r>
        <w:rPr>
          <w:color w:val="00587F"/>
        </w:rPr>
        <w:t xml:space="preserve">, jolla </w:t>
      </w:r>
      <w:r>
        <w:rPr>
          <w:color w:val="E115C0"/>
        </w:rPr>
        <w:t xml:space="preserve">on kuusi toimipistettä ja pääkonttori Pleasant Grovessa Utahissa</w:t>
      </w:r>
      <w:r>
        <w:t xml:space="preserve">. </w:t>
      </w:r>
      <w:r>
        <w:t xml:space="preserve">Kauppahinta vastaa noin 1,65-kertaista </w:t>
      </w:r>
      <w:r>
        <w:rPr>
          <w:color w:val="FB5514"/>
        </w:rPr>
        <w:t xml:space="preserve">Deseretin </w:t>
      </w:r>
      <w:r>
        <w:t xml:space="preserve">kirjanpitoarvoa, joka on noin </w:t>
      </w:r>
      <w:r>
        <w:t xml:space="preserve">10,7 miljoonaa dollaria. </w:t>
      </w:r>
      <w:r>
        <w:rPr>
          <w:color w:val="310106"/>
        </w:rPr>
        <w:t xml:space="preserve">Salt Lake Cityssä sijaitseva First Security, </w:t>
      </w:r>
      <w:r>
        <w:rPr>
          <w:color w:val="310106"/>
        </w:rPr>
        <w:t xml:space="preserve">jolla on 5,4 miljardin dollarin omaisuuserät</w:t>
      </w:r>
      <w:r>
        <w:t xml:space="preserve">, sanoi, että </w:t>
      </w:r>
      <w:r>
        <w:rPr>
          <w:color w:val="04640D"/>
        </w:rPr>
        <w:t xml:space="preserve">kauppa </w:t>
      </w:r>
      <w:r>
        <w:t xml:space="preserve">edellyttää osakkeenomistajien ja viranomaisten hyväksyntää ja toivoo saavansa kaupan päätökseen ensi vuoden alussa.</w:t>
      </w:r>
    </w:p>
    <w:p>
      <w:r>
        <w:rPr>
          <w:b/>
        </w:rPr>
        <w:t xml:space="preserve">Asiakirjan numero 117</w:t>
      </w:r>
    </w:p>
    <w:p>
      <w:r>
        <w:rPr>
          <w:b/>
        </w:rPr>
        <w:t xml:space="preserve">Asiakirjan tunniste: wsj0317-001</w:t>
      </w:r>
    </w:p>
    <w:p>
      <w:r>
        <w:rPr>
          <w:color w:val="04640D"/>
        </w:rPr>
        <w:t xml:space="preserve">Georgia-Pacific Corp. teki </w:t>
      </w:r>
      <w:r>
        <w:rPr>
          <w:color w:val="FEFB0A"/>
        </w:rPr>
        <w:t xml:space="preserve">Great Northern Nekoosa Corp:</w:t>
      </w:r>
      <w:r>
        <w:rPr>
          <w:color w:val="310106"/>
        </w:rPr>
        <w:t xml:space="preserve">sta </w:t>
      </w:r>
      <w:r>
        <w:rPr>
          <w:color w:val="310106"/>
        </w:rPr>
        <w:t xml:space="preserve">3,19 miljardin dollarin arvoisen pyytämättömän ostotarjouksen, </w:t>
      </w:r>
      <w:r>
        <w:t xml:space="preserve">joka </w:t>
      </w:r>
      <w:r>
        <w:t xml:space="preserve">sai viileän vastaanoton </w:t>
      </w:r>
      <w:r>
        <w:rPr>
          <w:color w:val="FB5514"/>
        </w:rPr>
        <w:t xml:space="preserve">Wall Streetillä</w:t>
      </w:r>
      <w:r>
        <w:t xml:space="preserve">, vaikka </w:t>
      </w:r>
      <w:r>
        <w:rPr>
          <w:color w:val="E115C0"/>
        </w:rPr>
        <w:t xml:space="preserve">kohdeyritys otti sen </w:t>
      </w:r>
      <w:r>
        <w:t xml:space="preserve">viileästi vastaan. </w:t>
      </w:r>
      <w:r>
        <w:rPr>
          <w:color w:val="00587F"/>
        </w:rPr>
        <w:t xml:space="preserve">William R. Laidig, </w:t>
      </w:r>
      <w:r>
        <w:rPr>
          <w:color w:val="0BC582"/>
        </w:rPr>
        <w:t xml:space="preserve">Nekoosan hallituksen </w:t>
      </w:r>
      <w:r>
        <w:rPr>
          <w:color w:val="00587F"/>
        </w:rPr>
        <w:t xml:space="preserve">puheenjohtaja</w:t>
      </w:r>
      <w:r>
        <w:rPr>
          <w:color w:val="00587F"/>
        </w:rPr>
        <w:t xml:space="preserve">, toimitusjohtaja ja pääjohtaja</w:t>
      </w:r>
      <w:r>
        <w:t xml:space="preserve">, luonnehti </w:t>
      </w:r>
      <w:r>
        <w:rPr>
          <w:color w:val="310106"/>
        </w:rPr>
        <w:t xml:space="preserve">58 dollarin osakekohtaista tarjousta </w:t>
      </w:r>
      <w:r>
        <w:t xml:space="preserve">"ei-toivotuksi" ja sanoi, </w:t>
      </w:r>
      <w:r>
        <w:t xml:space="preserve">että </w:t>
      </w:r>
      <w:r>
        <w:rPr>
          <w:color w:val="E115C0"/>
        </w:rPr>
        <w:t xml:space="preserve">Nekoosan hallitus </w:t>
      </w:r>
      <w:r>
        <w:t xml:space="preserve">harkitsee </w:t>
      </w:r>
      <w:r>
        <w:rPr>
          <w:color w:val="310106"/>
        </w:rPr>
        <w:t xml:space="preserve">tarjousta </w:t>
      </w:r>
      <w:r>
        <w:t xml:space="preserve">"kun aika on oikea". </w:t>
      </w:r>
      <w:r>
        <w:rPr>
          <w:color w:val="9E8317"/>
        </w:rPr>
        <w:t xml:space="preserve">Georgia-Pacificin </w:t>
      </w:r>
      <w:r>
        <w:rPr>
          <w:color w:val="FEB8C8"/>
        </w:rPr>
        <w:t xml:space="preserve">hallituksen puheenjohtaja ja toimitusjohtaja T. Marshall Hahn Jr </w:t>
      </w:r>
      <w:r>
        <w:t xml:space="preserve">sanoi haastattelussa, että kaikki </w:t>
      </w:r>
      <w:r>
        <w:rPr>
          <w:color w:val="310106"/>
        </w:rPr>
        <w:t xml:space="preserve">tarjouksen </w:t>
      </w:r>
      <w:r>
        <w:t xml:space="preserve">ehdot </w:t>
      </w:r>
      <w:r>
        <w:t xml:space="preserve">ovat sopimusehtoja. Hän lisäsi </w:t>
      </w:r>
      <w:r>
        <w:t xml:space="preserve">puhuneensa maanantai-iltana puhelimitse </w:t>
      </w:r>
      <w:r>
        <w:rPr>
          <w:color w:val="00587F"/>
        </w:rPr>
        <w:t xml:space="preserve">Laidigin kanssa, </w:t>
      </w:r>
      <w:r>
        <w:rPr>
          <w:color w:val="01190F"/>
        </w:rPr>
        <w:t xml:space="preserve">jota </w:t>
      </w:r>
      <w:r>
        <w:rPr>
          <w:color w:val="00587F"/>
        </w:rPr>
        <w:t xml:space="preserve">hän kutsui ystäväkseen. </w:t>
      </w:r>
      <w:r>
        <w:t xml:space="preserve">"Toivon vilpittömästi, että keskustelemme edelleen", </w:t>
      </w:r>
      <w:r>
        <w:rPr>
          <w:color w:val="FEB8C8"/>
        </w:rPr>
        <w:t xml:space="preserve">Hahn </w:t>
      </w:r>
      <w:r>
        <w:t xml:space="preserve">sanoi</w:t>
      </w:r>
      <w:r>
        <w:t xml:space="preserve">. </w:t>
      </w:r>
      <w:r>
        <w:rPr>
          <w:color w:val="FB5514"/>
        </w:rPr>
        <w:t xml:space="preserve">Wall Streetillä </w:t>
      </w:r>
      <w:r>
        <w:rPr>
          <w:color w:val="847D81"/>
        </w:rPr>
        <w:t xml:space="preserve">yritysostokauppiaiden </w:t>
      </w:r>
      <w:r>
        <w:t xml:space="preserve">tarjoukset </w:t>
      </w:r>
      <w:r>
        <w:rPr>
          <w:color w:val="E115C0"/>
        </w:rPr>
        <w:t xml:space="preserve">Nekoosan </w:t>
      </w:r>
      <w:r>
        <w:t xml:space="preserve">osakkeista ovat </w:t>
      </w:r>
      <w:r>
        <w:rPr>
          <w:color w:val="310106"/>
        </w:rPr>
        <w:t xml:space="preserve">selvästi </w:t>
      </w:r>
      <w:r>
        <w:rPr>
          <w:color w:val="04640D"/>
        </w:rPr>
        <w:t xml:space="preserve">Georgia-Pacificin tarjo</w:t>
      </w:r>
      <w:r>
        <w:rPr>
          <w:color w:val="310106"/>
        </w:rPr>
        <w:t xml:space="preserve">usta korkeammat</w:t>
      </w:r>
      <w:r>
        <w:t xml:space="preserve">, ja odotetaan, että </w:t>
      </w:r>
      <w:r>
        <w:rPr>
          <w:color w:val="E115C0"/>
        </w:rPr>
        <w:t xml:space="preserve">Nekoosan </w:t>
      </w:r>
      <w:r>
        <w:t xml:space="preserve">osakkeet </w:t>
      </w:r>
      <w:r>
        <w:t xml:space="preserve">myydään joko kilpailevalle tarjouksen tekijälle tai </w:t>
      </w:r>
      <w:r>
        <w:rPr>
          <w:color w:val="58018B"/>
        </w:rPr>
        <w:t xml:space="preserve">Georgia-Pacificille </w:t>
      </w:r>
      <w:r>
        <w:t xml:space="preserve">korkeampaan hintaan - joidenkin arvioiden mukaan 75 dollariin osakkeelta. Eilen </w:t>
      </w:r>
      <w:r>
        <w:rPr>
          <w:color w:val="703B01"/>
        </w:rPr>
        <w:t xml:space="preserve">Nekoosan </w:t>
      </w:r>
      <w:r>
        <w:rPr>
          <w:color w:val="B70639"/>
        </w:rPr>
        <w:t xml:space="preserve">kantaosakkeet </w:t>
      </w:r>
      <w:r>
        <w:t xml:space="preserve">sulkeutuivat </w:t>
      </w:r>
      <w:r>
        <w:rPr>
          <w:color w:val="FB5514"/>
        </w:rPr>
        <w:t xml:space="preserve">New Yorkin pörssissä </w:t>
      </w:r>
      <w:r>
        <w:rPr>
          <w:color w:val="F7F1DF"/>
        </w:rPr>
        <w:t xml:space="preserve">62,875 dollariin, </w:t>
      </w:r>
      <w:r>
        <w:rPr>
          <w:color w:val="F7F1DF"/>
        </w:rPr>
        <w:t xml:space="preserve">mikä</w:t>
      </w:r>
      <w:r>
        <w:t xml:space="preserve"> merkitsee </w:t>
      </w:r>
      <w:r>
        <w:t xml:space="preserve">20,125 dollarin nousua </w:t>
      </w:r>
      <w:r>
        <w:t xml:space="preserve">lähes 6,3 miljoonan arvopaperin volyymilla. </w:t>
      </w:r>
      <w:r>
        <w:rPr>
          <w:color w:val="58018B"/>
        </w:rPr>
        <w:t xml:space="preserve">Georgia-Pacific </w:t>
      </w:r>
      <w:r>
        <w:t xml:space="preserve">päätti kaupankäynnin </w:t>
      </w:r>
      <w:r>
        <w:rPr>
          <w:color w:val="FB5514"/>
        </w:rPr>
        <w:t xml:space="preserve">Big Boardissa </w:t>
      </w:r>
      <w:r>
        <w:t xml:space="preserve">2,50 dollarin laskulla 50,875 dollariin. Control-block-kauppiaat totesivat, </w:t>
      </w:r>
      <w:r>
        <w:rPr>
          <w:color w:val="118B8A"/>
        </w:rPr>
        <w:t xml:space="preserve">että</w:t>
      </w:r>
      <w:r>
        <w:t xml:space="preserve"> roskalainamarkkinoilla vallitsevan myllerryksen vuoksi </w:t>
      </w:r>
      <w:r>
        <w:rPr>
          <w:color w:val="04640D"/>
        </w:rPr>
        <w:t xml:space="preserve">Georgia-Pacificin </w:t>
      </w:r>
      <w:r>
        <w:rPr>
          <w:color w:val="310106"/>
        </w:rPr>
        <w:t xml:space="preserve">tarjous </w:t>
      </w:r>
      <w:r>
        <w:t xml:space="preserve">on </w:t>
      </w:r>
      <w:r>
        <w:t xml:space="preserve">esimerkki siitä</w:t>
      </w:r>
      <w:r>
        <w:rPr>
          <w:color w:val="118B8A"/>
        </w:rPr>
        <w:t xml:space="preserve">, mihin </w:t>
      </w:r>
      <w:r>
        <w:rPr>
          <w:color w:val="4AFEFA"/>
        </w:rPr>
        <w:t xml:space="preserve">yritysostopeli </w:t>
      </w:r>
      <w:r>
        <w:t xml:space="preserve">on johtamassa</w:t>
      </w:r>
      <w:r>
        <w:t xml:space="preserve">: </w:t>
      </w:r>
      <w:r>
        <w:rPr>
          <w:color w:val="FCB164"/>
        </w:rPr>
        <w:t xml:space="preserve">teollisuusyritykset </w:t>
      </w:r>
      <w:r>
        <w:rPr>
          <w:color w:val="118B8A"/>
        </w:rPr>
        <w:t xml:space="preserve">voivat jatkossakin tehdä tarjouksia toisilleen, mutta </w:t>
      </w:r>
      <w:r>
        <w:rPr>
          <w:color w:val="796EE6"/>
        </w:rPr>
        <w:t xml:space="preserve">taloudelliset ostajat, kuten erikoisostofirmat, </w:t>
      </w:r>
      <w:r>
        <w:rPr>
          <w:color w:val="118B8A"/>
        </w:rPr>
        <w:t xml:space="preserve">ovat epäedullisessa asemassa varojen hankinnassa</w:t>
      </w:r>
      <w:r>
        <w:t xml:space="preserve">. </w:t>
      </w:r>
      <w:r>
        <w:t xml:space="preserve">"</w:t>
      </w:r>
      <w:r>
        <w:rPr>
          <w:color w:val="000D2C"/>
        </w:rPr>
        <w:t xml:space="preserve">Maailman </w:t>
      </w:r>
      <w:r>
        <w:t xml:space="preserve">menossa </w:t>
      </w:r>
      <w:r>
        <w:t xml:space="preserve">strategiset ostajat tulevat olemaan sääntö ja rahoitusostajat poikkeus", eräs kauppias sanoi. Erityisesti </w:t>
      </w:r>
      <w:r>
        <w:rPr>
          <w:color w:val="53495F"/>
        </w:rPr>
        <w:t xml:space="preserve">paperiteollisuuteen liittyen </w:t>
      </w:r>
      <w:r>
        <w:t xml:space="preserve">monet analyytikot sanoivat, että </w:t>
      </w:r>
      <w:r>
        <w:rPr>
          <w:color w:val="118B8A"/>
        </w:rPr>
        <w:t xml:space="preserve">kauppa </w:t>
      </w:r>
      <w:r>
        <w:t xml:space="preserve">käynnistää paperiyhtiöiden yritysostojen aallon, joka mahdollisesti vaikuttaa sellaisiin yhtiöihin kuin Union Camp Corp, Federal Paperboard Co ja Mead Corp. </w:t>
      </w:r>
      <w:r>
        <w:t xml:space="preserve">Analyytikot sanoivat, että </w:t>
      </w:r>
      <w:r>
        <w:rPr>
          <w:color w:val="61FC03"/>
        </w:rPr>
        <w:t xml:space="preserve">Georgia-Pacificin </w:t>
      </w:r>
      <w:r>
        <w:rPr>
          <w:color w:val="F95475"/>
        </w:rPr>
        <w:t xml:space="preserve">tarjous</w:t>
      </w:r>
      <w:r>
        <w:rPr>
          <w:color w:val="5D9608"/>
        </w:rPr>
        <w:t xml:space="preserve">, joka on kaikkien aikojen ensimmäinen vihamielinen tarjous </w:t>
      </w:r>
      <w:r>
        <w:rPr>
          <w:color w:val="DE98FD"/>
        </w:rPr>
        <w:t xml:space="preserve">paperiteollisuuden </w:t>
      </w:r>
      <w:r>
        <w:rPr>
          <w:color w:val="5D9608"/>
        </w:rPr>
        <w:t xml:space="preserve">suurten toimijoiden keskuudessa</w:t>
      </w:r>
      <w:r>
        <w:t xml:space="preserve">, lopettaa vihamielisiä tarjouksia koskevat kirjoittamattomat tabut ja pakottaa </w:t>
      </w:r>
      <w:r>
        <w:rPr>
          <w:color w:val="98A088"/>
        </w:rPr>
        <w:t xml:space="preserve">yritysjohdon </w:t>
      </w:r>
      <w:r>
        <w:t xml:space="preserve">miettimään tarkkaan useita houkuttelevia yritysostokandidaatteja </w:t>
      </w:r>
      <w:r>
        <w:rPr>
          <w:color w:val="53495F"/>
        </w:rPr>
        <w:t xml:space="preserve">alalla</w:t>
      </w:r>
      <w:r>
        <w:t xml:space="preserve">. "Yhdistäminen oli jo kauan myöhässä. </w:t>
      </w:r>
      <w:r>
        <w:t xml:space="preserve">Vain </w:t>
      </w:r>
      <w:r>
        <w:rPr>
          <w:color w:val="53495F"/>
        </w:rPr>
        <w:t xml:space="preserve">alan </w:t>
      </w:r>
      <w:r>
        <w:t xml:space="preserve">kulttuuri </w:t>
      </w:r>
      <w:r>
        <w:rPr>
          <w:color w:val="5C5300"/>
        </w:rPr>
        <w:t xml:space="preserve">esti </w:t>
      </w:r>
      <w:r>
        <w:rPr>
          <w:color w:val="9F6551"/>
        </w:rPr>
        <w:t xml:space="preserve">tämän</w:t>
      </w:r>
      <w:r>
        <w:t xml:space="preserve">. </w:t>
      </w:r>
      <w:r>
        <w:rPr>
          <w:color w:val="04640D"/>
        </w:rPr>
        <w:t xml:space="preserve">Georgia-Pacificin </w:t>
      </w:r>
      <w:r>
        <w:rPr>
          <w:color w:val="310106"/>
        </w:rPr>
        <w:t xml:space="preserve">tarjous </w:t>
      </w:r>
      <w:r>
        <w:t xml:space="preserve">muutti ehdottomasti tilannetta", sanoi Gary Palmero Oppenheimer &amp; Co:sta. </w:t>
      </w:r>
      <w:r>
        <w:rPr>
          <w:color w:val="BCFEC6"/>
        </w:rPr>
        <w:t xml:space="preserve">Mark Rogers </w:t>
      </w:r>
      <w:r>
        <w:rPr>
          <w:color w:val="932C70"/>
        </w:rPr>
        <w:t xml:space="preserve">Prudential-Bache Securities Inc:stä </w:t>
      </w:r>
      <w:r>
        <w:t xml:space="preserve">lisäsi: "On hyvin helppoa olla toinen." Jos </w:t>
      </w:r>
      <w:r>
        <w:rPr>
          <w:color w:val="D4C67A"/>
        </w:rPr>
        <w:t xml:space="preserve">Georgia-Pacific </w:t>
      </w:r>
      <w:r>
        <w:rPr>
          <w:color w:val="2B1B04"/>
        </w:rPr>
        <w:t xml:space="preserve">ottaisi </w:t>
      </w:r>
      <w:r>
        <w:rPr>
          <w:color w:val="B5AFC4"/>
        </w:rPr>
        <w:t xml:space="preserve">Nekoosan </w:t>
      </w:r>
      <w:r>
        <w:rPr>
          <w:color w:val="2B1B04"/>
        </w:rPr>
        <w:t xml:space="preserve">haltuunsa, </w:t>
      </w:r>
      <w:r>
        <w:t xml:space="preserve">syntyisi Yhdysvaltain suurin metsäteollisuusyritys. </w:t>
      </w:r>
      <w:r>
        <w:rPr>
          <w:color w:val="AE7AA1"/>
        </w:rPr>
        <w:t xml:space="preserve">Vuoden 1988</w:t>
      </w:r>
      <w:r>
        <w:t xml:space="preserve"> myynnillä mitattuna </w:t>
      </w:r>
      <w:r>
        <w:rPr>
          <w:color w:val="58018B"/>
        </w:rPr>
        <w:t xml:space="preserve">Georgia-Pacific </w:t>
      </w:r>
      <w:r>
        <w:t xml:space="preserve">oli </w:t>
      </w:r>
      <w:r>
        <w:t xml:space="preserve">kolmas 9,51 miljardilla dollarilla, kun Weyerhaeuser Co. oli 10 miljardia dollaria ja International Paper Co. 9,53 miljardia dollaria. </w:t>
      </w:r>
      <w:r>
        <w:rPr>
          <w:color w:val="E115C0"/>
        </w:rPr>
        <w:t xml:space="preserve">Nekoosa </w:t>
      </w:r>
      <w:r>
        <w:t xml:space="preserve">oli 11. sijalla 3,59 miljardin dollarin myynnillä. Sulautuneen yrityksen </w:t>
      </w:r>
      <w:r>
        <w:t xml:space="preserve">myynti olisi ollut 13,1 miljardia dollaria </w:t>
      </w:r>
      <w:r>
        <w:rPr>
          <w:color w:val="AE7AA1"/>
        </w:rPr>
        <w:t xml:space="preserve">vuonna 1988. </w:t>
      </w:r>
      <w:r>
        <w:rPr>
          <w:color w:val="2B1B04"/>
        </w:rPr>
        <w:t xml:space="preserve">Tällainen fuusio </w:t>
      </w:r>
      <w:r>
        <w:t xml:space="preserve">sisälsi kuitenkin myös suuren riskin. Useimpien analyytikoiden ja alan konsulttien mukaan </w:t>
      </w:r>
      <w:r>
        <w:rPr>
          <w:color w:val="C2A393"/>
        </w:rPr>
        <w:t xml:space="preserve">sellun ja paperin hinnat ovat laskusuunnassa</w:t>
      </w:r>
      <w:r>
        <w:t xml:space="preserve">, mutta kapasiteetin ja velkojen lisääminen voi </w:t>
      </w:r>
      <w:r>
        <w:t xml:space="preserve">viedä </w:t>
      </w:r>
      <w:r>
        <w:rPr>
          <w:color w:val="58018B"/>
        </w:rPr>
        <w:t xml:space="preserve">Georgia-Pacificin </w:t>
      </w:r>
      <w:r>
        <w:t xml:space="preserve">voiton</w:t>
      </w:r>
      <w:r>
        <w:rPr>
          <w:color w:val="0232FD"/>
        </w:rPr>
        <w:t xml:space="preserve">, jos </w:t>
      </w:r>
      <w:r>
        <w:rPr>
          <w:color w:val="6A3A35"/>
        </w:rPr>
        <w:t xml:space="preserve">teollisuudenala </w:t>
      </w:r>
      <w:r>
        <w:rPr>
          <w:color w:val="0232FD"/>
        </w:rPr>
        <w:t xml:space="preserve">heikkenee enemmän kuin </w:t>
      </w:r>
      <w:r>
        <w:rPr>
          <w:color w:val="BA6801"/>
        </w:rPr>
        <w:t xml:space="preserve">yhtiö </w:t>
      </w:r>
      <w:r>
        <w:rPr>
          <w:color w:val="0232FD"/>
        </w:rPr>
        <w:t xml:space="preserve">odottaa</w:t>
      </w:r>
      <w:r>
        <w:t xml:space="preserve">. </w:t>
      </w:r>
      <w:r>
        <w:t xml:space="preserve">Lisäksi dollarin odottamaton vahvistuminen </w:t>
      </w:r>
      <w:r>
        <w:t xml:space="preserve">vahingoittaisi </w:t>
      </w:r>
      <w:r>
        <w:rPr>
          <w:color w:val="58018B"/>
        </w:rPr>
        <w:t xml:space="preserve">Georgia-Pacificia</w:t>
      </w:r>
      <w:r>
        <w:t xml:space="preserve">, koska kahta </w:t>
      </w:r>
      <w:r>
        <w:rPr>
          <w:color w:val="E115C0"/>
        </w:rPr>
        <w:t xml:space="preserve">Nekoosan </w:t>
      </w:r>
      <w:r>
        <w:t xml:space="preserve">tärkeintä tuotelinjaa </w:t>
      </w:r>
      <w:r>
        <w:t xml:space="preserve">- </w:t>
      </w:r>
      <w:r>
        <w:rPr>
          <w:color w:val="168E5C"/>
        </w:rPr>
        <w:t xml:space="preserve">laatikoiden valmistukseen käytettävää </w:t>
      </w:r>
      <w:r>
        <w:rPr>
          <w:color w:val="168E5C"/>
        </w:rPr>
        <w:t xml:space="preserve">kartonkia </w:t>
      </w:r>
      <w:r>
        <w:t xml:space="preserve">ja kaupallista sellua - viedään suuria määriä. "Kukaan ei tiedä, kuinka pitkälle </w:t>
      </w:r>
      <w:r>
        <w:rPr>
          <w:color w:val="C2A393"/>
        </w:rPr>
        <w:t xml:space="preserve">tämä heilahdus </w:t>
      </w:r>
      <w:r>
        <w:t xml:space="preserve">menee</w:t>
      </w:r>
      <w:r>
        <w:t xml:space="preserve">", sanoi Rod Young, Massachusettsin Bedfordissa sijaitsevan Resource Information Systems Inc:n varatoimitusjohtaja, joka on talousennusteyritys. "</w:t>
      </w:r>
      <w:r>
        <w:rPr>
          <w:color w:val="C62100"/>
        </w:rPr>
        <w:t xml:space="preserve">Riippuen siitä, kuinka syvälle mennään, </w:t>
      </w:r>
      <w:r>
        <w:rPr>
          <w:color w:val="C62100"/>
        </w:rPr>
        <w:t xml:space="preserve">velan </w:t>
      </w:r>
      <w:r>
        <w:t xml:space="preserve">maksaminen </w:t>
      </w:r>
      <w:r>
        <w:t xml:space="preserve">voi olla vaikeaa.</w:t>
      </w:r>
      <w:r>
        <w:t xml:space="preserve">" </w:t>
      </w:r>
      <w:r>
        <w:t xml:space="preserve">Eräs </w:t>
      </w:r>
      <w:r>
        <w:rPr>
          <w:color w:val="58018B"/>
        </w:rPr>
        <w:t xml:space="preserve">Georgia-Pacificia </w:t>
      </w:r>
      <w:r>
        <w:t xml:space="preserve">lähellä oleva henkilö </w:t>
      </w:r>
      <w:r>
        <w:t xml:space="preserve">sanoi, </w:t>
      </w:r>
      <w:r>
        <w:t xml:space="preserve">että </w:t>
      </w:r>
      <w:r>
        <w:rPr>
          <w:color w:val="2B1B04"/>
        </w:rPr>
        <w:t xml:space="preserve">yrityskauppa </w:t>
      </w:r>
      <w:r>
        <w:t xml:space="preserve">yli kaksinkertaistaisi </w:t>
      </w:r>
      <w:r>
        <w:rPr>
          <w:color w:val="233809"/>
        </w:rPr>
        <w:t xml:space="preserve">yhtiön </w:t>
      </w:r>
      <w:r>
        <w:rPr>
          <w:color w:val="014347"/>
        </w:rPr>
        <w:t xml:space="preserve">velan, </w:t>
      </w:r>
      <w:r>
        <w:rPr>
          <w:color w:val="014347"/>
        </w:rPr>
        <w:t xml:space="preserve">joka </w:t>
      </w:r>
      <w:r>
        <w:rPr>
          <w:color w:val="42083B"/>
        </w:rPr>
        <w:t xml:space="preserve">on </w:t>
      </w:r>
      <w:r>
        <w:rPr>
          <w:color w:val="014347"/>
        </w:rPr>
        <w:t xml:space="preserve">lähes 3 miljardia dollaria</w:t>
      </w:r>
      <w:r>
        <w:t xml:space="preserve">. Se voi myös haitata </w:t>
      </w:r>
      <w:r>
        <w:rPr>
          <w:color w:val="58018B"/>
        </w:rPr>
        <w:t xml:space="preserve">Georgia-Pacificin </w:t>
      </w:r>
      <w:r>
        <w:t xml:space="preserve">tuloja, koska </w:t>
      </w:r>
      <w:r>
        <w:t xml:space="preserve">noin 1,5 miljardin dollarin </w:t>
      </w:r>
      <w:r>
        <w:rPr>
          <w:color w:val="58018B"/>
        </w:rPr>
        <w:t xml:space="preserve">yritysarvo </w:t>
      </w:r>
      <w:r>
        <w:t xml:space="preserve">- </w:t>
      </w:r>
      <w:r>
        <w:rPr>
          <w:color w:val="82785D"/>
        </w:rPr>
        <w:t xml:space="preserve">summa, </w:t>
      </w:r>
      <w:r>
        <w:rPr>
          <w:color w:val="023087"/>
        </w:rPr>
        <w:t xml:space="preserve">jolla </w:t>
      </w:r>
      <w:r>
        <w:rPr>
          <w:color w:val="B7DAD2"/>
        </w:rPr>
        <w:t xml:space="preserve">tarjous </w:t>
      </w:r>
      <w:r>
        <w:rPr>
          <w:color w:val="82785D"/>
        </w:rPr>
        <w:t xml:space="preserve">ylittää </w:t>
      </w:r>
      <w:r>
        <w:rPr>
          <w:color w:val="196956"/>
        </w:rPr>
        <w:t xml:space="preserve">Nekoosan </w:t>
      </w:r>
      <w:r>
        <w:rPr>
          <w:color w:val="82785D"/>
        </w:rPr>
        <w:t xml:space="preserve">1,5 miljardin </w:t>
      </w:r>
      <w:r>
        <w:rPr>
          <w:color w:val="82785D"/>
        </w:rPr>
        <w:t xml:space="preserve">dollarin </w:t>
      </w:r>
      <w:r>
        <w:rPr>
          <w:color w:val="82785D"/>
        </w:rPr>
        <w:t xml:space="preserve">kirjanpitoarvon </w:t>
      </w:r>
      <w:r>
        <w:t xml:space="preserve">- olisi vähennettävä tuloista vuosikymmenien ajan. </w:t>
      </w:r>
      <w:r>
        <w:rPr>
          <w:color w:val="9E8317"/>
        </w:rPr>
        <w:t xml:space="preserve">Georgia-Pacificin edustaja</w:t>
      </w:r>
      <w:r>
        <w:rPr>
          <w:color w:val="FEB8C8"/>
        </w:rPr>
        <w:t xml:space="preserve"> Hahn </w:t>
      </w:r>
      <w:r>
        <w:t xml:space="preserve">sanoi, että yhdistetty toiminta mahdollistaisi säästöjä monin tavoin. </w:t>
      </w:r>
      <w:r>
        <w:rPr>
          <w:color w:val="8C41BB"/>
        </w:rPr>
        <w:t xml:space="preserve">Molemmat yritykset </w:t>
      </w:r>
      <w:r>
        <w:rPr>
          <w:color w:val="ECEDFE"/>
        </w:rPr>
        <w:t xml:space="preserve">tuottavat kaupallista sellua, kartonkia ja valkoista paperia</w:t>
      </w:r>
      <w:r>
        <w:t xml:space="preserve">. </w:t>
      </w:r>
      <w:r>
        <w:rPr>
          <w:color w:val="ECEDFE"/>
        </w:rPr>
        <w:t xml:space="preserve">Tämä </w:t>
      </w:r>
      <w:r>
        <w:t xml:space="preserve">tarkoittaa, että tavarat voitaisiin valmistaa lähempänä asiakkaita ja kuljetuskustannuksissa säästettäisiin, hän sanoi. Lisäksi tuotantojaksot olisivat pidempiä ja koneiden säätämisestä tuotantojaksojen välillä aiheutuva tehottomuus vähenisi. </w:t>
      </w:r>
      <w:r>
        <w:rPr>
          <w:color w:val="58018B"/>
        </w:rPr>
        <w:t xml:space="preserve">Georgia-Pacific </w:t>
      </w:r>
      <w:r>
        <w:t xml:space="preserve">voisi säästää sellun myynnissä, koska </w:t>
      </w:r>
      <w:r>
        <w:rPr>
          <w:color w:val="58018B"/>
        </w:rPr>
        <w:t xml:space="preserve">se </w:t>
      </w:r>
      <w:r>
        <w:t xml:space="preserve">käyttää </w:t>
      </w:r>
      <w:r>
        <w:rPr>
          <w:color w:val="58018B"/>
        </w:rPr>
        <w:t xml:space="preserve">omaa </w:t>
      </w:r>
      <w:r>
        <w:t xml:space="preserve">myyntiorganisaatiotaan, kun taas </w:t>
      </w:r>
      <w:r>
        <w:rPr>
          <w:color w:val="E115C0"/>
        </w:rPr>
        <w:t xml:space="preserve">Nekoosa </w:t>
      </w:r>
      <w:r>
        <w:t xml:space="preserve">käyttää kalliita edustajia. </w:t>
      </w:r>
      <w:r>
        <w:rPr>
          <w:color w:val="FEB8C8"/>
        </w:rPr>
        <w:t xml:space="preserve">Hahn </w:t>
      </w:r>
      <w:r>
        <w:t xml:space="preserve">sanoi, että </w:t>
      </w:r>
      <w:r>
        <w:rPr>
          <w:color w:val="58018B"/>
        </w:rPr>
        <w:t xml:space="preserve">Georgia-Pacific on </w:t>
      </w:r>
      <w:r>
        <w:t xml:space="preserve">ottanut </w:t>
      </w:r>
      <w:r>
        <w:t xml:space="preserve">strategiassaan </w:t>
      </w:r>
      <w:r>
        <w:t xml:space="preserve">huomioon </w:t>
      </w:r>
      <w:r>
        <w:rPr>
          <w:color w:val="94C661"/>
        </w:rPr>
        <w:t xml:space="preserve">sellu- ja paperiteollisuuden </w:t>
      </w:r>
      <w:r>
        <w:t xml:space="preserve">"</w:t>
      </w:r>
      <w:r>
        <w:rPr>
          <w:color w:val="2B2D32"/>
        </w:rPr>
        <w:t xml:space="preserve">merkittävän laskusuhdanteen", </w:t>
      </w:r>
      <w:r>
        <w:rPr>
          <w:color w:val="2B2D32"/>
        </w:rPr>
        <w:t xml:space="preserve">joka </w:t>
      </w:r>
      <w:r>
        <w:rPr>
          <w:color w:val="F8907D"/>
        </w:rPr>
        <w:t xml:space="preserve">hänen mukaansa heikentäisi tilapäisesti tulosta</w:t>
      </w:r>
      <w:r>
        <w:t xml:space="preserve">. </w:t>
      </w:r>
      <w:r>
        <w:t xml:space="preserve">Hänen mukaansa </w:t>
      </w:r>
      <w:r>
        <w:rPr>
          <w:color w:val="58018B"/>
        </w:rPr>
        <w:t xml:space="preserve">yhtiö </w:t>
      </w:r>
      <w:r>
        <w:t xml:space="preserve">saisi kuitenkin </w:t>
      </w:r>
      <w:r>
        <w:rPr>
          <w:color w:val="2B2D32"/>
        </w:rPr>
        <w:t xml:space="preserve">näissäkin olosuhteissa </w:t>
      </w:r>
      <w:r>
        <w:t xml:space="preserve">kymmenien miljoonien dollarien säästöt ensimmäisenä vuonna </w:t>
      </w:r>
      <w:r>
        <w:rPr>
          <w:color w:val="2B1B04"/>
        </w:rPr>
        <w:t xml:space="preserve">fuusion jälkeen</w:t>
      </w:r>
      <w:r>
        <w:t xml:space="preserve">. </w:t>
      </w:r>
      <w:r>
        <w:t xml:space="preserve">"</w:t>
      </w:r>
      <w:r>
        <w:rPr>
          <w:color w:val="788E95"/>
        </w:rPr>
        <w:t xml:space="preserve">Tämä aalto </w:t>
      </w:r>
      <w:r>
        <w:t xml:space="preserve">on erittäin hyödyllinen, näemme </w:t>
      </w:r>
      <w:r>
        <w:rPr>
          <w:color w:val="788E95"/>
        </w:rPr>
        <w:t xml:space="preserve">tämän </w:t>
      </w:r>
      <w:r>
        <w:t xml:space="preserve">mahdollisuutena", hän sanoi. </w:t>
      </w:r>
      <w:r>
        <w:rPr>
          <w:color w:val="58018B"/>
        </w:rPr>
        <w:t xml:space="preserve">Georgia-Pacific, </w:t>
      </w:r>
      <w:r>
        <w:rPr>
          <w:color w:val="FB6AB8"/>
        </w:rPr>
        <w:t xml:space="preserve">joka on </w:t>
      </w:r>
      <w:r>
        <w:rPr>
          <w:color w:val="58018B"/>
        </w:rPr>
        <w:t xml:space="preserve">keskeyttänyt osakkeiden </w:t>
      </w:r>
      <w:r>
        <w:rPr>
          <w:color w:val="58018B"/>
        </w:rPr>
        <w:t xml:space="preserve">takaisinosto-ohjelmansa, </w:t>
      </w:r>
      <w:r>
        <w:t xml:space="preserve">olisi rahoittanut </w:t>
      </w:r>
      <w:r>
        <w:rPr>
          <w:color w:val="2B1B04"/>
        </w:rPr>
        <w:t xml:space="preserve">yritysoston BankAmerica Corp.:n johtamien pankkien antamalla pankkilainalla</w:t>
      </w:r>
      <w:r>
        <w:t xml:space="preserve">. </w:t>
      </w:r>
      <w:r>
        <w:rPr>
          <w:color w:val="58018B"/>
        </w:rPr>
        <w:t xml:space="preserve">Georgia-Pacific </w:t>
      </w:r>
      <w:r>
        <w:t xml:space="preserve">omistaa 349 900 </w:t>
      </w:r>
      <w:r>
        <w:rPr>
          <w:color w:val="E115C0"/>
        </w:rPr>
        <w:t xml:space="preserve">Nekoosan osaketta, </w:t>
      </w:r>
      <w:r>
        <w:t xml:space="preserve">ja se tarvitsisi liittovaltion kilpailulainsäädännön hyväksynnän yli 15 miljoonan dollarin arvoiselle ostolle. </w:t>
      </w:r>
      <w:r>
        <w:rPr>
          <w:color w:val="2B1B04"/>
        </w:rPr>
        <w:t xml:space="preserve">Vireillä oleva yrityskauppa </w:t>
      </w:r>
      <w:r>
        <w:t xml:space="preserve">edellyttää myös Yhdysvaltojen hyväksyntää</w:t>
      </w:r>
      <w:r>
        <w:t xml:space="preserve">. </w:t>
      </w:r>
      <w:r>
        <w:rPr>
          <w:color w:val="576094"/>
        </w:rPr>
        <w:t xml:space="preserve">Nekoosan osalta </w:t>
      </w:r>
      <w:r>
        <w:rPr>
          <w:color w:val="DB1474"/>
        </w:rPr>
        <w:t xml:space="preserve">puolustautumisvaihtoehto voi olla hinnan alentaminen jonkin verran epävarmoilla subprime-markkinoilla, </w:t>
      </w:r>
      <w:r>
        <w:rPr>
          <w:color w:val="DB1474"/>
        </w:rPr>
        <w:t xml:space="preserve">mikä </w:t>
      </w:r>
      <w:r>
        <w:t xml:space="preserve">rajoittaa </w:t>
      </w:r>
      <w:r>
        <w:rPr>
          <w:color w:val="8489AE"/>
        </w:rPr>
        <w:t xml:space="preserve">arvoa, jonka </w:t>
      </w:r>
      <w:r>
        <w:rPr>
          <w:color w:val="FBC206"/>
        </w:rPr>
        <w:t xml:space="preserve">tämä kohde </w:t>
      </w:r>
      <w:r>
        <w:rPr>
          <w:color w:val="8489AE"/>
        </w:rPr>
        <w:t xml:space="preserve">voisi </w:t>
      </w:r>
      <w:r>
        <w:rPr>
          <w:color w:val="8489AE"/>
        </w:rPr>
        <w:t xml:space="preserve">saada velkarahoitteisen pääomapohjan vahvistamisen jälkeen</w:t>
      </w:r>
      <w:r>
        <w:t xml:space="preserve">. </w:t>
      </w:r>
      <w:r>
        <w:rPr>
          <w:color w:val="F2CDFE"/>
        </w:rPr>
        <w:t xml:space="preserve">Yhtiön </w:t>
      </w:r>
      <w:r>
        <w:rPr>
          <w:color w:val="6EAB9B"/>
        </w:rPr>
        <w:t xml:space="preserve">puheenjohtaja </w:t>
      </w:r>
      <w:r>
        <w:rPr>
          <w:color w:val="6EAB9B"/>
        </w:rPr>
        <w:t xml:space="preserve">Laidig </w:t>
      </w:r>
      <w:r>
        <w:rPr>
          <w:color w:val="645341"/>
        </w:rPr>
        <w:t xml:space="preserve">ja joukko neuvonantajia </w:t>
      </w:r>
      <w:r>
        <w:t xml:space="preserve">tapasivat Wachtel Lipton Rosen &amp; Katzin toimistossa, joka on yritysostojen puolustamiseen erikoistunut asianajotoimisto. </w:t>
      </w:r>
      <w:r>
        <w:rPr>
          <w:color w:val="E115C0"/>
        </w:rPr>
        <w:t xml:space="preserve">Nekoosa </w:t>
      </w:r>
      <w:r>
        <w:t xml:space="preserve">konsultoi myös Goldman, Sachs &amp; Co. </w:t>
      </w:r>
      <w:r>
        <w:rPr>
          <w:color w:val="58018B"/>
        </w:rPr>
        <w:t xml:space="preserve">Georgia-Pacificin </w:t>
      </w:r>
      <w:r>
        <w:t xml:space="preserve">neuvonantajina </w:t>
      </w:r>
      <w:r>
        <w:t xml:space="preserve">toimivat </w:t>
      </w:r>
      <w:r>
        <w:rPr>
          <w:color w:val="760035"/>
        </w:rPr>
        <w:t xml:space="preserve">Wasserstein, Perella &amp; Co., </w:t>
      </w:r>
      <w:r>
        <w:rPr>
          <w:color w:val="647A41"/>
        </w:rPr>
        <w:t xml:space="preserve">joka </w:t>
      </w:r>
      <w:r>
        <w:rPr>
          <w:color w:val="760035"/>
        </w:rPr>
        <w:t xml:space="preserve">odottaa saavansa 15 miljoonan dollarin korvauksen, jos yritysosto onnistuu, </w:t>
      </w:r>
      <w:r>
        <w:t xml:space="preserve">sekä asianajotoimisto Shearman &amp; Sterling. </w:t>
      </w:r>
      <w:r>
        <w:rPr>
          <w:color w:val="E115C0"/>
        </w:rPr>
        <w:t xml:space="preserve">Nekoosaa </w:t>
      </w:r>
      <w:r>
        <w:t xml:space="preserve">lähellä olevien henkilöiden </w:t>
      </w:r>
      <w:r>
        <w:t xml:space="preserve">mukaan </w:t>
      </w:r>
      <w:r>
        <w:rPr>
          <w:color w:val="E115C0"/>
        </w:rPr>
        <w:t xml:space="preserve">yrityksen </w:t>
      </w:r>
      <w:r>
        <w:rPr>
          <w:color w:val="E3F894"/>
        </w:rPr>
        <w:t xml:space="preserve">hallitus </w:t>
      </w:r>
      <w:r>
        <w:t xml:space="preserve">tuskin kokoontuu ennen ensi viikkoa vastaamaan </w:t>
      </w:r>
      <w:r>
        <w:rPr>
          <w:color w:val="310106"/>
        </w:rPr>
        <w:t xml:space="preserve">tarjoukseen</w:t>
      </w:r>
      <w:r>
        <w:t xml:space="preserve">. </w:t>
      </w:r>
      <w:r>
        <w:rPr>
          <w:color w:val="E3F894"/>
        </w:rPr>
        <w:t xml:space="preserve">Lautakunnalla </w:t>
      </w:r>
      <w:r>
        <w:t xml:space="preserve">on 10 työpäivää aikaa vastata. </w:t>
      </w:r>
      <w:r>
        <w:rPr>
          <w:color w:val="E115C0"/>
        </w:rPr>
        <w:t xml:space="preserve">Nekoosalla </w:t>
      </w:r>
      <w:r>
        <w:t xml:space="preserve">on </w:t>
      </w:r>
      <w:r>
        <w:t xml:space="preserve">tavanomaisten puolustautumiskeinojen, kuten </w:t>
      </w:r>
      <w:r>
        <w:rPr>
          <w:color w:val="F9D7CD"/>
        </w:rPr>
        <w:t xml:space="preserve">niin sanotun taloudellisen pelottelun </w:t>
      </w:r>
      <w:r>
        <w:t xml:space="preserve">ja </w:t>
      </w:r>
      <w:r>
        <w:rPr>
          <w:color w:val="E3F894"/>
        </w:rPr>
        <w:t xml:space="preserve">hallituksen</w:t>
      </w:r>
      <w:r>
        <w:t xml:space="preserve"> vaihtamisen, lisäksi </w:t>
      </w:r>
      <w:r>
        <w:t xml:space="preserve">toinenkin puolustuskeino </w:t>
      </w:r>
      <w:r>
        <w:rPr>
          <w:color w:val="2B1B04"/>
        </w:rPr>
        <w:t xml:space="preserve">yritysostoa vastaan</w:t>
      </w:r>
      <w:r>
        <w:t xml:space="preserve">: </w:t>
      </w:r>
      <w:r>
        <w:rPr>
          <w:color w:val="A1A711"/>
        </w:rPr>
        <w:t xml:space="preserve">Mainen osavaltion </w:t>
      </w:r>
      <w:r>
        <w:rPr>
          <w:color w:val="876128"/>
        </w:rPr>
        <w:t xml:space="preserve">laki </w:t>
      </w:r>
      <w:r>
        <w:rPr>
          <w:color w:val="876128"/>
        </w:rPr>
        <w:t xml:space="preserve">kieltää </w:t>
      </w:r>
      <w:r>
        <w:rPr>
          <w:color w:val="01FB92"/>
        </w:rPr>
        <w:t xml:space="preserve">vihamielisiä tarjouksen tekijöitä </w:t>
      </w:r>
      <w:r>
        <w:rPr>
          <w:color w:val="876128"/>
        </w:rPr>
        <w:t xml:space="preserve">sulautumasta </w:t>
      </w:r>
      <w:r>
        <w:rPr>
          <w:color w:val="FD0F31"/>
        </w:rPr>
        <w:t xml:space="preserve">ostettuja yrityksiä </w:t>
      </w:r>
      <w:r>
        <w:rPr>
          <w:color w:val="876128"/>
        </w:rPr>
        <w:t xml:space="preserve">viiden vuoden ajan</w:t>
      </w:r>
      <w:r>
        <w:t xml:space="preserve">. </w:t>
      </w:r>
      <w:r>
        <w:rPr>
          <w:color w:val="E115C0"/>
        </w:rPr>
        <w:t xml:space="preserve">Nekoosa on </w:t>
      </w:r>
      <w:r>
        <w:t xml:space="preserve">rekisteröity </w:t>
      </w:r>
      <w:r>
        <w:rPr>
          <w:color w:val="BE8485"/>
        </w:rPr>
        <w:t xml:space="preserve">Maineen</w:t>
      </w:r>
      <w:r>
        <w:t xml:space="preserve">. </w:t>
      </w:r>
      <w:r>
        <w:rPr>
          <w:color w:val="58018B"/>
        </w:rPr>
        <w:t xml:space="preserve">Georgia-Pacific </w:t>
      </w:r>
      <w:r>
        <w:t xml:space="preserve">nosti kanteen </w:t>
      </w:r>
      <w:r>
        <w:rPr>
          <w:color w:val="BE8485"/>
        </w:rPr>
        <w:t xml:space="preserve">Mainen </w:t>
      </w:r>
      <w:r>
        <w:t xml:space="preserve">liittovaltion tuomioistuimessa </w:t>
      </w:r>
      <w:r>
        <w:t xml:space="preserve">vastalauseena </w:t>
      </w:r>
      <w:r>
        <w:rPr>
          <w:color w:val="F9D7CD"/>
        </w:rPr>
        <w:t xml:space="preserve">taloudelliselle pelottelutaktiikalle </w:t>
      </w:r>
      <w:r>
        <w:t xml:space="preserve">ja </w:t>
      </w:r>
      <w:r>
        <w:rPr>
          <w:color w:val="D48958"/>
        </w:rPr>
        <w:t xml:space="preserve">Mainen osavaltion </w:t>
      </w:r>
      <w:r>
        <w:rPr>
          <w:color w:val="120104"/>
        </w:rPr>
        <w:t xml:space="preserve">fuusiolainsäädännölle</w:t>
      </w:r>
      <w:r>
        <w:t xml:space="preserve">. </w:t>
      </w:r>
      <w:r>
        <w:rPr>
          <w:color w:val="05AEE8"/>
        </w:rPr>
        <w:t xml:space="preserve">Nekoosan </w:t>
      </w:r>
      <w:r>
        <w:rPr>
          <w:color w:val="F9D7CD"/>
        </w:rPr>
        <w:t xml:space="preserve">taloudelliset pelottelutaktiikat </w:t>
      </w:r>
      <w:r>
        <w:t xml:space="preserve">voidaan kumota osakkeenomistajien päätöksellä, mutta </w:t>
      </w:r>
      <w:r>
        <w:rPr>
          <w:color w:val="C3C1BE"/>
        </w:rPr>
        <w:t xml:space="preserve">Georgia-Pacific </w:t>
      </w:r>
      <w:r>
        <w:rPr>
          <w:color w:val="9F98F8"/>
        </w:rPr>
        <w:t xml:space="preserve">tuskin ryhtyy heti toimiin tällä tavoin, koska </w:t>
      </w:r>
      <w:r>
        <w:rPr>
          <w:color w:val="1167D9"/>
        </w:rPr>
        <w:t xml:space="preserve">se </w:t>
      </w:r>
      <w:r>
        <w:rPr>
          <w:color w:val="9F98F8"/>
        </w:rPr>
        <w:t xml:space="preserve">veisi 90-120 päivää eikä vaikuttaisi </w:t>
      </w:r>
      <w:r>
        <w:rPr>
          <w:color w:val="D19012"/>
        </w:rPr>
        <w:t xml:space="preserve">Mainen </w:t>
      </w:r>
      <w:r>
        <w:rPr>
          <w:color w:val="9F98F8"/>
        </w:rPr>
        <w:t xml:space="preserve">lain sääntelyyn</w:t>
      </w:r>
      <w:r>
        <w:t xml:space="preserve">. </w:t>
      </w:r>
      <w:r>
        <w:t xml:space="preserve">Analyytikkojen mukaan </w:t>
      </w:r>
      <w:r>
        <w:rPr>
          <w:color w:val="E115C0"/>
        </w:rPr>
        <w:t xml:space="preserve">Nekoosan </w:t>
      </w:r>
      <w:r>
        <w:t xml:space="preserve">mahdollisia lisätarjoajia ovat muun muassa </w:t>
      </w:r>
      <w:r>
        <w:t xml:space="preserve">International Paper, Weyerhaeuser, Canadian Pacific Ltd. ja MacMillan Bloedel Ltd. "Olen </w:t>
      </w:r>
      <w:r>
        <w:rPr>
          <w:color w:val="B7D802"/>
        </w:rPr>
        <w:t xml:space="preserve">varma, että </w:t>
      </w:r>
      <w:r>
        <w:t xml:space="preserve">kaikki muutkin panevat kynää paperille", sanoi </w:t>
      </w:r>
      <w:r>
        <w:rPr>
          <w:color w:val="B7D802"/>
        </w:rPr>
        <w:t xml:space="preserve">First Manhattan Co:n analyytikko Kathryn McAuley. </w:t>
      </w:r>
      <w:r>
        <w:rPr>
          <w:color w:val="826392"/>
        </w:rPr>
        <w:t xml:space="preserve">International Paper ja Weyerhaeuser </w:t>
      </w:r>
      <w:r>
        <w:t xml:space="preserve">kieltäytyivät kommentoimasta. Canadian Pacificia ei tavoitettu kommenttia varten, ja </w:t>
      </w:r>
      <w:r>
        <w:rPr>
          <w:color w:val="5E7A6A"/>
        </w:rPr>
        <w:t xml:space="preserve">MacMillan Bloedel </w:t>
      </w:r>
      <w:r>
        <w:t xml:space="preserve">sanoi, ettei se aio tehdä tarjousta </w:t>
      </w:r>
      <w:r>
        <w:rPr>
          <w:color w:val="E115C0"/>
        </w:rPr>
        <w:t xml:space="preserve">Nekoosasta</w:t>
      </w:r>
      <w:r>
        <w:t xml:space="preserve">. </w:t>
      </w:r>
      <w:r>
        <w:t xml:space="preserve">Sijoittajat tunnistavat nopeasti </w:t>
      </w:r>
      <w:r>
        <w:rPr>
          <w:color w:val="B29869"/>
        </w:rPr>
        <w:t xml:space="preserve">muita mahdollisia ostokohteita</w:t>
      </w:r>
      <w:r>
        <w:rPr>
          <w:color w:val="1D0051"/>
        </w:rPr>
        <w:t xml:space="preserve">, </w:t>
      </w:r>
      <w:r>
        <w:rPr>
          <w:color w:val="8BE7FC"/>
        </w:rPr>
        <w:t xml:space="preserve">joilla on </w:t>
      </w:r>
      <w:r>
        <w:rPr>
          <w:color w:val="1D0051"/>
        </w:rPr>
        <w:t xml:space="preserve">vahva kassavirta ja edulliset toimintatavat</w:t>
      </w:r>
      <w:r>
        <w:t xml:space="preserve">. </w:t>
      </w:r>
      <w:r>
        <w:rPr>
          <w:color w:val="462C36"/>
        </w:rPr>
        <w:t xml:space="preserve">Tarjous </w:t>
      </w:r>
      <w:r>
        <w:rPr>
          <w:color w:val="76E0C1"/>
        </w:rPr>
        <w:t xml:space="preserve">toipui </w:t>
      </w:r>
      <w:r>
        <w:rPr>
          <w:color w:val="11BA09"/>
        </w:rPr>
        <w:t xml:space="preserve">Big Boardissa </w:t>
      </w:r>
      <w:r>
        <w:t xml:space="preserve">muun muassa seuraavien </w:t>
      </w:r>
      <w:r>
        <w:rPr>
          <w:color w:val="76E0C1"/>
        </w:rPr>
        <w:t xml:space="preserve">paperiyhtiöiden </w:t>
      </w:r>
      <w:r>
        <w:rPr>
          <w:color w:val="BACFA7"/>
        </w:rPr>
        <w:t xml:space="preserve">osakkeista: </w:t>
      </w:r>
      <w:r>
        <w:t xml:space="preserve">Union Camp 2,75 dollaria 37,75 dollariin, Federal Paperboard 1,75 dollaria 27,875 dollariin, Mead 2,375 dollaria 38,75 dollariin ja Temple Inland Inc. 3,75 dollaria 62,25 dollariin. OTC-kaupankäynnissä Bowater Inc. nousi 1,50 dollaria 27,50 dollariin. Joidenkin analyytikoiden mukaan yritysostoja ei tule tapahtumaan, koska </w:t>
      </w:r>
      <w:r>
        <w:rPr>
          <w:color w:val="491803"/>
        </w:rPr>
        <w:t xml:space="preserve">alan </w:t>
      </w:r>
      <w:r>
        <w:rPr>
          <w:color w:val="65407D"/>
        </w:rPr>
        <w:t xml:space="preserve">käynnissä oleva kapasiteetin rakentamisohjelma </w:t>
      </w:r>
      <w:r>
        <w:t xml:space="preserve">kuluttaa käytettävissä olevaa käteistä. Lisäksi </w:t>
      </w:r>
      <w:r>
        <w:rPr>
          <w:color w:val="F5D2A8"/>
        </w:rPr>
        <w:t xml:space="preserve">jotkut analyytikot </w:t>
      </w:r>
      <w:r>
        <w:t xml:space="preserve">sanoivat odottavansa, </w:t>
      </w:r>
      <w:r>
        <w:t xml:space="preserve">että </w:t>
      </w:r>
      <w:r>
        <w:rPr>
          <w:color w:val="03422C"/>
        </w:rPr>
        <w:t xml:space="preserve">ulkomainen paperiyhtiö, jolla on enemmän taloudellisia resursseja kuin </w:t>
      </w:r>
      <w:r>
        <w:rPr>
          <w:color w:val="72A46E"/>
        </w:rPr>
        <w:t xml:space="preserve">Georgia-Pacificilla</w:t>
      </w:r>
      <w:r>
        <w:t xml:space="preserve">, ostaisi </w:t>
      </w:r>
      <w:r>
        <w:rPr>
          <w:color w:val="E115C0"/>
        </w:rPr>
        <w:t xml:space="preserve">Nekoosan</w:t>
      </w:r>
      <w:r>
        <w:t xml:space="preserve">, mikä olisi </w:t>
      </w:r>
      <w:r>
        <w:t xml:space="preserve">merkki </w:t>
      </w:r>
      <w:r>
        <w:t xml:space="preserve">muulle </w:t>
      </w:r>
      <w:r>
        <w:rPr>
          <w:color w:val="53495F"/>
        </w:rPr>
        <w:t xml:space="preserve">teollisuudelle </w:t>
      </w:r>
      <w:r>
        <w:t xml:space="preserve">siitä, että vihamieliset tarjoukset eivät ole tuottavia. "</w:t>
      </w:r>
      <w:r>
        <w:rPr>
          <w:color w:val="310106"/>
        </w:rPr>
        <w:t xml:space="preserve">Se on </w:t>
      </w:r>
      <w:r>
        <w:t xml:space="preserve">menneisyyttä", sanoi </w:t>
      </w:r>
      <w:r>
        <w:rPr>
          <w:color w:val="128EAC"/>
        </w:rPr>
        <w:t xml:space="preserve">Lawrence Ross PaineWebber Inc:stä </w:t>
      </w:r>
      <w:r>
        <w:t xml:space="preserve">viitaten </w:t>
      </w:r>
      <w:r>
        <w:rPr>
          <w:color w:val="04640D"/>
        </w:rPr>
        <w:t xml:space="preserve">Georgia-Pacificin </w:t>
      </w:r>
      <w:r>
        <w:rPr>
          <w:color w:val="310106"/>
        </w:rPr>
        <w:t xml:space="preserve">tarjoukseen</w:t>
      </w:r>
      <w:r>
        <w:t xml:space="preserve">. </w:t>
      </w:r>
      <w:r>
        <w:rPr>
          <w:color w:val="47545E"/>
        </w:rPr>
        <w:t xml:space="preserve">Monet analyytikot </w:t>
      </w:r>
      <w:r>
        <w:t xml:space="preserve">uskovat kuitenkin, että paperiyhtiöiden rahavirran houkuttelevuuden ja </w:t>
      </w:r>
      <w:r>
        <w:rPr>
          <w:color w:val="53495F"/>
        </w:rPr>
        <w:t xml:space="preserve">Euroopan paperiteollisuuden </w:t>
      </w:r>
      <w:r>
        <w:t xml:space="preserve">kiivaan konsolidoitumisen </w:t>
      </w:r>
      <w:r>
        <w:t xml:space="preserve">vuoksi yhdysvaltalaisista yhtiöistä tehdään lähikuukausina vielä ainakin muutama suuri vihamielinen ostotarjous. </w:t>
      </w:r>
      <w:r>
        <w:rPr>
          <w:color w:val="47545E"/>
        </w:rPr>
        <w:t xml:space="preserve">Nämä analyytikot </w:t>
      </w:r>
      <w:r>
        <w:t xml:space="preserve">lisäsivät, että ostajat </w:t>
      </w:r>
      <w:r>
        <w:t xml:space="preserve">voisivat olla joko ulkomaisia tai muita yhdysvaltalaisia yrityksiä. "</w:t>
      </w:r>
      <w:r>
        <w:rPr>
          <w:color w:val="04640D"/>
        </w:rPr>
        <w:t xml:space="preserve">Georgia-Pacificin </w:t>
      </w:r>
      <w:r>
        <w:rPr>
          <w:color w:val="310106"/>
        </w:rPr>
        <w:t xml:space="preserve">tarjous </w:t>
      </w:r>
      <w:r>
        <w:t xml:space="preserve">voisi avata oven uudelle konsolidoinnin aikakaudelle" </w:t>
      </w:r>
      <w:r>
        <w:rPr>
          <w:color w:val="53495F"/>
        </w:rPr>
        <w:t xml:space="preserve">paperiteollisuudessa</w:t>
      </w:r>
      <w:r>
        <w:t xml:space="preserve">, sanoi </w:t>
      </w:r>
      <w:r>
        <w:rPr>
          <w:color w:val="B95C69"/>
        </w:rPr>
        <w:t xml:space="preserve">Mark Devario </w:t>
      </w:r>
      <w:r>
        <w:rPr>
          <w:color w:val="A14D12"/>
        </w:rPr>
        <w:t xml:space="preserve">Shearson Lehman Hutton Inc:stä</w:t>
      </w:r>
      <w:r>
        <w:t xml:space="preserve">. </w:t>
      </w:r>
      <w:r>
        <w:t xml:space="preserve">"En usko, että kukaan on immuuni yritysostolta juuri nyt", sanoi </w:t>
      </w:r>
      <w:r>
        <w:rPr>
          <w:color w:val="C4C8FA"/>
        </w:rPr>
        <w:t xml:space="preserve">Robert Schneider Chicagossa toimivasta Duff &amp; Phelps Inc:stä</w:t>
      </w:r>
      <w:r>
        <w:t xml:space="preserve">. Hän lisäsi: "</w:t>
      </w:r>
      <w:r>
        <w:rPr>
          <w:color w:val="372A55"/>
        </w:rPr>
        <w:t xml:space="preserve">Jokaisen paperiyhtiön johdon </w:t>
      </w:r>
      <w:r>
        <w:t xml:space="preserve">on sanottava: 'Ennen kuin </w:t>
      </w:r>
      <w:r>
        <w:rPr>
          <w:color w:val="3F3610"/>
        </w:rPr>
        <w:t xml:space="preserve">joku </w:t>
      </w:r>
      <w:r>
        <w:t xml:space="preserve">tulee </w:t>
      </w:r>
      <w:r>
        <w:rPr>
          <w:color w:val="372A55"/>
        </w:rPr>
        <w:t xml:space="preserve">minun perääni</w:t>
      </w:r>
      <w:r>
        <w:t xml:space="preserve">, </w:t>
      </w:r>
      <w:r>
        <w:rPr>
          <w:color w:val="372A55"/>
        </w:rPr>
        <w:t xml:space="preserve">minä </w:t>
      </w:r>
      <w:r>
        <w:t xml:space="preserve">tulen </w:t>
      </w:r>
      <w:r>
        <w:rPr>
          <w:color w:val="3F3610"/>
        </w:rPr>
        <w:t xml:space="preserve">heidän peräänsä</w:t>
      </w:r>
      <w:r>
        <w:t xml:space="preserve">'." </w:t>
      </w:r>
      <w:r>
        <w:rPr>
          <w:color w:val="932C70"/>
        </w:rPr>
        <w:t xml:space="preserve">Prudential-Bachen </w:t>
      </w:r>
      <w:r>
        <w:rPr>
          <w:color w:val="BCFEC6"/>
        </w:rPr>
        <w:t xml:space="preserve">Rodgers </w:t>
      </w:r>
      <w:r>
        <w:t xml:space="preserve">sanoi, ettei </w:t>
      </w:r>
      <w:r>
        <w:t xml:space="preserve">hän usko </w:t>
      </w:r>
      <w:r>
        <w:rPr>
          <w:color w:val="491803"/>
        </w:rPr>
        <w:t xml:space="preserve">alan </w:t>
      </w:r>
      <w:r>
        <w:rPr>
          <w:color w:val="65407D"/>
        </w:rPr>
        <w:t xml:space="preserve">kapasiteetin kehittämisohjelman </w:t>
      </w:r>
      <w:r>
        <w:t xml:space="preserve">haittaavan yritysostotoimintaa. Hänen mukaansa useita hankkeita on edelleen suunnitteilla. Sitä paitsi "</w:t>
      </w:r>
      <w:r>
        <w:rPr>
          <w:color w:val="D3A2C6"/>
        </w:rPr>
        <w:t xml:space="preserve">yrityksen </w:t>
      </w:r>
      <w:r>
        <w:t xml:space="preserve">ostaminen on paljon halvempaa ja nopeampaa </w:t>
      </w:r>
      <w:r>
        <w:t xml:space="preserve">kuin </w:t>
      </w:r>
      <w:r>
        <w:rPr>
          <w:color w:val="D3A2C6"/>
        </w:rPr>
        <w:t xml:space="preserve">sen </w:t>
      </w:r>
      <w:r>
        <w:t xml:space="preserve">rakentaminen". Joidenkin analyytikoiden mukaan </w:t>
      </w:r>
      <w:r>
        <w:rPr>
          <w:color w:val="719FFA"/>
        </w:rPr>
        <w:t xml:space="preserve">japanilaiset paperiyhtiöt ovat toki </w:t>
      </w:r>
      <w:r>
        <w:t xml:space="preserve">innokkaita hankkimaan lisää tuotantokapasiteettia kaikkialta </w:t>
      </w:r>
      <w:r>
        <w:rPr>
          <w:color w:val="000D2C"/>
        </w:rPr>
        <w:t xml:space="preserve">maailmasta</w:t>
      </w:r>
      <w:r>
        <w:t xml:space="preserve">. </w:t>
      </w:r>
      <w:r>
        <w:t xml:space="preserve">Jotkut ennustivat, </w:t>
      </w:r>
      <w:r>
        <w:t xml:space="preserve">että </w:t>
      </w:r>
      <w:r>
        <w:rPr>
          <w:color w:val="E115C0"/>
        </w:rPr>
        <w:t xml:space="preserve">Nekoosa </w:t>
      </w:r>
      <w:r>
        <w:t xml:space="preserve">päätyisi japanilaisen yrityksen omistukseen. Samaan aikaan </w:t>
      </w:r>
      <w:r>
        <w:rPr>
          <w:color w:val="A14D12"/>
        </w:rPr>
        <w:t xml:space="preserve">Shearson Lehmanin</w:t>
      </w:r>
      <w:r>
        <w:rPr>
          <w:color w:val="B95C69"/>
        </w:rPr>
        <w:t xml:space="preserve"> Devario </w:t>
      </w:r>
      <w:r>
        <w:t xml:space="preserve">sanoi, että tullakseen kilpailukykyiseksi Yhdysvaltain </w:t>
      </w:r>
      <w:r>
        <w:rPr>
          <w:color w:val="53495F"/>
        </w:rPr>
        <w:t xml:space="preserve">paperiteollisuuden </w:t>
      </w:r>
      <w:r>
        <w:t xml:space="preserve">on päästävä </w:t>
      </w:r>
      <w:r>
        <w:t xml:space="preserve">kiinni Euroopan tasolle. </w:t>
      </w:r>
      <w:r>
        <w:t xml:space="preserve">Hänen mukaansa </w:t>
      </w:r>
      <w:r>
        <w:rPr>
          <w:color w:val="0D841A"/>
        </w:rPr>
        <w:t xml:space="preserve">Euroopan paperiteollisuudessa </w:t>
      </w:r>
      <w:r>
        <w:t xml:space="preserve">on tapahtunut yli 100 sulautumaa ja yrityskauppaa sen jälkeen, kun </w:t>
      </w:r>
      <w:r>
        <w:t xml:space="preserve">viimeisin ystävällisten yrityskauppojen aalto päättyi Yhdysvalloissa vuonna 1986.</w:t>
      </w:r>
    </w:p>
    <w:p>
      <w:r>
        <w:rPr>
          <w:b/>
        </w:rPr>
        <w:t xml:space="preserve">Asiakirjan numero 118</w:t>
      </w:r>
    </w:p>
    <w:p>
      <w:r>
        <w:rPr>
          <w:b/>
        </w:rPr>
        <w:t xml:space="preserve">Asiakirjan tunniste: wsj0318-001</w:t>
      </w:r>
    </w:p>
    <w:p>
      <w:r>
        <w:t xml:space="preserve">Lyphomed Inc., Rosemont, Ill., ja Medco Research Inc., Los Angeles, ilmoittivat, että Food and Drug Administration on myöntänyt täyden myyntiluvan </w:t>
      </w:r>
      <w:r>
        <w:rPr>
          <w:color w:val="310106"/>
        </w:rPr>
        <w:t xml:space="preserve">uudelle lääkkeelle, jolla hoidetaan </w:t>
      </w:r>
      <w:r>
        <w:rPr>
          <w:color w:val="04640D"/>
        </w:rPr>
        <w:t xml:space="preserve">sairautta, </w:t>
      </w:r>
      <w:r>
        <w:rPr>
          <w:color w:val="FEFB0A"/>
        </w:rPr>
        <w:t xml:space="preserve">jossa </w:t>
      </w:r>
      <w:r>
        <w:rPr>
          <w:color w:val="04640D"/>
        </w:rPr>
        <w:t xml:space="preserve">sydän lyö 150-200 lyöntiä minuutissa</w:t>
      </w:r>
      <w:r>
        <w:t xml:space="preserve">. </w:t>
      </w:r>
      <w:r>
        <w:rPr>
          <w:color w:val="FB5514"/>
        </w:rPr>
        <w:t xml:space="preserve">Sydämen paroksismaaliseksi supraventrikulaariseksi kiihtyvyydeksi kutsuttu tila </w:t>
      </w:r>
      <w:r>
        <w:t xml:space="preserve">aiheuttaa huimausta ja pyörtymistä. Normaali terve sydän lyö 70 kertaa minuutissa. </w:t>
      </w:r>
      <w:r>
        <w:rPr>
          <w:color w:val="E115C0"/>
        </w:rPr>
        <w:t xml:space="preserve">Lyphomedin mukaan </w:t>
      </w:r>
      <w:r>
        <w:rPr>
          <w:color w:val="310106"/>
        </w:rPr>
        <w:t xml:space="preserve">adenocard-niminen lääke </w:t>
      </w:r>
      <w:r>
        <w:t xml:space="preserve">palauttaa sydämen normaalin rytmin</w:t>
      </w:r>
      <w:r>
        <w:t xml:space="preserve">. </w:t>
      </w:r>
      <w:r>
        <w:t xml:space="preserve">Medco Research </w:t>
      </w:r>
      <w:r>
        <w:t xml:space="preserve">kehitti </w:t>
      </w:r>
      <w:r>
        <w:rPr>
          <w:color w:val="310106"/>
        </w:rPr>
        <w:t xml:space="preserve">lääkkeen </w:t>
      </w:r>
      <w:r>
        <w:t xml:space="preserve">ja on valtuuttanut </w:t>
      </w:r>
      <w:r>
        <w:t xml:space="preserve">Lyphomedin </w:t>
      </w:r>
      <w:r>
        <w:t xml:space="preserve">myymään sitä Yhdysvalloissa ja Kanadassa.</w:t>
      </w:r>
    </w:p>
    <w:p>
      <w:r>
        <w:rPr>
          <w:b/>
        </w:rPr>
        <w:t xml:space="preserve">Asiakirjan numero 119</w:t>
      </w:r>
    </w:p>
    <w:p>
      <w:r>
        <w:rPr>
          <w:b/>
        </w:rPr>
        <w:t xml:space="preserve">Asiakirjan tunniste: wsj0319-001</w:t>
      </w:r>
    </w:p>
    <w:p>
      <w:r>
        <w:rPr>
          <w:color w:val="310106"/>
        </w:rPr>
        <w:t xml:space="preserve">Yksityisen sektorin palkkakustannukset nousivat </w:t>
      </w:r>
      <w:r>
        <w:rPr>
          <w:color w:val="04640D"/>
        </w:rPr>
        <w:t xml:space="preserve">kolmannella neljänneksellä </w:t>
      </w:r>
      <w:r>
        <w:rPr>
          <w:color w:val="310106"/>
        </w:rPr>
        <w:t xml:space="preserve">1,2 prosenttia, mikä vastaa </w:t>
      </w:r>
      <w:r>
        <w:rPr>
          <w:color w:val="FEFB0A"/>
        </w:rPr>
        <w:t xml:space="preserve">toisen neljänneksen </w:t>
      </w:r>
      <w:r>
        <w:rPr>
          <w:color w:val="310106"/>
        </w:rPr>
        <w:t xml:space="preserve">vauhtia, </w:t>
      </w:r>
      <w:r>
        <w:rPr>
          <w:color w:val="310106"/>
        </w:rPr>
        <w:t xml:space="preserve">kun taas </w:t>
      </w:r>
      <w:r>
        <w:rPr>
          <w:color w:val="FB5514"/>
        </w:rPr>
        <w:t xml:space="preserve">sairausvakuutuskustannukset </w:t>
      </w:r>
      <w:r>
        <w:rPr>
          <w:color w:val="310106"/>
        </w:rPr>
        <w:t xml:space="preserve">jatkoivat nousuaan</w:t>
      </w:r>
      <w:r>
        <w:rPr>
          <w:color w:val="E115C0"/>
        </w:rPr>
        <w:t xml:space="preserve">, työvoimaministeriö ilmoitti</w:t>
      </w:r>
      <w:r>
        <w:t xml:space="preserve">. </w:t>
      </w:r>
      <w:r>
        <w:rPr>
          <w:color w:val="00587F"/>
        </w:rPr>
        <w:t xml:space="preserve">Palkka- ja maksukustannusten kasvu </w:t>
      </w:r>
      <w:r>
        <w:rPr>
          <w:color w:val="0BC582"/>
        </w:rPr>
        <w:t xml:space="preserve">kolmannella neljänneksellä </w:t>
      </w:r>
      <w:r>
        <w:t xml:space="preserve">oli </w:t>
      </w:r>
      <w:r>
        <w:t xml:space="preserve">suurempi kuin vuoden </w:t>
      </w:r>
      <w:r>
        <w:rPr>
          <w:color w:val="01190F"/>
        </w:rPr>
        <w:t xml:space="preserve">1988 </w:t>
      </w:r>
      <w:r>
        <w:rPr>
          <w:color w:val="FEB8C8"/>
        </w:rPr>
        <w:t xml:space="preserve">kolmannella neljänneksellä </w:t>
      </w:r>
      <w:r>
        <w:t xml:space="preserve">raportoitu 1 prosentin kasvu</w:t>
      </w:r>
      <w:r>
        <w:t xml:space="preserve">. </w:t>
      </w:r>
      <w:r>
        <w:t xml:space="preserve">"</w:t>
      </w:r>
      <w:r>
        <w:rPr>
          <w:color w:val="847D81"/>
        </w:rPr>
        <w:t xml:space="preserve">Palkankorotukset ja yleiset palkankorotukset </w:t>
      </w:r>
      <w:r>
        <w:rPr>
          <w:color w:val="58018B"/>
        </w:rPr>
        <w:t xml:space="preserve">ovat alkaneet kääntyä hieman nousuun</w:t>
      </w:r>
      <w:r>
        <w:t xml:space="preserve">", sanoi </w:t>
      </w:r>
      <w:r>
        <w:rPr>
          <w:color w:val="B70639"/>
        </w:rPr>
        <w:t xml:space="preserve">Audrey Freedman, yritystutkimusjärjestö Conference Boardin työllisyysekonomisti</w:t>
      </w:r>
      <w:r>
        <w:t xml:space="preserve">. "Olisi </w:t>
      </w:r>
      <w:r>
        <w:t xml:space="preserve">luullut, että </w:t>
      </w:r>
      <w:r>
        <w:rPr>
          <w:color w:val="58018B"/>
        </w:rPr>
        <w:t xml:space="preserve">näin olisi tapahtunut </w:t>
      </w:r>
      <w:r>
        <w:t xml:space="preserve">kaksi tai kolme vuotta sitten, kun työmarkkinat vahvistuivat. Se </w:t>
      </w:r>
      <w:r>
        <w:rPr>
          <w:color w:val="58018B"/>
        </w:rPr>
        <w:t xml:space="preserve">on </w:t>
      </w:r>
      <w:r>
        <w:rPr>
          <w:color w:val="703B01"/>
        </w:rPr>
        <w:t xml:space="preserve">paljon viivästynyt reaktio</w:t>
      </w:r>
      <w:r>
        <w:t xml:space="preserve">, eikä se ole lainkaan kriittinen", hän lisäsi. Uudet tiedot korostavat maan terveydenhuollon kustannusongelman vakavuutta. </w:t>
      </w:r>
      <w:r>
        <w:rPr>
          <w:color w:val="118B8A"/>
        </w:rPr>
        <w:t xml:space="preserve">Syyskuussa </w:t>
      </w:r>
      <w:r>
        <w:rPr>
          <w:color w:val="F7F1DF"/>
        </w:rPr>
        <w:t xml:space="preserve">päättyneellä 12 kuukauden jaksolla </w:t>
      </w:r>
      <w:r>
        <w:rPr>
          <w:color w:val="4AFEFA"/>
        </w:rPr>
        <w:t xml:space="preserve">yksityisen sektorin työntekijöiden </w:t>
      </w:r>
      <w:r>
        <w:t xml:space="preserve">palkat nousivat </w:t>
      </w:r>
      <w:r>
        <w:t xml:space="preserve">4,4 prosenttia, kun taas sairausvakuutuskustannukset nousivat 13,7 prosenttia. Kuluttajahintaindeksi </w:t>
      </w:r>
      <w:r>
        <w:t xml:space="preserve">nousi 4,3 prosenttia samana </w:t>
      </w:r>
      <w:r>
        <w:rPr>
          <w:color w:val="F7F1DF"/>
        </w:rPr>
        <w:t xml:space="preserve">ajanjaksona.</w:t>
      </w:r>
      <w:r>
        <w:t xml:space="preserve"> Sairausvakuutuskustannusten suuresta kasvusta huolimatta palkkojen osuus työntekijöiden kokonaiskustannuksista on edelleen paljon suurempi. </w:t>
      </w:r>
      <w:r>
        <w:rPr>
          <w:color w:val="796EE6"/>
        </w:rPr>
        <w:t xml:space="preserve">Yksityisen sektorin </w:t>
      </w:r>
      <w:r>
        <w:rPr>
          <w:color w:val="FCB164"/>
        </w:rPr>
        <w:t xml:space="preserve">työntekijöiden kokonaiskustannusindeksi</w:t>
      </w:r>
      <w:r>
        <w:rPr>
          <w:color w:val="FCB164"/>
        </w:rPr>
        <w:t xml:space="preserve">, </w:t>
      </w:r>
      <w:r>
        <w:rPr>
          <w:color w:val="000D2C"/>
        </w:rPr>
        <w:t xml:space="preserve">joka </w:t>
      </w:r>
      <w:r>
        <w:rPr>
          <w:color w:val="FCB164"/>
        </w:rPr>
        <w:t xml:space="preserve">sisältää sekä palkat että etuudet</w:t>
      </w:r>
      <w:r>
        <w:t xml:space="preserve">, nousi </w:t>
      </w:r>
      <w:r>
        <w:t xml:space="preserve">4,7 prosenttia </w:t>
      </w:r>
      <w:r>
        <w:rPr>
          <w:color w:val="118B8A"/>
        </w:rPr>
        <w:t xml:space="preserve">syyskuun </w:t>
      </w:r>
      <w:r>
        <w:rPr>
          <w:color w:val="F7F1DF"/>
        </w:rPr>
        <w:t xml:space="preserve">lopussa päättyneiden 12 kuukauden aikana, </w:t>
      </w:r>
      <w:r>
        <w:t xml:space="preserve">kun se </w:t>
      </w:r>
      <w:r>
        <w:rPr>
          <w:color w:val="F95475"/>
        </w:rPr>
        <w:t xml:space="preserve">kesäkuun </w:t>
      </w:r>
      <w:r>
        <w:rPr>
          <w:color w:val="53495F"/>
        </w:rPr>
        <w:t xml:space="preserve">lopussa päättyneiden 12 kuukauden aikana </w:t>
      </w:r>
      <w:r>
        <w:t xml:space="preserve">oli 4,5 prosenttia </w:t>
      </w:r>
      <w:r>
        <w:t xml:space="preserve">ja myös </w:t>
      </w:r>
      <w:r>
        <w:rPr>
          <w:color w:val="DE98FD"/>
        </w:rPr>
        <w:t xml:space="preserve">vuoden 1988 </w:t>
      </w:r>
      <w:r>
        <w:rPr>
          <w:color w:val="5D9608"/>
        </w:rPr>
        <w:t xml:space="preserve">syyskuun </w:t>
      </w:r>
      <w:r>
        <w:rPr>
          <w:color w:val="61FC03"/>
        </w:rPr>
        <w:t xml:space="preserve">lopussa päättyneiden 12 kuukauden aikana</w:t>
      </w:r>
      <w:r>
        <w:t xml:space="preserve">. </w:t>
      </w:r>
      <w:r>
        <w:rPr>
          <w:color w:val="98A088"/>
        </w:rPr>
        <w:t xml:space="preserve">Henkilöstökustannukset </w:t>
      </w:r>
      <w:r>
        <w:t xml:space="preserve">nousevat terveydenhuollossa paljon nopeammin kuin muilla toimialoilla. Esimerkiksi </w:t>
      </w:r>
      <w:r>
        <w:rPr>
          <w:color w:val="4AFEFA"/>
        </w:rPr>
        <w:t xml:space="preserve">yksityisen sektorin </w:t>
      </w:r>
      <w:r>
        <w:t xml:space="preserve">sairaalatyöntekijöiden palkat </w:t>
      </w:r>
      <w:r>
        <w:t xml:space="preserve">nousivat </w:t>
      </w:r>
      <w:r>
        <w:t xml:space="preserve">6,6 prosenttia </w:t>
      </w:r>
      <w:r>
        <w:rPr>
          <w:color w:val="118B8A"/>
        </w:rPr>
        <w:t xml:space="preserve">syyskuuhun</w:t>
      </w:r>
      <w:r>
        <w:rPr>
          <w:color w:val="F7F1DF"/>
        </w:rPr>
        <w:t xml:space="preserve"> päättyneiden 12 kuukauden aikana, </w:t>
      </w:r>
      <w:r>
        <w:t xml:space="preserve">kun taas muiden alojen työntekijöiden palkat nousivat 4,4 prosenttia. </w:t>
      </w:r>
      <w:r>
        <w:rPr>
          <w:color w:val="4AFEFA"/>
        </w:rPr>
        <w:t xml:space="preserve">Koko yksityisen sektorin </w:t>
      </w:r>
      <w:r>
        <w:t xml:space="preserve">palkat </w:t>
      </w:r>
      <w:r>
        <w:t xml:space="preserve">nousivat </w:t>
      </w:r>
      <w:r>
        <w:rPr>
          <w:color w:val="0BC582"/>
        </w:rPr>
        <w:t xml:space="preserve">kolmannella neljänneksellä </w:t>
      </w:r>
      <w:r>
        <w:t xml:space="preserve">1,2 prosenttia, kun ne vuoden </w:t>
      </w:r>
      <w:r>
        <w:rPr>
          <w:color w:val="248AD0"/>
        </w:rPr>
        <w:t xml:space="preserve">1988 </w:t>
      </w:r>
      <w:r>
        <w:rPr>
          <w:color w:val="4F584E"/>
        </w:rPr>
        <w:t xml:space="preserve">toisella ja </w:t>
      </w:r>
      <w:r>
        <w:rPr>
          <w:color w:val="FEB8C8"/>
        </w:rPr>
        <w:t xml:space="preserve">kolmannella </w:t>
      </w:r>
      <w:r>
        <w:rPr>
          <w:color w:val="4F584E"/>
        </w:rPr>
        <w:t xml:space="preserve">neljänneksellä olivat </w:t>
      </w:r>
      <w:r>
        <w:t xml:space="preserve">nousseet 1 prosenttia</w:t>
      </w:r>
      <w:r>
        <w:t xml:space="preserve">. </w:t>
      </w:r>
      <w:r>
        <w:t xml:space="preserve">Viimeisten viiden vuoden aikana </w:t>
      </w:r>
      <w:r>
        <w:rPr>
          <w:color w:val="5C5300"/>
        </w:rPr>
        <w:t xml:space="preserve">ammattiliitot </w:t>
      </w:r>
      <w:r>
        <w:t xml:space="preserve">eivät ole onnistuneet saamaan </w:t>
      </w:r>
      <w:r>
        <w:rPr>
          <w:color w:val="9F6551"/>
        </w:rPr>
        <w:t xml:space="preserve">palkankorotuksia </w:t>
      </w:r>
      <w:r>
        <w:rPr>
          <w:color w:val="BCFEC6"/>
        </w:rPr>
        <w:t xml:space="preserve">samalle tasolle </w:t>
      </w:r>
      <w:r>
        <w:rPr>
          <w:color w:val="932C70"/>
        </w:rPr>
        <w:t xml:space="preserve">kuin </w:t>
      </w:r>
      <w:r>
        <w:rPr>
          <w:color w:val="BCFEC6"/>
        </w:rPr>
        <w:t xml:space="preserve">järjestäytymättömät työntekijät</w:t>
      </w:r>
      <w:r>
        <w:t xml:space="preserve">. </w:t>
      </w:r>
      <w:r>
        <w:rPr>
          <w:color w:val="4AFEFA"/>
        </w:rPr>
        <w:t xml:space="preserve">Yksityisen sektorin </w:t>
      </w:r>
      <w:r>
        <w:t xml:space="preserve">ammattiliittoon kuuluvien työntekijöiden </w:t>
      </w:r>
      <w:r>
        <w:t xml:space="preserve">palkka- ja etuuskustannukset nousivat </w:t>
      </w:r>
      <w:r>
        <w:rPr>
          <w:color w:val="0BC582"/>
        </w:rPr>
        <w:t xml:space="preserve">kolmannella neljänneksellä </w:t>
      </w:r>
      <w:r>
        <w:t xml:space="preserve">0,9 prosenttia. Ammattiliittoon kuulumattomien työntekijöiden kustannukset nousivat 1,4 prosenttia. </w:t>
      </w:r>
      <w:r>
        <w:rPr>
          <w:color w:val="E115C0"/>
        </w:rPr>
        <w:t xml:space="preserve">Raportin mukaan </w:t>
      </w:r>
      <w:r>
        <w:rPr>
          <w:color w:val="2B1B04"/>
        </w:rPr>
        <w:t xml:space="preserve">henkilöstökustannukset </w:t>
      </w:r>
      <w:r>
        <w:t xml:space="preserve">nousivat edelleen paljon nopeammin palvelusektorilla kuin tavarantuotantoaloilla</w:t>
      </w:r>
      <w:r>
        <w:t xml:space="preserve">. </w:t>
      </w:r>
      <w:r>
        <w:t xml:space="preserve">Sen </w:t>
      </w:r>
      <w:r>
        <w:t xml:space="preserve">mukaan </w:t>
      </w:r>
      <w:r>
        <w:rPr>
          <w:color w:val="2B1B04"/>
        </w:rPr>
        <w:t xml:space="preserve">ne </w:t>
      </w:r>
      <w:r>
        <w:rPr>
          <w:color w:val="B5AFC4"/>
        </w:rPr>
        <w:t xml:space="preserve">nousivat </w:t>
      </w:r>
      <w:r>
        <w:t xml:space="preserve">myös </w:t>
      </w:r>
      <w:r>
        <w:rPr>
          <w:color w:val="B5AFC4"/>
        </w:rPr>
        <w:t xml:space="preserve">paljon enemmän koillisessa kuin muualla</w:t>
      </w:r>
      <w:r>
        <w:t xml:space="preserve">. </w:t>
      </w:r>
      <w:r>
        <w:t xml:space="preserve">Kun osavaltioiden ja kuntien - mutta ei liittovaltion - palkansaajat otetaan mukaan, </w:t>
      </w:r>
      <w:r>
        <w:rPr>
          <w:color w:val="D4C67A"/>
        </w:rPr>
        <w:t xml:space="preserve">palkansaajien menojen indeksi </w:t>
      </w:r>
      <w:r>
        <w:t xml:space="preserve">nousi </w:t>
      </w:r>
      <w:r>
        <w:t xml:space="preserve">1,6 prosenttia </w:t>
      </w:r>
      <w:r>
        <w:rPr>
          <w:color w:val="0BC582"/>
        </w:rPr>
        <w:t xml:space="preserve">kolmannella neljänneksellä, kun se vuoden </w:t>
      </w:r>
      <w:r>
        <w:rPr>
          <w:color w:val="9E8317"/>
        </w:rPr>
        <w:t xml:space="preserve">1988 </w:t>
      </w:r>
      <w:r>
        <w:rPr>
          <w:color w:val="FEB8C8"/>
        </w:rPr>
        <w:t xml:space="preserve">samalla neljänneksellä oli </w:t>
      </w:r>
      <w:r>
        <w:t xml:space="preserve">1,3 prosenttia</w:t>
      </w:r>
      <w:r>
        <w:t xml:space="preserve">. </w:t>
      </w:r>
      <w:r>
        <w:rPr>
          <w:color w:val="D4C67A"/>
        </w:rPr>
        <w:t xml:space="preserve">Indeksi </w:t>
      </w:r>
      <w:r>
        <w:t xml:space="preserve">nousi </w:t>
      </w:r>
      <w:r>
        <w:t xml:space="preserve">1,1 prosenttia </w:t>
      </w:r>
      <w:r>
        <w:rPr>
          <w:color w:val="AE7AA1"/>
        </w:rPr>
        <w:t xml:space="preserve">toisella neljänneksellä. </w:t>
      </w:r>
      <w:r>
        <w:rPr>
          <w:color w:val="118B8A"/>
        </w:rPr>
        <w:t xml:space="preserve">Syyskuussa </w:t>
      </w:r>
      <w:r>
        <w:rPr>
          <w:color w:val="F7F1DF"/>
        </w:rPr>
        <w:t xml:space="preserve">päättyneiden 12 kuukauden aikana </w:t>
      </w:r>
      <w:r>
        <w:rPr>
          <w:color w:val="D4C67A"/>
        </w:rPr>
        <w:t xml:space="preserve">indeksi </w:t>
      </w:r>
      <w:r>
        <w:t xml:space="preserve">nousi </w:t>
      </w:r>
      <w:r>
        <w:t xml:space="preserve">5,1 prosenttia. </w:t>
      </w:r>
      <w:r>
        <w:rPr>
          <w:color w:val="F95475"/>
        </w:rPr>
        <w:t xml:space="preserve">Kesäkuuhun</w:t>
      </w:r>
      <w:r>
        <w:rPr>
          <w:color w:val="53495F"/>
        </w:rPr>
        <w:t xml:space="preserve"> päättyneellä 12 kuukauden jaksolla </w:t>
      </w:r>
      <w:r>
        <w:t xml:space="preserve">se nousi 4,8 prosenttia ja </w:t>
      </w:r>
      <w:r>
        <w:rPr>
          <w:color w:val="5D9608"/>
        </w:rPr>
        <w:t xml:space="preserve">syyskuuhun </w:t>
      </w:r>
      <w:r>
        <w:rPr>
          <w:color w:val="DE98FD"/>
        </w:rPr>
        <w:t xml:space="preserve">1988 </w:t>
      </w:r>
      <w:r>
        <w:rPr>
          <w:color w:val="61FC03"/>
        </w:rPr>
        <w:t xml:space="preserve">päättyneellä 12 kuukauden jaksolla </w:t>
      </w:r>
      <w:r>
        <w:t xml:space="preserve">4,7 prosenttia. Toisin kuin </w:t>
      </w:r>
      <w:r>
        <w:t xml:space="preserve">useimpia talousindikaattoreita, mitään </w:t>
      </w:r>
      <w:r>
        <w:rPr>
          <w:color w:val="C2A393"/>
        </w:rPr>
        <w:t xml:space="preserve">näistä luvuista </w:t>
      </w:r>
      <w:r>
        <w:t xml:space="preserve">ei </w:t>
      </w:r>
      <w:r>
        <w:t xml:space="preserve">ole mukautettu kausivaihteluiden mukaan.</w:t>
      </w:r>
    </w:p>
    <w:p>
      <w:r>
        <w:rPr>
          <w:b/>
        </w:rPr>
        <w:t xml:space="preserve">Asiakirjan numero 120</w:t>
      </w:r>
    </w:p>
    <w:p>
      <w:r>
        <w:rPr>
          <w:b/>
        </w:rPr>
        <w:t xml:space="preserve">Asiakirjan tunniste: wsj0320-001</w:t>
      </w:r>
    </w:p>
    <w:p>
      <w:r>
        <w:rPr>
          <w:color w:val="310106"/>
        </w:rPr>
        <w:t xml:space="preserve">DeSoto Inc. </w:t>
      </w:r>
      <w:r>
        <w:t xml:space="preserve">ilmoitti irtisanovansa vuosittain 200 työntekijää osana rakenneuudistusta, jonka tavoitteena on saada aikaan 10 miljoonan dollarin säästöt ennen veroja. </w:t>
      </w:r>
      <w:r>
        <w:t xml:space="preserve">Suunnitelman mukaan </w:t>
      </w:r>
      <w:r>
        <w:rPr>
          <w:color w:val="310106"/>
        </w:rPr>
        <w:t xml:space="preserve">DeSoto aikoo myydä </w:t>
      </w:r>
      <w:r>
        <w:rPr>
          <w:color w:val="04640D"/>
        </w:rPr>
        <w:t xml:space="preserve">tiettyjä </w:t>
      </w:r>
      <w:r>
        <w:rPr>
          <w:color w:val="FEFB0A"/>
        </w:rPr>
        <w:t xml:space="preserve">omaisuuseriä ja </w:t>
      </w:r>
      <w:r>
        <w:rPr>
          <w:color w:val="FB5514"/>
        </w:rPr>
        <w:t xml:space="preserve">liiketoimintoja</w:t>
      </w:r>
      <w:r>
        <w:rPr>
          <w:color w:val="E115C0"/>
        </w:rPr>
        <w:t xml:space="preserve">, jotka </w:t>
      </w:r>
      <w:r>
        <w:rPr>
          <w:color w:val="FB5514"/>
        </w:rPr>
        <w:t xml:space="preserve">eivät täytä strategisia ja tulostavoitteita</w:t>
      </w:r>
      <w:r>
        <w:t xml:space="preserve">. </w:t>
      </w:r>
      <w:r>
        <w:rPr>
          <w:color w:val="310106"/>
        </w:rPr>
        <w:t xml:space="preserve">Des Plainesissa, </w:t>
      </w:r>
      <w:r>
        <w:rPr>
          <w:color w:val="00587F"/>
        </w:rPr>
        <w:t xml:space="preserve">Illinoisissa</w:t>
      </w:r>
      <w:r>
        <w:rPr>
          <w:color w:val="310106"/>
        </w:rPr>
        <w:t xml:space="preserve">,</w:t>
      </w:r>
      <w:r>
        <w:rPr>
          <w:color w:val="310106"/>
        </w:rPr>
        <w:t xml:space="preserve"> sijaitseva </w:t>
      </w:r>
      <w:r>
        <w:rPr>
          <w:color w:val="0BC582"/>
        </w:rPr>
        <w:t xml:space="preserve">synteettisiä pinnoitteita valmistava konserni</w:t>
      </w:r>
      <w:r>
        <w:rPr>
          <w:color w:val="FEB8C8"/>
        </w:rPr>
        <w:t xml:space="preserve">, </w:t>
      </w:r>
      <w:r>
        <w:rPr>
          <w:color w:val="0BC582"/>
        </w:rPr>
        <w:t xml:space="preserve">jolla on maailmanlaajuisesti noin 2 000 työntekijää</w:t>
      </w:r>
      <w:r>
        <w:t xml:space="preserve">, kertoi aikovansa myydä </w:t>
      </w:r>
      <w:r>
        <w:rPr>
          <w:color w:val="FEFB0A"/>
        </w:rPr>
        <w:t xml:space="preserve">kotimaan jäykkien laatikoiden pakkaus- ja joustavien liimojen liiketoimintansa sekä </w:t>
      </w:r>
      <w:r>
        <w:rPr>
          <w:color w:val="FEFB0A"/>
        </w:rPr>
        <w:t xml:space="preserve">Chicagossa, </w:t>
      </w:r>
      <w:r>
        <w:rPr>
          <w:color w:val="01190F"/>
        </w:rPr>
        <w:t xml:space="preserve">Illinoisissa</w:t>
      </w:r>
      <w:r>
        <w:rPr>
          <w:color w:val="FEFB0A"/>
        </w:rPr>
        <w:t xml:space="preserve">, sijaitsevan </w:t>
      </w:r>
      <w:r>
        <w:rPr>
          <w:color w:val="FEFB0A"/>
        </w:rPr>
        <w:t xml:space="preserve">hartsinjalostustehtaan</w:t>
      </w:r>
      <w:r>
        <w:t xml:space="preserve">. </w:t>
      </w:r>
      <w:r>
        <w:rPr>
          <w:color w:val="310106"/>
        </w:rPr>
        <w:t xml:space="preserve">Yhtiö </w:t>
      </w:r>
      <w:r>
        <w:t xml:space="preserve">kertoi, että se </w:t>
      </w:r>
      <w:r>
        <w:t xml:space="preserve">aikoo käyttää </w:t>
      </w:r>
      <w:r>
        <w:rPr>
          <w:color w:val="847D81"/>
        </w:rPr>
        <w:t xml:space="preserve">myynnistä </w:t>
      </w:r>
      <w:r>
        <w:t xml:space="preserve">saadut tulot </w:t>
      </w:r>
      <w:r>
        <w:t xml:space="preserve">investoida liiketoimintamahdollisuuksiin, jotka vastaavat paremmin </w:t>
      </w:r>
      <w:r>
        <w:rPr>
          <w:color w:val="310106"/>
        </w:rPr>
        <w:t xml:space="preserve">yhtiön</w:t>
      </w:r>
      <w:r>
        <w:t xml:space="preserve"> "uutta painopistettä"</w:t>
      </w:r>
      <w:r>
        <w:t xml:space="preserve">.</w:t>
      </w:r>
    </w:p>
    <w:p>
      <w:r>
        <w:rPr>
          <w:b/>
        </w:rPr>
        <w:t xml:space="preserve">Asiakirjan numero 121</w:t>
      </w:r>
    </w:p>
    <w:p>
      <w:r>
        <w:rPr>
          <w:b/>
        </w:rPr>
        <w:t xml:space="preserve">Asiakirjan tunniste: wsj0321-001</w:t>
      </w:r>
    </w:p>
    <w:p>
      <w:r>
        <w:rPr>
          <w:color w:val="310106"/>
        </w:rPr>
        <w:t xml:space="preserve">StatesWest Airlines, Phoenix</w:t>
      </w:r>
      <w:r>
        <w:rPr>
          <w:color w:val="04640D"/>
        </w:rPr>
        <w:t xml:space="preserve">, Arizona, </w:t>
      </w:r>
      <w:r>
        <w:t xml:space="preserve">ilmoitti peruvansa </w:t>
      </w:r>
      <w:r>
        <w:rPr>
          <w:color w:val="FEFB0A"/>
        </w:rPr>
        <w:t xml:space="preserve">Mesa Airlinesista </w:t>
      </w:r>
      <w:r>
        <w:rPr>
          <w:color w:val="310106"/>
        </w:rPr>
        <w:t xml:space="preserve">tekemänsä </w:t>
      </w:r>
      <w:r>
        <w:t xml:space="preserve">ostotarjouksen</w:t>
      </w:r>
      <w:r>
        <w:t xml:space="preserve">, koska </w:t>
      </w:r>
      <w:r>
        <w:rPr>
          <w:color w:val="FEFB0A"/>
        </w:rPr>
        <w:t xml:space="preserve">Farmingtonin</w:t>
      </w:r>
      <w:r>
        <w:rPr>
          <w:color w:val="FB5514"/>
        </w:rPr>
        <w:t xml:space="preserve">, New Mexico,</w:t>
      </w:r>
      <w:r>
        <w:rPr>
          <w:color w:val="FEFB0A"/>
        </w:rPr>
        <w:t xml:space="preserve"> lentoyhtiö </w:t>
      </w:r>
      <w:r>
        <w:t xml:space="preserve">ei vastannut </w:t>
      </w:r>
      <w:r>
        <w:t xml:space="preserve">tarjoukseensa eilen, </w:t>
      </w:r>
      <w:r>
        <w:rPr>
          <w:color w:val="310106"/>
        </w:rPr>
        <w:t xml:space="preserve">StatesWestin </w:t>
      </w:r>
      <w:r>
        <w:t xml:space="preserve">asettamassa määräajassa</w:t>
      </w:r>
      <w:r>
        <w:t xml:space="preserve">. </w:t>
      </w:r>
      <w:r>
        <w:rPr>
          <w:color w:val="310106"/>
        </w:rPr>
        <w:t xml:space="preserve">StatesWest </w:t>
      </w:r>
      <w:r>
        <w:t xml:space="preserve">ei </w:t>
      </w:r>
      <w:r>
        <w:t xml:space="preserve">kuitenkaan </w:t>
      </w:r>
      <w:r>
        <w:t xml:space="preserve">luovu </w:t>
      </w:r>
      <w:r>
        <w:t xml:space="preserve">pyrkimyksistään hankkia </w:t>
      </w:r>
      <w:r>
        <w:rPr>
          <w:color w:val="FEFB0A"/>
        </w:rPr>
        <w:t xml:space="preserve">paljon suurempi Mesa. </w:t>
      </w:r>
      <w:r>
        <w:rPr>
          <w:color w:val="E115C0"/>
        </w:rPr>
        <w:t xml:space="preserve">StatesWest, </w:t>
      </w:r>
      <w:r>
        <w:rPr>
          <w:color w:val="E115C0"/>
        </w:rPr>
        <w:t xml:space="preserve">jolla on 7,25 prosentin </w:t>
      </w:r>
      <w:r>
        <w:rPr>
          <w:color w:val="0BC582"/>
        </w:rPr>
        <w:t xml:space="preserve">osuus </w:t>
      </w:r>
      <w:r>
        <w:rPr>
          <w:color w:val="FEB8C8"/>
        </w:rPr>
        <w:t xml:space="preserve">Mesasta, </w:t>
      </w:r>
      <w:r>
        <w:t xml:space="preserve">sanoi, että se voi ostaa lisää </w:t>
      </w:r>
      <w:r>
        <w:rPr>
          <w:color w:val="FEFB0A"/>
        </w:rPr>
        <w:t xml:space="preserve">Mesan </w:t>
      </w:r>
      <w:r>
        <w:t xml:space="preserve">osakkeita </w:t>
      </w:r>
      <w:r>
        <w:t xml:space="preserve">tai tehdä konkurssitarjouksen suoraan </w:t>
      </w:r>
      <w:r>
        <w:rPr>
          <w:color w:val="FEFB0A"/>
        </w:rPr>
        <w:t xml:space="preserve">Mesan</w:t>
      </w:r>
      <w:r>
        <w:t xml:space="preserve"> osakkeenomistajille</w:t>
      </w:r>
      <w:r>
        <w:t xml:space="preserve">. </w:t>
      </w:r>
      <w:r>
        <w:rPr>
          <w:color w:val="310106"/>
        </w:rPr>
        <w:t xml:space="preserve">StatesWest </w:t>
      </w:r>
      <w:r>
        <w:t xml:space="preserve">on ehdottanut </w:t>
      </w:r>
      <w:r>
        <w:rPr>
          <w:color w:val="FEFB0A"/>
        </w:rPr>
        <w:t xml:space="preserve">Mesan </w:t>
      </w:r>
      <w:r>
        <w:t xml:space="preserve">ostamista </w:t>
      </w:r>
      <w:r>
        <w:t xml:space="preserve">7 dollarilla osakkeelta ja </w:t>
      </w:r>
      <w:r>
        <w:rPr>
          <w:color w:val="310106"/>
        </w:rPr>
        <w:t xml:space="preserve">Stateswestin </w:t>
      </w:r>
      <w:r>
        <w:t xml:space="preserve">6 prosentin vaihtokelpoisen etuoikeutetun osakkeen uuden sarjan osalta </w:t>
      </w:r>
      <w:r>
        <w:t xml:space="preserve">3 dollarilla osakkeelta. </w:t>
      </w:r>
      <w:r>
        <w:rPr>
          <w:color w:val="FEFB0A"/>
        </w:rPr>
        <w:t xml:space="preserve">Mesa oli </w:t>
      </w:r>
      <w:r>
        <w:t xml:space="preserve">aiemmin hylännyt </w:t>
      </w:r>
      <w:r>
        <w:rPr>
          <w:color w:val="310106"/>
        </w:rPr>
        <w:t xml:space="preserve">StatesWestin </w:t>
      </w:r>
      <w:r>
        <w:t xml:space="preserve">epämääräisen ehdotuksen siitä, että </w:t>
      </w:r>
      <w:r>
        <w:rPr>
          <w:color w:val="9E8317"/>
        </w:rPr>
        <w:t xml:space="preserve">nämä kaksi lentoyhtiötä </w:t>
      </w:r>
      <w:r>
        <w:t xml:space="preserve">sulautuisivat jotenkin yhteen. </w:t>
      </w:r>
      <w:r>
        <w:rPr>
          <w:color w:val="310106"/>
        </w:rPr>
        <w:t xml:space="preserve">StatesWest </w:t>
      </w:r>
      <w:r>
        <w:t xml:space="preserve">palvelee 10 kaupunkia </w:t>
      </w:r>
      <w:r>
        <w:t xml:space="preserve">Kaliforniassa, </w:t>
      </w:r>
      <w:r>
        <w:rPr>
          <w:color w:val="847D81"/>
        </w:rPr>
        <w:t xml:space="preserve">Arizonassa </w:t>
      </w:r>
      <w:r>
        <w:t xml:space="preserve">ja Nevadassa. </w:t>
      </w:r>
      <w:r>
        <w:rPr>
          <w:color w:val="FEFB0A"/>
        </w:rPr>
        <w:t xml:space="preserve">Mesa </w:t>
      </w:r>
      <w:r>
        <w:t xml:space="preserve">lentää 42 kaupunkiin </w:t>
      </w:r>
      <w:r>
        <w:rPr>
          <w:color w:val="58018B"/>
        </w:rPr>
        <w:t xml:space="preserve">New Mexicossa</w:t>
      </w:r>
      <w:r>
        <w:t xml:space="preserve">, </w:t>
      </w:r>
      <w:r>
        <w:rPr>
          <w:color w:val="847D81"/>
        </w:rPr>
        <w:t xml:space="preserve">Arizonassa</w:t>
      </w:r>
      <w:r>
        <w:t xml:space="preserve">, Wyomingissa, Coloradossa ja Texasissa.</w:t>
      </w:r>
    </w:p>
    <w:p>
      <w:r>
        <w:rPr>
          <w:b/>
        </w:rPr>
        <w:t xml:space="preserve">Asiakirjan numero 122</w:t>
      </w:r>
    </w:p>
    <w:p>
      <w:r>
        <w:rPr>
          <w:b/>
        </w:rPr>
        <w:t xml:space="preserve">Asiakirjan tunniste: wsj0322-001</w:t>
      </w:r>
    </w:p>
    <w:p>
      <w:r>
        <w:rPr>
          <w:color w:val="310106"/>
        </w:rPr>
        <w:t xml:space="preserve">Uusien yritysostoneuvottelujen hehkutus vauhditti </w:t>
      </w:r>
      <w:r>
        <w:rPr>
          <w:color w:val="FEFB0A"/>
        </w:rPr>
        <w:t xml:space="preserve">osakekurssien </w:t>
      </w:r>
      <w:r>
        <w:rPr>
          <w:color w:val="04640D"/>
        </w:rPr>
        <w:t xml:space="preserve">voimakasta nousua, </w:t>
      </w:r>
      <w:r>
        <w:rPr>
          <w:color w:val="310106"/>
        </w:rPr>
        <w:t xml:space="preserve">mikä </w:t>
      </w:r>
      <w:r>
        <w:t xml:space="preserve">vahvisti </w:t>
      </w:r>
      <w:r>
        <w:rPr>
          <w:color w:val="FB5514"/>
        </w:rPr>
        <w:t xml:space="preserve">dollaria</w:t>
      </w:r>
      <w:r>
        <w:t xml:space="preserve">. Myös joukkolainojen hinnat nousivat. </w:t>
      </w:r>
      <w:r>
        <w:rPr>
          <w:color w:val="00587F"/>
        </w:rPr>
        <w:t xml:space="preserve">Georgia-Pacificin </w:t>
      </w:r>
      <w:r>
        <w:rPr>
          <w:color w:val="E115C0"/>
        </w:rPr>
        <w:t xml:space="preserve">3,18 miljardin </w:t>
      </w:r>
      <w:r>
        <w:rPr>
          <w:color w:val="E115C0"/>
        </w:rPr>
        <w:t xml:space="preserve">dollarin </w:t>
      </w:r>
      <w:r>
        <w:rPr>
          <w:color w:val="0BC582"/>
        </w:rPr>
        <w:t xml:space="preserve">ostotarjous Great Northern Nekoosasta </w:t>
      </w:r>
      <w:r>
        <w:t xml:space="preserve">auttoi nostamaan Dow Jonesin teollisuusindeksin 41,60 pistettä 2645,08 pisteeseen aktiivisessa kaupankäynnissä. </w:t>
      </w:r>
      <w:r>
        <w:rPr>
          <w:color w:val="FB5514"/>
        </w:rPr>
        <w:t xml:space="preserve">Dollari </w:t>
      </w:r>
      <w:r>
        <w:t xml:space="preserve">sai voimaa </w:t>
      </w:r>
      <w:r>
        <w:rPr>
          <w:color w:val="FEB8C8"/>
        </w:rPr>
        <w:t xml:space="preserve">osakemarkkinoiden </w:t>
      </w:r>
      <w:r>
        <w:t xml:space="preserve">noususta</w:t>
      </w:r>
      <w:r>
        <w:t xml:space="preserve">. </w:t>
      </w:r>
      <w:r>
        <w:t xml:space="preserve">Pitkien joukkovelkakirjalainojen hinnat nousivat huolimatta hermostuneisuudesta siitä, mitä </w:t>
      </w:r>
      <w:r>
        <w:rPr>
          <w:color w:val="9E8317"/>
        </w:rPr>
        <w:t xml:space="preserve">tämänpäiväinen </w:t>
      </w:r>
      <w:r>
        <w:t xml:space="preserve">keskeinen talousraportti näyttää. Analyytikot sanoivat, että </w:t>
      </w:r>
      <w:r>
        <w:rPr>
          <w:color w:val="0BC582"/>
        </w:rPr>
        <w:t xml:space="preserve">Great Northern Nekoosan ost</w:t>
      </w:r>
      <w:r>
        <w:rPr>
          <w:color w:val="E115C0"/>
        </w:rPr>
        <w:t xml:space="preserve">otarjous </w:t>
      </w:r>
      <w:r>
        <w:t xml:space="preserve">on hälventänyt </w:t>
      </w:r>
      <w:r>
        <w:rPr>
          <w:color w:val="01190F"/>
        </w:rPr>
        <w:t xml:space="preserve">pilviä, </w:t>
      </w:r>
      <w:r>
        <w:rPr>
          <w:color w:val="847D81"/>
        </w:rPr>
        <w:t xml:space="preserve">jotka ovat </w:t>
      </w:r>
      <w:r>
        <w:rPr>
          <w:color w:val="01190F"/>
        </w:rPr>
        <w:t xml:space="preserve">asettuneet yritysostosopimusten ylle viimeisten kolmen vuoden aikana UAL Corp:n romahtaneen yritysoston seurauksena</w:t>
      </w:r>
      <w:r>
        <w:t xml:space="preserve">. </w:t>
      </w:r>
      <w:r>
        <w:rPr>
          <w:color w:val="58018B"/>
        </w:rPr>
        <w:t xml:space="preserve">Great Northern Nekoosa </w:t>
      </w:r>
      <w:r>
        <w:rPr>
          <w:color w:val="B70639"/>
        </w:rPr>
        <w:t xml:space="preserve">on noussut 2,205 dollaria osakkeelta 62,875 dollariin, mikä on huomattavasti </w:t>
      </w:r>
      <w:r>
        <w:rPr>
          <w:color w:val="703B01"/>
        </w:rPr>
        <w:t xml:space="preserve">enemmän kuin </w:t>
      </w:r>
      <w:r>
        <w:rPr>
          <w:color w:val="118B8A"/>
        </w:rPr>
        <w:t xml:space="preserve">Georgia-Pacificin</w:t>
      </w:r>
      <w:r>
        <w:rPr>
          <w:color w:val="F7F1DF"/>
        </w:rPr>
        <w:t xml:space="preserve"> tarjoama </w:t>
      </w:r>
      <w:r>
        <w:rPr>
          <w:color w:val="703B01"/>
        </w:rPr>
        <w:t xml:space="preserve">58 dollaria osakkeelta</w:t>
      </w:r>
      <w:r>
        <w:t xml:space="preserve">. </w:t>
      </w:r>
      <w:r>
        <w:rPr>
          <w:color w:val="B70639"/>
        </w:rPr>
        <w:t xml:space="preserve">Tämä </w:t>
      </w:r>
      <w:r>
        <w:t xml:space="preserve">viittaa siihen, että keinottelijat veikkaavat, että korkeampi tarjous on jo työn alla. Muiden paperintuottajien hinnat nousivat jyrkästi, vaikka </w:t>
      </w:r>
      <w:r>
        <w:rPr>
          <w:color w:val="4AFEFA"/>
        </w:rPr>
        <w:t xml:space="preserve">Georgia-Pacific </w:t>
      </w:r>
      <w:r>
        <w:t xml:space="preserve">laski 2,50 dollaria osakkeelta 50875 dollariin. Huolimatta kaikesta ohjelmakauppaa koskevasta hälystä, ohjelmakaupalla oli </w:t>
      </w:r>
      <w:r>
        <w:t xml:space="preserve">suuri merkitys </w:t>
      </w:r>
      <w:r>
        <w:rPr>
          <w:color w:val="FCB164"/>
        </w:rPr>
        <w:t xml:space="preserve">eilisen </w:t>
      </w:r>
      <w:r>
        <w:rPr>
          <w:color w:val="796EE6"/>
        </w:rPr>
        <w:t xml:space="preserve">elpymisessä</w:t>
      </w:r>
      <w:r>
        <w:t xml:space="preserve">. </w:t>
      </w:r>
      <w:r>
        <w:t xml:space="preserve">Jotkut kauppiaat huomauttivat</w:t>
      </w:r>
      <w:r>
        <w:rPr>
          <w:color w:val="000D2C"/>
        </w:rPr>
        <w:t xml:space="preserve">, että kun </w:t>
      </w:r>
      <w:r>
        <w:rPr>
          <w:color w:val="53495F"/>
        </w:rPr>
        <w:t xml:space="preserve">suuret välitysyhtiöt </w:t>
      </w:r>
      <w:r>
        <w:rPr>
          <w:color w:val="000D2C"/>
        </w:rPr>
        <w:t xml:space="preserve">vetäytyvät ohjelmakaupasta </w:t>
      </w:r>
      <w:r>
        <w:rPr>
          <w:color w:val="000D2C"/>
        </w:rPr>
        <w:t xml:space="preserve">omille tileilleen tai asiakkailleen, </w:t>
      </w:r>
      <w:r>
        <w:rPr>
          <w:color w:val="F95475"/>
        </w:rPr>
        <w:t xml:space="preserve">muillekin tarjoutuu </w:t>
      </w:r>
      <w:r>
        <w:rPr>
          <w:color w:val="000D2C"/>
        </w:rPr>
        <w:t xml:space="preserve">entistä enemmän tilaisuuksia </w:t>
      </w:r>
      <w:r>
        <w:rPr>
          <w:color w:val="61FC03"/>
        </w:rPr>
        <w:t xml:space="preserve">osallistua kiistanalaisiin käytäntöihin</w:t>
      </w:r>
      <w:r>
        <w:t xml:space="preserve">. </w:t>
      </w:r>
      <w:r>
        <w:rPr>
          <w:color w:val="5D9608"/>
        </w:rPr>
        <w:t xml:space="preserve">Näin </w:t>
      </w:r>
      <w:r>
        <w:t xml:space="preserve">tapahtui </w:t>
      </w:r>
      <w:r>
        <w:rPr>
          <w:color w:val="FCB164"/>
        </w:rPr>
        <w:t xml:space="preserve">eilen</w:t>
      </w:r>
      <w:r>
        <w:t xml:space="preserve">. </w:t>
      </w:r>
      <w:r>
        <w:rPr>
          <w:color w:val="796EE6"/>
        </w:rPr>
        <w:t xml:space="preserve">Elpymisestä huolimatta </w:t>
      </w:r>
      <w:r>
        <w:t xml:space="preserve">osakkeiden lyhyen aikavälin kursseista ollaan hyvin huolissaan. </w:t>
      </w:r>
      <w:r>
        <w:rPr>
          <w:color w:val="DE98FD"/>
        </w:rPr>
        <w:t xml:space="preserve">Talouden hidastuminen </w:t>
      </w:r>
      <w:r>
        <w:t xml:space="preserve">ja </w:t>
      </w:r>
      <w:r>
        <w:rPr>
          <w:color w:val="DE98FD"/>
        </w:rPr>
        <w:t xml:space="preserve">sen </w:t>
      </w:r>
      <w:r>
        <w:t xml:space="preserve">vaikutus yritysten tuloksiin on monien kauppiaiden ja analyytikoiden suurin huolenaihe. Ellei </w:t>
      </w:r>
      <w:r>
        <w:rPr>
          <w:color w:val="98A088"/>
        </w:rPr>
        <w:t xml:space="preserve">liittovaltion pankkijärjestelmä </w:t>
      </w:r>
      <w:r>
        <w:t xml:space="preserve">laske korkoja pian </w:t>
      </w:r>
      <w:r>
        <w:rPr>
          <w:color w:val="4F584E"/>
        </w:rPr>
        <w:t xml:space="preserve">talouden </w:t>
      </w:r>
      <w:r>
        <w:t xml:space="preserve">elvyttämiseksi, </w:t>
      </w:r>
      <w:r>
        <w:t xml:space="preserve">tulos voi jäädä pettymykseksi. Eilinen merkittävä talousraportti - tärkeimpien talousindikaattoreiden syyskuun indeksin 0,2 prosentin nousu - ei juurikaan vaikuttanut rahoitusmarkkinoihin. Mutta </w:t>
      </w:r>
      <w:r>
        <w:t xml:space="preserve">toinen tärkeä uutinen </w:t>
      </w:r>
      <w:r>
        <w:rPr>
          <w:color w:val="4F584E"/>
        </w:rPr>
        <w:t xml:space="preserve">talouden </w:t>
      </w:r>
      <w:r>
        <w:t xml:space="preserve">terveydestä </w:t>
      </w:r>
      <w:r>
        <w:t xml:space="preserve">- tänä aamuna julkaistava lokakuun kansallinen ostopäällikkökysely - voi kannustaa sijoittajia toimimaan. Myöhään </w:t>
      </w:r>
      <w:r>
        <w:rPr>
          <w:color w:val="FCB164"/>
        </w:rPr>
        <w:t xml:space="preserve">eilen</w:t>
      </w:r>
      <w:r>
        <w:t xml:space="preserve"> julkaistut uutiset, </w:t>
      </w:r>
      <w:r>
        <w:t xml:space="preserve">joiden mukaan </w:t>
      </w:r>
      <w:r>
        <w:rPr>
          <w:color w:val="248AD0"/>
        </w:rPr>
        <w:t xml:space="preserve">Chicagossa tehty </w:t>
      </w:r>
      <w:r>
        <w:t xml:space="preserve">johtajien ostotutkimus osoitti </w:t>
      </w:r>
      <w:r>
        <w:t xml:space="preserve">taloudellisen toiminnan lisääntyneen </w:t>
      </w:r>
      <w:r>
        <w:rPr>
          <w:color w:val="248AD0"/>
        </w:rPr>
        <w:t xml:space="preserve">kyseisessä osassa maata, </w:t>
      </w:r>
      <w:r>
        <w:t xml:space="preserve">vaikuttivat joukkovelkakirjojen kurssivoittoihin. </w:t>
      </w:r>
      <w:r>
        <w:rPr>
          <w:color w:val="5C5300"/>
        </w:rPr>
        <w:t xml:space="preserve">Jos kansallinen tutkimus vahvistaa teollisuussektorin tilanteen paranemisen</w:t>
      </w:r>
      <w:r>
        <w:t xml:space="preserve">, </w:t>
      </w:r>
      <w:r>
        <w:rPr>
          <w:color w:val="5C5300"/>
        </w:rPr>
        <w:t xml:space="preserve">se voi </w:t>
      </w:r>
      <w:r>
        <w:t xml:space="preserve">laskea joukkovelkakirjojen hintoja entisestään, kun taas osakekurssit ja </w:t>
      </w:r>
      <w:r>
        <w:rPr>
          <w:color w:val="FB5514"/>
        </w:rPr>
        <w:t xml:space="preserve">dollari </w:t>
      </w:r>
      <w:r>
        <w:t xml:space="preserve">vahvistuisivat. Samaan aikaan joukkolainasijoittajat kärsivät </w:t>
      </w:r>
      <w:r>
        <w:rPr>
          <w:color w:val="BCFEC6"/>
        </w:rPr>
        <w:t xml:space="preserve">valtion velkakatosta käytävän </w:t>
      </w:r>
      <w:r>
        <w:t xml:space="preserve">keskustelun paineista</w:t>
      </w:r>
      <w:r>
        <w:t xml:space="preserve">. </w:t>
      </w:r>
      <w:r>
        <w:t xml:space="preserve">Vaikka </w:t>
      </w:r>
      <w:r>
        <w:rPr>
          <w:color w:val="932C70"/>
        </w:rPr>
        <w:t xml:space="preserve">valtiovarainministeriön odotetaan </w:t>
      </w:r>
      <w:r>
        <w:t xml:space="preserve">julkistavan </w:t>
      </w:r>
      <w:r>
        <w:rPr>
          <w:color w:val="9E8317"/>
        </w:rPr>
        <w:t xml:space="preserve">tänään </w:t>
      </w:r>
      <w:r>
        <w:rPr>
          <w:color w:val="B5AFC4"/>
        </w:rPr>
        <w:t xml:space="preserve">marraskuun neljännesvuosittaisen takaisinmaksusuunnitelman </w:t>
      </w:r>
      <w:r>
        <w:t xml:space="preserve">yksityiskohdat</w:t>
      </w:r>
      <w:r>
        <w:t xml:space="preserve">, </w:t>
      </w:r>
      <w:r>
        <w:rPr>
          <w:color w:val="B5AFC4"/>
        </w:rPr>
        <w:t xml:space="preserve">marraskuun 79 suunnitelma voidaan </w:t>
      </w:r>
      <w:r>
        <w:t xml:space="preserve">keskeyttää, elleivät </w:t>
      </w:r>
      <w:r>
        <w:rPr>
          <w:color w:val="D4C67A"/>
        </w:rPr>
        <w:t xml:space="preserve">kongressi ja presidentti nosta pian </w:t>
      </w:r>
      <w:r>
        <w:rPr>
          <w:color w:val="C2A393"/>
        </w:rPr>
        <w:t xml:space="preserve">kansallista velkakattoa</w:t>
      </w:r>
      <w:r>
        <w:t xml:space="preserve">. </w:t>
      </w:r>
      <w:r>
        <w:t xml:space="preserve">Pääasiallisesta </w:t>
      </w:r>
      <w:r>
        <w:rPr>
          <w:color w:val="FEB8C8"/>
        </w:rPr>
        <w:t xml:space="preserve">markkinatoiminnasta</w:t>
      </w:r>
      <w:r>
        <w:t xml:space="preserve">: Osakekurssit elpyivät aktiivisessa kaupankäynnissä. New Yorkin pörssin volyymi oli 176,1 miljoonaa arvopaperia. Nousevat arvopaperit vahvistuivat laskevan 1111:n myötä ja ovat nousussa joukkovelkakirjojen hintojen myötä. Luokitellut 30-vuotiset valtion joukkovelkakirjalainat nousivat alle neljännesyksikön eli alle 2,50 dollaria jokaista 1 000 dollarin nimellisarvoa kohti. Arvopaperien tuotto laski 7,91 prosenttiin. </w:t>
      </w:r>
      <w:r>
        <w:rPr>
          <w:color w:val="FB5514"/>
        </w:rPr>
        <w:t xml:space="preserve">Dollari </w:t>
      </w:r>
      <w:r>
        <w:t xml:space="preserve">nousi useimpia valuuttoja vastaan. New Yorkin iltapäivällä </w:t>
      </w:r>
      <w:r>
        <w:rPr>
          <w:color w:val="FB5514"/>
        </w:rPr>
        <w:t xml:space="preserve">dollarin kurssi oli </w:t>
      </w:r>
      <w:r>
        <w:t xml:space="preserve">18 415 markkaa ja 142,85 jeniä, kun se maanantain lopussa oli 18 340 markkaa ja 141,90 jeniä.</w:t>
      </w:r>
    </w:p>
    <w:p>
      <w:r>
        <w:rPr>
          <w:b/>
        </w:rPr>
        <w:t xml:space="preserve">Asiakirjan numero 123</w:t>
      </w:r>
    </w:p>
    <w:p>
      <w:r>
        <w:rPr>
          <w:b/>
        </w:rPr>
        <w:t xml:space="preserve">Asiakirjan tunniste: wsj0323-001</w:t>
      </w:r>
    </w:p>
    <w:p>
      <w:r>
        <w:rPr>
          <w:color w:val="310106"/>
        </w:rPr>
        <w:t xml:space="preserve">Bouygues S.A., Pariisissa sijaitseva laajasti keskittynyt rakennuskonserni</w:t>
      </w:r>
      <w:r>
        <w:t xml:space="preserve">, kertoi, että </w:t>
      </w:r>
      <w:r>
        <w:rPr>
          <w:color w:val="310106"/>
        </w:rPr>
        <w:t xml:space="preserve">sen vuoden </w:t>
      </w:r>
      <w:r>
        <w:rPr>
          <w:color w:val="FEFB0A"/>
        </w:rPr>
        <w:t xml:space="preserve">1989 </w:t>
      </w:r>
      <w:r>
        <w:rPr>
          <w:color w:val="04640D"/>
        </w:rPr>
        <w:t xml:space="preserve">ensimmäisen vuosipuoliskon </w:t>
      </w:r>
      <w:r>
        <w:t xml:space="preserve">yhteenlaskettu voitto</w:t>
      </w:r>
      <w:r>
        <w:t xml:space="preserve">, vähemmistöosuuksien maksamisen jälkeen, nousi 188 miljoonaan Ranskan frangiin (30,2 miljoonaa dollaria) edellisvuoden 65 miljoonasta frangista. </w:t>
      </w:r>
      <w:r>
        <w:rPr>
          <w:color w:val="FB5514"/>
        </w:rPr>
        <w:t xml:space="preserve">Tulot kasvoivat 21 prosenttia 18,69 miljardista frangista 22,61 miljardiin frangiin</w:t>
      </w:r>
      <w:r>
        <w:t xml:space="preserve">. </w:t>
      </w:r>
      <w:r>
        <w:rPr>
          <w:color w:val="310106"/>
        </w:rPr>
        <w:t xml:space="preserve">Yhtiö </w:t>
      </w:r>
      <w:r>
        <w:t xml:space="preserve">ei eritellyt syitä </w:t>
      </w:r>
      <w:r>
        <w:rPr>
          <w:color w:val="FB5514"/>
        </w:rPr>
        <w:t xml:space="preserve">liikevaihdon voimakkaaseen kasvuun</w:t>
      </w:r>
      <w:r>
        <w:t xml:space="preserve">. </w:t>
      </w:r>
      <w:r>
        <w:rPr>
          <w:color w:val="310106"/>
        </w:rPr>
        <w:t xml:space="preserve">Bouyguesin </w:t>
      </w:r>
      <w:r>
        <w:t xml:space="preserve">mukaan </w:t>
      </w:r>
      <w:r>
        <w:rPr>
          <w:color w:val="310106"/>
        </w:rPr>
        <w:t xml:space="preserve">sen </w:t>
      </w:r>
      <w:r>
        <w:rPr>
          <w:color w:val="04640D"/>
        </w:rPr>
        <w:t xml:space="preserve">ensimmäisen vuosipuoliskon </w:t>
      </w:r>
      <w:r>
        <w:t xml:space="preserve">tulos </w:t>
      </w:r>
      <w:r>
        <w:t xml:space="preserve">ei </w:t>
      </w:r>
      <w:r>
        <w:t xml:space="preserve">kuitenkaan </w:t>
      </w:r>
      <w:r>
        <w:t xml:space="preserve">anna viitteitä </w:t>
      </w:r>
      <w:r>
        <w:rPr>
          <w:color w:val="E115C0"/>
        </w:rPr>
        <w:t xml:space="preserve">koko vuoden tuloksesta, koska </w:t>
      </w:r>
      <w:r>
        <w:t xml:space="preserve">monet </w:t>
      </w:r>
      <w:r>
        <w:rPr>
          <w:color w:val="310106"/>
        </w:rPr>
        <w:t xml:space="preserve">yhtiön</w:t>
      </w:r>
      <w:r>
        <w:t xml:space="preserve"> toiminnot ovat hyvin kausiluonteisia</w:t>
      </w:r>
      <w:r>
        <w:t xml:space="preserve">. </w:t>
      </w:r>
      <w:r>
        <w:t xml:space="preserve">Koko vuoden 1988 osalta </w:t>
      </w:r>
      <w:r>
        <w:rPr>
          <w:color w:val="310106"/>
        </w:rPr>
        <w:t xml:space="preserve">Bouygues </w:t>
      </w:r>
      <w:r>
        <w:t xml:space="preserve">oli vahvistunut 519 miljoonan frangin voittoon vähemmistöosuuksien lunastuksen jälkeen, ja tulot olivat 50 miljoonaa frangia. </w:t>
      </w:r>
      <w:r>
        <w:rPr>
          <w:color w:val="310106"/>
        </w:rPr>
        <w:t xml:space="preserve">Konsernin vuoden </w:t>
      </w:r>
      <w:r>
        <w:rPr>
          <w:color w:val="E115C0"/>
        </w:rPr>
        <w:t xml:space="preserve">1989 </w:t>
      </w:r>
      <w:r>
        <w:t xml:space="preserve">tuloennuste oli </w:t>
      </w:r>
      <w:r>
        <w:t xml:space="preserve">56,9 miljardia frangia.</w:t>
      </w:r>
    </w:p>
    <w:p>
      <w:r>
        <w:rPr>
          <w:b/>
        </w:rPr>
        <w:t xml:space="preserve">Asiakirjan numero 124</w:t>
      </w:r>
    </w:p>
    <w:p>
      <w:r>
        <w:rPr>
          <w:b/>
        </w:rPr>
        <w:t xml:space="preserve">Asiakirjan tunniste: wsj0324-001</w:t>
      </w:r>
    </w:p>
    <w:p>
      <w:r>
        <w:rPr>
          <w:color w:val="310106"/>
        </w:rPr>
        <w:t xml:space="preserve">QVC Network Inc. </w:t>
      </w:r>
      <w:r>
        <w:t xml:space="preserve">ilmoitti, että </w:t>
      </w:r>
      <w:r>
        <w:rPr>
          <w:color w:val="04640D"/>
        </w:rPr>
        <w:t xml:space="preserve">se</w:t>
      </w:r>
      <w:r>
        <w:t xml:space="preserve"> on saanut päätökseen </w:t>
      </w:r>
      <w:r>
        <w:rPr>
          <w:color w:val="FB5514"/>
        </w:rPr>
        <w:t xml:space="preserve">CVN Cosin </w:t>
      </w:r>
      <w:r>
        <w:rPr>
          <w:color w:val="FEFB0A"/>
        </w:rPr>
        <w:t xml:space="preserve">oston </w:t>
      </w:r>
      <w:r>
        <w:rPr>
          <w:color w:val="FEFB0A"/>
        </w:rPr>
        <w:t xml:space="preserve">noin 423 miljoonalla dollarilla</w:t>
      </w:r>
      <w:r>
        <w:t xml:space="preserve">. </w:t>
      </w:r>
      <w:r>
        <w:rPr>
          <w:color w:val="310106"/>
        </w:rPr>
        <w:t xml:space="preserve">QVC </w:t>
      </w:r>
      <w:r>
        <w:t xml:space="preserve">suostui maksamaan 19 dollaria ja yhden kahdeksasosan </w:t>
      </w:r>
      <w:r>
        <w:rPr>
          <w:color w:val="310106"/>
        </w:rPr>
        <w:t xml:space="preserve">QVC:n osakkeista </w:t>
      </w:r>
      <w:r>
        <w:t xml:space="preserve">jokaisesta </w:t>
      </w:r>
      <w:r>
        <w:rPr>
          <w:color w:val="E115C0"/>
        </w:rPr>
        <w:t xml:space="preserve">CVN:n </w:t>
      </w:r>
      <w:r>
        <w:t xml:space="preserve">20 miljoonasta täysin laimennusvaikutuksella lasketusta osakkeesta</w:t>
      </w:r>
      <w:r>
        <w:t xml:space="preserve">. </w:t>
      </w:r>
      <w:r>
        <w:rPr>
          <w:color w:val="FEFB0A"/>
        </w:rPr>
        <w:t xml:space="preserve">Yritysosto </w:t>
      </w:r>
      <w:r>
        <w:t xml:space="preserve">yhdisti </w:t>
      </w:r>
      <w:r>
        <w:rPr>
          <w:color w:val="00587F"/>
        </w:rPr>
        <w:t xml:space="preserve">nämä kaksi kilpailijaa </w:t>
      </w:r>
      <w:r>
        <w:rPr>
          <w:color w:val="0BC582"/>
        </w:rPr>
        <w:t xml:space="preserve">Home Shopping Network Inc:ksi, jolla </w:t>
      </w:r>
      <w:r>
        <w:rPr>
          <w:color w:val="0BC582"/>
        </w:rPr>
        <w:t xml:space="preserve">on </w:t>
      </w:r>
      <w:r>
        <w:rPr>
          <w:color w:val="FEB8C8"/>
        </w:rPr>
        <w:t xml:space="preserve">nyt </w:t>
      </w:r>
      <w:r>
        <w:rPr>
          <w:color w:val="0BC582"/>
        </w:rPr>
        <w:t xml:space="preserve">enemmän asiakkaita kuin millään muulla </w:t>
      </w:r>
      <w:r>
        <w:rPr>
          <w:color w:val="9E8317"/>
        </w:rPr>
        <w:t xml:space="preserve">videoteollisuuden</w:t>
      </w:r>
      <w:r>
        <w:rPr>
          <w:color w:val="0BC582"/>
        </w:rPr>
        <w:t xml:space="preserve"> yrityksellä</w:t>
      </w:r>
      <w:r>
        <w:t xml:space="preserve">. </w:t>
      </w:r>
      <w:r>
        <w:rPr>
          <w:color w:val="01190F"/>
        </w:rPr>
        <w:t xml:space="preserve">Nämä yritykset, Home Shopping, QVC ja CVN</w:t>
      </w:r>
      <w:r>
        <w:t xml:space="preserve">, hallitsevat jo suurinta osaa </w:t>
      </w:r>
      <w:r>
        <w:rPr>
          <w:color w:val="847D81"/>
        </w:rPr>
        <w:t xml:space="preserve">näistä nuorista ja nopeasti kasvavista markkinoista, </w:t>
      </w:r>
      <w:r>
        <w:rPr>
          <w:color w:val="58018B"/>
        </w:rPr>
        <w:t xml:space="preserve">joiden </w:t>
      </w:r>
      <w:r>
        <w:rPr>
          <w:color w:val="847D81"/>
        </w:rPr>
        <w:t xml:space="preserve">myynti oli viime vuonna noin 1,4 miljardia dollaria</w:t>
      </w:r>
      <w:r>
        <w:t xml:space="preserve">.</w:t>
      </w:r>
    </w:p>
    <w:p>
      <w:r>
        <w:rPr>
          <w:b/>
        </w:rPr>
        <w:t xml:space="preserve">Asiakirjan numero 125</w:t>
      </w:r>
    </w:p>
    <w:p>
      <w:r>
        <w:rPr>
          <w:b/>
        </w:rPr>
        <w:t xml:space="preserve">Asiakirjan tunniste: wsj0325-001</w:t>
      </w:r>
    </w:p>
    <w:p>
      <w:r>
        <w:rPr>
          <w:color w:val="310106"/>
        </w:rPr>
        <w:t xml:space="preserve">Coast Savings Financial Inc. </w:t>
      </w:r>
      <w:r>
        <w:t xml:space="preserve">raportoi </w:t>
      </w:r>
      <w:r>
        <w:rPr>
          <w:color w:val="FEFB0A"/>
        </w:rPr>
        <w:t xml:space="preserve">kolmannen vuosineljänneksen </w:t>
      </w:r>
      <w:r>
        <w:rPr>
          <w:color w:val="04640D"/>
        </w:rPr>
        <w:t xml:space="preserve">tappiosta </w:t>
      </w:r>
      <w:r>
        <w:t xml:space="preserve">ja mainitsi </w:t>
      </w:r>
      <w:r>
        <w:rPr>
          <w:color w:val="FB5514"/>
        </w:rPr>
        <w:t xml:space="preserve">aiemmin ilmoitetun pääoman uudelleenjärjestelyohjelman</w:t>
      </w:r>
      <w:r>
        <w:t xml:space="preserve">. </w:t>
      </w:r>
      <w:r>
        <w:rPr>
          <w:color w:val="310106"/>
        </w:rPr>
        <w:t xml:space="preserve">Los Angelesissa sijaitseva säästöholdingyhtiö </w:t>
      </w:r>
      <w:r>
        <w:t xml:space="preserve">ilmoitti, että sen </w:t>
      </w:r>
      <w:r>
        <w:rPr>
          <w:color w:val="04640D"/>
        </w:rPr>
        <w:t xml:space="preserve">tappio </w:t>
      </w:r>
      <w:r>
        <w:rPr>
          <w:color w:val="FEFB0A"/>
        </w:rPr>
        <w:t xml:space="preserve">30. syyskuuta päättyneellä neljänneksellä </w:t>
      </w:r>
      <w:r>
        <w:rPr>
          <w:color w:val="04640D"/>
        </w:rPr>
        <w:t xml:space="preserve">oli 92,2 miljoonaa dollaria eli 6,98 dollaria osakkeelta</w:t>
      </w:r>
      <w:r>
        <w:t xml:space="preserve">. </w:t>
      </w:r>
      <w:r>
        <w:rPr>
          <w:color w:val="E115C0"/>
        </w:rPr>
        <w:t xml:space="preserve">Coast </w:t>
      </w:r>
      <w:r>
        <w:rPr>
          <w:color w:val="00587F"/>
        </w:rPr>
        <w:t xml:space="preserve">ansaitsi 10,2 miljoonaa dollaria eli 67 senttiä osakkeelta vuoden takaisella neljänneksellä</w:t>
      </w:r>
      <w:r>
        <w:t xml:space="preserve">. </w:t>
      </w:r>
      <w:r>
        <w:rPr>
          <w:color w:val="00587F"/>
        </w:rPr>
        <w:t xml:space="preserve">Viime vuoden tulos </w:t>
      </w:r>
      <w:r>
        <w:t xml:space="preserve">oikaistiin viranomaismääräysten noudattamiseksi. </w:t>
      </w:r>
      <w:r>
        <w:rPr>
          <w:color w:val="FB5514"/>
        </w:rPr>
        <w:t xml:space="preserve">Rakenneuudistusohjelman </w:t>
      </w:r>
      <w:r>
        <w:t xml:space="preserve">tarkoituksena </w:t>
      </w:r>
      <w:r>
        <w:rPr>
          <w:color w:val="0BC582"/>
        </w:rPr>
        <w:t xml:space="preserve">on </w:t>
      </w:r>
      <w:r>
        <w:t xml:space="preserve">nostaa </w:t>
      </w:r>
      <w:r>
        <w:rPr>
          <w:color w:val="310106"/>
        </w:rPr>
        <w:t xml:space="preserve">yhtiön</w:t>
      </w:r>
      <w:r>
        <w:t xml:space="preserve"> todellista pääomasuhdetta</w:t>
      </w:r>
      <w:r>
        <w:t xml:space="preserve">. </w:t>
      </w:r>
      <w:r>
        <w:t xml:space="preserve">Tähän sisältyy 242 miljoonan dollarin poistaminen </w:t>
      </w:r>
      <w:r>
        <w:rPr>
          <w:color w:val="310106"/>
        </w:rPr>
        <w:t xml:space="preserve">yhtiön</w:t>
      </w:r>
      <w:r>
        <w:t xml:space="preserve"> arvosta</w:t>
      </w:r>
      <w:r>
        <w:t xml:space="preserve">, 150 miljoonan dollarin edullisten osakkeiden liikkeeseenlasku ja vaihtotarjouksen käynnistäminen 52 miljoonan dollarin vaihtovelkakirjalainoille. </w:t>
      </w:r>
      <w:r>
        <w:rPr>
          <w:color w:val="9E8317"/>
        </w:rPr>
        <w:t xml:space="preserve">Kolmannen neljänneksen aikana </w:t>
      </w:r>
      <w:r>
        <w:rPr>
          <w:color w:val="847D81"/>
        </w:rPr>
        <w:t xml:space="preserve">yhtiö </w:t>
      </w:r>
      <w:r>
        <w:rPr>
          <w:color w:val="01190F"/>
        </w:rPr>
        <w:t xml:space="preserve">kirjasi noin 46 miljoonan dollarin arvonalentumistuotot</w:t>
      </w:r>
      <w:r>
        <w:rPr>
          <w:color w:val="01190F"/>
        </w:rPr>
        <w:t xml:space="preserve">, lisäsi 20 miljoonaa dollaria </w:t>
      </w:r>
      <w:r>
        <w:rPr>
          <w:color w:val="01190F"/>
        </w:rPr>
        <w:t xml:space="preserve">luottotappiovarauksiinsa ja teki 30 miljoonan dollarin varauksen </w:t>
      </w:r>
      <w:r>
        <w:rPr>
          <w:color w:val="01190F"/>
        </w:rPr>
        <w:t xml:space="preserve">high yield -obligaatiosalkkuunsa</w:t>
      </w:r>
      <w:r>
        <w:t xml:space="preserve">. </w:t>
      </w:r>
      <w:r>
        <w:rPr>
          <w:color w:val="310106"/>
        </w:rPr>
        <w:t xml:space="preserve">Yhtiön </w:t>
      </w:r>
      <w:r>
        <w:t xml:space="preserve">mukaan </w:t>
      </w:r>
      <w:r>
        <w:rPr>
          <w:color w:val="310106"/>
        </w:rPr>
        <w:t xml:space="preserve">sen </w:t>
      </w:r>
      <w:r>
        <w:t xml:space="preserve">huonommassa etuoikeusasemassa olevien joukkovelkakirjalainojen salkku </w:t>
      </w:r>
      <w:r>
        <w:t xml:space="preserve">supistui </w:t>
      </w:r>
      <w:r>
        <w:rPr>
          <w:color w:val="01190F"/>
        </w:rPr>
        <w:t xml:space="preserve">näiden toimien jälkeen </w:t>
      </w:r>
      <w:r>
        <w:t xml:space="preserve">alle 1 prosenttiin varoista.</w:t>
      </w:r>
    </w:p>
    <w:p>
      <w:r>
        <w:rPr>
          <w:b/>
        </w:rPr>
        <w:t xml:space="preserve">Asiakirjan numero 126</w:t>
      </w:r>
    </w:p>
    <w:p>
      <w:r>
        <w:rPr>
          <w:b/>
        </w:rPr>
        <w:t xml:space="preserve">Asiakirjan tunniste: wsj0326-001</w:t>
      </w:r>
    </w:p>
    <w:p>
      <w:r>
        <w:rPr>
          <w:color w:val="310106"/>
        </w:rPr>
        <w:t xml:space="preserve">Philip Morris Cos. </w:t>
      </w:r>
      <w:r>
        <w:t xml:space="preserve">on käynnistämässä </w:t>
      </w:r>
      <w:r>
        <w:rPr>
          <w:color w:val="04640D"/>
        </w:rPr>
        <w:t xml:space="preserve">massiivista mainoskampanjaa, </w:t>
      </w:r>
      <w:r>
        <w:rPr>
          <w:color w:val="FEFB0A"/>
        </w:rPr>
        <w:t xml:space="preserve">jossa </w:t>
      </w:r>
      <w:r>
        <w:rPr>
          <w:color w:val="E115C0"/>
        </w:rPr>
        <w:t xml:space="preserve">tupakkajätin </w:t>
      </w:r>
      <w:r>
        <w:rPr>
          <w:color w:val="FB5514"/>
        </w:rPr>
        <w:t xml:space="preserve">nimi </w:t>
      </w:r>
      <w:r>
        <w:rPr>
          <w:color w:val="04640D"/>
        </w:rPr>
        <w:t xml:space="preserve">mainostetaan televisiomainoksissa ensimmäistä kertaa sitten </w:t>
      </w:r>
      <w:r>
        <w:rPr>
          <w:color w:val="00587F"/>
        </w:rPr>
        <w:t xml:space="preserve">1950-luvun </w:t>
      </w:r>
      <w:r>
        <w:rPr>
          <w:color w:val="04640D"/>
        </w:rPr>
        <w:t xml:space="preserve">alun</w:t>
      </w:r>
      <w:r>
        <w:rPr>
          <w:color w:val="00587F"/>
        </w:rPr>
        <w:t xml:space="preserve">, jolloin </w:t>
      </w:r>
      <w:r>
        <w:rPr>
          <w:color w:val="0BC582"/>
        </w:rPr>
        <w:t xml:space="preserve">se </w:t>
      </w:r>
      <w:r>
        <w:rPr>
          <w:color w:val="00587F"/>
        </w:rPr>
        <w:t xml:space="preserve">lopetti </w:t>
      </w:r>
      <w:r>
        <w:rPr>
          <w:color w:val="00587F"/>
        </w:rPr>
        <w:t xml:space="preserve">samannimisen savukemerkkinsä </w:t>
      </w:r>
      <w:r>
        <w:rPr>
          <w:color w:val="00587F"/>
        </w:rPr>
        <w:t xml:space="preserve">mainostamisen televisiossa</w:t>
      </w:r>
      <w:r>
        <w:t xml:space="preserve">. </w:t>
      </w:r>
      <w:r>
        <w:rPr>
          <w:color w:val="04640D"/>
        </w:rPr>
        <w:t xml:space="preserve">Kampanjassa, joka on isänmaallinen juhlistus </w:t>
      </w:r>
      <w:r>
        <w:rPr>
          <w:color w:val="9E8317"/>
        </w:rPr>
        <w:t xml:space="preserve">Bill of Rightsin </w:t>
      </w:r>
      <w:r>
        <w:rPr>
          <w:color w:val="04640D"/>
        </w:rPr>
        <w:t xml:space="preserve">kaksisatavuotisjuhlille</w:t>
      </w:r>
      <w:r>
        <w:t xml:space="preserve">, ei mainita savukkeita tai tupakointia; savukemainonta on ollut kiellettyä televisiossa vuodesta 1971 lähtien. Mutta jo ennen kuin se on alkanutkaan, se on herättänyt kritiikkiä </w:t>
      </w:r>
      <w:r>
        <w:rPr>
          <w:color w:val="01190F"/>
        </w:rPr>
        <w:t xml:space="preserve">tupakoinnin vastustajissa</w:t>
      </w:r>
      <w:r>
        <w:rPr>
          <w:color w:val="847D81"/>
        </w:rPr>
        <w:t xml:space="preserve">, jotka </w:t>
      </w:r>
      <w:r>
        <w:rPr>
          <w:color w:val="01190F"/>
        </w:rPr>
        <w:t xml:space="preserve">arvostelevat </w:t>
      </w:r>
      <w:r>
        <w:rPr>
          <w:color w:val="58018B"/>
        </w:rPr>
        <w:t xml:space="preserve">Philip Morrisin</w:t>
      </w:r>
      <w:r>
        <w:rPr>
          <w:color w:val="01190F"/>
        </w:rPr>
        <w:t xml:space="preserve"> pyrkimyksiä </w:t>
      </w:r>
      <w:r>
        <w:rPr>
          <w:color w:val="01190F"/>
        </w:rPr>
        <w:t xml:space="preserve">vahvistaa </w:t>
      </w:r>
      <w:r>
        <w:rPr>
          <w:color w:val="01190F"/>
        </w:rPr>
        <w:t xml:space="preserve">vääristynyttä imagoaan </w:t>
      </w:r>
      <w:r>
        <w:rPr>
          <w:color w:val="58018B"/>
        </w:rPr>
        <w:t xml:space="preserve">suojautumalla </w:t>
      </w:r>
      <w:r>
        <w:rPr>
          <w:color w:val="B70639"/>
        </w:rPr>
        <w:t xml:space="preserve">peruskirjalta, joka on </w:t>
      </w:r>
      <w:r>
        <w:rPr>
          <w:color w:val="B70639"/>
        </w:rPr>
        <w:t xml:space="preserve">amerikkalaisen demokratian </w:t>
      </w:r>
      <w:r>
        <w:rPr>
          <w:color w:val="703B01"/>
        </w:rPr>
        <w:t xml:space="preserve">kulmakivi</w:t>
      </w:r>
      <w:r>
        <w:t xml:space="preserve">. </w:t>
      </w:r>
      <w:r>
        <w:rPr>
          <w:color w:val="310106"/>
        </w:rPr>
        <w:t xml:space="preserve">Philip Morris</w:t>
      </w:r>
      <w:r>
        <w:rPr>
          <w:color w:val="F7F1DF"/>
        </w:rPr>
        <w:t xml:space="preserve">, josta tuli </w:t>
      </w:r>
      <w:r>
        <w:rPr>
          <w:color w:val="310106"/>
        </w:rPr>
        <w:t xml:space="preserve">viime vuonna </w:t>
      </w:r>
      <w:r>
        <w:rPr>
          <w:color w:val="118B8A"/>
        </w:rPr>
        <w:t xml:space="preserve">suurin yhdysvaltalainen elintarvikealan yritys</w:t>
      </w:r>
      <w:r>
        <w:rPr>
          <w:color w:val="310106"/>
        </w:rPr>
        <w:t xml:space="preserve">, kun se </w:t>
      </w:r>
      <w:r>
        <w:rPr>
          <w:color w:val="310106"/>
        </w:rPr>
        <w:t xml:space="preserve">osti Kraft Inc:n 12,9 miljardilla dollarilla, </w:t>
      </w:r>
      <w:r>
        <w:t xml:space="preserve">on ilmeisesti </w:t>
      </w:r>
      <w:r>
        <w:t xml:space="preserve">juurtumassa </w:t>
      </w:r>
      <w:r>
        <w:t xml:space="preserve">Marlboro-brändin maahan. </w:t>
      </w:r>
      <w:r>
        <w:rPr>
          <w:color w:val="310106"/>
        </w:rPr>
        <w:t xml:space="preserve">Yhtiötä </w:t>
      </w:r>
      <w:r>
        <w:t xml:space="preserve">koskevan tutkimuksen mukaan </w:t>
      </w:r>
      <w:r>
        <w:t xml:space="preserve">useimpien kuluttajien </w:t>
      </w:r>
      <w:r>
        <w:t xml:space="preserve">tietoisuus </w:t>
      </w:r>
      <w:r>
        <w:rPr>
          <w:color w:val="FCB164"/>
        </w:rPr>
        <w:t xml:space="preserve">sen </w:t>
      </w:r>
      <w:r>
        <w:rPr>
          <w:color w:val="4AFEFA"/>
        </w:rPr>
        <w:t xml:space="preserve">nimestä </w:t>
      </w:r>
      <w:r>
        <w:t xml:space="preserve">on epätavallisen vähäistä, vaikka monet </w:t>
      </w:r>
      <w:r>
        <w:rPr>
          <w:color w:val="310106"/>
        </w:rPr>
        <w:t xml:space="preserve">sen </w:t>
      </w:r>
      <w:r>
        <w:t xml:space="preserve">tuotemerkeistä - kuten Maxwell House -kahvi, Jell-O, Cheez Whiz ja Miller-olut - ovat supermarkettien hyllyillä. </w:t>
      </w:r>
      <w:r>
        <w:rPr>
          <w:color w:val="310106"/>
        </w:rPr>
        <w:t xml:space="preserve">Yhtiön </w:t>
      </w:r>
      <w:r>
        <w:t xml:space="preserve">odotetaan </w:t>
      </w:r>
      <w:r>
        <w:t xml:space="preserve">käyttävän noin 30 miljoonaa dollaria vuodessa </w:t>
      </w:r>
      <w:r>
        <w:rPr>
          <w:color w:val="04640D"/>
        </w:rPr>
        <w:t xml:space="preserve">kaksivuotiseen yrityskampanjaansa, jonka on luonut </w:t>
      </w:r>
      <w:r>
        <w:rPr>
          <w:color w:val="000D2C"/>
        </w:rPr>
        <w:t xml:space="preserve">WPP Groupin New Yorkin </w:t>
      </w:r>
      <w:r>
        <w:rPr>
          <w:color w:val="000D2C"/>
        </w:rPr>
        <w:t xml:space="preserve">yksikkö Ogilvy &amp; Mather</w:t>
      </w:r>
      <w:r>
        <w:t xml:space="preserve">. Ensimmäiset mainokset näkyvät aamu- ja prime-time-uutislähetyksissä. </w:t>
      </w:r>
      <w:r>
        <w:rPr>
          <w:color w:val="310106"/>
        </w:rPr>
        <w:t xml:space="preserve">Philip Morris </w:t>
      </w:r>
      <w:r>
        <w:t xml:space="preserve">toivoo, että lähettämällä </w:t>
      </w:r>
      <w:r>
        <w:rPr>
          <w:color w:val="53495F"/>
        </w:rPr>
        <w:t xml:space="preserve">perusoikeuskirjaa ja vapauksia </w:t>
      </w:r>
      <w:r>
        <w:rPr>
          <w:color w:val="310106"/>
        </w:rPr>
        <w:t xml:space="preserve">koskevan </w:t>
      </w:r>
      <w:r>
        <w:t xml:space="preserve">teemansa </w:t>
      </w:r>
      <w:r>
        <w:t xml:space="preserve">radioaaltoihin se saa näkyvyyden lisäksi mahdollisimman suuren yleisön. Tähän asti </w:t>
      </w:r>
      <w:r>
        <w:rPr>
          <w:color w:val="61FC03"/>
        </w:rPr>
        <w:t xml:space="preserve">yhtiön </w:t>
      </w:r>
      <w:r>
        <w:rPr>
          <w:color w:val="F95475"/>
        </w:rPr>
        <w:t xml:space="preserve">mainokset, </w:t>
      </w:r>
      <w:r>
        <w:rPr>
          <w:color w:val="5D9608"/>
        </w:rPr>
        <w:t xml:space="preserve">joissa </w:t>
      </w:r>
      <w:r>
        <w:rPr>
          <w:color w:val="F95475"/>
        </w:rPr>
        <w:t xml:space="preserve">lähinnä korostetaan yhtiön taidesponsorointia, </w:t>
      </w:r>
      <w:r>
        <w:t xml:space="preserve">ovat olleet lähes yksinomaan sanoma- ja aikakauslehdissä. "</w:t>
      </w:r>
      <w:r>
        <w:rPr>
          <w:color w:val="DE98FD"/>
        </w:rPr>
        <w:t xml:space="preserve">Useimmat </w:t>
      </w:r>
      <w:r>
        <w:rPr>
          <w:color w:val="DE98FD"/>
        </w:rPr>
        <w:t xml:space="preserve">ihmiset - olivatpa he sitten Toledosta, Tucsonista tai </w:t>
      </w:r>
      <w:r>
        <w:t xml:space="preserve">Topekasta - eivät tiedä, keitä me olemme", sanoo </w:t>
      </w:r>
      <w:r>
        <w:rPr>
          <w:color w:val="248AD0"/>
        </w:rPr>
        <w:t xml:space="preserve">Philip Morrisin yritysasioista </w:t>
      </w:r>
      <w:r>
        <w:rPr>
          <w:color w:val="4F584E"/>
        </w:rPr>
        <w:t xml:space="preserve">vastaava varatoimitusjohtaja Guy L. Smith</w:t>
      </w:r>
      <w:r>
        <w:t xml:space="preserve">. </w:t>
      </w:r>
      <w:r>
        <w:t xml:space="preserve">"</w:t>
      </w:r>
      <w:r>
        <w:rPr>
          <w:color w:val="5C5300"/>
        </w:rPr>
        <w:t xml:space="preserve">Jos heillä on hyvä mielipide </w:t>
      </w:r>
      <w:r>
        <w:rPr>
          <w:color w:val="9F6551"/>
        </w:rPr>
        <w:t xml:space="preserve">yrityksestä, </w:t>
      </w:r>
      <w:r>
        <w:rPr>
          <w:color w:val="5C5300"/>
        </w:rPr>
        <w:t xml:space="preserve">koska </w:t>
      </w:r>
      <w:r>
        <w:rPr>
          <w:color w:val="9F6551"/>
        </w:rPr>
        <w:t xml:space="preserve">se </w:t>
      </w:r>
      <w:r>
        <w:rPr>
          <w:color w:val="5C5300"/>
        </w:rPr>
        <w:t xml:space="preserve">tukee </w:t>
      </w:r>
      <w:r>
        <w:rPr>
          <w:color w:val="BCFEC6"/>
        </w:rPr>
        <w:t xml:space="preserve">Bill of Rights -lakiehdotusta, </w:t>
      </w:r>
      <w:r>
        <w:rPr>
          <w:color w:val="5C5300"/>
        </w:rPr>
        <w:t xml:space="preserve">se </w:t>
      </w:r>
      <w:r>
        <w:t xml:space="preserve">tarkoittaa, että </w:t>
      </w:r>
      <w:r>
        <w:t xml:space="preserve">heillä on hyvä mielipide </w:t>
      </w:r>
      <w:r>
        <w:t xml:space="preserve">tuotteistamme." </w:t>
      </w:r>
      <w:r>
        <w:rPr>
          <w:color w:val="4F584E"/>
        </w:rPr>
        <w:t xml:space="preserve">Smith </w:t>
      </w:r>
      <w:r>
        <w:t xml:space="preserve">sanoo, että </w:t>
      </w:r>
      <w:r>
        <w:rPr>
          <w:color w:val="04640D"/>
        </w:rPr>
        <w:t xml:space="preserve">mainoksen</w:t>
      </w:r>
      <w:r>
        <w:rPr>
          <w:color w:val="9E8317"/>
        </w:rPr>
        <w:t xml:space="preserve">, jossa </w:t>
      </w:r>
      <w:r>
        <w:rPr>
          <w:color w:val="FEFB0A"/>
        </w:rPr>
        <w:t xml:space="preserve">mainostetaan </w:t>
      </w:r>
      <w:r>
        <w:rPr>
          <w:color w:val="04640D"/>
        </w:rPr>
        <w:t xml:space="preserve">vapauden ja sananvapauden ajatuksia, </w:t>
      </w:r>
      <w:r>
        <w:t xml:space="preserve">ei ole tarkoitus vedota erityisesti tupakoitsijoihin. </w:t>
      </w:r>
      <w:r>
        <w:rPr>
          <w:color w:val="932C70"/>
        </w:rPr>
        <w:t xml:space="preserve">Vaikka </w:t>
      </w:r>
      <w:r>
        <w:rPr>
          <w:color w:val="2B1B04"/>
        </w:rPr>
        <w:t xml:space="preserve">Philip Morris </w:t>
      </w:r>
      <w:r>
        <w:rPr>
          <w:color w:val="932C70"/>
        </w:rPr>
        <w:t xml:space="preserve">yrittää yleensä puolustaa tupakoitsijoiden oikeuksia valinnanvapautta koskevilla argumenteilla, "</w:t>
      </w:r>
      <w:r>
        <w:rPr>
          <w:color w:val="B5AFC4"/>
        </w:rPr>
        <w:t xml:space="preserve">sillä </w:t>
      </w:r>
      <w:r>
        <w:rPr>
          <w:color w:val="932C70"/>
        </w:rPr>
        <w:t xml:space="preserve">ei ole mitään tekemistä </w:t>
      </w:r>
      <w:r>
        <w:rPr>
          <w:color w:val="D4C67A"/>
        </w:rPr>
        <w:t xml:space="preserve">savukkeiden kanssa, eikä tule </w:t>
      </w:r>
      <w:r>
        <w:rPr>
          <w:color w:val="932C70"/>
        </w:rPr>
        <w:t xml:space="preserve">koskaan olemaankaan", </w:t>
      </w:r>
      <w:r>
        <w:t xml:space="preserve">tiedottaja sanoo. </w:t>
      </w:r>
      <w:r>
        <w:rPr>
          <w:color w:val="AE7AA1"/>
        </w:rPr>
        <w:t xml:space="preserve">Jotkut tupakoinnin vastustajat ovat </w:t>
      </w:r>
      <w:r>
        <w:t xml:space="preserve">kuitenkin </w:t>
      </w:r>
      <w:r>
        <w:t xml:space="preserve">eri mieltä ja ilmaisevat närkästyksensä, kun he näkevät </w:t>
      </w:r>
      <w:r>
        <w:rPr>
          <w:color w:val="0232FD"/>
        </w:rPr>
        <w:t xml:space="preserve">yhtiön </w:t>
      </w:r>
      <w:r>
        <w:rPr>
          <w:color w:val="C2A393"/>
        </w:rPr>
        <w:t xml:space="preserve">yritykset </w:t>
      </w:r>
      <w:r>
        <w:rPr>
          <w:color w:val="C2A393"/>
        </w:rPr>
        <w:t xml:space="preserve">käyttää hyväkseen naiiviuden assosiaatioita</w:t>
      </w:r>
      <w:r>
        <w:t xml:space="preserve">. </w:t>
      </w:r>
      <w:r>
        <w:t xml:space="preserve">"Olen raivostunut, koska </w:t>
      </w:r>
      <w:r>
        <w:rPr>
          <w:color w:val="310106"/>
        </w:rPr>
        <w:t xml:space="preserve">tämä yhtiö </w:t>
      </w:r>
      <w:r>
        <w:t xml:space="preserve">asettaa itsensä amerikkalaisen kulttuurin ja poliittisen vapauden ytimeen, ja itse asiassa se </w:t>
      </w:r>
      <w:r>
        <w:rPr>
          <w:color w:val="310106"/>
        </w:rPr>
        <w:t xml:space="preserve">on </w:t>
      </w:r>
      <w:r>
        <w:t xml:space="preserve">tappaja", sanoo </w:t>
      </w:r>
      <w:r>
        <w:rPr>
          <w:color w:val="6A3A35"/>
        </w:rPr>
        <w:t xml:space="preserve">Michael Pertschuk, Federal Trade Commissionin entinen puheenjohtaja ja tupakkateollisuuden kriitikko</w:t>
      </w:r>
      <w:r>
        <w:t xml:space="preserve">. "Se pitäisi esittää Medellinin (huume)mafiana, ei perustajaisinä." </w:t>
      </w:r>
      <w:r>
        <w:rPr>
          <w:color w:val="6A3A35"/>
        </w:rPr>
        <w:t xml:space="preserve">Pertschuk </w:t>
      </w:r>
      <w:r>
        <w:t xml:space="preserve">lisää, että </w:t>
      </w:r>
      <w:r>
        <w:rPr>
          <w:color w:val="04640D"/>
        </w:rPr>
        <w:t xml:space="preserve">uudet mainokset </w:t>
      </w:r>
      <w:r>
        <w:t xml:space="preserve">sopivat täydellisesti </w:t>
      </w:r>
      <w:r>
        <w:rPr>
          <w:color w:val="168E5C"/>
        </w:rPr>
        <w:t xml:space="preserve">Philip Morrisin </w:t>
      </w:r>
      <w:r>
        <w:rPr>
          <w:color w:val="BA6801"/>
        </w:rPr>
        <w:t xml:space="preserve">poliittisen strategian tärkeisiin osa-alueisiin</w:t>
      </w:r>
      <w:r>
        <w:t xml:space="preserve">. </w:t>
      </w:r>
      <w:r>
        <w:rPr>
          <w:color w:val="310106"/>
        </w:rPr>
        <w:t xml:space="preserve">He </w:t>
      </w:r>
      <w:r>
        <w:t xml:space="preserve">yrittävät muun muassa suojella </w:t>
      </w:r>
      <w:r>
        <w:t xml:space="preserve">painettuja mainoksiaan vedoten ensimmäiseen perustuslain muutokseen ja yrittäen mielistellä mustia esittämällä </w:t>
      </w:r>
      <w:r>
        <w:rPr>
          <w:color w:val="310106"/>
        </w:rPr>
        <w:t xml:space="preserve">itseään </w:t>
      </w:r>
      <w:r>
        <w:t xml:space="preserve">kansalaisoikeuksien puolustajina. (</w:t>
      </w:r>
      <w:r>
        <w:rPr>
          <w:color w:val="04640D"/>
        </w:rPr>
        <w:t xml:space="preserve">Mainoksessa </w:t>
      </w:r>
      <w:r>
        <w:t xml:space="preserve">on muun muassa murhatun kansalaisoikeusjohtajan Martin Luther King Jr:n lausunto.) Monet markkinoijat sanovat, </w:t>
      </w:r>
      <w:r>
        <w:t xml:space="preserve">että </w:t>
      </w:r>
      <w:r>
        <w:rPr>
          <w:color w:val="310106"/>
        </w:rPr>
        <w:t xml:space="preserve">Philip Morrisin </w:t>
      </w:r>
      <w:r>
        <w:t xml:space="preserve">lähestymistapa </w:t>
      </w:r>
      <w:r>
        <w:t xml:space="preserve">on tehokas, mutta ovat yhtä mieltä siitä, että </w:t>
      </w:r>
      <w:r>
        <w:rPr>
          <w:color w:val="04640D"/>
        </w:rPr>
        <w:t xml:space="preserve">mainoksiin </w:t>
      </w:r>
      <w:r>
        <w:t xml:space="preserve">sisältyvä tupakoinnin viesti </w:t>
      </w:r>
      <w:r>
        <w:t xml:space="preserve">on kiistaton. "Se </w:t>
      </w:r>
      <w:r>
        <w:rPr>
          <w:color w:val="16C0D0"/>
        </w:rPr>
        <w:t xml:space="preserve">on </w:t>
      </w:r>
      <w:r>
        <w:t xml:space="preserve">nokkelaa</w:t>
      </w:r>
      <w:r>
        <w:rPr>
          <w:color w:val="C62100"/>
        </w:rPr>
        <w:t xml:space="preserve">, </w:t>
      </w:r>
      <w:r>
        <w:rPr>
          <w:color w:val="014347"/>
        </w:rPr>
        <w:t xml:space="preserve">alitajuista mainontaa</w:t>
      </w:r>
      <w:r>
        <w:rPr>
          <w:color w:val="233809"/>
        </w:rPr>
        <w:t xml:space="preserve">, jossa </w:t>
      </w:r>
      <w:r>
        <w:rPr>
          <w:color w:val="014347"/>
        </w:rPr>
        <w:t xml:space="preserve">todella sanotaan</w:t>
      </w:r>
      <w:r>
        <w:rPr>
          <w:color w:val="42083B"/>
        </w:rPr>
        <w:t xml:space="preserve">: '</w:t>
      </w:r>
      <w:r>
        <w:rPr>
          <w:color w:val="014347"/>
        </w:rPr>
        <w:t xml:space="preserve">Myös </w:t>
      </w:r>
      <w:r>
        <w:rPr>
          <w:color w:val="42083B"/>
        </w:rPr>
        <w:t xml:space="preserve">tupakoitsijoilla </w:t>
      </w:r>
      <w:r>
        <w:rPr>
          <w:color w:val="014347"/>
        </w:rPr>
        <w:t xml:space="preserve">on </w:t>
      </w:r>
      <w:r>
        <w:rPr>
          <w:color w:val="014347"/>
        </w:rPr>
        <w:t xml:space="preserve">oikeuksia</w:t>
      </w:r>
      <w:r>
        <w:t xml:space="preserve">'", sanoo Al Ries, Greenwichissä, Connecticutissa toimivan markkinointistrategiayrityksen Trout &amp; Ries Inc:n puheenjohtaja. "</w:t>
      </w:r>
      <w:r>
        <w:rPr>
          <w:color w:val="04640D"/>
        </w:rPr>
        <w:t xml:space="preserve">Tämä on </w:t>
      </w:r>
      <w:r>
        <w:t xml:space="preserve">keksitty, jotta </w:t>
      </w:r>
      <w:r>
        <w:t xml:space="preserve">vaunut saataisiin ympyrään ja jotta voitaisiin puolustaa oikeutta tupakoida."</w:t>
      </w:r>
      <w:r>
        <w:t xml:space="preserve"> Boston Consulting Groupin osakas Richard Winger lisää: "Nykyään on hyvin suosittua </w:t>
      </w:r>
      <w:r>
        <w:rPr>
          <w:color w:val="82785D"/>
        </w:rPr>
        <w:t xml:space="preserve">kietoutua </w:t>
      </w:r>
      <w:r>
        <w:t xml:space="preserve">lippuun. Jos voit tehdä </w:t>
      </w:r>
      <w:r>
        <w:rPr>
          <w:color w:val="023087"/>
        </w:rPr>
        <w:t xml:space="preserve">sen </w:t>
      </w:r>
      <w:r>
        <w:t xml:space="preserve">ja samalla levittää </w:t>
      </w:r>
      <w:r>
        <w:rPr>
          <w:color w:val="B7DAD2"/>
        </w:rPr>
        <w:t xml:space="preserve">viestiä, </w:t>
      </w:r>
      <w:r>
        <w:rPr>
          <w:color w:val="196956"/>
        </w:rPr>
        <w:t xml:space="preserve">joka </w:t>
      </w:r>
      <w:r>
        <w:rPr>
          <w:color w:val="B7DAD2"/>
        </w:rPr>
        <w:t xml:space="preserve">tukee </w:t>
      </w:r>
      <w:r>
        <w:rPr>
          <w:color w:val="B7DAD2"/>
        </w:rPr>
        <w:t xml:space="preserve">liiketoimintaasi</w:t>
      </w:r>
      <w:r>
        <w:t xml:space="preserve">, </w:t>
      </w:r>
      <w:r>
        <w:rPr>
          <w:color w:val="ECEDFE"/>
        </w:rPr>
        <w:t xml:space="preserve">se on </w:t>
      </w:r>
      <w:r>
        <w:t xml:space="preserve">loistavaa." </w:t>
      </w:r>
      <w:r>
        <w:rPr>
          <w:color w:val="2B2D32"/>
        </w:rPr>
        <w:t xml:space="preserve">RJR Nabisco Inc. ja American Brands Inc. </w:t>
      </w:r>
      <w:r>
        <w:t xml:space="preserve">sanovat, etteivät ne aio seurata </w:t>
      </w:r>
      <w:r>
        <w:rPr>
          <w:color w:val="310106"/>
        </w:rPr>
        <w:t xml:space="preserve">Philip Morrisin</w:t>
      </w:r>
      <w:r>
        <w:t xml:space="preserve"> esimerkkiä </w:t>
      </w:r>
      <w:r>
        <w:t xml:space="preserve">(</w:t>
      </w:r>
      <w:r>
        <w:rPr>
          <w:color w:val="94C661"/>
        </w:rPr>
        <w:t xml:space="preserve">RJR Nabisco on tällä hetkellä </w:t>
      </w:r>
      <w:r>
        <w:t xml:space="preserve">arvostelijoiden tulilinjalla, koska se on lähettänyt 80-sekunnin mainoksen, jossa </w:t>
      </w:r>
      <w:r>
        <w:rPr>
          <w:color w:val="94C661"/>
        </w:rPr>
        <w:t xml:space="preserve">se </w:t>
      </w:r>
      <w:r>
        <w:t xml:space="preserve">tarjoaa </w:t>
      </w:r>
      <w:r>
        <w:t xml:space="preserve">uutta tuotemerkkiään </w:t>
      </w:r>
      <w:r>
        <w:rPr>
          <w:color w:val="F8907D"/>
        </w:rPr>
        <w:t xml:space="preserve">kuluttajille</w:t>
      </w:r>
      <w:r>
        <w:rPr>
          <w:color w:val="895E6B"/>
        </w:rPr>
        <w:t xml:space="preserve">, jotka </w:t>
      </w:r>
      <w:r>
        <w:rPr>
          <w:color w:val="F8907D"/>
        </w:rPr>
        <w:t xml:space="preserve">polttavat American Brandsin Carltons-tuotemerkkiä</w:t>
      </w:r>
      <w:r>
        <w:t xml:space="preserve">). </w:t>
      </w:r>
      <w:r>
        <w:t xml:space="preserve">Kritiikistä huolimatta </w:t>
      </w:r>
      <w:r>
        <w:rPr>
          <w:color w:val="796EE6"/>
        </w:rPr>
        <w:t xml:space="preserve">Philip Morrisin </w:t>
      </w:r>
      <w:r>
        <w:rPr>
          <w:color w:val="04640D"/>
        </w:rPr>
        <w:t xml:space="preserve">kampanja </w:t>
      </w:r>
      <w:r>
        <w:t xml:space="preserve">ei ole juurikaan vaarassa jäädä pois ruudusta. "Niissä ei näytetä </w:t>
      </w:r>
      <w:r>
        <w:rPr>
          <w:color w:val="788E95"/>
        </w:rPr>
        <w:t xml:space="preserve">James Madisonia </w:t>
      </w:r>
      <w:r>
        <w:t xml:space="preserve">vetämässä </w:t>
      </w:r>
      <w:r>
        <w:rPr>
          <w:color w:val="FB6AB8"/>
        </w:rPr>
        <w:t xml:space="preserve">savuketta </w:t>
      </w:r>
      <w:r>
        <w:t xml:space="preserve">tai </w:t>
      </w:r>
      <w:r>
        <w:t xml:space="preserve">sytyttämässä savuketta", sanoo Harvardin yliopiston perustuslain professori Laurence Tribe. "</w:t>
      </w:r>
      <w:r>
        <w:rPr>
          <w:color w:val="DB1474"/>
        </w:rPr>
        <w:t xml:space="preserve">He </w:t>
      </w:r>
      <w:r>
        <w:rPr>
          <w:color w:val="576094"/>
        </w:rPr>
        <w:t xml:space="preserve">yrittävät </w:t>
      </w:r>
      <w:r>
        <w:rPr>
          <w:color w:val="576094"/>
        </w:rPr>
        <w:t xml:space="preserve">vain </w:t>
      </w:r>
      <w:r>
        <w:t xml:space="preserve">lainata legitimiteettiä </w:t>
      </w:r>
      <w:r>
        <w:rPr>
          <w:color w:val="53495F"/>
        </w:rPr>
        <w:t xml:space="preserve">itse Bill of Rightsista</w:t>
      </w:r>
      <w:r>
        <w:t xml:space="preserve">.</w:t>
      </w:r>
    </w:p>
    <w:p>
      <w:r>
        <w:rPr>
          <w:b/>
        </w:rPr>
        <w:t xml:space="preserve">Asiakirjan numero 127</w:t>
      </w:r>
    </w:p>
    <w:p>
      <w:r>
        <w:rPr>
          <w:b/>
        </w:rPr>
        <w:t xml:space="preserve">Asiakirjan tunniste: wsj0327-001</w:t>
      </w:r>
    </w:p>
    <w:p>
      <w:r>
        <w:t xml:space="preserve">Teknologiayhtiöiden arvopaperit ovat nousseet ja auttaneet </w:t>
      </w:r>
      <w:r>
        <w:rPr>
          <w:color w:val="310106"/>
        </w:rPr>
        <w:t xml:space="preserve">OTC-markkinoita </w:t>
      </w:r>
      <w:r>
        <w:t xml:space="preserve">toipumaan viimeaikaisesta pysähtyneisyydestä. </w:t>
      </w:r>
      <w:r>
        <w:rPr>
          <w:color w:val="04640D"/>
        </w:rPr>
        <w:t xml:space="preserve">Nasdaq composite -indeksi </w:t>
      </w:r>
      <w:r>
        <w:rPr>
          <w:color w:val="FEFB0A"/>
        </w:rPr>
        <w:t xml:space="preserve">nousi 4,26 eli noin 0,94 % 455,63 pisteeseen</w:t>
      </w:r>
      <w:r>
        <w:t xml:space="preserve">. </w:t>
      </w:r>
      <w:r>
        <w:rPr>
          <w:color w:val="FEFB0A"/>
        </w:rPr>
        <w:t xml:space="preserve">Se </w:t>
      </w:r>
      <w:r>
        <w:t xml:space="preserve">oli </w:t>
      </w:r>
      <w:r>
        <w:rPr>
          <w:color w:val="310106"/>
        </w:rPr>
        <w:t xml:space="preserve">markkinoiden </w:t>
      </w:r>
      <w:r>
        <w:t xml:space="preserve">suurin nousu </w:t>
      </w:r>
      <w:r>
        <w:rPr>
          <w:color w:val="FB5514"/>
        </w:rPr>
        <w:t xml:space="preserve">sitten 19. lokakuuta, jolloin </w:t>
      </w:r>
      <w:r>
        <w:rPr>
          <w:color w:val="E115C0"/>
        </w:rPr>
        <w:t xml:space="preserve">se </w:t>
      </w:r>
      <w:r>
        <w:rPr>
          <w:color w:val="FB5514"/>
        </w:rPr>
        <w:t xml:space="preserve">nousi yli 7 pistettä</w:t>
      </w:r>
      <w:r>
        <w:t xml:space="preserve">. Nousevat OTC-osakkeet ylittivät laskevat osakkeet 1120:lla ja ovat nyt 806:ssa. Tapahtuma kuitenkin jarrutti </w:t>
      </w:r>
      <w:r>
        <w:rPr>
          <w:color w:val="00587F"/>
        </w:rPr>
        <w:t xml:space="preserve">New Yorkin pörssin </w:t>
      </w:r>
      <w:r>
        <w:t xml:space="preserve">liikkeeseenlaskujen voimakkaampaa kasvua</w:t>
      </w:r>
      <w:r>
        <w:t xml:space="preserve">. </w:t>
      </w:r>
      <w:r>
        <w:rPr>
          <w:color w:val="00587F"/>
        </w:rPr>
        <w:t xml:space="preserve">New Yorkin pörssin </w:t>
      </w:r>
      <w:r>
        <w:t xml:space="preserve">yhdistelmäindeksi </w:t>
      </w:r>
      <w:r>
        <w:t xml:space="preserve">nousi yli 1,4 % ja teollisuusosakkeiden Dow Jones -indeksi 1,6 %. </w:t>
      </w:r>
      <w:r>
        <w:rPr>
          <w:color w:val="0BC582"/>
        </w:rPr>
        <w:t xml:space="preserve">Nasdaqin </w:t>
      </w:r>
      <w:r>
        <w:rPr>
          <w:color w:val="FEFB0A"/>
        </w:rPr>
        <w:t xml:space="preserve">nousua </w:t>
      </w:r>
      <w:r>
        <w:t xml:space="preserve">johtivat </w:t>
      </w:r>
      <w:r>
        <w:rPr>
          <w:color w:val="310106"/>
        </w:rPr>
        <w:t xml:space="preserve">sen </w:t>
      </w:r>
      <w:r>
        <w:t xml:space="preserve">suurimmat teollisuusosakkeet. Nasdaq 100 -indeksi nousi 7,08 ja oli 445,23. Suurimpien pankkien ja vakuutusyhtiöiden 100 osakkeen rahoitusindeksi nousi 2,19 ja oli 447,76. Muilla vahvoilla aloilla nousivat myös </w:t>
      </w:r>
      <w:r>
        <w:rPr>
          <w:color w:val="FEB8C8"/>
        </w:rPr>
        <w:t xml:space="preserve">kuljetusyritysten indeksi, </w:t>
      </w:r>
      <w:r>
        <w:rPr>
          <w:color w:val="9E8317"/>
        </w:rPr>
        <w:t xml:space="preserve">joka </w:t>
      </w:r>
      <w:r>
        <w:rPr>
          <w:color w:val="FEB8C8"/>
        </w:rPr>
        <w:t xml:space="preserve">nousi 7,55:llä 475,35:een, </w:t>
      </w:r>
      <w:r>
        <w:t xml:space="preserve">ja </w:t>
      </w:r>
      <w:r>
        <w:rPr>
          <w:color w:val="01190F"/>
        </w:rPr>
        <w:t xml:space="preserve">yleishyödyllisten laitosten indeksi</w:t>
      </w:r>
      <w:r>
        <w:rPr>
          <w:color w:val="847D81"/>
        </w:rPr>
        <w:t xml:space="preserve">, joka </w:t>
      </w:r>
      <w:r>
        <w:rPr>
          <w:color w:val="01190F"/>
        </w:rPr>
        <w:t xml:space="preserve">nousi 8,68:lla 730,37:ään</w:t>
      </w:r>
      <w:r>
        <w:t xml:space="preserve">. Kansallisen pörssijärjestelmän volyymi nousi 94425000 arvopaperiin maanantain 71,7 miljoonasta. </w:t>
      </w:r>
      <w:r>
        <w:rPr>
          <w:color w:val="FEFB0A"/>
        </w:rPr>
        <w:t xml:space="preserve">Elpymistä </w:t>
      </w:r>
      <w:r>
        <w:t xml:space="preserve">johtivat monet </w:t>
      </w:r>
      <w:r>
        <w:rPr>
          <w:color w:val="310106"/>
        </w:rPr>
        <w:t xml:space="preserve">Nasdaq-markkinoiden </w:t>
      </w:r>
      <w:r>
        <w:t xml:space="preserve">suurimmista teknologiayhtiöiden arvopapereista</w:t>
      </w:r>
      <w:r>
        <w:t xml:space="preserve">. </w:t>
      </w:r>
      <w:r>
        <w:rPr>
          <w:color w:val="58018B"/>
        </w:rPr>
        <w:t xml:space="preserve">Microsoft </w:t>
      </w:r>
      <w:r>
        <w:t xml:space="preserve">nousi 2 1/8 81 3/4:ään ja Oracle Systems 1 1/2 23 1/4:ään. </w:t>
      </w:r>
      <w:r>
        <w:rPr>
          <w:color w:val="B70639"/>
        </w:rPr>
        <w:t xml:space="preserve">Intel </w:t>
      </w:r>
      <w:r>
        <w:t xml:space="preserve">nousi 1 3/8 33 3/4:ään. </w:t>
      </w:r>
      <w:r>
        <w:rPr>
          <w:color w:val="703B01"/>
        </w:rPr>
        <w:t xml:space="preserve">Osaketta seuraavat </w:t>
      </w:r>
      <w:r>
        <w:rPr>
          <w:color w:val="F7F1DF"/>
        </w:rPr>
        <w:t xml:space="preserve">kauppiaat </w:t>
      </w:r>
      <w:r>
        <w:t xml:space="preserve">kuitenkin varoittivat, että </w:t>
      </w:r>
      <w:r>
        <w:rPr>
          <w:color w:val="FEFB0A"/>
        </w:rPr>
        <w:t xml:space="preserve">nousu </w:t>
      </w:r>
      <w:r>
        <w:t xml:space="preserve">voi olla vain "yhden päivän ilmiö". </w:t>
      </w:r>
      <w:r>
        <w:rPr>
          <w:color w:val="118B8A"/>
        </w:rPr>
        <w:t xml:space="preserve">Teknologiayhtiöiden arvopaperit </w:t>
      </w:r>
      <w:r>
        <w:rPr>
          <w:color w:val="4AFEFA"/>
        </w:rPr>
        <w:t xml:space="preserve">ovat kärsineet eniten pörssin </w:t>
      </w:r>
      <w:r>
        <w:rPr>
          <w:color w:val="FCB164"/>
        </w:rPr>
        <w:t xml:space="preserve">ulkopuolisilla markkinoilla </w:t>
      </w:r>
      <w:r>
        <w:rPr>
          <w:color w:val="4AFEFA"/>
        </w:rPr>
        <w:t xml:space="preserve">vallitsevasta myynneistä, </w:t>
      </w:r>
      <w:r>
        <w:t xml:space="preserve">ja </w:t>
      </w:r>
      <w:r>
        <w:rPr>
          <w:color w:val="796EE6"/>
        </w:rPr>
        <w:t xml:space="preserve">kauppiaat </w:t>
      </w:r>
      <w:r>
        <w:t xml:space="preserve">sanovat, että ne </w:t>
      </w:r>
      <w:r>
        <w:rPr>
          <w:color w:val="000D2C"/>
        </w:rPr>
        <w:t xml:space="preserve">elpyvät nopeasti</w:t>
      </w:r>
      <w:r>
        <w:rPr>
          <w:color w:val="000D2C"/>
        </w:rPr>
        <w:t xml:space="preserve">, kun </w:t>
      </w:r>
      <w:r>
        <w:rPr>
          <w:color w:val="53495F"/>
        </w:rPr>
        <w:t xml:space="preserve">markkinat kääntyvät nousuun</w:t>
      </w:r>
      <w:r>
        <w:t xml:space="preserve">. </w:t>
      </w:r>
      <w:r>
        <w:t xml:space="preserve">He </w:t>
      </w:r>
      <w:r>
        <w:t xml:space="preserve">kuitenkin </w:t>
      </w:r>
      <w:r>
        <w:t xml:space="preserve">varoittavat, että </w:t>
      </w:r>
      <w:r>
        <w:rPr>
          <w:color w:val="F95475"/>
        </w:rPr>
        <w:t xml:space="preserve">konservatiivisten sijoittajien kannattaisi </w:t>
      </w:r>
      <w:r>
        <w:t xml:space="preserve">myydä </w:t>
      </w:r>
      <w:r>
        <w:rPr>
          <w:color w:val="61FC03"/>
        </w:rPr>
        <w:t xml:space="preserve">ne </w:t>
      </w:r>
      <w:r>
        <w:rPr>
          <w:color w:val="000D2C"/>
        </w:rPr>
        <w:t xml:space="preserve">ennen nousua. </w:t>
      </w:r>
      <w:r>
        <w:t xml:space="preserve">"Kun ihmiset tarvitsevat voittoa, </w:t>
      </w:r>
      <w:r>
        <w:rPr>
          <w:color w:val="61FC03"/>
        </w:rPr>
        <w:t xml:space="preserve">nämä osakkeet </w:t>
      </w:r>
      <w:r>
        <w:t xml:space="preserve">myydään </w:t>
      </w:r>
      <w:r>
        <w:t xml:space="preserve">aina </w:t>
      </w:r>
      <w:r>
        <w:t xml:space="preserve">ensimmäisenä, koska ihmiset pelkäävät eniten teknologiayhtiöiden osakkeita", sanoo Robin West, </w:t>
      </w:r>
      <w:r>
        <w:rPr>
          <w:color w:val="5D9608"/>
        </w:rPr>
        <w:t xml:space="preserve">uusiin kasvuosakkeisiin erikoistuneen Ladenburg Thalmannin </w:t>
      </w:r>
      <w:r>
        <w:rPr>
          <w:color w:val="5D9608"/>
        </w:rPr>
        <w:t xml:space="preserve">Lanyi-divisioonan </w:t>
      </w:r>
      <w:r>
        <w:t xml:space="preserve">tutkimusjohtaja</w:t>
      </w:r>
      <w:r>
        <w:t xml:space="preserve">. </w:t>
      </w:r>
      <w:r>
        <w:rPr>
          <w:color w:val="98A088"/>
        </w:rPr>
        <w:t xml:space="preserve">Teknologiayhtiöiden osakkeiden </w:t>
      </w:r>
      <w:r>
        <w:t xml:space="preserve">ryhmään kuuluu monia </w:t>
      </w:r>
      <w:r>
        <w:rPr>
          <w:color w:val="4F584E"/>
        </w:rPr>
        <w:t xml:space="preserve">suurimpia </w:t>
      </w:r>
      <w:r>
        <w:rPr>
          <w:color w:val="248AD0"/>
        </w:rPr>
        <w:t xml:space="preserve">pörssin ulkopuolisia </w:t>
      </w:r>
      <w:r>
        <w:rPr>
          <w:color w:val="4F584E"/>
        </w:rPr>
        <w:t xml:space="preserve">osakkeita</w:t>
      </w:r>
      <w:r>
        <w:rPr>
          <w:color w:val="5C5300"/>
        </w:rPr>
        <w:t xml:space="preserve">, jotka </w:t>
      </w:r>
      <w:r>
        <w:rPr>
          <w:color w:val="4F584E"/>
        </w:rPr>
        <w:t xml:space="preserve">hallitsevat </w:t>
      </w:r>
      <w:r>
        <w:rPr>
          <w:color w:val="9F6551"/>
        </w:rPr>
        <w:t xml:space="preserve">markkinapainotettua Nasdaq composite -indeksiä</w:t>
      </w:r>
      <w:r>
        <w:t xml:space="preserve">. </w:t>
      </w:r>
      <w:r>
        <w:t xml:space="preserve">Analyytikot sanovat, että </w:t>
      </w:r>
      <w:r>
        <w:rPr>
          <w:color w:val="98A088"/>
        </w:rPr>
        <w:t xml:space="preserve">ryhmän </w:t>
      </w:r>
      <w:r>
        <w:t xml:space="preserve">elpyminen on </w:t>
      </w:r>
      <w:r>
        <w:t xml:space="preserve">aina aiemmin </w:t>
      </w:r>
      <w:r>
        <w:t xml:space="preserve">nostanut </w:t>
      </w:r>
      <w:r>
        <w:rPr>
          <w:color w:val="310106"/>
        </w:rPr>
        <w:t xml:space="preserve">markkinoita</w:t>
      </w:r>
      <w:r>
        <w:t xml:space="preserve">, kun taas </w:t>
      </w:r>
      <w:r>
        <w:rPr>
          <w:color w:val="98A088"/>
        </w:rPr>
        <w:t xml:space="preserve">alan </w:t>
      </w:r>
      <w:r>
        <w:t xml:space="preserve">laskut </w:t>
      </w:r>
      <w:r>
        <w:t xml:space="preserve">ovat usein upottaneet listaamattomien osakkeiden hintoja voimakkaasti. </w:t>
      </w:r>
      <w:r>
        <w:rPr>
          <w:color w:val="98A088"/>
        </w:rPr>
        <w:t xml:space="preserve">Alan </w:t>
      </w:r>
      <w:r>
        <w:t xml:space="preserve">kasvava volatiliteetti </w:t>
      </w:r>
      <w:r>
        <w:t xml:space="preserve">on kuitenkin uuvuttanut </w:t>
      </w:r>
      <w:r>
        <w:rPr>
          <w:color w:val="BCFEC6"/>
        </w:rPr>
        <w:t xml:space="preserve">sijoittajat</w:t>
      </w:r>
      <w:r>
        <w:rPr>
          <w:color w:val="932C70"/>
        </w:rPr>
        <w:t xml:space="preserve">, jotka yrittävät </w:t>
      </w:r>
      <w:r>
        <w:rPr>
          <w:color w:val="BCFEC6"/>
        </w:rPr>
        <w:t xml:space="preserve">seurata </w:t>
      </w:r>
      <w:r>
        <w:rPr>
          <w:color w:val="2B1B04"/>
        </w:rPr>
        <w:t xml:space="preserve">sen </w:t>
      </w:r>
      <w:r>
        <w:rPr>
          <w:color w:val="BCFEC6"/>
        </w:rPr>
        <w:t xml:space="preserve">notkahduksia ja heilahteluja. </w:t>
      </w:r>
      <w:r>
        <w:rPr>
          <w:color w:val="98A088"/>
        </w:rPr>
        <w:t xml:space="preserve">Alan </w:t>
      </w:r>
      <w:r>
        <w:t xml:space="preserve">kypsyessä ja hidastuessa osakkeita on toistuvasti pommitettu varastojen ylilyönneillä ja tulospettymyksillä. Jotkut jopa väittävät, että </w:t>
      </w:r>
      <w:r>
        <w:rPr>
          <w:color w:val="98A088"/>
        </w:rPr>
        <w:t xml:space="preserve">edellä mainitusta ryhmästä on tullut </w:t>
      </w:r>
      <w:r>
        <w:t xml:space="preserve">jälkeenjäänyt, ei johtava indikaattori. Dow-Jones Common Stock Market -indeksin teknologiasektori </w:t>
      </w:r>
      <w:r>
        <w:t xml:space="preserve">on noussut </w:t>
      </w:r>
      <w:r>
        <w:rPr>
          <w:color w:val="B5AFC4"/>
        </w:rPr>
        <w:t xml:space="preserve">tänä vuonna </w:t>
      </w:r>
      <w:r>
        <w:t xml:space="preserve">vain noin 6,24 prosenttia, kun taas </w:t>
      </w:r>
      <w:r>
        <w:rPr>
          <w:color w:val="D4C67A"/>
        </w:rPr>
        <w:t xml:space="preserve">Nasdaq Composite -indeksi </w:t>
      </w:r>
      <w:r>
        <w:t xml:space="preserve">on noussut 18,35 prosenttia. Vaikka </w:t>
      </w:r>
      <w:r>
        <w:rPr>
          <w:color w:val="D4C67A"/>
        </w:rPr>
        <w:t xml:space="preserve">Composite -indeksi </w:t>
      </w:r>
      <w:r>
        <w:t xml:space="preserve">menetti viimeaikaisessa laskusuhdanteessa alle kolmanneksen </w:t>
      </w:r>
      <w:r>
        <w:t xml:space="preserve">vuosivoitostaan, </w:t>
      </w:r>
      <w:r>
        <w:rPr>
          <w:color w:val="98A088"/>
        </w:rPr>
        <w:t xml:space="preserve">teknologiaryhmän </w:t>
      </w:r>
      <w:r>
        <w:t xml:space="preserve">voitot </w:t>
      </w:r>
      <w:r>
        <w:t xml:space="preserve">ovat olleet alle puolet tästä. </w:t>
      </w:r>
      <w:r>
        <w:rPr>
          <w:color w:val="98A088"/>
        </w:rPr>
        <w:t xml:space="preserve">Teknologiayhtiöiden pörssin ulkopuolinen sektori </w:t>
      </w:r>
      <w:r>
        <w:t xml:space="preserve">on kaukana yhtenäisestä kokonaisuudesta. </w:t>
      </w:r>
      <w:r>
        <w:rPr>
          <w:color w:val="98A088"/>
        </w:rPr>
        <w:t xml:space="preserve">Ryhmä </w:t>
      </w:r>
      <w:r>
        <w:t xml:space="preserve">jakautuu karkeasti ohjelmistoihin, puolijohteisiin ja tietokoneisiin. Tietokoneosakkeet ovat kärsineet </w:t>
      </w:r>
      <w:r>
        <w:t xml:space="preserve">eniten </w:t>
      </w:r>
      <w:r>
        <w:rPr>
          <w:color w:val="AE7AA1"/>
        </w:rPr>
        <w:t xml:space="preserve">alan </w:t>
      </w:r>
      <w:r>
        <w:rPr>
          <w:color w:val="4AFEFA"/>
        </w:rPr>
        <w:t xml:space="preserve">vaisusta kehityksestä</w:t>
      </w:r>
      <w:r>
        <w:t xml:space="preserve">, mutta monet ohjelmisto- ja puolijohdeosakkeet ovat </w:t>
      </w:r>
      <w:r>
        <w:t xml:space="preserve">parantaneet tasaisesti </w:t>
      </w:r>
      <w:r>
        <w:rPr>
          <w:color w:val="310106"/>
        </w:rPr>
        <w:t xml:space="preserve">markkina-asemaansa. </w:t>
      </w:r>
      <w:r>
        <w:rPr>
          <w:color w:val="58018B"/>
        </w:rPr>
        <w:t xml:space="preserve">Microsoft </w:t>
      </w:r>
      <w:r>
        <w:t xml:space="preserve">on noussut </w:t>
      </w:r>
      <w:r>
        <w:rPr>
          <w:color w:val="B5AFC4"/>
        </w:rPr>
        <w:t xml:space="preserve">tänä vuonna yli 50 prosenttia ja </w:t>
      </w:r>
      <w:r>
        <w:rPr>
          <w:color w:val="B70639"/>
        </w:rPr>
        <w:t xml:space="preserve">Intel </w:t>
      </w:r>
      <w:r>
        <w:t xml:space="preserve">yli 40 prosenttia. Analyytikot sanovat, että </w:t>
      </w:r>
      <w:r>
        <w:rPr>
          <w:color w:val="98A088"/>
        </w:rPr>
        <w:t xml:space="preserve">teknologiayhtiöiden ryhmä </w:t>
      </w:r>
      <w:r>
        <w:t xml:space="preserve">jakautuu myös </w:t>
      </w:r>
      <w:r>
        <w:rPr>
          <w:color w:val="C2A393"/>
        </w:rPr>
        <w:t xml:space="preserve">suuriin ja pieniin yhtiöihin, ja </w:t>
      </w:r>
      <w:r>
        <w:rPr>
          <w:color w:val="C2A393"/>
        </w:rPr>
        <w:t xml:space="preserve">suurimmat osakkeet käyvät kauppaa turvallisina arvopapereina institutionaalisilla markkinoilla, kun taas </w:t>
      </w:r>
      <w:r>
        <w:rPr>
          <w:color w:val="6A3A35"/>
        </w:rPr>
        <w:t xml:space="preserve">pienemmät osakkeet </w:t>
      </w:r>
      <w:r>
        <w:rPr>
          <w:color w:val="C2A393"/>
        </w:rPr>
        <w:t xml:space="preserve">vaihtelevat </w:t>
      </w:r>
      <w:r>
        <w:rPr>
          <w:color w:val="6A3A35"/>
        </w:rPr>
        <w:t xml:space="preserve">niiden </w:t>
      </w:r>
      <w:r>
        <w:rPr>
          <w:color w:val="C2A393"/>
        </w:rPr>
        <w:t xml:space="preserve">yksittäisten hyvien ja huonojen puolien mukaan</w:t>
      </w:r>
      <w:r>
        <w:t xml:space="preserve">. </w:t>
      </w:r>
      <w:r>
        <w:rPr>
          <w:color w:val="168E5C"/>
        </w:rPr>
        <w:t xml:space="preserve">Hambrecht &amp; Quistin </w:t>
      </w:r>
      <w:r>
        <w:rPr>
          <w:color w:val="BA6801"/>
        </w:rPr>
        <w:t xml:space="preserve">teknologiayhtiöiden osakeindeksien mukaan </w:t>
      </w:r>
      <w:r>
        <w:t xml:space="preserve">pienempien teknologiayhtiöiden volatiliteetti viimeaikaisessa osakekaupassa on hyödyttänyt </w:t>
      </w:r>
      <w:r>
        <w:rPr>
          <w:color w:val="98A088"/>
        </w:rPr>
        <w:t xml:space="preserve">koko ryhmää</w:t>
      </w:r>
      <w:r>
        <w:t xml:space="preserve">. </w:t>
      </w:r>
      <w:r>
        <w:rPr>
          <w:color w:val="014347"/>
        </w:rPr>
        <w:t xml:space="preserve">Välitysyhtiö </w:t>
      </w:r>
      <w:r>
        <w:t xml:space="preserve">seuraa </w:t>
      </w:r>
      <w:r>
        <w:rPr>
          <w:color w:val="BA6801"/>
        </w:rPr>
        <w:t xml:space="preserve">teknologiayhtiöiden </w:t>
      </w:r>
      <w:r>
        <w:t xml:space="preserve">arvopapereita teknolog</w:t>
      </w:r>
      <w:r>
        <w:rPr>
          <w:color w:val="BA6801"/>
        </w:rPr>
        <w:t xml:space="preserve">iayhtiöiden indeksissään</w:t>
      </w:r>
      <w:r>
        <w:t xml:space="preserve">, joka </w:t>
      </w:r>
      <w:r>
        <w:rPr>
          <w:color w:val="16C0D0"/>
        </w:rPr>
        <w:t xml:space="preserve">on </w:t>
      </w:r>
      <w:r>
        <w:rPr>
          <w:color w:val="BA6801"/>
        </w:rPr>
        <w:t xml:space="preserve">noussut vain 10,59 prosenttia </w:t>
      </w:r>
      <w:r>
        <w:rPr>
          <w:color w:val="C62100"/>
        </w:rPr>
        <w:t xml:space="preserve">tämän vuoden </w:t>
      </w:r>
      <w:r>
        <w:rPr>
          <w:color w:val="BA6801"/>
        </w:rPr>
        <w:t xml:space="preserve">yhdeksän ensimmäisen kuukauden aikana. </w:t>
      </w:r>
      <w:r>
        <w:rPr>
          <w:color w:val="014347"/>
        </w:rPr>
        <w:t xml:space="preserve">Yritys </w:t>
      </w:r>
      <w:r>
        <w:t xml:space="preserve">seuraa kuitenkin myös pienempiä teknologiayrityksiä, jotka ovat </w:t>
      </w:r>
      <w:r>
        <w:t xml:space="preserve">osa tätä </w:t>
      </w:r>
      <w:r>
        <w:rPr>
          <w:color w:val="98A088"/>
        </w:rPr>
        <w:t xml:space="preserve">suurempaa ryhmää. </w:t>
      </w:r>
      <w:r>
        <w:rPr>
          <w:color w:val="BA6801"/>
        </w:rPr>
        <w:t xml:space="preserve">Indeksi, </w:t>
      </w:r>
      <w:r>
        <w:rPr>
          <w:color w:val="16C0D0"/>
        </w:rPr>
        <w:t xml:space="preserve">joka </w:t>
      </w:r>
      <w:r>
        <w:rPr>
          <w:color w:val="BA6801"/>
        </w:rPr>
        <w:t xml:space="preserve">sisältää teknologiayritykset, joiden vuosimyynti on vähintään 200 miljoonaa dollaria</w:t>
      </w:r>
      <w:r>
        <w:t xml:space="preserve">, on noussut </w:t>
      </w:r>
      <w:r>
        <w:t xml:space="preserve">17,97 prosenttia </w:t>
      </w:r>
      <w:r>
        <w:rPr>
          <w:color w:val="B5AFC4"/>
        </w:rPr>
        <w:t xml:space="preserve">tämän vuoden </w:t>
      </w:r>
      <w:r>
        <w:t xml:space="preserve">syyskuun 30. päivään mennessä </w:t>
      </w:r>
      <w:r>
        <w:t xml:space="preserve">- se on edelleen jäljessä S&amp;P 500 -indeksistä, vaikka se johtaa suurempien teknologiayritysten joukossa. Pankkien arvopaperit </w:t>
      </w:r>
      <w:r>
        <w:t xml:space="preserve">jäivät </w:t>
      </w:r>
      <w:r>
        <w:rPr>
          <w:color w:val="233809"/>
        </w:rPr>
        <w:t xml:space="preserve">eilen </w:t>
      </w:r>
      <w:r>
        <w:t xml:space="preserve">jälkeen </w:t>
      </w:r>
      <w:r>
        <w:rPr>
          <w:color w:val="310106"/>
        </w:rPr>
        <w:t xml:space="preserve">koko pörssin ulkopuolisista markkinoista</w:t>
      </w:r>
      <w:r>
        <w:t xml:space="preserve">. Nasdaq-pankki-indeksi nousi 0,17 ja oli 432,78. </w:t>
      </w:r>
      <w:r>
        <w:rPr>
          <w:color w:val="42083B"/>
        </w:rPr>
        <w:t xml:space="preserve">George Jennison, </w:t>
      </w:r>
      <w:r>
        <w:rPr>
          <w:color w:val="82785D"/>
        </w:rPr>
        <w:t xml:space="preserve">joka </w:t>
      </w:r>
      <w:r>
        <w:rPr>
          <w:color w:val="42083B"/>
        </w:rPr>
        <w:t xml:space="preserve">käy kauppaa </w:t>
      </w:r>
      <w:r>
        <w:rPr>
          <w:color w:val="023087"/>
        </w:rPr>
        <w:t xml:space="preserve">pankkien arvopapereilla </w:t>
      </w:r>
      <w:r>
        <w:rPr>
          <w:color w:val="B7DAD2"/>
        </w:rPr>
        <w:t xml:space="preserve">Shearson Lehman Hutton -yhtiössä, </w:t>
      </w:r>
      <w:r>
        <w:t xml:space="preserve">sanoi, että </w:t>
      </w:r>
      <w:r>
        <w:rPr>
          <w:color w:val="196956"/>
        </w:rPr>
        <w:t xml:space="preserve">nämä arvopaperit </w:t>
      </w:r>
      <w:r>
        <w:t xml:space="preserve">jäävät yleensä jälkeen, koska niillä ei käydä kauppaa yhtä paljon kuin monilla muilla osakkeilla. Hän lisäsi kuitenkin, että korkoherkät arvopaperit ovat yleisesti ottaen jämähtäneet paikoilleen. "Ne, </w:t>
      </w:r>
      <w:r>
        <w:rPr>
          <w:color w:val="ECEDFE"/>
        </w:rPr>
        <w:t xml:space="preserve">jotka </w:t>
      </w:r>
      <w:r>
        <w:rPr>
          <w:color w:val="8C41BB"/>
        </w:rPr>
        <w:t xml:space="preserve">ovat korkoherkkiä, </w:t>
      </w:r>
      <w:r>
        <w:t xml:space="preserve">eivät ole elpymässä muun </w:t>
      </w:r>
      <w:r>
        <w:rPr>
          <w:color w:val="310106"/>
        </w:rPr>
        <w:t xml:space="preserve">markkinan mukana, koska ne ovat </w:t>
      </w:r>
      <w:r>
        <w:t xml:space="preserve">huolissaan siitä, mitä (</w:t>
      </w:r>
      <w:r>
        <w:rPr>
          <w:color w:val="2B2D32"/>
        </w:rPr>
        <w:t xml:space="preserve">Federal Reserve) </w:t>
      </w:r>
      <w:r>
        <w:t xml:space="preserve">tekee", </w:t>
      </w:r>
      <w:r>
        <w:rPr>
          <w:color w:val="42083B"/>
        </w:rPr>
        <w:t xml:space="preserve">Jennison </w:t>
      </w:r>
      <w:r>
        <w:t xml:space="preserve">sanoi</w:t>
      </w:r>
      <w:r>
        <w:t xml:space="preserve">. </w:t>
      </w:r>
      <w:r>
        <w:t xml:space="preserve">Hän sanoi, että </w:t>
      </w:r>
      <w:r>
        <w:rPr>
          <w:color w:val="94C661"/>
        </w:rPr>
        <w:t xml:space="preserve">sijoittajat </w:t>
      </w:r>
      <w:r>
        <w:t xml:space="preserve">katsovat </w:t>
      </w:r>
      <w:r>
        <w:rPr>
          <w:color w:val="F8907D"/>
        </w:rPr>
        <w:t xml:space="preserve">perjantaina julkaistavan </w:t>
      </w:r>
      <w:r>
        <w:rPr>
          <w:color w:val="F8907D"/>
        </w:rPr>
        <w:t xml:space="preserve">lokakuun työpaikkaraportin kautta, mihin </w:t>
      </w:r>
      <w:r>
        <w:t xml:space="preserve">talous on menossa ja mitkä ovat välittömät näkymät korkotasolle. </w:t>
      </w:r>
      <w:r>
        <w:rPr>
          <w:color w:val="42083B"/>
        </w:rPr>
        <w:t xml:space="preserve">Jennison puolestaan </w:t>
      </w:r>
      <w:r>
        <w:t xml:space="preserve">totesi, että </w:t>
      </w:r>
      <w:r>
        <w:t xml:space="preserve">pankkien ja luotto-osuuskuntien arvopapereiden viimeaikainen lasku ainakin pysähtyi </w:t>
      </w:r>
      <w:r>
        <w:rPr>
          <w:color w:val="233809"/>
        </w:rPr>
        <w:t xml:space="preserve">eilen. </w:t>
      </w:r>
      <w:r>
        <w:rPr>
          <w:color w:val="788E95"/>
        </w:rPr>
        <w:t xml:space="preserve">Shearson Lehman Hutton </w:t>
      </w:r>
      <w:r>
        <w:t xml:space="preserve">toi tervetulleita uutisia yksityissijoittajille ilmoittaessaan, että se ei enää toteuta </w:t>
      </w:r>
      <w:r>
        <w:rPr>
          <w:color w:val="FB6AB8"/>
        </w:rPr>
        <w:t xml:space="preserve">indeksiarbitraasiin </w:t>
      </w:r>
      <w:r>
        <w:rPr>
          <w:color w:val="576094"/>
        </w:rPr>
        <w:t xml:space="preserve">liittyviä </w:t>
      </w:r>
      <w:r>
        <w:rPr>
          <w:color w:val="FB6AB8"/>
        </w:rPr>
        <w:t xml:space="preserve">ohjelmakauppoja </w:t>
      </w:r>
      <w:r>
        <w:t xml:space="preserve">omaan lukuunsa</w:t>
      </w:r>
      <w:r>
        <w:t xml:space="preserve">. </w:t>
      </w:r>
      <w:r>
        <w:rPr>
          <w:color w:val="788E95"/>
        </w:rPr>
        <w:t xml:space="preserve">Shearson </w:t>
      </w:r>
      <w:r>
        <w:t xml:space="preserve">on toteuttanut </w:t>
      </w:r>
      <w:r>
        <w:t xml:space="preserve">sisäisesti toteutetun tilausjärjestelmänsä </w:t>
      </w:r>
      <w:r>
        <w:rPr>
          <w:color w:val="788E95"/>
        </w:rPr>
        <w:t xml:space="preserve">kautta </w:t>
      </w:r>
      <w:r>
        <w:t xml:space="preserve">suurimman osan </w:t>
      </w:r>
      <w:r>
        <w:rPr>
          <w:color w:val="FB6AB8"/>
        </w:rPr>
        <w:t xml:space="preserve">näistä ohjelmakaupoista </w:t>
      </w:r>
      <w:r>
        <w:rPr>
          <w:color w:val="DB1474"/>
        </w:rPr>
        <w:t xml:space="preserve">pörssin ulkopuolisilla markkinoilla</w:t>
      </w:r>
      <w:r>
        <w:t xml:space="preserve">. </w:t>
      </w:r>
      <w:r>
        <w:rPr>
          <w:color w:val="FB6AB8"/>
        </w:rPr>
        <w:t xml:space="preserve">Juuri tätä kaupankäyntiä on syytetty </w:t>
      </w:r>
      <w:r>
        <w:t xml:space="preserve">monista nykyisistä </w:t>
      </w:r>
      <w:r>
        <w:rPr>
          <w:color w:val="310106"/>
        </w:rPr>
        <w:t xml:space="preserve">markkinavaihteluista</w:t>
      </w:r>
      <w:r>
        <w:t xml:space="preserve">. </w:t>
      </w:r>
      <w:r>
        <w:rPr>
          <w:color w:val="8489AE"/>
        </w:rPr>
        <w:t xml:space="preserve">Jaguar oli </w:t>
      </w:r>
      <w:r>
        <w:t xml:space="preserve">aktiivisimpien listan kärjessä</w:t>
      </w:r>
      <w:r>
        <w:t xml:space="preserve">, kun </w:t>
      </w:r>
      <w:r>
        <w:rPr>
          <w:color w:val="860E04"/>
        </w:rPr>
        <w:t xml:space="preserve">sen Yhdysvaltain </w:t>
      </w:r>
      <w:r>
        <w:rPr>
          <w:color w:val="FBC206"/>
        </w:rPr>
        <w:t xml:space="preserve">talletustodistukset </w:t>
      </w:r>
      <w:r>
        <w:t xml:space="preserve">nousivat 1 3/4 13 5/8:aan, ja </w:t>
      </w:r>
      <w:r>
        <w:rPr>
          <w:color w:val="FBC206"/>
        </w:rPr>
        <w:t xml:space="preserve">näitä Yhdysvaltain talletustodistuksia </w:t>
      </w:r>
      <w:r>
        <w:t xml:space="preserve">vaihdettiin yli 6,6 miljoonaa kappaletta</w:t>
      </w:r>
      <w:r>
        <w:t xml:space="preserve">. </w:t>
      </w:r>
      <w:r>
        <w:rPr>
          <w:color w:val="6EAB9B"/>
        </w:rPr>
        <w:t xml:space="preserve">Britannia </w:t>
      </w:r>
      <w:r>
        <w:rPr>
          <w:color w:val="F2CDFE"/>
        </w:rPr>
        <w:t xml:space="preserve">on sanonut </w:t>
      </w:r>
      <w:r>
        <w:rPr>
          <w:color w:val="645341"/>
        </w:rPr>
        <w:t xml:space="preserve">luopuvansa </w:t>
      </w:r>
      <w:r>
        <w:rPr>
          <w:color w:val="645341"/>
        </w:rPr>
        <w:t xml:space="preserve">"kultaisesta osakkeestaan" </w:t>
      </w:r>
      <w:r>
        <w:rPr>
          <w:color w:val="647A41"/>
        </w:rPr>
        <w:t xml:space="preserve">luksusautovalmistajassa</w:t>
      </w:r>
      <w:r>
        <w:rPr>
          <w:color w:val="F2CDFE"/>
        </w:rPr>
        <w:t xml:space="preserve">, jos osakkeenomistajat äänestävät sen puolesta, että </w:t>
      </w:r>
      <w:r>
        <w:rPr>
          <w:color w:val="760035"/>
        </w:rPr>
        <w:t xml:space="preserve">ostaja </w:t>
      </w:r>
      <w:r>
        <w:rPr>
          <w:color w:val="645341"/>
        </w:rPr>
        <w:t xml:space="preserve">voi </w:t>
      </w:r>
      <w:r>
        <w:rPr>
          <w:color w:val="645341"/>
        </w:rPr>
        <w:t xml:space="preserve">ostaa yli 15 prosenttia </w:t>
      </w:r>
      <w:r>
        <w:rPr>
          <w:color w:val="647A41"/>
        </w:rPr>
        <w:t xml:space="preserve">yhtiöstä</w:t>
      </w:r>
      <w:r>
        <w:t xml:space="preserve">. </w:t>
      </w:r>
      <w:r>
        <w:rPr>
          <w:color w:val="E3F894"/>
        </w:rPr>
        <w:t xml:space="preserve">Tämä ilmoitus </w:t>
      </w:r>
      <w:r>
        <w:t xml:space="preserve">poistaa olennaisilta osin </w:t>
      </w:r>
      <w:r>
        <w:t xml:space="preserve">Britannian hallituksen esteen </w:t>
      </w:r>
      <w:r>
        <w:rPr>
          <w:color w:val="8489AE"/>
        </w:rPr>
        <w:t xml:space="preserve">kyseisen yhtiön </w:t>
      </w:r>
      <w:r>
        <w:t xml:space="preserve">ostolta, </w:t>
      </w:r>
      <w:r>
        <w:rPr>
          <w:color w:val="8489AE"/>
        </w:rPr>
        <w:t xml:space="preserve">jota </w:t>
      </w:r>
      <w:r>
        <w:rPr>
          <w:color w:val="876128"/>
        </w:rPr>
        <w:t xml:space="preserve">General Motors ja Ford </w:t>
      </w:r>
      <w:r>
        <w:rPr>
          <w:color w:val="F9D7CD"/>
        </w:rPr>
        <w:t xml:space="preserve">ovat kosiskelleet</w:t>
      </w:r>
      <w:r>
        <w:t xml:space="preserve">. </w:t>
      </w:r>
      <w:r>
        <w:rPr>
          <w:color w:val="A1A711"/>
        </w:rPr>
        <w:t xml:space="preserve">Toinen aktiivinen osakkeenomistaja, joka oli tarkoitus ottaa haltuun, </w:t>
      </w:r>
      <w:r>
        <w:t xml:space="preserve">oli </w:t>
      </w:r>
      <w:r>
        <w:rPr>
          <w:color w:val="01FB92"/>
        </w:rPr>
        <w:t xml:space="preserve">Gen-Probe</w:t>
      </w:r>
      <w:r>
        <w:t xml:space="preserve">. </w:t>
      </w:r>
      <w:r>
        <w:t xml:space="preserve">Yli 1,7 miljoonan osakkeen arvo nousi 2 3/4:stä 6:een sen jälkeen, kun </w:t>
      </w:r>
      <w:r>
        <w:rPr>
          <w:color w:val="FD0F31"/>
        </w:rPr>
        <w:t xml:space="preserve">japanilainen Chugai Pharmaceutical </w:t>
      </w:r>
      <w:r>
        <w:t xml:space="preserve">sopi </w:t>
      </w:r>
      <w:r>
        <w:t xml:space="preserve">ostavansa sen </w:t>
      </w:r>
      <w:r>
        <w:t xml:space="preserve">noin 110 miljoonalla dollarilla - lähes kaksinkertaisella hinnalla </w:t>
      </w:r>
      <w:r>
        <w:rPr>
          <w:color w:val="01FB92"/>
        </w:rPr>
        <w:t xml:space="preserve">Gen-Proben osakkeen </w:t>
      </w:r>
      <w:r>
        <w:t xml:space="preserve">markkinahintaan verrattuna</w:t>
      </w:r>
      <w:r>
        <w:t xml:space="preserve">. </w:t>
      </w:r>
      <w:r>
        <w:rPr>
          <w:color w:val="BE8485"/>
        </w:rPr>
        <w:t xml:space="preserve">Priam Corp. </w:t>
      </w:r>
      <w:r>
        <w:t xml:space="preserve">laski 5/32:sta 3/32:een, kun se haki suojaa velkojilta liittovaltion konkurssilain 11 luvun nojalla. </w:t>
      </w:r>
      <w:r>
        <w:rPr>
          <w:color w:val="C660FB"/>
        </w:rPr>
        <w:t xml:space="preserve">MCI Communications </w:t>
      </w:r>
      <w:r>
        <w:t xml:space="preserve">nousi 1 1/2 43 3/8:aan. </w:t>
      </w:r>
      <w:r>
        <w:rPr>
          <w:color w:val="C660FB"/>
        </w:rPr>
        <w:t xml:space="preserve">Tämä yritys </w:t>
      </w:r>
      <w:r>
        <w:t xml:space="preserve">on tehnyt kahden viime päivän aikana sopimuksia yhteensä yli 40 miljoonan dollarin arvosta. </w:t>
      </w:r>
      <w:r>
        <w:rPr>
          <w:color w:val="120104"/>
        </w:rPr>
        <w:t xml:space="preserve">Maanantaina </w:t>
      </w:r>
      <w:r>
        <w:rPr>
          <w:color w:val="C660FB"/>
        </w:rPr>
        <w:t xml:space="preserve">MCI </w:t>
      </w:r>
      <w:r>
        <w:t xml:space="preserve">ilmoitti monivuotisesta 27 miljoonan dollarin sopimuksesta Stuart-James Investment Bankin kanssa. </w:t>
      </w:r>
      <w:r>
        <w:rPr>
          <w:color w:val="233809"/>
        </w:rPr>
        <w:t xml:space="preserve">Eilen </w:t>
      </w:r>
      <w:r>
        <w:t xml:space="preserve">se sai Drexel Burnham Lambertilta kolmivuotisen 15 miljoonan dollarin sopimuksen. </w:t>
      </w:r>
      <w:r>
        <w:rPr>
          <w:color w:val="D48958"/>
        </w:rPr>
        <w:t xml:space="preserve">Florida National Banks of Florida </w:t>
      </w:r>
      <w:r>
        <w:t xml:space="preserve">laski 1 1/8 ja oli 24 3/4. </w:t>
      </w:r>
      <w:r>
        <w:rPr>
          <w:color w:val="C3C1BE"/>
        </w:rPr>
        <w:t xml:space="preserve">Federal Reserve </w:t>
      </w:r>
      <w:r>
        <w:rPr>
          <w:color w:val="05AEE8"/>
        </w:rPr>
        <w:t xml:space="preserve">Board </w:t>
      </w:r>
      <w:r>
        <w:t xml:space="preserve">ilmoitti </w:t>
      </w:r>
      <w:r>
        <w:rPr>
          <w:color w:val="120104"/>
        </w:rPr>
        <w:t xml:space="preserve">maanantai-iltana, että se </w:t>
      </w:r>
      <w:r>
        <w:t xml:space="preserve">lykkää </w:t>
      </w:r>
      <w:r>
        <w:rPr>
          <w:color w:val="B7D802"/>
        </w:rPr>
        <w:t xml:space="preserve">Florida National Banksin </w:t>
      </w:r>
      <w:r>
        <w:rPr>
          <w:color w:val="1167D9"/>
        </w:rPr>
        <w:t xml:space="preserve">suunnitellun </w:t>
      </w:r>
      <w:r>
        <w:rPr>
          <w:color w:val="1167D9"/>
        </w:rPr>
        <w:t xml:space="preserve">849 miljoonan </w:t>
      </w:r>
      <w:r>
        <w:rPr>
          <w:color w:val="1167D9"/>
        </w:rPr>
        <w:t xml:space="preserve">dollarin suuruisen First </w:t>
      </w:r>
      <w:r>
        <w:rPr>
          <w:color w:val="D19012"/>
        </w:rPr>
        <w:t xml:space="preserve">Union Corp. </w:t>
      </w:r>
      <w:r>
        <w:rPr>
          <w:color w:val="1167D9"/>
        </w:rPr>
        <w:t xml:space="preserve">yritysoston </w:t>
      </w:r>
      <w:r>
        <w:t xml:space="preserve">hyväksymistä, kunnes </w:t>
      </w:r>
      <w:r>
        <w:rPr>
          <w:color w:val="9F98F8"/>
        </w:rPr>
        <w:t xml:space="preserve">First Unionin </w:t>
      </w:r>
      <w:r>
        <w:t xml:space="preserve">luotonantokäytäntöjä </w:t>
      </w:r>
      <w:r>
        <w:t xml:space="preserve">vähävaraisilla asuinalueilla </w:t>
      </w:r>
      <w:r>
        <w:t xml:space="preserve">koskeva tutkimus on päättynyt</w:t>
      </w:r>
      <w:r>
        <w:t xml:space="preserve">. </w:t>
      </w:r>
      <w:r>
        <w:rPr>
          <w:color w:val="D48958"/>
        </w:rPr>
        <w:t xml:space="preserve">Florida National </w:t>
      </w:r>
      <w:r>
        <w:t xml:space="preserve">ilmoitti </w:t>
      </w:r>
      <w:r>
        <w:rPr>
          <w:color w:val="233809"/>
        </w:rPr>
        <w:t xml:space="preserve">eilen, että </w:t>
      </w:r>
      <w:r>
        <w:t xml:space="preserve">se on edelleen sitoutunut </w:t>
      </w:r>
      <w:r>
        <w:rPr>
          <w:color w:val="1167D9"/>
        </w:rPr>
        <w:t xml:space="preserve">fuusioon</w:t>
      </w:r>
      <w:r>
        <w:t xml:space="preserve">. </w:t>
      </w:r>
      <w:r>
        <w:rPr>
          <w:color w:val="826392"/>
        </w:rPr>
        <w:t xml:space="preserve">Dycom Industries </w:t>
      </w:r>
      <w:r>
        <w:t xml:space="preserve">nousi 3/4 16 3/4:ään ilmoitettuaan, että se on päättänyt </w:t>
      </w:r>
      <w:r>
        <w:rPr>
          <w:color w:val="5E7A6A"/>
        </w:rPr>
        <w:t xml:space="preserve">ostaa </w:t>
      </w:r>
      <w:r>
        <w:rPr>
          <w:color w:val="B29869"/>
        </w:rPr>
        <w:t xml:space="preserve">Ansco &amp; Associatesin ja kaksi tytäryhtiötään </w:t>
      </w:r>
      <w:r>
        <w:rPr>
          <w:color w:val="5E7A6A"/>
        </w:rPr>
        <w:t xml:space="preserve">käteisellä ja arvopapereilla</w:t>
      </w:r>
      <w:r>
        <w:t xml:space="preserve">. </w:t>
      </w:r>
      <w:r>
        <w:rPr>
          <w:color w:val="5E7A6A"/>
        </w:rPr>
        <w:t xml:space="preserve">Kaupan </w:t>
      </w:r>
      <w:r>
        <w:t xml:space="preserve">hintaa </w:t>
      </w:r>
      <w:r>
        <w:t xml:space="preserve">ei julkistettu. </w:t>
      </w:r>
      <w:r>
        <w:rPr>
          <w:color w:val="1D0051"/>
        </w:rPr>
        <w:t xml:space="preserve">Ostettavat yritykset </w:t>
      </w:r>
      <w:r>
        <w:t xml:space="preserve">tarjoavat televiestintäpalveluita puhelinpalvelualalle. </w:t>
      </w:r>
      <w:r>
        <w:rPr>
          <w:color w:val="8BE7FC"/>
        </w:rPr>
        <w:t xml:space="preserve">Willamette Industries, </w:t>
      </w:r>
      <w:r>
        <w:rPr>
          <w:color w:val="76E0C1"/>
        </w:rPr>
        <w:t xml:space="preserve">jonka </w:t>
      </w:r>
      <w:r>
        <w:rPr>
          <w:color w:val="BACFA7"/>
        </w:rPr>
        <w:t xml:space="preserve">arvopaperit </w:t>
      </w:r>
      <w:r>
        <w:rPr>
          <w:color w:val="8BE7FC"/>
        </w:rPr>
        <w:t xml:space="preserve">ovat viime päivinä kärsineet kovia tappioita</w:t>
      </w:r>
      <w:r>
        <w:t xml:space="preserve">, nousi 1 1/2 ja oli 49. </w:t>
      </w:r>
      <w:r>
        <w:rPr>
          <w:color w:val="11BA09"/>
        </w:rPr>
        <w:t xml:space="preserve">Arvopaperit </w:t>
      </w:r>
      <w:r>
        <w:t xml:space="preserve">olivat yksi monista paperiteollisuuden </w:t>
      </w:r>
      <w:r>
        <w:rPr>
          <w:color w:val="11BA09"/>
        </w:rPr>
        <w:t xml:space="preserve">arvopapereista, </w:t>
      </w:r>
      <w:r>
        <w:rPr>
          <w:color w:val="462C36"/>
        </w:rPr>
        <w:t xml:space="preserve">jotka </w:t>
      </w:r>
      <w:r>
        <w:t xml:space="preserve">nousivat Georgia-Pacificin Great Northern Nekoosasta tekemän 3,18 miljardin dollarin ostotarjouksen seurauksena.</w:t>
      </w:r>
    </w:p>
    <w:p>
      <w:r>
        <w:rPr>
          <w:b/>
        </w:rPr>
        <w:t xml:space="preserve">Asiakirjan numero 128</w:t>
      </w:r>
    </w:p>
    <w:p>
      <w:r>
        <w:rPr>
          <w:b/>
        </w:rPr>
        <w:t xml:space="preserve">Asiakirjan tunniste: wsj0328-001</w:t>
      </w:r>
    </w:p>
    <w:p>
      <w:r>
        <w:rPr>
          <w:color w:val="310106"/>
        </w:rPr>
        <w:t xml:space="preserve">Pysyvä tupakointikielto lähes kaikilla kotimaan lentoreiteillä </w:t>
      </w:r>
      <w:r>
        <w:t xml:space="preserve">sai </w:t>
      </w:r>
      <w:r>
        <w:rPr>
          <w:color w:val="04640D"/>
        </w:rPr>
        <w:t xml:space="preserve">parlamentin edustajainhuoneen </w:t>
      </w:r>
      <w:r>
        <w:t xml:space="preserve">hyväksynnän, ja lisäksi </w:t>
      </w:r>
      <w:r>
        <w:rPr>
          <w:color w:val="FEFB0A"/>
        </w:rPr>
        <w:t xml:space="preserve">edustajainhuone </w:t>
      </w:r>
      <w:r>
        <w:rPr>
          <w:color w:val="04640D"/>
        </w:rPr>
        <w:t xml:space="preserve">lähetti presidentti Bushille </w:t>
      </w:r>
      <w:r>
        <w:rPr>
          <w:color w:val="FB5514"/>
        </w:rPr>
        <w:t xml:space="preserve">lähes 67 miljardin </w:t>
      </w:r>
      <w:r>
        <w:rPr>
          <w:color w:val="FB5514"/>
        </w:rPr>
        <w:t xml:space="preserve">dollarin suuruisen </w:t>
      </w:r>
      <w:r>
        <w:rPr>
          <w:color w:val="FB5514"/>
        </w:rPr>
        <w:t xml:space="preserve">budjettilaskun </w:t>
      </w:r>
      <w:r>
        <w:rPr>
          <w:color w:val="E115C0"/>
        </w:rPr>
        <w:t xml:space="preserve">varainhoitovuodelle 1990</w:t>
      </w:r>
      <w:r>
        <w:rPr>
          <w:color w:val="00587F"/>
        </w:rPr>
        <w:t xml:space="preserve">, joka </w:t>
      </w:r>
      <w:r>
        <w:rPr>
          <w:color w:val="FB5514"/>
        </w:rPr>
        <w:t xml:space="preserve">sisältää ensimmäisen rahoituksen </w:t>
      </w:r>
      <w:r>
        <w:rPr>
          <w:color w:val="0BC582"/>
        </w:rPr>
        <w:t xml:space="preserve">kiertorata-aseman </w:t>
      </w:r>
      <w:r>
        <w:rPr>
          <w:color w:val="FB5514"/>
        </w:rPr>
        <w:t xml:space="preserve">rakentamiseen</w:t>
      </w:r>
      <w:r>
        <w:t xml:space="preserve">. </w:t>
      </w:r>
      <w:r>
        <w:rPr>
          <w:color w:val="310106"/>
        </w:rPr>
        <w:t xml:space="preserve">Tupakointikielto on edelleen </w:t>
      </w:r>
      <w:r>
        <w:t xml:space="preserve">liitetty </w:t>
      </w:r>
      <w:r>
        <w:rPr>
          <w:color w:val="FEB8C8"/>
        </w:rPr>
        <w:t xml:space="preserve">27,1 miljardin dollarin </w:t>
      </w:r>
      <w:r>
        <w:rPr>
          <w:color w:val="9E8317"/>
        </w:rPr>
        <w:t xml:space="preserve">kuljetuslakiesitykseen</w:t>
      </w:r>
      <w:r>
        <w:rPr>
          <w:color w:val="FEB8C8"/>
        </w:rPr>
        <w:t xml:space="preserve">, joka </w:t>
      </w:r>
      <w:r>
        <w:rPr>
          <w:color w:val="FEB8C8"/>
        </w:rPr>
        <w:t xml:space="preserve">ei ole vielä ylittänyt </w:t>
      </w:r>
      <w:r>
        <w:rPr>
          <w:color w:val="B70639"/>
        </w:rPr>
        <w:t xml:space="preserve">kongressin </w:t>
      </w:r>
      <w:r>
        <w:rPr>
          <w:color w:val="58018B"/>
        </w:rPr>
        <w:t xml:space="preserve">asettamia </w:t>
      </w:r>
      <w:r>
        <w:rPr>
          <w:color w:val="847D81"/>
        </w:rPr>
        <w:t xml:space="preserve">budjettiestejä</w:t>
      </w:r>
      <w:r>
        <w:t xml:space="preserve">. </w:t>
      </w:r>
      <w:r>
        <w:rPr>
          <w:color w:val="703B01"/>
        </w:rPr>
        <w:t xml:space="preserve">Eilinen kuulemistilaisuus </w:t>
      </w:r>
      <w:r>
        <w:t xml:space="preserve">kuitenkin pysäytti </w:t>
      </w:r>
      <w:r>
        <w:rPr>
          <w:color w:val="F7F1DF"/>
        </w:rPr>
        <w:t xml:space="preserve">tupakan eturyhmien</w:t>
      </w:r>
      <w:r>
        <w:t xml:space="preserve"> jämäkän vastustuksen</w:t>
      </w:r>
      <w:r>
        <w:t xml:space="preserve">. </w:t>
      </w:r>
      <w:r>
        <w:t xml:space="preserve">Vääjäämättömän tappion edessä </w:t>
      </w:r>
      <w:r>
        <w:rPr>
          <w:color w:val="F7F1DF"/>
        </w:rPr>
        <w:t xml:space="preserve">tämä aikoinaan hallitseva teollisuudenala </w:t>
      </w:r>
      <w:r>
        <w:t xml:space="preserve">kieltäytyi äänestämästä nimenhuutoäänestyksessä </w:t>
      </w:r>
      <w:r>
        <w:rPr>
          <w:color w:val="310106"/>
        </w:rPr>
        <w:t xml:space="preserve">kiellosta</w:t>
      </w:r>
      <w:r>
        <w:rPr>
          <w:color w:val="118B8A"/>
        </w:rPr>
        <w:t xml:space="preserve">, joka </w:t>
      </w:r>
      <w:r>
        <w:rPr>
          <w:color w:val="310106"/>
        </w:rPr>
        <w:t xml:space="preserve">vaikuttaa kaikkiin muihin kuin murto-osaan 1 prosentista Yhdysvaltojen päivittäisistä lennoista</w:t>
      </w:r>
      <w:r>
        <w:t xml:space="preserve">. </w:t>
      </w:r>
      <w:r>
        <w:t xml:space="preserve">Ainoat poikkeukset ovat </w:t>
      </w:r>
      <w:r>
        <w:rPr>
          <w:color w:val="4AFEFA"/>
        </w:rPr>
        <w:t xml:space="preserve">noin 30 vähintään kuuden tunnin lentoa, </w:t>
      </w:r>
      <w:r>
        <w:rPr>
          <w:color w:val="FCB164"/>
        </w:rPr>
        <w:t xml:space="preserve">jotka </w:t>
      </w:r>
      <w:r>
        <w:rPr>
          <w:color w:val="4AFEFA"/>
        </w:rPr>
        <w:t xml:space="preserve">alkavat tai päättyvät Havaijille ja Alaskaan</w:t>
      </w:r>
      <w:r>
        <w:t xml:space="preserve">. </w:t>
      </w:r>
      <w:r>
        <w:t xml:space="preserve">Jos </w:t>
      </w:r>
      <w:r>
        <w:rPr>
          <w:color w:val="796EE6"/>
        </w:rPr>
        <w:t xml:space="preserve">laki </w:t>
      </w:r>
      <w:r>
        <w:t xml:space="preserve">lopulta hyväksytään tässä kuussa, </w:t>
      </w:r>
      <w:r>
        <w:rPr>
          <w:color w:val="000D2C"/>
        </w:rPr>
        <w:t xml:space="preserve">kielto </w:t>
      </w:r>
      <w:r>
        <w:t xml:space="preserve">alkaa </w:t>
      </w:r>
      <w:r>
        <w:t xml:space="preserve">96 päivää myöhemmin, helmikuun alussa. </w:t>
      </w:r>
      <w:r>
        <w:rPr>
          <w:color w:val="04640D"/>
        </w:rPr>
        <w:t xml:space="preserve">Edustajainhuone </w:t>
      </w:r>
      <w:r>
        <w:t xml:space="preserve">hyväksyi </w:t>
      </w:r>
      <w:r>
        <w:rPr>
          <w:color w:val="53495F"/>
        </w:rPr>
        <w:t xml:space="preserve">liikennesäännökset </w:t>
      </w:r>
      <w:r>
        <w:t xml:space="preserve">nimenhuutoäänestyksellä 394-21. </w:t>
      </w:r>
      <w:r>
        <w:rPr>
          <w:color w:val="9E8317"/>
        </w:rPr>
        <w:t xml:space="preserve">Lakiehdotukseen </w:t>
      </w:r>
      <w:r>
        <w:t xml:space="preserve">liittyy kuitenkin edelleen </w:t>
      </w:r>
      <w:r>
        <w:t xml:space="preserve">budjettikysymyksiä, koska </w:t>
      </w:r>
      <w:r>
        <w:rPr>
          <w:color w:val="F95475"/>
        </w:rPr>
        <w:t xml:space="preserve">sen avulla </w:t>
      </w:r>
      <w:r>
        <w:rPr>
          <w:color w:val="61FC03"/>
        </w:rPr>
        <w:t xml:space="preserve">lainvalvonta- ja huumeohjelmille myönnetään lisärahoitusta arviolta 3,1 miljardia dollaria</w:t>
      </w:r>
      <w:r>
        <w:t xml:space="preserve">. </w:t>
      </w:r>
      <w:r>
        <w:rPr>
          <w:color w:val="5D9608"/>
        </w:rPr>
        <w:t xml:space="preserve">Nämä lisämenot </w:t>
      </w:r>
      <w:r>
        <w:t xml:space="preserve">nostavat </w:t>
      </w:r>
      <w:r>
        <w:rPr>
          <w:color w:val="DE98FD"/>
        </w:rPr>
        <w:t xml:space="preserve">summan yli </w:t>
      </w:r>
      <w:r>
        <w:t xml:space="preserve">2 miljardilla dollarilla yli </w:t>
      </w:r>
      <w:r>
        <w:rPr>
          <w:color w:val="DE98FD"/>
        </w:rPr>
        <w:t xml:space="preserve">sen </w:t>
      </w:r>
      <w:r>
        <w:t xml:space="preserve">ilmoitetun budjetin ylärajan, ja edustajainhuoneen budjettivaliokunnan johdon on nyt haettava poikkeuslupaa </w:t>
      </w:r>
      <w:r>
        <w:rPr>
          <w:color w:val="F95475"/>
        </w:rPr>
        <w:t xml:space="preserve">tästä vaatimuksesta</w:t>
      </w:r>
      <w:r>
        <w:t xml:space="preserve">, jotta neuvottelut saataisiin tänään päätökseen</w:t>
      </w:r>
      <w:r>
        <w:t xml:space="preserve">. </w:t>
      </w:r>
      <w:r>
        <w:rPr>
          <w:color w:val="248AD0"/>
        </w:rPr>
        <w:t xml:space="preserve">Valkoiselle talolle </w:t>
      </w:r>
      <w:r>
        <w:rPr>
          <w:color w:val="98A088"/>
        </w:rPr>
        <w:t xml:space="preserve">lähetetyllä </w:t>
      </w:r>
      <w:r>
        <w:rPr>
          <w:color w:val="98A088"/>
        </w:rPr>
        <w:t xml:space="preserve">erillisellä </w:t>
      </w:r>
      <w:r>
        <w:rPr>
          <w:color w:val="98A088"/>
        </w:rPr>
        <w:t xml:space="preserve">67 miljardin </w:t>
      </w:r>
      <w:r>
        <w:rPr>
          <w:color w:val="98A088"/>
        </w:rPr>
        <w:t xml:space="preserve">dollarin suuruisella </w:t>
      </w:r>
      <w:r>
        <w:rPr>
          <w:color w:val="4F584E"/>
        </w:rPr>
        <w:t xml:space="preserve">lakiehdotuksella </w:t>
      </w:r>
      <w:r>
        <w:t xml:space="preserve">oli myös </w:t>
      </w:r>
      <w:r>
        <w:t xml:space="preserve">budjettivaikeuksia, mutta se pelastettiin lopulta, koska se oli tärkeä monille </w:t>
      </w:r>
      <w:r>
        <w:rPr>
          <w:color w:val="5C5300"/>
        </w:rPr>
        <w:t xml:space="preserve">kongressin jäsenille </w:t>
      </w:r>
      <w:r>
        <w:t xml:space="preserve">ja </w:t>
      </w:r>
      <w:r>
        <w:rPr>
          <w:color w:val="9F6551"/>
        </w:rPr>
        <w:t xml:space="preserve">hallitukselle itselleen</w:t>
      </w:r>
      <w:r>
        <w:t xml:space="preserve">. </w:t>
      </w:r>
      <w:r>
        <w:t xml:space="preserve">Mikään erillinen lakiesitys ei sisällä harkinnanvaraisia menoja kotimaisiin ohjelmiin, ja </w:t>
      </w:r>
      <w:r>
        <w:rPr>
          <w:color w:val="BCFEC6"/>
        </w:rPr>
        <w:t xml:space="preserve">kiertorata-asemaa lukuun ottamatta </w:t>
      </w:r>
      <w:r>
        <w:rPr>
          <w:color w:val="796EE6"/>
        </w:rPr>
        <w:t xml:space="preserve">tämä säännös </w:t>
      </w:r>
      <w:r>
        <w:t xml:space="preserve">sisältää </w:t>
      </w:r>
      <w:r>
        <w:rPr>
          <w:color w:val="932C70"/>
        </w:rPr>
        <w:t xml:space="preserve">kauaskantoisia toimenpiteitä</w:t>
      </w:r>
      <w:r>
        <w:rPr>
          <w:color w:val="2B1B04"/>
        </w:rPr>
        <w:t xml:space="preserve">, jotka </w:t>
      </w:r>
      <w:r>
        <w:rPr>
          <w:color w:val="932C70"/>
        </w:rPr>
        <w:t xml:space="preserve">vaikuttavat liittovaltion asuntolainamarkkinoihin</w:t>
      </w:r>
      <w:r>
        <w:t xml:space="preserve">. </w:t>
      </w:r>
      <w:r>
        <w:rPr>
          <w:color w:val="AE7AA1"/>
        </w:rPr>
        <w:t xml:space="preserve">Federal Housing Administrationin (FHA) </w:t>
      </w:r>
      <w:r>
        <w:rPr>
          <w:color w:val="B5AFC4"/>
        </w:rPr>
        <w:t xml:space="preserve">takaamien </w:t>
      </w:r>
      <w:r>
        <w:rPr>
          <w:color w:val="B5AFC4"/>
        </w:rPr>
        <w:t xml:space="preserve">asuntolainojen </w:t>
      </w:r>
      <w:r>
        <w:t xml:space="preserve">nykyinen enimmäismäärä </w:t>
      </w:r>
      <w:r>
        <w:t xml:space="preserve">nousi </w:t>
      </w:r>
      <w:r>
        <w:t xml:space="preserve">124 875 dollariin </w:t>
      </w:r>
      <w:r>
        <w:rPr>
          <w:color w:val="C2A393"/>
        </w:rPr>
        <w:t xml:space="preserve">varainhoitovuoden 1990 aikana. Jos </w:t>
      </w:r>
      <w:r>
        <w:t xml:space="preserve">lainananto lisääntyisi, </w:t>
      </w:r>
      <w:r>
        <w:rPr>
          <w:color w:val="0232FD"/>
        </w:rPr>
        <w:t xml:space="preserve">FHA:n </w:t>
      </w:r>
      <w:r>
        <w:t xml:space="preserve">neuvoteltu lainatakauskatto </w:t>
      </w:r>
      <w:r>
        <w:t xml:space="preserve">nousisi noin 73,8 miljardiin dollariin. </w:t>
      </w:r>
      <w:r>
        <w:rPr>
          <w:color w:val="BA6801"/>
        </w:rPr>
        <w:t xml:space="preserve">Lakiehdotuksessa </w:t>
      </w:r>
      <w:r>
        <w:rPr>
          <w:color w:val="168E5C"/>
        </w:rPr>
        <w:t xml:space="preserve">annetaan myös </w:t>
      </w:r>
      <w:r>
        <w:rPr>
          <w:color w:val="16C0D0"/>
        </w:rPr>
        <w:t xml:space="preserve">asunto- ja kaupunkikehitysministeriölle </w:t>
      </w:r>
      <w:r>
        <w:rPr>
          <w:color w:val="168E5C"/>
        </w:rPr>
        <w:t xml:space="preserve">valtuudet helpottaa sellaisten </w:t>
      </w:r>
      <w:r>
        <w:rPr>
          <w:color w:val="C62100"/>
        </w:rPr>
        <w:t xml:space="preserve">korkeakorkoisten lainojen </w:t>
      </w:r>
      <w:r>
        <w:rPr>
          <w:color w:val="168E5C"/>
        </w:rPr>
        <w:t xml:space="preserve">jälleenrahoitusta, </w:t>
      </w:r>
      <w:r>
        <w:rPr>
          <w:color w:val="C62100"/>
        </w:rPr>
        <w:t xml:space="preserve">joita </w:t>
      </w:r>
      <w:r>
        <w:rPr>
          <w:color w:val="233809"/>
        </w:rPr>
        <w:t xml:space="preserve">hallitus </w:t>
      </w:r>
      <w:r>
        <w:rPr>
          <w:color w:val="C62100"/>
        </w:rPr>
        <w:t xml:space="preserve">tukee </w:t>
      </w:r>
      <w:r>
        <w:rPr>
          <w:color w:val="C62100"/>
        </w:rPr>
        <w:t xml:space="preserve">niin sanotun Section 235 -asunto-ohjelman kautta, joka on </w:t>
      </w:r>
      <w:r>
        <w:rPr>
          <w:color w:val="42083B"/>
        </w:rPr>
        <w:t xml:space="preserve">tarkoitettu pienituloisille perheille</w:t>
      </w:r>
      <w:r>
        <w:t xml:space="preserve">. </w:t>
      </w:r>
      <w:r>
        <w:rPr>
          <w:color w:val="168E5C"/>
        </w:rPr>
        <w:t xml:space="preserve">Tämä säännös sai </w:t>
      </w:r>
      <w:r>
        <w:t xml:space="preserve">välittömästi osakseen voimakkaan vastustuksen </w:t>
      </w:r>
      <w:r>
        <w:rPr>
          <w:color w:val="82785D"/>
        </w:rPr>
        <w:t xml:space="preserve">investointipankkien edustajilta</w:t>
      </w:r>
      <w:r>
        <w:rPr>
          <w:color w:val="023087"/>
        </w:rPr>
        <w:t xml:space="preserve">, jotka </w:t>
      </w:r>
      <w:r>
        <w:rPr>
          <w:color w:val="82785D"/>
        </w:rPr>
        <w:t xml:space="preserve">pelkäsivät häiriöitä </w:t>
      </w:r>
      <w:r>
        <w:rPr>
          <w:color w:val="82785D"/>
        </w:rPr>
        <w:t xml:space="preserve">asiakkaidensa </w:t>
      </w:r>
      <w:r>
        <w:rPr>
          <w:color w:val="82785D"/>
        </w:rPr>
        <w:t xml:space="preserve">salkkuihin</w:t>
      </w:r>
      <w:r>
        <w:t xml:space="preserve">. </w:t>
      </w:r>
      <w:r>
        <w:t xml:space="preserve">Lupaus vähintään 15 miljoonan dollarin lisäsäästöistä auttoi kuitenkin muodostamaan liiton </w:t>
      </w:r>
      <w:r>
        <w:t xml:space="preserve">asuntoministeri Jack Kempin ja </w:t>
      </w:r>
      <w:r>
        <w:rPr>
          <w:color w:val="196956"/>
        </w:rPr>
        <w:t xml:space="preserve">lainsäätäjien </w:t>
      </w:r>
      <w:r>
        <w:rPr>
          <w:color w:val="B7DAD2"/>
        </w:rPr>
        <w:t xml:space="preserve">välille, </w:t>
      </w:r>
      <w:r>
        <w:rPr>
          <w:color w:val="8C41BB"/>
        </w:rPr>
        <w:t xml:space="preserve">jotka pyrkivät </w:t>
      </w:r>
      <w:r>
        <w:rPr>
          <w:color w:val="196956"/>
        </w:rPr>
        <w:t xml:space="preserve">säilyttämään muut </w:t>
      </w:r>
      <w:r>
        <w:rPr>
          <w:color w:val="196956"/>
        </w:rPr>
        <w:t xml:space="preserve">hankkeensa</w:t>
      </w:r>
      <w:r>
        <w:t xml:space="preserve">. </w:t>
      </w:r>
      <w:r>
        <w:rPr>
          <w:color w:val="2B2D32"/>
        </w:rPr>
        <w:t xml:space="preserve">Kiertorata-asemalle </w:t>
      </w:r>
      <w:r>
        <w:rPr>
          <w:color w:val="ECEDFE"/>
        </w:rPr>
        <w:t xml:space="preserve">arvioitu 1,8 miljardin </w:t>
      </w:r>
      <w:r>
        <w:rPr>
          <w:color w:val="ECEDFE"/>
        </w:rPr>
        <w:t xml:space="preserve">dollarin määrä </w:t>
      </w:r>
      <w:r>
        <w:rPr>
          <w:color w:val="ECEDFE"/>
        </w:rPr>
        <w:t xml:space="preserve">olisi kaksinkertainen viime vuoden määrään verrattuna, ja </w:t>
      </w:r>
      <w:r>
        <w:rPr>
          <w:color w:val="94C661"/>
        </w:rPr>
        <w:t xml:space="preserve">Nasan (National Aeronautics and Space Administration) </w:t>
      </w:r>
      <w:r>
        <w:rPr>
          <w:color w:val="ECEDFE"/>
        </w:rPr>
        <w:t xml:space="preserve">kokonaisrahoitus </w:t>
      </w:r>
      <w:r>
        <w:rPr>
          <w:color w:val="ECEDFE"/>
        </w:rPr>
        <w:t xml:space="preserve">nousisi 16 prosenttia lähes 12,4 miljardiin dollariin</w:t>
      </w:r>
      <w:r>
        <w:t xml:space="preserve">. </w:t>
      </w:r>
      <w:r>
        <w:rPr>
          <w:color w:val="ECEDFE"/>
        </w:rPr>
        <w:t xml:space="preserve">Näiden valmiuksien puitteissa</w:t>
      </w:r>
      <w:r>
        <w:t xml:space="preserve"> kehitettäisiin edelleen useita kalliita hankkeita, kuten nopeaa kansallista ilma-alusta ilmakehä- ja avaruuslentoja varten sekä kehittynyttä viestintätekniikkaa sisältävää satelliittia</w:t>
      </w:r>
      <w:r>
        <w:t xml:space="preserve">. </w:t>
      </w:r>
      <w:r>
        <w:rPr>
          <w:color w:val="F8907D"/>
        </w:rPr>
        <w:t xml:space="preserve">Vaikka </w:t>
      </w:r>
      <w:r>
        <w:rPr>
          <w:color w:val="788E95"/>
        </w:rPr>
        <w:t xml:space="preserve">lakiehdotuksessa </w:t>
      </w:r>
      <w:r>
        <w:rPr>
          <w:color w:val="F8907D"/>
        </w:rPr>
        <w:t xml:space="preserve">asetetaan 1,6 miljardin dollarin pakollinen yläraja tuleville menoille, se </w:t>
      </w:r>
      <w:r>
        <w:rPr>
          <w:color w:val="F8907D"/>
        </w:rPr>
        <w:t xml:space="preserve">antaa 30 miljoonaa </w:t>
      </w:r>
      <w:r>
        <w:rPr>
          <w:color w:val="F8907D"/>
        </w:rPr>
        <w:t xml:space="preserve">dollaria </w:t>
      </w:r>
      <w:r>
        <w:rPr>
          <w:color w:val="FB6AB8"/>
        </w:rPr>
        <w:t xml:space="preserve">NASAn toimistolle </w:t>
      </w:r>
      <w:r>
        <w:rPr>
          <w:color w:val="576094"/>
        </w:rPr>
        <w:t xml:space="preserve">Voyager-avaruusluotaimen seuraajan </w:t>
      </w:r>
      <w:r>
        <w:rPr>
          <w:color w:val="576094"/>
        </w:rPr>
        <w:t xml:space="preserve">CRAF-Cassini-operaation </w:t>
      </w:r>
      <w:r>
        <w:rPr>
          <w:color w:val="DB1474"/>
        </w:rPr>
        <w:t xml:space="preserve">käynnistämiseen</w:t>
      </w:r>
      <w:r>
        <w:t xml:space="preserve">. </w:t>
      </w:r>
      <w:r>
        <w:rPr>
          <w:color w:val="F8907D"/>
        </w:rPr>
        <w:t xml:space="preserve">Lisäksi </w:t>
      </w:r>
      <w:r>
        <w:rPr>
          <w:color w:val="8489AE"/>
        </w:rPr>
        <w:t xml:space="preserve">kansalliselle tiedesäätiölle </w:t>
      </w:r>
      <w:r>
        <w:t xml:space="preserve">luvataan 7,7 prosentin lisäys, jolloin </w:t>
      </w:r>
      <w:r>
        <w:rPr>
          <w:color w:val="8489AE"/>
        </w:rPr>
        <w:t xml:space="preserve">sen </w:t>
      </w:r>
      <w:r>
        <w:t xml:space="preserve">määrärahat </w:t>
      </w:r>
      <w:r>
        <w:t xml:space="preserve">nousevat </w:t>
      </w:r>
      <w:r>
        <w:t xml:space="preserve">2,07 miljardiin dollariin. Samalla kun </w:t>
      </w:r>
      <w:r>
        <w:rPr>
          <w:color w:val="860E04"/>
        </w:rPr>
        <w:t xml:space="preserve">kongressi </w:t>
      </w:r>
      <w:r>
        <w:rPr>
          <w:color w:val="FBC206"/>
        </w:rPr>
        <w:t xml:space="preserve">ja </w:t>
      </w:r>
      <w:r>
        <w:rPr>
          <w:color w:val="6EAB9B"/>
        </w:rPr>
        <w:t xml:space="preserve">Valkoinen talo ovat </w:t>
      </w:r>
      <w:r>
        <w:t xml:space="preserve">kiireisiä näiden lainsäädäntöaloitteiden kanssa, rahaa on </w:t>
      </w:r>
      <w:r>
        <w:t xml:space="preserve">myös puristettu veteraanien sairaanhoitoon suunnatun pysyvän lisäyksen - 551 miljoonaa dollaria - vuoksi. Tuloksena on, että </w:t>
      </w:r>
      <w:r>
        <w:rPr>
          <w:color w:val="F2CDFE"/>
        </w:rPr>
        <w:t xml:space="preserve">kaikki puolueet </w:t>
      </w:r>
      <w:r>
        <w:t xml:space="preserve">turvautuvat kikkailuun tehdäkseen tilaa kilpaileville asunto- ja ympäristöohjelmille ja että nykyiset velvoitteet siirtävät ylimääräiset menot vuoden 1991 talousarvioon. </w:t>
      </w:r>
      <w:r>
        <w:rPr>
          <w:color w:val="645341"/>
        </w:rPr>
        <w:t xml:space="preserve">Edustajainhuoneen budjettivaliokunnan johtavat jäsenet </w:t>
      </w:r>
      <w:r>
        <w:t xml:space="preserve">asettavat tyynesti epäonnistumaan tuomittuja parlamentaarisia esteitä yksittäisten lakiesitysten eteen, mutta myöntävät, että suurin osa nykyisistä vaikeuksista juontaa juurensa rahoituksellisista kikkailuista, jotka </w:t>
      </w:r>
      <w:r>
        <w:rPr>
          <w:color w:val="760035"/>
        </w:rPr>
        <w:t xml:space="preserve">liittyivät </w:t>
      </w:r>
      <w:r>
        <w:rPr>
          <w:color w:val="647A41"/>
        </w:rPr>
        <w:t xml:space="preserve">heidän </w:t>
      </w:r>
      <w:r>
        <w:rPr>
          <w:color w:val="760035"/>
        </w:rPr>
        <w:t xml:space="preserve">omaan, </w:t>
      </w:r>
      <w:r>
        <w:rPr>
          <w:color w:val="760035"/>
        </w:rPr>
        <w:t xml:space="preserve">viime keväänä </w:t>
      </w:r>
      <w:r>
        <w:rPr>
          <w:color w:val="496E76"/>
        </w:rPr>
        <w:t xml:space="preserve">Valkoisen talon </w:t>
      </w:r>
      <w:r>
        <w:rPr>
          <w:color w:val="496E76"/>
        </w:rPr>
        <w:t xml:space="preserve">kanssa</w:t>
      </w:r>
      <w:r>
        <w:rPr>
          <w:color w:val="760035"/>
        </w:rPr>
        <w:t xml:space="preserve"> tehtyyn huippusopimukseensa</w:t>
      </w:r>
      <w:r>
        <w:t xml:space="preserve">. "</w:t>
      </w:r>
      <w:r>
        <w:rPr>
          <w:color w:val="9F6551"/>
        </w:rPr>
        <w:t xml:space="preserve">Hallituksen on vaikea kiinnittää </w:t>
      </w:r>
      <w:r>
        <w:t xml:space="preserve">huomiota mihinkään</w:t>
      </w:r>
      <w:r>
        <w:t xml:space="preserve">", sanoi edustaja Bill Frenzel (Minnesotan republikaani), "koska </w:t>
      </w:r>
      <w:r>
        <w:rPr>
          <w:color w:val="760035"/>
        </w:rPr>
        <w:t xml:space="preserve">koko sopimus on </w:t>
      </w:r>
      <w:r>
        <w:t xml:space="preserve">rakennettu valheiden varaan". </w:t>
      </w:r>
      <w:r>
        <w:rPr>
          <w:color w:val="A1A711"/>
        </w:rPr>
        <w:t xml:space="preserve">Liikennelakiehdotukseen </w:t>
      </w:r>
      <w:r>
        <w:rPr>
          <w:color w:val="E3F894"/>
        </w:rPr>
        <w:t xml:space="preserve">jää </w:t>
      </w:r>
      <w:r>
        <w:rPr>
          <w:color w:val="E3F894"/>
        </w:rPr>
        <w:t xml:space="preserve">muun </w:t>
      </w:r>
      <w:r>
        <w:t xml:space="preserve">muassa </w:t>
      </w:r>
      <w:r>
        <w:rPr>
          <w:color w:val="01FB92"/>
        </w:rPr>
        <w:t xml:space="preserve">30,7 miljoonaa dollaria kaupallisen lentoliikenteen ylläpitämiseen noin 92 yhteisössä, usein maaseudulla</w:t>
      </w:r>
      <w:r>
        <w:t xml:space="preserve">. </w:t>
      </w:r>
      <w:r>
        <w:t xml:space="preserve">Senaatin budjettivaliokunnan puheenjohtaja Robert Byrd (Länsi-Virginian demokraatti) vastusti voimakkaasti </w:t>
      </w:r>
      <w:r>
        <w:rPr>
          <w:color w:val="C660FB"/>
        </w:rPr>
        <w:t xml:space="preserve">edustajainhuoneen </w:t>
      </w:r>
      <w:r>
        <w:rPr>
          <w:color w:val="BE8485"/>
        </w:rPr>
        <w:t xml:space="preserve">tavoittelemia </w:t>
      </w:r>
      <w:r>
        <w:rPr>
          <w:color w:val="FD0F31"/>
        </w:rPr>
        <w:t xml:space="preserve">suurempia leikkauksia</w:t>
      </w:r>
      <w:r>
        <w:t xml:space="preserve">. </w:t>
      </w:r>
      <w:r>
        <w:rPr>
          <w:color w:val="120104"/>
        </w:rPr>
        <w:t xml:space="preserve">Nyt </w:t>
      </w:r>
      <w:r>
        <w:rPr>
          <w:color w:val="D48958"/>
        </w:rPr>
        <w:t xml:space="preserve">kun </w:t>
      </w:r>
      <w:r>
        <w:rPr>
          <w:color w:val="05AEE8"/>
        </w:rPr>
        <w:t xml:space="preserve">Valkoinen talo</w:t>
      </w:r>
      <w:r>
        <w:rPr>
          <w:color w:val="120104"/>
        </w:rPr>
        <w:t xml:space="preserve"> haluaa </w:t>
      </w:r>
      <w:r>
        <w:rPr>
          <w:color w:val="120104"/>
        </w:rPr>
        <w:t xml:space="preserve">lopettaa </w:t>
      </w:r>
      <w:r>
        <w:rPr>
          <w:color w:val="C3C1BE"/>
        </w:rPr>
        <w:t xml:space="preserve">koko ohjelman, </w:t>
      </w:r>
      <w:r>
        <w:t xml:space="preserve">republikaanit </w:t>
      </w:r>
      <w:r>
        <w:t xml:space="preserve">ovat kuitenkin </w:t>
      </w:r>
      <w:r>
        <w:rPr>
          <w:color w:val="01FB92"/>
        </w:rPr>
        <w:t xml:space="preserve">sen </w:t>
      </w:r>
      <w:r>
        <w:t xml:space="preserve">tärkeimpiä puolestapuhujia. </w:t>
      </w:r>
      <w:r>
        <w:rPr>
          <w:color w:val="9F98F8"/>
        </w:rPr>
        <w:t xml:space="preserve">Senaattori Pete Domenici (</w:t>
      </w:r>
      <w:r>
        <w:rPr>
          <w:color w:val="1167D9"/>
        </w:rPr>
        <w:t xml:space="preserve">New Mexicon </w:t>
      </w:r>
      <w:r>
        <w:rPr>
          <w:color w:val="9F98F8"/>
        </w:rPr>
        <w:t xml:space="preserve">republikaani), joka on </w:t>
      </w:r>
      <w:r>
        <w:rPr>
          <w:color w:val="9F98F8"/>
        </w:rPr>
        <w:t xml:space="preserve">senaatin budjettivaliokunnan johtava republikaani</w:t>
      </w:r>
      <w:r>
        <w:t xml:space="preserve">, on käyttänyt </w:t>
      </w:r>
      <w:r>
        <w:t xml:space="preserve">vaikutusvaltaansa säilyttääkseen yli 132 000 dollarin tuen lentoliikenteelle Sante Fessä</w:t>
      </w:r>
      <w:r>
        <w:rPr>
          <w:color w:val="D19012"/>
        </w:rPr>
        <w:t xml:space="preserve">, New Mexicossa, </w:t>
      </w:r>
      <w:r>
        <w:t xml:space="preserve">ja yli 2,1 miljoonaa dollaria menisi kahdeksalle </w:t>
      </w:r>
      <w:r>
        <w:rPr>
          <w:color w:val="B7D802"/>
        </w:rPr>
        <w:t xml:space="preserve">Länsi-Nebraskan alueen </w:t>
      </w:r>
      <w:r>
        <w:t xml:space="preserve">yhteisölle tarjottaviin palveluihin, </w:t>
      </w:r>
      <w:r>
        <w:rPr>
          <w:color w:val="B7D802"/>
        </w:rPr>
        <w:t xml:space="preserve">joita hallinnoi </w:t>
      </w:r>
      <w:r>
        <w:rPr>
          <w:color w:val="5E7A6A"/>
        </w:rPr>
        <w:t xml:space="preserve">edustajainhuoneen budjettivaliokunnassa </w:t>
      </w:r>
      <w:r>
        <w:rPr>
          <w:color w:val="B29869"/>
        </w:rPr>
        <w:t xml:space="preserve">toimiva </w:t>
      </w:r>
      <w:r>
        <w:rPr>
          <w:color w:val="5E7A6A"/>
        </w:rPr>
        <w:t xml:space="preserve">republikaanipuolueen Virginia Smith</w:t>
      </w:r>
      <w:r>
        <w:t xml:space="preserve">. </w:t>
      </w:r>
      <w:r>
        <w:rPr>
          <w:color w:val="1D0051"/>
        </w:rPr>
        <w:t xml:space="preserve">GP Express, riippumaton lentoyhtiö, </w:t>
      </w:r>
      <w:r>
        <w:rPr>
          <w:color w:val="8BE7FC"/>
        </w:rPr>
        <w:t xml:space="preserve">joka </w:t>
      </w:r>
      <w:r>
        <w:rPr>
          <w:color w:val="1D0051"/>
        </w:rPr>
        <w:t xml:space="preserve">liikennöi suuressa osassa </w:t>
      </w:r>
      <w:r>
        <w:rPr>
          <w:color w:val="76E0C1"/>
        </w:rPr>
        <w:t xml:space="preserve">Nebraskaa</w:t>
      </w:r>
      <w:r>
        <w:t xml:space="preserve">, arvioi, että lähes 40 prosenttia </w:t>
      </w:r>
      <w:r>
        <w:rPr>
          <w:color w:val="1D0051"/>
        </w:rPr>
        <w:t xml:space="preserve">sen </w:t>
      </w:r>
      <w:r>
        <w:t xml:space="preserve">tuloista tulee </w:t>
      </w:r>
      <w:r>
        <w:rPr>
          <w:color w:val="BACFA7"/>
        </w:rPr>
        <w:t xml:space="preserve">tuista</w:t>
      </w:r>
      <w:r>
        <w:rPr>
          <w:color w:val="11BA09"/>
        </w:rPr>
        <w:t xml:space="preserve">, jotka </w:t>
      </w:r>
      <w:r>
        <w:rPr>
          <w:color w:val="BACFA7"/>
        </w:rPr>
        <w:t xml:space="preserve">joissakin tapauksissa ylittävät lipun hinnan</w:t>
      </w:r>
      <w:r>
        <w:t xml:space="preserve">. </w:t>
      </w:r>
      <w:r>
        <w:t xml:space="preserve">Esimerkiksi Chardonista</w:t>
      </w:r>
      <w:r>
        <w:rPr>
          <w:color w:val="F5D2A8"/>
        </w:rPr>
        <w:t xml:space="preserve">, Nebraskan osavaltiosta </w:t>
      </w:r>
      <w:r>
        <w:t xml:space="preserve">Denveriin </w:t>
      </w:r>
      <w:r>
        <w:t xml:space="preserve">voi lentää </w:t>
      </w:r>
      <w:r>
        <w:t xml:space="preserve">89-109 dollarilla, </w:t>
      </w:r>
      <w:r>
        <w:rPr>
          <w:color w:val="491803"/>
        </w:rPr>
        <w:t xml:space="preserve">yhtiön </w:t>
      </w:r>
      <w:r>
        <w:rPr>
          <w:color w:val="462C36"/>
        </w:rPr>
        <w:t xml:space="preserve">ilmoittamien </w:t>
      </w:r>
      <w:r>
        <w:rPr>
          <w:color w:val="462C36"/>
        </w:rPr>
        <w:t xml:space="preserve">hintojen mukaan. </w:t>
      </w:r>
      <w:r>
        <w:rPr>
          <w:color w:val="03422C"/>
        </w:rPr>
        <w:t xml:space="preserve">Parlamentin edustajainhuoneen ja senaatin määrärahakomiteoiden mukaan </w:t>
      </w:r>
      <w:r>
        <w:rPr>
          <w:color w:val="9F6551"/>
        </w:rPr>
        <w:t xml:space="preserve">liittovaltion </w:t>
      </w:r>
      <w:r>
        <w:t xml:space="preserve">kustannukset </w:t>
      </w:r>
      <w:r>
        <w:t xml:space="preserve">matkustajaa kohti ovat kuitenkin arviolta 193 dollaria, koska käyttäjien määrä on pieni. </w:t>
      </w:r>
      <w:r>
        <w:rPr>
          <w:color w:val="703B01"/>
        </w:rPr>
        <w:t xml:space="preserve">Eilinen </w:t>
      </w:r>
      <w:r>
        <w:rPr>
          <w:color w:val="72A46E"/>
        </w:rPr>
        <w:t xml:space="preserve">edustajainhuoneen</w:t>
      </w:r>
      <w:r>
        <w:rPr>
          <w:color w:val="703B01"/>
        </w:rPr>
        <w:t xml:space="preserve"> toiminta </w:t>
      </w:r>
      <w:r>
        <w:t xml:space="preserve">tapahtui samaan aikaan, kun </w:t>
      </w:r>
      <w:r>
        <w:rPr>
          <w:color w:val="128EAC"/>
        </w:rPr>
        <w:t xml:space="preserve">senaatissa </w:t>
      </w:r>
      <w:r>
        <w:t xml:space="preserve">oli edelleen ongelmia </w:t>
      </w:r>
      <w:r>
        <w:rPr>
          <w:color w:val="47545E"/>
        </w:rPr>
        <w:t xml:space="preserve">17,25 miljardin dollarin suuruisen säännöksen kanssa, joka </w:t>
      </w:r>
      <w:r>
        <w:rPr>
          <w:color w:val="B95C69"/>
        </w:rPr>
        <w:t xml:space="preserve">sisältyy </w:t>
      </w:r>
      <w:r>
        <w:rPr>
          <w:color w:val="47545E"/>
        </w:rPr>
        <w:t xml:space="preserve">ulko-, kauppa- ja oikeusministeriöiden </w:t>
      </w:r>
      <w:r>
        <w:rPr>
          <w:color w:val="47545E"/>
        </w:rPr>
        <w:t xml:space="preserve">talousarvioihin </w:t>
      </w:r>
      <w:r>
        <w:rPr>
          <w:color w:val="A14D12"/>
        </w:rPr>
        <w:t xml:space="preserve">varainhoitovuodeksi 1990</w:t>
      </w:r>
      <w:r>
        <w:t xml:space="preserve">. </w:t>
      </w:r>
      <w:r>
        <w:rPr>
          <w:color w:val="C4C8FA"/>
        </w:rPr>
        <w:t xml:space="preserve">Kompromissiehdotus </w:t>
      </w:r>
      <w:r>
        <w:t xml:space="preserve">hyväksyttiin </w:t>
      </w:r>
      <w:r>
        <w:rPr>
          <w:color w:val="04640D"/>
        </w:rPr>
        <w:t xml:space="preserve">edustajainhuoneessa</w:t>
      </w:r>
      <w:r>
        <w:t xml:space="preserve"> viime viikolla</w:t>
      </w:r>
      <w:r>
        <w:t xml:space="preserve">, mutta se on nyt herättänyt erimielisyyksiä </w:t>
      </w:r>
      <w:r>
        <w:rPr>
          <w:color w:val="372A55"/>
        </w:rPr>
        <w:t xml:space="preserve">senaatin ulkosuhteiden komiteassa, </w:t>
      </w:r>
      <w:r>
        <w:rPr>
          <w:color w:val="3F3610"/>
        </w:rPr>
        <w:t xml:space="preserve">joka </w:t>
      </w:r>
      <w:r>
        <w:rPr>
          <w:color w:val="372A55"/>
        </w:rPr>
        <w:t xml:space="preserve">suojelee mustasukkaisesti </w:t>
      </w:r>
      <w:r>
        <w:rPr>
          <w:color w:val="372A55"/>
        </w:rPr>
        <w:t xml:space="preserve">etuoikeuksiaan ulkoministeriön hankkeissa</w:t>
      </w:r>
      <w:r>
        <w:t xml:space="preserve">. </w:t>
      </w:r>
      <w:r>
        <w:t xml:space="preserve">Sama kateus voi kuitenkin aiheuttaa tuhoa, jos </w:t>
      </w:r>
      <w:r>
        <w:rPr>
          <w:color w:val="D3A2C6"/>
        </w:rPr>
        <w:t xml:space="preserve">valtuutuslakiesitys </w:t>
      </w:r>
      <w:r>
        <w:t xml:space="preserve">puuttuu tänä vuonna</w:t>
      </w:r>
      <w:r>
        <w:t xml:space="preserve">. </w:t>
      </w:r>
      <w:r>
        <w:rPr>
          <w:color w:val="9DB3B7"/>
        </w:rPr>
        <w:t xml:space="preserve">Parlamentin edustajainhuoneessa </w:t>
      </w:r>
      <w:r>
        <w:rPr>
          <w:color w:val="B14F8F"/>
        </w:rPr>
        <w:t xml:space="preserve">ja </w:t>
      </w:r>
      <w:r>
        <w:rPr>
          <w:color w:val="747103"/>
        </w:rPr>
        <w:t xml:space="preserve">senaatissa </w:t>
      </w:r>
      <w:r>
        <w:rPr>
          <w:color w:val="9F816D"/>
        </w:rPr>
        <w:t xml:space="preserve">lakiehdotusta </w:t>
      </w:r>
      <w:r>
        <w:rPr>
          <w:color w:val="719FFA"/>
        </w:rPr>
        <w:t xml:space="preserve">ajavat </w:t>
      </w:r>
      <w:r>
        <w:t xml:space="preserve">vaativat marraskuun </w:t>
      </w:r>
      <w:r>
        <w:rPr>
          <w:color w:val="8B934B"/>
        </w:rPr>
        <w:t xml:space="preserve">30. päivän </w:t>
      </w:r>
      <w:r>
        <w:rPr>
          <w:color w:val="8B934B"/>
        </w:rPr>
        <w:t xml:space="preserve">määräaikaa</w:t>
      </w:r>
      <w:r>
        <w:rPr>
          <w:color w:val="F98500"/>
        </w:rPr>
        <w:t xml:space="preserve">, jonka </w:t>
      </w:r>
      <w:r>
        <w:rPr>
          <w:color w:val="8B934B"/>
        </w:rPr>
        <w:t xml:space="preserve">jälkeen </w:t>
      </w:r>
      <w:r>
        <w:rPr>
          <w:color w:val="002935"/>
        </w:rPr>
        <w:t xml:space="preserve">heidän </w:t>
      </w:r>
      <w:r>
        <w:rPr>
          <w:color w:val="8B934B"/>
        </w:rPr>
        <w:t xml:space="preserve">lakiehdotuksestaan tulisi lopullinen sana siitä, miten varat kohdennetaan uudelleen</w:t>
      </w:r>
      <w:r>
        <w:t xml:space="preserve">. </w:t>
      </w:r>
      <w:r>
        <w:rPr>
          <w:color w:val="D26A5B"/>
        </w:rPr>
        <w:t xml:space="preserve">Kyseinen säännös </w:t>
      </w:r>
      <w:r>
        <w:t xml:space="preserve">poistettiin kuitenkin </w:t>
      </w:r>
      <w:r>
        <w:t xml:space="preserve">eilen illalla </w:t>
      </w:r>
      <w:r>
        <w:t xml:space="preserve">53-45 nimenhuutoäänestyksen jälkeen </w:t>
      </w:r>
      <w:r>
        <w:rPr>
          <w:color w:val="D3A2C6"/>
        </w:rPr>
        <w:t xml:space="preserve">lakiehdotuksesta sen </w:t>
      </w:r>
      <w:r>
        <w:t xml:space="preserve">jälkeen, kun </w:t>
      </w:r>
      <w:r>
        <w:rPr>
          <w:color w:val="FCB899"/>
        </w:rPr>
        <w:t xml:space="preserve">ulkosuhteiden valiokunnan </w:t>
      </w:r>
      <w:r>
        <w:rPr>
          <w:color w:val="D7F3FE"/>
        </w:rPr>
        <w:t xml:space="preserve">puheenjohtaja </w:t>
      </w:r>
      <w:r>
        <w:rPr>
          <w:color w:val="D7F3FE"/>
        </w:rPr>
        <w:t xml:space="preserve">Claiborne Pell (Rhode Islandin demokraatti) </w:t>
      </w:r>
      <w:r>
        <w:t xml:space="preserve">valitti, että se </w:t>
      </w:r>
      <w:r>
        <w:t xml:space="preserve">loukkaa </w:t>
      </w:r>
      <w:r>
        <w:rPr>
          <w:color w:val="F98A9D"/>
        </w:rPr>
        <w:t xml:space="preserve">hänen </w:t>
      </w:r>
      <w:r>
        <w:rPr>
          <w:color w:val="9B72C2"/>
        </w:rPr>
        <w:t xml:space="preserve">valiokuntansa </w:t>
      </w:r>
      <w:r>
        <w:rPr>
          <w:color w:val="1C0720"/>
        </w:rPr>
        <w:t xml:space="preserve">yksinomaista toimivaltaa</w:t>
      </w:r>
      <w:r>
        <w:t xml:space="preserve">, joka </w:t>
      </w:r>
      <w:r>
        <w:rPr>
          <w:color w:val="F98A9D"/>
        </w:rPr>
        <w:t xml:space="preserve">hänellä </w:t>
      </w:r>
      <w:r>
        <w:rPr>
          <w:color w:val="1C0720"/>
        </w:rPr>
        <w:t xml:space="preserve">on ollut yli </w:t>
      </w:r>
      <w:r>
        <w:rPr>
          <w:color w:val="1C0720"/>
        </w:rPr>
        <w:t xml:space="preserve">kolmen vuosikymmenen ajan.</w:t>
      </w:r>
    </w:p>
    <w:p>
      <w:r>
        <w:rPr>
          <w:b/>
        </w:rPr>
        <w:t xml:space="preserve">Asiakirjan numero 129</w:t>
      </w:r>
    </w:p>
    <w:p>
      <w:r>
        <w:rPr>
          <w:b/>
        </w:rPr>
        <w:t xml:space="preserve">Asiakirjan tunniste: wsj0329-001</w:t>
      </w:r>
    </w:p>
    <w:p>
      <w:r>
        <w:rPr>
          <w:color w:val="310106"/>
        </w:rPr>
        <w:t xml:space="preserve">Coda Energy Inc. </w:t>
      </w:r>
      <w:r>
        <w:t xml:space="preserve">kertoi neuvottelevansa </w:t>
      </w:r>
      <w:r>
        <w:rPr>
          <w:color w:val="04640D"/>
        </w:rPr>
        <w:t xml:space="preserve">50 miljoonan dollarin luottolimiitistä </w:t>
      </w:r>
      <w:r>
        <w:t xml:space="preserve">NCNB Texas National Bankin kanssa, joka on Charlottessa, Pohjois-Carolinassa sijaitsevan NCNB Corp:n yksikkö. </w:t>
      </w:r>
      <w:r>
        <w:rPr>
          <w:color w:val="310106"/>
        </w:rPr>
        <w:t xml:space="preserve">Dallasin öljy- ja kaasukonserni </w:t>
      </w:r>
      <w:r>
        <w:t xml:space="preserve">kertoi, että 10 miljoonan dollarin aineelliset optiot käytetään 8,1 miljoonan dollarin olemassa olevan pankkivelan yhdistämiseen, </w:t>
      </w:r>
      <w:r>
        <w:t xml:space="preserve">4,9 miljoonan dollarin </w:t>
      </w:r>
      <w:r>
        <w:t xml:space="preserve">takaisinostoon </w:t>
      </w:r>
      <w:r>
        <w:t xml:space="preserve">D-sarjan vaihtokelpoisten etuoikeutettujen arvopapereiden liikkeeseen lasketuista osakkeista ja 10 prosentin nettovoittoa tuottavan osuuden ostamiseen tietyistä öljy- ja kaasukiinteistöistä, jotka ovat </w:t>
      </w:r>
      <w:r>
        <w:rPr>
          <w:color w:val="310106"/>
        </w:rPr>
        <w:t xml:space="preserve">omistuksessa</w:t>
      </w:r>
      <w:r>
        <w:t xml:space="preserve"> yhdeltä </w:t>
      </w:r>
      <w:r>
        <w:t xml:space="preserve">lainanantajista, National Canada Corp.:lta. </w:t>
      </w:r>
      <w:r>
        <w:t xml:space="preserve">Loput 40 miljoonaa dollaria voidaan käyttää öljy- ja kaasuhankintoihin kolmen vuoden aikana, </w:t>
      </w:r>
      <w:r>
        <w:rPr>
          <w:color w:val="310106"/>
        </w:rPr>
        <w:t xml:space="preserve">yhtiö </w:t>
      </w:r>
      <w:r>
        <w:t xml:space="preserve">kertoi</w:t>
      </w:r>
      <w:r>
        <w:t xml:space="preserve">. </w:t>
      </w:r>
      <w:r>
        <w:rPr>
          <w:color w:val="FB5514"/>
        </w:rPr>
        <w:t xml:space="preserve">Codan </w:t>
      </w:r>
      <w:r>
        <w:rPr>
          <w:color w:val="FEFB0A"/>
        </w:rPr>
        <w:t xml:space="preserve">toimitusjohtaja Ted Eubank </w:t>
      </w:r>
      <w:r>
        <w:t xml:space="preserve">sanoi, että </w:t>
      </w:r>
      <w:r>
        <w:rPr>
          <w:color w:val="04640D"/>
        </w:rPr>
        <w:t xml:space="preserve">lainan </w:t>
      </w:r>
      <w:r>
        <w:t xml:space="preserve">korko on pääoman korko lisättynä yhdellä prosenttiyksiköllä ja että 85 prosenttia netto-öljy- ja kaasutuloista käytetään kuukausittain takaisinmaksuun. </w:t>
      </w:r>
      <w:r>
        <w:t xml:space="preserve">Hän sanoi, että yhtiö asettaa vakuudeksi </w:t>
      </w:r>
      <w:r>
        <w:t xml:space="preserve">"lähes kaikki" </w:t>
      </w:r>
      <w:r>
        <w:t xml:space="preserve">öljy- ja kaasuvaransa.</w:t>
      </w:r>
    </w:p>
    <w:p>
      <w:r>
        <w:rPr>
          <w:b/>
        </w:rPr>
        <w:t xml:space="preserve">Asiakirjan numero 130</w:t>
      </w:r>
    </w:p>
    <w:p>
      <w:r>
        <w:rPr>
          <w:b/>
        </w:rPr>
        <w:t xml:space="preserve">Asiakirjan tunniste: wsj0330-001</w:t>
      </w:r>
    </w:p>
    <w:p>
      <w:r>
        <w:t xml:space="preserve">General Dynamics Corp. on saanut </w:t>
      </w:r>
      <w:r>
        <w:rPr>
          <w:color w:val="310106"/>
        </w:rPr>
        <w:t xml:space="preserve">ilmavoimien kanssa</w:t>
      </w:r>
      <w:r>
        <w:t xml:space="preserve"> 843 miljoonan dollarin arvoisen sopimuksen </w:t>
      </w:r>
      <w:r>
        <w:t xml:space="preserve">F-16-lentokoneesta ja siihen liittyvistä laitteista. Loral Corp.'s Defense Systems Division sai 54,9 miljoonan dollarin sopimuksen ilmavoimien </w:t>
      </w:r>
      <w:r>
        <w:rPr>
          <w:color w:val="310106"/>
        </w:rPr>
        <w:t xml:space="preserve">kanssa </w:t>
      </w:r>
      <w:r>
        <w:t xml:space="preserve">F-15 Weapon System Trainerista. Southern Air Transport Inc. sai </w:t>
      </w:r>
      <w:r>
        <w:rPr>
          <w:color w:val="310106"/>
        </w:rPr>
        <w:t xml:space="preserve">ilmavoimilta </w:t>
      </w:r>
      <w:r>
        <w:t xml:space="preserve">ja laivastolta </w:t>
      </w:r>
      <w:r>
        <w:t xml:space="preserve">47,5 miljoonan dollarin sopimuksen </w:t>
      </w:r>
      <w:r>
        <w:t xml:space="preserve">kuljetuspalveluista. International Business Machines Corp. sai </w:t>
      </w:r>
      <w:r>
        <w:rPr>
          <w:color w:val="310106"/>
        </w:rPr>
        <w:t xml:space="preserve">ilmavoimilta </w:t>
      </w:r>
      <w:r>
        <w:t xml:space="preserve">31,2 miljoonan dollarin sopimuksen </w:t>
      </w:r>
      <w:r>
        <w:t xml:space="preserve">satelliittitietojärjestelmien laitteista. Directed Technologies sai Defense Advanced Research Projects Agencylta 28,3 miljoonan dollarin sopimuksen kehittyneiden työntövoimajärjestelmien tutkimuksesta. Propper International Inc. sai Defense Logistics Agencylta 22,8 miljoonan dollarin sopimuksen naamiointitaisteluhousuista.</w:t>
      </w:r>
    </w:p>
    <w:p>
      <w:r>
        <w:rPr>
          <w:b/>
        </w:rPr>
        <w:t xml:space="preserve">Asiakirjan numero 131</w:t>
      </w:r>
    </w:p>
    <w:p>
      <w:r>
        <w:rPr>
          <w:b/>
        </w:rPr>
        <w:t xml:space="preserve">Asiakirjan tunniste: wsj0331-001</w:t>
      </w:r>
    </w:p>
    <w:p>
      <w:r>
        <w:rPr>
          <w:color w:val="310106"/>
        </w:rPr>
        <w:t xml:space="preserve">Santa Fe Pacific </w:t>
      </w:r>
      <w:r>
        <w:t xml:space="preserve">on kokenut sellaisen </w:t>
      </w:r>
      <w:r>
        <w:rPr>
          <w:color w:val="04640D"/>
        </w:rPr>
        <w:t xml:space="preserve">tarinan, </w:t>
      </w:r>
      <w:r>
        <w:rPr>
          <w:color w:val="FEFB0A"/>
        </w:rPr>
        <w:t xml:space="preserve">jota </w:t>
      </w:r>
      <w:r>
        <w:rPr>
          <w:color w:val="FB5514"/>
        </w:rPr>
        <w:t xml:space="preserve">Wall Street </w:t>
      </w:r>
      <w:r>
        <w:rPr>
          <w:color w:val="04640D"/>
        </w:rPr>
        <w:t xml:space="preserve">rakastaa</w:t>
      </w:r>
      <w:r>
        <w:t xml:space="preserve">. Koska </w:t>
      </w:r>
      <w:r>
        <w:rPr>
          <w:color w:val="E115C0"/>
        </w:rPr>
        <w:t xml:space="preserve">sen </w:t>
      </w:r>
      <w:r>
        <w:rPr>
          <w:color w:val="00587F"/>
        </w:rPr>
        <w:t xml:space="preserve">omaisuuden </w:t>
      </w:r>
      <w:r>
        <w:t xml:space="preserve">arvo ei ole tiedossa</w:t>
      </w:r>
      <w:r>
        <w:t xml:space="preserve">, </w:t>
      </w:r>
      <w:r>
        <w:rPr>
          <w:color w:val="0BC582"/>
        </w:rPr>
        <w:t xml:space="preserve">analyytikot </w:t>
      </w:r>
      <w:r>
        <w:t xml:space="preserve">voivat kiistellä luvusta. Yhdessä monista optimistisista skenaarioista </w:t>
      </w:r>
      <w:r>
        <w:rPr>
          <w:color w:val="9E8317"/>
        </w:rPr>
        <w:t xml:space="preserve">Bear Stearnsin </w:t>
      </w:r>
      <w:r>
        <w:rPr>
          <w:color w:val="FEB8C8"/>
        </w:rPr>
        <w:t xml:space="preserve">Gary Schneider </w:t>
      </w:r>
      <w:r>
        <w:t xml:space="preserve">kirjoitti</w:t>
      </w:r>
      <w:r>
        <w:t xml:space="preserve">, että </w:t>
      </w:r>
      <w:r>
        <w:rPr>
          <w:color w:val="01190F"/>
        </w:rPr>
        <w:t xml:space="preserve">sen </w:t>
      </w:r>
      <w:r>
        <w:rPr>
          <w:color w:val="847D81"/>
        </w:rPr>
        <w:t xml:space="preserve">kiinteistöomaisuuden </w:t>
      </w:r>
      <w:r>
        <w:t xml:space="preserve">arvo on 4,5 miljardia dollaria. Kun tähän lisätään </w:t>
      </w:r>
      <w:r>
        <w:rPr>
          <w:color w:val="703B01"/>
        </w:rPr>
        <w:t xml:space="preserve">yhtiön </w:t>
      </w:r>
      <w:r>
        <w:rPr>
          <w:color w:val="B70639"/>
        </w:rPr>
        <w:t xml:space="preserve">omistamat </w:t>
      </w:r>
      <w:r>
        <w:rPr>
          <w:color w:val="58018B"/>
        </w:rPr>
        <w:t xml:space="preserve">rautatiet, </w:t>
      </w:r>
      <w:r>
        <w:t xml:space="preserve">mineraalit, putkistot ja öljy, </w:t>
      </w:r>
      <w:r>
        <w:rPr>
          <w:color w:val="FEB8C8"/>
        </w:rPr>
        <w:t xml:space="preserve">hän </w:t>
      </w:r>
      <w:r>
        <w:t xml:space="preserve">ja muut </w:t>
      </w:r>
      <w:r>
        <w:t xml:space="preserve">väittivät, että </w:t>
      </w:r>
      <w:r>
        <w:rPr>
          <w:color w:val="310106"/>
        </w:rPr>
        <w:t xml:space="preserve">Chicagossa sijaitsevan monialayhtiön </w:t>
      </w:r>
      <w:r>
        <w:t xml:space="preserve">pitäisi olla arvoltaan </w:t>
      </w:r>
      <w:r>
        <w:rPr>
          <w:color w:val="F7F1DF"/>
        </w:rPr>
        <w:t xml:space="preserve">30 dollaria osakkeelta</w:t>
      </w:r>
      <w:r>
        <w:t xml:space="preserve">. </w:t>
      </w:r>
      <w:r>
        <w:rPr>
          <w:color w:val="118B8A"/>
        </w:rPr>
        <w:t xml:space="preserve">Ja miksi omistajien pitäisi odottaa saavuttavansa </w:t>
      </w:r>
      <w:r>
        <w:rPr>
          <w:color w:val="4AFEFA"/>
        </w:rPr>
        <w:t xml:space="preserve">tämän ennustetun "arvon"</w:t>
      </w:r>
      <w:r>
        <w:t xml:space="preserve">? </w:t>
      </w:r>
      <w:r>
        <w:rPr>
          <w:color w:val="118B8A"/>
        </w:rPr>
        <w:t xml:space="preserve">Tämä </w:t>
      </w:r>
      <w:r>
        <w:t xml:space="preserve">oli toinen syy, miksi </w:t>
      </w:r>
      <w:r>
        <w:rPr>
          <w:color w:val="FCB164"/>
        </w:rPr>
        <w:t xml:space="preserve">Street </w:t>
      </w:r>
      <w:r>
        <w:t xml:space="preserve">piti </w:t>
      </w:r>
      <w:r>
        <w:rPr>
          <w:color w:val="310106"/>
        </w:rPr>
        <w:t xml:space="preserve">Santa Fe -yhtiöstä</w:t>
      </w:r>
      <w:r>
        <w:t xml:space="preserve">. </w:t>
      </w:r>
      <w:r>
        <w:t xml:space="preserve">Kiinteistöasiantuntijat </w:t>
      </w:r>
      <w:r>
        <w:rPr>
          <w:color w:val="000D2C"/>
        </w:rPr>
        <w:t xml:space="preserve">Olympia &amp; York ja Samuel Zellin Itel omistivat lähes 40 prosenttia </w:t>
      </w:r>
      <w:r>
        <w:rPr>
          <w:color w:val="53495F"/>
        </w:rPr>
        <w:t xml:space="preserve">Santa Fen </w:t>
      </w:r>
      <w:r>
        <w:rPr>
          <w:color w:val="000D2C"/>
        </w:rPr>
        <w:t xml:space="preserve">osakkeista, joten </w:t>
      </w:r>
      <w:r>
        <w:rPr>
          <w:color w:val="F95475"/>
        </w:rPr>
        <w:t xml:space="preserve">johtoon </w:t>
      </w:r>
      <w:r>
        <w:t xml:space="preserve">kohdistui </w:t>
      </w:r>
      <w:r>
        <w:t xml:space="preserve">paineita - </w:t>
      </w:r>
      <w:r>
        <w:rPr>
          <w:color w:val="FCB164"/>
        </w:rPr>
        <w:t xml:space="preserve">Wall </w:t>
      </w:r>
      <w:r>
        <w:t xml:space="preserve">Streetin suosikkisanontaa käyttääkseni </w:t>
      </w:r>
      <w:r>
        <w:t xml:space="preserve">- "</w:t>
      </w:r>
      <w:r>
        <w:rPr>
          <w:color w:val="61FC03"/>
        </w:rPr>
        <w:t xml:space="preserve">arvon </w:t>
      </w:r>
      <w:r>
        <w:t xml:space="preserve">maksimoimiseksi"</w:t>
      </w:r>
      <w:r>
        <w:t xml:space="preserve">. Kävi </w:t>
      </w:r>
      <w:r>
        <w:t xml:space="preserve">kuitenkin ilmi, että </w:t>
      </w:r>
      <w:r>
        <w:rPr>
          <w:color w:val="61FC03"/>
        </w:rPr>
        <w:t xml:space="preserve">arvo </w:t>
      </w:r>
      <w:r>
        <w:t xml:space="preserve">on vain se, minkä ostaja maksaa. Kun otetaan huomioon </w:t>
      </w:r>
      <w:r>
        <w:rPr>
          <w:color w:val="310106"/>
        </w:rPr>
        <w:t xml:space="preserve">yhtiön</w:t>
      </w:r>
      <w:r>
        <w:t xml:space="preserve"> äskettäinen ilmoitus, jonka </w:t>
      </w:r>
      <w:r>
        <w:t xml:space="preserve">mukaan se harkitsee </w:t>
      </w:r>
      <w:r>
        <w:rPr>
          <w:color w:val="847D81"/>
        </w:rPr>
        <w:t xml:space="preserve">kiinteistöomaisuutensa </w:t>
      </w:r>
      <w:r>
        <w:t xml:space="preserve">osittaista myymistä</w:t>
      </w:r>
      <w:r>
        <w:t xml:space="preserve">, hinnat näyttävät yhtäkkiä alhaisemmilta. </w:t>
      </w:r>
      <w:r>
        <w:rPr>
          <w:color w:val="310106"/>
        </w:rPr>
        <w:t xml:space="preserve">Santa Fe </w:t>
      </w:r>
      <w:r>
        <w:t xml:space="preserve">paljasti, että </w:t>
      </w:r>
      <w:r>
        <w:rPr>
          <w:color w:val="310106"/>
        </w:rPr>
        <w:t xml:space="preserve">yhtiö </w:t>
      </w:r>
      <w:r>
        <w:t xml:space="preserve">neuvottelee myyvänsä 20 prosentin osuuden </w:t>
      </w:r>
      <w:r>
        <w:rPr>
          <w:color w:val="98A088"/>
        </w:rPr>
        <w:t xml:space="preserve">kiinteistöyksiköstään </w:t>
      </w:r>
      <w:r>
        <w:rPr>
          <w:color w:val="4F584E"/>
        </w:rPr>
        <w:t xml:space="preserve">Kalifornian julkisten työntekijöiden eläkejärjestelmälle </w:t>
      </w:r>
      <w:r>
        <w:t xml:space="preserve">noin 400 miljoonalla dollarilla. Koska </w:t>
      </w:r>
      <w:r>
        <w:t xml:space="preserve">sekä velka- että </w:t>
      </w:r>
      <w:r>
        <w:rPr>
          <w:color w:val="98A088"/>
        </w:rPr>
        <w:t xml:space="preserve">kiinteistöyksiköllä </w:t>
      </w:r>
      <w:r>
        <w:t xml:space="preserve">on velkaa</w:t>
      </w:r>
      <w:r>
        <w:t xml:space="preserve">, </w:t>
      </w:r>
      <w:r>
        <w:rPr>
          <w:color w:val="847D81"/>
        </w:rPr>
        <w:t xml:space="preserve">pelkästään kiinteistöjen </w:t>
      </w:r>
      <w:r>
        <w:t xml:space="preserve">arvo </w:t>
      </w:r>
      <w:r>
        <w:t xml:space="preserve">lähestyy 3 miljardia dollaria. </w:t>
      </w:r>
      <w:r>
        <w:t xml:space="preserve">PaineWebberin mukaan </w:t>
      </w:r>
      <w:r>
        <w:t xml:space="preserve">"ennustettu 22,70:n (osakekohtainen) nettovarallisuusarvo on selvästi </w:t>
      </w:r>
      <w:r>
        <w:rPr>
          <w:color w:val="F7F1DF"/>
        </w:rPr>
        <w:t xml:space="preserve">alle 30:n, johon </w:t>
      </w:r>
      <w:r>
        <w:rPr>
          <w:color w:val="5C5300"/>
        </w:rPr>
        <w:t xml:space="preserve">Street </w:t>
      </w:r>
      <w:r>
        <w:rPr>
          <w:color w:val="F7F1DF"/>
        </w:rPr>
        <w:t xml:space="preserve">uskoo</w:t>
      </w:r>
      <w:r>
        <w:t xml:space="preserve">". "</w:t>
      </w:r>
      <w:r>
        <w:t xml:space="preserve">Yläraja oli </w:t>
      </w:r>
      <w:r>
        <w:rPr>
          <w:color w:val="9F6551"/>
        </w:rPr>
        <w:t xml:space="preserve">määrittelemättömissä reaalivaroissa ... </w:t>
      </w:r>
      <w:r>
        <w:rPr>
          <w:color w:val="BCFEC6"/>
        </w:rPr>
        <w:t xml:space="preserve">jotka </w:t>
      </w:r>
      <w:r>
        <w:rPr>
          <w:color w:val="9F6551"/>
        </w:rPr>
        <w:t xml:space="preserve">eivät enää ole </w:t>
      </w:r>
      <w:r>
        <w:rPr>
          <w:color w:val="9F6551"/>
        </w:rPr>
        <w:t xml:space="preserve">määrittelemättömiä.</w:t>
      </w:r>
      <w:r>
        <w:t xml:space="preserve">" </w:t>
      </w:r>
      <w:r>
        <w:t xml:space="preserve">Mikä on siis </w:t>
      </w:r>
      <w:r>
        <w:rPr>
          <w:color w:val="310106"/>
        </w:rPr>
        <w:t xml:space="preserve">Santa Fen </w:t>
      </w:r>
      <w:r>
        <w:t xml:space="preserve">arvo</w:t>
      </w:r>
      <w:r>
        <w:t xml:space="preserve">? </w:t>
      </w:r>
      <w:r>
        <w:t xml:space="preserve">Jos </w:t>
      </w:r>
      <w:r>
        <w:rPr>
          <w:color w:val="932C70"/>
        </w:rPr>
        <w:t xml:space="preserve">rautatieyhtiö </w:t>
      </w:r>
      <w:r>
        <w:t xml:space="preserve">arvostetaan </w:t>
      </w:r>
      <w:r>
        <w:rPr>
          <w:color w:val="2B1B04"/>
        </w:rPr>
        <w:t xml:space="preserve">yksityisillä markkinoilla </w:t>
      </w:r>
      <w:r>
        <w:t xml:space="preserve">- samalla tuloskertoimella kuin CNW:n äskettäisessä myynnissä - sen arvo on 1,65 miljardia dollaria. Nousu- ja laskuspekulanttien välisessä kompromississa jäljelle jäävät omaisuuserät - mukaan lukien </w:t>
      </w:r>
      <w:r>
        <w:t xml:space="preserve">44 prosentin osuus </w:t>
      </w:r>
      <w:r>
        <w:t xml:space="preserve">julkisesti noteeratusta putkistosta - </w:t>
      </w:r>
      <w:r>
        <w:t xml:space="preserve">arvioidaan </w:t>
      </w:r>
      <w:r>
        <w:t xml:space="preserve">2 miljardin dollarin arvoisiksi. </w:t>
      </w:r>
      <w:r>
        <w:rPr>
          <w:color w:val="310106"/>
        </w:rPr>
        <w:t xml:space="preserve">Santa Fe:llä on myös </w:t>
      </w:r>
      <w:r>
        <w:t xml:space="preserve">3,7 miljardia dollaria velkaa. Lisäksi </w:t>
      </w:r>
      <w:r>
        <w:rPr>
          <w:color w:val="B5AFC4"/>
        </w:rPr>
        <w:t xml:space="preserve">sen </w:t>
      </w:r>
      <w:r>
        <w:rPr>
          <w:color w:val="932C70"/>
        </w:rPr>
        <w:t xml:space="preserve">rautatieyhtiö </w:t>
      </w:r>
      <w:r>
        <w:t xml:space="preserve">hävisi </w:t>
      </w:r>
      <w:r>
        <w:rPr>
          <w:color w:val="AE7AA1"/>
        </w:rPr>
        <w:t xml:space="preserve">750 miljoonan dollarin </w:t>
      </w:r>
      <w:r>
        <w:rPr>
          <w:color w:val="D4C67A"/>
        </w:rPr>
        <w:t xml:space="preserve">kilpailunrajoitusoikeudenkäynnin</w:t>
      </w:r>
      <w:r>
        <w:rPr>
          <w:color w:val="D4C67A"/>
        </w:rPr>
        <w:t xml:space="preserve">, joka </w:t>
      </w:r>
      <w:r>
        <w:rPr>
          <w:color w:val="D4C67A"/>
        </w:rPr>
        <w:t xml:space="preserve">on valitustuomioistuimessa </w:t>
      </w:r>
      <w:r>
        <w:rPr>
          <w:color w:val="C2A393"/>
        </w:rPr>
        <w:t xml:space="preserve">ja joka voitaisiin </w:t>
      </w:r>
      <w:r>
        <w:rPr>
          <w:color w:val="D4C67A"/>
        </w:rPr>
        <w:t xml:space="preserve">analyytikoiden mukaan </w:t>
      </w:r>
      <w:r>
        <w:rPr>
          <w:color w:val="0232FD"/>
        </w:rPr>
        <w:t xml:space="preserve">ratkaista neljänneksellä </w:t>
      </w:r>
      <w:r>
        <w:rPr>
          <w:color w:val="6A3A35"/>
        </w:rPr>
        <w:t xml:space="preserve">tästä summasta</w:t>
      </w:r>
      <w:r>
        <w:t xml:space="preserve">. </w:t>
      </w:r>
      <w:r>
        <w:rPr>
          <w:color w:val="BA6801"/>
        </w:rPr>
        <w:t xml:space="preserve">Tämä </w:t>
      </w:r>
      <w:r>
        <w:t xml:space="preserve">tuottaa </w:t>
      </w:r>
      <w:r>
        <w:rPr>
          <w:color w:val="310106"/>
        </w:rPr>
        <w:t xml:space="preserve">yhtiölle </w:t>
      </w:r>
      <w:r>
        <w:t xml:space="preserve">noin 17 dollarin nettovoiton </w:t>
      </w:r>
      <w:r>
        <w:rPr>
          <w:color w:val="168E5C"/>
        </w:rPr>
        <w:t xml:space="preserve">osakkeelta </w:t>
      </w:r>
      <w:r>
        <w:rPr>
          <w:color w:val="2B1B04"/>
        </w:rPr>
        <w:t xml:space="preserve">yksityisiltä markkinoilta laskettuna</w:t>
      </w:r>
      <w:r>
        <w:t xml:space="preserve">. </w:t>
      </w:r>
      <w:r>
        <w:rPr>
          <w:color w:val="C62100"/>
        </w:rPr>
        <w:t xml:space="preserve">Santa Fe, </w:t>
      </w:r>
      <w:r>
        <w:rPr>
          <w:color w:val="014347"/>
        </w:rPr>
        <w:t xml:space="preserve">jonka </w:t>
      </w:r>
      <w:r>
        <w:rPr>
          <w:color w:val="C62100"/>
        </w:rPr>
        <w:t xml:space="preserve">kurssi on nyt 18 7/8, </w:t>
      </w:r>
      <w:r>
        <w:rPr>
          <w:color w:val="16C0D0"/>
        </w:rPr>
        <w:t xml:space="preserve">ei kuitenkaan todennäköisesti pysty ylläpitämään </w:t>
      </w:r>
      <w:r>
        <w:rPr>
          <w:color w:val="233809"/>
        </w:rPr>
        <w:t xml:space="preserve">yksityisiä markkinahintoja</w:t>
      </w:r>
      <w:r>
        <w:rPr>
          <w:color w:val="16C0D0"/>
        </w:rPr>
        <w:t xml:space="preserve"> myymällä omaisuutta</w:t>
      </w:r>
      <w:r>
        <w:rPr>
          <w:color w:val="16C0D0"/>
        </w:rPr>
        <w:t xml:space="preserve">, </w:t>
      </w:r>
      <w:r>
        <w:rPr>
          <w:color w:val="C62100"/>
        </w:rPr>
        <w:t xml:space="preserve">koska </w:t>
      </w:r>
      <w:r>
        <w:rPr>
          <w:color w:val="16C0D0"/>
        </w:rPr>
        <w:t xml:space="preserve">vero olisi liian korkea</w:t>
      </w:r>
      <w:r>
        <w:t xml:space="preserve">. Sen </w:t>
      </w:r>
      <w:r>
        <w:rPr>
          <w:color w:val="16C0D0"/>
        </w:rPr>
        <w:t xml:space="preserve">sijaan </w:t>
      </w:r>
      <w:r>
        <w:rPr>
          <w:color w:val="310106"/>
        </w:rPr>
        <w:t xml:space="preserve">sen </w:t>
      </w:r>
      <w:r>
        <w:t xml:space="preserve">suunnitelmana on irrottaa </w:t>
      </w:r>
      <w:r>
        <w:rPr>
          <w:color w:val="42083B"/>
        </w:rPr>
        <w:t xml:space="preserve">loput </w:t>
      </w:r>
      <w:r>
        <w:rPr>
          <w:color w:val="B7DAD2"/>
        </w:rPr>
        <w:t xml:space="preserve">kiinteistöyksiköstään </w:t>
      </w:r>
      <w:r>
        <w:t xml:space="preserve">ja lopulta tehdä </w:t>
      </w:r>
      <w:r>
        <w:rPr>
          <w:color w:val="196956"/>
        </w:rPr>
        <w:t xml:space="preserve">sama </w:t>
      </w:r>
      <w:r>
        <w:t xml:space="preserve">kaivos- ja energia-alan omaisuuserille. </w:t>
      </w:r>
      <w:r>
        <w:rPr>
          <w:color w:val="ECEDFE"/>
        </w:rPr>
        <w:t xml:space="preserve">Santa Fén </w:t>
      </w:r>
      <w:r>
        <w:rPr>
          <w:color w:val="8C41BB"/>
        </w:rPr>
        <w:t xml:space="preserve">hallituksen puheenjohtaja Robert D. Krebs </w:t>
      </w:r>
      <w:r>
        <w:t xml:space="preserve">sanoo</w:t>
      </w:r>
      <w:r>
        <w:rPr>
          <w:color w:val="2B2D32"/>
        </w:rPr>
        <w:t xml:space="preserve">, että koska </w:t>
      </w:r>
      <w:r>
        <w:rPr>
          <w:color w:val="94C661"/>
        </w:rPr>
        <w:t xml:space="preserve">niiden </w:t>
      </w:r>
      <w:r>
        <w:rPr>
          <w:color w:val="2B2D32"/>
        </w:rPr>
        <w:t xml:space="preserve">liiketoimet arvostetaan eri tavoin, "ehkä osien summa on suurempi kuin kokonaisuus</w:t>
      </w:r>
      <w:r>
        <w:t xml:space="preserve">". Mutta ei ole selvää, miksi </w:t>
      </w:r>
      <w:r>
        <w:rPr>
          <w:color w:val="2B2D32"/>
        </w:rPr>
        <w:t xml:space="preserve">näin pitäisi </w:t>
      </w:r>
      <w:r>
        <w:t xml:space="preserve">olla. </w:t>
      </w:r>
      <w:r>
        <w:rPr>
          <w:color w:val="F8907D"/>
        </w:rPr>
        <w:t xml:space="preserve">Jakoa puoltava </w:t>
      </w:r>
      <w:r>
        <w:t xml:space="preserve">argumentti </w:t>
      </w:r>
      <w:r>
        <w:t xml:space="preserve">muuttaa kuitenkin nykyistä käsitystä, jonka mukaan </w:t>
      </w:r>
      <w:r>
        <w:rPr>
          <w:color w:val="00587F"/>
        </w:rPr>
        <w:t xml:space="preserve">omaisuuserät </w:t>
      </w:r>
      <w:r>
        <w:t xml:space="preserve">ovat </w:t>
      </w:r>
      <w:r>
        <w:rPr>
          <w:color w:val="895E6B"/>
        </w:rPr>
        <w:t xml:space="preserve">arvokkaampia </w:t>
      </w:r>
      <w:r>
        <w:t xml:space="preserve">yksityisille ostajille kuin </w:t>
      </w:r>
      <w:r>
        <w:rPr>
          <w:color w:val="788E95"/>
        </w:rPr>
        <w:t xml:space="preserve">julkisille osakkeenomistajille</w:t>
      </w:r>
      <w:r>
        <w:t xml:space="preserve">. Julkisessa omistuksessa olevat kiinteistöt eivät yleensä myy hyvin. </w:t>
      </w:r>
      <w:r>
        <w:rPr>
          <w:color w:val="FB6AB8"/>
        </w:rPr>
        <w:t xml:space="preserve">Salomon Brothers </w:t>
      </w:r>
      <w:r>
        <w:t xml:space="preserve">sanoo: "Uskomme, </w:t>
      </w:r>
      <w:r>
        <w:t xml:space="preserve">että </w:t>
      </w:r>
      <w:r>
        <w:rPr>
          <w:color w:val="847D81"/>
        </w:rPr>
        <w:t xml:space="preserve">kiinteistöomaisuudella </w:t>
      </w:r>
      <w:r>
        <w:t xml:space="preserve">käydään kauppaa alle nimellisarvon... sen jälkeen, kun </w:t>
      </w:r>
      <w:r>
        <w:rPr>
          <w:color w:val="5D9608"/>
        </w:rPr>
        <w:t xml:space="preserve">tämän kiinteistöyhtiön </w:t>
      </w:r>
      <w:r>
        <w:t xml:space="preserve">osakkeet on </w:t>
      </w:r>
      <w:r>
        <w:t xml:space="preserve">jaettu kaikille </w:t>
      </w:r>
      <w:r>
        <w:rPr>
          <w:color w:val="310106"/>
        </w:rPr>
        <w:t xml:space="preserve">yhtiön </w:t>
      </w:r>
      <w:r>
        <w:t xml:space="preserve">osakkeenomistajille..... Entä </w:t>
      </w:r>
      <w:r>
        <w:t xml:space="preserve">kustannukset ja riskit, jotka aiheutuvat siitä, että odotetaan hypoteettisten hintojen saavuttamista </w:t>
      </w:r>
      <w:r>
        <w:rPr>
          <w:color w:val="2B1B04"/>
        </w:rPr>
        <w:t xml:space="preserve">yksityisillä markkinoilla?</w:t>
      </w:r>
      <w:r>
        <w:t xml:space="preserve">" Jotkut analyytikot ovat edelleen itsepäisiä. </w:t>
      </w:r>
      <w:r>
        <w:rPr>
          <w:color w:val="9E8317"/>
        </w:rPr>
        <w:t xml:space="preserve">Bear Stearnsin </w:t>
      </w:r>
      <w:r>
        <w:rPr>
          <w:color w:val="FEB8C8"/>
        </w:rPr>
        <w:t xml:space="preserve">Schneider </w:t>
      </w:r>
      <w:r>
        <w:t xml:space="preserve">sanoo laskevansa </w:t>
      </w:r>
      <w:r>
        <w:rPr>
          <w:color w:val="E115C0"/>
        </w:rPr>
        <w:t xml:space="preserve">yhtiön </w:t>
      </w:r>
      <w:r>
        <w:rPr>
          <w:color w:val="00587F"/>
        </w:rPr>
        <w:t xml:space="preserve">omaisuuden </w:t>
      </w:r>
      <w:r>
        <w:t xml:space="preserve">arvon uudelleen </w:t>
      </w:r>
      <w:r>
        <w:t xml:space="preserve">ja pitäytyy toistaiseksi ostosuosituksessa uskoen löytävänsä 30 euron osakekohtaisen hinnan. Hän lisää: "Jos en jostain syystä tiedä sen arvoa, en aio suositella sitä." "Jos en tiedä sen arvoa, en aio suositella sitä." </w:t>
      </w:r>
      <w:r>
        <w:rPr>
          <w:color w:val="576094"/>
        </w:rPr>
        <w:t xml:space="preserve">First Bostonin Graeme Anne Lidgerwood </w:t>
      </w:r>
      <w:r>
        <w:t xml:space="preserve">arvioi </w:t>
      </w:r>
      <w:r>
        <w:rPr>
          <w:color w:val="310106"/>
        </w:rPr>
        <w:t xml:space="preserve">Santa Fe -yhtiön </w:t>
      </w:r>
      <w:r>
        <w:rPr>
          <w:color w:val="DB1474"/>
        </w:rPr>
        <w:t xml:space="preserve">arvoksi 24</w:t>
      </w:r>
      <w:r>
        <w:t xml:space="preserve">, </w:t>
      </w:r>
      <w:r>
        <w:t xml:space="preserve">kun </w:t>
      </w:r>
      <w:r>
        <w:rPr>
          <w:color w:val="DB1474"/>
        </w:rPr>
        <w:t xml:space="preserve">se </w:t>
      </w:r>
      <w:r>
        <w:t xml:space="preserve">aiemmin oli 29. </w:t>
      </w:r>
      <w:r>
        <w:rPr>
          <w:color w:val="8489AE"/>
        </w:rPr>
        <w:t xml:space="preserve">Hän </w:t>
      </w:r>
      <w:r>
        <w:t xml:space="preserve">suositteli </w:t>
      </w:r>
      <w:r>
        <w:rPr>
          <w:color w:val="860E04"/>
        </w:rPr>
        <w:t xml:space="preserve">hiljattain antamassaan raportissa </w:t>
      </w:r>
      <w:r>
        <w:rPr>
          <w:color w:val="6EAB9B"/>
        </w:rPr>
        <w:t xml:space="preserve">"pidä" </w:t>
      </w:r>
      <w:r>
        <w:rPr>
          <w:color w:val="FBC206"/>
        </w:rPr>
        <w:t xml:space="preserve">arvopaperia</w:t>
      </w:r>
      <w:r>
        <w:t xml:space="preserve">. </w:t>
      </w:r>
      <w:r>
        <w:t xml:space="preserve">Mutta </w:t>
      </w:r>
      <w:r>
        <w:rPr>
          <w:color w:val="6EAB9B"/>
        </w:rPr>
        <w:t xml:space="preserve">se näyttää </w:t>
      </w:r>
      <w:r>
        <w:t xml:space="preserve">olevan </w:t>
      </w:r>
      <w:r>
        <w:rPr>
          <w:color w:val="F2CDFE"/>
        </w:rPr>
        <w:t xml:space="preserve">sellainen ote, jonka </w:t>
      </w:r>
      <w:r>
        <w:rPr>
          <w:color w:val="760035"/>
        </w:rPr>
        <w:t xml:space="preserve">ihminen </w:t>
      </w:r>
      <w:r>
        <w:rPr>
          <w:color w:val="F2CDFE"/>
        </w:rPr>
        <w:t xml:space="preserve">tekee, kun hän suuntaa kohti ovea</w:t>
      </w:r>
      <w:r>
        <w:t xml:space="preserve">. </w:t>
      </w:r>
      <w:r>
        <w:t xml:space="preserve">Lainaus </w:t>
      </w:r>
      <w:r>
        <w:rPr>
          <w:color w:val="860E04"/>
        </w:rPr>
        <w:t xml:space="preserve">raportista</w:t>
      </w:r>
      <w:r>
        <w:t xml:space="preserve">: "Osakkeen rajallinen heikkous </w:t>
      </w:r>
      <w:r>
        <w:rPr>
          <w:color w:val="00587F"/>
        </w:rPr>
        <w:t xml:space="preserve">omaisuuserien</w:t>
      </w:r>
      <w:r>
        <w:t xml:space="preserve"> arvostuksissa </w:t>
      </w:r>
      <w:r>
        <w:t xml:space="preserve">tekee siitä suhteellisen houkuttelemattoman sijoituksen nykyhinnoilla, varsinkin kun otetaan huomioon riski, että suunnitelmamme voivat olla melko aggressiivisia." </w:t>
      </w:r>
      <w:r>
        <w:rPr>
          <w:color w:val="8C41BB"/>
        </w:rPr>
        <w:t xml:space="preserve">Puheenjohtaja Krebs </w:t>
      </w:r>
      <w:r>
        <w:t xml:space="preserve">sanoo, että </w:t>
      </w:r>
      <w:r>
        <w:rPr>
          <w:color w:val="4F584E"/>
        </w:rPr>
        <w:t xml:space="preserve">Kalifornian eläkerahasto </w:t>
      </w:r>
      <w:r>
        <w:t xml:space="preserve">saa </w:t>
      </w:r>
      <w:r>
        <w:rPr>
          <w:color w:val="496E76"/>
        </w:rPr>
        <w:t xml:space="preserve">alennettua hintaa, </w:t>
      </w:r>
      <w:r>
        <w:rPr>
          <w:color w:val="E3F894"/>
        </w:rPr>
        <w:t xml:space="preserve">jota ei </w:t>
      </w:r>
      <w:r>
        <w:rPr>
          <w:color w:val="496E76"/>
        </w:rPr>
        <w:t xml:space="preserve">tarjottaisi muille</w:t>
      </w:r>
      <w:r>
        <w:t xml:space="preserve">. Toisin sanoen: </w:t>
      </w:r>
      <w:r>
        <w:rPr>
          <w:color w:val="847D81"/>
        </w:rPr>
        <w:t xml:space="preserve">Kiinteistöomaisuus </w:t>
      </w:r>
      <w:r>
        <w:t xml:space="preserve">on arvokkaampi </w:t>
      </w:r>
      <w:r>
        <w:rPr>
          <w:color w:val="F9D7CD"/>
        </w:rPr>
        <w:t xml:space="preserve">kuin </w:t>
      </w:r>
      <w:r>
        <w:t xml:space="preserve">odotettu kauppa antaa ymmärtää. Koska suurin osa </w:t>
      </w:r>
      <w:r>
        <w:rPr>
          <w:color w:val="876128"/>
        </w:rPr>
        <w:t xml:space="preserve">yksikön </w:t>
      </w:r>
      <w:r>
        <w:rPr>
          <w:color w:val="847D81"/>
        </w:rPr>
        <w:t xml:space="preserve">kiinteistöistä </w:t>
      </w:r>
      <w:r>
        <w:t xml:space="preserve">sijaitsee </w:t>
      </w:r>
      <w:r>
        <w:rPr>
          <w:color w:val="A1A711"/>
        </w:rPr>
        <w:t xml:space="preserve">Kaliforniassa</w:t>
      </w:r>
      <w:r>
        <w:t xml:space="preserve">, </w:t>
      </w:r>
      <w:r>
        <w:rPr>
          <w:color w:val="4F584E"/>
        </w:rPr>
        <w:t xml:space="preserve">eläkerahasto on </w:t>
      </w:r>
      <w:r>
        <w:t xml:space="preserve">hyödyllinen poliittinen liittolainen </w:t>
      </w:r>
      <w:r>
        <w:rPr>
          <w:color w:val="A1A711"/>
        </w:rPr>
        <w:t xml:space="preserve">osavaltiossa</w:t>
      </w:r>
      <w:r>
        <w:rPr>
          <w:color w:val="01FB92"/>
        </w:rPr>
        <w:t xml:space="preserve">, jossa </w:t>
      </w:r>
      <w:r>
        <w:rPr>
          <w:color w:val="A1A711"/>
        </w:rPr>
        <w:t xml:space="preserve">kaupunkisuunnittelulautakunta pitää kehitystä usein panttivankina</w:t>
      </w:r>
      <w:r>
        <w:t xml:space="preserve">. </w:t>
      </w:r>
      <w:r>
        <w:t xml:space="preserve">Zell sanoo, että </w:t>
      </w:r>
      <w:r>
        <w:rPr>
          <w:color w:val="FD0F31"/>
        </w:rPr>
        <w:t xml:space="preserve">kun otetaan huomioon </w:t>
      </w:r>
      <w:r>
        <w:rPr>
          <w:color w:val="BE8485"/>
        </w:rPr>
        <w:t xml:space="preserve">yksikön </w:t>
      </w:r>
      <w:r>
        <w:rPr>
          <w:color w:val="FD0F31"/>
        </w:rPr>
        <w:t xml:space="preserve">hallituksessa olevat Itel- ja O&amp;Y-yhtiöt</w:t>
      </w:r>
      <w:r>
        <w:t xml:space="preserve">, </w:t>
      </w:r>
      <w:r>
        <w:rPr>
          <w:color w:val="847D81"/>
        </w:rPr>
        <w:t xml:space="preserve">kiinteistöomaisuutta </w:t>
      </w:r>
      <w:r>
        <w:t xml:space="preserve">hallinnoi "hyvin epätavallinen ryhmä", lievästi sanottuna. On siis </w:t>
      </w:r>
      <w:r>
        <w:t xml:space="preserve">mahdollista, että </w:t>
      </w:r>
      <w:r>
        <w:rPr>
          <w:color w:val="01190F"/>
        </w:rPr>
        <w:t xml:space="preserve">Santa Fen </w:t>
      </w:r>
      <w:r>
        <w:rPr>
          <w:color w:val="847D81"/>
        </w:rPr>
        <w:t xml:space="preserve">kiinteistöomaisuudesta </w:t>
      </w:r>
      <w:r>
        <w:t xml:space="preserve">- jopa </w:t>
      </w:r>
      <w:r>
        <w:rPr>
          <w:color w:val="A1A711"/>
        </w:rPr>
        <w:t xml:space="preserve">maanjäristysten uhkaamassa osavaltiossa </w:t>
      </w:r>
      <w:r>
        <w:t xml:space="preserve">- voi jonain päivänä tehdä omaisuuden. Mutta kuten Drexelin analyytikko Linda Dunn toteaa, </w:t>
      </w:r>
      <w:r>
        <w:rPr>
          <w:color w:val="01190F"/>
        </w:rPr>
        <w:t xml:space="preserve">sen </w:t>
      </w:r>
      <w:r>
        <w:rPr>
          <w:color w:val="847D81"/>
        </w:rPr>
        <w:t xml:space="preserve">kiinteistöjen </w:t>
      </w:r>
      <w:r>
        <w:t xml:space="preserve">rakentaminen kestää 15-20 vuotta. Huolimatta </w:t>
      </w:r>
      <w:r>
        <w:rPr>
          <w:color w:val="FCB164"/>
        </w:rPr>
        <w:t xml:space="preserve">Wall Streetin </w:t>
      </w:r>
      <w:r>
        <w:t xml:space="preserve">optimistisista puheista </w:t>
      </w:r>
      <w:r>
        <w:t xml:space="preserve">"arvon maksimoinnista" nopeasti, omistajat odottavat todennäköisesti pitkään. </w:t>
      </w:r>
      <w:r>
        <w:rPr>
          <w:color w:val="310106"/>
        </w:rPr>
        <w:t xml:space="preserve">Santa Fe Pacific (NYSE; Symbol: SFX</w:t>
      </w:r>
      <w:r>
        <w:t xml:space="preserve">) Toimiala: rautatiet, luonnonvarat ja kiinteistöt </w:t>
      </w:r>
      <w:r>
        <w:rPr>
          <w:color w:val="C660FB"/>
        </w:rPr>
        <w:t xml:space="preserve">31.12.</w:t>
      </w:r>
      <w:r>
        <w:rPr>
          <w:color w:val="120104"/>
        </w:rPr>
        <w:t xml:space="preserve">1988</w:t>
      </w:r>
      <w:r>
        <w:rPr>
          <w:color w:val="C660FB"/>
        </w:rPr>
        <w:t xml:space="preserve"> päättynyt vuosi</w:t>
      </w:r>
      <w:r>
        <w:t xml:space="preserve">: Liikevaihto: 3,14 miljardia dollaria Tappio: 46,5 miljoonaa dollaria; 30 senttiä osakkeelta Kolmas vuosineljännes, 30.9.1989: Nettotulos: 21 senttiä osakkeelta vs. nettotappio 4,11 dollaria osakkeelta Keskimääräinen päivittäinen kaupankäyntivolyymi: 344.354 arvopaperia</w:t>
      </w:r>
    </w:p>
    <w:p>
      <w:r>
        <w:rPr>
          <w:b/>
        </w:rPr>
        <w:t xml:space="preserve">Asiakirjan numero 132</w:t>
      </w:r>
    </w:p>
    <w:p>
      <w:r>
        <w:rPr>
          <w:b/>
        </w:rPr>
        <w:t xml:space="preserve">Asiakirjan tunniste: wsj0332-001</w:t>
      </w:r>
    </w:p>
    <w:p>
      <w:r>
        <w:rPr>
          <w:color w:val="310106"/>
        </w:rPr>
        <w:t xml:space="preserve">Orkem S.A., Ranskan valtion määräysvallassa oleva kemikaalivalmistaja, </w:t>
      </w:r>
      <w:r>
        <w:t xml:space="preserve">tekee </w:t>
      </w:r>
      <w:r>
        <w:rPr>
          <w:color w:val="04640D"/>
        </w:rPr>
        <w:t xml:space="preserve">ystävällisen tarjouksen 470 pennistä (7,43 dollaria) osakkeelta 59,2 prosentin </w:t>
      </w:r>
      <w:r>
        <w:rPr>
          <w:color w:val="FEFB0A"/>
        </w:rPr>
        <w:t xml:space="preserve">osuudesta </w:t>
      </w:r>
      <w:r>
        <w:rPr>
          <w:color w:val="FB5514"/>
        </w:rPr>
        <w:t xml:space="preserve">kemikaaleihin erikoistuneessa Coates Brothers PLC -yhtymässä, jota </w:t>
      </w:r>
      <w:r>
        <w:rPr>
          <w:color w:val="E115C0"/>
        </w:rPr>
        <w:t xml:space="preserve">se </w:t>
      </w:r>
      <w:r>
        <w:rPr>
          <w:color w:val="FB5514"/>
        </w:rPr>
        <w:t xml:space="preserve">ei enää omista</w:t>
      </w:r>
      <w:r>
        <w:t xml:space="preserve">, kertoivat </w:t>
      </w:r>
      <w:r>
        <w:rPr>
          <w:color w:val="00587F"/>
        </w:rPr>
        <w:t xml:space="preserve">molemmat osapuolet</w:t>
      </w:r>
      <w:r>
        <w:t xml:space="preserve">. </w:t>
      </w:r>
      <w:r>
        <w:rPr>
          <w:color w:val="01190F"/>
        </w:rPr>
        <w:t xml:space="preserve">Johtajat ja muut osakkeenomistajat, jotka omistavat 12,4 prosenttia </w:t>
      </w:r>
      <w:r>
        <w:rPr>
          <w:color w:val="847D81"/>
        </w:rPr>
        <w:t xml:space="preserve">yhtiöstä</w:t>
      </w:r>
      <w:r>
        <w:rPr>
          <w:color w:val="01190F"/>
        </w:rPr>
        <w:t xml:space="preserve">, ovat jo hyväksyneet </w:t>
      </w:r>
      <w:r>
        <w:rPr>
          <w:color w:val="0BC582"/>
        </w:rPr>
        <w:t xml:space="preserve">tarjouksen, </w:t>
      </w:r>
      <w:r>
        <w:rPr>
          <w:color w:val="FEB8C8"/>
        </w:rPr>
        <w:t xml:space="preserve">jonka mukaan </w:t>
      </w:r>
      <w:r>
        <w:rPr>
          <w:color w:val="9E8317"/>
        </w:rPr>
        <w:t xml:space="preserve">koko Coates-konsernin </w:t>
      </w:r>
      <w:r>
        <w:rPr>
          <w:color w:val="0BC582"/>
        </w:rPr>
        <w:t xml:space="preserve">arvo on 301 miljoonaa puntaa</w:t>
      </w:r>
      <w:r>
        <w:t xml:space="preserve">. </w:t>
      </w:r>
      <w:r>
        <w:rPr>
          <w:color w:val="01190F"/>
        </w:rPr>
        <w:t xml:space="preserve">Hyväksymisen </w:t>
      </w:r>
      <w:r>
        <w:t xml:space="preserve">myötä </w:t>
      </w:r>
      <w:r>
        <w:rPr>
          <w:color w:val="310106"/>
        </w:rPr>
        <w:t xml:space="preserve">Orkem sai </w:t>
      </w:r>
      <w:r>
        <w:t xml:space="preserve">53,2 prosentin määräysvallan </w:t>
      </w:r>
      <w:r>
        <w:rPr>
          <w:color w:val="58018B"/>
        </w:rPr>
        <w:t xml:space="preserve">yrityksessä</w:t>
      </w:r>
      <w:r>
        <w:t xml:space="preserve">. </w:t>
      </w:r>
      <w:r>
        <w:rPr>
          <w:color w:val="00587F"/>
        </w:rPr>
        <w:t xml:space="preserve">Orkem ja Coates </w:t>
      </w:r>
      <w:r>
        <w:t xml:space="preserve">ilmoittivat viime keskiviikkona, että </w:t>
      </w:r>
      <w:r>
        <w:rPr>
          <w:color w:val="00587F"/>
        </w:rPr>
        <w:t xml:space="preserve">molemmat </w:t>
      </w:r>
      <w:r>
        <w:t xml:space="preserve">harkitsevat sulautumista </w:t>
      </w:r>
      <w:r>
        <w:rPr>
          <w:color w:val="703B01"/>
        </w:rPr>
        <w:t xml:space="preserve">Orkem </w:t>
      </w:r>
      <w:r>
        <w:rPr>
          <w:color w:val="B70639"/>
        </w:rPr>
        <w:t xml:space="preserve">Coatings U.K. Ltd:n, </w:t>
      </w:r>
      <w:r>
        <w:rPr>
          <w:color w:val="703B01"/>
        </w:rPr>
        <w:t xml:space="preserve">Orkem </w:t>
      </w:r>
      <w:r>
        <w:rPr>
          <w:color w:val="B70639"/>
        </w:rPr>
        <w:t xml:space="preserve">Coatings U.K. Ltd:n, </w:t>
      </w:r>
      <w:r>
        <w:rPr>
          <w:color w:val="B70639"/>
        </w:rPr>
        <w:t xml:space="preserve">kautta. </w:t>
      </w:r>
      <w:r>
        <w:t xml:space="preserve">Orkem</w:t>
      </w:r>
      <w:r>
        <w:rPr>
          <w:color w:val="310106"/>
        </w:rPr>
        <w:t xml:space="preserve">, Ranskan kolmanneksi suurin kemikaalikonserni</w:t>
      </w:r>
      <w:r>
        <w:t xml:space="preserve">, sanoi </w:t>
      </w:r>
      <w:r>
        <w:t xml:space="preserve">rahoittavansa </w:t>
      </w:r>
      <w:r>
        <w:rPr>
          <w:color w:val="F7F1DF"/>
        </w:rPr>
        <w:t xml:space="preserve">yritysoston </w:t>
      </w:r>
      <w:r>
        <w:t xml:space="preserve">sisäisesti. Yritysoston jälkeen </w:t>
      </w:r>
      <w:r>
        <w:rPr>
          <w:color w:val="FCB164"/>
        </w:rPr>
        <w:t xml:space="preserve">Orkemin </w:t>
      </w:r>
      <w:r>
        <w:rPr>
          <w:color w:val="796EE6"/>
        </w:rPr>
        <w:t xml:space="preserve">Yhdistyneen kuningaskunnan </w:t>
      </w:r>
      <w:r>
        <w:rPr>
          <w:color w:val="4AFEFA"/>
        </w:rPr>
        <w:t xml:space="preserve">yksikön </w:t>
      </w:r>
      <w:r>
        <w:rPr>
          <w:color w:val="118B8A"/>
        </w:rPr>
        <w:t xml:space="preserve">rakenneuudistus</w:t>
      </w:r>
      <w:r>
        <w:t xml:space="preserve">, </w:t>
      </w:r>
      <w:r>
        <w:rPr>
          <w:color w:val="118B8A"/>
        </w:rPr>
        <w:t xml:space="preserve">johon</w:t>
      </w:r>
      <w:r>
        <w:t xml:space="preserve"> sisältyy </w:t>
      </w:r>
      <w:r>
        <w:rPr>
          <w:color w:val="310106"/>
        </w:rPr>
        <w:t xml:space="preserve">Orkemiin</w:t>
      </w:r>
      <w:r>
        <w:t xml:space="preserve"> liittyvien liiketoimintojen lisääminen </w:t>
      </w:r>
      <w:r>
        <w:t xml:space="preserve">ja mahdollisesti uusia yritysostoja. </w:t>
      </w:r>
      <w:r>
        <w:rPr>
          <w:color w:val="310106"/>
        </w:rPr>
        <w:t xml:space="preserve">Orkem </w:t>
      </w:r>
      <w:r>
        <w:t xml:space="preserve">on ilmoittanut, että se aikoo aikanaan pyrkiä tarjoamaan </w:t>
      </w:r>
      <w:r>
        <w:rPr>
          <w:color w:val="000D2C"/>
        </w:rPr>
        <w:t xml:space="preserve">Yhdistyneen kuningaskunnan </w:t>
      </w:r>
      <w:r>
        <w:t xml:space="preserve">liiketoimintojensa </w:t>
      </w:r>
      <w:r>
        <w:t xml:space="preserve">osakkeita julkisesti</w:t>
      </w:r>
      <w:r>
        <w:t xml:space="preserve">.</w:t>
      </w:r>
    </w:p>
    <w:p>
      <w:r>
        <w:rPr>
          <w:b/>
        </w:rPr>
        <w:t xml:space="preserve">Asiakirjan numero 133</w:t>
      </w:r>
    </w:p>
    <w:p>
      <w:r>
        <w:rPr>
          <w:b/>
        </w:rPr>
        <w:t xml:space="preserve">Asiakirjan tunniste: wsj0333-001</w:t>
      </w:r>
    </w:p>
    <w:p>
      <w:r>
        <w:rPr>
          <w:color w:val="310106"/>
        </w:rPr>
        <w:t xml:space="preserve">Intelogic Trace Inc. </w:t>
      </w:r>
      <w:r>
        <w:rPr>
          <w:color w:val="04640D"/>
        </w:rPr>
        <w:t xml:space="preserve">ilmoitti </w:t>
      </w:r>
      <w:r>
        <w:rPr>
          <w:color w:val="E115C0"/>
        </w:rPr>
        <w:t xml:space="preserve">tutkivansa </w:t>
      </w:r>
      <w:r>
        <w:rPr>
          <w:color w:val="FB5514"/>
        </w:rPr>
        <w:t xml:space="preserve">vaihtoehtoja </w:t>
      </w:r>
      <w:r>
        <w:rPr>
          <w:color w:val="00587F"/>
        </w:rPr>
        <w:t xml:space="preserve">osakkeenomistajien arvon maksimoimiseksi</w:t>
      </w:r>
      <w:r>
        <w:rPr>
          <w:color w:val="FB5514"/>
        </w:rPr>
        <w:t xml:space="preserve">, mukaan lukien </w:t>
      </w:r>
      <w:r>
        <w:rPr>
          <w:color w:val="0BC582"/>
        </w:rPr>
        <w:t xml:space="preserve">yhtiön </w:t>
      </w:r>
      <w:r>
        <w:rPr>
          <w:color w:val="FB5514"/>
        </w:rPr>
        <w:t xml:space="preserve">mahdollinen myynti</w:t>
      </w:r>
      <w:r>
        <w:t xml:space="preserve">. </w:t>
      </w:r>
      <w:r>
        <w:rPr>
          <w:color w:val="FEB8C8"/>
        </w:rPr>
        <w:t xml:space="preserve">Asher B. Edelman, </w:t>
      </w:r>
      <w:r>
        <w:rPr>
          <w:color w:val="9E8317"/>
        </w:rPr>
        <w:t xml:space="preserve">joka </w:t>
      </w:r>
      <w:r>
        <w:rPr>
          <w:color w:val="FEB8C8"/>
        </w:rPr>
        <w:t xml:space="preserve">omistaa noin 16 prosenttia </w:t>
      </w:r>
      <w:r>
        <w:rPr>
          <w:color w:val="01190F"/>
        </w:rPr>
        <w:t xml:space="preserve">San Antoniossa, </w:t>
      </w:r>
      <w:r>
        <w:rPr>
          <w:color w:val="847D81"/>
        </w:rPr>
        <w:t xml:space="preserve">Texasissa sijaitsevasta </w:t>
      </w:r>
      <w:r>
        <w:rPr>
          <w:color w:val="01190F"/>
        </w:rPr>
        <w:t xml:space="preserve">tietokoneiden myynti- ja huoltoyhtiöstä, </w:t>
      </w:r>
      <w:r>
        <w:t xml:space="preserve">vakuutti kuitenkin, ettei ilmoituksella ollut mitään tekemistä </w:t>
      </w:r>
      <w:r>
        <w:rPr>
          <w:color w:val="58018B"/>
        </w:rPr>
        <w:t xml:space="preserve">Datapoint Corp:</w:t>
      </w:r>
      <w:r>
        <w:t xml:space="preserve">n hallinnasta käytävän taistelun kanssa</w:t>
      </w:r>
      <w:r>
        <w:t xml:space="preserve">. </w:t>
      </w:r>
      <w:r>
        <w:rPr>
          <w:color w:val="B70639"/>
        </w:rPr>
        <w:t xml:space="preserve">Intelogicin </w:t>
      </w:r>
      <w:r>
        <w:t xml:space="preserve">mahdollinen myynti voisi vaikuttaa </w:t>
      </w:r>
      <w:r>
        <w:rPr>
          <w:color w:val="F7F1DF"/>
        </w:rPr>
        <w:t xml:space="preserve">Edelmanin </w:t>
      </w:r>
      <w:r>
        <w:rPr>
          <w:color w:val="118B8A"/>
        </w:rPr>
        <w:t xml:space="preserve">ja </w:t>
      </w:r>
      <w:r>
        <w:rPr>
          <w:color w:val="4AFEFA"/>
        </w:rPr>
        <w:t xml:space="preserve">newyorkilaisen asianajajan Martin Ackermanin </w:t>
      </w:r>
      <w:r>
        <w:rPr>
          <w:color w:val="703B01"/>
        </w:rPr>
        <w:t xml:space="preserve">väliseen </w:t>
      </w:r>
      <w:r>
        <w:t xml:space="preserve">taisteluun </w:t>
      </w:r>
      <w:r>
        <w:rPr>
          <w:color w:val="58018B"/>
        </w:rPr>
        <w:t xml:space="preserve">Datapointin </w:t>
      </w:r>
      <w:r>
        <w:t xml:space="preserve">määräysvallasta</w:t>
      </w:r>
      <w:r>
        <w:t xml:space="preserve">. </w:t>
      </w:r>
      <w:r>
        <w:rPr>
          <w:color w:val="B70639"/>
        </w:rPr>
        <w:t xml:space="preserve">Intelogic </w:t>
      </w:r>
      <w:r>
        <w:t xml:space="preserve">omistaa 27,5 prosenttia </w:t>
      </w:r>
      <w:r>
        <w:rPr>
          <w:color w:val="58018B"/>
        </w:rPr>
        <w:t xml:space="preserve">Datapointin liikkeessä olevista </w:t>
      </w:r>
      <w:r>
        <w:t xml:space="preserve">osakkeista</w:t>
      </w:r>
      <w:r>
        <w:t xml:space="preserve">. </w:t>
      </w:r>
      <w:r>
        <w:rPr>
          <w:color w:val="FEB8C8"/>
        </w:rPr>
        <w:t xml:space="preserve">Edelman </w:t>
      </w:r>
      <w:r>
        <w:t xml:space="preserve">sanoi, ettei </w:t>
      </w:r>
      <w:r>
        <w:rPr>
          <w:color w:val="FCB164"/>
        </w:rPr>
        <w:t xml:space="preserve">päätöksellä </w:t>
      </w:r>
      <w:r>
        <w:t xml:space="preserve">ole mitään tekemistä </w:t>
      </w:r>
      <w:r>
        <w:rPr>
          <w:color w:val="796EE6"/>
        </w:rPr>
        <w:t xml:space="preserve">Marty Ackermanin kanssa.</w:t>
      </w:r>
      <w:r>
        <w:t xml:space="preserve">" </w:t>
      </w:r>
      <w:r>
        <w:rPr>
          <w:color w:val="796EE6"/>
        </w:rPr>
        <w:t xml:space="preserve">Ackermanin </w:t>
      </w:r>
      <w:r>
        <w:t xml:space="preserve">mukaan se oli </w:t>
      </w:r>
      <w:r>
        <w:t xml:space="preserve">välitön vastaus </w:t>
      </w:r>
      <w:r>
        <w:rPr>
          <w:color w:val="796EE6"/>
        </w:rPr>
        <w:t xml:space="preserve">hänen </w:t>
      </w:r>
      <w:r>
        <w:t xml:space="preserve">pyrkimyksiinsä saada </w:t>
      </w:r>
      <w:r>
        <w:rPr>
          <w:color w:val="58018B"/>
        </w:rPr>
        <w:t xml:space="preserve">Datapointin </w:t>
      </w:r>
      <w:r>
        <w:t xml:space="preserve">hallintaansa</w:t>
      </w:r>
      <w:r>
        <w:t xml:space="preserve">. </w:t>
      </w:r>
      <w:r>
        <w:rPr>
          <w:color w:val="B70639"/>
        </w:rPr>
        <w:t xml:space="preserve">Intelogic </w:t>
      </w:r>
      <w:r>
        <w:t xml:space="preserve">irrotettiin </w:t>
      </w:r>
      <w:r>
        <w:rPr>
          <w:color w:val="58018B"/>
        </w:rPr>
        <w:t xml:space="preserve">Datapointista </w:t>
      </w:r>
      <w:r>
        <w:t xml:space="preserve">neljä vuotta sitten, pian sen jälkeen kun </w:t>
      </w:r>
      <w:r>
        <w:rPr>
          <w:color w:val="FEB8C8"/>
        </w:rPr>
        <w:t xml:space="preserve">Edelman oli </w:t>
      </w:r>
      <w:r>
        <w:t xml:space="preserve">ottanut </w:t>
      </w:r>
      <w:r>
        <w:rPr>
          <w:color w:val="58018B"/>
        </w:rPr>
        <w:t xml:space="preserve">Datapointin </w:t>
      </w:r>
      <w:r>
        <w:t xml:space="preserve">haltuunsa</w:t>
      </w:r>
      <w:r>
        <w:t xml:space="preserve">.</w:t>
      </w:r>
    </w:p>
    <w:p>
      <w:r>
        <w:rPr>
          <w:b/>
        </w:rPr>
        <w:t xml:space="preserve">Asiakirjan numero 134</w:t>
      </w:r>
    </w:p>
    <w:p>
      <w:r>
        <w:rPr>
          <w:b/>
        </w:rPr>
        <w:t xml:space="preserve">Asiakirjan tunniste: wsj0334-001</w:t>
      </w:r>
    </w:p>
    <w:p>
      <w:r>
        <w:rPr>
          <w:color w:val="310106"/>
        </w:rPr>
        <w:t xml:space="preserve">Marks &amp; Spencer PLC </w:t>
      </w:r>
      <w:r>
        <w:t xml:space="preserve">raportoi 12 %:n noususta </w:t>
      </w:r>
      <w:r>
        <w:rPr>
          <w:color w:val="04640D"/>
        </w:rPr>
        <w:t xml:space="preserve">veroja edeltävässä tuloksessa vuoden ensimmäisellä puoliskolla, mikä </w:t>
      </w:r>
      <w:r>
        <w:t xml:space="preserve">johtui pääasiassa Yhdistyneen kuningaskunnan ja Manner-Euroopan parantuneesta tuloksesta. Syyskuun 30. päivänä päättyneellä kuuden kuukauden jaksolla brittiläisen </w:t>
      </w:r>
      <w:r>
        <w:rPr>
          <w:color w:val="FB5514"/>
        </w:rPr>
        <w:t xml:space="preserve">vaatteiden ja elintarvikkeiden vähittäismyyjän </w:t>
      </w:r>
      <w:r>
        <w:rPr>
          <w:color w:val="FEFB0A"/>
        </w:rPr>
        <w:t xml:space="preserve">voitto ennen veroja </w:t>
      </w:r>
      <w:r>
        <w:t xml:space="preserve">nousi </w:t>
      </w:r>
      <w:r>
        <w:t xml:space="preserve">208,7 miljoonaan </w:t>
      </w:r>
      <w:r>
        <w:t xml:space="preserve">puntaan </w:t>
      </w:r>
      <w:r>
        <w:t xml:space="preserve">(330,1 miljoonaa dollaria) </w:t>
      </w:r>
      <w:r>
        <w:rPr>
          <w:color w:val="E115C0"/>
        </w:rPr>
        <w:t xml:space="preserve">edellisvuoden </w:t>
      </w:r>
      <w:r>
        <w:t xml:space="preserve">185,5 miljoonasta punnasta. </w:t>
      </w:r>
      <w:r>
        <w:t xml:space="preserve">Tulos ylitti </w:t>
      </w:r>
      <w:r>
        <w:rPr>
          <w:color w:val="00587F"/>
        </w:rPr>
        <w:t xml:space="preserve">analyytikoiden ennusteet, </w:t>
      </w:r>
      <w:r>
        <w:rPr>
          <w:color w:val="0BC582"/>
        </w:rPr>
        <w:t xml:space="preserve">jotka </w:t>
      </w:r>
      <w:r>
        <w:rPr>
          <w:color w:val="00587F"/>
        </w:rPr>
        <w:t xml:space="preserve">olivat olleet keskimäärin 200 miljoonaa puntaa, </w:t>
      </w:r>
      <w:r>
        <w:t xml:space="preserve">ja </w:t>
      </w:r>
      <w:r>
        <w:rPr>
          <w:color w:val="310106"/>
        </w:rPr>
        <w:t xml:space="preserve">Marks &amp; Spencer </w:t>
      </w:r>
      <w:r>
        <w:t xml:space="preserve">reagoi siihen </w:t>
      </w:r>
      <w:r>
        <w:t xml:space="preserve">nousemalla </w:t>
      </w:r>
      <w:r>
        <w:t xml:space="preserve">Lontoon </w:t>
      </w:r>
      <w:r>
        <w:rPr>
          <w:color w:val="FEB8C8"/>
        </w:rPr>
        <w:t xml:space="preserve">pörssissä </w:t>
      </w:r>
      <w:r>
        <w:t xml:space="preserve">kahdeksan penniä 188 penceen. </w:t>
      </w:r>
      <w:r>
        <w:rPr>
          <w:color w:val="9E8317"/>
        </w:rPr>
        <w:t xml:space="preserve">Voitto verojen </w:t>
      </w:r>
      <w:r>
        <w:t xml:space="preserve">ja vähemmistöosuuksien </w:t>
      </w:r>
      <w:r>
        <w:rPr>
          <w:color w:val="9E8317"/>
        </w:rPr>
        <w:t xml:space="preserve">jälkeen </w:t>
      </w:r>
      <w:r>
        <w:t xml:space="preserve">mutta ennen poikkeuksellisia eriä nousi 12 prosenttia 135,2 miljoonaan puntaan; osakekohtainen tulos nousi 4,5 pennistä viiteen penceen. </w:t>
      </w:r>
      <w:r>
        <w:rPr>
          <w:color w:val="310106"/>
        </w:rPr>
        <w:t xml:space="preserve">Marks </w:t>
      </w:r>
      <w:r>
        <w:t xml:space="preserve">julisti </w:t>
      </w:r>
      <w:r>
        <w:rPr>
          <w:color w:val="01190F"/>
        </w:rPr>
        <w:t xml:space="preserve">osingoksi 1,85 penceä osakkeelta, </w:t>
      </w:r>
      <w:r>
        <w:t xml:space="preserve">kun se </w:t>
      </w:r>
      <w:r>
        <w:rPr>
          <w:color w:val="E115C0"/>
        </w:rPr>
        <w:t xml:space="preserve">vuosi sitten </w:t>
      </w:r>
      <w:r>
        <w:t xml:space="preserve">oli 1,7 penceä</w:t>
      </w:r>
      <w:r>
        <w:t xml:space="preserve">. Liikevaihto nousi 11 % 2,25 miljardista punnasta 2,5 miljardiin puntaan, ja liikevoitto kasvoi 13 % 199,8 miljoonasta punnasta 225,7 miljoonaan puntaan. </w:t>
      </w:r>
      <w:r>
        <w:rPr>
          <w:color w:val="847D81"/>
        </w:rPr>
        <w:t xml:space="preserve">Pohjois-Amerikan ja Kaukoidän </w:t>
      </w:r>
      <w:r>
        <w:rPr>
          <w:color w:val="847D81"/>
        </w:rPr>
        <w:t xml:space="preserve">liikevaihtoa </w:t>
      </w:r>
      <w:r>
        <w:t xml:space="preserve">kasvattivat yritysostot, ja se nousi 62 prosenttia 278 miljoonaan puntaan. Liikevoitto laski kuitenkin 35 prosenttia 3,8 miljoonaan puntaan. </w:t>
      </w:r>
      <w:r>
        <w:rPr>
          <w:color w:val="58018B"/>
        </w:rPr>
        <w:t xml:space="preserve">Brooks Brothersin, </w:t>
      </w:r>
      <w:r>
        <w:rPr>
          <w:color w:val="B70639"/>
        </w:rPr>
        <w:t xml:space="preserve">jonka </w:t>
      </w:r>
      <w:r>
        <w:rPr>
          <w:color w:val="703B01"/>
        </w:rPr>
        <w:t xml:space="preserve">Marks </w:t>
      </w:r>
      <w:r>
        <w:rPr>
          <w:color w:val="58018B"/>
        </w:rPr>
        <w:t xml:space="preserve">osti viime vuonna</w:t>
      </w:r>
      <w:r>
        <w:rPr>
          <w:color w:val="58018B"/>
        </w:rPr>
        <w:t xml:space="preserve">, </w:t>
      </w:r>
      <w:r>
        <w:t xml:space="preserve">liikevoitto puolittui 5 miljoonaan puntaan.</w:t>
      </w:r>
    </w:p>
    <w:p>
      <w:r>
        <w:rPr>
          <w:b/>
        </w:rPr>
        <w:t xml:space="preserve">Asiakirjan numero 135</w:t>
      </w:r>
    </w:p>
    <w:p>
      <w:r>
        <w:rPr>
          <w:b/>
        </w:rPr>
        <w:t xml:space="preserve">Asiakirjan tunniste: wsj0335-001</w:t>
      </w:r>
    </w:p>
    <w:p>
      <w:r>
        <w:rPr>
          <w:color w:val="310106"/>
        </w:rPr>
        <w:t xml:space="preserve">Liittovaltion ja osavaltioiden luotto-osuuskuntien tarkastajat </w:t>
      </w:r>
      <w:r>
        <w:t xml:space="preserve">sanoivat näkevänsä merkkejä rikollisista väärinkäytöksistä </w:t>
      </w:r>
      <w:r>
        <w:rPr>
          <w:color w:val="FEFB0A"/>
        </w:rPr>
        <w:t xml:space="preserve">Lincoln Savings &amp; Loan Associationin</w:t>
      </w:r>
      <w:r>
        <w:rPr>
          <w:color w:val="04640D"/>
        </w:rPr>
        <w:t xml:space="preserve"> konkurssissa</w:t>
      </w:r>
      <w:r>
        <w:t xml:space="preserve">, ja Kalifornian sääntelyviranomainen kuvaili </w:t>
      </w:r>
      <w:r>
        <w:rPr>
          <w:color w:val="FB5514"/>
        </w:rPr>
        <w:t xml:space="preserve">liittovaltion päävalvojan Danny Wallin </w:t>
      </w:r>
      <w:r>
        <w:t xml:space="preserve">edustajien yrittäneen "peitellä" asiaa</w:t>
      </w:r>
      <w:r>
        <w:t xml:space="preserve">. </w:t>
      </w:r>
      <w:r>
        <w:rPr>
          <w:color w:val="E115C0"/>
        </w:rPr>
        <w:t xml:space="preserve">Edustajainhuoneen pankkikomitean </w:t>
      </w:r>
      <w:r>
        <w:t xml:space="preserve">kuulemistilaisuudessa </w:t>
      </w:r>
      <w:r>
        <w:rPr>
          <w:color w:val="00587F"/>
        </w:rPr>
        <w:t xml:space="preserve">tutkijat </w:t>
      </w:r>
      <w:r>
        <w:t xml:space="preserve">kuvailivat</w:t>
      </w:r>
      <w:r>
        <w:t xml:space="preserve">, miten repeytyneitä asiakirjoja löydettiin, salaperäistä panamalaista tytäryhtiötä, miljoonien dollarien virtaamista sveitsiläiseen pankkiin ja </w:t>
      </w:r>
      <w:r>
        <w:rPr>
          <w:color w:val="FEB8C8"/>
        </w:rPr>
        <w:t xml:space="preserve">Wallin </w:t>
      </w:r>
      <w:r>
        <w:rPr>
          <w:color w:val="0BC582"/>
        </w:rPr>
        <w:t xml:space="preserve">edustajien </w:t>
      </w:r>
      <w:r>
        <w:t xml:space="preserve">omahyväistä asennetta</w:t>
      </w:r>
      <w:r>
        <w:rPr>
          <w:color w:val="0BC582"/>
        </w:rPr>
        <w:t xml:space="preserve">, </w:t>
      </w:r>
      <w:r>
        <w:rPr>
          <w:color w:val="9E8317"/>
        </w:rPr>
        <w:t xml:space="preserve">joista yhden </w:t>
      </w:r>
      <w:r>
        <w:rPr>
          <w:color w:val="01190F"/>
        </w:rPr>
        <w:t xml:space="preserve">kuvailtiin </w:t>
      </w:r>
      <w:r>
        <w:rPr>
          <w:color w:val="01190F"/>
        </w:rPr>
        <w:t xml:space="preserve">toimivan pikemminkin </w:t>
      </w:r>
      <w:r>
        <w:rPr>
          <w:color w:val="58018B"/>
        </w:rPr>
        <w:t xml:space="preserve">luotto-osuuskunnan tiedottajan </w:t>
      </w:r>
      <w:r>
        <w:rPr>
          <w:color w:val="01190F"/>
        </w:rPr>
        <w:t xml:space="preserve">kuin liittovaltion sääntelyviranomaisen tavoin</w:t>
      </w:r>
      <w:r>
        <w:t xml:space="preserve">. </w:t>
      </w:r>
      <w:r>
        <w:rPr>
          <w:color w:val="B70639"/>
        </w:rPr>
        <w:t xml:space="preserve">Kalifornialainen virkamies </w:t>
      </w:r>
      <w:r>
        <w:t xml:space="preserve">sanoi myös </w:t>
      </w:r>
      <w:r>
        <w:t xml:space="preserve">lähettäneensä liittovaltion poliisille asiakirjapaketin, joka liittyy </w:t>
      </w:r>
      <w:r>
        <w:t xml:space="preserve">senaattori Alan Cranstonin (D, </w:t>
      </w:r>
      <w:r>
        <w:rPr>
          <w:color w:val="118B8A"/>
        </w:rPr>
        <w:t xml:space="preserve">Kalifornia</w:t>
      </w:r>
      <w:r>
        <w:t xml:space="preserve">) pyytämään </w:t>
      </w:r>
      <w:r>
        <w:rPr>
          <w:color w:val="F7F1DF"/>
        </w:rPr>
        <w:t xml:space="preserve">Lincolnin </w:t>
      </w:r>
      <w:r>
        <w:rPr>
          <w:color w:val="703B01"/>
        </w:rPr>
        <w:t xml:space="preserve">emoyhtiön </w:t>
      </w:r>
      <w:r>
        <w:t xml:space="preserve">aiemmin ilmoittamaan 400 000 dollarin lahjoitukseen</w:t>
      </w:r>
      <w:r>
        <w:t xml:space="preserve">. Liittovaltion tutkija Alex Barabolak sanoi, että </w:t>
      </w:r>
      <w:r>
        <w:rPr>
          <w:color w:val="FCB164"/>
        </w:rPr>
        <w:t xml:space="preserve">Lincolnin </w:t>
      </w:r>
      <w:r>
        <w:rPr>
          <w:color w:val="4AFEFA"/>
        </w:rPr>
        <w:t xml:space="preserve">toiminta </w:t>
      </w:r>
      <w:r>
        <w:t xml:space="preserve">loi "velkapyramidin, jolla </w:t>
      </w:r>
      <w:r>
        <w:rPr>
          <w:color w:val="4AFEFA"/>
        </w:rPr>
        <w:t xml:space="preserve">sen </w:t>
      </w:r>
      <w:r>
        <w:t xml:space="preserve">omistajat </w:t>
      </w:r>
      <w:r>
        <w:t xml:space="preserve">pystyivät </w:t>
      </w:r>
      <w:r>
        <w:t xml:space="preserve">tarjoamaan ylellisen elämäntyylin". </w:t>
      </w:r>
      <w:r>
        <w:rPr>
          <w:color w:val="796EE6"/>
        </w:rPr>
        <w:t xml:space="preserve">Toinen liittovaltion tutkija, John Meek</w:t>
      </w:r>
      <w:r>
        <w:t xml:space="preserve">, sanoi, että </w:t>
      </w:r>
      <w:r>
        <w:rPr>
          <w:color w:val="53495F"/>
        </w:rPr>
        <w:t xml:space="preserve">Lincolnin </w:t>
      </w:r>
      <w:r>
        <w:rPr>
          <w:color w:val="000D2C"/>
        </w:rPr>
        <w:t xml:space="preserve">pääomistaja </w:t>
      </w:r>
      <w:r>
        <w:rPr>
          <w:color w:val="000D2C"/>
        </w:rPr>
        <w:t xml:space="preserve">Charles Keating Jr. </w:t>
      </w:r>
      <w:r>
        <w:t xml:space="preserve">vei </w:t>
      </w:r>
      <w:r>
        <w:rPr>
          <w:color w:val="F95475"/>
        </w:rPr>
        <w:t xml:space="preserve">luotto-osuuskunnalta </w:t>
      </w:r>
      <w:r>
        <w:t xml:space="preserve">ainakin 34 miljoonaa dollaria palkkoja, bonuksia ja arvopaperimyynnistä saatuja tuloja </w:t>
      </w:r>
      <w:r>
        <w:t xml:space="preserve">kolmen ja puolen vuoden aikana </w:t>
      </w:r>
      <w:r>
        <w:t xml:space="preserve">ennen kuin </w:t>
      </w:r>
      <w:r>
        <w:t xml:space="preserve">liittovaltion viranomaiset takavarikoivat </w:t>
      </w:r>
      <w:r>
        <w:rPr>
          <w:color w:val="F95475"/>
        </w:rPr>
        <w:t xml:space="preserve">ne </w:t>
      </w:r>
      <w:r>
        <w:t xml:space="preserve">aiemmin tänä vuonna. </w:t>
      </w:r>
      <w:r>
        <w:t xml:space="preserve">Arvioiden mukaan </w:t>
      </w:r>
      <w:r>
        <w:rPr>
          <w:color w:val="FEFB0A"/>
        </w:rPr>
        <w:t xml:space="preserve">Lincolnin </w:t>
      </w:r>
      <w:r>
        <w:rPr>
          <w:color w:val="04640D"/>
        </w:rPr>
        <w:t xml:space="preserve">kaatuminen </w:t>
      </w:r>
      <w:r>
        <w:t xml:space="preserve">voi maksaa veronmaksajille jopa 2,5 miljardia dollaria, ja siitä voi tulla historian kallein luotto-osuuskunnan kaatuminen. "Mielestäni on olemassa </w:t>
      </w:r>
      <w:r>
        <w:rPr>
          <w:color w:val="61FC03"/>
        </w:rPr>
        <w:t xml:space="preserve">ylivoimainen määrä todisteita, </w:t>
      </w:r>
      <w:r>
        <w:rPr>
          <w:color w:val="5D9608"/>
        </w:rPr>
        <w:t xml:space="preserve">jotka </w:t>
      </w:r>
      <w:r>
        <w:rPr>
          <w:color w:val="61FC03"/>
        </w:rPr>
        <w:t xml:space="preserve">viittaavat todennäköiseen rikolliseen toimintaan</w:t>
      </w:r>
      <w:r>
        <w:t xml:space="preserve">", sanoi </w:t>
      </w:r>
      <w:r>
        <w:rPr>
          <w:color w:val="796EE6"/>
        </w:rPr>
        <w:t xml:space="preserve">Meek, </w:t>
      </w:r>
      <w:r>
        <w:rPr>
          <w:color w:val="DE98FD"/>
        </w:rPr>
        <w:t xml:space="preserve">joka oli mukana </w:t>
      </w:r>
      <w:r>
        <w:rPr>
          <w:color w:val="98A088"/>
        </w:rPr>
        <w:t xml:space="preserve">viime vuonna </w:t>
      </w:r>
      <w:r>
        <w:rPr>
          <w:color w:val="4F584E"/>
        </w:rPr>
        <w:t xml:space="preserve">Irvinen</w:t>
      </w:r>
      <w:r>
        <w:rPr>
          <w:color w:val="248AD0"/>
        </w:rPr>
        <w:t xml:space="preserve">, Kaliforniassa sijaitsevan</w:t>
      </w:r>
      <w:r>
        <w:rPr>
          <w:color w:val="4F584E"/>
        </w:rPr>
        <w:t xml:space="preserve"> luotto-osuuskunnan </w:t>
      </w:r>
      <w:r>
        <w:rPr>
          <w:color w:val="796EE6"/>
        </w:rPr>
        <w:t xml:space="preserve">tarkastuksessa</w:t>
      </w:r>
      <w:r>
        <w:t xml:space="preserve">. </w:t>
      </w:r>
      <w:r>
        <w:t xml:space="preserve">Hän sanoi, että todisteet viittaavat </w:t>
      </w:r>
      <w:r>
        <w:rPr>
          <w:color w:val="000D2C"/>
        </w:rPr>
        <w:t xml:space="preserve">Keatingin </w:t>
      </w:r>
      <w:r>
        <w:t xml:space="preserve">"ja muiden" tekemiin </w:t>
      </w:r>
      <w:r>
        <w:t xml:space="preserve">väärinkäytöksiin, </w:t>
      </w:r>
      <w:r>
        <w:t xml:space="preserve">vaikkei hän maininnutkaan yksittäisiä rikoksia. </w:t>
      </w:r>
      <w:r>
        <w:rPr>
          <w:color w:val="5C5300"/>
        </w:rPr>
        <w:t xml:space="preserve">Richard Newsom, Kalifornian osavaltion virkamies</w:t>
      </w:r>
      <w:r>
        <w:rPr>
          <w:color w:val="9F6551"/>
        </w:rPr>
        <w:t xml:space="preserve">, joka </w:t>
      </w:r>
      <w:r>
        <w:rPr>
          <w:color w:val="BCFEC6"/>
        </w:rPr>
        <w:t xml:space="preserve">viime vuonna </w:t>
      </w:r>
      <w:r>
        <w:rPr>
          <w:color w:val="5C5300"/>
        </w:rPr>
        <w:t xml:space="preserve">tarkasti </w:t>
      </w:r>
      <w:r>
        <w:rPr>
          <w:color w:val="2B1B04"/>
        </w:rPr>
        <w:t xml:space="preserve">Lincolnin </w:t>
      </w:r>
      <w:r>
        <w:rPr>
          <w:color w:val="932C70"/>
        </w:rPr>
        <w:t xml:space="preserve">emoyhtiön</w:t>
      </w:r>
      <w:r>
        <w:rPr>
          <w:color w:val="932C70"/>
        </w:rPr>
        <w:t xml:space="preserve">, American Continental Corp. </w:t>
      </w:r>
      <w:r>
        <w:t xml:space="preserve">, sanoi nähneensä myös merkkejä siitä, että </w:t>
      </w:r>
      <w:r>
        <w:rPr>
          <w:color w:val="B5AFC4"/>
        </w:rPr>
        <w:t xml:space="preserve">rikollisia tekoja oli tehty</w:t>
      </w:r>
      <w:r>
        <w:t xml:space="preserve">. </w:t>
      </w:r>
      <w:r>
        <w:t xml:space="preserve">"</w:t>
      </w:r>
      <w:r>
        <w:rPr>
          <w:color w:val="B5AFC4"/>
        </w:rPr>
        <w:t xml:space="preserve">Siltä</w:t>
      </w:r>
      <w:r>
        <w:t xml:space="preserve"> se tosiaan </w:t>
      </w:r>
      <w:r>
        <w:t xml:space="preserve">haisee", hän sanoi. Hän sanoi, että </w:t>
      </w:r>
      <w:r>
        <w:rPr>
          <w:color w:val="D4C67A"/>
        </w:rPr>
        <w:t xml:space="preserve">30 prosenttia </w:t>
      </w:r>
      <w:r>
        <w:rPr>
          <w:color w:val="AE7AA1"/>
        </w:rPr>
        <w:t xml:space="preserve">hänen </w:t>
      </w:r>
      <w:r>
        <w:rPr>
          <w:color w:val="D4C67A"/>
        </w:rPr>
        <w:t xml:space="preserve">tarkastelemistaan </w:t>
      </w:r>
      <w:r>
        <w:rPr>
          <w:color w:val="D4C67A"/>
        </w:rPr>
        <w:t xml:space="preserve">lainoista </w:t>
      </w:r>
      <w:r>
        <w:t xml:space="preserve">"menetettiin </w:t>
      </w:r>
      <w:r>
        <w:rPr>
          <w:color w:val="C2A393"/>
        </w:rPr>
        <w:t xml:space="preserve">sinä päivänä, kun </w:t>
      </w:r>
      <w:r>
        <w:rPr>
          <w:color w:val="0232FD"/>
        </w:rPr>
        <w:t xml:space="preserve">ne </w:t>
      </w:r>
      <w:r>
        <w:rPr>
          <w:color w:val="C2A393"/>
        </w:rPr>
        <w:t xml:space="preserve">suljettiin</w:t>
      </w:r>
      <w:r>
        <w:t xml:space="preserve">". </w:t>
      </w:r>
      <w:r>
        <w:rPr>
          <w:color w:val="5C5300"/>
        </w:rPr>
        <w:t xml:space="preserve">Osavaltion tutkija </w:t>
      </w:r>
      <w:r>
        <w:t xml:space="preserve">sanoi myös</w:t>
      </w:r>
      <w:r>
        <w:t xml:space="preserve">, että </w:t>
      </w:r>
      <w:r>
        <w:rPr>
          <w:color w:val="6A3A35"/>
        </w:rPr>
        <w:t xml:space="preserve">liittovaltion rinnakkaisen tarkastuksen tarkastajat </w:t>
      </w:r>
      <w:r>
        <w:t xml:space="preserve">toimivat niin vastahakoisesti vaatiessaan </w:t>
      </w:r>
      <w:r>
        <w:rPr>
          <w:color w:val="F95475"/>
        </w:rPr>
        <w:t xml:space="preserve">Lincolnia </w:t>
      </w:r>
      <w:r>
        <w:t xml:space="preserve">vähentämään luottotappioita, että hän </w:t>
      </w:r>
      <w:r>
        <w:t xml:space="preserve">alkoi heti epäillä. </w:t>
      </w:r>
      <w:r>
        <w:rPr>
          <w:color w:val="BA6801"/>
        </w:rPr>
        <w:t xml:space="preserve">"</w:t>
      </w:r>
      <w:r>
        <w:t xml:space="preserve">Myöhemmin </w:t>
      </w:r>
      <w:r>
        <w:rPr>
          <w:color w:val="168E5C"/>
        </w:rPr>
        <w:t xml:space="preserve">epäilykseni salailusta </w:t>
      </w:r>
      <w:r>
        <w:t xml:space="preserve">muuttuivat vieläkin vakavammiksi", hän sanoi. Hän </w:t>
      </w:r>
      <w:r>
        <w:t xml:space="preserve">kutsui </w:t>
      </w:r>
      <w:r>
        <w:rPr>
          <w:color w:val="16C0D0"/>
        </w:rPr>
        <w:t xml:space="preserve">huonoja lainoja </w:t>
      </w:r>
      <w:r>
        <w:t xml:space="preserve">"hirvittäviksi" ja lisäsi: "Kun avasit kansion, </w:t>
      </w:r>
      <w:r>
        <w:rPr>
          <w:color w:val="16C0D0"/>
        </w:rPr>
        <w:t xml:space="preserve">se </w:t>
      </w:r>
      <w:r>
        <w:t xml:space="preserve">hyppäsi </w:t>
      </w:r>
      <w:r>
        <w:t xml:space="preserve">suoraan </w:t>
      </w:r>
      <w:r>
        <w:rPr>
          <w:color w:val="C62100"/>
        </w:rPr>
        <w:t xml:space="preserve">päällesi.</w:t>
      </w:r>
      <w:r>
        <w:t xml:space="preserve">" </w:t>
      </w:r>
      <w:r>
        <w:rPr>
          <w:color w:val="42083B"/>
        </w:rPr>
        <w:t xml:space="preserve">Lincolnin </w:t>
      </w:r>
      <w:r>
        <w:rPr>
          <w:color w:val="233809"/>
        </w:rPr>
        <w:t xml:space="preserve">emoyhtiön </w:t>
      </w:r>
      <w:r>
        <w:rPr>
          <w:color w:val="014347"/>
        </w:rPr>
        <w:t xml:space="preserve">Washingtonissa toimiva lakimies Leonard Bickwit </w:t>
      </w:r>
      <w:r>
        <w:t xml:space="preserve">sanoi haastattelussa: "Kiistämme </w:t>
      </w:r>
      <w:r>
        <w:rPr>
          <w:color w:val="023087"/>
        </w:rPr>
        <w:t xml:space="preserve">yhtiön </w:t>
      </w:r>
      <w:r>
        <w:rPr>
          <w:color w:val="82785D"/>
        </w:rPr>
        <w:t xml:space="preserve">tai </w:t>
      </w:r>
      <w:r>
        <w:rPr>
          <w:color w:val="023087"/>
        </w:rPr>
        <w:t xml:space="preserve">sen </w:t>
      </w:r>
      <w:r>
        <w:rPr>
          <w:color w:val="82785D"/>
        </w:rPr>
        <w:t xml:space="preserve">johtajien </w:t>
      </w:r>
      <w:r>
        <w:rPr>
          <w:color w:val="82785D"/>
        </w:rPr>
        <w:t xml:space="preserve">rikollisen toiminnan.</w:t>
      </w:r>
      <w:r>
        <w:t xml:space="preserve">" </w:t>
      </w:r>
      <w:r>
        <w:t xml:space="preserve">"</w:t>
      </w:r>
      <w:r>
        <w:rPr>
          <w:color w:val="B7DAD2"/>
        </w:rPr>
        <w:t xml:space="preserve">Ne</w:t>
      </w:r>
      <w:r>
        <w:rPr>
          <w:color w:val="196956"/>
        </w:rPr>
        <w:t xml:space="preserve">, jotka </w:t>
      </w:r>
      <w:r>
        <w:rPr>
          <w:color w:val="B7DAD2"/>
        </w:rPr>
        <w:t xml:space="preserve">todistivat (eilen), </w:t>
      </w:r>
      <w:r>
        <w:t xml:space="preserve">väittävät edelleen</w:t>
      </w:r>
      <w:r>
        <w:rPr>
          <w:color w:val="8C41BB"/>
        </w:rPr>
        <w:t xml:space="preserve">, että </w:t>
      </w:r>
      <w:r>
        <w:rPr>
          <w:color w:val="ECEDFE"/>
        </w:rPr>
        <w:t xml:space="preserve">jokainen</w:t>
      </w:r>
      <w:r>
        <w:rPr>
          <w:color w:val="2B2D32"/>
        </w:rPr>
        <w:t xml:space="preserve">, joka on </w:t>
      </w:r>
      <w:r>
        <w:rPr>
          <w:color w:val="ECEDFE"/>
        </w:rPr>
        <w:t xml:space="preserve">eri mieltä </w:t>
      </w:r>
      <w:r>
        <w:rPr>
          <w:color w:val="94C661"/>
        </w:rPr>
        <w:t xml:space="preserve">heidän </w:t>
      </w:r>
      <w:r>
        <w:rPr>
          <w:color w:val="ECEDFE"/>
        </w:rPr>
        <w:t xml:space="preserve">kanssaan, on </w:t>
      </w:r>
      <w:r>
        <w:rPr>
          <w:color w:val="8C41BB"/>
        </w:rPr>
        <w:t xml:space="preserve">osa salailua, peittelyä tai aiheettoman vaikutuksen uhri", </w:t>
      </w:r>
      <w:r>
        <w:rPr>
          <w:color w:val="014347"/>
        </w:rPr>
        <w:t xml:space="preserve">Bickwit </w:t>
      </w:r>
      <w:r>
        <w:t xml:space="preserve">sanoi</w:t>
      </w:r>
      <w:r>
        <w:t xml:space="preserve">. "</w:t>
      </w:r>
      <w:r>
        <w:t xml:space="preserve">Emme </w:t>
      </w:r>
      <w:r>
        <w:t xml:space="preserve">yksinkertaisesti ole samaa mieltä </w:t>
      </w:r>
      <w:r>
        <w:rPr>
          <w:color w:val="8C41BB"/>
        </w:rPr>
        <w:t xml:space="preserve">siitä </w:t>
      </w:r>
      <w:r>
        <w:t xml:space="preserve">tai </w:t>
      </w:r>
      <w:r>
        <w:rPr>
          <w:color w:val="B7DAD2"/>
        </w:rPr>
        <w:t xml:space="preserve">heidän </w:t>
      </w:r>
      <w:r>
        <w:t xml:space="preserve">tutkimuksensa </w:t>
      </w:r>
      <w:r>
        <w:t xml:space="preserve">johtopäätöksistä.</w:t>
      </w:r>
      <w:r>
        <w:t xml:space="preserve">" </w:t>
      </w:r>
      <w:r>
        <w:rPr>
          <w:color w:val="FEB8C8"/>
        </w:rPr>
        <w:t xml:space="preserve">Wallin </w:t>
      </w:r>
      <w:r>
        <w:rPr>
          <w:color w:val="0BC582"/>
        </w:rPr>
        <w:t xml:space="preserve">edustajat </w:t>
      </w:r>
      <w:r>
        <w:t xml:space="preserve">valittivat, että </w:t>
      </w:r>
      <w:r>
        <w:rPr>
          <w:color w:val="0BC582"/>
        </w:rPr>
        <w:t xml:space="preserve">heille </w:t>
      </w:r>
      <w:r>
        <w:t xml:space="preserve">ei annettu tilaisuutta vastata </w:t>
      </w:r>
      <w:r>
        <w:rPr>
          <w:color w:val="895E6B"/>
        </w:rPr>
        <w:t xml:space="preserve">pankkikomitean </w:t>
      </w:r>
      <w:r>
        <w:rPr>
          <w:color w:val="F8907D"/>
        </w:rPr>
        <w:t xml:space="preserve">kuulemistilaisuudessa </w:t>
      </w:r>
      <w:r>
        <w:t xml:space="preserve">esitettyyn kritiikkiin</w:t>
      </w:r>
      <w:r>
        <w:rPr>
          <w:color w:val="788E95"/>
        </w:rPr>
        <w:t xml:space="preserve">, jota </w:t>
      </w:r>
      <w:r>
        <w:rPr>
          <w:color w:val="576094"/>
        </w:rPr>
        <w:t xml:space="preserve">komitean </w:t>
      </w:r>
      <w:r>
        <w:rPr>
          <w:color w:val="FB6AB8"/>
        </w:rPr>
        <w:t xml:space="preserve">puheenjohtaja </w:t>
      </w:r>
      <w:r>
        <w:rPr>
          <w:color w:val="FB6AB8"/>
        </w:rPr>
        <w:t xml:space="preserve">Henry Gonzalez (teksasilaisdemokraatti) </w:t>
      </w:r>
      <w:r>
        <w:rPr>
          <w:color w:val="F8907D"/>
        </w:rPr>
        <w:t xml:space="preserve">käytti ainoastaan </w:t>
      </w:r>
      <w:r>
        <w:rPr>
          <w:color w:val="DB1474"/>
        </w:rPr>
        <w:t xml:space="preserve">foorumina</w:t>
      </w:r>
      <w:r>
        <w:rPr>
          <w:color w:val="8489AE"/>
        </w:rPr>
        <w:t xml:space="preserve">, jossa hän </w:t>
      </w:r>
      <w:r>
        <w:rPr>
          <w:color w:val="DB1474"/>
        </w:rPr>
        <w:t xml:space="preserve">arvosteli </w:t>
      </w:r>
      <w:r>
        <w:rPr>
          <w:color w:val="6EAB9B"/>
        </w:rPr>
        <w:t xml:space="preserve">Wallin </w:t>
      </w:r>
      <w:r>
        <w:rPr>
          <w:color w:val="FBC206"/>
        </w:rPr>
        <w:t xml:space="preserve">tapaa </w:t>
      </w:r>
      <w:r>
        <w:rPr>
          <w:color w:val="6EAB9B"/>
        </w:rPr>
        <w:t xml:space="preserve">harjoittaa </w:t>
      </w:r>
      <w:r>
        <w:rPr>
          <w:color w:val="860E04"/>
        </w:rPr>
        <w:t xml:space="preserve">liiketoimintaansa </w:t>
      </w:r>
      <w:r>
        <w:rPr>
          <w:color w:val="8489AE"/>
        </w:rPr>
        <w:t xml:space="preserve">ja </w:t>
      </w:r>
      <w:r>
        <w:rPr>
          <w:color w:val="DB1474"/>
        </w:rPr>
        <w:t xml:space="preserve">vaati Wallia </w:t>
      </w:r>
      <w:r>
        <w:t xml:space="preserve">eroamaan </w:t>
      </w:r>
      <w:r>
        <w:t xml:space="preserve">tehtävästään. "</w:t>
      </w:r>
      <w:r>
        <w:rPr>
          <w:color w:val="F2CDFE"/>
        </w:rPr>
        <w:t xml:space="preserve">Pari asiaa, joita </w:t>
      </w:r>
      <w:r>
        <w:rPr>
          <w:color w:val="760035"/>
        </w:rPr>
        <w:t xml:space="preserve">Newsom </w:t>
      </w:r>
      <w:r>
        <w:rPr>
          <w:color w:val="F2CDFE"/>
        </w:rPr>
        <w:t xml:space="preserve">sanoi, oli </w:t>
      </w:r>
      <w:r>
        <w:t xml:space="preserve">vähintäänkin väärin sanottu", sanoi </w:t>
      </w:r>
      <w:r>
        <w:rPr>
          <w:color w:val="647A41"/>
        </w:rPr>
        <w:t xml:space="preserve">Kevin O'Connell, yksi </w:t>
      </w:r>
      <w:r>
        <w:rPr>
          <w:color w:val="496E76"/>
        </w:rPr>
        <w:t xml:space="preserve">Lincolnin </w:t>
      </w:r>
      <w:r>
        <w:rPr>
          <w:color w:val="647A41"/>
        </w:rPr>
        <w:t xml:space="preserve">käsittelystä vastaavista Washingtonin sääntelyviranomaisista</w:t>
      </w:r>
      <w:r>
        <w:t xml:space="preserve">. </w:t>
      </w:r>
      <w:r>
        <w:t xml:space="preserve">Haastattelussa hän sanoi, että liittovaltion sääntelyviranomaiset julistivat lopulta yhden </w:t>
      </w:r>
      <w:r>
        <w:rPr>
          <w:color w:val="E3F894"/>
        </w:rPr>
        <w:t xml:space="preserve">lainoista, </w:t>
      </w:r>
      <w:r>
        <w:rPr>
          <w:color w:val="E3F894"/>
        </w:rPr>
        <w:t xml:space="preserve">joihin </w:t>
      </w:r>
      <w:r>
        <w:rPr>
          <w:color w:val="876128"/>
        </w:rPr>
        <w:t xml:space="preserve">osavaltion sääntelyviranomainen </w:t>
      </w:r>
      <w:r>
        <w:rPr>
          <w:color w:val="E3F894"/>
        </w:rPr>
        <w:t xml:space="preserve">viittasi, </w:t>
      </w:r>
      <w:r>
        <w:t xml:space="preserve">täydelliseksi tappioksi ja pakottivat </w:t>
      </w:r>
      <w:r>
        <w:rPr>
          <w:color w:val="F95475"/>
        </w:rPr>
        <w:t xml:space="preserve">Lincolnin </w:t>
      </w:r>
      <w:r>
        <w:t xml:space="preserve">ryhtymään toimiin muiden lainojen vähentämiseksi 18 miljoonalla dollarilla. "Meidän reaktiomme peittelyyn olisi yksinkertaisesti, että katsokaa mitä tapahtui", toinen Washingtonin virkamies, Alvin Smuzynski, sanoi haastattelussa. Liittovaltion viranomaiset takavarikoivat </w:t>
      </w:r>
      <w:r>
        <w:rPr>
          <w:color w:val="F95475"/>
        </w:rPr>
        <w:t xml:space="preserve">yrityksen huhtikuussa, päivä sen jälkeen kun </w:t>
      </w:r>
      <w:r>
        <w:rPr>
          <w:color w:val="A1A711"/>
        </w:rPr>
        <w:t xml:space="preserve">emoyhtiö </w:t>
      </w:r>
      <w:r>
        <w:rPr>
          <w:color w:val="F95475"/>
        </w:rPr>
        <w:t xml:space="preserve">oli aloittanut konkurssimenettelyn</w:t>
      </w:r>
      <w:r>
        <w:t xml:space="preserve">. </w:t>
      </w:r>
      <w:r>
        <w:t xml:space="preserve">Myöhemmin hallitus haastoi </w:t>
      </w:r>
      <w:r>
        <w:rPr>
          <w:color w:val="000D2C"/>
        </w:rPr>
        <w:t xml:space="preserve">Keatingin </w:t>
      </w:r>
      <w:r>
        <w:t xml:space="preserve">ja muut </w:t>
      </w:r>
      <w:r>
        <w:t xml:space="preserve">oikeuteen </w:t>
      </w:r>
      <w:r>
        <w:t xml:space="preserve">1,1 miljardista dollarista. </w:t>
      </w:r>
      <w:r>
        <w:rPr>
          <w:color w:val="01FB92"/>
        </w:rPr>
        <w:t xml:space="preserve">Republikaanien edustaja Gonzales </w:t>
      </w:r>
      <w:r>
        <w:t xml:space="preserve">valitti, että </w:t>
      </w:r>
      <w:r>
        <w:rPr>
          <w:color w:val="FD0F31"/>
        </w:rPr>
        <w:t xml:space="preserve">sääntelyviranomaiset </w:t>
      </w:r>
      <w:r>
        <w:t xml:space="preserve">odottivat liian kauan ja jättivät huomiotta paikallisten viranomaisten suositukset </w:t>
      </w:r>
      <w:r>
        <w:rPr>
          <w:color w:val="F95475"/>
        </w:rPr>
        <w:t xml:space="preserve">Lincolnin </w:t>
      </w:r>
      <w:r>
        <w:t xml:space="preserve">asettamisesta </w:t>
      </w:r>
      <w:r>
        <w:t xml:space="preserve">konkurssiin kaksi vuotta ennen sen konkurssia. "He valitsivat huolimattoman tavan jättää todisteet huomiotta", sanoi </w:t>
      </w:r>
      <w:r>
        <w:rPr>
          <w:color w:val="01FB92"/>
        </w:rPr>
        <w:t xml:space="preserve">republikaanien Gonzalez</w:t>
      </w:r>
      <w:r>
        <w:t xml:space="preserve">. </w:t>
      </w:r>
      <w:r>
        <w:rPr>
          <w:color w:val="BE8485"/>
        </w:rPr>
        <w:t xml:space="preserve">Valtion luottoyhteisöjen tutkija Eugene Stelzer </w:t>
      </w:r>
      <w:r>
        <w:t xml:space="preserve">sanoi, että </w:t>
      </w:r>
      <w:r>
        <w:rPr>
          <w:color w:val="FB5514"/>
        </w:rPr>
        <w:t xml:space="preserve">liittovaltion johtava tutkija on hänen </w:t>
      </w:r>
      <w:r>
        <w:t xml:space="preserve">mielestään </w:t>
      </w:r>
      <w:r>
        <w:t xml:space="preserve">täysin epäkiinnostunut yhdestä väitetyn petollisen liiketoimen sarjasta. "Suoraan sanottuna oli kuin hän olisi työskennellyt </w:t>
      </w:r>
      <w:r>
        <w:rPr>
          <w:color w:val="F95475"/>
        </w:rPr>
        <w:t xml:space="preserve">Lincolnin </w:t>
      </w:r>
      <w:r>
        <w:t xml:space="preserve">PR-osastolla", </w:t>
      </w:r>
      <w:r>
        <w:rPr>
          <w:color w:val="BE8485"/>
        </w:rPr>
        <w:t xml:space="preserve">Stelzer </w:t>
      </w:r>
      <w:r>
        <w:t xml:space="preserve">todisti</w:t>
      </w:r>
      <w:r>
        <w:t xml:space="preserve">. </w:t>
      </w:r>
      <w:r>
        <w:rPr>
          <w:color w:val="D48958"/>
        </w:rPr>
        <w:t xml:space="preserve">Scottin alaisuudessa </w:t>
      </w:r>
      <w:r>
        <w:rPr>
          <w:color w:val="C660FB"/>
        </w:rPr>
        <w:t xml:space="preserve">työskennellyt </w:t>
      </w:r>
      <w:r>
        <w:rPr>
          <w:color w:val="C660FB"/>
        </w:rPr>
        <w:t xml:space="preserve">liittovaltion tutkija David Riley </w:t>
      </w:r>
      <w:r>
        <w:t xml:space="preserve">sanoi, </w:t>
      </w:r>
      <w:r>
        <w:t xml:space="preserve">että </w:t>
      </w:r>
      <w:r>
        <w:rPr>
          <w:color w:val="05AEE8"/>
        </w:rPr>
        <w:t xml:space="preserve">hänen </w:t>
      </w:r>
      <w:r>
        <w:rPr>
          <w:color w:val="C3C1BE"/>
        </w:rPr>
        <w:t xml:space="preserve">pomonsa oli </w:t>
      </w:r>
      <w:r>
        <w:t xml:space="preserve">epätavallisen optimistinen </w:t>
      </w:r>
      <w:r>
        <w:rPr>
          <w:color w:val="F95475"/>
        </w:rPr>
        <w:t xml:space="preserve">Lincolnin suhteen</w:t>
      </w:r>
      <w:r>
        <w:t xml:space="preserve">. </w:t>
      </w:r>
      <w:r>
        <w:t xml:space="preserve">Kun </w:t>
      </w:r>
      <w:r>
        <w:rPr>
          <w:color w:val="1167D9"/>
        </w:rPr>
        <w:t xml:space="preserve">Scottin </w:t>
      </w:r>
      <w:r>
        <w:rPr>
          <w:color w:val="9F98F8"/>
        </w:rPr>
        <w:t xml:space="preserve">tiedottajaa</w:t>
      </w:r>
      <w:r>
        <w:t xml:space="preserve"> pyydettiin kommentoimaan asiaa, hän </w:t>
      </w:r>
      <w:r>
        <w:t xml:space="preserve">sanoi: "</w:t>
      </w:r>
      <w:r>
        <w:rPr>
          <w:color w:val="C3C1BE"/>
        </w:rPr>
        <w:t xml:space="preserve">Scott </w:t>
      </w:r>
      <w:r>
        <w:rPr>
          <w:color w:val="D19012"/>
        </w:rPr>
        <w:t xml:space="preserve">puhui </w:t>
      </w:r>
      <w:r>
        <w:rPr>
          <w:color w:val="D19012"/>
        </w:rPr>
        <w:t xml:space="preserve">asianajajalleen, </w:t>
      </w:r>
      <w:r>
        <w:rPr>
          <w:color w:val="826392"/>
        </w:rPr>
        <w:t xml:space="preserve">joka </w:t>
      </w:r>
      <w:r>
        <w:rPr>
          <w:color w:val="D19012"/>
        </w:rPr>
        <w:t xml:space="preserve">neuvoi </w:t>
      </w:r>
      <w:r>
        <w:rPr>
          <w:color w:val="B7D802"/>
        </w:rPr>
        <w:t xml:space="preserve">häntä </w:t>
      </w:r>
      <w:r>
        <w:rPr>
          <w:color w:val="D19012"/>
        </w:rPr>
        <w:t xml:space="preserve">olemaan </w:t>
      </w:r>
      <w:r>
        <w:rPr>
          <w:color w:val="5E7A6A"/>
        </w:rPr>
        <w:t xml:space="preserve">puhumatta kenellekään.</w:t>
      </w:r>
      <w:r>
        <w:t xml:space="preserve">" </w:t>
      </w:r>
      <w:r>
        <w:rPr>
          <w:color w:val="796EE6"/>
        </w:rPr>
        <w:t xml:space="preserve">Meek </w:t>
      </w:r>
      <w:r>
        <w:t xml:space="preserve">sanoi, että pari päivää ennen kuin </w:t>
      </w:r>
      <w:r>
        <w:rPr>
          <w:color w:val="F7F1DF"/>
        </w:rPr>
        <w:t xml:space="preserve">Lincolnin </w:t>
      </w:r>
      <w:r>
        <w:rPr>
          <w:color w:val="703B01"/>
        </w:rPr>
        <w:t xml:space="preserve">emoyhtiö </w:t>
      </w:r>
      <w:r>
        <w:t xml:space="preserve">aloitti konkurssimenettelyn, </w:t>
      </w:r>
      <w:r>
        <w:rPr>
          <w:color w:val="B29869"/>
        </w:rPr>
        <w:t xml:space="preserve">hän </w:t>
      </w:r>
      <w:r>
        <w:rPr>
          <w:color w:val="1D0051"/>
        </w:rPr>
        <w:t xml:space="preserve">ja muut tarkastajat </w:t>
      </w:r>
      <w:r>
        <w:t xml:space="preserve">näkivät "</w:t>
      </w:r>
      <w:r>
        <w:rPr>
          <w:color w:val="8BE7FC"/>
        </w:rPr>
        <w:t xml:space="preserve">kuorma-auton</w:t>
      </w:r>
      <w:r>
        <w:rPr>
          <w:color w:val="76E0C1"/>
        </w:rPr>
        <w:t xml:space="preserve">, jonka </w:t>
      </w:r>
      <w:r>
        <w:rPr>
          <w:color w:val="BACFA7"/>
        </w:rPr>
        <w:t xml:space="preserve">kyltissä luki, </w:t>
      </w:r>
      <w:r>
        <w:rPr>
          <w:color w:val="76E0C1"/>
        </w:rPr>
        <w:t xml:space="preserve">että se oli peräisin 'Document Disposal Centeristä</w:t>
      </w:r>
      <w:r>
        <w:t xml:space="preserve">'. Näimme, että </w:t>
      </w:r>
      <w:r>
        <w:rPr>
          <w:color w:val="462C36"/>
        </w:rPr>
        <w:t xml:space="preserve">kuorma-autoon</w:t>
      </w:r>
      <w:r>
        <w:rPr>
          <w:color w:val="11BA09"/>
        </w:rPr>
        <w:t xml:space="preserve"> oli lastattu </w:t>
      </w:r>
      <w:r>
        <w:t xml:space="preserve">ainakin kaksi isoa muovisäkkiä </w:t>
      </w:r>
      <w:r>
        <w:rPr>
          <w:color w:val="11BA09"/>
        </w:rPr>
        <w:t xml:space="preserve">silputtua paperia</w:t>
      </w:r>
      <w:r>
        <w:t xml:space="preserve">". </w:t>
      </w:r>
      <w:r>
        <w:rPr>
          <w:color w:val="014347"/>
        </w:rPr>
        <w:t xml:space="preserve">Bickwit </w:t>
      </w:r>
      <w:r>
        <w:t xml:space="preserve">sanoi, että </w:t>
      </w:r>
      <w:r>
        <w:rPr>
          <w:color w:val="11BA09"/>
        </w:rPr>
        <w:t xml:space="preserve">paperi </w:t>
      </w:r>
      <w:r>
        <w:t xml:space="preserve">lahjoitettiin "</w:t>
      </w:r>
      <w:r>
        <w:rPr>
          <w:color w:val="65407D"/>
        </w:rPr>
        <w:t xml:space="preserve">hyväntekeväisyysjärjestölle</w:t>
      </w:r>
      <w:r>
        <w:rPr>
          <w:color w:val="491803"/>
        </w:rPr>
        <w:t xml:space="preserve">, joka </w:t>
      </w:r>
      <w:r>
        <w:rPr>
          <w:color w:val="65407D"/>
        </w:rPr>
        <w:t xml:space="preserve">myy </w:t>
      </w:r>
      <w:r>
        <w:rPr>
          <w:color w:val="F5D2A8"/>
        </w:rPr>
        <w:t xml:space="preserve">sitä </w:t>
      </w:r>
      <w:r>
        <w:rPr>
          <w:color w:val="65407D"/>
        </w:rPr>
        <w:t xml:space="preserve">keräykseen</w:t>
      </w:r>
      <w:r>
        <w:t xml:space="preserve">". He silppusivat </w:t>
      </w:r>
      <w:r>
        <w:rPr>
          <w:color w:val="11BA09"/>
        </w:rPr>
        <w:t xml:space="preserve">sen </w:t>
      </w:r>
      <w:r>
        <w:t xml:space="preserve">yksinkertaisesti siksi, että se sisälsi taloudellisia tietoja </w:t>
      </w:r>
      <w:r>
        <w:rPr>
          <w:color w:val="703B01"/>
        </w:rPr>
        <w:t xml:space="preserve">heidän </w:t>
      </w:r>
      <w:r>
        <w:t xml:space="preserve">velkojistaan ja tallettajistaan." </w:t>
      </w:r>
      <w:r>
        <w:rPr>
          <w:color w:val="796EE6"/>
        </w:rPr>
        <w:t xml:space="preserve">Meek </w:t>
      </w:r>
      <w:r>
        <w:t xml:space="preserve">sanoi, että </w:t>
      </w:r>
      <w:r>
        <w:rPr>
          <w:color w:val="796EE6"/>
        </w:rPr>
        <w:t xml:space="preserve">hänen </w:t>
      </w:r>
      <w:r>
        <w:t xml:space="preserve">epäilyksensä herättivät </w:t>
      </w:r>
      <w:r>
        <w:rPr>
          <w:color w:val="03422C"/>
        </w:rPr>
        <w:t xml:space="preserve">useat </w:t>
      </w:r>
      <w:r>
        <w:rPr>
          <w:color w:val="72A46E"/>
        </w:rPr>
        <w:t xml:space="preserve">Lincolnin </w:t>
      </w:r>
      <w:r>
        <w:rPr>
          <w:color w:val="03422C"/>
        </w:rPr>
        <w:t xml:space="preserve">ulkomaiset sijoitukset</w:t>
      </w:r>
      <w:r>
        <w:rPr>
          <w:color w:val="03422C"/>
        </w:rPr>
        <w:t xml:space="preserve">, mukaan lukien 22 miljoonaa dollaria sveitsiläiselle Credit Suisselle, 18 miljoonan dollarin osuus Pariisissa toimivassa Saudi European Bankissa, 17,5 miljoonan dollarin sijoitus bahamalaiseen kauppayhtiöön ja hiljattain löydetty osuus panamalaisessa Southbrook Holdings -yhtiössä</w:t>
      </w:r>
      <w:r>
        <w:t xml:space="preserve">. </w:t>
      </w:r>
      <w:r>
        <w:rPr>
          <w:color w:val="014347"/>
        </w:rPr>
        <w:t xml:space="preserve">Bickwit </w:t>
      </w:r>
      <w:r>
        <w:t xml:space="preserve">sanoi: "Ymmärrän, miksi </w:t>
      </w:r>
      <w:r>
        <w:rPr>
          <w:color w:val="F95475"/>
        </w:rPr>
        <w:t xml:space="preserve">S&amp;L:n </w:t>
      </w:r>
      <w:r>
        <w:t xml:space="preserve">tutkija </w:t>
      </w:r>
      <w:r>
        <w:t xml:space="preserve">piti </w:t>
      </w:r>
      <w:r>
        <w:rPr>
          <w:color w:val="03422C"/>
        </w:rPr>
        <w:t xml:space="preserve">tätä </w:t>
      </w:r>
      <w:r>
        <w:t xml:space="preserve">epätavallisena toimintana", mutta hän sanoi, että ulkomaiset sijoitukset "eivät pohjimmiltaan johtaneet </w:t>
      </w:r>
      <w:r>
        <w:t xml:space="preserve">voittoon tai tappioon </w:t>
      </w:r>
      <w:r>
        <w:rPr>
          <w:color w:val="F95475"/>
        </w:rPr>
        <w:t xml:space="preserve">S&amp;L:lle</w:t>
      </w:r>
      <w:r>
        <w:t xml:space="preserve">".</w:t>
      </w:r>
    </w:p>
    <w:p>
      <w:r>
        <w:rPr>
          <w:b/>
        </w:rPr>
        <w:t xml:space="preserve">Asiakirjan numero 136</w:t>
      </w:r>
    </w:p>
    <w:p>
      <w:r>
        <w:rPr>
          <w:b/>
        </w:rPr>
        <w:t xml:space="preserve">Asiakirjan tunniste: wsj0336-001</w:t>
      </w:r>
    </w:p>
    <w:p>
      <w:r>
        <w:rPr>
          <w:color w:val="310106"/>
        </w:rPr>
        <w:t xml:space="preserve">LTV Steel Co. </w:t>
      </w:r>
      <w:r>
        <w:rPr>
          <w:color w:val="04640D"/>
        </w:rPr>
        <w:t xml:space="preserve">korottaa </w:t>
      </w:r>
      <w:r>
        <w:rPr>
          <w:color w:val="E115C0"/>
        </w:rPr>
        <w:t xml:space="preserve">levyvalmisteiden </w:t>
      </w:r>
      <w:r>
        <w:rPr>
          <w:color w:val="FB5514"/>
        </w:rPr>
        <w:t xml:space="preserve">hintoja </w:t>
      </w:r>
      <w:r>
        <w:rPr>
          <w:color w:val="04640D"/>
        </w:rPr>
        <w:t xml:space="preserve">keskimäärin 3 % </w:t>
      </w:r>
      <w:r>
        <w:rPr>
          <w:color w:val="FEFB0A"/>
        </w:rPr>
        <w:t xml:space="preserve">näiden tärkeiden terästuotteiden </w:t>
      </w:r>
      <w:r>
        <w:rPr>
          <w:color w:val="04640D"/>
        </w:rPr>
        <w:t xml:space="preserve">hintojen viimeaikaisen laskun jälkeen</w:t>
      </w:r>
      <w:r>
        <w:t xml:space="preserve">. Olennainen kysymys on, </w:t>
      </w:r>
      <w:r>
        <w:t xml:space="preserve">pysyvätkö </w:t>
      </w:r>
      <w:r>
        <w:t xml:space="preserve">1. tammikuuta </w:t>
      </w:r>
      <w:r>
        <w:rPr>
          <w:color w:val="00587F"/>
        </w:rPr>
        <w:t xml:space="preserve">1990</w:t>
      </w:r>
      <w:r>
        <w:t xml:space="preserve"> voimaan tulevat korotukset </w:t>
      </w:r>
      <w:r>
        <w:t xml:space="preserve">voimassa ja tulevatko </w:t>
      </w:r>
      <w:r>
        <w:rPr>
          <w:color w:val="0BC582"/>
        </w:rPr>
        <w:t xml:space="preserve">muut suuret teräksentuottajat mukaan</w:t>
      </w:r>
      <w:r>
        <w:t xml:space="preserve">. Yleisesti odotetaan, että he tekevät niin. Korotus koskee </w:t>
      </w:r>
      <w:r>
        <w:rPr>
          <w:color w:val="FEB8C8"/>
        </w:rPr>
        <w:t xml:space="preserve">perushintoja, joita </w:t>
      </w:r>
      <w:r>
        <w:rPr>
          <w:color w:val="FEB8C8"/>
        </w:rPr>
        <w:t xml:space="preserve">lähes kaikki teräksentuottajat ovat jo alentaneet</w:t>
      </w:r>
      <w:r>
        <w:t xml:space="preserve">. </w:t>
      </w:r>
      <w:r>
        <w:rPr>
          <w:color w:val="310106"/>
        </w:rPr>
        <w:t xml:space="preserve">LTV:n </w:t>
      </w:r>
      <w:r>
        <w:rPr>
          <w:color w:val="04640D"/>
        </w:rPr>
        <w:t xml:space="preserve">siirto </w:t>
      </w:r>
      <w:r>
        <w:t xml:space="preserve">on kuitenkin ensimmäinen yritys, jolla </w:t>
      </w:r>
      <w:r>
        <w:rPr>
          <w:color w:val="01190F"/>
        </w:rPr>
        <w:t xml:space="preserve">suuri teräksentuottaja </w:t>
      </w:r>
      <w:r>
        <w:t xml:space="preserve">pyrkii </w:t>
      </w:r>
      <w:r>
        <w:t xml:space="preserve">vastaamaan veturien hintojen vapaaseen laskuun. Suurimmat teräksentuottajat myyvät kylmävalssattuja teräslevyjä noin 370 dollarilla tonnilta, kun hinta oli korkeimmillaan 520 dollaria tonnilta </w:t>
      </w:r>
      <w:r>
        <w:rPr>
          <w:color w:val="847D81"/>
        </w:rPr>
        <w:t xml:space="preserve">vuonna 1988</w:t>
      </w:r>
      <w:r>
        <w:t xml:space="preserve">. Toisen tason yritykset saavat vielä vähemmän tonnilta. </w:t>
      </w:r>
      <w:r>
        <w:rPr>
          <w:color w:val="310106"/>
        </w:rPr>
        <w:t xml:space="preserve">LTV:</w:t>
      </w:r>
      <w:r>
        <w:rPr>
          <w:color w:val="04640D"/>
        </w:rPr>
        <w:t xml:space="preserve">n suunnittelema korotus, </w:t>
      </w:r>
      <w:r>
        <w:rPr>
          <w:color w:val="58018B"/>
        </w:rPr>
        <w:t xml:space="preserve">josta </w:t>
      </w:r>
      <w:r>
        <w:rPr>
          <w:color w:val="04640D"/>
        </w:rPr>
        <w:t xml:space="preserve">ilmoitettiin aluejohtajille 26. </w:t>
      </w:r>
      <w:r>
        <w:rPr>
          <w:color w:val="04640D"/>
        </w:rPr>
        <w:t xml:space="preserve">lokakuuta päivätyssä tiedotteessa, </w:t>
      </w:r>
      <w:r>
        <w:t xml:space="preserve">ei koske sähköisesti sinkittyä terästä eikä galvanoitua levyä. </w:t>
      </w:r>
      <w:r>
        <w:rPr>
          <w:color w:val="B70639"/>
        </w:rPr>
        <w:t xml:space="preserve">LTV </w:t>
      </w:r>
      <w:r>
        <w:t xml:space="preserve">vahvisti </w:t>
      </w:r>
      <w:r>
        <w:rPr>
          <w:color w:val="04640D"/>
        </w:rPr>
        <w:t xml:space="preserve">hinnankorotussuunnitelman </w:t>
      </w:r>
      <w:r>
        <w:t xml:space="preserve">ja sanoi, että </w:t>
      </w:r>
      <w:r>
        <w:rPr>
          <w:color w:val="04640D"/>
        </w:rPr>
        <w:t xml:space="preserve">toimenpiteen tarkoituksena on </w:t>
      </w:r>
      <w:r>
        <w:t xml:space="preserve">heijastaa tarkasti tuotteiden arvoa ja saattaa teräs samalle tasolle muiden hyödykkeiden kanssa. </w:t>
      </w:r>
      <w:r>
        <w:rPr>
          <w:color w:val="B70639"/>
        </w:rPr>
        <w:t xml:space="preserve">Dallasin LTV Corp. -yhtiön </w:t>
      </w:r>
      <w:r>
        <w:rPr>
          <w:color w:val="B70639"/>
        </w:rPr>
        <w:t xml:space="preserve">LTV </w:t>
      </w:r>
      <w:r>
        <w:rPr>
          <w:color w:val="703B01"/>
        </w:rPr>
        <w:t xml:space="preserve">Steelin </w:t>
      </w:r>
      <w:r>
        <w:t xml:space="preserve">tiedottaja </w:t>
      </w:r>
      <w:r>
        <w:t xml:space="preserve">totesi, että inflaatiokorjattu teräksen hinta nousi </w:t>
      </w:r>
      <w:r>
        <w:t xml:space="preserve">vain 1,7 prosenttia </w:t>
      </w:r>
      <w:r>
        <w:t xml:space="preserve">vuoden 1981 ja vuoden </w:t>
      </w:r>
      <w:r>
        <w:rPr>
          <w:color w:val="847D81"/>
        </w:rPr>
        <w:t xml:space="preserve">1988 </w:t>
      </w:r>
      <w:r>
        <w:t xml:space="preserve">neljännen neljänneksen välisenä aikana, </w:t>
      </w:r>
      <w:r>
        <w:t xml:space="preserve">kun taas muiden teollisuushyödykkeiden hinnat nousivat lähes viisi kertaa niin paljon. Samaan aikaan </w:t>
      </w:r>
      <w:r>
        <w:rPr>
          <w:color w:val="F7F1DF"/>
        </w:rPr>
        <w:t xml:space="preserve">teräksentuottajat </w:t>
      </w:r>
      <w:r>
        <w:t xml:space="preserve">pyrkivät investoimaan enemmän teknologian parantamiseen ja </w:t>
      </w:r>
      <w:r>
        <w:t xml:space="preserve">kilpailukyvyn parantamiseen. </w:t>
      </w:r>
      <w:r>
        <w:rPr>
          <w:color w:val="118B8A"/>
        </w:rPr>
        <w:t xml:space="preserve">Analyytikot </w:t>
      </w:r>
      <w:r>
        <w:t xml:space="preserve">sanovat </w:t>
      </w:r>
      <w:r>
        <w:t xml:space="preserve">kuitenkin, että </w:t>
      </w:r>
      <w:r>
        <w:rPr>
          <w:color w:val="B70639"/>
        </w:rPr>
        <w:t xml:space="preserve">yhtiö </w:t>
      </w:r>
      <w:r>
        <w:t xml:space="preserve">yrittää myös </w:t>
      </w:r>
      <w:r>
        <w:t xml:space="preserve">estää hinnan laskun jatkumisen. Lisäksi ne huomauttavat, että </w:t>
      </w:r>
      <w:r>
        <w:rPr>
          <w:color w:val="B70639"/>
        </w:rPr>
        <w:t xml:space="preserve">LTV </w:t>
      </w:r>
      <w:r>
        <w:t xml:space="preserve">saattaa yrittää lähettää signaalin suurille asiakkaille, kuten </w:t>
      </w:r>
      <w:r>
        <w:rPr>
          <w:color w:val="4AFEFA"/>
        </w:rPr>
        <w:t xml:space="preserve">Chrysler Corp. ja Whirlpool Corp. </w:t>
      </w:r>
      <w:r>
        <w:t xml:space="preserve">että teräksentuottajat tarvitsevat lisää rahaa. </w:t>
      </w:r>
      <w:r>
        <w:rPr>
          <w:color w:val="4AFEFA"/>
        </w:rPr>
        <w:t xml:space="preserve">Molemmat yritykset käyvät </w:t>
      </w:r>
      <w:r>
        <w:t xml:space="preserve">parhaillaan </w:t>
      </w:r>
      <w:r>
        <w:rPr>
          <w:color w:val="FCB164"/>
        </w:rPr>
        <w:t xml:space="preserve">sopimusneuvotteluja </w:t>
      </w:r>
      <w:r>
        <w:rPr>
          <w:color w:val="000D2C"/>
        </w:rPr>
        <w:t xml:space="preserve">muun muassa </w:t>
      </w:r>
      <w:r>
        <w:rPr>
          <w:color w:val="796EE6"/>
        </w:rPr>
        <w:t xml:space="preserve">LTV:n kanssa</w:t>
      </w:r>
      <w:r>
        <w:t xml:space="preserve">. </w:t>
      </w:r>
      <w:r>
        <w:t xml:space="preserve">"</w:t>
      </w:r>
      <w:r>
        <w:rPr>
          <w:color w:val="B70639"/>
        </w:rPr>
        <w:t xml:space="preserve">He (</w:t>
      </w:r>
      <w:r>
        <w:rPr>
          <w:color w:val="703B01"/>
        </w:rPr>
        <w:t xml:space="preserve">LTV</w:t>
      </w:r>
      <w:r>
        <w:t xml:space="preserve">) saattavat uskoa, että </w:t>
      </w:r>
      <w:r>
        <w:rPr>
          <w:color w:val="04640D"/>
        </w:rPr>
        <w:t xml:space="preserve">tällä </w:t>
      </w:r>
      <w:r>
        <w:t xml:space="preserve">voi olla vaikutusta </w:t>
      </w:r>
      <w:r>
        <w:rPr>
          <w:color w:val="FCB164"/>
        </w:rPr>
        <w:t xml:space="preserve">sopimusneuvotteluihin </w:t>
      </w:r>
      <w:r>
        <w:t xml:space="preserve">ja että </w:t>
      </w:r>
      <w:r>
        <w:rPr>
          <w:color w:val="04640D"/>
        </w:rPr>
        <w:t xml:space="preserve">tämä on </w:t>
      </w:r>
      <w:r>
        <w:rPr>
          <w:color w:val="B70639"/>
        </w:rPr>
        <w:t xml:space="preserve">heidän </w:t>
      </w:r>
      <w:r>
        <w:t xml:space="preserve">signaalinsa maailmalle, että nyt on aika kiristää hintoja", sanoi </w:t>
      </w:r>
      <w:r>
        <w:rPr>
          <w:color w:val="53495F"/>
        </w:rPr>
        <w:t xml:space="preserve">Peter Marcus, PaineWebber Inc:n analyytikko</w:t>
      </w:r>
      <w:r>
        <w:t xml:space="preserve">. </w:t>
      </w:r>
      <w:r>
        <w:rPr>
          <w:color w:val="53495F"/>
        </w:rPr>
        <w:t xml:space="preserve">Marcus </w:t>
      </w:r>
      <w:r>
        <w:t xml:space="preserve">uskoo, </w:t>
      </w:r>
      <w:r>
        <w:t xml:space="preserve">että </w:t>
      </w:r>
      <w:r>
        <w:rPr>
          <w:color w:val="F95475"/>
        </w:rPr>
        <w:t xml:space="preserve">veturiteräksen hinnat </w:t>
      </w:r>
      <w:r>
        <w:t xml:space="preserve">laskevat edelleen </w:t>
      </w:r>
      <w:r>
        <w:rPr>
          <w:color w:val="00587F"/>
        </w:rPr>
        <w:t xml:space="preserve">1990-luvun alkupuolella </w:t>
      </w:r>
      <w:r>
        <w:t xml:space="preserve">ja kääntyvät sitten laskuun.</w:t>
      </w:r>
      <w:r>
        <w:t xml:space="preserve"> Hän ei ole kuitenkaan vakuuttunut siitä, että hinnanlasku heijastaisi kysynnän laskua, koska maailmantalous on edelleen suhteellisen vahva. Ja vaikka </w:t>
      </w:r>
      <w:r>
        <w:rPr>
          <w:color w:val="61FC03"/>
        </w:rPr>
        <w:t xml:space="preserve">asiakkaat</w:t>
      </w:r>
      <w:r>
        <w:t xml:space="preserve">, kuten teräspalvelukeskukset, jatkavat </w:t>
      </w:r>
      <w:r>
        <w:rPr>
          <w:color w:val="5D9608"/>
        </w:rPr>
        <w:t xml:space="preserve">varastojen </w:t>
      </w:r>
      <w:r>
        <w:t xml:space="preserve">vähentämistä neljännellä neljänneksellä</w:t>
      </w:r>
      <w:r>
        <w:t xml:space="preserve">, ne alkavat lopulta täydentää varastojaan, hän toteaa. Vielä kuukausiin ei ole selvää, pysähtyykö hintojen nousu. </w:t>
      </w:r>
      <w:r>
        <w:rPr>
          <w:color w:val="DE98FD"/>
        </w:rPr>
        <w:t xml:space="preserve">Terästehtaat </w:t>
      </w:r>
      <w:r>
        <w:t xml:space="preserve">ilmoittivat </w:t>
      </w:r>
      <w:r>
        <w:rPr>
          <w:color w:val="847D81"/>
        </w:rPr>
        <w:t xml:space="preserve">viime vuonna useista </w:t>
      </w:r>
      <w:r>
        <w:t xml:space="preserve">perushintojen korotuksista, mutta alkoivat tarjota merkittäviä alennuksia kesällä. </w:t>
      </w:r>
      <w:r>
        <w:rPr>
          <w:color w:val="B70639"/>
        </w:rPr>
        <w:t xml:space="preserve">LTV </w:t>
      </w:r>
      <w:r>
        <w:t xml:space="preserve">oli itse asiassa </w:t>
      </w:r>
      <w:r>
        <w:rPr>
          <w:color w:val="98A088"/>
        </w:rPr>
        <w:t xml:space="preserve">ensimmäinen teräksentuottaja</w:t>
      </w:r>
      <w:r>
        <w:rPr>
          <w:color w:val="4F584E"/>
        </w:rPr>
        <w:t xml:space="preserve">, joka </w:t>
      </w:r>
      <w:r>
        <w:rPr>
          <w:color w:val="98A088"/>
        </w:rPr>
        <w:t xml:space="preserve">tuki julkisesti kylmävalssattujen teräslevyjen ja kuumasinkittyjen teräslevyjen ostajille myönnettäviä alennuksia</w:t>
      </w:r>
      <w:r>
        <w:t xml:space="preserve">. </w:t>
      </w:r>
      <w:r>
        <w:t xml:space="preserve">Eilen New Yorkin pörssissä </w:t>
      </w:r>
      <w:r>
        <w:rPr>
          <w:color w:val="5C5300"/>
        </w:rPr>
        <w:t xml:space="preserve">LTV:n </w:t>
      </w:r>
      <w:r>
        <w:rPr>
          <w:color w:val="248AD0"/>
        </w:rPr>
        <w:t xml:space="preserve">kantaosakkeet </w:t>
      </w:r>
      <w:r>
        <w:t xml:space="preserve">laskivat </w:t>
      </w:r>
      <w:r>
        <w:t xml:space="preserve">12,5 senttiä ja päätyivät 1,50 dollariin.</w:t>
      </w:r>
    </w:p>
    <w:p>
      <w:r>
        <w:rPr>
          <w:b/>
        </w:rPr>
        <w:t xml:space="preserve">Asiakirjan numero 137</w:t>
      </w:r>
    </w:p>
    <w:p>
      <w:r>
        <w:rPr>
          <w:b/>
        </w:rPr>
        <w:t xml:space="preserve">Asiakirjan tunniste: wsj0337-001</w:t>
      </w:r>
    </w:p>
    <w:p>
      <w:r>
        <w:rPr>
          <w:color w:val="310106"/>
        </w:rPr>
        <w:t xml:space="preserve">Valtiovarainministeriö </w:t>
      </w:r>
      <w:r>
        <w:t xml:space="preserve">aikoo </w:t>
      </w:r>
      <w:r>
        <w:rPr>
          <w:color w:val="04640D"/>
        </w:rPr>
        <w:t xml:space="preserve">maanantaina </w:t>
      </w:r>
      <w:r>
        <w:t xml:space="preserve">kerätä 2,3 miljardia dollaria uutta rahaa </w:t>
      </w:r>
      <w:r>
        <w:rPr>
          <w:color w:val="04640D"/>
        </w:rPr>
        <w:t xml:space="preserve">myymällä 16 miljardin dollarin arvosta lyhytaikaisia joukkovelkakirjalainoja </w:t>
      </w:r>
      <w:r>
        <w:t xml:space="preserve">13,71 miljardin dollarin erääntyvien joukkovelkakirjalainojen maksamiseksi. </w:t>
      </w:r>
      <w:r>
        <w:rPr>
          <w:color w:val="310106"/>
        </w:rPr>
        <w:t xml:space="preserve">Valtiovarainministeriö </w:t>
      </w:r>
      <w:r>
        <w:t xml:space="preserve">ilmoitti kuitenkin lykkäävänsä </w:t>
      </w:r>
      <w:r>
        <w:rPr>
          <w:color w:val="04640D"/>
        </w:rPr>
        <w:t xml:space="preserve">huutokauppaa, kunnes se </w:t>
      </w:r>
      <w:r>
        <w:t xml:space="preserve">on varma lakiehdotuksen säännöksistä, jotka koskevat lakisääteisen velkarajan nostamista. </w:t>
      </w:r>
      <w:r>
        <w:rPr>
          <w:color w:val="FEFB0A"/>
        </w:rPr>
        <w:t xml:space="preserve">Tarjous </w:t>
      </w:r>
      <w:r>
        <w:t xml:space="preserve">jaetaan tasan 13 viikon ja 26 viikon joukkovelkakirjalainoihin, </w:t>
      </w:r>
      <w:r>
        <w:rPr>
          <w:color w:val="FB5514"/>
        </w:rPr>
        <w:t xml:space="preserve">jotka</w:t>
      </w:r>
      <w:r>
        <w:t xml:space="preserve"> erääntyvät </w:t>
      </w:r>
      <w:r>
        <w:rPr>
          <w:color w:val="FB5514"/>
        </w:rPr>
        <w:t xml:space="preserve">8. helmikuuta </w:t>
      </w:r>
      <w:r>
        <w:rPr>
          <w:color w:val="E115C0"/>
        </w:rPr>
        <w:t xml:space="preserve">1990 </w:t>
      </w:r>
      <w:r>
        <w:rPr>
          <w:color w:val="FB5514"/>
        </w:rPr>
        <w:t xml:space="preserve">ja 10. toukokuuta </w:t>
      </w:r>
      <w:r>
        <w:rPr>
          <w:color w:val="E115C0"/>
        </w:rPr>
        <w:t xml:space="preserve">1990</w:t>
      </w:r>
      <w:r>
        <w:t xml:space="preserve">. </w:t>
      </w:r>
      <w:r>
        <w:rPr>
          <w:color w:val="FEFB0A"/>
        </w:rPr>
        <w:t xml:space="preserve">Julkiset tarjoukset </w:t>
      </w:r>
      <w:r>
        <w:rPr>
          <w:color w:val="00587F"/>
        </w:rPr>
        <w:t xml:space="preserve">arvopapereista, </w:t>
      </w:r>
      <w:r>
        <w:rPr>
          <w:color w:val="00587F"/>
        </w:rPr>
        <w:t xml:space="preserve">jotka ovat </w:t>
      </w:r>
      <w:r>
        <w:rPr>
          <w:color w:val="FEFB0A"/>
        </w:rPr>
        <w:t xml:space="preserve">saatavilla vähintään 10 000 dollarin nimellisarvoisina, </w:t>
      </w:r>
      <w:r>
        <w:t xml:space="preserve">on vastaanotettava maanantaina kello 13.00 New Yorkin aikaa mennessä </w:t>
      </w:r>
      <w:r>
        <w:rPr>
          <w:color w:val="310106"/>
        </w:rPr>
        <w:t xml:space="preserve">valtiovarainministeriöön </w:t>
      </w:r>
      <w:r>
        <w:t xml:space="preserve">tai pankkeihin tai liittovaltion pankkijärjestelmän sivukonttoreihin.</w:t>
      </w:r>
    </w:p>
    <w:p>
      <w:r>
        <w:rPr>
          <w:b/>
        </w:rPr>
        <w:t xml:space="preserve">Asiakirjan numero 138</w:t>
      </w:r>
    </w:p>
    <w:p>
      <w:r>
        <w:rPr>
          <w:b/>
        </w:rPr>
        <w:t xml:space="preserve">Asiakirjan tunniste: wsj0338-001</w:t>
      </w:r>
    </w:p>
    <w:p>
      <w:r>
        <w:rPr>
          <w:color w:val="310106"/>
        </w:rPr>
        <w:t xml:space="preserve">J.C. Penney Co. </w:t>
      </w:r>
      <w:r>
        <w:rPr>
          <w:color w:val="04640D"/>
        </w:rPr>
        <w:t xml:space="preserve">jatkaa </w:t>
      </w:r>
      <w:r>
        <w:rPr>
          <w:color w:val="FEFB0A"/>
        </w:rPr>
        <w:t xml:space="preserve">televisioidun kotikaupan tarjoamista </w:t>
      </w:r>
      <w:r>
        <w:t xml:space="preserve">viidestä kymmeneen vuotta. </w:t>
      </w:r>
      <w:r>
        <w:rPr>
          <w:color w:val="FB5514"/>
        </w:rPr>
        <w:t xml:space="preserve">Los Angelesissa sijaitseva Shop Television Network Inc. </w:t>
      </w:r>
      <w:r>
        <w:t xml:space="preserve">ilmoitti, että </w:t>
      </w:r>
      <w:r>
        <w:rPr>
          <w:color w:val="310106"/>
        </w:rPr>
        <w:t xml:space="preserve">Penney </w:t>
      </w:r>
      <w:r>
        <w:t xml:space="preserve">on päättänyt jatkaa </w:t>
      </w:r>
      <w:r>
        <w:rPr>
          <w:color w:val="00587F"/>
        </w:rPr>
        <w:t xml:space="preserve">yksinoikeussopimustaan </w:t>
      </w:r>
      <w:r>
        <w:rPr>
          <w:color w:val="0BC582"/>
        </w:rPr>
        <w:t xml:space="preserve">Shop Televisionin kanssa, joka </w:t>
      </w:r>
      <w:r>
        <w:rPr>
          <w:color w:val="0BC582"/>
        </w:rPr>
        <w:t xml:space="preserve">on ollut merkittävä tekijä </w:t>
      </w:r>
      <w:r>
        <w:rPr>
          <w:color w:val="9E8317"/>
        </w:rPr>
        <w:t xml:space="preserve">J.C. Penney Televisionin ostoskanava </w:t>
      </w:r>
      <w:r>
        <w:rPr>
          <w:color w:val="0BC582"/>
        </w:rPr>
        <w:t xml:space="preserve">hoitaa tuotannon, markkinoinnin ja kaapelijakelun</w:t>
      </w:r>
      <w:r>
        <w:t xml:space="preserve">. </w:t>
      </w:r>
      <w:r>
        <w:rPr>
          <w:color w:val="310106"/>
        </w:rPr>
        <w:t xml:space="preserve">Penneyn </w:t>
      </w:r>
      <w:r>
        <w:t xml:space="preserve">tiedottajan mukaan </w:t>
      </w:r>
      <w:r>
        <w:rPr>
          <w:color w:val="01190F"/>
        </w:rPr>
        <w:t xml:space="preserve">kanava tavoittaa </w:t>
      </w:r>
      <w:r>
        <w:t xml:space="preserve">6,5 miljoonaa kotia</w:t>
      </w:r>
      <w:r>
        <w:t xml:space="preserve">. </w:t>
      </w:r>
      <w:r>
        <w:t xml:space="preserve">Michael Rosen, </w:t>
      </w:r>
      <w:r>
        <w:rPr>
          <w:color w:val="FB5514"/>
        </w:rPr>
        <w:t xml:space="preserve">Shop Televisionin </w:t>
      </w:r>
      <w:r>
        <w:t xml:space="preserve">johtaja</w:t>
      </w:r>
      <w:r>
        <w:t xml:space="preserve">, sanoi, että </w:t>
      </w:r>
      <w:r>
        <w:rPr>
          <w:color w:val="310106"/>
        </w:rPr>
        <w:t xml:space="preserve">Penney </w:t>
      </w:r>
      <w:r>
        <w:t xml:space="preserve">on päättänyt pidentää </w:t>
      </w:r>
      <w:r>
        <w:rPr>
          <w:color w:val="FEFB0A"/>
        </w:rPr>
        <w:t xml:space="preserve">myyntiaikansa </w:t>
      </w:r>
      <w:r>
        <w:t xml:space="preserve">vähintään viideksi vuodeksi. Jos </w:t>
      </w:r>
      <w:r>
        <w:rPr>
          <w:color w:val="01190F"/>
        </w:rPr>
        <w:t xml:space="preserve">verkko </w:t>
      </w:r>
      <w:r>
        <w:t xml:space="preserve">saavuttaa </w:t>
      </w:r>
      <w:r>
        <w:t xml:space="preserve">siihen mennessä </w:t>
      </w:r>
      <w:r>
        <w:t xml:space="preserve">14 miljoonaa kotitaloutta, </w:t>
      </w:r>
      <w:r>
        <w:rPr>
          <w:color w:val="00587F"/>
        </w:rPr>
        <w:t xml:space="preserve">sopimusta </w:t>
      </w:r>
      <w:r>
        <w:t xml:space="preserve">jatketaan viidellä vuodella. </w:t>
      </w:r>
      <w:r>
        <w:t xml:space="preserve">Aiemmin tänä vuonna </w:t>
      </w:r>
      <w:r>
        <w:rPr>
          <w:color w:val="310106"/>
        </w:rPr>
        <w:t xml:space="preserve">Penney </w:t>
      </w:r>
      <w:r>
        <w:t xml:space="preserve">luopui </w:t>
      </w:r>
      <w:r>
        <w:rPr>
          <w:color w:val="847D81"/>
        </w:rPr>
        <w:t xml:space="preserve">toisesta kotiostosliiketoiminnasta, Telaction Corp. </w:t>
      </w:r>
      <w:r>
        <w:t xml:space="preserve">sijoitettuaan siihen 106 miljoonaa dollaria. </w:t>
      </w:r>
      <w:r>
        <w:t xml:space="preserve">Myynnin pysähtymisestä aiheutui </w:t>
      </w:r>
      <w:r>
        <w:rPr>
          <w:color w:val="310106"/>
        </w:rPr>
        <w:t xml:space="preserve">yhtiölle </w:t>
      </w:r>
      <w:r>
        <w:t xml:space="preserve">20 miljoonan dollarin kulut 29. huhtikuuta päättyneellä ensimmäisellä tilikauden neljänneksellä.</w:t>
      </w:r>
    </w:p>
    <w:p>
      <w:r>
        <w:rPr>
          <w:b/>
        </w:rPr>
        <w:t xml:space="preserve">Asiakirjan numero 139</w:t>
      </w:r>
    </w:p>
    <w:p>
      <w:r>
        <w:rPr>
          <w:b/>
        </w:rPr>
        <w:t xml:space="preserve">Asiakirjan tunniste: wsj0339-001</w:t>
      </w:r>
    </w:p>
    <w:p>
      <w:r>
        <w:rPr>
          <w:color w:val="310106"/>
        </w:rPr>
        <w:t xml:space="preserve">(Satavuotisjuhlavuotensa aikana </w:t>
      </w:r>
      <w:r>
        <w:rPr>
          <w:color w:val="310106"/>
        </w:rPr>
        <w:t xml:space="preserve">Wall Street Journal </w:t>
      </w:r>
      <w:r>
        <w:t xml:space="preserve">käsittelee </w:t>
      </w:r>
      <w:r>
        <w:rPr>
          <w:color w:val="04640D"/>
        </w:rPr>
        <w:t xml:space="preserve">viime vuosisadan tapahtumia</w:t>
      </w:r>
      <w:r>
        <w:rPr>
          <w:color w:val="FEFB0A"/>
        </w:rPr>
        <w:t xml:space="preserve">, jotka </w:t>
      </w:r>
      <w:r>
        <w:rPr>
          <w:color w:val="04640D"/>
        </w:rPr>
        <w:t xml:space="preserve">edustavat virstanpylväitä Yhdysvaltain liikehistoriassa.</w:t>
      </w:r>
      <w:r>
        <w:t xml:space="preserve">) </w:t>
      </w:r>
      <w:r>
        <w:rPr>
          <w:color w:val="FB5514"/>
        </w:rPr>
        <w:t xml:space="preserve">LUTHER BURBANK -YHTIÖ </w:t>
      </w:r>
      <w:r>
        <w:t xml:space="preserve">RISTEYTTÄÄ KASVILAITOKSIA luodakseen miljardin dollarin Idaho-perunan. </w:t>
      </w:r>
      <w:r>
        <w:rPr>
          <w:color w:val="E115C0"/>
        </w:rPr>
        <w:t xml:space="preserve">Biotekniikan insinöörit </w:t>
      </w:r>
      <w:r>
        <w:t xml:space="preserve">yrittävät </w:t>
      </w:r>
      <w:r>
        <w:t xml:space="preserve">toistaa </w:t>
      </w:r>
      <w:r>
        <w:rPr>
          <w:color w:val="00587F"/>
        </w:rPr>
        <w:t xml:space="preserve">tämän saavutuksen </w:t>
      </w:r>
      <w:r>
        <w:t xml:space="preserve">- tieteellisesti ja kaupallisesti - uusilla elämänmuodoilla. Vuonna 1953 </w:t>
      </w:r>
      <w:r>
        <w:rPr>
          <w:color w:val="0BC582"/>
        </w:rPr>
        <w:t xml:space="preserve">James Watson </w:t>
      </w:r>
      <w:r>
        <w:rPr>
          <w:color w:val="0BC582"/>
        </w:rPr>
        <w:t xml:space="preserve">kollegoineen </w:t>
      </w:r>
      <w:r>
        <w:t xml:space="preserve">selvitti </w:t>
      </w:r>
      <w:r>
        <w:t xml:space="preserve">DNA:n (deoksiribonukleiinihappo) kaksoiskierteen, joka on perinnöllisyyden geneettinen avain. Kaksikymmentä vuotta myöhemmin </w:t>
      </w:r>
      <w:r>
        <w:rPr>
          <w:color w:val="9E8317"/>
        </w:rPr>
        <w:t xml:space="preserve">kaksi kalifornialaista tiedemiestä, </w:t>
      </w:r>
      <w:r>
        <w:rPr>
          <w:color w:val="01190F"/>
        </w:rPr>
        <w:t xml:space="preserve">Stanley Cohen </w:t>
      </w:r>
      <w:r>
        <w:rPr>
          <w:color w:val="9E8317"/>
        </w:rPr>
        <w:t xml:space="preserve">ja </w:t>
      </w:r>
      <w:r>
        <w:rPr>
          <w:color w:val="847D81"/>
        </w:rPr>
        <w:t xml:space="preserve">Herbert Boyer, </w:t>
      </w:r>
      <w:r>
        <w:t xml:space="preserve">loivat </w:t>
      </w:r>
      <w:r>
        <w:t xml:space="preserve">"rekombinantti"-DNA:n siirtämällä konnan geenin </w:t>
      </w:r>
      <w:r>
        <w:rPr>
          <w:color w:val="58018B"/>
        </w:rPr>
        <w:t xml:space="preserve">bakteeriin, joka </w:t>
      </w:r>
      <w:r>
        <w:rPr>
          <w:color w:val="B70639"/>
        </w:rPr>
        <w:t xml:space="preserve">sitten </w:t>
      </w:r>
      <w:r>
        <w:rPr>
          <w:color w:val="58018B"/>
        </w:rPr>
        <w:t xml:space="preserve">monisti konnan geenit</w:t>
      </w:r>
      <w:r>
        <w:t xml:space="preserve">. Kun </w:t>
      </w:r>
      <w:r>
        <w:rPr>
          <w:color w:val="703B01"/>
        </w:rPr>
        <w:t xml:space="preserve">Boyer </w:t>
      </w:r>
      <w:r>
        <w:t xml:space="preserve">tapasi </w:t>
      </w:r>
      <w:r>
        <w:rPr>
          <w:color w:val="F7F1DF"/>
        </w:rPr>
        <w:t xml:space="preserve">Robert Swansonin, Massachusetts Institute of Technologysta valmistuneen kemian alan yrittäjän, </w:t>
      </w:r>
      <w:r>
        <w:t xml:space="preserve">vuonna 1976, he </w:t>
      </w:r>
      <w:r>
        <w:t xml:space="preserve">sopivat rahoituksesta. </w:t>
      </w:r>
      <w:r>
        <w:rPr>
          <w:color w:val="118B8A"/>
        </w:rPr>
        <w:t xml:space="preserve">He perustivat </w:t>
      </w:r>
      <w:r>
        <w:rPr>
          <w:color w:val="796EE6"/>
        </w:rPr>
        <w:t xml:space="preserve">Genentech Inc:n </w:t>
      </w:r>
      <w:r>
        <w:rPr>
          <w:color w:val="118B8A"/>
        </w:rPr>
        <w:t xml:space="preserve">500 dollarin talletuksen </w:t>
      </w:r>
      <w:r>
        <w:rPr>
          <w:color w:val="118B8A"/>
        </w:rPr>
        <w:t xml:space="preserve">ja ulkopuolisen pääoman avulla</w:t>
      </w:r>
      <w:r>
        <w:t xml:space="preserve">. </w:t>
      </w:r>
      <w:r>
        <w:rPr>
          <w:color w:val="118B8A"/>
        </w:rPr>
        <w:t xml:space="preserve">Näin </w:t>
      </w:r>
      <w:r>
        <w:t xml:space="preserve">syntyi </w:t>
      </w:r>
      <w:r>
        <w:t xml:space="preserve">kaupallinen geenitekniikka. </w:t>
      </w:r>
      <w:r>
        <w:rPr>
          <w:color w:val="000D2C"/>
        </w:rPr>
        <w:t xml:space="preserve">Genentechin </w:t>
      </w:r>
      <w:r>
        <w:t xml:space="preserve">teknologian </w:t>
      </w:r>
      <w:r>
        <w:t xml:space="preserve">todisti </w:t>
      </w:r>
      <w:r>
        <w:rPr>
          <w:color w:val="000D2C"/>
        </w:rPr>
        <w:t xml:space="preserve">sen </w:t>
      </w:r>
      <w:r>
        <w:t xml:space="preserve">ensimmäinen tuote, aivojen proteiini nimeltä somatostatiini. Seuraavaksi kloonattiin </w:t>
      </w:r>
      <w:r>
        <w:rPr>
          <w:color w:val="53495F"/>
        </w:rPr>
        <w:t xml:space="preserve">ihmisinsuliini, jolla </w:t>
      </w:r>
      <w:r>
        <w:rPr>
          <w:color w:val="53495F"/>
        </w:rPr>
        <w:t xml:space="preserve">oli valtavat markkinapotentiaalit, </w:t>
      </w:r>
      <w:r>
        <w:t xml:space="preserve">ja </w:t>
      </w:r>
      <w:r>
        <w:rPr>
          <w:color w:val="000D2C"/>
        </w:rPr>
        <w:t xml:space="preserve">Genentech </w:t>
      </w:r>
      <w:r>
        <w:t xml:space="preserve">lisensoi </w:t>
      </w:r>
      <w:r>
        <w:rPr>
          <w:color w:val="53495F"/>
        </w:rPr>
        <w:t xml:space="preserve">sen </w:t>
      </w:r>
      <w:r>
        <w:t xml:space="preserve">valmistuksen </w:t>
      </w:r>
      <w:r>
        <w:rPr>
          <w:color w:val="61FC03"/>
        </w:rPr>
        <w:t xml:space="preserve">Eli Lillylle</w:t>
      </w:r>
      <w:r>
        <w:rPr>
          <w:color w:val="5D9608"/>
        </w:rPr>
        <w:t xml:space="preserve">, joka </w:t>
      </w:r>
      <w:r>
        <w:rPr>
          <w:color w:val="61FC03"/>
        </w:rPr>
        <w:t xml:space="preserve">tuotti 80 prosenttia 1,5 miljoonan amerikkalaisen diabeetikon insuliinista</w:t>
      </w:r>
      <w:r>
        <w:t xml:space="preserve">. </w:t>
      </w:r>
      <w:r>
        <w:rPr>
          <w:color w:val="98A088"/>
        </w:rPr>
        <w:t xml:space="preserve">Boyer </w:t>
      </w:r>
      <w:r>
        <w:rPr>
          <w:color w:val="4F584E"/>
        </w:rPr>
        <w:t xml:space="preserve">ja </w:t>
      </w:r>
      <w:r>
        <w:rPr>
          <w:color w:val="248AD0"/>
        </w:rPr>
        <w:t xml:space="preserve">Swanson </w:t>
      </w:r>
      <w:r>
        <w:t xml:space="preserve">lähtivät </w:t>
      </w:r>
      <w:r>
        <w:rPr>
          <w:color w:val="000D2C"/>
        </w:rPr>
        <w:t xml:space="preserve">laboratorionsa </w:t>
      </w:r>
      <w:r>
        <w:t xml:space="preserve">myöntämien valtakirjojen turvin </w:t>
      </w:r>
      <w:r>
        <w:t xml:space="preserve">Wall </w:t>
      </w:r>
      <w:r>
        <w:t xml:space="preserve">Streetille </w:t>
      </w:r>
      <w:r>
        <w:rPr>
          <w:color w:val="5C5300"/>
        </w:rPr>
        <w:t xml:space="preserve">vuonna 1980. </w:t>
      </w:r>
      <w:r>
        <w:rPr>
          <w:color w:val="5C5300"/>
        </w:rPr>
        <w:t xml:space="preserve">Tuolloin </w:t>
      </w:r>
      <w:r>
        <w:rPr>
          <w:color w:val="000D2C"/>
        </w:rPr>
        <w:t xml:space="preserve">Genentechillä </w:t>
      </w:r>
      <w:r>
        <w:t xml:space="preserve">oli vain </w:t>
      </w:r>
      <w:r>
        <w:t xml:space="preserve">yksi voitollinen vuosi takanaan (vaatimattomat 116 000 dollaria 2,6 miljoonan dollarin myynnillä vuonna 1979), eikä sillä ollut </w:t>
      </w:r>
      <w:r>
        <w:rPr>
          <w:color w:val="000D2C"/>
        </w:rPr>
        <w:t xml:space="preserve">omaa </w:t>
      </w:r>
      <w:r>
        <w:t xml:space="preserve">tuotetta markkinoilla. </w:t>
      </w:r>
      <w:r>
        <w:rPr>
          <w:color w:val="9F6551"/>
        </w:rPr>
        <w:t xml:space="preserve">Vuonna 1980 liikkeeseen lasketut </w:t>
      </w:r>
      <w:r>
        <w:rPr>
          <w:color w:val="9F6551"/>
        </w:rPr>
        <w:t xml:space="preserve">36 miljoonan dollarin arvosta arvopapereita </w:t>
      </w:r>
      <w:r>
        <w:t xml:space="preserve">avattiin kuitenkin 35 dollarilla, ja niiden hinta nousi 20 minuutissa 89 dollariin. Matka koeputkesta ei kuitenkaan ollut esteetön. </w:t>
      </w:r>
      <w:r>
        <w:rPr>
          <w:color w:val="932C70"/>
        </w:rPr>
        <w:t xml:space="preserve">Boyer </w:t>
      </w:r>
      <w:r>
        <w:rPr>
          <w:color w:val="9E8317"/>
        </w:rPr>
        <w:t xml:space="preserve">ja </w:t>
      </w:r>
      <w:r>
        <w:rPr>
          <w:color w:val="01190F"/>
        </w:rPr>
        <w:t xml:space="preserve">Cohen, </w:t>
      </w:r>
      <w:r>
        <w:rPr>
          <w:color w:val="2B1B04"/>
        </w:rPr>
        <w:t xml:space="preserve">jotka </w:t>
      </w:r>
      <w:r>
        <w:rPr>
          <w:color w:val="B5AFC4"/>
        </w:rPr>
        <w:t xml:space="preserve">olivat vielä yliopistotutkijoita, </w:t>
      </w:r>
      <w:r>
        <w:t xml:space="preserve">oli esimerkiksi suostuteltava </w:t>
      </w:r>
      <w:r>
        <w:t xml:space="preserve">hakemaan </w:t>
      </w:r>
      <w:r>
        <w:rPr>
          <w:color w:val="D4C67A"/>
        </w:rPr>
        <w:t xml:space="preserve">patenttia </w:t>
      </w:r>
      <w:r>
        <w:rPr>
          <w:color w:val="D4C67A"/>
        </w:rPr>
        <w:t xml:space="preserve">geenitekniikalleen</w:t>
      </w:r>
      <w:r>
        <w:rPr>
          <w:color w:val="0232FD"/>
        </w:rPr>
        <w:t xml:space="preserve">, mutta </w:t>
      </w:r>
      <w:r>
        <w:rPr>
          <w:color w:val="6A3A35"/>
        </w:rPr>
        <w:t xml:space="preserve">patenttivirasto </w:t>
      </w:r>
      <w:r>
        <w:rPr>
          <w:color w:val="0232FD"/>
        </w:rPr>
        <w:t xml:space="preserve">kieltäytyi myöntämästä </w:t>
      </w:r>
      <w:r>
        <w:rPr>
          <w:color w:val="C2A393"/>
        </w:rPr>
        <w:t xml:space="preserve">sitä</w:t>
      </w:r>
      <w:r>
        <w:t xml:space="preserve">. </w:t>
      </w:r>
      <w:r>
        <w:rPr>
          <w:color w:val="BA6801"/>
        </w:rPr>
        <w:t xml:space="preserve">Yhdysvaltain korkein oikeus </w:t>
      </w:r>
      <w:r>
        <w:t xml:space="preserve">kumosi </w:t>
      </w:r>
      <w:r>
        <w:rPr>
          <w:color w:val="0232FD"/>
        </w:rPr>
        <w:t xml:space="preserve">tämän päätöksen, </w:t>
      </w:r>
      <w:r>
        <w:t xml:space="preserve">ja </w:t>
      </w:r>
      <w:r>
        <w:rPr>
          <w:color w:val="01190F"/>
        </w:rPr>
        <w:t xml:space="preserve">Cohen </w:t>
      </w:r>
      <w:r>
        <w:rPr>
          <w:color w:val="9E8317"/>
        </w:rPr>
        <w:t xml:space="preserve">ja </w:t>
      </w:r>
      <w:r>
        <w:rPr>
          <w:color w:val="847D81"/>
        </w:rPr>
        <w:t xml:space="preserve">Boyer </w:t>
      </w:r>
      <w:r>
        <w:t xml:space="preserve">säilyttivät </w:t>
      </w:r>
      <w:r>
        <w:rPr>
          <w:color w:val="168E5C"/>
        </w:rPr>
        <w:t xml:space="preserve">ensimmäiset yhdistelmä-DNA:ta koskevat patentit </w:t>
      </w:r>
      <w:r>
        <w:t xml:space="preserve">(jotka on nyt siirretty </w:t>
      </w:r>
      <w:r>
        <w:rPr>
          <w:color w:val="9E8317"/>
        </w:rPr>
        <w:t xml:space="preserve">heidän </w:t>
      </w:r>
      <w:r>
        <w:t xml:space="preserve">kouluilleen). Geenitekniikka on nykyään olennainen osa lääketeollisuutta. Vuonna 1988 </w:t>
      </w:r>
      <w:r>
        <w:rPr>
          <w:color w:val="000D2C"/>
        </w:rPr>
        <w:t xml:space="preserve">Genentechin </w:t>
      </w:r>
      <w:r>
        <w:t xml:space="preserve">liikevaihto oli </w:t>
      </w:r>
      <w:r>
        <w:t xml:space="preserve">335 miljoonaa dollaria sekä lisensoinnista että omista tuotteista.</w:t>
      </w:r>
    </w:p>
    <w:p>
      <w:r>
        <w:rPr>
          <w:b/>
        </w:rPr>
        <w:t xml:space="preserve">Asiakirjan numero 140</w:t>
      </w:r>
    </w:p>
    <w:p>
      <w:r>
        <w:rPr>
          <w:b/>
        </w:rPr>
        <w:t xml:space="preserve">Asiakirjan tunniste: wsj0340-001</w:t>
      </w:r>
    </w:p>
    <w:p>
      <w:r>
        <w:rPr>
          <w:color w:val="04640D"/>
        </w:rPr>
        <w:t xml:space="preserve">Ranskalaisen pankkikonsernin Credit Lyonnais'n </w:t>
      </w:r>
      <w:r>
        <w:rPr>
          <w:color w:val="310106"/>
        </w:rPr>
        <w:t xml:space="preserve">salkkuyksikkö </w:t>
      </w:r>
      <w:r>
        <w:t xml:space="preserve">on kertonut arvopaperivalvojille ostavansa 43 000 </w:t>
      </w:r>
      <w:r>
        <w:rPr>
          <w:color w:val="FEFB0A"/>
        </w:rPr>
        <w:t xml:space="preserve">Cie. de Navigation Mixten </w:t>
      </w:r>
      <w:r>
        <w:t xml:space="preserve">osaketta </w:t>
      </w:r>
      <w:r>
        <w:t xml:space="preserve">ilmeisesti torjuakseen epätoivottua ostoyritystä</w:t>
      </w:r>
      <w:r>
        <w:t xml:space="preserve">. Aiemmin </w:t>
      </w:r>
      <w:r>
        <w:t xml:space="preserve">eilen Societe de Bourses Francaises kertoi, että </w:t>
      </w:r>
      <w:r>
        <w:rPr>
          <w:color w:val="E115C0"/>
        </w:rPr>
        <w:t xml:space="preserve">Gramatome SA:</w:t>
      </w:r>
      <w:r>
        <w:rPr>
          <w:color w:val="FB5514"/>
        </w:rPr>
        <w:t xml:space="preserve">n yksikkö </w:t>
      </w:r>
      <w:r>
        <w:rPr>
          <w:color w:val="FB5514"/>
        </w:rPr>
        <w:t xml:space="preserve">oli myös ostanut </w:t>
      </w:r>
      <w:r>
        <w:rPr>
          <w:color w:val="00587F"/>
        </w:rPr>
        <w:t xml:space="preserve">Navigation Mixten </w:t>
      </w:r>
      <w:r>
        <w:rPr>
          <w:color w:val="FB5514"/>
        </w:rPr>
        <w:t xml:space="preserve">osakkeita, </w:t>
      </w:r>
      <w:r>
        <w:t xml:space="preserve">ja </w:t>
      </w:r>
      <w:r>
        <w:rPr>
          <w:color w:val="FB5514"/>
        </w:rPr>
        <w:t xml:space="preserve">osto </w:t>
      </w:r>
      <w:r>
        <w:t xml:space="preserve">koski yli 160 000 osaketta. </w:t>
      </w:r>
      <w:r>
        <w:rPr>
          <w:color w:val="0BC582"/>
        </w:rPr>
        <w:t xml:space="preserve">Molemmat yhtiöt </w:t>
      </w:r>
      <w:r>
        <w:t xml:space="preserve">ovat </w:t>
      </w:r>
      <w:r>
        <w:rPr>
          <w:color w:val="FEFB0A"/>
        </w:rPr>
        <w:t xml:space="preserve">Navigation Mixten </w:t>
      </w:r>
      <w:r>
        <w:t xml:space="preserve">liittolaisia </w:t>
      </w:r>
      <w:r>
        <w:rPr>
          <w:color w:val="FEFB0A"/>
        </w:rPr>
        <w:t xml:space="preserve">sen </w:t>
      </w:r>
      <w:r>
        <w:t xml:space="preserve">taistelussa </w:t>
      </w:r>
      <w:r>
        <w:rPr>
          <w:color w:val="01190F"/>
        </w:rPr>
        <w:t xml:space="preserve">Cie:</w:t>
      </w:r>
      <w:r>
        <w:rPr>
          <w:color w:val="9E8317"/>
        </w:rPr>
        <w:t xml:space="preserve">n </w:t>
      </w:r>
      <w:r>
        <w:rPr>
          <w:color w:val="FEB8C8"/>
        </w:rPr>
        <w:t xml:space="preserve">viime viikolla käynnistämää </w:t>
      </w:r>
      <w:r>
        <w:rPr>
          <w:color w:val="FEB8C8"/>
        </w:rPr>
        <w:t xml:space="preserve">vihamielistä ostoyritystä vastaan</w:t>
      </w:r>
      <w:r>
        <w:t xml:space="preserve">. Financiere de Paribas 1 850 Ranskan frangilla (297 dollaria) osakkeelta. </w:t>
      </w:r>
      <w:r>
        <w:rPr>
          <w:color w:val="FEFB0A"/>
        </w:rPr>
        <w:t xml:space="preserve">Navigation Mixten </w:t>
      </w:r>
      <w:r>
        <w:t xml:space="preserve">puheenjohtaja </w:t>
      </w:r>
      <w:r>
        <w:t xml:space="preserve">sanoi, että ystävällismieliset instituutiot ostavat todennäköisesti </w:t>
      </w:r>
      <w:r>
        <w:t xml:space="preserve">osakkeitaan, kun maanantain kaupankäynti alkaa. </w:t>
      </w:r>
      <w:r>
        <w:rPr>
          <w:color w:val="847D81"/>
        </w:rPr>
        <w:t xml:space="preserve">Credit Lyonnais -ryhmä </w:t>
      </w:r>
      <w:r>
        <w:t xml:space="preserve">ostaa </w:t>
      </w:r>
      <w:r>
        <w:t xml:space="preserve">33 000 tavallista kantaosaketta ja 10 000 uutta osaketta, joiden arvo on hieman yli 80 miljoonaa Ranskan frangia.</w:t>
      </w:r>
    </w:p>
    <w:p>
      <w:r>
        <w:rPr>
          <w:b/>
        </w:rPr>
        <w:t xml:space="preserve">Asiakirjan numero 141</w:t>
      </w:r>
    </w:p>
    <w:p>
      <w:r>
        <w:rPr>
          <w:b/>
        </w:rPr>
        <w:t xml:space="preserve">Asiakirjan tunniste: wsj0341-001</w:t>
      </w:r>
    </w:p>
    <w:p>
      <w:r>
        <w:rPr>
          <w:color w:val="310106"/>
        </w:rPr>
        <w:t xml:space="preserve">Los Angelesissa sijaitseva Unocal Corp. </w:t>
      </w:r>
      <w:r>
        <w:t xml:space="preserve">ilmoitti, että </w:t>
      </w:r>
      <w:r>
        <w:rPr>
          <w:color w:val="310106"/>
        </w:rPr>
        <w:t xml:space="preserve">se </w:t>
      </w:r>
      <w:r>
        <w:t xml:space="preserve">ja </w:t>
      </w:r>
      <w:r>
        <w:rPr>
          <w:color w:val="04640D"/>
        </w:rPr>
        <w:t xml:space="preserve">Petroleos de Venezuela S.A. </w:t>
      </w:r>
      <w:r>
        <w:t xml:space="preserve">perustavat </w:t>
      </w:r>
      <w:r>
        <w:rPr>
          <w:color w:val="FEFB0A"/>
        </w:rPr>
        <w:t xml:space="preserve">yhteisen markkinointi- ja öljynjalostusyhtiön </w:t>
      </w:r>
      <w:r>
        <w:t xml:space="preserve">Keskilännessä</w:t>
      </w:r>
      <w:r>
        <w:t xml:space="preserve">. </w:t>
      </w:r>
      <w:r>
        <w:rPr>
          <w:color w:val="310106"/>
        </w:rPr>
        <w:t xml:space="preserve">Unocalin </w:t>
      </w:r>
      <w:r>
        <w:t xml:space="preserve">tiedottajan mukaan </w:t>
      </w:r>
      <w:r>
        <w:rPr>
          <w:color w:val="FEFB0A"/>
        </w:rPr>
        <w:t xml:space="preserve">yhteisyrityksen, Uno-Ven Co:n, </w:t>
      </w:r>
      <w:r>
        <w:t xml:space="preserve">vuotuinen kokonaistulos on noin 500 miljoonaa dollaria, ja sillä on 1 100 työntekijää</w:t>
      </w:r>
      <w:r>
        <w:t xml:space="preserve">. </w:t>
      </w:r>
      <w:r>
        <w:rPr>
          <w:color w:val="310106"/>
        </w:rPr>
        <w:t xml:space="preserve">Unocal </w:t>
      </w:r>
      <w:r>
        <w:t xml:space="preserve">sanoi, että </w:t>
      </w:r>
      <w:r>
        <w:rPr>
          <w:color w:val="FEFB0A"/>
        </w:rPr>
        <w:t xml:space="preserve">yrityksen ansiosta </w:t>
      </w:r>
      <w:r>
        <w:rPr>
          <w:color w:val="310106"/>
        </w:rPr>
        <w:t xml:space="preserve">se voi </w:t>
      </w:r>
      <w:r>
        <w:t xml:space="preserve">saada takaisin enemmän </w:t>
      </w:r>
      <w:r>
        <w:t xml:space="preserve">investointejaan jalostukseen ja markkinointiin ja valmistautua odotettavissa olevaan kasvuun öljyn etsinnässä, tuotannossa, kemikaaleissa ja muilla aloilla. Sen mukaan se koostuu 250 miljoonasta dollarista, joka on peräisin Shearson Lehman Hutton Inc:n kautta kerätystä yksityisestä sijoituksesta, ja 150 miljoonasta dollarista, joka on peräisin Chase Manhattan Bankin tukemasta uusiutuvien luottojen sarjasta. </w:t>
      </w:r>
      <w:r>
        <w:rPr>
          <w:color w:val="FEFB0A"/>
        </w:rPr>
        <w:t xml:space="preserve">Uusi yritys </w:t>
      </w:r>
      <w:r>
        <w:t xml:space="preserve">toimii </w:t>
      </w:r>
      <w:r>
        <w:t xml:space="preserve">153 000 tynnyriä päivässä tuottavan jalostamon lisäksi lähellä Lemontia, Illinoisin osavaltiossa, ja </w:t>
      </w:r>
      <w:r>
        <w:t xml:space="preserve">sillä on </w:t>
      </w:r>
      <w:r>
        <w:rPr>
          <w:color w:val="FB5514"/>
        </w:rPr>
        <w:t xml:space="preserve">17 jakeluterminaalia, voiteluöljyn sekoitus- ja pakkaustehdas sekä 131 </w:t>
      </w:r>
      <w:r>
        <w:rPr>
          <w:color w:val="E115C0"/>
        </w:rPr>
        <w:t xml:space="preserve">yhtiön omistamaa</w:t>
      </w:r>
      <w:r>
        <w:rPr>
          <w:color w:val="E115C0"/>
        </w:rPr>
        <w:t xml:space="preserve"> Unocalin </w:t>
      </w:r>
      <w:r>
        <w:rPr>
          <w:color w:val="FB5514"/>
        </w:rPr>
        <w:t xml:space="preserve">huoltoasemaa</w:t>
      </w:r>
      <w:r>
        <w:t xml:space="preserve">. </w:t>
      </w:r>
      <w:r>
        <w:t xml:space="preserve">Sen mukaan </w:t>
      </w:r>
      <w:r>
        <w:rPr>
          <w:color w:val="FEFB0A"/>
        </w:rPr>
        <w:t xml:space="preserve">yritys, </w:t>
      </w:r>
      <w:r>
        <w:rPr>
          <w:color w:val="00587F"/>
        </w:rPr>
        <w:t xml:space="preserve">jonka </w:t>
      </w:r>
      <w:r>
        <w:rPr>
          <w:color w:val="FEFB0A"/>
        </w:rPr>
        <w:t xml:space="preserve">on määrä ottaa </w:t>
      </w:r>
      <w:r>
        <w:rPr>
          <w:color w:val="0BC582"/>
        </w:rPr>
        <w:t xml:space="preserve">tehtaiden </w:t>
      </w:r>
      <w:r>
        <w:rPr>
          <w:color w:val="FEFB0A"/>
        </w:rPr>
        <w:t xml:space="preserve">johto haltuunsa </w:t>
      </w:r>
      <w:r>
        <w:rPr>
          <w:color w:val="FEFB0A"/>
        </w:rPr>
        <w:t xml:space="preserve">1. joulukuuta, palvelee myös </w:t>
      </w:r>
      <w:r>
        <w:rPr>
          <w:color w:val="310106"/>
        </w:rPr>
        <w:t xml:space="preserve">Unocalin </w:t>
      </w:r>
      <w:r>
        <w:t xml:space="preserve">3 300 itsenäistä huoltoasemaa</w:t>
      </w:r>
      <w:r>
        <w:t xml:space="preserve">. </w:t>
      </w:r>
      <w:r>
        <w:rPr>
          <w:color w:val="310106"/>
        </w:rPr>
        <w:t xml:space="preserve">Unocalin mukaan </w:t>
      </w:r>
      <w:r>
        <w:rPr>
          <w:color w:val="04640D"/>
        </w:rPr>
        <w:t xml:space="preserve">Petroleos </w:t>
      </w:r>
      <w:r>
        <w:t xml:space="preserve">toimittaa jalostamolle 135 000 tynnyriä raakaöljyä päivässä</w:t>
      </w:r>
      <w:r>
        <w:t xml:space="preserve">.</w:t>
      </w:r>
    </w:p>
    <w:p>
      <w:r>
        <w:rPr>
          <w:b/>
        </w:rPr>
        <w:t xml:space="preserve">Asiakirjan numero 142</w:t>
      </w:r>
    </w:p>
    <w:p>
      <w:r>
        <w:rPr>
          <w:b/>
        </w:rPr>
        <w:t xml:space="preserve">Asiakirjan tunniste: wsj0342-001</w:t>
      </w:r>
    </w:p>
    <w:p>
      <w:r>
        <w:rPr>
          <w:color w:val="310106"/>
        </w:rPr>
        <w:t xml:space="preserve">Mitsubishi Heavy Industries Ltd. </w:t>
      </w:r>
      <w:r>
        <w:t xml:space="preserve">kertoi, että </w:t>
      </w:r>
      <w:r>
        <w:rPr>
          <w:color w:val="04640D"/>
        </w:rPr>
        <w:t xml:space="preserve">konsolidoimaton tulos ennen veroja </w:t>
      </w:r>
      <w:r>
        <w:t xml:space="preserve">kasvoi 79 prosenttia ennätykselliseen 63,25 miljardiin jeniin (445,7 miljoonaa dollaria) tilikauden ensimmäisellä puoliskolla, mikä johtui erityyppisten tuotteiden vahvasta kysynnästä. 30. syyskuuta päättyneellä jaksolla nettotulos nousi 90 prosenttia 16,38 miljardista jenistä eli 5,05 jenistä osaketta kohti 31,18 miljardiin jeniin eli 9,34 jeniin osaketta kohti. Vuosi sitten </w:t>
      </w:r>
      <w:r>
        <w:rPr>
          <w:color w:val="310106"/>
        </w:rPr>
        <w:t xml:space="preserve">tokiolaisen yhtiön </w:t>
      </w:r>
      <w:r>
        <w:rPr>
          <w:color w:val="FEFB0A"/>
        </w:rPr>
        <w:t xml:space="preserve">tulos ennen veroja oli 35,38 miljardia jeniä</w:t>
      </w:r>
      <w:r>
        <w:t xml:space="preserve">. Liikevaihto oli 1011 biljoonaa jeniä, mikä oli 29 % enemmän kuin 787,02 miljardia jeniä. </w:t>
      </w:r>
      <w:r>
        <w:t xml:space="preserve">Tämän loistavan tuloksen rohkaisemana </w:t>
      </w:r>
      <w:r>
        <w:rPr>
          <w:color w:val="310106"/>
        </w:rPr>
        <w:t xml:space="preserve">Mitsubishi </w:t>
      </w:r>
      <w:r>
        <w:t xml:space="preserve">aikoo nostaa </w:t>
      </w:r>
      <w:r>
        <w:t xml:space="preserve">osakekohtaista osinkoa kolmesta jenistä 3,50 jeniin. </w:t>
      </w:r>
      <w:r>
        <w:rPr>
          <w:color w:val="310106"/>
        </w:rPr>
        <w:t xml:space="preserve">Yhtiön </w:t>
      </w:r>
      <w:r>
        <w:t xml:space="preserve">virkamiesten </w:t>
      </w:r>
      <w:r>
        <w:t xml:space="preserve">mukaan </w:t>
      </w:r>
      <w:r>
        <w:rPr>
          <w:color w:val="FB5514"/>
        </w:rPr>
        <w:t xml:space="preserve">nykyinen vahva kotimainen kysyntä, joka </w:t>
      </w:r>
      <w:r>
        <w:rPr>
          <w:color w:val="E115C0"/>
        </w:rPr>
        <w:t xml:space="preserve">on </w:t>
      </w:r>
      <w:r>
        <w:rPr>
          <w:color w:val="FB5514"/>
        </w:rPr>
        <w:t xml:space="preserve">vauhdittanut kestävää talouskasvua</w:t>
      </w:r>
      <w:r>
        <w:t xml:space="preserve">, on auttanut nostamaan laivojen, teräsrakenteiden, energiajärjestelmien ja koneiden kaltaisten tuotteiden myyntiä ja lisännyt merkittävästi voittoja.</w:t>
      </w:r>
    </w:p>
    <w:p>
      <w:r>
        <w:rPr>
          <w:b/>
        </w:rPr>
        <w:t xml:space="preserve">Asiakirjan numero 143</w:t>
      </w:r>
    </w:p>
    <w:p>
      <w:r>
        <w:rPr>
          <w:b/>
        </w:rPr>
        <w:t xml:space="preserve">Asiakirjan tunniste: wsj0343-001</w:t>
      </w:r>
    </w:p>
    <w:p>
      <w:r>
        <w:rPr>
          <w:color w:val="310106"/>
        </w:rPr>
        <w:t xml:space="preserve">Senaatin johtajat </w:t>
      </w:r>
      <w:r>
        <w:t xml:space="preserve">ovat vaihtaneet ehdotuksia, joiden tarkoituksena on nopeuttaa alijäämän vähentämistä ja </w:t>
      </w:r>
      <w:r>
        <w:rPr>
          <w:color w:val="04640D"/>
        </w:rPr>
        <w:t xml:space="preserve">liittovaltion </w:t>
      </w:r>
      <w:r>
        <w:t xml:space="preserve">velkakaton nostamista koskevan lainsäädännön käsittelyä, mutta </w:t>
      </w:r>
      <w:r>
        <w:t xml:space="preserve">suurin este on edelleen </w:t>
      </w:r>
      <w:r>
        <w:rPr>
          <w:color w:val="FB5514"/>
        </w:rPr>
        <w:t xml:space="preserve">presidentti Bushin </w:t>
      </w:r>
      <w:r>
        <w:rPr>
          <w:color w:val="FEFB0A"/>
        </w:rPr>
        <w:t xml:space="preserve">ehdotus </w:t>
      </w:r>
      <w:r>
        <w:rPr>
          <w:color w:val="E115C0"/>
        </w:rPr>
        <w:t xml:space="preserve">pääomavoittoverokannan </w:t>
      </w:r>
      <w:r>
        <w:rPr>
          <w:color w:val="FEFB0A"/>
        </w:rPr>
        <w:t xml:space="preserve">alentamisesta</w:t>
      </w:r>
      <w:r>
        <w:t xml:space="preserve">. </w:t>
      </w:r>
      <w:r>
        <w:rPr>
          <w:color w:val="00587F"/>
        </w:rPr>
        <w:t xml:space="preserve">Demokraatit </w:t>
      </w:r>
      <w:r>
        <w:t xml:space="preserve">haluavat, että verosäännökset ovat itsenäinen laki, johon sovelletaan tavanomaisia menettelyyn liittyviä esteitä. </w:t>
      </w:r>
      <w:r>
        <w:rPr>
          <w:color w:val="0BC582"/>
        </w:rPr>
        <w:t xml:space="preserve">Republikaanit puolestaan </w:t>
      </w:r>
      <w:r>
        <w:t xml:space="preserve">haluavat yrittää pelastaa </w:t>
      </w:r>
      <w:r>
        <w:rPr>
          <w:color w:val="FEB8C8"/>
        </w:rPr>
        <w:t xml:space="preserve">asetuksen </w:t>
      </w:r>
      <w:r>
        <w:t xml:space="preserve">yhdistämällä sen </w:t>
      </w:r>
      <w:r>
        <w:rPr>
          <w:color w:val="9E8317"/>
        </w:rPr>
        <w:t xml:space="preserve">kahteen poliittisesti suosittuun lakiesitykseen</w:t>
      </w:r>
      <w:r>
        <w:rPr>
          <w:color w:val="01190F"/>
        </w:rPr>
        <w:t xml:space="preserve">, joita </w:t>
      </w:r>
      <w:r>
        <w:rPr>
          <w:color w:val="847D81"/>
        </w:rPr>
        <w:t xml:space="preserve">demokraattien </w:t>
      </w:r>
      <w:r>
        <w:rPr>
          <w:color w:val="9E8317"/>
        </w:rPr>
        <w:t xml:space="preserve">saattaa olla </w:t>
      </w:r>
      <w:r>
        <w:rPr>
          <w:color w:val="9E8317"/>
        </w:rPr>
        <w:t xml:space="preserve">vaikea estää</w:t>
      </w:r>
      <w:r>
        <w:t xml:space="preserve">. </w:t>
      </w:r>
      <w:r>
        <w:rPr>
          <w:color w:val="B70639"/>
        </w:rPr>
        <w:t xml:space="preserve">Senaatin enemmistöjohtaja George Mitchellin (Maine) </w:t>
      </w:r>
      <w:r>
        <w:t xml:space="preserve">ja </w:t>
      </w:r>
      <w:r>
        <w:rPr>
          <w:color w:val="703B01"/>
        </w:rPr>
        <w:t xml:space="preserve">hänen </w:t>
      </w:r>
      <w:r>
        <w:rPr>
          <w:color w:val="F7F1DF"/>
        </w:rPr>
        <w:t xml:space="preserve">republikaanikollegansa, Kansasin senaattori Robert Dolen</w:t>
      </w:r>
      <w:r>
        <w:rPr>
          <w:color w:val="58018B"/>
        </w:rPr>
        <w:t xml:space="preserve">, </w:t>
      </w:r>
      <w:r>
        <w:t xml:space="preserve">odotetaan </w:t>
      </w:r>
      <w:r>
        <w:t xml:space="preserve">jatkavan </w:t>
      </w:r>
      <w:r>
        <w:t xml:space="preserve">neuvotteluja </w:t>
      </w:r>
      <w:r>
        <w:rPr>
          <w:color w:val="118B8A"/>
        </w:rPr>
        <w:t xml:space="preserve">tänään</w:t>
      </w:r>
      <w:r>
        <w:t xml:space="preserve">. </w:t>
      </w:r>
      <w:r>
        <w:rPr>
          <w:color w:val="4AFEFA"/>
        </w:rPr>
        <w:t xml:space="preserve">Eilen illalla tavattuaan </w:t>
      </w:r>
      <w:r>
        <w:rPr>
          <w:color w:val="FCB164"/>
        </w:rPr>
        <w:t xml:space="preserve">Bushin </w:t>
      </w:r>
      <w:r>
        <w:rPr>
          <w:color w:val="4AFEFA"/>
        </w:rPr>
        <w:t xml:space="preserve">ja hallituksen virkamiehiä </w:t>
      </w:r>
      <w:r>
        <w:rPr>
          <w:color w:val="796EE6"/>
        </w:rPr>
        <w:t xml:space="preserve">Valkoisessa talossa </w:t>
      </w:r>
      <w:r>
        <w:rPr>
          <w:color w:val="000D2C"/>
        </w:rPr>
        <w:t xml:space="preserve">Dole </w:t>
      </w:r>
      <w:r>
        <w:rPr>
          <w:color w:val="4AFEFA"/>
        </w:rPr>
        <w:t xml:space="preserve">ehdotti, että </w:t>
      </w:r>
      <w:r>
        <w:rPr>
          <w:color w:val="53495F"/>
        </w:rPr>
        <w:t xml:space="preserve">vuoden 1990 julkisen talouden alijäämän supistamista koskevaa lakiesitystä, joka on nyt senaatin neuvoa-antavassa komiteassa pysähdyksissä </w:t>
      </w:r>
      <w:r>
        <w:rPr>
          <w:color w:val="F95475"/>
        </w:rPr>
        <w:t xml:space="preserve">Valkoisessa talossa, </w:t>
      </w:r>
      <w:r>
        <w:rPr>
          <w:color w:val="4AFEFA"/>
        </w:rPr>
        <w:t xml:space="preserve">muutettaisiin </w:t>
      </w:r>
      <w:r>
        <w:rPr>
          <w:color w:val="4AFEFA"/>
        </w:rPr>
        <w:t xml:space="preserve">ja että </w:t>
      </w:r>
      <w:r>
        <w:rPr>
          <w:color w:val="61FC03"/>
        </w:rPr>
        <w:t xml:space="preserve">liittovaltion velkakattoa korotettaisiin pitkällä aikavälillä </w:t>
      </w:r>
      <w:r>
        <w:rPr>
          <w:color w:val="4AFEFA"/>
        </w:rPr>
        <w:t xml:space="preserve">ilman siihen liittyviä muutoksia</w:t>
      </w:r>
      <w:r>
        <w:t xml:space="preserve">. </w:t>
      </w:r>
      <w:r>
        <w:rPr>
          <w:color w:val="4AFEFA"/>
        </w:rPr>
        <w:t xml:space="preserve">Tämän suunnitelman </w:t>
      </w:r>
      <w:r>
        <w:t xml:space="preserve">mukaan </w:t>
      </w:r>
      <w:r>
        <w:rPr>
          <w:color w:val="5D9608"/>
        </w:rPr>
        <w:t xml:space="preserve">kaksi asetusta, jotka </w:t>
      </w:r>
      <w:r>
        <w:rPr>
          <w:color w:val="5D9608"/>
        </w:rPr>
        <w:t xml:space="preserve">sisältyvät </w:t>
      </w:r>
      <w:r>
        <w:rPr>
          <w:color w:val="DE98FD"/>
        </w:rPr>
        <w:t xml:space="preserve">nyt </w:t>
      </w:r>
      <w:r>
        <w:rPr>
          <w:color w:val="98A088"/>
        </w:rPr>
        <w:t xml:space="preserve">edustajainhuoneen versioon </w:t>
      </w:r>
      <w:r>
        <w:rPr>
          <w:color w:val="4F584E"/>
        </w:rPr>
        <w:t xml:space="preserve">alijäämän vähentämistä </w:t>
      </w:r>
      <w:r>
        <w:t xml:space="preserve">koskevasta lakiesityksestä - sekä katastrofaalisesti sairaiden vakuutusohjelman kumoaminen että </w:t>
      </w:r>
      <w:r>
        <w:rPr>
          <w:color w:val="248AD0"/>
        </w:rPr>
        <w:t xml:space="preserve">kiistanalainen vuoden 1986 verosäännös, jonka tarkoituksena on </w:t>
      </w:r>
      <w:r>
        <w:t xml:space="preserve">kompensoida syrjintää työntekijöiden maksujärjestelyissä - sisällytettäisiin </w:t>
      </w:r>
      <w:r>
        <w:rPr>
          <w:color w:val="5C5300"/>
        </w:rPr>
        <w:t xml:space="preserve">erilliseen lakiesitykseen</w:t>
      </w:r>
      <w:r>
        <w:t xml:space="preserve">. </w:t>
      </w:r>
      <w:r>
        <w:rPr>
          <w:color w:val="0BC582"/>
        </w:rPr>
        <w:t xml:space="preserve">Republikaanit </w:t>
      </w:r>
      <w:r>
        <w:t xml:space="preserve">yrittäisivät </w:t>
      </w:r>
      <w:r>
        <w:t xml:space="preserve">liittää voittoja koskevan asetuksen </w:t>
      </w:r>
      <w:r>
        <w:rPr>
          <w:color w:val="5C5300"/>
        </w:rPr>
        <w:t xml:space="preserve">kyseiseen lakiesitykseen </w:t>
      </w:r>
      <w:r>
        <w:t xml:space="preserve">toivoen, että </w:t>
      </w:r>
      <w:r>
        <w:rPr>
          <w:color w:val="5C5300"/>
        </w:rPr>
        <w:t xml:space="preserve">sen </w:t>
      </w:r>
      <w:r>
        <w:t xml:space="preserve">kahden muun osan </w:t>
      </w:r>
      <w:r>
        <w:t xml:space="preserve">poliittinen suosio </w:t>
      </w:r>
      <w:r>
        <w:t xml:space="preserve">saisi </w:t>
      </w:r>
      <w:r>
        <w:rPr>
          <w:color w:val="9F6551"/>
        </w:rPr>
        <w:t xml:space="preserve">demokraatit </w:t>
      </w:r>
      <w:r>
        <w:rPr>
          <w:color w:val="BCFEC6"/>
        </w:rPr>
        <w:t xml:space="preserve">luopumaan </w:t>
      </w:r>
      <w:r>
        <w:rPr>
          <w:color w:val="932C70"/>
        </w:rPr>
        <w:t xml:space="preserve">sen </w:t>
      </w:r>
      <w:r>
        <w:rPr>
          <w:color w:val="BCFEC6"/>
        </w:rPr>
        <w:t xml:space="preserve">estämisestä</w:t>
      </w:r>
      <w:r>
        <w:t xml:space="preserve">. </w:t>
      </w:r>
      <w:r>
        <w:rPr>
          <w:color w:val="00587F"/>
        </w:rPr>
        <w:t xml:space="preserve">Demokraatit </w:t>
      </w:r>
      <w:r>
        <w:t xml:space="preserve">haluavat välttää </w:t>
      </w:r>
      <w:r>
        <w:rPr>
          <w:color w:val="BCFEC6"/>
        </w:rPr>
        <w:t xml:space="preserve">tämän asian toteuttamisen </w:t>
      </w:r>
      <w:r>
        <w:t xml:space="preserve">laatimalla </w:t>
      </w:r>
      <w:r>
        <w:rPr>
          <w:color w:val="2B1B04"/>
        </w:rPr>
        <w:t xml:space="preserve">erillisen lakiehdotuksen myyntivoittoveron alentamiseksi</w:t>
      </w:r>
      <w:r>
        <w:t xml:space="preserve">. </w:t>
      </w:r>
      <w:r>
        <w:rPr>
          <w:color w:val="B70639"/>
        </w:rPr>
        <w:t xml:space="preserve">Senaattori Mitchell </w:t>
      </w:r>
      <w:r>
        <w:t xml:space="preserve">luottaa siihen, että hänellä on äänet </w:t>
      </w:r>
      <w:r>
        <w:rPr>
          <w:color w:val="2B1B04"/>
        </w:rPr>
        <w:t xml:space="preserve">tämän lakiehdotuksen </w:t>
      </w:r>
      <w:r>
        <w:t xml:space="preserve">estämiseksi </w:t>
      </w:r>
      <w:r>
        <w:t xml:space="preserve">menettelyllisesti. Molemmissa suunnitelmissa </w:t>
      </w:r>
      <w:r>
        <w:rPr>
          <w:color w:val="B5AFC4"/>
        </w:rPr>
        <w:t xml:space="preserve">lastenhoitoa koskeva asetus </w:t>
      </w:r>
      <w:r>
        <w:t xml:space="preserve">poistettaisiin </w:t>
      </w:r>
      <w:r>
        <w:rPr>
          <w:color w:val="D4C67A"/>
        </w:rPr>
        <w:t xml:space="preserve">edustajainhuoneen </w:t>
      </w:r>
      <w:r>
        <w:rPr>
          <w:color w:val="AE7AA1"/>
        </w:rPr>
        <w:t xml:space="preserve">alijäämänvähennyslakiesityksen </w:t>
      </w:r>
      <w:r>
        <w:rPr>
          <w:color w:val="D4C67A"/>
        </w:rPr>
        <w:t xml:space="preserve">versiosta </w:t>
      </w:r>
      <w:r>
        <w:t xml:space="preserve">ja </w:t>
      </w:r>
      <w:r>
        <w:rPr>
          <w:color w:val="B5AFC4"/>
        </w:rPr>
        <w:t xml:space="preserve">siitä </w:t>
      </w:r>
      <w:r>
        <w:t xml:space="preserve">tehtäisiin erillinen lakiesitys. Vaikka </w:t>
      </w:r>
      <w:r>
        <w:rPr>
          <w:color w:val="C2A393"/>
        </w:rPr>
        <w:t xml:space="preserve">tämä </w:t>
      </w:r>
      <w:r>
        <w:t xml:space="preserve">saattaisi tehdä siitä alttiin </w:t>
      </w:r>
      <w:r>
        <w:rPr>
          <w:color w:val="0232FD"/>
        </w:rPr>
        <w:t xml:space="preserve">Bushin </w:t>
      </w:r>
      <w:r>
        <w:t xml:space="preserve">vetolle</w:t>
      </w:r>
      <w:r>
        <w:t xml:space="preserve">, </w:t>
      </w:r>
      <w:r>
        <w:rPr>
          <w:color w:val="00587F"/>
        </w:rPr>
        <w:t xml:space="preserve">demokraattien </w:t>
      </w:r>
      <w:r>
        <w:t xml:space="preserve">mukaan </w:t>
      </w:r>
      <w:r>
        <w:rPr>
          <w:color w:val="0232FD"/>
        </w:rPr>
        <w:t xml:space="preserve">presidentin </w:t>
      </w:r>
      <w:r>
        <w:t xml:space="preserve">hylkääminen antaisi </w:t>
      </w:r>
      <w:r>
        <w:rPr>
          <w:color w:val="00587F"/>
        </w:rPr>
        <w:t xml:space="preserve">heidän puolueelleen </w:t>
      </w:r>
      <w:r>
        <w:t xml:space="preserve">arvokkaan pisteen ensi vuoden kongressivaaleissa. </w:t>
      </w:r>
      <w:r>
        <w:rPr>
          <w:color w:val="6A3A35"/>
        </w:rPr>
        <w:t xml:space="preserve">Senaatin demokraattien </w:t>
      </w:r>
      <w:r>
        <w:t xml:space="preserve">on määrä </w:t>
      </w:r>
      <w:r>
        <w:t xml:space="preserve">kokoontua </w:t>
      </w:r>
      <w:r>
        <w:rPr>
          <w:color w:val="118B8A"/>
        </w:rPr>
        <w:t xml:space="preserve">tänään </w:t>
      </w:r>
      <w:r>
        <w:t xml:space="preserve">tarkastelemaan </w:t>
      </w:r>
      <w:r>
        <w:rPr>
          <w:color w:val="0BC582"/>
        </w:rPr>
        <w:t xml:space="preserve">GOP:n </w:t>
      </w:r>
      <w:r>
        <w:t xml:space="preserve">ehdotusta. </w:t>
      </w:r>
      <w:r>
        <w:t xml:space="preserve">Eilen </w:t>
      </w:r>
      <w:r>
        <w:rPr>
          <w:color w:val="BA6801"/>
        </w:rPr>
        <w:t xml:space="preserve">Dole näytti olevan </w:t>
      </w:r>
      <w:r>
        <w:t xml:space="preserve">väsynyt </w:t>
      </w:r>
      <w:r>
        <w:rPr>
          <w:color w:val="16C0D0"/>
        </w:rPr>
        <w:t xml:space="preserve">Bushin </w:t>
      </w:r>
      <w:r>
        <w:rPr>
          <w:color w:val="C62100"/>
        </w:rPr>
        <w:t xml:space="preserve">hallinnon </w:t>
      </w:r>
      <w:r>
        <w:rPr>
          <w:color w:val="168E5C"/>
        </w:rPr>
        <w:t xml:space="preserve">strategiaan, jonka mukaan </w:t>
      </w:r>
      <w:r>
        <w:rPr>
          <w:color w:val="168E5C"/>
        </w:rPr>
        <w:t xml:space="preserve">pääomatuloja koskevat säännökset on saatava läpi hinnalla millä hyvänsä </w:t>
      </w:r>
      <w:r>
        <w:rPr>
          <w:color w:val="014347"/>
        </w:rPr>
        <w:t xml:space="preserve">demokraattien </w:t>
      </w:r>
      <w:r>
        <w:rPr>
          <w:color w:val="168E5C"/>
        </w:rPr>
        <w:t xml:space="preserve">menettelyllisistä esteistä huolimatta</w:t>
      </w:r>
      <w:r>
        <w:t xml:space="preserve">. </w:t>
      </w:r>
      <w:r>
        <w:t xml:space="preserve">Vaatiessaan </w:t>
      </w:r>
      <w:r>
        <w:rPr>
          <w:color w:val="04640D"/>
        </w:rPr>
        <w:t xml:space="preserve">liittovaltion hallituksen </w:t>
      </w:r>
      <w:r>
        <w:t xml:space="preserve">maksukyvyttömyyden estämiseksi </w:t>
      </w:r>
      <w:r>
        <w:t xml:space="preserve">tarvittavan lain hyväksymistä </w:t>
      </w:r>
      <w:r>
        <w:t xml:space="preserve">hän sanoi toimittajille: </w:t>
      </w:r>
      <w:r>
        <w:rPr>
          <w:color w:val="BA6801"/>
        </w:rPr>
        <w:t xml:space="preserve">"</w:t>
      </w:r>
      <w:r>
        <w:t xml:space="preserve">En usko, että se </w:t>
      </w:r>
      <w:r>
        <w:rPr>
          <w:color w:val="168E5C"/>
        </w:rPr>
        <w:t xml:space="preserve">on </w:t>
      </w:r>
      <w:r>
        <w:t xml:space="preserve">kovin hyvä strategia." </w:t>
      </w:r>
      <w:r>
        <w:rPr>
          <w:color w:val="118B8A"/>
        </w:rPr>
        <w:t xml:space="preserve">Tänään </w:t>
      </w:r>
      <w:r>
        <w:t xml:space="preserve">kello 12.01 New Yorkin aikaa hallituksen väliaikainen 2,87 miljardin dollarin velkakatto umpeutui. </w:t>
      </w:r>
      <w:r>
        <w:t xml:space="preserve">Valtiovarainministeriön mukaan </w:t>
      </w:r>
      <w:r>
        <w:rPr>
          <w:color w:val="42083B"/>
        </w:rPr>
        <w:t xml:space="preserve">lainsäätäjien </w:t>
      </w:r>
      <w:r>
        <w:t xml:space="preserve">on hyväksyttävä </w:t>
      </w:r>
      <w:r>
        <w:rPr>
          <w:color w:val="82785D"/>
        </w:rPr>
        <w:t xml:space="preserve">laki, jolla enimmäismäärää nostetaan 2,80 biljoonasta dollarista 3,12 biljoonaan dollariin </w:t>
      </w:r>
      <w:r>
        <w:t xml:space="preserve">ensi keskiviikkoon mennessä</w:t>
      </w:r>
      <w:r>
        <w:t xml:space="preserve">, jotta </w:t>
      </w:r>
      <w:r>
        <w:rPr>
          <w:color w:val="233809"/>
        </w:rPr>
        <w:t xml:space="preserve">maksulaiminlyönti</w:t>
      </w:r>
      <w:r>
        <w:t xml:space="preserve"> voidaan välttää. </w:t>
      </w:r>
      <w:r>
        <w:t xml:space="preserve">Valtiovarainministeriön alivaltiosihteeri Robert Glauber </w:t>
      </w:r>
      <w:r>
        <w:t xml:space="preserve">kertoi </w:t>
      </w:r>
      <w:r>
        <w:rPr>
          <w:color w:val="023087"/>
        </w:rPr>
        <w:t xml:space="preserve">kongressin </w:t>
      </w:r>
      <w:r>
        <w:t xml:space="preserve">kuulemistilaisuudessa edustajainhuoneen talous- ja rahoituskomitean puheenjohtajan Dan Rostenkowskin (D., III) painostuksesta, että </w:t>
      </w:r>
      <w:r>
        <w:rPr>
          <w:color w:val="04640D"/>
        </w:rPr>
        <w:t xml:space="preserve">hallitus </w:t>
      </w:r>
      <w:r>
        <w:t xml:space="preserve">luopuu </w:t>
      </w:r>
      <w:r>
        <w:t xml:space="preserve">vaatimuksestaan pääomavoittojen veronalennuksesta, jos se joutuu mahdollisesti </w:t>
      </w:r>
      <w:r>
        <w:rPr>
          <w:color w:val="233809"/>
        </w:rPr>
        <w:t xml:space="preserve">maksukyvyttömäksi</w:t>
      </w:r>
      <w:r>
        <w:t xml:space="preserve">.</w:t>
      </w:r>
    </w:p>
    <w:p>
      <w:r>
        <w:rPr>
          <w:b/>
        </w:rPr>
        <w:t xml:space="preserve">Asiakirjan numero 144</w:t>
      </w:r>
    </w:p>
    <w:p>
      <w:r>
        <w:rPr>
          <w:b/>
        </w:rPr>
        <w:t xml:space="preserve">Asiakirjan tunniste: wsj0344-001</w:t>
      </w:r>
    </w:p>
    <w:p>
      <w:r>
        <w:rPr>
          <w:color w:val="310106"/>
        </w:rPr>
        <w:t xml:space="preserve">Price Stern Sloan Inc. </w:t>
      </w:r>
      <w:r>
        <w:t xml:space="preserve">kertoi </w:t>
      </w:r>
      <w:r>
        <w:t xml:space="preserve">palkanneensa </w:t>
      </w:r>
      <w:r>
        <w:rPr>
          <w:color w:val="04640D"/>
        </w:rPr>
        <w:t xml:space="preserve">investointipankkitoimiston </w:t>
      </w:r>
      <w:r>
        <w:t xml:space="preserve">arvioimaan rakenneuudistus- tai fuusiovaihtoehtoja ja raportoi </w:t>
      </w:r>
      <w:r>
        <w:rPr>
          <w:color w:val="FEFB0A"/>
        </w:rPr>
        <w:t xml:space="preserve">8,1 miljoonan dollarin eli 2,14 dollarin osakekohtaisesta nettotappiosta </w:t>
      </w:r>
      <w:r>
        <w:rPr>
          <w:color w:val="FB5514"/>
        </w:rPr>
        <w:t xml:space="preserve">syyskuussa päättyneellä kolmannella neljänneksellä</w:t>
      </w:r>
      <w:r>
        <w:t xml:space="preserve">. </w:t>
      </w:r>
      <w:r>
        <w:t xml:space="preserve">Vertailun vuoksi nettotulos oli 1,8 miljoonaa dollaria eli 44 senttiä osakkeelta </w:t>
      </w:r>
      <w:r>
        <w:rPr>
          <w:color w:val="E115C0"/>
        </w:rPr>
        <w:t xml:space="preserve">viime vuoden </w:t>
      </w:r>
      <w:r>
        <w:t xml:space="preserve">vastaavana ajanjaksona</w:t>
      </w:r>
      <w:r>
        <w:t xml:space="preserve">. </w:t>
      </w:r>
      <w:r>
        <w:rPr>
          <w:color w:val="00587F"/>
        </w:rPr>
        <w:t xml:space="preserve">Vuosineljänneksen </w:t>
      </w:r>
      <w:r>
        <w:t xml:space="preserve">tappio </w:t>
      </w:r>
      <w:r>
        <w:t xml:space="preserve">sisältää 4,9 miljoonan dollarin suuruisen veloituksen ennen veroja </w:t>
      </w:r>
      <w:r>
        <w:rPr>
          <w:color w:val="FEB8C8"/>
        </w:rPr>
        <w:t xml:space="preserve">yhtiön </w:t>
      </w:r>
      <w:r>
        <w:rPr>
          <w:color w:val="0BC582"/>
        </w:rPr>
        <w:t xml:space="preserve">vaikeuksissa olevan brittiläisen tytäryhtiön </w:t>
      </w:r>
      <w:r>
        <w:t xml:space="preserve">lopettamisesta </w:t>
      </w:r>
      <w:r>
        <w:t xml:space="preserve">ja </w:t>
      </w:r>
      <w:r>
        <w:rPr>
          <w:color w:val="9E8317"/>
        </w:rPr>
        <w:t xml:space="preserve">3,7 miljoonan dollarin suuruiset </w:t>
      </w:r>
      <w:r>
        <w:rPr>
          <w:color w:val="9E8317"/>
        </w:rPr>
        <w:t xml:space="preserve">muut arvonalennukset, </w:t>
      </w:r>
      <w:r>
        <w:rPr>
          <w:color w:val="01190F"/>
        </w:rPr>
        <w:t xml:space="preserve">jotka </w:t>
      </w:r>
      <w:r>
        <w:rPr>
          <w:color w:val="847D81"/>
        </w:rPr>
        <w:t xml:space="preserve">yhtiön </w:t>
      </w:r>
      <w:r>
        <w:rPr>
          <w:color w:val="9E8317"/>
        </w:rPr>
        <w:t xml:space="preserve">mukaan eivät olleet perittävissä ja liittyivät pääasiassa varastoon, kustannustoiminnan edistymiseen ja julkaisua edeltäviin kustannuksiin</w:t>
      </w:r>
      <w:r>
        <w:t xml:space="preserve">. </w:t>
      </w:r>
      <w:r>
        <w:rPr>
          <w:color w:val="310106"/>
        </w:rPr>
        <w:t xml:space="preserve">Kustannuskonserni </w:t>
      </w:r>
      <w:r>
        <w:t xml:space="preserve">kertoi, että se on </w:t>
      </w:r>
      <w:r>
        <w:t xml:space="preserve">palkannut </w:t>
      </w:r>
      <w:r>
        <w:rPr>
          <w:color w:val="04640D"/>
        </w:rPr>
        <w:t xml:space="preserve">investointipankki Donaldson, Lufkin &amp; Jenrette Securities Inc:n </w:t>
      </w:r>
      <w:r>
        <w:t xml:space="preserve">toimimaan </w:t>
      </w:r>
      <w:r>
        <w:t xml:space="preserve">taloudellisena neuvonantajanaan ja avustamaan erilaisten taloudellisten ja strategisten vaihtoehtojen arvioinnissa, mukaan lukien velan uudelleenrahoitus, pääoman korottaminen, pääomarakenteen vahvistaminen, fuusio tai </w:t>
      </w:r>
      <w:r>
        <w:rPr>
          <w:color w:val="310106"/>
        </w:rPr>
        <w:t xml:space="preserve">yhtiön </w:t>
      </w:r>
      <w:r>
        <w:t xml:space="preserve">myynti</w:t>
      </w:r>
      <w:r>
        <w:t xml:space="preserve">. </w:t>
      </w:r>
      <w:r>
        <w:rPr>
          <w:color w:val="310106"/>
        </w:rPr>
        <w:t xml:space="preserve">Yhtiö </w:t>
      </w:r>
      <w:r>
        <w:t xml:space="preserve">on myös palkannut </w:t>
      </w:r>
      <w:r>
        <w:t xml:space="preserve">neuvonantajakseen </w:t>
      </w:r>
      <w:r>
        <w:t xml:space="preserve">asianajaja Martin P. Levinin, joka on </w:t>
      </w:r>
      <w:r>
        <w:rPr>
          <w:color w:val="310106"/>
        </w:rPr>
        <w:t xml:space="preserve">yhtiön</w:t>
      </w:r>
      <w:r>
        <w:t xml:space="preserve"> johtaja </w:t>
      </w:r>
      <w:r>
        <w:t xml:space="preserve">ja Times-Mirror Publishing Groupin entinen johtaja. </w:t>
      </w:r>
      <w:r>
        <w:rPr>
          <w:color w:val="00587F"/>
        </w:rPr>
        <w:t xml:space="preserve">Tämän vuoden kolmannen neljänneksen </w:t>
      </w:r>
      <w:r>
        <w:t xml:space="preserve">nettotulos </w:t>
      </w:r>
      <w:r>
        <w:t xml:space="preserve">oli </w:t>
      </w:r>
      <w:r>
        <w:rPr>
          <w:color w:val="58018B"/>
        </w:rPr>
        <w:t xml:space="preserve">14 miljoonaa dollaria</w:t>
      </w:r>
      <w:r>
        <w:t xml:space="preserve">, </w:t>
      </w:r>
      <w:r>
        <w:t xml:space="preserve">kun se </w:t>
      </w:r>
      <w:r>
        <w:rPr>
          <w:color w:val="E115C0"/>
        </w:rPr>
        <w:t xml:space="preserve">viime vuonna</w:t>
      </w:r>
      <w:r>
        <w:t xml:space="preserve"> oli 21,4 miljoonaa dollaria</w:t>
      </w:r>
      <w:r>
        <w:t xml:space="preserve">. </w:t>
      </w:r>
      <w:r>
        <w:rPr>
          <w:color w:val="310106"/>
        </w:rPr>
        <w:t xml:space="preserve">Yhtiö </w:t>
      </w:r>
      <w:r>
        <w:t xml:space="preserve">selitti </w:t>
      </w:r>
      <w:r>
        <w:rPr>
          <w:color w:val="B70639"/>
        </w:rPr>
        <w:t xml:space="preserve">laskun </w:t>
      </w:r>
      <w:r>
        <w:t xml:space="preserve">johtuvan osittain siitä, että yhtiön myynti Yhdistyneessä </w:t>
      </w:r>
      <w:r>
        <w:rPr>
          <w:color w:val="703B01"/>
        </w:rPr>
        <w:t xml:space="preserve">kuningaskunnassa on </w:t>
      </w:r>
      <w:r>
        <w:t xml:space="preserve">nykyisten vuosilukujen mukaan </w:t>
      </w:r>
      <w:r>
        <w:rPr>
          <w:color w:val="310106"/>
        </w:rPr>
        <w:t xml:space="preserve">vähentynyt, </w:t>
      </w:r>
      <w:r>
        <w:rPr>
          <w:color w:val="118B8A"/>
        </w:rPr>
        <w:t xml:space="preserve">koska </w:t>
      </w:r>
      <w:r>
        <w:rPr>
          <w:color w:val="0BC582"/>
        </w:rPr>
        <w:t xml:space="preserve">tytäryhtiön </w:t>
      </w:r>
      <w:r>
        <w:rPr>
          <w:color w:val="F7F1DF"/>
        </w:rPr>
        <w:t xml:space="preserve">coby-toiminta on </w:t>
      </w:r>
      <w:r>
        <w:rPr>
          <w:color w:val="F7F1DF"/>
        </w:rPr>
        <w:t xml:space="preserve">tarkoitus lopettaa</w:t>
      </w:r>
      <w:r>
        <w:t xml:space="preserve">, ja osittain siitä, että tiettyjen keskeisten ulkomaisten ja kotimaisten liikekumppaneiden myynti on vähentynyt. </w:t>
      </w:r>
      <w:r>
        <w:rPr>
          <w:color w:val="703B01"/>
        </w:rPr>
        <w:t xml:space="preserve">Yhdistyneen kuningaskunnan </w:t>
      </w:r>
      <w:r>
        <w:t xml:space="preserve">liikevaihto </w:t>
      </w:r>
      <w:r>
        <w:t xml:space="preserve">edellisen vuoden neljänneksellä oli noin 3 miljoonaa dollaria.</w:t>
      </w:r>
    </w:p>
    <w:p>
      <w:r>
        <w:rPr>
          <w:b/>
        </w:rPr>
        <w:t xml:space="preserve">Asiakirjan numero 145</w:t>
      </w:r>
    </w:p>
    <w:p>
      <w:r>
        <w:rPr>
          <w:b/>
        </w:rPr>
        <w:t xml:space="preserve">Asiakirjan tunniste: wsj0345-001</w:t>
      </w:r>
    </w:p>
    <w:p>
      <w:r>
        <w:t xml:space="preserve">Osakekurssit nousivat jyrkästi, kun miljardiluokan ostoehdotus auttoi palauttamaan </w:t>
      </w:r>
      <w:r>
        <w:rPr>
          <w:color w:val="310106"/>
        </w:rPr>
        <w:t xml:space="preserve">markkinatoimijoiden</w:t>
      </w:r>
      <w:r>
        <w:t xml:space="preserve"> luottamuksen </w:t>
      </w:r>
      <w:r>
        <w:t xml:space="preserve">kaupankäynnin jatkonäkymiin. </w:t>
      </w:r>
      <w:r>
        <w:rPr>
          <w:color w:val="04640D"/>
        </w:rPr>
        <w:t xml:space="preserve">Paperi- ja metsäteollisuuden </w:t>
      </w:r>
      <w:r>
        <w:t xml:space="preserve">valmistajien osakkeet olivat erityisen vahvoilla, kun </w:t>
      </w:r>
      <w:r>
        <w:rPr>
          <w:color w:val="FEFB0A"/>
        </w:rPr>
        <w:t xml:space="preserve">Georgia-Pacificin </w:t>
      </w:r>
      <w:r>
        <w:t xml:space="preserve">tarjous </w:t>
      </w:r>
      <w:r>
        <w:rPr>
          <w:color w:val="FB5514"/>
        </w:rPr>
        <w:t xml:space="preserve">Great Northern Nekoosasta </w:t>
      </w:r>
      <w:r>
        <w:t xml:space="preserve">ruokki spekulaatioita siitä, että </w:t>
      </w:r>
      <w:r>
        <w:rPr>
          <w:color w:val="04640D"/>
        </w:rPr>
        <w:t xml:space="preserve">alalla voisi </w:t>
      </w:r>
      <w:r>
        <w:t xml:space="preserve">tapahtua runsaasti fuusioita. Teollisuusosakkeiden Dow-Jones-indeksi nousi 41,60 pistettä 2645,08 pisteeseen, vaikka myöhäiset myynnit aiheuttivatkin laskua </w:t>
      </w:r>
      <w:r>
        <w:rPr>
          <w:color w:val="E115C0"/>
        </w:rPr>
        <w:t xml:space="preserve">pörssin päivän </w:t>
      </w:r>
      <w:r>
        <w:t xml:space="preserve">huippulukemista</w:t>
      </w:r>
      <w:r>
        <w:t xml:space="preserve">. </w:t>
      </w:r>
      <w:r>
        <w:t xml:space="preserve">Kaupankäynti oli vähäistä, sillä </w:t>
      </w:r>
      <w:r>
        <w:t xml:space="preserve">176 100 000 osaketta vaihtoi omistajaa </w:t>
      </w:r>
      <w:r>
        <w:rPr>
          <w:color w:val="00587F"/>
        </w:rPr>
        <w:t xml:space="preserve">New Yorkin pörssissä. </w:t>
      </w:r>
      <w:r>
        <w:t xml:space="preserve">Fuusiouutisista huolimatta iltapäivällä annettiin </w:t>
      </w:r>
      <w:r>
        <w:rPr>
          <w:color w:val="0BC582"/>
        </w:rPr>
        <w:t xml:space="preserve">suuria turvallisia arvopapereita koskevia </w:t>
      </w:r>
      <w:r>
        <w:rPr>
          <w:color w:val="0BC582"/>
        </w:rPr>
        <w:t xml:space="preserve">ostotilauksia</w:t>
      </w:r>
      <w:r>
        <w:t xml:space="preserve">. </w:t>
      </w:r>
      <w:r>
        <w:t xml:space="preserve">Kauppiaat ilmoittivat, että </w:t>
      </w:r>
      <w:r>
        <w:rPr>
          <w:color w:val="0BC582"/>
        </w:rPr>
        <w:t xml:space="preserve">nämä osto-ohjelmat olivat peräisin </w:t>
      </w:r>
      <w:r>
        <w:rPr>
          <w:color w:val="FEB8C8"/>
        </w:rPr>
        <w:t xml:space="preserve">hyvin suurten instituutioiden </w:t>
      </w:r>
      <w:r>
        <w:t xml:space="preserve">tileiltä</w:t>
      </w:r>
      <w:r>
        <w:rPr>
          <w:color w:val="9E8317"/>
        </w:rPr>
        <w:t xml:space="preserve">, jotka toimivat aktiivisesti myös </w:t>
      </w:r>
      <w:r>
        <w:rPr>
          <w:color w:val="FEB8C8"/>
        </w:rPr>
        <w:t xml:space="preserve">indeksifutuurimarkkinoilla</w:t>
      </w:r>
      <w:r>
        <w:t xml:space="preserve">. </w:t>
      </w:r>
      <w:r>
        <w:t xml:space="preserve">Jossain vaiheessa lähes kaikkien </w:t>
      </w:r>
      <w:r>
        <w:rPr>
          <w:color w:val="01190F"/>
        </w:rPr>
        <w:t xml:space="preserve">toimialan keskiarvoa kuva</w:t>
      </w:r>
      <w:r>
        <w:rPr>
          <w:color w:val="847D81"/>
        </w:rPr>
        <w:t xml:space="preserve">avaan </w:t>
      </w:r>
      <w:r>
        <w:t xml:space="preserve">20 </w:t>
      </w:r>
      <w:r>
        <w:rPr>
          <w:color w:val="01190F"/>
        </w:rPr>
        <w:t xml:space="preserve">Major Market Index -indeksiin</w:t>
      </w:r>
      <w:r>
        <w:t xml:space="preserve"> sisältyvien arvopapereiden </w:t>
      </w:r>
      <w:r>
        <w:t xml:space="preserve">arvo nousi yhtäkkiä. </w:t>
      </w:r>
      <w:r>
        <w:rPr>
          <w:color w:val="00587F"/>
        </w:rPr>
        <w:t xml:space="preserve">New Yorkin pörssissä </w:t>
      </w:r>
      <w:r>
        <w:t xml:space="preserve">noin 1 111 arvopaperin </w:t>
      </w:r>
      <w:r>
        <w:t xml:space="preserve">hinta nousi ja vain 448 laski, kun taas laajemmat markkinakeskiarvot nousivat yhtäkkiä. Standard &amp; Poor's 500 -indeksi nousi 5,29 ja oli 340,36, Dow-Jones Common Stock Market -indeksi nousi 4,70 ja oli 318,79, ja </w:t>
      </w:r>
      <w:r>
        <w:rPr>
          <w:color w:val="00587F"/>
        </w:rPr>
        <w:t xml:space="preserve">New Yorkin pörssin </w:t>
      </w:r>
      <w:r>
        <w:t xml:space="preserve">komposiitti-indeksi </w:t>
      </w:r>
      <w:r>
        <w:t xml:space="preserve">nousi 2,65 ja </w:t>
      </w:r>
      <w:r>
        <w:rPr>
          <w:color w:val="FB5514"/>
        </w:rPr>
        <w:t xml:space="preserve">Great Northern </w:t>
      </w:r>
      <w:r>
        <w:t xml:space="preserve">nousi 20 1/8 ja oli 62 7/8, mikä oli selvästi yli </w:t>
      </w:r>
      <w:r>
        <w:rPr>
          <w:color w:val="FEFB0A"/>
        </w:rPr>
        <w:t xml:space="preserve">Georgia-Pacificin </w:t>
      </w:r>
      <w:r>
        <w:t xml:space="preserve">58 dollarin osakekohtaisen tarjoushinnan</w:t>
      </w:r>
      <w:r>
        <w:t xml:space="preserve">, kun spekuloitiin, että </w:t>
      </w:r>
      <w:r>
        <w:rPr>
          <w:color w:val="FB5514"/>
        </w:rPr>
        <w:t xml:space="preserve">yhtiöstä </w:t>
      </w:r>
      <w:r>
        <w:t xml:space="preserve">oli tullut lisää tarjoajia </w:t>
      </w:r>
      <w:r>
        <w:t xml:space="preserve">tai että tarjousta korotettiin. </w:t>
      </w:r>
      <w:r>
        <w:rPr>
          <w:color w:val="00587F"/>
        </w:rPr>
        <w:t xml:space="preserve">New Yorkin pörssissä </w:t>
      </w:r>
      <w:r>
        <w:t xml:space="preserve">käydyssä kaupankäynnissä </w:t>
      </w:r>
      <w:r>
        <w:t xml:space="preserve">vaihtoi omistajaa lähes 6,3 miljoonaa osaketta eli noin 11,5 prosenttia yhtiön ulkona olevista osakkeista. </w:t>
      </w:r>
      <w:r>
        <w:t xml:space="preserve">Analyytikot pitivät mahdollisena psykologista piristysruisketta </w:t>
      </w:r>
      <w:r>
        <w:rPr>
          <w:color w:val="310106"/>
        </w:rPr>
        <w:t xml:space="preserve">osakkeelle</w:t>
      </w:r>
      <w:r>
        <w:rPr>
          <w:color w:val="58018B"/>
        </w:rPr>
        <w:t xml:space="preserve">, joka </w:t>
      </w:r>
      <w:r>
        <w:rPr>
          <w:color w:val="B70639"/>
        </w:rPr>
        <w:t xml:space="preserve">on </w:t>
      </w:r>
      <w:r>
        <w:rPr>
          <w:color w:val="58018B"/>
        </w:rPr>
        <w:t xml:space="preserve">viime aikoina laskenut, kun United Airlinesin emoyhtiön UAL:n ja American Airlinesin emoyhtiön AMR:n ostotarjoukset ovat kaatuneet</w:t>
      </w:r>
      <w:r>
        <w:t xml:space="preserve">. </w:t>
      </w:r>
      <w:r>
        <w:rPr>
          <w:color w:val="703B01"/>
        </w:rPr>
        <w:t xml:space="preserve">3,18 miljardin dollarin tarjous, </w:t>
      </w:r>
      <w:r>
        <w:rPr>
          <w:color w:val="F7F1DF"/>
        </w:rPr>
        <w:t xml:space="preserve">josta on huhuttu </w:t>
      </w:r>
      <w:r>
        <w:rPr>
          <w:color w:val="703B01"/>
        </w:rPr>
        <w:t xml:space="preserve">viime viikon lopusta lähtien</w:t>
      </w:r>
      <w:r>
        <w:t xml:space="preserve">, "luo paremman tunteen siitä, että </w:t>
      </w:r>
      <w:r>
        <w:rPr>
          <w:color w:val="310106"/>
        </w:rPr>
        <w:t xml:space="preserve">markkinoilla on </w:t>
      </w:r>
      <w:r>
        <w:rPr>
          <w:color w:val="118B8A"/>
        </w:rPr>
        <w:t xml:space="preserve">arvoa </w:t>
      </w:r>
      <w:r>
        <w:t xml:space="preserve">nykyisellä tasolla</w:t>
      </w:r>
      <w:r>
        <w:rPr>
          <w:color w:val="4AFEFA"/>
        </w:rPr>
        <w:t xml:space="preserve">, joka </w:t>
      </w:r>
      <w:r>
        <w:rPr>
          <w:color w:val="118B8A"/>
        </w:rPr>
        <w:t xml:space="preserve">palauttaa näkymät paremmasta huomisesta</w:t>
      </w:r>
      <w:r>
        <w:t xml:space="preserve">", sanoi Argus Research Corp:n tutkimusjohtaja A.C. Moore. Kauppiaat ja analyytikot olivat yhtä mieltä siitä, että </w:t>
      </w:r>
      <w:r>
        <w:rPr>
          <w:color w:val="796EE6"/>
        </w:rPr>
        <w:t xml:space="preserve">markkinoiden </w:t>
      </w:r>
      <w:r>
        <w:rPr>
          <w:color w:val="FCB164"/>
        </w:rPr>
        <w:t xml:space="preserve">äkillinen nousu </w:t>
      </w:r>
      <w:r>
        <w:t xml:space="preserve">heijasteli myös sitä, että huoli </w:t>
      </w:r>
      <w:r>
        <w:rPr>
          <w:color w:val="310106"/>
        </w:rPr>
        <w:t xml:space="preserve">osakemarkkinoiden </w:t>
      </w:r>
      <w:r>
        <w:t xml:space="preserve">volatiliteetista oli vähentynyt, koska </w:t>
      </w:r>
      <w:r>
        <w:rPr>
          <w:color w:val="000D2C"/>
        </w:rPr>
        <w:t xml:space="preserve">monet </w:t>
      </w:r>
      <w:r>
        <w:rPr>
          <w:color w:val="53495F"/>
        </w:rPr>
        <w:t xml:space="preserve">välitysyhtiöt </w:t>
      </w:r>
      <w:r>
        <w:t xml:space="preserve">olivat </w:t>
      </w:r>
      <w:r>
        <w:rPr>
          <w:color w:val="000D2C"/>
        </w:rPr>
        <w:t xml:space="preserve">vähentäneet tai lopettaneet osakeindeksien arbitraasin</w:t>
      </w:r>
      <w:r>
        <w:t xml:space="preserve">. </w:t>
      </w:r>
      <w:r>
        <w:t xml:space="preserve">Suuri osa osakekurssien viimeaikaisesta volatiliteetista on johtunut </w:t>
      </w:r>
      <w:r>
        <w:rPr>
          <w:color w:val="F95475"/>
        </w:rPr>
        <w:t xml:space="preserve">arbitraasikaupasta, jonka tarkoituksena </w:t>
      </w:r>
      <w:r>
        <w:rPr>
          <w:color w:val="61FC03"/>
        </w:rPr>
        <w:t xml:space="preserve">on </w:t>
      </w:r>
      <w:r>
        <w:rPr>
          <w:color w:val="F95475"/>
        </w:rPr>
        <w:t xml:space="preserve">hyötyä osakekurssien ja indeksifutuurien välisistä eroista</w:t>
      </w:r>
      <w:r>
        <w:t xml:space="preserve">. </w:t>
      </w:r>
      <w:r>
        <w:t xml:space="preserve">"</w:t>
      </w:r>
      <w:r>
        <w:rPr>
          <w:color w:val="5D9608"/>
        </w:rPr>
        <w:t xml:space="preserve">Ihmiset </w:t>
      </w:r>
      <w:r>
        <w:t xml:space="preserve">etsivät tapaa </w:t>
      </w:r>
      <w:r>
        <w:t xml:space="preserve">testata </w:t>
      </w:r>
      <w:r>
        <w:rPr>
          <w:color w:val="310106"/>
        </w:rPr>
        <w:t xml:space="preserve">markkinoita </w:t>
      </w:r>
      <w:r>
        <w:t xml:space="preserve">ja ymmärtää </w:t>
      </w:r>
      <w:r>
        <w:rPr>
          <w:color w:val="310106"/>
        </w:rPr>
        <w:t xml:space="preserve">niitä</w:t>
      </w:r>
      <w:r>
        <w:t xml:space="preserve">; he eivät halua, että heitä manipuloidaan", sanoi </w:t>
      </w:r>
      <w:r>
        <w:rPr>
          <w:color w:val="DE98FD"/>
        </w:rPr>
        <w:t xml:space="preserve">Dudley A. Eppel, Donaldson, Lufkin &amp; Jenrette -yhtiön osakekaupan johtaja</w:t>
      </w:r>
      <w:r>
        <w:t xml:space="preserve">. </w:t>
      </w:r>
      <w:r>
        <w:t xml:space="preserve">Hän totesi, että institutionaaliset sijoittajat osoittivat </w:t>
      </w:r>
      <w:r>
        <w:t xml:space="preserve">"melko keskimääräistä" kiinnostusta osakkeita kohtaan </w:t>
      </w:r>
      <w:r>
        <w:rPr>
          <w:color w:val="E115C0"/>
        </w:rPr>
        <w:t xml:space="preserve">viimeisenä kaupankäyntipäivänä. </w:t>
      </w:r>
      <w:r>
        <w:t xml:space="preserve">Kauppiaat sanoivat kuitenkin myös, että arbitraasiin liittyvä kaupankäynti vaikutti osaltaan </w:t>
      </w:r>
      <w:r>
        <w:rPr>
          <w:color w:val="796EE6"/>
        </w:rPr>
        <w:t xml:space="preserve">markkinoiden </w:t>
      </w:r>
      <w:r>
        <w:rPr>
          <w:color w:val="FCB164"/>
        </w:rPr>
        <w:t xml:space="preserve">nousuun</w:t>
      </w:r>
      <w:r>
        <w:t xml:space="preserve">, sillä osto-ohjelmat nostivat hintoja pian avaamisen jälkeen ja satunnaisesti koko loppupäivän </w:t>
      </w:r>
      <w:r>
        <w:rPr>
          <w:color w:val="E115C0"/>
        </w:rPr>
        <w:t xml:space="preserve">ajan</w:t>
      </w:r>
      <w:r>
        <w:t xml:space="preserve">. </w:t>
      </w:r>
      <w:r>
        <w:rPr>
          <w:color w:val="FEFB0A"/>
        </w:rPr>
        <w:t xml:space="preserve">Georgia-Pacific </w:t>
      </w:r>
      <w:r>
        <w:t xml:space="preserve">laski 2 1/2 osaketta 50 7/8:aan, mutta useimmat </w:t>
      </w:r>
      <w:r>
        <w:rPr>
          <w:color w:val="04640D"/>
        </w:rPr>
        <w:t xml:space="preserve">paperi- ja metsäteollisuusosakkeet </w:t>
      </w:r>
      <w:r>
        <w:t xml:space="preserve">vahvistuivat, kun pörssin toimijat spekuloivat muilla mahdollisilla </w:t>
      </w:r>
      <w:r>
        <w:rPr>
          <w:color w:val="04640D"/>
        </w:rPr>
        <w:t xml:space="preserve">alan</w:t>
      </w:r>
      <w:r>
        <w:t xml:space="preserve"> ostokohteilla</w:t>
      </w:r>
      <w:r>
        <w:t xml:space="preserve">. Paperisektorilla Meadin 1,3 miljoonaa osaketta nousi 2 3/8 38 3/4:ään, Union Camp nousi 2 3/4 37 3/4:ään, Federal Paper Board lisäsi 1 3/4 23 7/8:aan, Bowater nousi 1 1/2 27 1/2:een, Stone Container nousi 1 26 1/8:aan ja Temple-Inland hyppäsi 3 3/4 62 1/4:ään. Metsäsektorin arvopaperit osoittivat vakautta: </w:t>
      </w:r>
      <w:r>
        <w:rPr>
          <w:color w:val="98A088"/>
        </w:rPr>
        <w:t xml:space="preserve">Champion International </w:t>
      </w:r>
      <w:r>
        <w:rPr>
          <w:color w:val="4F584E"/>
        </w:rPr>
        <w:t xml:space="preserve">nousi </w:t>
      </w:r>
      <w:r>
        <w:rPr>
          <w:color w:val="248AD0"/>
        </w:rPr>
        <w:t xml:space="preserve">1 3/8 31 7/8:aan</w:t>
      </w:r>
      <w:r>
        <w:t xml:space="preserve">, </w:t>
      </w:r>
      <w:r>
        <w:rPr>
          <w:color w:val="5C5300"/>
        </w:rPr>
        <w:t xml:space="preserve">Weyerhaeuser nousi 3/4 27 1/4:ään</w:t>
      </w:r>
      <w:r>
        <w:t xml:space="preserve">, </w:t>
      </w:r>
      <w:r>
        <w:rPr>
          <w:color w:val="9F6551"/>
        </w:rPr>
        <w:t xml:space="preserve">Louisiana-Pacific nousi 1/8 40 3/8:aan </w:t>
      </w:r>
      <w:r>
        <w:t xml:space="preserve">ja </w:t>
      </w:r>
      <w:r>
        <w:rPr>
          <w:color w:val="BCFEC6"/>
        </w:rPr>
        <w:t xml:space="preserve">Boise Cascade nousi 5/8 42:een</w:t>
      </w:r>
      <w:r>
        <w:t xml:space="preserve">. Aiemmin </w:t>
      </w:r>
      <w:r>
        <w:t xml:space="preserve">tänä vuonna </w:t>
      </w:r>
      <w:r>
        <w:t xml:space="preserve">alan konsolidoitumisen teema nousi esiin </w:t>
      </w:r>
      <w:r>
        <w:rPr>
          <w:color w:val="932C70"/>
        </w:rPr>
        <w:t xml:space="preserve">lääkeyhtiöiden </w:t>
      </w:r>
      <w:r>
        <w:t xml:space="preserve">arvopapereissa</w:t>
      </w:r>
      <w:r>
        <w:rPr>
          <w:color w:val="2B1B04"/>
        </w:rPr>
        <w:t xml:space="preserve">, jotka tekivät </w:t>
      </w:r>
      <w:r>
        <w:rPr>
          <w:color w:val="932C70"/>
        </w:rPr>
        <w:t xml:space="preserve">kunnon voittoja </w:t>
      </w:r>
      <w:r>
        <w:rPr>
          <w:color w:val="B5AFC4"/>
        </w:rPr>
        <w:t xml:space="preserve">viimeisenä kaupankäyntipäivänä</w:t>
      </w:r>
      <w:r>
        <w:t xml:space="preserve">. Pfizer nousi 1 7/8:lla 67 5/8:aan, Schering-Plough lisäsi 2 1/4:lla 75 3/4:ään, Eli Lilly nousi 1 3/8:lla 62 1/8:aan ja Upjohn nousi 3/4:lla 38:aan. Myös </w:t>
      </w:r>
      <w:r>
        <w:rPr>
          <w:color w:val="D4C67A"/>
        </w:rPr>
        <w:t xml:space="preserve">SmithKline Beecham </w:t>
      </w:r>
      <w:r>
        <w:t xml:space="preserve">nousi 1 3/8 39 1/2:een. </w:t>
      </w:r>
      <w:r>
        <w:rPr>
          <w:color w:val="AE7AA1"/>
        </w:rPr>
        <w:t xml:space="preserve">Elintarvike- ja lääkeviraston </w:t>
      </w:r>
      <w:r>
        <w:t xml:space="preserve">neuvoa-antava komitea </w:t>
      </w:r>
      <w:r>
        <w:t xml:space="preserve">suositteli, </w:t>
      </w:r>
      <w:r>
        <w:rPr>
          <w:color w:val="AE7AA1"/>
        </w:rPr>
        <w:t xml:space="preserve">että FDA </w:t>
      </w:r>
      <w:r>
        <w:t xml:space="preserve">hyväksyisi </w:t>
      </w:r>
      <w:r>
        <w:rPr>
          <w:color w:val="D4C67A"/>
        </w:rPr>
        <w:t xml:space="preserve">yhtiön E</w:t>
      </w:r>
      <w:r>
        <w:t xml:space="preserve">minase-lääkkeen </w:t>
      </w:r>
      <w:r>
        <w:t xml:space="preserve">sydänongelmiin. Kaksi oletettua öljyteollisuuden rakenneuudistusehdokasta nousi: </w:t>
      </w:r>
      <w:r>
        <w:rPr>
          <w:color w:val="C2A393"/>
        </w:rPr>
        <w:t xml:space="preserve">öljy-yhtiö Chevron</w:t>
      </w:r>
      <w:r>
        <w:rPr>
          <w:color w:val="0232FD"/>
        </w:rPr>
        <w:t xml:space="preserve">, jonka </w:t>
      </w:r>
      <w:r>
        <w:rPr>
          <w:color w:val="C2A393"/>
        </w:rPr>
        <w:t xml:space="preserve">3,5 miljoonan osakkeen arvo nousi 1 3/4 68 1/4:ään</w:t>
      </w:r>
      <w:r>
        <w:t xml:space="preserve">, ja </w:t>
      </w:r>
      <w:r>
        <w:rPr>
          <w:color w:val="6A3A35"/>
        </w:rPr>
        <w:t xml:space="preserve">öljy-yhtiö USX, </w:t>
      </w:r>
      <w:r>
        <w:rPr>
          <w:color w:val="BA6801"/>
        </w:rPr>
        <w:t xml:space="preserve">jonka </w:t>
      </w:r>
      <w:r>
        <w:rPr>
          <w:color w:val="6A3A35"/>
        </w:rPr>
        <w:t xml:space="preserve">arvo nousi 1 1/4 34 5/8:aan</w:t>
      </w:r>
      <w:r>
        <w:t xml:space="preserve">. </w:t>
      </w:r>
      <w:r>
        <w:rPr>
          <w:color w:val="168E5C"/>
        </w:rPr>
        <w:t xml:space="preserve">Pennzoilin </w:t>
      </w:r>
      <w:r>
        <w:t xml:space="preserve">kerrotaan </w:t>
      </w:r>
      <w:r>
        <w:t xml:space="preserve">hankkivan </w:t>
      </w:r>
      <w:r>
        <w:rPr>
          <w:color w:val="C2A393"/>
        </w:rPr>
        <w:t xml:space="preserve">Chevronin </w:t>
      </w:r>
      <w:r>
        <w:t xml:space="preserve">osakkeita, kun se </w:t>
      </w:r>
      <w:r>
        <w:t xml:space="preserve">pyrkii uudistamaan </w:t>
      </w:r>
      <w:r>
        <w:rPr>
          <w:color w:val="C2A393"/>
        </w:rPr>
        <w:t xml:space="preserve">yhtiön</w:t>
      </w:r>
      <w:r>
        <w:t xml:space="preserve">, ja </w:t>
      </w:r>
      <w:r>
        <w:rPr>
          <w:color w:val="16C0D0"/>
        </w:rPr>
        <w:t xml:space="preserve">sijoittaja Carl Icahn </w:t>
      </w:r>
      <w:r>
        <w:t xml:space="preserve">kasvatti äskettäin </w:t>
      </w:r>
      <w:r>
        <w:t xml:space="preserve">osuuttaan </w:t>
      </w:r>
      <w:r>
        <w:rPr>
          <w:color w:val="6A3A35"/>
        </w:rPr>
        <w:t xml:space="preserve">USX:ssä</w:t>
      </w:r>
      <w:r>
        <w:rPr>
          <w:color w:val="BA6801"/>
        </w:rPr>
        <w:t xml:space="preserve">, jonka </w:t>
      </w:r>
      <w:r>
        <w:rPr>
          <w:color w:val="6A3A35"/>
        </w:rPr>
        <w:t xml:space="preserve">itsenäisesti raportoimat </w:t>
      </w:r>
      <w:r>
        <w:rPr>
          <w:color w:val="C62100"/>
        </w:rPr>
        <w:t xml:space="preserve">tulokset </w:t>
      </w:r>
      <w:r>
        <w:rPr>
          <w:color w:val="014347"/>
        </w:rPr>
        <w:t xml:space="preserve">ovat vastanneet </w:t>
      </w:r>
      <w:r>
        <w:rPr>
          <w:color w:val="C62100"/>
        </w:rPr>
        <w:t xml:space="preserve">odotuksia</w:t>
      </w:r>
      <w:r>
        <w:t xml:space="preserve">. </w:t>
      </w:r>
      <w:r>
        <w:rPr>
          <w:color w:val="233809"/>
        </w:rPr>
        <w:t xml:space="preserve">Paramount Communications, </w:t>
      </w:r>
      <w:r>
        <w:rPr>
          <w:color w:val="42083B"/>
        </w:rPr>
        <w:t xml:space="preserve">joka </w:t>
      </w:r>
      <w:r>
        <w:rPr>
          <w:color w:val="233809"/>
        </w:rPr>
        <w:t xml:space="preserve">sai päätökseen </w:t>
      </w:r>
      <w:r>
        <w:rPr>
          <w:color w:val="82785D"/>
        </w:rPr>
        <w:t xml:space="preserve">rahoituspalveluyksikkönsä Associates Corp:</w:t>
      </w:r>
      <w:r>
        <w:rPr>
          <w:color w:val="023087"/>
        </w:rPr>
        <w:t xml:space="preserve">n </w:t>
      </w:r>
      <w:r>
        <w:rPr>
          <w:color w:val="82785D"/>
        </w:rPr>
        <w:t xml:space="preserve">myynnin </w:t>
      </w:r>
      <w:r>
        <w:rPr>
          <w:color w:val="82785D"/>
        </w:rPr>
        <w:t xml:space="preserve">Ford Motorille 3,35 miljardilla dollarilla</w:t>
      </w:r>
      <w:r>
        <w:t xml:space="preserve">, nousi 1 1/8 55 7/8:aan, kun maanantain yhden pisteen tappion jälkeen spekuloitiin maksukyvyttömyydellä. </w:t>
      </w:r>
      <w:r>
        <w:rPr>
          <w:color w:val="233809"/>
        </w:rPr>
        <w:t xml:space="preserve">Yhtiön </w:t>
      </w:r>
      <w:r>
        <w:t xml:space="preserve">mukaan </w:t>
      </w:r>
      <w:r>
        <w:rPr>
          <w:color w:val="B7DAD2"/>
        </w:rPr>
        <w:t xml:space="preserve">myynti </w:t>
      </w:r>
      <w:r>
        <w:t xml:space="preserve">tuo </w:t>
      </w:r>
      <w:r>
        <w:t xml:space="preserve">neljännellä neljänneksellä </w:t>
      </w:r>
      <w:r>
        <w:t xml:space="preserve">1,2 miljardin dollarin voiton. </w:t>
      </w:r>
      <w:r>
        <w:rPr>
          <w:color w:val="196956"/>
        </w:rPr>
        <w:t xml:space="preserve">BankAmerica </w:t>
      </w:r>
      <w:r>
        <w:rPr>
          <w:color w:val="8C41BB"/>
        </w:rPr>
        <w:t xml:space="preserve">nousi 1 3/4 30:een sen jälkeen, kun PaineWebber vahvisti </w:t>
      </w:r>
      <w:r>
        <w:rPr>
          <w:color w:val="8C41BB"/>
        </w:rPr>
        <w:t xml:space="preserve">osaketta koskevan sijoitusnäkemyksensä huippuluokituksella</w:t>
      </w:r>
      <w:r>
        <w:t xml:space="preserve">. </w:t>
      </w:r>
      <w:r>
        <w:rPr>
          <w:color w:val="8C41BB"/>
        </w:rPr>
        <w:t xml:space="preserve">Nousu heijasteli </w:t>
      </w:r>
      <w:r>
        <w:rPr>
          <w:color w:val="ECEDFE"/>
        </w:rPr>
        <w:t xml:space="preserve">pankin osakkeen </w:t>
      </w:r>
      <w:r>
        <w:t xml:space="preserve">20 prosentin laskua</w:t>
      </w:r>
      <w:r>
        <w:t xml:space="preserve">, kun </w:t>
      </w:r>
      <w:r>
        <w:t xml:space="preserve">luottoluokitusyhtiö </w:t>
      </w:r>
      <w:r>
        <w:t xml:space="preserve">alensi </w:t>
      </w:r>
      <w:r>
        <w:rPr>
          <w:color w:val="ECEDFE"/>
        </w:rPr>
        <w:t xml:space="preserve">sen </w:t>
      </w:r>
      <w:r>
        <w:t xml:space="preserve">luokitusta </w:t>
      </w:r>
      <w:r>
        <w:t xml:space="preserve">lokakuun alussa, koska se </w:t>
      </w:r>
      <w:r>
        <w:t xml:space="preserve">uskoi, että pääoma oli kallistunut. </w:t>
      </w:r>
      <w:r>
        <w:rPr>
          <w:color w:val="2B2D32"/>
        </w:rPr>
        <w:t xml:space="preserve">Sea Containers, </w:t>
      </w:r>
      <w:r>
        <w:rPr>
          <w:color w:val="94C661"/>
        </w:rPr>
        <w:t xml:space="preserve">joka </w:t>
      </w:r>
      <w:r>
        <w:rPr>
          <w:color w:val="2B2D32"/>
        </w:rPr>
        <w:t xml:space="preserve">ilmoitti suunnitellusta rakenneuudistuksesta</w:t>
      </w:r>
      <w:r>
        <w:t xml:space="preserve">, parani 1:stä 62:een. </w:t>
      </w:r>
      <w:r>
        <w:rPr>
          <w:color w:val="2B2D32"/>
        </w:rPr>
        <w:t xml:space="preserve">Yhtiö </w:t>
      </w:r>
      <w:r>
        <w:t xml:space="preserve">ilmoitti myös ostavansa takaisin puolet </w:t>
      </w:r>
      <w:r>
        <w:t xml:space="preserve">kantaosakkeistaan 70 dollarin kappalehintaan, myyvänsä omaisuutta arviolta 1,1 miljardin dollarin arvosta ja maksavansa etuoikeutetuista arvopapereista erityisosinkoja kantaosakkeenomistajille. </w:t>
      </w:r>
      <w:r>
        <w:rPr>
          <w:color w:val="F8907D"/>
        </w:rPr>
        <w:t xml:space="preserve">Shaw Industries, </w:t>
      </w:r>
      <w:r>
        <w:rPr>
          <w:color w:val="895E6B"/>
        </w:rPr>
        <w:t xml:space="preserve">joka </w:t>
      </w:r>
      <w:r>
        <w:rPr>
          <w:color w:val="F8907D"/>
        </w:rPr>
        <w:t xml:space="preserve">sopi ostavansa Armstrong World Industriesin matonvalmistustoiminnot julkistamattomaan hintaan</w:t>
      </w:r>
      <w:r>
        <w:t xml:space="preserve">, nousi 2 1/4 26 1/8:aan. Armstrong nousi 1/8 39 1/8:aan. </w:t>
      </w:r>
      <w:r>
        <w:rPr>
          <w:color w:val="788E95"/>
        </w:rPr>
        <w:t xml:space="preserve">ERC Corp. </w:t>
      </w:r>
      <w:r>
        <w:t xml:space="preserve">nousi 7/8 12:een. </w:t>
      </w:r>
      <w:r>
        <w:rPr>
          <w:color w:val="FB6AB8"/>
        </w:rPr>
        <w:t xml:space="preserve">Ogden Corp. </w:t>
      </w:r>
      <w:r>
        <w:t xml:space="preserve">on sopinut lopullisesti </w:t>
      </w:r>
      <w:r>
        <w:t xml:space="preserve">ostavansa </w:t>
      </w:r>
      <w:r>
        <w:rPr>
          <w:color w:val="788E95"/>
        </w:rPr>
        <w:t xml:space="preserve">yhtiön </w:t>
      </w:r>
      <w:r>
        <w:t xml:space="preserve">noin 82,5 miljoonan dollarin arvoisen vaihtokaupan yhteydessä. </w:t>
      </w:r>
      <w:r>
        <w:rPr>
          <w:color w:val="FB6AB8"/>
        </w:rPr>
        <w:t xml:space="preserve">Ogden </w:t>
      </w:r>
      <w:r>
        <w:t xml:space="preserve">nousi 1 1/4 ja oli 32 7/8. </w:t>
      </w:r>
      <w:r>
        <w:rPr>
          <w:color w:val="576094"/>
        </w:rPr>
        <w:t xml:space="preserve">Ocean Drilling &amp; Research </w:t>
      </w:r>
      <w:r>
        <w:t xml:space="preserve">laski 1 1/4 ja oli 21 1/2 uutisten perusteella, jotka koskivat </w:t>
      </w:r>
      <w:r>
        <w:rPr>
          <w:color w:val="DB1474"/>
        </w:rPr>
        <w:t xml:space="preserve">rakenneuudistussuunnitelmaa</w:t>
      </w:r>
      <w:r>
        <w:rPr>
          <w:color w:val="8489AE"/>
        </w:rPr>
        <w:t xml:space="preserve">, jonka </w:t>
      </w:r>
      <w:r>
        <w:rPr>
          <w:color w:val="DB1474"/>
        </w:rPr>
        <w:t xml:space="preserve">mukaan </w:t>
      </w:r>
      <w:r>
        <w:rPr>
          <w:color w:val="860E04"/>
        </w:rPr>
        <w:t xml:space="preserve">yhtiö </w:t>
      </w:r>
      <w:r>
        <w:rPr>
          <w:color w:val="FBC206"/>
        </w:rPr>
        <w:t xml:space="preserve">järjestäisi </w:t>
      </w:r>
      <w:r>
        <w:rPr>
          <w:color w:val="FBC206"/>
        </w:rPr>
        <w:t xml:space="preserve">porausliiketoimintansa </w:t>
      </w:r>
      <w:r>
        <w:rPr>
          <w:color w:val="FBC206"/>
        </w:rPr>
        <w:t xml:space="preserve">uudelleen </w:t>
      </w:r>
      <w:r>
        <w:rPr>
          <w:color w:val="FBC206"/>
        </w:rPr>
        <w:t xml:space="preserve">perustamalla erillisen yhtiön ja tarjoamalla julkisesti 15-20 prosentin omistusosuutta</w:t>
      </w:r>
      <w:r>
        <w:t xml:space="preserve">. Amerikan pörssin markkina-arvoindeksi nousi 1,71 ja oli 370,58. Pörssin markkina-arvoindeksi nousi 1,71 ja oli 370,58. Kokonaisvolyymi oli 118 200 000 arvopaperia. Heti </w:t>
      </w:r>
      <w:r>
        <w:t xml:space="preserve">kolmannen neljänneksen tuloksensa </w:t>
      </w:r>
      <w:r>
        <w:t xml:space="preserve">julkistamisen jälkeen </w:t>
      </w:r>
      <w:r>
        <w:rPr>
          <w:color w:val="6EAB9B"/>
        </w:rPr>
        <w:t xml:space="preserve">Imperial Holly </w:t>
      </w:r>
      <w:r>
        <w:t xml:space="preserve">laski </w:t>
      </w:r>
      <w:r>
        <w:t xml:space="preserve">1 5/8 27 1/8:aan. </w:t>
      </w:r>
      <w:r>
        <w:rPr>
          <w:color w:val="F2CDFE"/>
        </w:rPr>
        <w:t xml:space="preserve">Nettotulos </w:t>
      </w:r>
      <w:r>
        <w:t xml:space="preserve">oli pienempi kuin </w:t>
      </w:r>
      <w:r>
        <w:rPr>
          <w:color w:val="645341"/>
        </w:rPr>
        <w:t xml:space="preserve">vuosi sitten, </w:t>
      </w:r>
      <w:r>
        <w:rPr>
          <w:color w:val="760035"/>
        </w:rPr>
        <w:t xml:space="preserve">jolloin </w:t>
      </w:r>
      <w:r>
        <w:rPr>
          <w:color w:val="645341"/>
        </w:rPr>
        <w:t xml:space="preserve">tulosta kasvatti eläkejärjestelmän uudelleenjärjestelystä saatu voitto</w:t>
      </w:r>
      <w:r>
        <w:t xml:space="preserve">.</w:t>
      </w:r>
    </w:p>
    <w:p>
      <w:r>
        <w:rPr>
          <w:b/>
        </w:rPr>
        <w:t xml:space="preserve">Asiakirjan numero 146</w:t>
      </w:r>
    </w:p>
    <w:p>
      <w:r>
        <w:rPr>
          <w:b/>
        </w:rPr>
        <w:t xml:space="preserve">Asiakirjan tunniste: wsj0346-001</w:t>
      </w:r>
    </w:p>
    <w:p>
      <w:r>
        <w:rPr>
          <w:color w:val="310106"/>
        </w:rPr>
        <w:t xml:space="preserve">Peoriassa, Illinoisin osavaltiossa sijaitseva Cilcorp Inc. </w:t>
      </w:r>
      <w:r>
        <w:t xml:space="preserve">ilmoitti, että se on päättänyt ostaa </w:t>
      </w:r>
      <w:r>
        <w:rPr>
          <w:color w:val="04640D"/>
        </w:rPr>
        <w:t xml:space="preserve">ympäristöalan konsultointi- ja analyysipalveluita tarjoavan </w:t>
      </w:r>
      <w:r>
        <w:rPr>
          <w:color w:val="FEFB0A"/>
        </w:rPr>
        <w:t xml:space="preserve">Hunter Environmental Services Inc:n, joka </w:t>
      </w:r>
      <w:r>
        <w:rPr>
          <w:color w:val="04640D"/>
        </w:rPr>
        <w:t xml:space="preserve">sijaitsee Southportissa, Connecticutissa</w:t>
      </w:r>
      <w:r>
        <w:t xml:space="preserve">. </w:t>
      </w:r>
      <w:r>
        <w:rPr>
          <w:color w:val="310106"/>
        </w:rPr>
        <w:t xml:space="preserve">Yleishyödyllinen holdingyhtiö </w:t>
      </w:r>
      <w:r>
        <w:t xml:space="preserve">kertoi, että </w:t>
      </w:r>
      <w:r>
        <w:rPr>
          <w:color w:val="FB5514"/>
        </w:rPr>
        <w:t xml:space="preserve">Hunter </w:t>
      </w:r>
      <w:r>
        <w:t xml:space="preserve">saa 390 000 </w:t>
      </w:r>
      <w:r>
        <w:rPr>
          <w:color w:val="310106"/>
        </w:rPr>
        <w:t xml:space="preserve">Cilcorpin </w:t>
      </w:r>
      <w:r>
        <w:t xml:space="preserve">uuden vaihtokelpoisen etuoikeutetun osakkeen arvopaperia, joiden </w:t>
      </w:r>
      <w:r>
        <w:t xml:space="preserve">nimellisarvo on 39 miljoonaa </w:t>
      </w:r>
      <w:r>
        <w:t xml:space="preserve">dollaria, vastineeksi </w:t>
      </w:r>
      <w:r>
        <w:rPr>
          <w:color w:val="04640D"/>
        </w:rPr>
        <w:t xml:space="preserve">yrityksistä. </w:t>
      </w:r>
      <w:r>
        <w:rPr>
          <w:color w:val="310106"/>
        </w:rPr>
        <w:t xml:space="preserve">Cilcorp </w:t>
      </w:r>
      <w:r>
        <w:t xml:space="preserve">ottaa myös haltuunsa </w:t>
      </w:r>
      <w:r>
        <w:t xml:space="preserve">22 miljoonaa dollaria </w:t>
      </w:r>
      <w:r>
        <w:rPr>
          <w:color w:val="FB5514"/>
        </w:rPr>
        <w:t xml:space="preserve">Hunterin </w:t>
      </w:r>
      <w:r>
        <w:t xml:space="preserve">nykyistä velkaa. </w:t>
      </w:r>
      <w:r>
        <w:t xml:space="preserve">Osana sopimusta </w:t>
      </w:r>
      <w:r>
        <w:rPr>
          <w:color w:val="310106"/>
        </w:rPr>
        <w:t xml:space="preserve">Cilcorp </w:t>
      </w:r>
      <w:r>
        <w:t xml:space="preserve">sanoi </w:t>
      </w:r>
      <w:r>
        <w:t xml:space="preserve">maksavansa </w:t>
      </w:r>
      <w:r>
        <w:rPr>
          <w:color w:val="FB5514"/>
        </w:rPr>
        <w:t xml:space="preserve">Hunterille </w:t>
      </w:r>
      <w:r>
        <w:t xml:space="preserve">4 miljoonaa dollaria vastineeksi kilpailukieltosopimuksesta. </w:t>
      </w:r>
      <w:r>
        <w:rPr>
          <w:color w:val="310106"/>
        </w:rPr>
        <w:t xml:space="preserve">Cilcorpin </w:t>
      </w:r>
      <w:r>
        <w:t xml:space="preserve">mukaan </w:t>
      </w:r>
      <w:r>
        <w:rPr>
          <w:color w:val="04640D"/>
        </w:rPr>
        <w:t xml:space="preserve">ostettavien </w:t>
      </w:r>
      <w:r>
        <w:rPr>
          <w:color w:val="04640D"/>
        </w:rPr>
        <w:t xml:space="preserve">liiketoimintojen </w:t>
      </w:r>
      <w:r>
        <w:t xml:space="preserve">liikevaihto oli 76 miljoonaa dollaria 31. maaliskuuta päättyneeltä tilikaudelta. </w:t>
      </w:r>
      <w:r>
        <w:t xml:space="preserve">Lisäksi </w:t>
      </w:r>
      <w:r>
        <w:rPr>
          <w:color w:val="310106"/>
        </w:rPr>
        <w:t xml:space="preserve">Cilcorp </w:t>
      </w:r>
      <w:r>
        <w:t xml:space="preserve">ilmoitti, että se aikoo ostaa ajoittain </w:t>
      </w:r>
      <w:r>
        <w:rPr>
          <w:color w:val="00587F"/>
        </w:rPr>
        <w:t xml:space="preserve">enintään 1,4 miljoonaa osaketta eli 10 prosenttia </w:t>
      </w:r>
      <w:r>
        <w:rPr>
          <w:color w:val="00587F"/>
        </w:rPr>
        <w:t xml:space="preserve">ulkona olevista kantaosakkeistaan </w:t>
      </w:r>
      <w:r>
        <w:t xml:space="preserve">avoimilla markkinoilla ja yksityisesti neuvoteltujen kauppojen kautta. </w:t>
      </w:r>
      <w:r>
        <w:rPr>
          <w:color w:val="310106"/>
        </w:rPr>
        <w:t xml:space="preserve">Yhtiö</w:t>
      </w:r>
      <w:r>
        <w:rPr>
          <w:color w:val="FEB8C8"/>
        </w:rPr>
        <w:t xml:space="preserve">, jolla on tällä hetkellä </w:t>
      </w:r>
      <w:r>
        <w:rPr>
          <w:color w:val="310106"/>
        </w:rPr>
        <w:t xml:space="preserve">13,5 miljoonaa kantaosaketta liikkeellä, </w:t>
      </w:r>
      <w:r>
        <w:t xml:space="preserve">sanoi, ettei sillä ole </w:t>
      </w:r>
      <w:r>
        <w:t xml:space="preserve">erityisiä suunnitelmia </w:t>
      </w:r>
      <w:r>
        <w:rPr>
          <w:color w:val="00587F"/>
        </w:rPr>
        <w:t xml:space="preserve">näiden osakkeiden suhteen.</w:t>
      </w:r>
    </w:p>
    <w:p>
      <w:r>
        <w:rPr>
          <w:b/>
        </w:rPr>
        <w:t xml:space="preserve">Asiakirjan numero 147</w:t>
      </w:r>
    </w:p>
    <w:p>
      <w:r>
        <w:rPr>
          <w:b/>
        </w:rPr>
        <w:t xml:space="preserve">Asiakirjan tunniste: wsj0347-001</w:t>
      </w:r>
    </w:p>
    <w:p>
      <w:r>
        <w:rPr>
          <w:color w:val="310106"/>
        </w:rPr>
        <w:t xml:space="preserve">BUSH </w:t>
      </w:r>
      <w:r>
        <w:rPr>
          <w:color w:val="04640D"/>
        </w:rPr>
        <w:t xml:space="preserve">JA </w:t>
      </w:r>
      <w:r>
        <w:rPr>
          <w:color w:val="FEFB0A"/>
        </w:rPr>
        <w:t xml:space="preserve">GORBAČOV käyvät </w:t>
      </w:r>
      <w:r>
        <w:t xml:space="preserve">ensi kuussa </w:t>
      </w:r>
      <w:r>
        <w:rPr>
          <w:color w:val="FB5514"/>
        </w:rPr>
        <w:t xml:space="preserve">kaksipäiväiset keskustelut</w:t>
      </w:r>
      <w:r>
        <w:t xml:space="preserve">. </w:t>
      </w:r>
      <w:r>
        <w:rPr>
          <w:color w:val="E115C0"/>
        </w:rPr>
        <w:t xml:space="preserve">Presidentti </w:t>
      </w:r>
      <w:r>
        <w:t xml:space="preserve">sanoi, </w:t>
      </w:r>
      <w:r>
        <w:t xml:space="preserve">että </w:t>
      </w:r>
      <w:r>
        <w:t xml:space="preserve">hän </w:t>
      </w:r>
      <w:r>
        <w:rPr>
          <w:color w:val="00587F"/>
        </w:rPr>
        <w:t xml:space="preserve">ja Kremlin johtaja </w:t>
      </w:r>
      <w:r>
        <w:t xml:space="preserve">tapaavat 2.-3. joulukuuta Yhdysvaltain ja Neuvostoliiton laivaston aluksilla Välimerellä keskustellakseen monenlaisista kysymyksistä ilman virallista esityslistaa. Sama lausunto annettiin </w:t>
      </w:r>
      <w:r>
        <w:rPr>
          <w:color w:val="0BC582"/>
        </w:rPr>
        <w:t xml:space="preserve">Moskovassa</w:t>
      </w:r>
      <w:r>
        <w:t xml:space="preserve">. </w:t>
      </w:r>
      <w:r>
        <w:rPr>
          <w:color w:val="E115C0"/>
        </w:rPr>
        <w:t xml:space="preserve">Bush </w:t>
      </w:r>
      <w:r>
        <w:t xml:space="preserve">sanoi, </w:t>
      </w:r>
      <w:r>
        <w:rPr>
          <w:color w:val="04640D"/>
        </w:rPr>
        <w:t xml:space="preserve">ettei </w:t>
      </w:r>
      <w:r>
        <w:rPr>
          <w:color w:val="310106"/>
        </w:rPr>
        <w:t xml:space="preserve">hän </w:t>
      </w:r>
      <w:r>
        <w:rPr>
          <w:color w:val="04640D"/>
        </w:rPr>
        <w:t xml:space="preserve">eikä </w:t>
      </w:r>
      <w:r>
        <w:rPr>
          <w:color w:val="FEFB0A"/>
        </w:rPr>
        <w:t xml:space="preserve">Gorbatshov </w:t>
      </w:r>
      <w:r>
        <w:t xml:space="preserve">odottanut mitään "suuria päätöksiä tai sopimuksia". </w:t>
      </w:r>
      <w:r>
        <w:rPr>
          <w:color w:val="FB5514"/>
        </w:rPr>
        <w:t xml:space="preserve">Merivoimien kokous </w:t>
      </w:r>
      <w:r>
        <w:t xml:space="preserve">ei häiritse </w:t>
      </w:r>
      <w:r>
        <w:rPr>
          <w:color w:val="FEB8C8"/>
        </w:rPr>
        <w:t xml:space="preserve">ensi kevään tai kesän virallista huippukokousta koskevia </w:t>
      </w:r>
      <w:r>
        <w:t xml:space="preserve">suunnitelmia, </w:t>
      </w:r>
      <w:r>
        <w:rPr>
          <w:color w:val="9E8317"/>
        </w:rPr>
        <w:t xml:space="preserve">jolloin </w:t>
      </w:r>
      <w:r>
        <w:rPr>
          <w:color w:val="FEB8C8"/>
        </w:rPr>
        <w:t xml:space="preserve">asevalvontasopimuksen odotetaan valmistuvan</w:t>
      </w:r>
      <w:r>
        <w:t xml:space="preserve">. </w:t>
      </w:r>
      <w:r>
        <w:rPr>
          <w:color w:val="04640D"/>
        </w:rPr>
        <w:t xml:space="preserve">Johtajien </w:t>
      </w:r>
      <w:r>
        <w:t xml:space="preserve">odotetaan </w:t>
      </w:r>
      <w:r>
        <w:t xml:space="preserve">keskustelevan itäblokissa tapahtuvista laajoista muutoksista sekä ihmisoikeuskysymyksistä, alueellisista kiistoista ja taloudellisesta yhteistyöstä. </w:t>
      </w:r>
      <w:r>
        <w:rPr>
          <w:color w:val="01190F"/>
        </w:rPr>
        <w:t xml:space="preserve">Israelin armeija </w:t>
      </w:r>
      <w:r>
        <w:rPr>
          <w:color w:val="847D81"/>
        </w:rPr>
        <w:t xml:space="preserve">lievensi </w:t>
      </w:r>
      <w:r>
        <w:rPr>
          <w:color w:val="58018B"/>
        </w:rPr>
        <w:t xml:space="preserve">saartoa palestiinalaiskaupungin ympärillä miehitetyllä Länsirannalla </w:t>
      </w:r>
      <w:r>
        <w:t xml:space="preserve">ja </w:t>
      </w:r>
      <w:r>
        <w:t xml:space="preserve">lopetti </w:t>
      </w:r>
      <w:r>
        <w:rPr>
          <w:color w:val="B70639"/>
        </w:rPr>
        <w:t xml:space="preserve">42 päivää kestäneen kampanjan, jossa takavarikoitiin autoja, huonekaluja ja muita tavaroita verojen maksamista koskevan boikotin lopettamiseksi</w:t>
      </w:r>
      <w:r>
        <w:t xml:space="preserve">. </w:t>
      </w:r>
      <w:r>
        <w:t xml:space="preserve">Samalla kun asukkaat julistivat voittoa, </w:t>
      </w:r>
      <w:r>
        <w:rPr>
          <w:color w:val="703B01"/>
        </w:rPr>
        <w:t xml:space="preserve">armeijan viranomaiset </w:t>
      </w:r>
      <w:r>
        <w:t xml:space="preserve">ilmoittivat takavarikoineensa yli 1,5 miljoonan dollarin edestä maksamattomien verojen kattamiseen tarkoitettuja varoja. Itä-Saksan johtaja Krenz saapui tänään </w:t>
      </w:r>
      <w:r>
        <w:rPr>
          <w:color w:val="0BC582"/>
        </w:rPr>
        <w:t xml:space="preserve">Moskovaan </w:t>
      </w:r>
      <w:r>
        <w:t xml:space="preserve">keskustelemaan </w:t>
      </w:r>
      <w:r>
        <w:rPr>
          <w:color w:val="00587F"/>
        </w:rPr>
        <w:t xml:space="preserve">Gorbatshovin kanssa </w:t>
      </w:r>
      <w:r>
        <w:t xml:space="preserve">rakenneuudistusehdotuksista Itä-Berliinissä </w:t>
      </w:r>
      <w:r>
        <w:rPr>
          <w:color w:val="F7F1DF"/>
        </w:rPr>
        <w:t xml:space="preserve">kommunistijohtajat </w:t>
      </w:r>
      <w:r>
        <w:t xml:space="preserve">neuvottelivat </w:t>
      </w:r>
      <w:r>
        <w:t xml:space="preserve">maan suurimman oppositioliiton, Uuden foorumin, muodostamisesta, ja noin 20 000 mielenosoittajaa osoitti mieltään kolmessa kaupungissa demokraattisia vapauksia koskevien vaatimusten puolesta. </w:t>
      </w:r>
      <w:r>
        <w:rPr>
          <w:color w:val="118B8A"/>
        </w:rPr>
        <w:t xml:space="preserve">Edustajainhuone </w:t>
      </w:r>
      <w:r>
        <w:t xml:space="preserve">hyväksyi pysyvän tupakointikiellon lähes kaikilla kotimaan lentoyhtiöillä osana </w:t>
      </w:r>
      <w:r>
        <w:rPr>
          <w:color w:val="4AFEFA"/>
        </w:rPr>
        <w:t xml:space="preserve">27,1 miljardin dollarin liikennesuunnitelmaa</w:t>
      </w:r>
      <w:r>
        <w:rPr>
          <w:color w:val="FCB164"/>
        </w:rPr>
        <w:t xml:space="preserve">, mutta </w:t>
      </w:r>
      <w:r>
        <w:rPr>
          <w:color w:val="4AFEFA"/>
        </w:rPr>
        <w:t xml:space="preserve">kongressin on vielä voitettava budjettiesteet</w:t>
      </w:r>
      <w:r>
        <w:t xml:space="preserve">. </w:t>
      </w:r>
      <w:r>
        <w:rPr>
          <w:color w:val="118B8A"/>
        </w:rPr>
        <w:t xml:space="preserve">Edustajainhuone </w:t>
      </w:r>
      <w:r>
        <w:t xml:space="preserve">lähetti </w:t>
      </w:r>
      <w:r>
        <w:rPr>
          <w:color w:val="E115C0"/>
        </w:rPr>
        <w:t xml:space="preserve">Bushille </w:t>
      </w:r>
      <w:r>
        <w:t xml:space="preserve">myös </w:t>
      </w:r>
      <w:r>
        <w:rPr>
          <w:color w:val="796EE6"/>
        </w:rPr>
        <w:t xml:space="preserve">lähes 67 miljardin dollarin suuruisen vuoden 1990 talousarviota koskevan toimenpiteen</w:t>
      </w:r>
      <w:r>
        <w:rPr>
          <w:color w:val="000D2C"/>
        </w:rPr>
        <w:t xml:space="preserve">, joka </w:t>
      </w:r>
      <w:r>
        <w:rPr>
          <w:color w:val="796EE6"/>
        </w:rPr>
        <w:t xml:space="preserve">sisältää ensimmäiset varat avaruusaseman rakentamiseen</w:t>
      </w:r>
      <w:r>
        <w:t xml:space="preserve">. </w:t>
      </w:r>
      <w:r>
        <w:rPr>
          <w:color w:val="F95475"/>
        </w:rPr>
        <w:t xml:space="preserve">Nicaraguassa </w:t>
      </w:r>
      <w:r>
        <w:rPr>
          <w:color w:val="53495F"/>
        </w:rPr>
        <w:t xml:space="preserve">Ortega </w:t>
      </w:r>
      <w:r>
        <w:t xml:space="preserve">lykkäsi tähän päivään päätöstä siitä, lopetetaanko </w:t>
      </w:r>
      <w:r>
        <w:rPr>
          <w:color w:val="61FC03"/>
        </w:rPr>
        <w:t xml:space="preserve">19 kuukautta kestänyt tulitauko </w:t>
      </w:r>
      <w:r>
        <w:t xml:space="preserve">konfliktissa </w:t>
      </w:r>
      <w:r>
        <w:rPr>
          <w:color w:val="5D9608"/>
        </w:rPr>
        <w:t xml:space="preserve">Contras-kapinallisten kanssa</w:t>
      </w:r>
      <w:r>
        <w:t xml:space="preserve">. </w:t>
      </w:r>
      <w:r>
        <w:t xml:space="preserve">Washingtonin senaatti äänesti </w:t>
      </w:r>
      <w:r>
        <w:rPr>
          <w:color w:val="53495F"/>
        </w:rPr>
        <w:t xml:space="preserve">Ortegan </w:t>
      </w:r>
      <w:r>
        <w:t xml:space="preserve">uhkauksen </w:t>
      </w:r>
      <w:r>
        <w:t xml:space="preserve">tuomitsemisesta </w:t>
      </w:r>
      <w:r>
        <w:rPr>
          <w:color w:val="98A088"/>
        </w:rPr>
        <w:t xml:space="preserve">tulitauon </w:t>
      </w:r>
      <w:r>
        <w:rPr>
          <w:color w:val="DE98FD"/>
        </w:rPr>
        <w:t xml:space="preserve">lopettamisella, </w:t>
      </w:r>
      <w:r>
        <w:t xml:space="preserve">ja </w:t>
      </w:r>
      <w:r>
        <w:rPr>
          <w:color w:val="E115C0"/>
        </w:rPr>
        <w:t xml:space="preserve">Bush </w:t>
      </w:r>
      <w:r>
        <w:t xml:space="preserve">sanoi, että hän </w:t>
      </w:r>
      <w:r>
        <w:t xml:space="preserve">arvioisi uudelleen Yhdysvaltojen politiikkaa </w:t>
      </w:r>
      <w:r>
        <w:rPr>
          <w:color w:val="F95475"/>
        </w:rPr>
        <w:t xml:space="preserve">Managuaa kohtaan </w:t>
      </w:r>
      <w:r>
        <w:rPr>
          <w:color w:val="DE98FD"/>
        </w:rPr>
        <w:t xml:space="preserve">tällaisessa tapauksessa</w:t>
      </w:r>
      <w:r>
        <w:t xml:space="preserve">, mukaan lukien mahdollisuutta jatkaa sotilaallista apua </w:t>
      </w:r>
      <w:r>
        <w:rPr>
          <w:color w:val="5D9608"/>
        </w:rPr>
        <w:t xml:space="preserve">kapinallisille</w:t>
      </w:r>
      <w:r>
        <w:t xml:space="preserve">. </w:t>
      </w:r>
      <w:r>
        <w:t xml:space="preserve">Kiinan johtaja Deng kertoi </w:t>
      </w:r>
      <w:r>
        <w:rPr>
          <w:color w:val="4F584E"/>
        </w:rPr>
        <w:t xml:space="preserve">entiselle presidentille Nixonille, että </w:t>
      </w:r>
      <w:r>
        <w:t xml:space="preserve">Yhdysvallat oli vahvasti sekaantunut </w:t>
      </w:r>
      <w:r>
        <w:rPr>
          <w:color w:val="248AD0"/>
        </w:rPr>
        <w:t xml:space="preserve">"levottomuuksiin ja vastavallankumoukselliseen kapinaan", </w:t>
      </w:r>
      <w:r>
        <w:rPr>
          <w:color w:val="5C5300"/>
        </w:rPr>
        <w:t xml:space="preserve">joka </w:t>
      </w:r>
      <w:r>
        <w:rPr>
          <w:color w:val="248AD0"/>
        </w:rPr>
        <w:t xml:space="preserve">valtasi Pekingin viime keväänä</w:t>
      </w:r>
      <w:r>
        <w:t xml:space="preserve">. </w:t>
      </w:r>
      <w:r>
        <w:rPr>
          <w:color w:val="4F584E"/>
        </w:rPr>
        <w:t xml:space="preserve">Nixon </w:t>
      </w:r>
      <w:r>
        <w:t xml:space="preserve">sanoi </w:t>
      </w:r>
      <w:r>
        <w:t xml:space="preserve">Kiinan-vierailunsa </w:t>
      </w:r>
      <w:r>
        <w:t xml:space="preserve">neljäntenä päivänä, että </w:t>
      </w:r>
      <w:r>
        <w:t xml:space="preserve">Kiinan ja Yhdysvaltojen suhteille aiheutunut vahinko oli "hyvin suuri", ja kutsui tilannetta "</w:t>
      </w:r>
      <w:r>
        <w:rPr>
          <w:color w:val="9F6551"/>
        </w:rPr>
        <w:t xml:space="preserve">vakavimmaksi</w:t>
      </w:r>
      <w:r>
        <w:t xml:space="preserve">" sitten vuoden 1972. </w:t>
      </w:r>
      <w:r>
        <w:rPr>
          <w:color w:val="BCFEC6"/>
        </w:rPr>
        <w:t xml:space="preserve">Afganistanin joukot mursivat kapinallisten saartoaseman strategisesti tärkeällä Salangin tiellä sen jälkeen, kun kapinallisten linnoituksia vastaan oli tehty ohjusisku</w:t>
      </w:r>
      <w:r>
        <w:t xml:space="preserve">, jonka </w:t>
      </w:r>
      <w:r>
        <w:t xml:space="preserve">ansiosta </w:t>
      </w:r>
      <w:r>
        <w:rPr>
          <w:color w:val="932C70"/>
        </w:rPr>
        <w:t xml:space="preserve">elintarvikkeita ja muita perustarvikkeita kuljettavat kuorma-autot pääsivät </w:t>
      </w:r>
      <w:r>
        <w:rPr>
          <w:color w:val="2B1B04"/>
        </w:rPr>
        <w:t xml:space="preserve">Kabuliin</w:t>
      </w:r>
      <w:r>
        <w:t xml:space="preserve">. </w:t>
      </w:r>
      <w:r>
        <w:rPr>
          <w:color w:val="932C70"/>
        </w:rPr>
        <w:t xml:space="preserve">Noin 100 ajoneuvon saattue </w:t>
      </w:r>
      <w:r>
        <w:t xml:space="preserve">oli ensimmäinen, </w:t>
      </w:r>
      <w:r>
        <w:rPr>
          <w:color w:val="B5AFC4"/>
        </w:rPr>
        <w:t xml:space="preserve">joka </w:t>
      </w:r>
      <w:r>
        <w:t xml:space="preserve">toi rahtia </w:t>
      </w:r>
      <w:r>
        <w:rPr>
          <w:color w:val="2B1B04"/>
        </w:rPr>
        <w:t xml:space="preserve">pääkaupunkiin </w:t>
      </w:r>
      <w:r>
        <w:t xml:space="preserve">noin 10 päivään. </w:t>
      </w:r>
      <w:r>
        <w:rPr>
          <w:color w:val="D4C67A"/>
        </w:rPr>
        <w:t xml:space="preserve">Turkin lainsäädäntöelin </w:t>
      </w:r>
      <w:r>
        <w:rPr>
          <w:color w:val="AE7AA1"/>
        </w:rPr>
        <w:t xml:space="preserve">valitsi </w:t>
      </w:r>
      <w:r>
        <w:rPr>
          <w:color w:val="C2A393"/>
        </w:rPr>
        <w:t xml:space="preserve">pääministeri Ozalin </w:t>
      </w:r>
      <w:r>
        <w:rPr>
          <w:color w:val="AE7AA1"/>
        </w:rPr>
        <w:t xml:space="preserve">ensimmäiseksi siviilipresidentiksi sitten vuoden 1960</w:t>
      </w:r>
      <w:r>
        <w:t xml:space="preserve">, mikä </w:t>
      </w:r>
      <w:r>
        <w:t xml:space="preserve">avasi tien hallituksen vaihtamiselle </w:t>
      </w:r>
      <w:r>
        <w:rPr>
          <w:color w:val="6A3A35"/>
        </w:rPr>
        <w:t xml:space="preserve">hänen </w:t>
      </w:r>
      <w:r>
        <w:rPr>
          <w:color w:val="0232FD"/>
        </w:rPr>
        <w:t xml:space="preserve">valitsemansa </w:t>
      </w:r>
      <w:r>
        <w:rPr>
          <w:color w:val="0232FD"/>
        </w:rPr>
        <w:t xml:space="preserve">uuden pääministerin johdolla</w:t>
      </w:r>
      <w:r>
        <w:t xml:space="preserve">. </w:t>
      </w:r>
      <w:r>
        <w:rPr>
          <w:color w:val="BA6801"/>
        </w:rPr>
        <w:t xml:space="preserve">Oppositiopoliitikot </w:t>
      </w:r>
      <w:r>
        <w:t xml:space="preserve">boikotoivat Ankaran äänestystä </w:t>
      </w:r>
      <w:r>
        <w:rPr>
          <w:color w:val="168E5C"/>
        </w:rPr>
        <w:t xml:space="preserve">ja </w:t>
      </w:r>
      <w:r>
        <w:rPr>
          <w:color w:val="BA6801"/>
        </w:rPr>
        <w:t xml:space="preserve">vannoivat syrjäyttävänsä </w:t>
      </w:r>
      <w:r>
        <w:rPr>
          <w:color w:val="16C0D0"/>
        </w:rPr>
        <w:t xml:space="preserve">Ozalin</w:t>
      </w:r>
      <w:r>
        <w:t xml:space="preserve">. Hän </w:t>
      </w:r>
      <w:r>
        <w:t xml:space="preserve">aloittaa </w:t>
      </w:r>
      <w:r>
        <w:rPr>
          <w:color w:val="014347"/>
        </w:rPr>
        <w:t xml:space="preserve">seitsemän vuoden </w:t>
      </w:r>
      <w:r>
        <w:rPr>
          <w:color w:val="C62100"/>
        </w:rPr>
        <w:t xml:space="preserve">toimikautensa </w:t>
      </w:r>
      <w:r>
        <w:rPr>
          <w:color w:val="233809"/>
        </w:rPr>
        <w:t xml:space="preserve">9. marraskuuta, </w:t>
      </w:r>
      <w:r>
        <w:rPr>
          <w:color w:val="42083B"/>
        </w:rPr>
        <w:t xml:space="preserve">jolloin hän </w:t>
      </w:r>
      <w:r>
        <w:rPr>
          <w:color w:val="233809"/>
        </w:rPr>
        <w:t xml:space="preserve">seuraa Kenan Evreniä</w:t>
      </w:r>
      <w:r>
        <w:t xml:space="preserve">. </w:t>
      </w:r>
      <w:r>
        <w:rPr>
          <w:color w:val="82785D"/>
        </w:rPr>
        <w:t xml:space="preserve">Etelä-Afrikan hallitus </w:t>
      </w:r>
      <w:r>
        <w:t xml:space="preserve">on torjunut </w:t>
      </w:r>
      <w:r>
        <w:rPr>
          <w:color w:val="B7DAD2"/>
        </w:rPr>
        <w:t xml:space="preserve">maan </w:t>
      </w:r>
      <w:r>
        <w:rPr>
          <w:color w:val="023087"/>
        </w:rPr>
        <w:t xml:space="preserve">pääoppositiopuolueen</w:t>
      </w:r>
      <w:r>
        <w:rPr>
          <w:color w:val="023087"/>
        </w:rPr>
        <w:t xml:space="preserve">, oikeistokonservatiivien</w:t>
      </w:r>
      <w:r>
        <w:t xml:space="preserve">, vaatimukset </w:t>
      </w:r>
      <w:r>
        <w:t xml:space="preserve">kiireellisistä neuvotteluista, jotka koskevat Pretorian viimeaikaista suvaitsevaisuutta toisinajattelijoita kohtaan. </w:t>
      </w:r>
      <w:r>
        <w:rPr>
          <w:color w:val="82785D"/>
        </w:rPr>
        <w:t xml:space="preserve">Hallitus </w:t>
      </w:r>
      <w:r>
        <w:t xml:space="preserve">kehotti </w:t>
      </w:r>
      <w:r>
        <w:rPr>
          <w:color w:val="196956"/>
        </w:rPr>
        <w:t xml:space="preserve">valkoisia myös </w:t>
      </w:r>
      <w:r>
        <w:t xml:space="preserve">hillitsemään </w:t>
      </w:r>
      <w:r>
        <w:t xml:space="preserve">paniikkiaan </w:t>
      </w:r>
      <w:r>
        <w:rPr>
          <w:color w:val="ECEDFE"/>
        </w:rPr>
        <w:t xml:space="preserve">mustien </w:t>
      </w:r>
      <w:r>
        <w:rPr>
          <w:color w:val="8C41BB"/>
        </w:rPr>
        <w:t xml:space="preserve">kasvavien </w:t>
      </w:r>
      <w:r>
        <w:rPr>
          <w:color w:val="8C41BB"/>
        </w:rPr>
        <w:t xml:space="preserve">mielenosoitusten, kuten sunnuntaina Soweton esikaupungissa järjestetyn suuren apartheidin vastaisen mielenosoituksen</w:t>
      </w:r>
      <w:r>
        <w:rPr>
          <w:color w:val="196956"/>
        </w:rPr>
        <w:t xml:space="preserve">, vuoksi</w:t>
      </w:r>
      <w:r>
        <w:t xml:space="preserve">. </w:t>
      </w:r>
      <w:r>
        <w:rPr>
          <w:color w:val="2B2D32"/>
        </w:rPr>
        <w:t xml:space="preserve">Belgialaiset tiedemiehet </w:t>
      </w:r>
      <w:r>
        <w:t xml:space="preserve">ilmoittivat kehittäneensä geenitekniikan, jolla voidaan luoda hybridikasveja useille viljelykasveille, kuten puuvillalle, soijapavuille ja riisille. </w:t>
      </w:r>
      <w:r>
        <w:rPr>
          <w:color w:val="2B2D32"/>
        </w:rPr>
        <w:t xml:space="preserve">Plant Genetic Systems N.V.:n tutkijat </w:t>
      </w:r>
      <w:r>
        <w:t xml:space="preserve">ovat eristäneet </w:t>
      </w:r>
      <w:r>
        <w:rPr>
          <w:color w:val="94C661"/>
        </w:rPr>
        <w:t xml:space="preserve">geenin</w:t>
      </w:r>
      <w:r>
        <w:rPr>
          <w:color w:val="F8907D"/>
        </w:rPr>
        <w:t xml:space="preserve">, joka </w:t>
      </w:r>
      <w:r>
        <w:rPr>
          <w:color w:val="94C661"/>
        </w:rPr>
        <w:t xml:space="preserve">voi johtaa sellaisten kasvien tuottamiseen, joilla on korkean tuottavuuden ominaisuuksia</w:t>
      </w:r>
      <w:r>
        <w:t xml:space="preserve">. </w:t>
      </w:r>
      <w:r>
        <w:rPr>
          <w:color w:val="895E6B"/>
        </w:rPr>
        <w:t xml:space="preserve">San Salvadorissa räjähti </w:t>
      </w:r>
      <w:r>
        <w:rPr>
          <w:color w:val="788E95"/>
        </w:rPr>
        <w:t xml:space="preserve">pommi </w:t>
      </w:r>
      <w:r>
        <w:rPr>
          <w:color w:val="895E6B"/>
        </w:rPr>
        <w:t xml:space="preserve">vasemmistolaisessa ammattiyhdistysrakennuksessa, jossa </w:t>
      </w:r>
      <w:r>
        <w:rPr>
          <w:color w:val="788E95"/>
        </w:rPr>
        <w:t xml:space="preserve">kuoli ainakin kahdeksan ihmistä ja haavoittui noin 30 muuta, mukaan lukien kaksi amerikkalaista</w:t>
      </w:r>
      <w:r>
        <w:rPr>
          <w:color w:val="895E6B"/>
        </w:rPr>
        <w:t xml:space="preserve">, kertoivat viranomaiset</w:t>
      </w:r>
      <w:r>
        <w:t xml:space="preserve">. </w:t>
      </w:r>
      <w:r>
        <w:rPr>
          <w:color w:val="576094"/>
        </w:rPr>
        <w:t xml:space="preserve">Räjähdys, </w:t>
      </w:r>
      <w:r>
        <w:rPr>
          <w:color w:val="DB1474"/>
        </w:rPr>
        <w:t xml:space="preserve">joka </w:t>
      </w:r>
      <w:r>
        <w:rPr>
          <w:color w:val="576094"/>
        </w:rPr>
        <w:t xml:space="preserve">tuhosi oppositiossa toimivien työväenjärjestöjen toimistoja, </w:t>
      </w:r>
      <w:r>
        <w:t xml:space="preserve">oli viimeisin iskujen sarjassa El Salvadorin vuosikymmenen kestäneen sisällissodan aikana. Unkarin parlamentti äänesti </w:t>
      </w:r>
      <w:r>
        <w:rPr>
          <w:color w:val="8489AE"/>
        </w:rPr>
        <w:t xml:space="preserve">kansanäänestyksen </w:t>
      </w:r>
      <w:r>
        <w:t xml:space="preserve">järjestämisestä </w:t>
      </w:r>
      <w:r>
        <w:t xml:space="preserve">uuden presidentin valitsemiseksi. </w:t>
      </w:r>
      <w:r>
        <w:t xml:space="preserve">Marraskuussa on määrä järjestää </w:t>
      </w:r>
      <w:r>
        <w:rPr>
          <w:color w:val="8489AE"/>
        </w:rPr>
        <w:t xml:space="preserve">äänestys, </w:t>
      </w:r>
      <w:r>
        <w:rPr>
          <w:color w:val="860E04"/>
        </w:rPr>
        <w:t xml:space="preserve">jossa </w:t>
      </w:r>
      <w:r>
        <w:rPr>
          <w:color w:val="8489AE"/>
        </w:rPr>
        <w:t xml:space="preserve">päätetään, milloin ja millä tavalla </w:t>
      </w:r>
      <w:r>
        <w:rPr>
          <w:color w:val="FBC206"/>
        </w:rPr>
        <w:t xml:space="preserve">virka </w:t>
      </w:r>
      <w:r>
        <w:rPr>
          <w:color w:val="8489AE"/>
        </w:rPr>
        <w:t xml:space="preserve">täytetään, sillä </w:t>
      </w:r>
      <w:r>
        <w:rPr>
          <w:color w:val="6EAB9B"/>
        </w:rPr>
        <w:t xml:space="preserve">se </w:t>
      </w:r>
      <w:r>
        <w:rPr>
          <w:color w:val="FBC206"/>
        </w:rPr>
        <w:t xml:space="preserve">korvaa hallitsevien sosialistien ja oppositioryhmien allekirjoittamassa sopimuksessa sovitun kollektiivisen johdon. </w:t>
      </w:r>
      <w:r>
        <w:rPr>
          <w:color w:val="F2CDFE"/>
        </w:rPr>
        <w:t xml:space="preserve">Ulkoministeriö </w:t>
      </w:r>
      <w:r>
        <w:t xml:space="preserve">on kieltäytynyt myöntämästä turvapaikkaa </w:t>
      </w:r>
      <w:r>
        <w:rPr>
          <w:color w:val="645341"/>
        </w:rPr>
        <w:t xml:space="preserve">vietnamilaiselle miehelle</w:t>
      </w:r>
      <w:r>
        <w:rPr>
          <w:color w:val="760035"/>
        </w:rPr>
        <w:t xml:space="preserve">, joka </w:t>
      </w:r>
      <w:r>
        <w:rPr>
          <w:color w:val="645341"/>
        </w:rPr>
        <w:t xml:space="preserve">pakeni </w:t>
      </w:r>
      <w:r>
        <w:rPr>
          <w:color w:val="645341"/>
        </w:rPr>
        <w:t xml:space="preserve">maastaan sitomalla </w:t>
      </w:r>
      <w:r>
        <w:rPr>
          <w:color w:val="760035"/>
        </w:rPr>
        <w:t xml:space="preserve">itsensä </w:t>
      </w:r>
      <w:r>
        <w:rPr>
          <w:color w:val="645341"/>
        </w:rPr>
        <w:t xml:space="preserve">säiliöaluksen peräsimeen ja viettämällä kaksi päivää monsuunimerellä</w:t>
      </w:r>
      <w:r>
        <w:t xml:space="preserve">. </w:t>
      </w:r>
      <w:r>
        <w:t xml:space="preserve">Demokraattien tiedottaja, Rhode Islandin senaattori Pell sanoi kuitenkin, että </w:t>
      </w:r>
      <w:r>
        <w:t xml:space="preserve">maahanmuutto- ja luonnollistamisvirasto </w:t>
      </w:r>
      <w:r>
        <w:t xml:space="preserve">tutkii edelleen </w:t>
      </w:r>
      <w:r>
        <w:rPr>
          <w:color w:val="645341"/>
        </w:rPr>
        <w:t xml:space="preserve">karkurin </w:t>
      </w:r>
      <w:r>
        <w:t xml:space="preserve">hakemuksen.</w:t>
      </w:r>
    </w:p>
    <w:p>
      <w:r>
        <w:rPr>
          <w:b/>
        </w:rPr>
        <w:t xml:space="preserve">Asiakirjan numero 148</w:t>
      </w:r>
    </w:p>
    <w:p>
      <w:r>
        <w:rPr>
          <w:b/>
        </w:rPr>
        <w:t xml:space="preserve">Asiakirjan tunniste: wsj0348-001</w:t>
      </w:r>
    </w:p>
    <w:p>
      <w:r>
        <w:rPr>
          <w:color w:val="310106"/>
        </w:rPr>
        <w:t xml:space="preserve">Ogden Projects Inc. </w:t>
      </w:r>
      <w:r>
        <w:t xml:space="preserve">ilmoitti, että </w:t>
      </w:r>
      <w:r>
        <w:rPr>
          <w:color w:val="310106"/>
        </w:rPr>
        <w:t xml:space="preserve">yhtiön </w:t>
      </w:r>
      <w:r>
        <w:rPr>
          <w:color w:val="04640D"/>
        </w:rPr>
        <w:t xml:space="preserve">kolmannen neljänneksen </w:t>
      </w:r>
      <w:r>
        <w:t xml:space="preserve">nettotulos </w:t>
      </w:r>
      <w:r>
        <w:t xml:space="preserve">nousi 6,6 miljoonaan dollariin eli 18 senttiin osakkeelta. </w:t>
      </w:r>
      <w:r>
        <w:rPr>
          <w:color w:val="310106"/>
        </w:rPr>
        <w:t xml:space="preserve">Fairfieldissä, </w:t>
      </w:r>
      <w:r>
        <w:rPr>
          <w:color w:val="FEFB0A"/>
        </w:rPr>
        <w:t xml:space="preserve">New </w:t>
      </w:r>
      <w:r>
        <w:rPr>
          <w:color w:val="310106"/>
        </w:rPr>
        <w:t xml:space="preserve">Jerseyssä sijaitsevan yhtiön</w:t>
      </w:r>
      <w:r>
        <w:rPr>
          <w:color w:val="FB5514"/>
        </w:rPr>
        <w:t xml:space="preserve">, josta </w:t>
      </w:r>
      <w:r>
        <w:rPr>
          <w:color w:val="310106"/>
        </w:rPr>
        <w:t xml:space="preserve">92 prosenttia omistaa </w:t>
      </w:r>
      <w:r>
        <w:rPr>
          <w:color w:val="00587F"/>
        </w:rPr>
        <w:t xml:space="preserve">New </w:t>
      </w:r>
      <w:r>
        <w:rPr>
          <w:color w:val="E115C0"/>
        </w:rPr>
        <w:t xml:space="preserve">Jerseyn Ogden Corp. of </w:t>
      </w:r>
      <w:r>
        <w:rPr>
          <w:color w:val="00587F"/>
        </w:rPr>
        <w:t xml:space="preserve">New </w:t>
      </w:r>
      <w:r>
        <w:rPr>
          <w:color w:val="E115C0"/>
        </w:rPr>
        <w:t xml:space="preserve">Jersey, </w:t>
      </w:r>
      <w:r>
        <w:t xml:space="preserve">nettotulos oli 1,1 miljoonaa dollaria eli neljä senttiä osakkeelta edellisvuoden vastaavalla jaksolla. Tulot nousivat 39,5 miljoonasta dollarista 101,7 miljoonaan dollariin. </w:t>
      </w:r>
      <w:r>
        <w:rPr>
          <w:color w:val="0BC582"/>
        </w:rPr>
        <w:t xml:space="preserve">Ogden Projects, </w:t>
      </w:r>
      <w:r>
        <w:rPr>
          <w:color w:val="FEB8C8"/>
        </w:rPr>
        <w:t xml:space="preserve">jonka </w:t>
      </w:r>
      <w:r>
        <w:rPr>
          <w:color w:val="0BC582"/>
        </w:rPr>
        <w:t xml:space="preserve">osakkeilla alettiin käydä kauppaa New Yorkin pörssissä elokuussa, </w:t>
      </w:r>
      <w:r>
        <w:rPr>
          <w:color w:val="9E8317"/>
        </w:rPr>
        <w:t xml:space="preserve">sulkeutui eilen 26,875 dollariin</w:t>
      </w:r>
      <w:r>
        <w:rPr>
          <w:color w:val="9E8317"/>
        </w:rPr>
        <w:t xml:space="preserve">, </w:t>
      </w:r>
      <w:r>
        <w:t xml:space="preserve">75 senttiä miinuksella.</w:t>
      </w:r>
      <w:r>
        <w:t xml:space="preserve"> Osakkeilla alettiin käydä kauppaa tänä kesänä 14 dollarin kappalehintaan. </w:t>
      </w:r>
      <w:r>
        <w:rPr>
          <w:color w:val="310106"/>
        </w:rPr>
        <w:t xml:space="preserve">Kiinteän jätteen kierrätys- ja vaarallisen jätteen hävittämisyhtiö</w:t>
      </w:r>
      <w:r>
        <w:rPr>
          <w:color w:val="310106"/>
        </w:rPr>
        <w:t xml:space="preserve"> Ogden Projects </w:t>
      </w:r>
      <w:r>
        <w:t xml:space="preserve">kertoi, että sillä </w:t>
      </w:r>
      <w:r>
        <w:rPr>
          <w:color w:val="01190F"/>
        </w:rPr>
        <w:t xml:space="preserve">on 13 toiminnassa olevaa laitosta</w:t>
      </w:r>
      <w:r>
        <w:rPr>
          <w:color w:val="01190F"/>
        </w:rPr>
        <w:t xml:space="preserve">, </w:t>
      </w:r>
      <w:r>
        <w:t xml:space="preserve">kun viime vuonna niitä oli seitsemän. Samaan aikaan </w:t>
      </w:r>
      <w:r>
        <w:rPr>
          <w:color w:val="847D81"/>
        </w:rPr>
        <w:t xml:space="preserve">Ogden Corp, </w:t>
      </w:r>
      <w:r>
        <w:rPr>
          <w:color w:val="58018B"/>
        </w:rPr>
        <w:t xml:space="preserve">joka harjoittaa myös </w:t>
      </w:r>
      <w:r>
        <w:rPr>
          <w:color w:val="847D81"/>
        </w:rPr>
        <w:t xml:space="preserve">rakennusten kunnossapitoa ja hallintaa</w:t>
      </w:r>
      <w:r>
        <w:t xml:space="preserve">, raportoi </w:t>
      </w:r>
      <w:r>
        <w:rPr>
          <w:color w:val="04640D"/>
        </w:rPr>
        <w:t xml:space="preserve">kolmannen neljänneksen </w:t>
      </w:r>
      <w:r>
        <w:t xml:space="preserve">nettotulokseksi </w:t>
      </w:r>
      <w:r>
        <w:rPr>
          <w:color w:val="B70639"/>
        </w:rPr>
        <w:t xml:space="preserve">27,1 miljoonaa dollaria eli 67 senttiä osakkeelta, </w:t>
      </w:r>
      <w:r>
        <w:t xml:space="preserve">mikä on </w:t>
      </w:r>
      <w:r>
        <w:t xml:space="preserve">yli kaksinkertainen viime vuoden 13,5 miljoonaan dollariin eli 34 senttiin osakkeelta verrattuna. Liikevaihto kasvoi 33 prosenttia 283,8 miljoonasta dollarista 378,1 miljoonaan dollariin.</w:t>
      </w:r>
    </w:p>
    <w:p>
      <w:r>
        <w:rPr>
          <w:b/>
        </w:rPr>
        <w:t xml:space="preserve">Asiakirjan numero 149</w:t>
      </w:r>
    </w:p>
    <w:p>
      <w:r>
        <w:rPr>
          <w:b/>
        </w:rPr>
        <w:t xml:space="preserve">Asiakirjan tunniste: wsj0349-001</w:t>
      </w:r>
    </w:p>
    <w:p>
      <w:r>
        <w:rPr>
          <w:color w:val="310106"/>
        </w:rPr>
        <w:t xml:space="preserve">New Yorkin pörssi </w:t>
      </w:r>
      <w:r>
        <w:t xml:space="preserve">harkitsee </w:t>
      </w:r>
      <w:r>
        <w:rPr>
          <w:color w:val="E115C0"/>
        </w:rPr>
        <w:t xml:space="preserve">pörssiä </w:t>
      </w:r>
      <w:r>
        <w:rPr>
          <w:color w:val="FB5514"/>
        </w:rPr>
        <w:t xml:space="preserve">lähellä olevien henkilöiden mukaan</w:t>
      </w:r>
      <w:r>
        <w:t xml:space="preserve">, että se ottaisi uudelleen käyttöön </w:t>
      </w:r>
      <w:r>
        <w:rPr>
          <w:color w:val="04640D"/>
        </w:rPr>
        <w:t xml:space="preserve">ohjelmakauppaa koskevan "Collar"-strategiansa, jonka </w:t>
      </w:r>
      <w:r>
        <w:rPr>
          <w:color w:val="FEFB0A"/>
        </w:rPr>
        <w:t xml:space="preserve">se </w:t>
      </w:r>
      <w:r>
        <w:rPr>
          <w:color w:val="04640D"/>
        </w:rPr>
        <w:t xml:space="preserve">lakkautti viime vuonna, kun </w:t>
      </w:r>
      <w:r>
        <w:t xml:space="preserve">pörssiin listautuneet yritykset ja vaikutusvaltaiset kauppiaat ovat hyökänneet</w:t>
      </w:r>
      <w:r>
        <w:t xml:space="preserve">. </w:t>
      </w:r>
      <w:r>
        <w:rPr>
          <w:color w:val="00587F"/>
        </w:rPr>
        <w:t xml:space="preserve">Näiden henkilöiden </w:t>
      </w:r>
      <w:r>
        <w:t xml:space="preserve">mukaan </w:t>
      </w:r>
      <w:r>
        <w:rPr>
          <w:color w:val="310106"/>
        </w:rPr>
        <w:t xml:space="preserve">pörssi voisi </w:t>
      </w:r>
      <w:r>
        <w:t xml:space="preserve">myös nopeuttaa ohjelmakauppaan osallistuvien yritysten julkistamista. </w:t>
      </w:r>
      <w:r>
        <w:rPr>
          <w:color w:val="310106"/>
        </w:rPr>
        <w:t xml:space="preserve">New Yorkin pörssin </w:t>
      </w:r>
      <w:r>
        <w:t xml:space="preserve">virkamiehet </w:t>
      </w:r>
      <w:r>
        <w:t xml:space="preserve">eivät kommentoi asiaa julkisesti. </w:t>
      </w:r>
      <w:r>
        <w:rPr>
          <w:color w:val="9E8317"/>
        </w:rPr>
        <w:t xml:space="preserve">New Yorkin pörssin </w:t>
      </w:r>
      <w:r>
        <w:rPr>
          <w:color w:val="FEB8C8"/>
        </w:rPr>
        <w:t xml:space="preserve">johtokunnan </w:t>
      </w:r>
      <w:r>
        <w:rPr>
          <w:color w:val="0BC582"/>
        </w:rPr>
        <w:t xml:space="preserve">puheenjohtaja </w:t>
      </w:r>
      <w:r>
        <w:rPr>
          <w:color w:val="0BC582"/>
        </w:rPr>
        <w:t xml:space="preserve">John J. Phelan Jr</w:t>
      </w:r>
      <w:r>
        <w:t xml:space="preserve">. sanoi </w:t>
      </w:r>
      <w:r>
        <w:t xml:space="preserve">kuitenkin </w:t>
      </w:r>
      <w:r>
        <w:rPr>
          <w:color w:val="01190F"/>
        </w:rPr>
        <w:t xml:space="preserve">haastattelussa, </w:t>
      </w:r>
      <w:r>
        <w:rPr>
          <w:color w:val="847D81"/>
        </w:rPr>
        <w:t xml:space="preserve">jossa </w:t>
      </w:r>
      <w:r>
        <w:rPr>
          <w:color w:val="01190F"/>
        </w:rPr>
        <w:t xml:space="preserve">hän pyrki auttamaan </w:t>
      </w:r>
      <w:r>
        <w:rPr>
          <w:color w:val="58018B"/>
        </w:rPr>
        <w:t xml:space="preserve">tilannetta </w:t>
      </w:r>
      <w:r>
        <w:rPr>
          <w:color w:val="01190F"/>
        </w:rPr>
        <w:t xml:space="preserve">ja kutsui </w:t>
      </w:r>
      <w:r>
        <w:rPr>
          <w:color w:val="B70639"/>
        </w:rPr>
        <w:t xml:space="preserve">pörssin </w:t>
      </w:r>
      <w:r>
        <w:rPr>
          <w:color w:val="01190F"/>
        </w:rPr>
        <w:t xml:space="preserve">epävakautta </w:t>
      </w:r>
      <w:r>
        <w:rPr>
          <w:color w:val="01190F"/>
        </w:rPr>
        <w:t xml:space="preserve">"kansalliseksi ongelmaksi"</w:t>
      </w:r>
      <w:r>
        <w:t xml:space="preserve">: "Haluamme yrittää toteuttaa joitakin toimenpiteitä lyhyemmällä ja keskipitkällä aikavälillä." </w:t>
      </w:r>
      <w:r>
        <w:t xml:space="preserve">Monet </w:t>
      </w:r>
      <w:r>
        <w:rPr>
          <w:color w:val="310106"/>
        </w:rPr>
        <w:t xml:space="preserve">pörssin jäsenet </w:t>
      </w:r>
      <w:r>
        <w:t xml:space="preserve">pitivät </w:t>
      </w:r>
      <w:r>
        <w:rPr>
          <w:color w:val="0BC582"/>
        </w:rPr>
        <w:t xml:space="preserve">Phelania </w:t>
      </w:r>
      <w:r>
        <w:t xml:space="preserve">välinpitämättömänä ohjelmakauppojen aiheuttamista osakekurssien vaihteluista. Hän sanoi olevansa "hyvin yllättynyt" </w:t>
      </w:r>
      <w:r>
        <w:rPr>
          <w:color w:val="703B01"/>
        </w:rPr>
        <w:t xml:space="preserve">viime päivinä </w:t>
      </w:r>
      <w:r>
        <w:rPr>
          <w:color w:val="118B8A"/>
        </w:rPr>
        <w:t xml:space="preserve">ohjelmakaupan ympärillä </w:t>
      </w:r>
      <w:r>
        <w:rPr>
          <w:color w:val="703B01"/>
        </w:rPr>
        <w:t xml:space="preserve">puhjenneesta </w:t>
      </w:r>
      <w:r>
        <w:rPr>
          <w:color w:val="703B01"/>
        </w:rPr>
        <w:t xml:space="preserve">kohusta </w:t>
      </w:r>
      <w:r>
        <w:t xml:space="preserve">ja </w:t>
      </w:r>
      <w:r>
        <w:rPr>
          <w:color w:val="000D2C"/>
        </w:rPr>
        <w:t xml:space="preserve">pörssin </w:t>
      </w:r>
      <w:r>
        <w:rPr>
          <w:color w:val="4AFEFA"/>
        </w:rPr>
        <w:t xml:space="preserve">roolista </w:t>
      </w:r>
      <w:r>
        <w:rPr>
          <w:color w:val="796EE6"/>
        </w:rPr>
        <w:t xml:space="preserve">siinä</w:t>
      </w:r>
      <w:r>
        <w:t xml:space="preserve">. </w:t>
      </w:r>
      <w:r>
        <w:rPr>
          <w:color w:val="0BC582"/>
        </w:rPr>
        <w:t xml:space="preserve">Phelan </w:t>
      </w:r>
      <w:r>
        <w:t xml:space="preserve">sanoi, että </w:t>
      </w:r>
      <w:r>
        <w:rPr>
          <w:color w:val="310106"/>
        </w:rPr>
        <w:t xml:space="preserve">New Yorkin pörssi </w:t>
      </w:r>
      <w:r>
        <w:t xml:space="preserve">on yrittänyt käsitellä </w:t>
      </w:r>
      <w:r>
        <w:rPr>
          <w:color w:val="53495F"/>
        </w:rPr>
        <w:t xml:space="preserve">ongelmaa </w:t>
      </w:r>
      <w:r>
        <w:t xml:space="preserve">hiljaisesti, mutta </w:t>
      </w:r>
      <w:r>
        <w:rPr>
          <w:color w:val="F95475"/>
        </w:rPr>
        <w:t xml:space="preserve">tietokoneavusteisten kaupankäyntistrategioiden täydellinen kieltäminen, </w:t>
      </w:r>
      <w:r>
        <w:rPr>
          <w:color w:val="61FC03"/>
        </w:rPr>
        <w:t xml:space="preserve">jota </w:t>
      </w:r>
      <w:r>
        <w:rPr>
          <w:color w:val="F95475"/>
        </w:rPr>
        <w:t xml:space="preserve">jotkut sijoittajat haluavat</w:t>
      </w:r>
      <w:r>
        <w:t xml:space="preserve">, olisi kuin "heittäisi </w:t>
      </w:r>
      <w:r>
        <w:rPr>
          <w:color w:val="5D9608"/>
        </w:rPr>
        <w:t xml:space="preserve">kaikki </w:t>
      </w:r>
      <w:r>
        <w:t xml:space="preserve">ulos </w:t>
      </w:r>
      <w:r>
        <w:t xml:space="preserve">autosta ja pakottaisi </w:t>
      </w:r>
      <w:r>
        <w:rPr>
          <w:color w:val="5D9608"/>
        </w:rPr>
        <w:t xml:space="preserve">heidät </w:t>
      </w:r>
      <w:r>
        <w:t xml:space="preserve">ratsastamaan hevosella". </w:t>
      </w:r>
      <w:r>
        <w:rPr>
          <w:color w:val="310106"/>
        </w:rPr>
        <w:t xml:space="preserve">Pörssin </w:t>
      </w:r>
      <w:r>
        <w:rPr>
          <w:color w:val="98A088"/>
        </w:rPr>
        <w:t xml:space="preserve">hallituksen </w:t>
      </w:r>
      <w:r>
        <w:rPr>
          <w:color w:val="DE98FD"/>
        </w:rPr>
        <w:t xml:space="preserve">kokous on </w:t>
      </w:r>
      <w:r>
        <w:t xml:space="preserve">määrä pitää huomenna, </w:t>
      </w:r>
      <w:r>
        <w:t xml:space="preserve">ja sen </w:t>
      </w:r>
      <w:r>
        <w:rPr>
          <w:color w:val="DE98FD"/>
        </w:rPr>
        <w:t xml:space="preserve">jälkeen on odotettavissa </w:t>
      </w:r>
      <w:r>
        <w:t xml:space="preserve">jonkinlainen julkinen lausunto. </w:t>
      </w:r>
      <w:r>
        <w:rPr>
          <w:color w:val="310106"/>
        </w:rPr>
        <w:t xml:space="preserve">New Yorkin pörssin </w:t>
      </w:r>
      <w:r>
        <w:t xml:space="preserve">virkamiehet </w:t>
      </w:r>
      <w:r>
        <w:t xml:space="preserve">ovat olleet sijoittajien ja omien pörssimeklariensa painostuksen kohteena sen jälkeen, kun </w:t>
      </w:r>
      <w:r>
        <w:rPr>
          <w:color w:val="4F584E"/>
        </w:rPr>
        <w:t xml:space="preserve">Dow-Jones-indeksi putosi </w:t>
      </w:r>
      <w:r>
        <w:t xml:space="preserve">190 pistettä 13. lokakuuta. </w:t>
      </w:r>
      <w:r>
        <w:rPr>
          <w:color w:val="0BC582"/>
        </w:rPr>
        <w:t xml:space="preserve">Phelan </w:t>
      </w:r>
      <w:r>
        <w:t xml:space="preserve">ei ole </w:t>
      </w:r>
      <w:r>
        <w:t xml:space="preserve">viime päivinä </w:t>
      </w:r>
      <w:r>
        <w:t xml:space="preserve">kommentoinut tilannetta julkisesti, ja monet </w:t>
      </w:r>
      <w:r>
        <w:t xml:space="preserve">ovat kehottaneet </w:t>
      </w:r>
      <w:r>
        <w:rPr>
          <w:color w:val="0BC582"/>
        </w:rPr>
        <w:t xml:space="preserve">häntä ottamaan </w:t>
      </w:r>
      <w:r>
        <w:t xml:space="preserve">johtavan roolin ohjelmakauppaa koskevassa asiassa. </w:t>
      </w:r>
      <w:r>
        <w:rPr>
          <w:color w:val="310106"/>
        </w:rPr>
        <w:t xml:space="preserve">New Yorkin pörssi </w:t>
      </w:r>
      <w:r>
        <w:t xml:space="preserve">harkitsee </w:t>
      </w:r>
      <w:r>
        <w:rPr>
          <w:color w:val="04640D"/>
        </w:rPr>
        <w:t xml:space="preserve">"Collar</w:t>
      </w:r>
      <w:r>
        <w:t xml:space="preserve">"-strategian </w:t>
      </w:r>
      <w:r>
        <w:t xml:space="preserve">palauttamista </w:t>
      </w:r>
      <w:r>
        <w:t xml:space="preserve">ohjelmakauppaan, kun </w:t>
      </w:r>
      <w:r>
        <w:rPr>
          <w:color w:val="5C5300"/>
        </w:rPr>
        <w:t xml:space="preserve">markkinoilla tapahtuu </w:t>
      </w:r>
      <w:r>
        <w:t xml:space="preserve">merkittävä muutos. </w:t>
      </w:r>
      <w:r>
        <w:rPr>
          <w:color w:val="9F6551"/>
        </w:rPr>
        <w:t xml:space="preserve">Viime vuoden alussa, kun </w:t>
      </w:r>
      <w:r>
        <w:rPr>
          <w:color w:val="BCFEC6"/>
        </w:rPr>
        <w:t xml:space="preserve">Dow-Jones-indeksi </w:t>
      </w:r>
      <w:r>
        <w:rPr>
          <w:color w:val="9F6551"/>
        </w:rPr>
        <w:t xml:space="preserve">oli laskenut </w:t>
      </w:r>
      <w:r>
        <w:rPr>
          <w:color w:val="9F6551"/>
        </w:rPr>
        <w:t xml:space="preserve">140 pistettä yhdessä päivässä, </w:t>
      </w:r>
      <w:r>
        <w:rPr>
          <w:color w:val="932C70"/>
        </w:rPr>
        <w:t xml:space="preserve">New Yorkin pörssi </w:t>
      </w:r>
      <w:r>
        <w:rPr>
          <w:color w:val="9F6551"/>
        </w:rPr>
        <w:t xml:space="preserve">otti käyttöön </w:t>
      </w:r>
      <w:r>
        <w:rPr>
          <w:color w:val="2B1B04"/>
        </w:rPr>
        <w:t xml:space="preserve">Collar-strategian</w:t>
      </w:r>
      <w:r>
        <w:rPr>
          <w:color w:val="9F6551"/>
        </w:rPr>
        <w:t xml:space="preserve">, eli se </w:t>
      </w:r>
      <w:r>
        <w:rPr>
          <w:color w:val="B5AFC4"/>
        </w:rPr>
        <w:t xml:space="preserve">kielsi ohjelmakaupan </w:t>
      </w:r>
      <w:r>
        <w:rPr>
          <w:color w:val="D4C67A"/>
        </w:rPr>
        <w:t xml:space="preserve">New Yorkin pörssin </w:t>
      </w:r>
      <w:r>
        <w:rPr>
          <w:color w:val="B5AFC4"/>
        </w:rPr>
        <w:t xml:space="preserve">tietokoneiden kautta </w:t>
      </w:r>
      <w:r>
        <w:rPr>
          <w:color w:val="B5AFC4"/>
        </w:rPr>
        <w:t xml:space="preserve">aina, kun </w:t>
      </w:r>
      <w:r>
        <w:rPr>
          <w:color w:val="AE7AA1"/>
        </w:rPr>
        <w:t xml:space="preserve">Dow-Jones-indeksi muuttui </w:t>
      </w:r>
      <w:r>
        <w:rPr>
          <w:color w:val="B5AFC4"/>
        </w:rPr>
        <w:t xml:space="preserve">50 pistettä joko ylös- tai alaspäin </w:t>
      </w:r>
      <w:r>
        <w:rPr>
          <w:color w:val="B5AFC4"/>
        </w:rPr>
        <w:t xml:space="preserve">yhden päivän aikana</w:t>
      </w:r>
      <w:r>
        <w:t xml:space="preserve">. </w:t>
      </w:r>
      <w:r>
        <w:rPr>
          <w:color w:val="9F6551"/>
        </w:rPr>
        <w:t xml:space="preserve">Se</w:t>
      </w:r>
      <w:r>
        <w:t xml:space="preserve"> ei toiminut</w:t>
      </w:r>
      <w:r>
        <w:t xml:space="preserve">. </w:t>
      </w:r>
      <w:r>
        <w:t xml:space="preserve">"</w:t>
      </w:r>
      <w:r>
        <w:rPr>
          <w:color w:val="C2A393"/>
        </w:rPr>
        <w:t xml:space="preserve">Kieltoa </w:t>
      </w:r>
      <w:r>
        <w:rPr>
          <w:color w:val="0232FD"/>
        </w:rPr>
        <w:t xml:space="preserve">rikottiin monilla eri verukkeilla</w:t>
      </w:r>
      <w:r>
        <w:t xml:space="preserve">", mikä tarkoittaa</w:t>
      </w:r>
      <w:r>
        <w:rPr>
          <w:color w:val="6A3A35"/>
        </w:rPr>
        <w:t xml:space="preserve">, että </w:t>
      </w:r>
      <w:r>
        <w:rPr>
          <w:color w:val="BA6801"/>
        </w:rPr>
        <w:t xml:space="preserve">yritykset, joilla oli merkittäviä arvopaperiomistuksia, </w:t>
      </w:r>
      <w:r>
        <w:rPr>
          <w:color w:val="6A3A35"/>
        </w:rPr>
        <w:t xml:space="preserve">löysivät keinoja käydä ohjelmakauppaa, kiertää kieltoa ja käyttää </w:t>
      </w:r>
      <w:r>
        <w:rPr>
          <w:color w:val="168E5C"/>
        </w:rPr>
        <w:t xml:space="preserve">New Yorkin pörssin </w:t>
      </w:r>
      <w:r>
        <w:rPr>
          <w:color w:val="6A3A35"/>
        </w:rPr>
        <w:t xml:space="preserve">sähköistä kaupankäyntijärjestelmää</w:t>
      </w:r>
      <w:r>
        <w:t xml:space="preserve">, </w:t>
      </w:r>
      <w:r>
        <w:rPr>
          <w:color w:val="0BC582"/>
        </w:rPr>
        <w:t xml:space="preserve">Phelan</w:t>
      </w:r>
      <w:r>
        <w:t xml:space="preserve"> sanoi</w:t>
      </w:r>
      <w:r>
        <w:t xml:space="preserve">. </w:t>
      </w:r>
      <w:r>
        <w:rPr>
          <w:color w:val="6A3A35"/>
        </w:rPr>
        <w:t xml:space="preserve">Tämä </w:t>
      </w:r>
      <w:r>
        <w:t xml:space="preserve">tapahtui </w:t>
      </w:r>
      <w:r>
        <w:rPr>
          <w:color w:val="16C0D0"/>
        </w:rPr>
        <w:t xml:space="preserve">samaan aikaan</w:t>
      </w:r>
      <w:r>
        <w:rPr>
          <w:color w:val="C62100"/>
        </w:rPr>
        <w:t xml:space="preserve">, kun </w:t>
      </w:r>
      <w:r>
        <w:rPr>
          <w:color w:val="014347"/>
        </w:rPr>
        <w:t xml:space="preserve">pörssi </w:t>
      </w:r>
      <w:r>
        <w:rPr>
          <w:color w:val="16C0D0"/>
        </w:rPr>
        <w:t xml:space="preserve">oli aloittamassa uutta tietä julkaisemalla kuukausittaisia tilastollisia yhteenvetoja 15:stä parhaasta ohjelmakaupan yrityksestä</w:t>
      </w:r>
      <w:r>
        <w:t xml:space="preserve">. </w:t>
      </w:r>
      <w:r>
        <w:rPr>
          <w:color w:val="310106"/>
        </w:rPr>
        <w:t xml:space="preserve">Pörssin </w:t>
      </w:r>
      <w:r>
        <w:t xml:space="preserve">virkamiehet </w:t>
      </w:r>
      <w:r>
        <w:t xml:space="preserve">korostivat, että </w:t>
      </w:r>
      <w:r>
        <w:rPr>
          <w:color w:val="310106"/>
        </w:rPr>
        <w:t xml:space="preserve">New Yorkin pörssi </w:t>
      </w:r>
      <w:r>
        <w:t xml:space="preserve">valmistelee useita toimenpiteitä, joilla pyritään ohjelmakauppaan. </w:t>
      </w:r>
      <w:r>
        <w:rPr>
          <w:color w:val="310106"/>
        </w:rPr>
        <w:t xml:space="preserve">Pörssiä </w:t>
      </w:r>
      <w:r>
        <w:t xml:space="preserve">lähellä olevat henkilöt </w:t>
      </w:r>
      <w:r>
        <w:t xml:space="preserve">sanoivat, että </w:t>
      </w:r>
      <w:r>
        <w:rPr>
          <w:color w:val="233809"/>
        </w:rPr>
        <w:t xml:space="preserve">toinen todennäköisesti </w:t>
      </w:r>
      <w:r>
        <w:rPr>
          <w:color w:val="233809"/>
        </w:rPr>
        <w:t xml:space="preserve">hyväksyttävä</w:t>
      </w:r>
      <w:r>
        <w:rPr>
          <w:color w:val="233809"/>
        </w:rPr>
        <w:t xml:space="preserve"> ehdotus on </w:t>
      </w:r>
      <w:r>
        <w:t xml:space="preserve">laajentaa kuukausittaisia ohjelmallisen kaupankäynnin raportteja siten, että ne sisältäisivät tietyt päivät tai jopa tunnit, jolloin </w:t>
      </w:r>
      <w:r>
        <w:rPr>
          <w:color w:val="82785D"/>
        </w:rPr>
        <w:t xml:space="preserve">ohjelmallinen kaupankäynti </w:t>
      </w:r>
      <w:r>
        <w:t xml:space="preserve">on ollut </w:t>
      </w:r>
      <w:r>
        <w:rPr>
          <w:color w:val="82785D"/>
        </w:rPr>
        <w:t xml:space="preserve">intensiivistä</w:t>
      </w:r>
      <w:r>
        <w:t xml:space="preserve">, </w:t>
      </w:r>
      <w:r>
        <w:t xml:space="preserve">sekä </w:t>
      </w:r>
      <w:r>
        <w:rPr>
          <w:color w:val="196956"/>
        </w:rPr>
        <w:t xml:space="preserve">sen </w:t>
      </w:r>
      <w:r>
        <w:rPr>
          <w:color w:val="023087"/>
        </w:rPr>
        <w:t xml:space="preserve">toteuttaneiden </w:t>
      </w:r>
      <w:r>
        <w:rPr>
          <w:color w:val="023087"/>
        </w:rPr>
        <w:t xml:space="preserve">henkilöiden nimet. </w:t>
      </w:r>
      <w:r>
        <w:t xml:space="preserve">Samaan aikaan </w:t>
      </w:r>
      <w:r>
        <w:rPr>
          <w:color w:val="8C41BB"/>
        </w:rPr>
        <w:t xml:space="preserve">toinen </w:t>
      </w:r>
      <w:r>
        <w:rPr>
          <w:color w:val="ECEDFE"/>
        </w:rPr>
        <w:t xml:space="preserve">Wall </w:t>
      </w:r>
      <w:r>
        <w:rPr>
          <w:color w:val="8C41BB"/>
        </w:rPr>
        <w:t xml:space="preserve">Streetin välitysyritys </w:t>
      </w:r>
      <w:r>
        <w:t xml:space="preserve">on </w:t>
      </w:r>
      <w:r>
        <w:t xml:space="preserve">liittynyt </w:t>
      </w:r>
      <w:r>
        <w:rPr>
          <w:color w:val="2B2D32"/>
        </w:rPr>
        <w:t xml:space="preserve">muihin yrityksiin, jotka </w:t>
      </w:r>
      <w:r>
        <w:rPr>
          <w:color w:val="2B2D32"/>
        </w:rPr>
        <w:t xml:space="preserve">ovat vetäytyneet ohjelmakaupasta</w:t>
      </w:r>
      <w:r>
        <w:t xml:space="preserve">. </w:t>
      </w:r>
      <w:r>
        <w:rPr>
          <w:color w:val="8C41BB"/>
        </w:rPr>
        <w:t xml:space="preserve">Shearson Lehman Hutton Inc, American Express Co:n organisaatioyksikkö</w:t>
      </w:r>
      <w:r>
        <w:t xml:space="preserve">, ilmoitti lopettaneensa kaiken ohjelmaan kuuluvan kaupankäynnin osakeindeksiarbitraasilla asiakastilien osalta. </w:t>
      </w:r>
      <w:r>
        <w:t xml:space="preserve">Osakeindeksiarbitraasissa kauppiaat ostavat ja myyvät suuria määriä osakkeita kompensoimalla osakeindeksifutuureilla tehtyjä kauppoja ja hyödyntämällä lyhytaikaisia hintaeroja näiden kahden markkinan välillä. </w:t>
      </w:r>
      <w:r>
        <w:rPr>
          <w:color w:val="8C41BB"/>
        </w:rPr>
        <w:t xml:space="preserve">Shearson, </w:t>
      </w:r>
      <w:r>
        <w:rPr>
          <w:color w:val="F8907D"/>
        </w:rPr>
        <w:t xml:space="preserve">joka </w:t>
      </w:r>
      <w:r>
        <w:rPr>
          <w:color w:val="8C41BB"/>
        </w:rPr>
        <w:t xml:space="preserve">oli </w:t>
      </w:r>
      <w:r>
        <w:rPr>
          <w:color w:val="ECEDFE"/>
        </w:rPr>
        <w:t xml:space="preserve">New Yorkin pörssin </w:t>
      </w:r>
      <w:r>
        <w:rPr>
          <w:color w:val="8C41BB"/>
        </w:rPr>
        <w:t xml:space="preserve">11. suurin ohjelmakauppias </w:t>
      </w:r>
      <w:r>
        <w:rPr>
          <w:color w:val="895E6B"/>
        </w:rPr>
        <w:t xml:space="preserve">syyskuun 11. päivänä</w:t>
      </w:r>
      <w:r>
        <w:t xml:space="preserve">, on jo keskeyttänyt osakeindeksiarbitraasin </w:t>
      </w:r>
      <w:r>
        <w:rPr>
          <w:color w:val="8C41BB"/>
        </w:rPr>
        <w:t xml:space="preserve">omiin </w:t>
      </w:r>
      <w:r>
        <w:t xml:space="preserve">lukuunsa. Myös </w:t>
      </w:r>
      <w:r>
        <w:rPr>
          <w:color w:val="788E95"/>
        </w:rPr>
        <w:t xml:space="preserve">First Boston Corp, CS First Boston Inc:n organisaatioyksikkö, joka oli </w:t>
      </w:r>
      <w:r>
        <w:rPr>
          <w:color w:val="FB6AB8"/>
        </w:rPr>
        <w:t xml:space="preserve">syyskuussa</w:t>
      </w:r>
      <w:r>
        <w:rPr>
          <w:color w:val="788E95"/>
        </w:rPr>
        <w:t xml:space="preserve"> viidenneksi suurin ohjelmakauppias, </w:t>
      </w:r>
      <w:r>
        <w:t xml:space="preserve">"valmistelee vastausta" ohjelmakauppaa koskeviin protesteihin, </w:t>
      </w:r>
      <w:r>
        <w:rPr>
          <w:color w:val="788E95"/>
        </w:rPr>
        <w:t xml:space="preserve">yhtiön</w:t>
      </w:r>
      <w:r>
        <w:t xml:space="preserve"> virkamiehet sanoivat</w:t>
      </w:r>
      <w:r>
        <w:t xml:space="preserve">. </w:t>
      </w:r>
      <w:r>
        <w:rPr>
          <w:color w:val="788E95"/>
        </w:rPr>
        <w:t xml:space="preserve">First Boston </w:t>
      </w:r>
      <w:r>
        <w:t xml:space="preserve">on yksi harvoista </w:t>
      </w:r>
      <w:r>
        <w:rPr>
          <w:color w:val="576094"/>
        </w:rPr>
        <w:t xml:space="preserve">suurista </w:t>
      </w:r>
      <w:r>
        <w:rPr>
          <w:color w:val="DB1474"/>
        </w:rPr>
        <w:t xml:space="preserve">Wall </w:t>
      </w:r>
      <w:r>
        <w:rPr>
          <w:color w:val="576094"/>
        </w:rPr>
        <w:t xml:space="preserve">Streetin yrityksistä, </w:t>
      </w:r>
      <w:r>
        <w:rPr>
          <w:color w:val="576094"/>
        </w:rPr>
        <w:t xml:space="preserve">jotka </w:t>
      </w:r>
      <w:r>
        <w:rPr>
          <w:color w:val="576094"/>
        </w:rPr>
        <w:t xml:space="preserve">eivät ole viime päivinä perääntyneet ohjelmakaupasta</w:t>
      </w:r>
      <w:r>
        <w:t xml:space="preserve">. </w:t>
      </w:r>
      <w:r>
        <w:rPr>
          <w:color w:val="0BC582"/>
        </w:rPr>
        <w:t xml:space="preserve">Phelan </w:t>
      </w:r>
      <w:r>
        <w:t xml:space="preserve">on </w:t>
      </w:r>
      <w:r>
        <w:rPr>
          <w:color w:val="860E04"/>
        </w:rPr>
        <w:t xml:space="preserve">taitava diplomaatti</w:t>
      </w:r>
      <w:r>
        <w:rPr>
          <w:color w:val="FBC206"/>
        </w:rPr>
        <w:t xml:space="preserve">, joka </w:t>
      </w:r>
      <w:r>
        <w:rPr>
          <w:color w:val="860E04"/>
        </w:rPr>
        <w:t xml:space="preserve">yleensä antaa vaikutelman, että hänellä on </w:t>
      </w:r>
      <w:r>
        <w:rPr>
          <w:color w:val="6EAB9B"/>
        </w:rPr>
        <w:t xml:space="preserve">New Yorkin pörssin </w:t>
      </w:r>
      <w:r>
        <w:rPr>
          <w:color w:val="860E04"/>
        </w:rPr>
        <w:t xml:space="preserve">ryhmittymät </w:t>
      </w:r>
      <w:r>
        <w:rPr>
          <w:color w:val="860E04"/>
        </w:rPr>
        <w:t xml:space="preserve">tiukasti </w:t>
      </w:r>
      <w:r>
        <w:rPr>
          <w:color w:val="860E04"/>
        </w:rPr>
        <w:t xml:space="preserve">hallussaan</w:t>
      </w:r>
      <w:r>
        <w:t xml:space="preserve">. Hän alkoi kuitenkin jo tuntea painetta kaikkien ohjelmakauppaan osallistuvien tahojen taholta. </w:t>
      </w:r>
      <w:r>
        <w:rPr>
          <w:color w:val="0BC582"/>
        </w:rPr>
        <w:t xml:space="preserve">Phelanin</w:t>
      </w:r>
      <w:r>
        <w:t xml:space="preserve"> viimeaikaiset </w:t>
      </w:r>
      <w:r>
        <w:t xml:space="preserve">kommentit, joiden mukaan sijoittajien on yksinkertaisesti totuttava </w:t>
      </w:r>
      <w:r>
        <w:t xml:space="preserve">ohjelmakaupan aiheuttamaan </w:t>
      </w:r>
      <w:r>
        <w:t xml:space="preserve">epävakauteen </w:t>
      </w:r>
      <w:r>
        <w:rPr>
          <w:color w:val="5C5300"/>
        </w:rPr>
        <w:t xml:space="preserve">osakemarkkinoilla, </w:t>
      </w:r>
      <w:r>
        <w:t xml:space="preserve">ovat herättäneet kritiikkiä sekä </w:t>
      </w:r>
      <w:r>
        <w:rPr>
          <w:color w:val="F2CDFE"/>
        </w:rPr>
        <w:t xml:space="preserve">yksittäisten osakkeiden markkinoita organisoivien</w:t>
      </w:r>
      <w:r>
        <w:rPr>
          <w:color w:val="F2CDFE"/>
        </w:rPr>
        <w:t xml:space="preserve"> osakespesialistien </w:t>
      </w:r>
      <w:r>
        <w:t xml:space="preserve">että </w:t>
      </w:r>
      <w:r>
        <w:rPr>
          <w:color w:val="760035"/>
        </w:rPr>
        <w:t xml:space="preserve">monien niiden yritysten taholta, </w:t>
      </w:r>
      <w:r>
        <w:rPr>
          <w:color w:val="647A41"/>
        </w:rPr>
        <w:t xml:space="preserve">joiden </w:t>
      </w:r>
      <w:r>
        <w:rPr>
          <w:color w:val="760035"/>
        </w:rPr>
        <w:t xml:space="preserve">osakkeet on </w:t>
      </w:r>
      <w:r>
        <w:rPr>
          <w:color w:val="760035"/>
        </w:rPr>
        <w:t xml:space="preserve">listattu </w:t>
      </w:r>
      <w:r>
        <w:rPr>
          <w:color w:val="496E76"/>
        </w:rPr>
        <w:t xml:space="preserve">New Yorkin pörssissä</w:t>
      </w:r>
      <w:r>
        <w:t xml:space="preserve">. </w:t>
      </w:r>
      <w:r>
        <w:rPr>
          <w:color w:val="0BC582"/>
        </w:rPr>
        <w:t xml:space="preserve">Phelan </w:t>
      </w:r>
      <w:r>
        <w:t xml:space="preserve">sanoi, että </w:t>
      </w:r>
      <w:r>
        <w:rPr>
          <w:color w:val="E3F894"/>
        </w:rPr>
        <w:t xml:space="preserve">hänen </w:t>
      </w:r>
      <w:r>
        <w:rPr>
          <w:color w:val="F9D7CD"/>
        </w:rPr>
        <w:t xml:space="preserve">ennusteensa volatiliteetin jatkumisesta </w:t>
      </w:r>
      <w:r>
        <w:t xml:space="preserve">on vain kuvaus siitä, miten maailma toimii. Jos raportin jättäminen on rikos, olen syyllinen." Hänen mukaansa </w:t>
      </w:r>
      <w:r>
        <w:rPr>
          <w:color w:val="F9D7CD"/>
        </w:rPr>
        <w:t xml:space="preserve">se </w:t>
      </w:r>
      <w:r>
        <w:t xml:space="preserve">ei kuitenkaan tarkoita, että </w:t>
      </w:r>
      <w:r>
        <w:t xml:space="preserve">hän olisi tyytyväinen </w:t>
      </w:r>
      <w:r>
        <w:rPr>
          <w:color w:val="5C5300"/>
        </w:rPr>
        <w:t xml:space="preserve">markkinoiden </w:t>
      </w:r>
      <w:r>
        <w:t xml:space="preserve">vaihteluihin</w:t>
      </w:r>
      <w:r>
        <w:t xml:space="preserve">. </w:t>
      </w:r>
      <w:r>
        <w:t xml:space="preserve">"Yritämme huolehtia </w:t>
      </w:r>
      <w:r>
        <w:rPr>
          <w:color w:val="876128"/>
        </w:rPr>
        <w:t xml:space="preserve">liian monista osatekijöistä</w:t>
      </w:r>
      <w:r>
        <w:t xml:space="preserve">", </w:t>
      </w:r>
      <w:r>
        <w:rPr>
          <w:color w:val="0BC582"/>
        </w:rPr>
        <w:t xml:space="preserve">Phelan</w:t>
      </w:r>
      <w:r>
        <w:t xml:space="preserve"> sanoi</w:t>
      </w:r>
      <w:r>
        <w:t xml:space="preserve">. "</w:t>
      </w:r>
      <w:r>
        <w:t xml:space="preserve">Jokaisella </w:t>
      </w:r>
      <w:r>
        <w:rPr>
          <w:color w:val="876128"/>
        </w:rPr>
        <w:t xml:space="preserve">niistä </w:t>
      </w:r>
      <w:r>
        <w:t xml:space="preserve">on erilainen ratkaisu." Esimerkiksi </w:t>
      </w:r>
      <w:r>
        <w:t xml:space="preserve">maanantaina </w:t>
      </w:r>
      <w:r>
        <w:rPr>
          <w:color w:val="0BC582"/>
        </w:rPr>
        <w:t xml:space="preserve">Phelanin kanssa</w:t>
      </w:r>
      <w:r>
        <w:t xml:space="preserve"> pidetyssä </w:t>
      </w:r>
      <w:r>
        <w:t xml:space="preserve">hätäkokouksessa </w:t>
      </w:r>
      <w:r>
        <w:rPr>
          <w:color w:val="A1A711"/>
        </w:rPr>
        <w:t xml:space="preserve">joidenkin </w:t>
      </w:r>
      <w:r>
        <w:rPr>
          <w:color w:val="01FB92"/>
        </w:rPr>
        <w:t xml:space="preserve">New Yorkin pörssin </w:t>
      </w:r>
      <w:r>
        <w:rPr>
          <w:color w:val="A1A711"/>
        </w:rPr>
        <w:t xml:space="preserve">49 erikoisyhtiön johtajat </w:t>
      </w:r>
      <w:r>
        <w:t xml:space="preserve">valittivat, että </w:t>
      </w:r>
      <w:r>
        <w:rPr>
          <w:color w:val="310106"/>
        </w:rPr>
        <w:t xml:space="preserve">pörssi ei </w:t>
      </w:r>
      <w:r>
        <w:t xml:space="preserve">enää edusta </w:t>
      </w:r>
      <w:r>
        <w:rPr>
          <w:color w:val="A1A711"/>
        </w:rPr>
        <w:t xml:space="preserve">heidän </w:t>
      </w:r>
      <w:r>
        <w:t xml:space="preserve">etujaan. "Odotamme </w:t>
      </w:r>
      <w:r>
        <w:rPr>
          <w:color w:val="FD0F31"/>
        </w:rPr>
        <w:t xml:space="preserve">selitystä, </w:t>
      </w:r>
      <w:r>
        <w:rPr>
          <w:color w:val="BE8485"/>
        </w:rPr>
        <w:t xml:space="preserve">jota </w:t>
      </w:r>
      <w:r>
        <w:rPr>
          <w:color w:val="FD0F31"/>
        </w:rPr>
        <w:t xml:space="preserve">emme ole vielä </w:t>
      </w:r>
      <w:r>
        <w:rPr>
          <w:color w:val="FD0F31"/>
        </w:rPr>
        <w:t xml:space="preserve">saaneet</w:t>
      </w:r>
      <w:r>
        <w:t xml:space="preserve">", yksi </w:t>
      </w:r>
      <w:r>
        <w:rPr>
          <w:color w:val="A1A711"/>
        </w:rPr>
        <w:t xml:space="preserve">asiantuntijoista </w:t>
      </w:r>
      <w:r>
        <w:t xml:space="preserve">sanoi</w:t>
      </w:r>
      <w:r>
        <w:t xml:space="preserve">. "</w:t>
      </w:r>
      <w:r>
        <w:t xml:space="preserve">He </w:t>
      </w:r>
      <w:r>
        <w:t xml:space="preserve">sanelivat meille." </w:t>
      </w:r>
      <w:r>
        <w:rPr>
          <w:color w:val="C660FB"/>
        </w:rPr>
        <w:t xml:space="preserve">Toisen kokouksen jälkeen</w:t>
      </w:r>
      <w:r>
        <w:rPr>
          <w:color w:val="120104"/>
        </w:rPr>
        <w:t xml:space="preserve">, jonka </w:t>
      </w:r>
      <w:r>
        <w:rPr>
          <w:color w:val="D48958"/>
        </w:rPr>
        <w:t xml:space="preserve">Phelan</w:t>
      </w:r>
      <w:r>
        <w:rPr>
          <w:color w:val="C660FB"/>
        </w:rPr>
        <w:t xml:space="preserve"> piti </w:t>
      </w:r>
      <w:r>
        <w:rPr>
          <w:color w:val="C660FB"/>
        </w:rPr>
        <w:t xml:space="preserve">eilen </w:t>
      </w:r>
      <w:r>
        <w:rPr>
          <w:color w:val="05AEE8"/>
        </w:rPr>
        <w:t xml:space="preserve">suurten välitysyhtiöiden, kuten </w:t>
      </w:r>
      <w:r>
        <w:rPr>
          <w:color w:val="C660FB"/>
        </w:rPr>
        <w:t xml:space="preserve">Morgan Stanley &amp; Co, Goldman, Sachs &amp; Co, PaineWebber Group Inc. ja </w:t>
      </w:r>
      <w:r>
        <w:rPr>
          <w:color w:val="C3C1BE"/>
        </w:rPr>
        <w:t xml:space="preserve">First Boston </w:t>
      </w:r>
      <w:r>
        <w:rPr>
          <w:color w:val="C660FB"/>
        </w:rPr>
        <w:t xml:space="preserve">- </w:t>
      </w:r>
      <w:r>
        <w:rPr>
          <w:color w:val="9F98F8"/>
        </w:rPr>
        <w:t xml:space="preserve">jotka kaikki </w:t>
      </w:r>
      <w:r>
        <w:rPr>
          <w:color w:val="1167D9"/>
        </w:rPr>
        <w:t xml:space="preserve">olivat mukana ohjelmakaupassa - </w:t>
      </w:r>
      <w:r>
        <w:rPr>
          <w:color w:val="05AEE8"/>
        </w:rPr>
        <w:t xml:space="preserve">kanssa</w:t>
      </w:r>
      <w:r>
        <w:t xml:space="preserve">, eräs johtavan välitysyhtiön johtohenkilö sanoi: "Yhtiöt haluavat vain johtajuuden vaihtuvan." </w:t>
      </w:r>
      <w:r>
        <w:t xml:space="preserve">Monet erikoistuneet yritykset mainostavat </w:t>
      </w:r>
      <w:r>
        <w:rPr>
          <w:color w:val="310106"/>
        </w:rPr>
        <w:t xml:space="preserve">New Yorkin pörssin </w:t>
      </w:r>
      <w:r>
        <w:rPr>
          <w:color w:val="D19012"/>
        </w:rPr>
        <w:t xml:space="preserve">uutta "yhden korin" tuotetta, jonka </w:t>
      </w:r>
      <w:r>
        <w:rPr>
          <w:color w:val="D19012"/>
        </w:rPr>
        <w:t xml:space="preserve">avulla </w:t>
      </w:r>
      <w:r>
        <w:rPr>
          <w:color w:val="826392"/>
        </w:rPr>
        <w:t xml:space="preserve">instituutiot </w:t>
      </w:r>
      <w:r>
        <w:rPr>
          <w:color w:val="D19012"/>
        </w:rPr>
        <w:t xml:space="preserve">voivat ostaa tai myydä kaikki </w:t>
      </w:r>
      <w:r>
        <w:rPr>
          <w:color w:val="5E7A6A"/>
        </w:rPr>
        <w:t xml:space="preserve">Standard &amp; Poor's 500 -indeksin </w:t>
      </w:r>
      <w:r>
        <w:rPr>
          <w:color w:val="D19012"/>
        </w:rPr>
        <w:t xml:space="preserve">osakkeet </w:t>
      </w:r>
      <w:r>
        <w:rPr>
          <w:color w:val="D19012"/>
        </w:rPr>
        <w:t xml:space="preserve">kerralla</w:t>
      </w:r>
      <w:r>
        <w:t xml:space="preserve">. </w:t>
      </w:r>
      <w:r>
        <w:rPr>
          <w:color w:val="B29869"/>
        </w:rPr>
        <w:t xml:space="preserve">Asiantuntijat </w:t>
      </w:r>
      <w:r>
        <w:t xml:space="preserve">pitävät tätä jälleen yhtenä askeleena </w:t>
      </w:r>
      <w:r>
        <w:rPr>
          <w:color w:val="1D0051"/>
        </w:rPr>
        <w:t xml:space="preserve">kohti sähköistä kaupankäyntiä, </w:t>
      </w:r>
      <w:r>
        <w:rPr>
          <w:color w:val="8BE7FC"/>
        </w:rPr>
        <w:t xml:space="preserve">joka </w:t>
      </w:r>
      <w:r>
        <w:rPr>
          <w:color w:val="1D0051"/>
        </w:rPr>
        <w:t xml:space="preserve">voi lopulta poistaa </w:t>
      </w:r>
      <w:r>
        <w:rPr>
          <w:color w:val="76E0C1"/>
        </w:rPr>
        <w:t xml:space="preserve">heidän </w:t>
      </w:r>
      <w:r>
        <w:rPr>
          <w:color w:val="1D0051"/>
        </w:rPr>
        <w:t xml:space="preserve">etuoikeutensa</w:t>
      </w:r>
      <w:r>
        <w:t xml:space="preserve">. </w:t>
      </w:r>
      <w:r>
        <w:t xml:space="preserve">"</w:t>
      </w:r>
      <w:r>
        <w:rPr>
          <w:color w:val="0BC582"/>
        </w:rPr>
        <w:t xml:space="preserve">Phelanin </w:t>
      </w:r>
      <w:r>
        <w:t xml:space="preserve">oma etu on sähköisen markkinapaikan rakentaminen", sanoi eräs markkinajärjestäjä. Vaikka </w:t>
      </w:r>
      <w:r>
        <w:rPr>
          <w:color w:val="D19012"/>
        </w:rPr>
        <w:t xml:space="preserve">yhden korin tuote on </w:t>
      </w:r>
      <w:r>
        <w:t xml:space="preserve">lähtenyt hitaasti liikkeelle, sitä tukevat kuitenkin </w:t>
      </w:r>
      <w:r>
        <w:rPr>
          <w:color w:val="BACFA7"/>
        </w:rPr>
        <w:t xml:space="preserve">eräät suuret välitysyhtiöt</w:t>
      </w:r>
      <w:r>
        <w:rPr>
          <w:color w:val="11BA09"/>
        </w:rPr>
        <w:t xml:space="preserve">, jotka ovat </w:t>
      </w:r>
      <w:r>
        <w:rPr>
          <w:color w:val="BACFA7"/>
        </w:rPr>
        <w:t xml:space="preserve">toinen osa </w:t>
      </w:r>
      <w:r>
        <w:rPr>
          <w:color w:val="462C36"/>
        </w:rPr>
        <w:t xml:space="preserve">Phelanin</w:t>
      </w:r>
      <w:r>
        <w:rPr>
          <w:color w:val="BACFA7"/>
        </w:rPr>
        <w:t xml:space="preserve"> hajaantunutta </w:t>
      </w:r>
      <w:r>
        <w:rPr>
          <w:color w:val="BACFA7"/>
        </w:rPr>
        <w:t xml:space="preserve">kannattajaryhmää</w:t>
      </w:r>
      <w:r>
        <w:t xml:space="preserve">. </w:t>
      </w:r>
      <w:r>
        <w:rPr>
          <w:color w:val="0BC582"/>
        </w:rPr>
        <w:t xml:space="preserve">Phelanilla on ollut vaikeuksia </w:t>
      </w:r>
      <w:r>
        <w:t xml:space="preserve">saada yleisö vakuuttuneeksi siitä, että </w:t>
      </w:r>
      <w:r>
        <w:rPr>
          <w:color w:val="310106"/>
        </w:rPr>
        <w:t xml:space="preserve">New Yorkin pörssi suhtautuu vakavasti </w:t>
      </w:r>
      <w:r>
        <w:rPr>
          <w:color w:val="65407D"/>
        </w:rPr>
        <w:t xml:space="preserve">volatiliteetin </w:t>
      </w:r>
      <w:r>
        <w:t xml:space="preserve">hillitsemiseen</w:t>
      </w:r>
      <w:r>
        <w:t xml:space="preserve">, varsinkin kun </w:t>
      </w:r>
      <w:r>
        <w:rPr>
          <w:color w:val="310106"/>
        </w:rPr>
        <w:t xml:space="preserve">pörssi </w:t>
      </w:r>
      <w:r>
        <w:t xml:space="preserve">ilmeisesti nauttii roolistaan 200 miljardin dollarin arvoisten </w:t>
      </w:r>
      <w:r>
        <w:rPr>
          <w:color w:val="491803"/>
        </w:rPr>
        <w:t xml:space="preserve">osakeindeksirahastojen </w:t>
      </w:r>
      <w:r>
        <w:t xml:space="preserve">turvapaikkana</w:t>
      </w:r>
      <w:r>
        <w:rPr>
          <w:color w:val="491803"/>
        </w:rPr>
        <w:t xml:space="preserve">. Nämä </w:t>
      </w:r>
      <w:r>
        <w:rPr>
          <w:color w:val="F5D2A8"/>
        </w:rPr>
        <w:t xml:space="preserve">rahastot </w:t>
      </w:r>
      <w:r>
        <w:rPr>
          <w:color w:val="491803"/>
        </w:rPr>
        <w:t xml:space="preserve">jäljittelevät suosittuja osakeindeksejä, kuten </w:t>
      </w:r>
      <w:r>
        <w:rPr>
          <w:color w:val="03422C"/>
        </w:rPr>
        <w:t xml:space="preserve">Standard &amp; Poor's 500:aa, </w:t>
      </w:r>
      <w:r>
        <w:rPr>
          <w:color w:val="491803"/>
        </w:rPr>
        <w:t xml:space="preserve">ostamalla valtavia varastokoreja </w:t>
      </w:r>
      <w:r>
        <w:rPr>
          <w:color w:val="F5D2A8"/>
        </w:rPr>
        <w:t xml:space="preserve">ja </w:t>
      </w:r>
      <w:r>
        <w:rPr>
          <w:color w:val="491803"/>
        </w:rPr>
        <w:t xml:space="preserve">käyttävät toisinaan ohjelmakauppaa</w:t>
      </w:r>
      <w:r>
        <w:t xml:space="preserve">. </w:t>
      </w:r>
      <w:r>
        <w:rPr>
          <w:color w:val="310106"/>
        </w:rPr>
        <w:t xml:space="preserve">New Yorkin pörssi </w:t>
      </w:r>
      <w:r>
        <w:t xml:space="preserve">haluaa </w:t>
      </w:r>
      <w:r>
        <w:t xml:space="preserve">suojella </w:t>
      </w:r>
      <w:r>
        <w:rPr>
          <w:color w:val="491803"/>
        </w:rPr>
        <w:t xml:space="preserve">tällaisia indeksirahastoja </w:t>
      </w:r>
      <w:r>
        <w:t xml:space="preserve">eikä päästää </w:t>
      </w:r>
      <w:r>
        <w:rPr>
          <w:color w:val="491803"/>
        </w:rPr>
        <w:t xml:space="preserve">niitä </w:t>
      </w:r>
      <w:r>
        <w:t xml:space="preserve">pakenemaan </w:t>
      </w:r>
      <w:r>
        <w:rPr>
          <w:color w:val="5C5300"/>
        </w:rPr>
        <w:t xml:space="preserve">ulkomaisille markkinoille, </w:t>
      </w:r>
      <w:r>
        <w:t xml:space="preserve">mutta vain jos se soveltaa rajoituksia "harkiten"</w:t>
      </w:r>
      <w:r>
        <w:t xml:space="preserve">, </w:t>
      </w:r>
      <w:r>
        <w:rPr>
          <w:color w:val="0BC582"/>
        </w:rPr>
        <w:t xml:space="preserve">Phelan</w:t>
      </w:r>
      <w:r>
        <w:t xml:space="preserve"> sanoi</w:t>
      </w:r>
      <w:r>
        <w:t xml:space="preserve">. </w:t>
      </w:r>
      <w:r>
        <w:rPr>
          <w:color w:val="310106"/>
        </w:rPr>
        <w:t xml:space="preserve">New Yorkin pörssi </w:t>
      </w:r>
      <w:r>
        <w:t xml:space="preserve">ei edes harkitse </w:t>
      </w:r>
      <w:r>
        <w:t xml:space="preserve">osakkeiden ohjelmakaupan tai futuurikaupan </w:t>
      </w:r>
      <w:r>
        <w:rPr>
          <w:color w:val="72A46E"/>
        </w:rPr>
        <w:t xml:space="preserve">täydellistä </w:t>
      </w:r>
      <w:r>
        <w:t xml:space="preserve">kieltämistä, vaikka jotkut sijoittajat </w:t>
      </w:r>
      <w:r>
        <w:t xml:space="preserve">ovat tehneet </w:t>
      </w:r>
      <w:r>
        <w:rPr>
          <w:color w:val="72A46E"/>
        </w:rPr>
        <w:t xml:space="preserve">tällaisia ehdotuksia, </w:t>
      </w:r>
      <w:r>
        <w:rPr>
          <w:color w:val="310106"/>
        </w:rPr>
        <w:t xml:space="preserve">pörssin </w:t>
      </w:r>
      <w:r>
        <w:t xml:space="preserve">virkamiehet sanoivat</w:t>
      </w:r>
      <w:r>
        <w:t xml:space="preserve">. </w:t>
      </w:r>
      <w:r>
        <w:t xml:space="preserve">Suurin osa </w:t>
      </w:r>
      <w:r>
        <w:rPr>
          <w:color w:val="128EAC"/>
        </w:rPr>
        <w:t xml:space="preserve">suunnitelluista </w:t>
      </w:r>
      <w:r>
        <w:rPr>
          <w:color w:val="128EAC"/>
        </w:rPr>
        <w:t xml:space="preserve">muutoksista tähtää </w:t>
      </w:r>
      <w:r>
        <w:t xml:space="preserve">ohjelmakaupan hidastamiseen stressaavina aikoina, </w:t>
      </w:r>
      <w:r>
        <w:rPr>
          <w:color w:val="310106"/>
        </w:rPr>
        <w:t xml:space="preserve">pörssin </w:t>
      </w:r>
      <w:r>
        <w:t xml:space="preserve">virkamiehet kertoivat</w:t>
      </w:r>
      <w:r>
        <w:t xml:space="preserve">. </w:t>
      </w:r>
      <w:r>
        <w:t xml:space="preserve">Tietokoneet ovat </w:t>
      </w:r>
      <w:r>
        <w:rPr>
          <w:color w:val="B95C69"/>
        </w:rPr>
        <w:t xml:space="preserve">nopeuttaneet kaupankäyntiä huomattavasti, </w:t>
      </w:r>
      <w:r>
        <w:t xml:space="preserve">mutta </w:t>
      </w:r>
      <w:r>
        <w:rPr>
          <w:color w:val="B95C69"/>
        </w:rPr>
        <w:t xml:space="preserve">tämä </w:t>
      </w:r>
      <w:r>
        <w:t xml:space="preserve">voidaan korjata pienillä muutoksilla. "Uskon, että </w:t>
      </w:r>
      <w:r>
        <w:rPr>
          <w:color w:val="A14D12"/>
        </w:rPr>
        <w:t xml:space="preserve">jos </w:t>
      </w:r>
      <w:r>
        <w:rPr>
          <w:color w:val="C4C8FA"/>
        </w:rPr>
        <w:t xml:space="preserve">asioita </w:t>
      </w:r>
      <w:r>
        <w:rPr>
          <w:color w:val="A14D12"/>
        </w:rPr>
        <w:t xml:space="preserve">voi nopeuttaa, </w:t>
      </w:r>
      <w:r>
        <w:rPr>
          <w:color w:val="C4C8FA"/>
        </w:rPr>
        <w:t xml:space="preserve">niitä </w:t>
      </w:r>
      <w:r>
        <w:rPr>
          <w:color w:val="A14D12"/>
        </w:rPr>
        <w:t xml:space="preserve">voi myös </w:t>
      </w:r>
      <w:r>
        <w:rPr>
          <w:color w:val="A14D12"/>
        </w:rPr>
        <w:t xml:space="preserve">hidastaa", </w:t>
      </w:r>
      <w:r>
        <w:rPr>
          <w:color w:val="0BC582"/>
        </w:rPr>
        <w:t xml:space="preserve">Phelan</w:t>
      </w:r>
      <w:r>
        <w:t xml:space="preserve"> sanoi</w:t>
      </w:r>
      <w:r>
        <w:t xml:space="preserve">. </w:t>
      </w:r>
      <w:r>
        <w:t xml:space="preserve">"</w:t>
      </w:r>
      <w:r>
        <w:rPr>
          <w:color w:val="A14D12"/>
        </w:rPr>
        <w:t xml:space="preserve">Se </w:t>
      </w:r>
      <w:r>
        <w:t xml:space="preserve">on eri asia kuin </w:t>
      </w:r>
      <w:r>
        <w:rPr>
          <w:color w:val="372A55"/>
        </w:rPr>
        <w:t xml:space="preserve">niiden </w:t>
      </w:r>
      <w:r>
        <w:t xml:space="preserve">täydellinen tuhoaminen." Hän sanoi, että kunnes epävakaus poistuu, "epävakaus on tärkeämpää kuin ohjelmallinen kaupankäynti". Yritän kertoa ihmisille, että </w:t>
      </w:r>
      <w:r>
        <w:rPr>
          <w:color w:val="3F3610"/>
        </w:rPr>
        <w:t xml:space="preserve">ohjelmakauppaa koskevat</w:t>
      </w:r>
      <w:r>
        <w:t xml:space="preserve"> huolet </w:t>
      </w:r>
      <w:r>
        <w:t xml:space="preserve">ovat ymmärrettäviä, mutta </w:t>
      </w:r>
      <w:r>
        <w:rPr>
          <w:color w:val="3F3610"/>
        </w:rPr>
        <w:t xml:space="preserve">se </w:t>
      </w:r>
      <w:r>
        <w:t xml:space="preserve">on vain osa kokonaisuutta." </w:t>
      </w:r>
      <w:r>
        <w:rPr>
          <w:color w:val="0BC582"/>
        </w:rPr>
        <w:t xml:space="preserve">Phelan </w:t>
      </w:r>
      <w:r>
        <w:t xml:space="preserve">sanoi esimerkiksi, että </w:t>
      </w:r>
      <w:r>
        <w:rPr>
          <w:color w:val="D3A2C6"/>
        </w:rPr>
        <w:t xml:space="preserve">suurilla </w:t>
      </w:r>
      <w:r>
        <w:t xml:space="preserve">instituutioilla on niin paljon vaikutusvaltaa julkisiin sijoituksiin, että ne voivat aiheuttaa suuria </w:t>
      </w:r>
      <w:r>
        <w:rPr>
          <w:color w:val="5C5300"/>
        </w:rPr>
        <w:t xml:space="preserve">markkinavaihteluita </w:t>
      </w:r>
      <w:r>
        <w:t xml:space="preserve">indeksiarbitraasista riippumatta. </w:t>
      </w:r>
      <w:r>
        <w:t xml:space="preserve">"Monet ihmiset haluaisivat palata </w:t>
      </w:r>
      <w:r>
        <w:rPr>
          <w:color w:val="719FFA"/>
        </w:rPr>
        <w:t xml:space="preserve">vuoteen 1970</w:t>
      </w:r>
      <w:r>
        <w:t xml:space="preserve">", aikaan ennen ohjelmakauppaa, hän sanoi. "</w:t>
      </w:r>
      <w:r>
        <w:t xml:space="preserve">Minäkin haluaisin palata vuoteen </w:t>
      </w:r>
      <w:r>
        <w:rPr>
          <w:color w:val="719FFA"/>
        </w:rPr>
        <w:t xml:space="preserve">1970</w:t>
      </w:r>
      <w:r>
        <w:t xml:space="preserve">. </w:t>
      </w:r>
      <w:r>
        <w:t xml:space="preserve">Mutta emme palaa vuoteen </w:t>
      </w:r>
      <w:r>
        <w:rPr>
          <w:color w:val="719FFA"/>
        </w:rPr>
        <w:t xml:space="preserve">1970.</w:t>
      </w:r>
      <w:r>
        <w:t xml:space="preserve">" </w:t>
      </w:r>
      <w:r>
        <w:rPr>
          <w:color w:val="0BC582"/>
        </w:rPr>
        <w:t xml:space="preserve">Phelan </w:t>
      </w:r>
      <w:r>
        <w:t xml:space="preserve">tosin sanoi, että jos </w:t>
      </w:r>
      <w:r>
        <w:rPr>
          <w:color w:val="4C5B32"/>
        </w:rPr>
        <w:t xml:space="preserve">osakemarkkinoiden </w:t>
      </w:r>
      <w:r>
        <w:rPr>
          <w:color w:val="0D841A"/>
        </w:rPr>
        <w:t xml:space="preserve">epävakaus </w:t>
      </w:r>
      <w:r>
        <w:t xml:space="preserve">jatkuu, </w:t>
      </w:r>
      <w:r>
        <w:rPr>
          <w:color w:val="9DB3B7"/>
        </w:rPr>
        <w:t xml:space="preserve">Yhdysvallat</w:t>
      </w:r>
      <w:r>
        <w:t xml:space="preserve"> voi </w:t>
      </w:r>
      <w:r>
        <w:t xml:space="preserve">menettää </w:t>
      </w:r>
      <w:r>
        <w:t xml:space="preserve">asemansa </w:t>
      </w:r>
      <w:r>
        <w:rPr>
          <w:color w:val="B14F8F"/>
        </w:rPr>
        <w:t xml:space="preserve">parhaana </w:t>
      </w:r>
      <w:r>
        <w:rPr>
          <w:color w:val="B14F8F"/>
        </w:rPr>
        <w:t xml:space="preserve">pääomankeräyspaikkana</w:t>
      </w:r>
      <w:r>
        <w:t xml:space="preserve">. </w:t>
      </w:r>
      <w:r>
        <w:t xml:space="preserve">"</w:t>
      </w:r>
      <w:r>
        <w:rPr>
          <w:color w:val="D26A5B"/>
        </w:rPr>
        <w:t xml:space="preserve">Japanin markkinat </w:t>
      </w:r>
      <w:r>
        <w:t xml:space="preserve">ovat vakaammat", hän sanoi. "Jos </w:t>
      </w:r>
      <w:r>
        <w:rPr>
          <w:color w:val="0D841A"/>
        </w:rPr>
        <w:t xml:space="preserve">tilanne </w:t>
      </w:r>
      <w:r>
        <w:t xml:space="preserve">jatkuu tällaisena, </w:t>
      </w:r>
      <w:r>
        <w:rPr>
          <w:color w:val="8B934B"/>
        </w:rPr>
        <w:t xml:space="preserve">huomattava määrä (yhdysvaltalaisia) yrityksiä </w:t>
      </w:r>
      <w:r>
        <w:t xml:space="preserve">siirtyy </w:t>
      </w:r>
      <w:r>
        <w:t xml:space="preserve">hankkimaan </w:t>
      </w:r>
      <w:r>
        <w:t xml:space="preserve">rahansa </w:t>
      </w:r>
      <w:r>
        <w:rPr>
          <w:color w:val="D26A5B"/>
        </w:rPr>
        <w:t xml:space="preserve">sieltä.</w:t>
      </w:r>
      <w:r>
        <w:t xml:space="preserve">" </w:t>
      </w:r>
      <w:r>
        <w:rPr>
          <w:color w:val="F98500"/>
        </w:rPr>
        <w:t xml:space="preserve">Tulevina päivinä, </w:t>
      </w:r>
      <w:r>
        <w:rPr>
          <w:color w:val="002935"/>
        </w:rPr>
        <w:t xml:space="preserve">kun </w:t>
      </w:r>
      <w:r>
        <w:rPr>
          <w:color w:val="D7F3FE"/>
        </w:rPr>
        <w:t xml:space="preserve">New Yorkin pörssi </w:t>
      </w:r>
      <w:r>
        <w:rPr>
          <w:color w:val="F98500"/>
        </w:rPr>
        <w:t xml:space="preserve">muotoilee </w:t>
      </w:r>
      <w:r>
        <w:rPr>
          <w:color w:val="F98500"/>
        </w:rPr>
        <w:t xml:space="preserve">vastaustaan </w:t>
      </w:r>
      <w:r>
        <w:rPr>
          <w:color w:val="FCB899"/>
        </w:rPr>
        <w:t xml:space="preserve">ohjelmakauppaa koskevaan </w:t>
      </w:r>
      <w:r>
        <w:rPr>
          <w:color w:val="F98500"/>
        </w:rPr>
        <w:t xml:space="preserve">ongelmaan, </w:t>
      </w:r>
      <w:r>
        <w:rPr>
          <w:color w:val="0BC582"/>
        </w:rPr>
        <w:t xml:space="preserve">Phelan</w:t>
      </w:r>
      <w:r>
        <w:t xml:space="preserve"> saattaa </w:t>
      </w:r>
      <w:r>
        <w:t xml:space="preserve">ottaa todennäköisemmin julkisen roolin </w:t>
      </w:r>
      <w:r>
        <w:rPr>
          <w:color w:val="1C0720"/>
        </w:rPr>
        <w:t xml:space="preserve">asiassa</w:t>
      </w:r>
      <w:r>
        <w:t xml:space="preserve">. Smith Barney, Harris Upham &amp; Co:n varapuheenjohtaja Lewis L. Glucksman sanoi: "</w:t>
      </w:r>
      <w:r>
        <w:rPr>
          <w:color w:val="1C0720"/>
        </w:rPr>
        <w:t xml:space="preserve">Tämä </w:t>
      </w:r>
      <w:r>
        <w:t xml:space="preserve">on </w:t>
      </w:r>
      <w:r>
        <w:rPr>
          <w:color w:val="6B5F61"/>
        </w:rPr>
        <w:t xml:space="preserve">asia, </w:t>
      </w:r>
      <w:r>
        <w:rPr>
          <w:color w:val="F98A9D"/>
        </w:rPr>
        <w:t xml:space="preserve">joka elää </w:t>
      </w:r>
      <w:r>
        <w:rPr>
          <w:color w:val="6B5F61"/>
        </w:rPr>
        <w:t xml:space="preserve">omaa </w:t>
      </w:r>
      <w:r>
        <w:rPr>
          <w:color w:val="6B5F61"/>
        </w:rPr>
        <w:t xml:space="preserve">elämäänsä</w:t>
      </w:r>
      <w:r>
        <w:t xml:space="preserve">. </w:t>
      </w:r>
      <w:r>
        <w:rPr>
          <w:color w:val="9B72C2"/>
        </w:rPr>
        <w:t xml:space="preserve">Ohjelmakaupan tilanne </w:t>
      </w:r>
      <w:r>
        <w:t xml:space="preserve">näyttää </w:t>
      </w:r>
      <w:r>
        <w:t xml:space="preserve">ajaneen yksittäiset sijoittajat ja muut pois </w:t>
      </w:r>
      <w:r>
        <w:rPr>
          <w:color w:val="5C5300"/>
        </w:rPr>
        <w:t xml:space="preserve">markkinoilta</w:t>
      </w:r>
      <w:r>
        <w:t xml:space="preserve">; jopa eurooppalaiset ovat epäluuloisia. </w:t>
      </w:r>
      <w:r>
        <w:rPr>
          <w:color w:val="310106"/>
        </w:rPr>
        <w:t xml:space="preserve">Pörssin </w:t>
      </w:r>
      <w:r>
        <w:t xml:space="preserve">olisi otettava ennakoiva asenne." </w:t>
      </w:r>
      <w:r>
        <w:t xml:space="preserve">Mutta nyt, </w:t>
      </w:r>
      <w:r>
        <w:rPr>
          <w:color w:val="0BC582"/>
        </w:rPr>
        <w:t xml:space="preserve">Phelan </w:t>
      </w:r>
      <w:r>
        <w:t xml:space="preserve">sanoi: "En suostu tulemaan esiin ja kertomaan kaikille, että kaikki on hyvin. Meillä on </w:t>
      </w:r>
      <w:r>
        <w:rPr>
          <w:color w:val="A6919D"/>
        </w:rPr>
        <w:t xml:space="preserve">vakava ongelma, </w:t>
      </w:r>
      <w:r>
        <w:t xml:space="preserve">ja </w:t>
      </w:r>
      <w:r>
        <w:rPr>
          <w:color w:val="A6919D"/>
        </w:rPr>
        <w:t xml:space="preserve">se </w:t>
      </w:r>
      <w:r>
        <w:t xml:space="preserve">on epävakaus." Craig Torres osallistui tämän artikkelin kirjoittamiseen.</w:t>
      </w:r>
    </w:p>
    <w:p>
      <w:r>
        <w:rPr>
          <w:b/>
        </w:rPr>
        <w:t xml:space="preserve">Asiakirjan numero 150</w:t>
      </w:r>
    </w:p>
    <w:p>
      <w:r>
        <w:rPr>
          <w:b/>
        </w:rPr>
        <w:t xml:space="preserve">Asiakirjan tunniste: wsj0350-001</w:t>
      </w:r>
    </w:p>
    <w:p>
      <w:r>
        <w:rPr>
          <w:color w:val="FB5514"/>
        </w:rPr>
        <w:t xml:space="preserve">Kongressi ja </w:t>
      </w:r>
      <w:r>
        <w:rPr>
          <w:color w:val="E115C0"/>
        </w:rPr>
        <w:t xml:space="preserve">Bush </w:t>
      </w:r>
      <w:r>
        <w:rPr>
          <w:color w:val="FEFB0A"/>
        </w:rPr>
        <w:t xml:space="preserve">laativat </w:t>
      </w:r>
      <w:r>
        <w:rPr>
          <w:color w:val="310106"/>
        </w:rPr>
        <w:t xml:space="preserve">uuden </w:t>
      </w:r>
      <w:r>
        <w:rPr>
          <w:color w:val="04640D"/>
        </w:rPr>
        <w:t xml:space="preserve">vähimmäispalkkaehdotuksen</w:t>
      </w:r>
      <w:r>
        <w:t xml:space="preserve">, joka </w:t>
      </w:r>
      <w:r>
        <w:rPr>
          <w:color w:val="FEFB0A"/>
        </w:rPr>
        <w:t xml:space="preserve">avaa tien </w:t>
      </w:r>
      <w:r>
        <w:t xml:space="preserve">korotukselle </w:t>
      </w:r>
      <w:r>
        <w:t xml:space="preserve">yli yhdeksän vuoden jälkeen</w:t>
      </w:r>
      <w:r>
        <w:rPr>
          <w:color w:val="00587F"/>
        </w:rPr>
        <w:t xml:space="preserve">. </w:t>
      </w:r>
      <w:r>
        <w:rPr>
          <w:color w:val="0BC582"/>
        </w:rPr>
        <w:t xml:space="preserve">Kompromissiehdotuksessa, </w:t>
      </w:r>
      <w:r>
        <w:rPr>
          <w:color w:val="FEB8C8"/>
        </w:rPr>
        <w:t xml:space="preserve">joka </w:t>
      </w:r>
      <w:r>
        <w:rPr>
          <w:color w:val="0BC582"/>
        </w:rPr>
        <w:t xml:space="preserve">kruunasi </w:t>
      </w:r>
      <w:r>
        <w:rPr>
          <w:color w:val="0BC582"/>
        </w:rPr>
        <w:t xml:space="preserve">demokraattien ja </w:t>
      </w:r>
      <w:r>
        <w:rPr>
          <w:color w:val="01190F"/>
        </w:rPr>
        <w:t xml:space="preserve">presidentin </w:t>
      </w:r>
      <w:r>
        <w:rPr>
          <w:color w:val="9E8317"/>
        </w:rPr>
        <w:t xml:space="preserve">välisen </w:t>
      </w:r>
      <w:r>
        <w:rPr>
          <w:color w:val="0BC582"/>
        </w:rPr>
        <w:t xml:space="preserve">pitkän kiistan</w:t>
      </w:r>
      <w:r>
        <w:t xml:space="preserve">, </w:t>
      </w:r>
      <w:r>
        <w:rPr>
          <w:color w:val="00587F"/>
        </w:rPr>
        <w:t xml:space="preserve">minimipalkka </w:t>
      </w:r>
      <w:r>
        <w:t xml:space="preserve">nostetaan </w:t>
      </w:r>
      <w:r>
        <w:t xml:space="preserve">nykyisestä 3,35 dollarista 4,25 dollariin tunnilta </w:t>
      </w:r>
      <w:r>
        <w:t xml:space="preserve">1. huhtikuuta 1991. </w:t>
      </w:r>
      <w:r>
        <w:t xml:space="preserve">Lakiehdotukseen sisältyy myös alempi "koulutuspalkka" alle kaksikymmenvuotiaille uusille työntekijöille. </w:t>
      </w:r>
      <w:r>
        <w:rPr>
          <w:color w:val="847D81"/>
        </w:rPr>
        <w:t xml:space="preserve">New Yorkin pörssi </w:t>
      </w:r>
      <w:r>
        <w:t xml:space="preserve">harkitsee ohjelmakauppaa koskevien rajoitusten palauttamista, </w:t>
      </w:r>
      <w:r>
        <w:rPr>
          <w:color w:val="58018B"/>
        </w:rPr>
        <w:t xml:space="preserve">kun </w:t>
      </w:r>
      <w:r>
        <w:rPr>
          <w:color w:val="703B01"/>
        </w:rPr>
        <w:t xml:space="preserve">markkinat </w:t>
      </w:r>
      <w:r>
        <w:rPr>
          <w:color w:val="58018B"/>
        </w:rPr>
        <w:t xml:space="preserve">ovat </w:t>
      </w:r>
      <w:r>
        <w:rPr>
          <w:color w:val="58018B"/>
        </w:rPr>
        <w:t xml:space="preserve">epävakaat</w:t>
      </w:r>
      <w:r>
        <w:t xml:space="preserve">. </w:t>
      </w:r>
      <w:r>
        <w:rPr>
          <w:color w:val="847D81"/>
        </w:rPr>
        <w:t xml:space="preserve">Pörssi, </w:t>
      </w:r>
      <w:r>
        <w:rPr>
          <w:color w:val="F7F1DF"/>
        </w:rPr>
        <w:t xml:space="preserve">joka </w:t>
      </w:r>
      <w:r>
        <w:rPr>
          <w:color w:val="847D81"/>
        </w:rPr>
        <w:t xml:space="preserve">luopui </w:t>
      </w:r>
      <w:r>
        <w:rPr>
          <w:color w:val="118B8A"/>
        </w:rPr>
        <w:t xml:space="preserve">tällaisesta "pannasta" </w:t>
      </w:r>
      <w:r>
        <w:rPr>
          <w:color w:val="847D81"/>
        </w:rPr>
        <w:t xml:space="preserve">viime vuonna, </w:t>
      </w:r>
      <w:r>
        <w:rPr>
          <w:color w:val="847D81"/>
        </w:rPr>
        <w:t xml:space="preserve">koska se ei estänyt jyrkkiä hinnanvaihteluita</w:t>
      </w:r>
      <w:r>
        <w:t xml:space="preserve">, on viime aikoina joutunut kohteeksi, koska se ei ole ottanut käyttöön mitään toimenpiteitä ohjelmakauppaa vastaan. </w:t>
      </w:r>
      <w:r>
        <w:rPr>
          <w:color w:val="4AFEFA"/>
        </w:rPr>
        <w:t xml:space="preserve">Great Northern Nekoosa </w:t>
      </w:r>
      <w:r>
        <w:t xml:space="preserve">reagoi </w:t>
      </w:r>
      <w:r>
        <w:t xml:space="preserve">viileästi </w:t>
      </w:r>
      <w:r>
        <w:rPr>
          <w:color w:val="796EE6"/>
        </w:rPr>
        <w:t xml:space="preserve">Georgia-Pacificin </w:t>
      </w:r>
      <w:r>
        <w:rPr>
          <w:color w:val="FCB164"/>
        </w:rPr>
        <w:t xml:space="preserve">ostotarjoukseen, jonka </w:t>
      </w:r>
      <w:r>
        <w:rPr>
          <w:color w:val="FCB164"/>
        </w:rPr>
        <w:t xml:space="preserve">hinta oli 58 dollaria osakkeelta eli 3,19 miljardia dollaria, vaikka </w:t>
      </w:r>
      <w:r>
        <w:rPr>
          <w:color w:val="000D2C"/>
        </w:rPr>
        <w:t xml:space="preserve">tarjouksen tekijä </w:t>
      </w:r>
      <w:r>
        <w:t xml:space="preserve">sanoi, että kaikki ehdot ovat neuvoteltavissa. Spekulaatioiden keskellä siitä, tulisiko toinen tarjous, </w:t>
      </w:r>
      <w:r>
        <w:rPr>
          <w:color w:val="4AFEFA"/>
        </w:rPr>
        <w:t xml:space="preserve">Great Northernin </w:t>
      </w:r>
      <w:r>
        <w:t xml:space="preserve">osakkeet </w:t>
      </w:r>
      <w:r>
        <w:t xml:space="preserve">nousivat 12 205 dollarilla 62 875 dollariin. Osakekurssit elpyivät sen jälkeen, kun </w:t>
      </w:r>
      <w:r>
        <w:rPr>
          <w:color w:val="796EE6"/>
        </w:rPr>
        <w:t xml:space="preserve">Georgia-Pacificin tarjous </w:t>
      </w:r>
      <w:r>
        <w:t xml:space="preserve">rikkoi </w:t>
      </w:r>
      <w:r>
        <w:t xml:space="preserve">viimeaikaisen </w:t>
      </w:r>
      <w:r>
        <w:rPr>
          <w:color w:val="53495F"/>
        </w:rPr>
        <w:t xml:space="preserve">markkinalaman</w:t>
      </w:r>
      <w:r>
        <w:t xml:space="preserve">. </w:t>
      </w:r>
      <w:r>
        <w:rPr>
          <w:color w:val="F95475"/>
        </w:rPr>
        <w:t xml:space="preserve">Teollisuusosakkeiden Dow-Jones-indeksi </w:t>
      </w:r>
      <w:r>
        <w:t xml:space="preserve">päätyi 41,60 prosenttiyksikköä korkeammalle 2645,08 pisteeseen. </w:t>
      </w:r>
      <w:r>
        <w:t xml:space="preserve">Myös </w:t>
      </w:r>
      <w:r>
        <w:rPr>
          <w:color w:val="61FC03"/>
        </w:rPr>
        <w:t xml:space="preserve">dollari </w:t>
      </w:r>
      <w:r>
        <w:t xml:space="preserve">ja joukkovelkakirjojen hinnat nousivat. </w:t>
      </w:r>
      <w:r>
        <w:rPr>
          <w:color w:val="5D9608"/>
        </w:rPr>
        <w:t xml:space="preserve">Johtavat indikaattorit </w:t>
      </w:r>
      <w:r>
        <w:rPr>
          <w:color w:val="5D9608"/>
        </w:rPr>
        <w:t xml:space="preserve">nousivat </w:t>
      </w:r>
      <w:r>
        <w:rPr>
          <w:color w:val="DE98FD"/>
        </w:rPr>
        <w:t xml:space="preserve">syyskuussa </w:t>
      </w:r>
      <w:r>
        <w:rPr>
          <w:color w:val="5D9608"/>
        </w:rPr>
        <w:t xml:space="preserve">vaatimattomasti 0,2 prosenttia</w:t>
      </w:r>
      <w:r>
        <w:t xml:space="preserve">, mikä on </w:t>
      </w:r>
      <w:r>
        <w:rPr>
          <w:color w:val="5D9608"/>
        </w:rPr>
        <w:t xml:space="preserve">jälleen yksi </w:t>
      </w:r>
      <w:r>
        <w:t xml:space="preserve">merkki talouden hidastumisesta, mutta ei kuitenkaan ole selkeä osoitus siitä, onko taantuma tulossa. Samaan aikaan uusien asuntojen myynti </w:t>
      </w:r>
      <w:r>
        <w:t xml:space="preserve">romahti </w:t>
      </w:r>
      <w:r>
        <w:rPr>
          <w:color w:val="98A088"/>
        </w:rPr>
        <w:t xml:space="preserve">kuukaudessa </w:t>
      </w:r>
      <w:r>
        <w:t xml:space="preserve">14 prosenttia. </w:t>
      </w:r>
      <w:r>
        <w:rPr>
          <w:color w:val="4F584E"/>
        </w:rPr>
        <w:t xml:space="preserve">Yksityisen sektorin työvoimakustannukset nousivat kolmannella neljänneksellä 1,2 prosenttia</w:t>
      </w:r>
      <w:r>
        <w:t xml:space="preserve">, mikä </w:t>
      </w:r>
      <w:r>
        <w:rPr>
          <w:color w:val="4F584E"/>
        </w:rPr>
        <w:t xml:space="preserve">vastaa </w:t>
      </w:r>
      <w:r>
        <w:t xml:space="preserve">toisen neljänneksen nousua. Sairausvakuutuskustannukset ovat nousseet jyrkästi. </w:t>
      </w:r>
      <w:r>
        <w:rPr>
          <w:color w:val="248AD0"/>
        </w:rPr>
        <w:t xml:space="preserve">Time Warner ja Sony </w:t>
      </w:r>
      <w:r>
        <w:rPr>
          <w:color w:val="5C5300"/>
        </w:rPr>
        <w:t xml:space="preserve">voivat päätyä kumppaneiksi useisiin liiketoimintahankkeisiin</w:t>
      </w:r>
      <w:r>
        <w:t xml:space="preserve">, mikä on </w:t>
      </w:r>
      <w:r>
        <w:rPr>
          <w:color w:val="5C5300"/>
        </w:rPr>
        <w:t xml:space="preserve">osa </w:t>
      </w:r>
      <w:r>
        <w:t xml:space="preserve">Hollywood-tuottajia Peter Guberia ja Jon Petersiä koskevan kiistan </w:t>
      </w:r>
      <w:r>
        <w:t xml:space="preserve">ratkaisemista. </w:t>
      </w:r>
      <w:r>
        <w:t xml:space="preserve">Tarjouskilpailu </w:t>
      </w:r>
      <w:r>
        <w:rPr>
          <w:color w:val="BCFEC6"/>
        </w:rPr>
        <w:t xml:space="preserve">Jaguarista </w:t>
      </w:r>
      <w:r>
        <w:t xml:space="preserve">on yhä todennäköisempi, kun </w:t>
      </w:r>
      <w:r>
        <w:rPr>
          <w:color w:val="932C70"/>
        </w:rPr>
        <w:t xml:space="preserve">Britannia </w:t>
      </w:r>
      <w:r>
        <w:t xml:space="preserve">päätti yllättäen lopettaa </w:t>
      </w:r>
      <w:r>
        <w:rPr>
          <w:color w:val="BCFEC6"/>
        </w:rPr>
        <w:t xml:space="preserve">luksusautovalmistajan </w:t>
      </w:r>
      <w:r>
        <w:t xml:space="preserve">fuusion kieltävät rajoitukset</w:t>
      </w:r>
      <w:r>
        <w:t xml:space="preserve">. </w:t>
      </w:r>
      <w:r>
        <w:rPr>
          <w:color w:val="2B1B04"/>
        </w:rPr>
        <w:t xml:space="preserve">Sea Containers </w:t>
      </w:r>
      <w:r>
        <w:t xml:space="preserve">aikoo myydä 1,1 miljardin dollarin arvosta omaisuutta ja käyttää osan tuotosta noin 50 prosentin </w:t>
      </w:r>
      <w:r>
        <w:t xml:space="preserve">kantaosakkeidensa </w:t>
      </w:r>
      <w:r>
        <w:t xml:space="preserve">ostamiseen </w:t>
      </w:r>
      <w:r>
        <w:t xml:space="preserve">70 dollarin kappalehintaan. </w:t>
      </w:r>
      <w:r>
        <w:rPr>
          <w:color w:val="2B1B04"/>
        </w:rPr>
        <w:t xml:space="preserve">Yhtiö </w:t>
      </w:r>
      <w:r>
        <w:t xml:space="preserve">yrittää torjua kahden eurooppalaisen varustamon vihamielisen tarjouksen. </w:t>
      </w:r>
      <w:r>
        <w:rPr>
          <w:color w:val="C2A393"/>
        </w:rPr>
        <w:t xml:space="preserve">Välimiesoikeuden tuomari </w:t>
      </w:r>
      <w:r>
        <w:rPr>
          <w:color w:val="AE7AA1"/>
        </w:rPr>
        <w:t xml:space="preserve">myönsi </w:t>
      </w:r>
      <w:r>
        <w:rPr>
          <w:color w:val="D4C67A"/>
        </w:rPr>
        <w:t xml:space="preserve">Eastern Airlinesin </w:t>
      </w:r>
      <w:r>
        <w:rPr>
          <w:color w:val="B5AFC4"/>
        </w:rPr>
        <w:t xml:space="preserve">lentäjille </w:t>
      </w:r>
      <w:r>
        <w:rPr>
          <w:color w:val="AE7AA1"/>
        </w:rPr>
        <w:t xml:space="preserve">60-100 miljoonaa dollaria takaisin maksettavia palkkoja</w:t>
      </w:r>
      <w:r>
        <w:t xml:space="preserve">, </w:t>
      </w:r>
      <w:r>
        <w:rPr>
          <w:color w:val="0232FD"/>
        </w:rPr>
        <w:t xml:space="preserve">mikä saattaa </w:t>
      </w:r>
      <w:r>
        <w:t xml:space="preserve">vaikeuttaa </w:t>
      </w:r>
      <w:r>
        <w:rPr>
          <w:color w:val="6A3A35"/>
        </w:rPr>
        <w:t xml:space="preserve">lentoyhtiön </w:t>
      </w:r>
      <w:r>
        <w:t xml:space="preserve">konkurssisaneerausta</w:t>
      </w:r>
      <w:r>
        <w:t xml:space="preserve">. </w:t>
      </w:r>
      <w:r>
        <w:rPr>
          <w:color w:val="BA6801"/>
        </w:rPr>
        <w:t xml:space="preserve">LTV Steel </w:t>
      </w:r>
      <w:r>
        <w:rPr>
          <w:color w:val="168E5C"/>
        </w:rPr>
        <w:t xml:space="preserve">nostaa </w:t>
      </w:r>
      <w:r>
        <w:rPr>
          <w:color w:val="16C0D0"/>
        </w:rPr>
        <w:t xml:space="preserve">valssattujen terästuotteiden hintoja </w:t>
      </w:r>
      <w:r>
        <w:rPr>
          <w:color w:val="168E5C"/>
        </w:rPr>
        <w:t xml:space="preserve">keskimäärin 3 prosenttia, </w:t>
      </w:r>
      <w:r>
        <w:t xml:space="preserve">mutta on epäselvää, onko </w:t>
      </w:r>
      <w:r>
        <w:rPr>
          <w:color w:val="168E5C"/>
        </w:rPr>
        <w:t xml:space="preserve">1. tammikuuta voimaan tuleva korotus </w:t>
      </w:r>
      <w:r>
        <w:t xml:space="preserve">pysyvä. </w:t>
      </w:r>
      <w:r>
        <w:rPr>
          <w:color w:val="C62100"/>
        </w:rPr>
        <w:t xml:space="preserve">Southernin Gulf Power -yksikkö </w:t>
      </w:r>
      <w:r>
        <w:t xml:space="preserve">maksoi 500 000 dollarin sakon tunnustettuaan syyllisyytensä salaliittoon laittomien poliittisten lahjoitusten tekemiseksi ja veronkiertoon. </w:t>
      </w:r>
      <w:r>
        <w:rPr>
          <w:color w:val="014347"/>
        </w:rPr>
        <w:t xml:space="preserve">Yhä useammat </w:t>
      </w:r>
      <w:r>
        <w:rPr>
          <w:color w:val="233809"/>
        </w:rPr>
        <w:t xml:space="preserve">suuret japanilaiset sijoittajat </w:t>
      </w:r>
      <w:r>
        <w:rPr>
          <w:color w:val="014347"/>
        </w:rPr>
        <w:t xml:space="preserve">ostavat yhdysvaltalaisia asuntolainoja</w:t>
      </w:r>
      <w:r>
        <w:t xml:space="preserve">, mikä on </w:t>
      </w:r>
      <w:r>
        <w:t xml:space="preserve">kääntänyt viimeaikaisen suuntauksen. </w:t>
      </w:r>
      <w:r>
        <w:rPr>
          <w:color w:val="42083B"/>
        </w:rPr>
        <w:t xml:space="preserve">USX:n </w:t>
      </w:r>
      <w:r>
        <w:t xml:space="preserve">voitot </w:t>
      </w:r>
      <w:r>
        <w:t xml:space="preserve">laskivat 23 prosenttia kolmannella neljänneksellä, kun </w:t>
      </w:r>
      <w:r>
        <w:rPr>
          <w:color w:val="82785D"/>
        </w:rPr>
        <w:t xml:space="preserve">öljyalalla saavutetut paremmat tulokset </w:t>
      </w:r>
      <w:r>
        <w:t xml:space="preserve">eivät pystyneet kompensoimaan </w:t>
      </w:r>
      <w:r>
        <w:rPr>
          <w:color w:val="42083B"/>
        </w:rPr>
        <w:t xml:space="preserve">yhtiön</w:t>
      </w:r>
      <w:r>
        <w:t xml:space="preserve"> heikkoa tulosta </w:t>
      </w:r>
      <w:r>
        <w:t xml:space="preserve">teräs- ja maakaasuliiketoiminnassa. </w:t>
      </w:r>
      <w:r>
        <w:rPr>
          <w:color w:val="023087"/>
        </w:rPr>
        <w:t xml:space="preserve">Miniscribe </w:t>
      </w:r>
      <w:r>
        <w:t xml:space="preserve">teki negatiivisen nettotuloksen ja ilmoitti, että se saattaa hakeutua Chapter 11 -menettelyn piiriin. </w:t>
      </w:r>
      <w:r>
        <w:rPr>
          <w:color w:val="023087"/>
        </w:rPr>
        <w:t xml:space="preserve">Levykeasemien valmistaja </w:t>
      </w:r>
      <w:r>
        <w:t xml:space="preserve">paljasti kaksi kuukautta sitten suuren kavalluksen. </w:t>
      </w:r>
      <w:r>
        <w:rPr>
          <w:color w:val="53495F"/>
        </w:rPr>
        <w:t xml:space="preserve">Markkinat </w:t>
      </w:r>
      <w:r>
        <w:t xml:space="preserve">- Osakkeet: Volyymi 176100000 osaketta. </w:t>
      </w:r>
      <w:r>
        <w:rPr>
          <w:color w:val="F95475"/>
        </w:rPr>
        <w:t xml:space="preserve">Dow-Jones-indeksi teollisuusyritysten osakkeista </w:t>
      </w:r>
      <w:r>
        <w:t xml:space="preserve">2645.08, + 41.60, kuljetusyritykset 1205.01, + 13.15, yleishyödylliset yritykset 219.19, + 2.45. Joukkovelkakirjalainat: Shearson Lehman Hutton Treasury Index 3426,33, nousua Hyödykkeet: Dow-Jones futuuriindeksi 129,63, nousua 0,25, spot-indeksi 129,84, laskua 0,25. </w:t>
      </w:r>
      <w:r>
        <w:rPr>
          <w:color w:val="61FC03"/>
        </w:rPr>
        <w:t xml:space="preserve">Dollari</w:t>
      </w:r>
      <w:r>
        <w:t xml:space="preserve">: 142,85 jeniä, nousua 0,95, 18415 markkaa, nousua 75.</w:t>
      </w:r>
    </w:p>
    <w:p>
      <w:r>
        <w:rPr>
          <w:b/>
        </w:rPr>
        <w:t xml:space="preserve">Asiakirjan numero 151</w:t>
      </w:r>
    </w:p>
    <w:p>
      <w:r>
        <w:rPr>
          <w:b/>
        </w:rPr>
        <w:t xml:space="preserve">Asiakirjan tunniste: wsj0351-001</w:t>
      </w:r>
    </w:p>
    <w:p>
      <w:r>
        <w:t xml:space="preserve">Joukkovelkakirjojen hinnat vaihtelivat epävakaassa kaupankäynnissä, nousivat heikkoa taloutta koskevien uutisten myötä ja laskivat vahvaa taloutta koskevien uutisten myötä. </w:t>
      </w:r>
      <w:r>
        <w:rPr>
          <w:color w:val="310106"/>
        </w:rPr>
        <w:t xml:space="preserve">Pitkäaikaiset valtionlainat </w:t>
      </w:r>
      <w:r>
        <w:t xml:space="preserve">alkoivat jyrkästi korkeammalla tasolla ja nousivat hieman yön aikana ulkomaanmarkkinoilla käydyssä kaupankäynnissä. "Huomasimme, että he ostivat hyvin Japanissa ja pärjäsivät hyvin </w:t>
      </w:r>
      <w:r>
        <w:rPr>
          <w:color w:val="04640D"/>
        </w:rPr>
        <w:t xml:space="preserve">Lontoossa</w:t>
      </w:r>
      <w:r>
        <w:t xml:space="preserve">", sanoi </w:t>
      </w:r>
      <w:r>
        <w:rPr>
          <w:color w:val="FEFB0A"/>
        </w:rPr>
        <w:t xml:space="preserve">Jay Goldinger, markkinastrategi ja kauppias </w:t>
      </w:r>
      <w:r>
        <w:rPr>
          <w:color w:val="FB5514"/>
        </w:rPr>
        <w:t xml:space="preserve">Capital Insight Inc:ssä Beverly Hillsissä, Kaliforniassa</w:t>
      </w:r>
      <w:r>
        <w:t xml:space="preserve">. </w:t>
      </w:r>
      <w:r>
        <w:t xml:space="preserve">Hänen mukaansa markkinoiden vauhtia auttoi </w:t>
      </w:r>
      <w:r>
        <w:rPr>
          <w:color w:val="E115C0"/>
        </w:rPr>
        <w:t xml:space="preserve">dollarin </w:t>
      </w:r>
      <w:r>
        <w:t xml:space="preserve">sitkeys</w:t>
      </w:r>
      <w:r>
        <w:t xml:space="preserve">. </w:t>
      </w:r>
      <w:r>
        <w:rPr>
          <w:color w:val="0BC582"/>
        </w:rPr>
        <w:t xml:space="preserve">Päivän </w:t>
      </w:r>
      <w:r>
        <w:rPr>
          <w:color w:val="00587F"/>
        </w:rPr>
        <w:t xml:space="preserve">päätteeksi </w:t>
      </w:r>
      <w:r>
        <w:rPr>
          <w:color w:val="FEB8C8"/>
        </w:rPr>
        <w:t xml:space="preserve">dollari </w:t>
      </w:r>
      <w:r>
        <w:rPr>
          <w:color w:val="00587F"/>
        </w:rPr>
        <w:t xml:space="preserve">kävi </w:t>
      </w:r>
      <w:r>
        <w:rPr>
          <w:color w:val="9E8317"/>
        </w:rPr>
        <w:t xml:space="preserve">Lontoossa </w:t>
      </w:r>
      <w:r>
        <w:rPr>
          <w:color w:val="00587F"/>
        </w:rPr>
        <w:t xml:space="preserve">kauppaa </w:t>
      </w:r>
      <w:r>
        <w:rPr>
          <w:color w:val="01190F"/>
        </w:rPr>
        <w:t xml:space="preserve">18410 Länsi-Saksan markan ja 142,70 Japanin jenin hinnalla, </w:t>
      </w:r>
      <w:r>
        <w:rPr>
          <w:color w:val="00587F"/>
        </w:rPr>
        <w:t xml:space="preserve">mikä oli </w:t>
      </w:r>
      <w:r>
        <w:t xml:space="preserve">enemmän </w:t>
      </w:r>
      <w:r>
        <w:rPr>
          <w:color w:val="847D81"/>
        </w:rPr>
        <w:t xml:space="preserve">kuin </w:t>
      </w:r>
      <w:r>
        <w:rPr>
          <w:color w:val="58018B"/>
        </w:rPr>
        <w:t xml:space="preserve">maanantai-iltana </w:t>
      </w:r>
      <w:r>
        <w:rPr>
          <w:color w:val="B70639"/>
        </w:rPr>
        <w:t xml:space="preserve">New Yorkissa</w:t>
      </w:r>
      <w:r>
        <w:t xml:space="preserve">. Punta heikkeni 15825 dollarista 15775 dollariin. Yhdysvaltojen kaupankäynnin alkaessa pitkäaikaiset valtionlainat nousivat edelleen uutisten </w:t>
      </w:r>
      <w:r>
        <w:rPr>
          <w:color w:val="703B01"/>
        </w:rPr>
        <w:t xml:space="preserve">jälkeen, </w:t>
      </w:r>
      <w:r>
        <w:rPr>
          <w:color w:val="F7F1DF"/>
        </w:rPr>
        <w:t xml:space="preserve">joiden mukaan uusien pienempien omakotitalojen myynti </w:t>
      </w:r>
      <w:r>
        <w:rPr>
          <w:color w:val="F7F1DF"/>
        </w:rPr>
        <w:t xml:space="preserve">laski 14 prosenttia </w:t>
      </w:r>
      <w:r>
        <w:rPr>
          <w:color w:val="118B8A"/>
        </w:rPr>
        <w:t xml:space="preserve">syyskuussa</w:t>
      </w:r>
      <w:r>
        <w:t xml:space="preserve">. </w:t>
      </w:r>
      <w:r>
        <w:rPr>
          <w:color w:val="4AFEFA"/>
        </w:rPr>
        <w:t xml:space="preserve">Lasku </w:t>
      </w:r>
      <w:r>
        <w:t xml:space="preserve">oli kaksi kertaa suurempi kuin ekonomistit olivat ennustaneet, ja se </w:t>
      </w:r>
      <w:r>
        <w:rPr>
          <w:color w:val="4AFEFA"/>
        </w:rPr>
        <w:t xml:space="preserve">oli </w:t>
      </w:r>
      <w:r>
        <w:t xml:space="preserve">jyrkin lasku </w:t>
      </w:r>
      <w:r>
        <w:rPr>
          <w:color w:val="FCB164"/>
        </w:rPr>
        <w:t xml:space="preserve">sitten tammikuun 1982, </w:t>
      </w:r>
      <w:r>
        <w:rPr>
          <w:color w:val="796EE6"/>
        </w:rPr>
        <w:t xml:space="preserve">jolloin se </w:t>
      </w:r>
      <w:r>
        <w:rPr>
          <w:color w:val="FCB164"/>
        </w:rPr>
        <w:t xml:space="preserve">oli 19 prosenttia</w:t>
      </w:r>
      <w:r>
        <w:t xml:space="preserve">. Ekonomistien mukaan </w:t>
      </w:r>
      <w:r>
        <w:rPr>
          <w:color w:val="703B01"/>
        </w:rPr>
        <w:t xml:space="preserve">uutiset </w:t>
      </w:r>
      <w:r>
        <w:t xml:space="preserve">herättivät spekulaatioita siitä, että talouden hidastuminen voisi muuttua </w:t>
      </w:r>
      <w:r>
        <w:rPr>
          <w:color w:val="000D2C"/>
        </w:rPr>
        <w:t xml:space="preserve">taantumaksi, mikä </w:t>
      </w:r>
      <w:r>
        <w:rPr>
          <w:color w:val="000D2C"/>
        </w:rPr>
        <w:t xml:space="preserve">tasoittaisi tietä </w:t>
      </w:r>
      <w:r>
        <w:rPr>
          <w:color w:val="F95475"/>
        </w:rPr>
        <w:t xml:space="preserve">Yhdysvaltain keskuspankin </w:t>
      </w:r>
      <w:r>
        <w:rPr>
          <w:color w:val="61FC03"/>
        </w:rPr>
        <w:t xml:space="preserve">alentaa korkoja</w:t>
      </w:r>
      <w:r>
        <w:t xml:space="preserve">. </w:t>
      </w:r>
      <w:r>
        <w:rPr>
          <w:color w:val="98A088"/>
        </w:rPr>
        <w:t xml:space="preserve">Chicagon ostopäällikköjen yhdistyksen </w:t>
      </w:r>
      <w:r>
        <w:rPr>
          <w:color w:val="DE98FD"/>
        </w:rPr>
        <w:t xml:space="preserve">raportti </w:t>
      </w:r>
      <w:r>
        <w:t xml:space="preserve">epäilytti </w:t>
      </w:r>
      <w:r>
        <w:t xml:space="preserve">kuitenkin taantuman mahdollisuutta myöhemmin </w:t>
      </w:r>
      <w:r>
        <w:rPr>
          <w:color w:val="5D9608"/>
        </w:rPr>
        <w:t xml:space="preserve">päivällä</w:t>
      </w:r>
      <w:r>
        <w:t xml:space="preserve">. </w:t>
      </w:r>
      <w:r>
        <w:rPr>
          <w:color w:val="4F584E"/>
        </w:rPr>
        <w:t xml:space="preserve">Yhdistys </w:t>
      </w:r>
      <w:r>
        <w:t xml:space="preserve">ilmoitti, että </w:t>
      </w:r>
      <w:r>
        <w:rPr>
          <w:color w:val="248AD0"/>
        </w:rPr>
        <w:t xml:space="preserve">sen </w:t>
      </w:r>
      <w:r>
        <w:rPr>
          <w:color w:val="5C5300"/>
        </w:rPr>
        <w:t xml:space="preserve">lokakuun suhdanneindeksi </w:t>
      </w:r>
      <w:r>
        <w:t xml:space="preserve">nousi 51,6 prosenttiin oltuaan </w:t>
      </w:r>
      <w:r>
        <w:t xml:space="preserve">kolme kuukautta </w:t>
      </w:r>
      <w:r>
        <w:rPr>
          <w:color w:val="5C5300"/>
        </w:rPr>
        <w:t xml:space="preserve">peräkkäin </w:t>
      </w:r>
      <w:r>
        <w:t xml:space="preserve">alle 50 prosentin. Alle 50 prosentin lukema tarkoittaa, että </w:t>
      </w:r>
      <w:r>
        <w:rPr>
          <w:color w:val="9F6551"/>
        </w:rPr>
        <w:t xml:space="preserve">teollisuus </w:t>
      </w:r>
      <w:r>
        <w:t xml:space="preserve">hidastuu, kun taas yli 50 prosentin lukema tarkoittaa, että </w:t>
      </w:r>
      <w:r>
        <w:rPr>
          <w:color w:val="9F6551"/>
        </w:rPr>
        <w:t xml:space="preserve">teollisuus </w:t>
      </w:r>
      <w:r>
        <w:t xml:space="preserve">kasvaa. </w:t>
      </w:r>
      <w:r>
        <w:t xml:space="preserve">Joukkovelkakirjojen hinnat laskivat </w:t>
      </w:r>
      <w:r>
        <w:rPr>
          <w:color w:val="DE98FD"/>
        </w:rPr>
        <w:t xml:space="preserve">Chicagon raportin </w:t>
      </w:r>
      <w:r>
        <w:t xml:space="preserve">julkaisemisen jälkeen. </w:t>
      </w:r>
      <w:r>
        <w:rPr>
          <w:color w:val="5D9608"/>
        </w:rPr>
        <w:t xml:space="preserve">Päivän päätteeksi </w:t>
      </w:r>
      <w:r>
        <w:t xml:space="preserve">joukkovelkakirjojen hinnat olivat vaihtelevia. Vertailukohtana oleva 30 vuoden joukkovelkakirjalaina nousi lähes 1/4 prosenttiyksikköä eli noin 2,50 dollaria jokaista 1 000 dollarin nimellisarvoa kohti. Uusi kaksivuotinen joukkovelkakirjalaina pysyi ennallaan, mutta kolmen ja neljän vuoden joukkovelkakirjalainat laskivat hieman. Kunnalliset joukkolainat pysyivät ennallaan 1/2 pisteen nousussa, kun taas asuntolainat nousivat noin 1/8 pisteen. Yrityslainat pysyivät ennallaan. </w:t>
      </w:r>
      <w:r>
        <w:rPr>
          <w:color w:val="BCFEC6"/>
        </w:rPr>
        <w:t xml:space="preserve">Yritysmarkkinoilla </w:t>
      </w:r>
      <w:r>
        <w:rPr>
          <w:color w:val="932C70"/>
        </w:rPr>
        <w:t xml:space="preserve">International Business Machines Corp:n </w:t>
      </w:r>
      <w:r>
        <w:t xml:space="preserve">odotettu velkakirjojen liikkeeseenlasku herätti paljon huomiota</w:t>
      </w:r>
      <w:r>
        <w:t xml:space="preserve">. </w:t>
      </w:r>
      <w:r>
        <w:rPr>
          <w:color w:val="932C70"/>
        </w:rPr>
        <w:t xml:space="preserve">Jättimäinen tietokonevalmistaja </w:t>
      </w:r>
      <w:r>
        <w:t xml:space="preserve">tarjoaa </w:t>
      </w:r>
      <w:r>
        <w:rPr>
          <w:color w:val="2B1B04"/>
        </w:rPr>
        <w:t xml:space="preserve">Salomon Brothers Inc:n </w:t>
      </w:r>
      <w:r>
        <w:t xml:space="preserve">johtamien merkitsijöiden välityksellä </w:t>
      </w:r>
      <w:r>
        <w:rPr>
          <w:color w:val="D4C67A"/>
        </w:rPr>
        <w:t xml:space="preserve">500 miljoonan </w:t>
      </w:r>
      <w:r>
        <w:rPr>
          <w:color w:val="D4C67A"/>
        </w:rPr>
        <w:t xml:space="preserve">dollarin </w:t>
      </w:r>
      <w:r>
        <w:t xml:space="preserve">arvosta </w:t>
      </w:r>
      <w:r>
        <w:rPr>
          <w:color w:val="B5AFC4"/>
        </w:rPr>
        <w:t xml:space="preserve">30-vuotisia joukkovelkakirjalainoja, joita ei voida irtisanoa</w:t>
      </w:r>
      <w:r>
        <w:t xml:space="preserve">. </w:t>
      </w:r>
      <w:r>
        <w:t xml:space="preserve">Kauppiaat odottavat </w:t>
      </w:r>
      <w:r>
        <w:rPr>
          <w:color w:val="B5AFC4"/>
        </w:rPr>
        <w:t xml:space="preserve">näiden joukkovelkakirjalainojen </w:t>
      </w:r>
      <w:r>
        <w:t xml:space="preserve">tuoton olevan 0,60-0,65 prosenttiyksikköä </w:t>
      </w:r>
      <w:r>
        <w:rPr>
          <w:color w:val="AE7AA1"/>
        </w:rPr>
        <w:t xml:space="preserve">korkeampi kuin 30-vuotisen valtion joukkovelkakirjalainan, </w:t>
      </w:r>
      <w:r>
        <w:rPr>
          <w:color w:val="C2A393"/>
        </w:rPr>
        <w:t xml:space="preserve">jonka </w:t>
      </w:r>
      <w:r>
        <w:rPr>
          <w:color w:val="AE7AA1"/>
        </w:rPr>
        <w:t xml:space="preserve">tuotto oli tiistaina noin 7,90 prosenttia</w:t>
      </w:r>
      <w:r>
        <w:t xml:space="preserve">. </w:t>
      </w:r>
      <w:r>
        <w:rPr>
          <w:color w:val="932C70"/>
        </w:rPr>
        <w:t xml:space="preserve">IBM esiintyi </w:t>
      </w:r>
      <w:r>
        <w:t xml:space="preserve">viimeksi </w:t>
      </w:r>
      <w:r>
        <w:rPr>
          <w:color w:val="BCFEC6"/>
        </w:rPr>
        <w:t xml:space="preserve">yrityslainojen markkinoilla </w:t>
      </w:r>
      <w:r>
        <w:rPr>
          <w:color w:val="0232FD"/>
        </w:rPr>
        <w:t xml:space="preserve">huhtikuussa 1988, jolloin </w:t>
      </w:r>
      <w:r>
        <w:rPr>
          <w:color w:val="6A3A35"/>
        </w:rPr>
        <w:t xml:space="preserve">se </w:t>
      </w:r>
      <w:r>
        <w:rPr>
          <w:color w:val="0232FD"/>
        </w:rPr>
        <w:t xml:space="preserve">tarjosi 500 miljoonan </w:t>
      </w:r>
      <w:r>
        <w:rPr>
          <w:color w:val="0232FD"/>
        </w:rPr>
        <w:t xml:space="preserve">dollarin arvosta velkakirjoja</w:t>
      </w:r>
      <w:r>
        <w:t xml:space="preserve">. </w:t>
      </w:r>
      <w:r>
        <w:t xml:space="preserve">Muut yritysten talousjohtajat ja luottomarkkinoiden analyytikot seuraavat tarkasti </w:t>
      </w:r>
      <w:r>
        <w:rPr>
          <w:color w:val="932C70"/>
        </w:rPr>
        <w:t xml:space="preserve">IBM:n </w:t>
      </w:r>
      <w:r>
        <w:t xml:space="preserve">osallistumista </w:t>
      </w:r>
      <w:r>
        <w:rPr>
          <w:color w:val="BCFEC6"/>
        </w:rPr>
        <w:t xml:space="preserve">joukkovelkakirjamarkkinoille. </w:t>
      </w:r>
      <w:r>
        <w:t xml:space="preserve">Joidenkin analyytikoiden mielestä </w:t>
      </w:r>
      <w:r>
        <w:rPr>
          <w:color w:val="932C70"/>
        </w:rPr>
        <w:t xml:space="preserve">yhtiö </w:t>
      </w:r>
      <w:r>
        <w:t xml:space="preserve">pystyy määrittämään tarkasti korkosyklien alimmat tasot. Lokakuussa 1979, vain muutamaa päivää </w:t>
      </w:r>
      <w:r>
        <w:rPr>
          <w:color w:val="BA6801"/>
        </w:rPr>
        <w:t xml:space="preserve">ennen kuin </w:t>
      </w:r>
      <w:r>
        <w:rPr>
          <w:color w:val="168E5C"/>
        </w:rPr>
        <w:t xml:space="preserve">Yhdysvaltain keskuspankki </w:t>
      </w:r>
      <w:r>
        <w:rPr>
          <w:color w:val="BA6801"/>
        </w:rPr>
        <w:t xml:space="preserve">nosti korkoja, </w:t>
      </w:r>
      <w:r>
        <w:rPr>
          <w:color w:val="932C70"/>
        </w:rPr>
        <w:t xml:space="preserve">IBM </w:t>
      </w:r>
      <w:r>
        <w:t xml:space="preserve">tarjosi </w:t>
      </w:r>
      <w:r>
        <w:t xml:space="preserve">velkapapereita 1 miljardin dollarin arvosta. Korkojen nousu sai </w:t>
      </w:r>
      <w:r>
        <w:rPr>
          <w:color w:val="932C70"/>
        </w:rPr>
        <w:t xml:space="preserve">IBM:n joukkovelkakirjalainat</w:t>
      </w:r>
      <w:r>
        <w:t xml:space="preserve"> romahtamaan</w:t>
      </w:r>
      <w:r>
        <w:t xml:space="preserve">, mikä aiheutti takaajille miljoonien dollarien tappiot ja johti myyntiin koko markkinoilla. </w:t>
      </w:r>
      <w:r>
        <w:rPr>
          <w:color w:val="932C70"/>
        </w:rPr>
        <w:t xml:space="preserve">Yhtiö </w:t>
      </w:r>
      <w:r>
        <w:t xml:space="preserve">"ei voi nousta, jos se maksaa pois isoa 30 vuoden lainaa", sanoi eräs analyytikko. Toiset sanoivat, että jos sijoittajien kiinnostus on suurta, </w:t>
      </w:r>
      <w:r>
        <w:rPr>
          <w:color w:val="932C70"/>
        </w:rPr>
        <w:t xml:space="preserve">IBM voisi </w:t>
      </w:r>
      <w:r>
        <w:t xml:space="preserve">nostaa koko 1 miljardin dollarin tarjouksen. </w:t>
      </w:r>
      <w:r>
        <w:rPr>
          <w:color w:val="932C70"/>
        </w:rPr>
        <w:t xml:space="preserve">Yhtiö </w:t>
      </w:r>
      <w:r>
        <w:t xml:space="preserve">on rekisteröinyt 1 miljardin dollarin arvosta joukkovelkakirjalainoja </w:t>
      </w:r>
      <w:r>
        <w:t xml:space="preserve">Securities and Exchange Commissionissa. </w:t>
      </w:r>
      <w:r>
        <w:t xml:space="preserve">"Luulen, että </w:t>
      </w:r>
      <w:r>
        <w:rPr>
          <w:color w:val="16C0D0"/>
        </w:rPr>
        <w:t xml:space="preserve">500 miljoonaa dollaria </w:t>
      </w:r>
      <w:r>
        <w:t xml:space="preserve">on vain pieni paloharjoitus", sanoi </w:t>
      </w:r>
      <w:r>
        <w:rPr>
          <w:color w:val="C62100"/>
        </w:rPr>
        <w:t xml:space="preserve">Jim Ednee, Drexel Burnham Lambert Inc:n teollisuuslainojen johtaja</w:t>
      </w:r>
      <w:r>
        <w:t xml:space="preserve">. </w:t>
      </w:r>
      <w:r>
        <w:t xml:space="preserve">"Uskon, että kun hinnoittelun aika on oikea, </w:t>
      </w:r>
      <w:r>
        <w:rPr>
          <w:color w:val="B5AFC4"/>
        </w:rPr>
        <w:t xml:space="preserve">näiden joukkovelkakirjalainojen </w:t>
      </w:r>
      <w:r>
        <w:t xml:space="preserve">hinta ja määrä nousevat.</w:t>
      </w:r>
      <w:r>
        <w:t xml:space="preserve">" </w:t>
      </w:r>
      <w:r>
        <w:t xml:space="preserve">Valtiovarainministeriön arvopaperit </w:t>
      </w:r>
      <w:r>
        <w:rPr>
          <w:color w:val="014347"/>
        </w:rPr>
        <w:t xml:space="preserve">Valtiovarainministeriön arvopapereiden </w:t>
      </w:r>
      <w:r>
        <w:t xml:space="preserve">hinnat </w:t>
      </w:r>
      <w:r>
        <w:t xml:space="preserve">päättyivät vaihtelevasti kevyen kaupankäynnin jälkeen. </w:t>
      </w:r>
      <w:r>
        <w:rPr>
          <w:color w:val="233809"/>
        </w:rPr>
        <w:t xml:space="preserve">30 vuoden valtion joukkovelkakirjalainan viitelainan </w:t>
      </w:r>
      <w:r>
        <w:t xml:space="preserve">alustava hinta oli kaupankäynnin päättyessä 102 12/32, mikä vastasi 7,90 prosentin tuottoa, kun </w:t>
      </w:r>
      <w:r>
        <w:rPr>
          <w:color w:val="42083B"/>
        </w:rPr>
        <w:t xml:space="preserve">se </w:t>
      </w:r>
      <w:r>
        <w:rPr>
          <w:color w:val="847D81"/>
        </w:rPr>
        <w:t xml:space="preserve">maanantaina oli </w:t>
      </w:r>
      <w:r>
        <w:rPr>
          <w:color w:val="847D81"/>
        </w:rPr>
        <w:t xml:space="preserve">102 7/32 7,92 prosentilla</w:t>
      </w:r>
      <w:r>
        <w:t xml:space="preserve">. Tuorein 10-vuotinen joukkovelkakirjalaina päätyi ennallaan 100 16/32:een, ja sen tuotto oli 7904 %. Lyhytaikaiset vakuutusmaksut olivat myös vaihtelevia. Kolmen kuukauden lyhytaikaisten valtionlainojen vähimmäiskorko, jonka tuotto vastaa 8,04 prosenttia pitkäaikaisen joukkovelkakirjalainan tuotosta, nousi hieman 7,79 prosenttiin maanantain huutokaupan keskiarvosta. Kuuden kuukauden lyhyiden valtion joukkovelkakirjalainojen, joiden tuotto on 7,99 prosenttia pitkäaikaisten joukkovelkakirjalainojen tuotosta, vähimmäiskorko laski hieman 7,60 prosenttiin. Yritysannit </w:t>
      </w:r>
      <w:r>
        <w:t xml:space="preserve">Kaksi subprime-joukkovelkakirjalainan liikkeeseenlaskua hinnoiteltiin </w:t>
      </w:r>
      <w:r>
        <w:rPr>
          <w:color w:val="5D9608"/>
        </w:rPr>
        <w:t xml:space="preserve">eilen</w:t>
      </w:r>
      <w:r>
        <w:rPr>
          <w:color w:val="82785D"/>
        </w:rPr>
        <w:t xml:space="preserve">, mukaan lukien </w:t>
      </w:r>
      <w:r>
        <w:rPr>
          <w:color w:val="023087"/>
        </w:rPr>
        <w:t xml:space="preserve">Beatrice Co:n </w:t>
      </w:r>
      <w:r>
        <w:rPr>
          <w:color w:val="82785D"/>
        </w:rPr>
        <w:t xml:space="preserve">alennettu liikkeeseenlasku</w:t>
      </w:r>
      <w:r>
        <w:t xml:space="preserve">. </w:t>
      </w:r>
      <w:r>
        <w:rPr>
          <w:color w:val="2B1B04"/>
        </w:rPr>
        <w:t xml:space="preserve">Merkintätoimittaja Salomon Brothers Inc:n </w:t>
      </w:r>
      <w:r>
        <w:t xml:space="preserve">tiedottaja </w:t>
      </w:r>
      <w:r>
        <w:t xml:space="preserve">sanoi, että </w:t>
      </w:r>
      <w:r>
        <w:rPr>
          <w:color w:val="B7DAD2"/>
        </w:rPr>
        <w:t xml:space="preserve">Beatrice </w:t>
      </w:r>
      <w:r>
        <w:t xml:space="preserve">vähensi </w:t>
      </w:r>
      <w:r>
        <w:rPr>
          <w:color w:val="82785D"/>
        </w:rPr>
        <w:t xml:space="preserve">korkeatuottoista tarjoustaan </w:t>
      </w:r>
      <w:r>
        <w:t xml:space="preserve">suunnitellusta 350 miljoonasta dollarista 251 miljoonaan dollariin, kun kävi selväksi, </w:t>
      </w:r>
      <w:r>
        <w:t xml:space="preserve">että yhtiön olisi annettava sijoittajille korkeampi tuotto. </w:t>
      </w:r>
      <w:r>
        <w:rPr>
          <w:color w:val="82785D"/>
        </w:rPr>
        <w:t xml:space="preserve">Tarjousannissa, </w:t>
      </w:r>
      <w:r>
        <w:rPr>
          <w:color w:val="196956"/>
        </w:rPr>
        <w:t xml:space="preserve">joka </w:t>
      </w:r>
      <w:r>
        <w:rPr>
          <w:color w:val="82785D"/>
        </w:rPr>
        <w:t xml:space="preserve">koostuu kahdesta osasta, </w:t>
      </w:r>
      <w:r>
        <w:rPr>
          <w:color w:val="8C41BB"/>
        </w:rPr>
        <w:t xml:space="preserve">151 miljoonan dollarin senior subordinated reset -velkakirjat </w:t>
      </w:r>
      <w:r>
        <w:t xml:space="preserve">hinnoiteltiin 99,75:een ja niiden korko oli 13 3/4 prosenttia, kun taas </w:t>
      </w:r>
      <w:r>
        <w:rPr>
          <w:color w:val="ECEDFE"/>
        </w:rPr>
        <w:t xml:space="preserve">vaihtuvakorkoiset senior subordinated -velkakirjat </w:t>
      </w:r>
      <w:r>
        <w:t xml:space="preserve">hinnoiteltiin 4,25 prosenttiyksikköä </w:t>
      </w:r>
      <w:r>
        <w:rPr>
          <w:color w:val="2B2D32"/>
        </w:rPr>
        <w:t xml:space="preserve">Lontoon pankkien välisen koron eli LIBORin yläpuolelle</w:t>
      </w:r>
      <w:r>
        <w:t xml:space="preserve">. </w:t>
      </w:r>
      <w:r>
        <w:rPr>
          <w:color w:val="2B2D32"/>
        </w:rPr>
        <w:t xml:space="preserve">Yhden vuoden LIBOR-korko </w:t>
      </w:r>
      <w:r>
        <w:t xml:space="preserve">oli </w:t>
      </w:r>
      <w:r>
        <w:rPr>
          <w:color w:val="5D9608"/>
        </w:rPr>
        <w:t xml:space="preserve">eilen </w:t>
      </w:r>
      <w:r>
        <w:t xml:space="preserve">8 7/16 %. </w:t>
      </w:r>
      <w:r>
        <w:rPr>
          <w:color w:val="94C661"/>
        </w:rPr>
        <w:t xml:space="preserve">Subprime-markkinoiden </w:t>
      </w:r>
      <w:r>
        <w:t xml:space="preserve">viimeaikaisen romahduksen seurauksena </w:t>
      </w:r>
      <w:r>
        <w:rPr>
          <w:color w:val="F8907D"/>
        </w:rPr>
        <w:t xml:space="preserve">ainakin kaksi muuta subprime-luottojen liikkeeseenlaskijaa </w:t>
      </w:r>
      <w:r>
        <w:t xml:space="preserve">on ilmoittanut </w:t>
      </w:r>
      <w:r>
        <w:t xml:space="preserve">aikovansa supistaa suunniteltuja korkean tuoton liikkeeseenlaskuja, ja useita liikkeeseenlaskuja on lykätty. </w:t>
      </w:r>
      <w:r>
        <w:rPr>
          <w:color w:val="788E95"/>
        </w:rPr>
        <w:t xml:space="preserve">Beatricen </w:t>
      </w:r>
      <w:r>
        <w:rPr>
          <w:color w:val="895E6B"/>
        </w:rPr>
        <w:t xml:space="preserve">talousjohtajan William Carmichaelin </w:t>
      </w:r>
      <w:r>
        <w:t xml:space="preserve">mukaan </w:t>
      </w:r>
      <w:r>
        <w:rPr>
          <w:color w:val="DB1474"/>
        </w:rPr>
        <w:t xml:space="preserve">syyskuun </w:t>
      </w:r>
      <w:r>
        <w:rPr>
          <w:color w:val="FB6AB8"/>
        </w:rPr>
        <w:t xml:space="preserve">suotuisat </w:t>
      </w:r>
      <w:r>
        <w:rPr>
          <w:color w:val="576094"/>
        </w:rPr>
        <w:t xml:space="preserve">markkinaolosuhteet </w:t>
      </w:r>
      <w:r>
        <w:t xml:space="preserve">mahdollistivat sen, että </w:t>
      </w:r>
      <w:r>
        <w:rPr>
          <w:color w:val="B7DAD2"/>
        </w:rPr>
        <w:t xml:space="preserve">yhtiö </w:t>
      </w:r>
      <w:r>
        <w:t xml:space="preserve">pystyi suunnittelemaan velkaa enemmän kuin oli tarpeen. "</w:t>
      </w:r>
      <w:r>
        <w:rPr>
          <w:color w:val="8489AE"/>
        </w:rPr>
        <w:t xml:space="preserve">Koska </w:t>
      </w:r>
      <w:r>
        <w:rPr>
          <w:color w:val="FBC206"/>
        </w:rPr>
        <w:t xml:space="preserve">markkinaolosuhteet ovat </w:t>
      </w:r>
      <w:r>
        <w:rPr>
          <w:color w:val="6EAB9B"/>
        </w:rPr>
        <w:t xml:space="preserve">kuitenkin </w:t>
      </w:r>
      <w:r>
        <w:rPr>
          <w:color w:val="8489AE"/>
        </w:rPr>
        <w:t xml:space="preserve">muuttuneet </w:t>
      </w:r>
      <w:r>
        <w:rPr>
          <w:color w:val="F2CDFE"/>
        </w:rPr>
        <w:t xml:space="preserve">sen jälkeen</w:t>
      </w:r>
      <w:r>
        <w:t xml:space="preserve">, olemme päättäneet myydä vain sen määrän, joka tarvitaan </w:t>
      </w:r>
      <w:r>
        <w:t xml:space="preserve">suunnitellun pääomapohjan vahvistamisen toteuttamiseen", hän sanoi. Alkuperäisen pankkilainasopimuksen mukaan </w:t>
      </w:r>
      <w:r>
        <w:rPr>
          <w:color w:val="B7DAD2"/>
        </w:rPr>
        <w:t xml:space="preserve">yhtiön oli </w:t>
      </w:r>
      <w:r>
        <w:t xml:space="preserve">hankittava </w:t>
      </w:r>
      <w:r>
        <w:rPr>
          <w:color w:val="645341"/>
        </w:rPr>
        <w:t xml:space="preserve">250 miljoonaa dollaria </w:t>
      </w:r>
      <w:r>
        <w:t xml:space="preserve">etuoikeusasemaltaan huonommassa asemassa olevaa velkaa</w:t>
      </w:r>
      <w:r>
        <w:rPr>
          <w:color w:val="645341"/>
        </w:rPr>
        <w:t xml:space="preserve">, jolla </w:t>
      </w:r>
      <w:r>
        <w:rPr>
          <w:color w:val="760035"/>
        </w:rPr>
        <w:t xml:space="preserve">olisi </w:t>
      </w:r>
      <w:r>
        <w:rPr>
          <w:color w:val="645341"/>
        </w:rPr>
        <w:t xml:space="preserve">maksettu takaisin osa pankkilainoista, jotka oli nostettu elokuussa 526,3 miljoonan dollarin velkakirjojen koronnoston vuoksi</w:t>
      </w:r>
      <w:r>
        <w:t xml:space="preserve">. </w:t>
      </w:r>
      <w:r>
        <w:t xml:space="preserve">Kuukausi sitten, kun </w:t>
      </w:r>
      <w:r>
        <w:rPr>
          <w:color w:val="B7DAD2"/>
        </w:rPr>
        <w:t xml:space="preserve">Beatrice </w:t>
      </w:r>
      <w:r>
        <w:t xml:space="preserve">yritti ensimmäisen kerran myydä velkaa, se halusi tarjota 200 miljoonaa dollaria senior subordinated reset -velkakirjoja 12 3/4 prosentin tuotolla. 150 miljoonan dollarin senior subordinated floating rate -velkakirjoja oli tarkoitus tarjota </w:t>
      </w:r>
      <w:r>
        <w:rPr>
          <w:color w:val="647A41"/>
        </w:rPr>
        <w:t xml:space="preserve">neljä prosenttiyksikköä kolmen kuukauden LIBOR-korkoa korkeammalla </w:t>
      </w:r>
      <w:r>
        <w:rPr>
          <w:color w:val="496E76"/>
        </w:rPr>
        <w:t xml:space="preserve">hinnalla</w:t>
      </w:r>
      <w:r>
        <w:t xml:space="preserve">. </w:t>
      </w:r>
      <w:r>
        <w:t xml:space="preserve">Lokakuuhun mennessä </w:t>
      </w:r>
      <w:r>
        <w:rPr>
          <w:color w:val="576094"/>
        </w:rPr>
        <w:t xml:space="preserve">markkinaolosuhteet olivat kuitenkin </w:t>
      </w:r>
      <w:r>
        <w:t xml:space="preserve">heikentyneet, ja uudelleenlaadittuja velkakirjoja oli tarkoitus tarjota 13 1/4-13 1/2 prosentin tuotolla. </w:t>
      </w:r>
      <w:r>
        <w:rPr>
          <w:color w:val="895E6B"/>
        </w:rPr>
        <w:t xml:space="preserve">Carmichaelin </w:t>
      </w:r>
      <w:r>
        <w:t xml:space="preserve">mukaan sijoittajat vaativat myös tiukempia kovenantteja. Continental Cablevision Inc. hinnoitteli Morgan Stanley &amp; Co:n merkitsijöiden välityksellä 350 miljoonan dollarin nimellisarvosta subprime-luottoja, joiden tuotto on 12 7/8 %. Hypoteekkipaperit </w:t>
      </w:r>
      <w:r>
        <w:rPr>
          <w:color w:val="E3F894"/>
        </w:rPr>
        <w:t xml:space="preserve">J.C. Penney &amp; Co. </w:t>
      </w:r>
      <w:r>
        <w:t xml:space="preserve">laski liikkeeseen </w:t>
      </w:r>
      <w:r>
        <w:rPr>
          <w:color w:val="F9D7CD"/>
        </w:rPr>
        <w:t xml:space="preserve">350 miljoonan dollarin arvosta luottokorttisaamisiin perustuvia arvopapereita</w:t>
      </w:r>
      <w:r>
        <w:t xml:space="preserve">. </w:t>
      </w:r>
      <w:r>
        <w:rPr>
          <w:color w:val="F9D7CD"/>
        </w:rPr>
        <w:t xml:space="preserve">Nämä arvopaperit </w:t>
      </w:r>
      <w:r>
        <w:t xml:space="preserve">hinnoiteltiin 991875:n hintaan, ja niiden tuotto oli noin 9,19 prosenttia. First Boston Corp. -yhtiön vakuutuksenantajien mukaan </w:t>
      </w:r>
      <w:r>
        <w:rPr>
          <w:color w:val="E3F894"/>
        </w:rPr>
        <w:t xml:space="preserve">J.C. Penneyn </w:t>
      </w:r>
      <w:r>
        <w:t xml:space="preserve">luottokorttiluottojen </w:t>
      </w:r>
      <w:r>
        <w:t xml:space="preserve">keskimääräinen juoksuaika on ensimmäiset, joiden keskimääräinen juoksuaika on </w:t>
      </w:r>
      <w:r>
        <w:rPr>
          <w:color w:val="876128"/>
        </w:rPr>
        <w:t xml:space="preserve">10 vuotta, </w:t>
      </w:r>
      <w:r>
        <w:t xml:space="preserve">mikä on </w:t>
      </w:r>
      <w:r>
        <w:rPr>
          <w:color w:val="876128"/>
        </w:rPr>
        <w:t xml:space="preserve">paljon </w:t>
      </w:r>
      <w:r>
        <w:t xml:space="preserve">pidempi kuin aiemmissa vastaavissa liikkeeseenlaskuissa. Muualla </w:t>
      </w:r>
      <w:r>
        <w:rPr>
          <w:color w:val="A1A711"/>
        </w:rPr>
        <w:t xml:space="preserve">marraskuussa </w:t>
      </w:r>
      <w:r>
        <w:rPr>
          <w:color w:val="01FB92"/>
        </w:rPr>
        <w:t xml:space="preserve">erääntyvät </w:t>
      </w:r>
      <w:r>
        <w:rPr>
          <w:color w:val="A1A711"/>
        </w:rPr>
        <w:t xml:space="preserve">9 %:n Government National Mortgage Associationin liikkeeseenlaskut </w:t>
      </w:r>
      <w:r>
        <w:t xml:space="preserve">hinnoiteltiin </w:t>
      </w:r>
      <w:r>
        <w:rPr>
          <w:color w:val="FD0F31"/>
        </w:rPr>
        <w:t xml:space="preserve">98 18/32 hintaan</w:t>
      </w:r>
      <w:r>
        <w:t xml:space="preserve">, mikä on </w:t>
      </w:r>
      <w:r>
        <w:t xml:space="preserve">5/32 </w:t>
      </w:r>
      <w:r>
        <w:t xml:space="preserve">enemmän </w:t>
      </w:r>
      <w:r>
        <w:rPr>
          <w:color w:val="BE8485"/>
        </w:rPr>
        <w:t xml:space="preserve">kuin maanantai-iltana, ja niiden </w:t>
      </w:r>
      <w:r>
        <w:t xml:space="preserve">tuotto on noin 9333 % oletetulla 12 vuoden juoksuajalla. </w:t>
      </w:r>
      <w:r>
        <w:rPr>
          <w:color w:val="C660FB"/>
        </w:rPr>
        <w:t xml:space="preserve">Federal Home Loan Mortgage Corporationin </w:t>
      </w:r>
      <w:r>
        <w:t xml:space="preserve">9 1/2 %:n liikkeeseenlaskut </w:t>
      </w:r>
      <w:r>
        <w:t xml:space="preserve">hinnoiteltiin 99 20/32 hintaan, mikä on </w:t>
      </w:r>
      <w:r>
        <w:t xml:space="preserve">3/32 </w:t>
      </w:r>
      <w:r>
        <w:rPr>
          <w:color w:val="120104"/>
        </w:rPr>
        <w:t xml:space="preserve">enemmän </w:t>
      </w:r>
      <w:r>
        <w:t xml:space="preserve">kuin </w:t>
      </w:r>
      <w:r>
        <w:rPr>
          <w:color w:val="847D81"/>
        </w:rPr>
        <w:t xml:space="preserve">maanantaina</w:t>
      </w:r>
      <w:r>
        <w:t xml:space="preserve">. </w:t>
      </w:r>
      <w:r>
        <w:t xml:space="preserve">Federal National Mortgage Associationin 9 %:n liikkeeseenlasku oli 98 7/32 eli </w:t>
      </w:r>
      <w:r>
        <w:t xml:space="preserve">1/8:n </w:t>
      </w:r>
      <w:r>
        <w:rPr>
          <w:color w:val="D48958"/>
        </w:rPr>
        <w:t xml:space="preserve">nousussa. </w:t>
      </w:r>
      <w:r>
        <w:rPr>
          <w:color w:val="C660FB"/>
        </w:rPr>
        <w:t xml:space="preserve">Federal Home Loan Mortgage Corporationin </w:t>
      </w:r>
      <w:r>
        <w:t xml:space="preserve">500 miljoonan </w:t>
      </w:r>
      <w:r>
        <w:t xml:space="preserve">dollarin </w:t>
      </w:r>
      <w:r>
        <w:t xml:space="preserve">11-luokan liikkeeseenlasku johti hinnoittelua. </w:t>
      </w:r>
      <w:r>
        <w:rPr>
          <w:color w:val="05AEE8"/>
        </w:rPr>
        <w:t xml:space="preserve">Morgan Stanley Group </w:t>
      </w:r>
      <w:r>
        <w:rPr>
          <w:color w:val="C3C1BE"/>
        </w:rPr>
        <w:t xml:space="preserve">laski liikkeeseen Remic-kiinnitysvelkakirjoja</w:t>
      </w:r>
      <w:r>
        <w:t xml:space="preserve">. </w:t>
      </w:r>
      <w:r>
        <w:rPr>
          <w:color w:val="C3C1BE"/>
        </w:rPr>
        <w:t xml:space="preserve">Liikkeeseenlaskun </w:t>
      </w:r>
      <w:r>
        <w:t xml:space="preserve">vakuutena on 10 %:n </w:t>
      </w:r>
      <w:r>
        <w:rPr>
          <w:color w:val="C660FB"/>
        </w:rPr>
        <w:t xml:space="preserve">Federal Home Loan Mortgage Corporationin </w:t>
      </w:r>
      <w:r>
        <w:t xml:space="preserve">liikkeeseenlasku, </w:t>
      </w:r>
      <w:r>
        <w:t xml:space="preserve">jonka maturiteetti on 29583 kuukautta painotettuna keskiarvona. Kunnalliset joukkovelkakirjalainat Kunnalliset joukkovelkakirjalainat olivat myöhäiskaupankäynnissä lievässä 1/2 pisteen nousussa. "</w:t>
      </w:r>
      <w:r>
        <w:t xml:space="preserve">Meillä oli </w:t>
      </w:r>
      <w:r>
        <w:rPr>
          <w:color w:val="9F98F8"/>
        </w:rPr>
        <w:t xml:space="preserve">liikaa myyntipositioita, </w:t>
      </w:r>
      <w:r>
        <w:t xml:space="preserve">ja pääsimme </w:t>
      </w:r>
      <w:r>
        <w:rPr>
          <w:color w:val="9F98F8"/>
        </w:rPr>
        <w:t xml:space="preserve">niistä pois </w:t>
      </w:r>
      <w:r>
        <w:t xml:space="preserve">tänään</w:t>
      </w:r>
      <w:r>
        <w:t xml:space="preserve">. </w:t>
      </w:r>
      <w:r>
        <w:rPr>
          <w:color w:val="1167D9"/>
        </w:rPr>
        <w:t xml:space="preserve">Jotkut asiakkaat </w:t>
      </w:r>
      <w:r>
        <w:rPr>
          <w:color w:val="D19012"/>
        </w:rPr>
        <w:t xml:space="preserve">tulivat hakemaan paketteja jälkimarkkinoilta</w:t>
      </w:r>
      <w:r>
        <w:t xml:space="preserve">, </w:t>
      </w:r>
      <w:r>
        <w:rPr>
          <w:color w:val="D19012"/>
        </w:rPr>
        <w:t xml:space="preserve">mitä </w:t>
      </w:r>
      <w:r>
        <w:t xml:space="preserve">ei ole tapahtunut vähään aikaan", sanoi </w:t>
      </w:r>
      <w:r>
        <w:rPr>
          <w:color w:val="B7D802"/>
        </w:rPr>
        <w:t xml:space="preserve">eräs kauppias</w:t>
      </w:r>
      <w:r>
        <w:t xml:space="preserve">. "Myyntilistoja ei ollut, ja rekisteri kasvoi hieman. Kuntalainoissa on toivon pilkahdus", hän sanoi ja lisäsi odottavansa, että hinnat "nousevat hieman" lähiaikoina. Markkinatunnelmat paranivat sen jälkeen, kun </w:t>
      </w:r>
      <w:r>
        <w:rPr>
          <w:color w:val="826392"/>
        </w:rPr>
        <w:t xml:space="preserve">813 miljoonan </w:t>
      </w:r>
      <w:r>
        <w:rPr>
          <w:color w:val="826392"/>
        </w:rPr>
        <w:t xml:space="preserve">dollarin suuruisten </w:t>
      </w:r>
      <w:r>
        <w:rPr>
          <w:color w:val="5E7A6A"/>
        </w:rPr>
        <w:t xml:space="preserve">New Yorkin </w:t>
      </w:r>
      <w:r>
        <w:rPr>
          <w:color w:val="826392"/>
        </w:rPr>
        <w:t xml:space="preserve">hyväksyttyjen yleisvelkakirjojen </w:t>
      </w:r>
      <w:r>
        <w:t xml:space="preserve">hinnoittelu vahvistettiin </w:t>
      </w:r>
      <w:r>
        <w:rPr>
          <w:color w:val="847D81"/>
        </w:rPr>
        <w:t xml:space="preserve">maanantaina</w:t>
      </w:r>
      <w:r>
        <w:t xml:space="preserve">. </w:t>
      </w:r>
      <w:r>
        <w:t xml:space="preserve">Kauppiaiden mukaan </w:t>
      </w:r>
      <w:r>
        <w:rPr>
          <w:color w:val="826392"/>
        </w:rPr>
        <w:t xml:space="preserve">liikkeeseenlaskun </w:t>
      </w:r>
      <w:r>
        <w:t xml:space="preserve">hiljainen vastaanotto </w:t>
      </w:r>
      <w:r>
        <w:t xml:space="preserve">vähensi huolta siitä, että tarjonta voisi ylittää kysynnän tulevina kaupankäyntipäivinä. </w:t>
      </w:r>
      <w:r>
        <w:rPr>
          <w:color w:val="B29869"/>
        </w:rPr>
        <w:t xml:space="preserve">Joukkovelkakirjalainojen kysyntä </w:t>
      </w:r>
      <w:r>
        <w:t xml:space="preserve">oli </w:t>
      </w:r>
      <w:r>
        <w:rPr>
          <w:color w:val="BE8485"/>
        </w:rPr>
        <w:t xml:space="preserve">maanantai-iltana </w:t>
      </w:r>
      <w:r>
        <w:t xml:space="preserve">niin suurta, että </w:t>
      </w:r>
      <w:r>
        <w:rPr>
          <w:color w:val="1D0051"/>
        </w:rPr>
        <w:t xml:space="preserve">merkitsijät </w:t>
      </w:r>
      <w:r>
        <w:t xml:space="preserve">pystyivät </w:t>
      </w:r>
      <w:r>
        <w:t xml:space="preserve">vähentämään osan </w:t>
      </w:r>
      <w:r>
        <w:rPr>
          <w:color w:val="8BE7FC"/>
        </w:rPr>
        <w:t xml:space="preserve">verovapaan </w:t>
      </w:r>
      <w:r>
        <w:rPr>
          <w:color w:val="8BE7FC"/>
        </w:rPr>
        <w:t xml:space="preserve">osuuden </w:t>
      </w:r>
      <w:r>
        <w:t xml:space="preserve">tuotosta</w:t>
      </w:r>
      <w:r>
        <w:t xml:space="preserve">. </w:t>
      </w:r>
      <w:r>
        <w:rPr>
          <w:color w:val="462C36"/>
        </w:rPr>
        <w:t xml:space="preserve">New Jersey Water Treatment Companyn </w:t>
      </w:r>
      <w:r>
        <w:rPr>
          <w:color w:val="BACFA7"/>
        </w:rPr>
        <w:t xml:space="preserve">75,1 miljoonan dollarin </w:t>
      </w:r>
      <w:r>
        <w:rPr>
          <w:color w:val="11BA09"/>
        </w:rPr>
        <w:t xml:space="preserve">joukkovelkakirjalaina, </w:t>
      </w:r>
      <w:r>
        <w:rPr>
          <w:color w:val="65407D"/>
        </w:rPr>
        <w:t xml:space="preserve">joka </w:t>
      </w:r>
      <w:r>
        <w:rPr>
          <w:color w:val="BACFA7"/>
        </w:rPr>
        <w:t xml:space="preserve">koostuu kahdesta osasta, oli yli puolet </w:t>
      </w:r>
      <w:r>
        <w:t xml:space="preserve">loppuunmyyty </w:t>
      </w:r>
      <w:r>
        <w:rPr>
          <w:color w:val="5D9608"/>
        </w:rPr>
        <w:t xml:space="preserve">kaupankäyntipäivän </w:t>
      </w:r>
      <w:r>
        <w:t xml:space="preserve">päätteeksi päämerkitsijä Merill Lynch Capital Marketsin mukaan. </w:t>
      </w:r>
      <w:r>
        <w:rPr>
          <w:color w:val="491803"/>
        </w:rPr>
        <w:t xml:space="preserve">Lainaa </w:t>
      </w:r>
      <w:r>
        <w:t xml:space="preserve">tarjottiin uudelleen, ja sen tuotto oli 6 prosenttia </w:t>
      </w:r>
      <w:r>
        <w:rPr>
          <w:color w:val="F5D2A8"/>
        </w:rPr>
        <w:t xml:space="preserve">vuonna 1991 </w:t>
      </w:r>
      <w:r>
        <w:t xml:space="preserve">ja 7,15 prosenttia vuosina 2008-2009. Ulkomaiset joukkovelkakirjalainat Useimmat ulkomaisten valtionlainojen markkinat olivat hiljaiset. Länsi-Saksan joukkovelkakirjalainat vahvistuivat hieman maanantain laskun jälkeen, mutta kauppiaiden mukaan markkinat jatkoivat laskevaa suuntausta, koska korkojen nousulla spekuloidaan. </w:t>
      </w:r>
      <w:r>
        <w:t xml:space="preserve">Perjantaina antamassaan lausunnossa, joka julkaistiin </w:t>
      </w:r>
      <w:r>
        <w:rPr>
          <w:color w:val="847D81"/>
        </w:rPr>
        <w:t xml:space="preserve">vasta maanantai-iltana, </w:t>
      </w:r>
      <w:r>
        <w:rPr>
          <w:color w:val="72A46E"/>
        </w:rPr>
        <w:t xml:space="preserve">Bundesbankin </w:t>
      </w:r>
      <w:r>
        <w:rPr>
          <w:color w:val="03422C"/>
        </w:rPr>
        <w:t xml:space="preserve">varapääjohtaja </w:t>
      </w:r>
      <w:r>
        <w:rPr>
          <w:color w:val="03422C"/>
        </w:rPr>
        <w:t xml:space="preserve">Helmut Schlesinger </w:t>
      </w:r>
      <w:r>
        <w:t xml:space="preserve">totesi, että on vaarallista </w:t>
      </w:r>
      <w:r>
        <w:t xml:space="preserve">sanoa, että </w:t>
      </w:r>
      <w:r>
        <w:rPr>
          <w:color w:val="128EAC"/>
        </w:rPr>
        <w:t xml:space="preserve">Saksan kasvava talous olisi </w:t>
      </w:r>
      <w:r>
        <w:t xml:space="preserve">jo saavuttanut </w:t>
      </w:r>
      <w:r>
        <w:t xml:space="preserve">suhdannehuipun. </w:t>
      </w:r>
      <w:r>
        <w:rPr>
          <w:color w:val="03422C"/>
        </w:rPr>
        <w:t xml:space="preserve">Hänen </w:t>
      </w:r>
      <w:r>
        <w:t xml:space="preserve">huomautuksensa tulkittiin merkiksi korkojen noususta. </w:t>
      </w:r>
      <w:r>
        <w:rPr>
          <w:color w:val="47545E"/>
        </w:rPr>
        <w:t xml:space="preserve">Saksan keskuspankki </w:t>
      </w:r>
      <w:r>
        <w:t xml:space="preserve">nosti 5. lokakuuta Lombard- ja vähimmäiskorkoa yhdellä prosenttiyksiköllä </w:t>
      </w:r>
      <w:r>
        <w:rPr>
          <w:color w:val="B95C69"/>
        </w:rPr>
        <w:t xml:space="preserve">8 prosenttiin ja 6 prosenttiin</w:t>
      </w:r>
      <w:r>
        <w:t xml:space="preserve">, jotka ovat </w:t>
      </w:r>
      <w:r>
        <w:t xml:space="preserve">korkeimmat tasot seitsemään vuoteen. Saksan 7 prosentin joukkovelkakirjalaina, joka erääntyy lokakuussa 1999, pysyi ennallaan 99,35:ssä, ja sen tuotto oli 7,09 prosenttia, ja 6 3/4 prosentin joukkovelkakirjalaina, joka erääntyy heinäkuussa 1994, nousi 25 prosenttiyksikköä 97,275:een, ja sen tuotto oli 7,445 prosenttia.</w:t>
      </w:r>
      <w:r>
        <w:t xml:space="preserve"> Japanin valtion joukkovelkakirjalainoissa ei tapahtunut juurikaan muutoksia. Japanin viitelaina nro 111, joka erääntyy vuonna 1998, päätyi välittäjien näytölle </w:t>
      </w:r>
      <w:r>
        <w:rPr>
          <w:color w:val="A14D12"/>
        </w:rPr>
        <w:t xml:space="preserve">95,90 pisteeseen</w:t>
      </w:r>
      <w:r>
        <w:t xml:space="preserve">, </w:t>
      </w:r>
      <w:r>
        <w:t xml:space="preserve">0,02 pisteen laskuun, ja sen tuotto oli 5435 %. Britannian valtionlainoissa ei tapahtunut juurikaan muutoksia, kun sijoittajat odottivat uuden valtiovarainministerin John Majorin talouspolitiikkaa koskevaa puhetta. Yhdistyneen kuningaskunnan vuonna 2003/2007 erääntyvä 11 3/4 prosentin viitelaina nousi 2/32:lla 111 1/2:een ja sen tuotto oli 10,14 %, ja </w:t>
      </w:r>
      <w:r>
        <w:rPr>
          <w:color w:val="F5D2A8"/>
        </w:rPr>
        <w:t xml:space="preserve">vuonna 1991 </w:t>
      </w:r>
      <w:r>
        <w:t xml:space="preserve">erääntyvä 11 3/4 prosentin joukkovelkakirjalaina </w:t>
      </w:r>
      <w:r>
        <w:t xml:space="preserve">pysyi ennallaan 98 21/32:ssä ja sen tuotto oli 12,95 %.</w:t>
      </w:r>
    </w:p>
    <w:p>
      <w:r>
        <w:rPr>
          <w:b/>
        </w:rPr>
        <w:t xml:space="preserve">Asiakirjan numero 152</w:t>
      </w:r>
    </w:p>
    <w:p>
      <w:r>
        <w:rPr>
          <w:b/>
        </w:rPr>
        <w:t xml:space="preserve">Asiakirjan tunniste: wsj0352-001</w:t>
      </w:r>
    </w:p>
    <w:p>
      <w:r>
        <w:rPr>
          <w:color w:val="310106"/>
        </w:rPr>
        <w:t xml:space="preserve">Paramount Communications Inc. </w:t>
      </w:r>
      <w:r>
        <w:t xml:space="preserve">ilmoitti, että </w:t>
      </w:r>
      <w:r>
        <w:rPr>
          <w:color w:val="04640D"/>
        </w:rPr>
        <w:t xml:space="preserve">Macmillan Inc., joka </w:t>
      </w:r>
      <w:r>
        <w:rPr>
          <w:color w:val="FEFB0A"/>
        </w:rPr>
        <w:t xml:space="preserve">on </w:t>
      </w:r>
      <w:r>
        <w:rPr>
          <w:color w:val="04640D"/>
        </w:rPr>
        <w:t xml:space="preserve">Maxwell Communications Corp:n tytäryhtiö. </w:t>
      </w:r>
      <w:r>
        <w:t xml:space="preserve">on myynyt </w:t>
      </w:r>
      <w:r>
        <w:rPr>
          <w:color w:val="FB5514"/>
        </w:rPr>
        <w:t xml:space="preserve">kaksi </w:t>
      </w:r>
      <w:r>
        <w:rPr>
          <w:color w:val="00587F"/>
        </w:rPr>
        <w:t xml:space="preserve">Simon &amp; Schuster -divisioonaansa kuuluvaa </w:t>
      </w:r>
      <w:r>
        <w:rPr>
          <w:color w:val="FB5514"/>
        </w:rPr>
        <w:t xml:space="preserve">tietopalveluliiketoimintayksikköä</w:t>
      </w:r>
      <w:r>
        <w:t xml:space="preserve">. </w:t>
      </w:r>
      <w:r>
        <w:t xml:space="preserve">Nämä </w:t>
      </w:r>
      <w:r>
        <w:rPr>
          <w:color w:val="FB5514"/>
        </w:rPr>
        <w:t xml:space="preserve">kaksi yksikköä ovat </w:t>
      </w:r>
      <w:r>
        <w:rPr>
          <w:color w:val="0BC582"/>
        </w:rPr>
        <w:t xml:space="preserve">Prentice Hall Information Services, </w:t>
      </w:r>
      <w:r>
        <w:rPr>
          <w:color w:val="FEB8C8"/>
        </w:rPr>
        <w:t xml:space="preserve">joka </w:t>
      </w:r>
      <w:r>
        <w:rPr>
          <w:color w:val="0BC582"/>
        </w:rPr>
        <w:t xml:space="preserve">julkaisee muun muassa verotusta, taloussuunnittelua ja liikejuridiikkaa koskevaa tietoa, </w:t>
      </w:r>
      <w:r>
        <w:rPr>
          <w:color w:val="FB5514"/>
        </w:rPr>
        <w:t xml:space="preserve">sekä </w:t>
      </w:r>
      <w:r>
        <w:rPr>
          <w:color w:val="9E8317"/>
        </w:rPr>
        <w:t xml:space="preserve">Prentice Hall Information Network, </w:t>
      </w:r>
      <w:r>
        <w:rPr>
          <w:color w:val="01190F"/>
        </w:rPr>
        <w:t xml:space="preserve">joka </w:t>
      </w:r>
      <w:r>
        <w:rPr>
          <w:color w:val="9E8317"/>
        </w:rPr>
        <w:t xml:space="preserve">toimittaa verotustietoa sähköisesti</w:t>
      </w:r>
      <w:r>
        <w:t xml:space="preserve">. </w:t>
      </w:r>
      <w:r>
        <w:t xml:space="preserve">Ehtoja ei julkistettu, mutta alan johtajien mukaan </w:t>
      </w:r>
      <w:r>
        <w:rPr>
          <w:color w:val="FB5514"/>
        </w:rPr>
        <w:t xml:space="preserve">yksiköt </w:t>
      </w:r>
      <w:r>
        <w:t xml:space="preserve">myytiin 40 miljoonalla dollarilla. Arthur H. Rosenfeld, joka on aiemmin johtanut Prentice Hallin vero- ja asiantuntijapalveluiden osastoa, on nimitetty vastaperustetun Macmillan Professional and Business Reference -osaston johtajaksi. </w:t>
      </w:r>
      <w:r>
        <w:rPr>
          <w:color w:val="847D81"/>
        </w:rPr>
        <w:t xml:space="preserve">Simon &amp; Schuster </w:t>
      </w:r>
      <w:r>
        <w:t xml:space="preserve">säilyttää </w:t>
      </w:r>
      <w:r>
        <w:rPr>
          <w:color w:val="58018B"/>
        </w:rPr>
        <w:t xml:space="preserve">Corporation Law -julkaisun irtonumeropalvelun, </w:t>
      </w:r>
      <w:r>
        <w:rPr>
          <w:color w:val="58018B"/>
        </w:rPr>
        <w:t xml:space="preserve">josta tulee osa Prentice Hallin Law &amp; Business -yksikköä</w:t>
      </w:r>
      <w:r>
        <w:t xml:space="preserve">.</w:t>
      </w:r>
    </w:p>
    <w:p>
      <w:r>
        <w:rPr>
          <w:b/>
        </w:rPr>
        <w:t xml:space="preserve">Asiakirjan numero 153</w:t>
      </w:r>
    </w:p>
    <w:p>
      <w:r>
        <w:rPr>
          <w:b/>
        </w:rPr>
        <w:t xml:space="preserve">Asiakirjan tunniste: wsj0353-001</w:t>
      </w:r>
    </w:p>
    <w:p>
      <w:r>
        <w:rPr>
          <w:color w:val="310106"/>
        </w:rPr>
        <w:t xml:space="preserve">Sekä </w:t>
      </w:r>
      <w:r>
        <w:rPr>
          <w:color w:val="04640D"/>
        </w:rPr>
        <w:t xml:space="preserve">Financial Accounting Standards Boardin </w:t>
      </w:r>
      <w:r>
        <w:rPr>
          <w:color w:val="310106"/>
        </w:rPr>
        <w:t xml:space="preserve">että </w:t>
      </w:r>
      <w:r>
        <w:rPr>
          <w:color w:val="FEFB0A"/>
        </w:rPr>
        <w:t xml:space="preserve">Governmental Accounting Standards Boardin </w:t>
      </w:r>
      <w:r>
        <w:rPr>
          <w:color w:val="310106"/>
        </w:rPr>
        <w:t xml:space="preserve">hallintoelimet </w:t>
      </w:r>
      <w:r>
        <w:t xml:space="preserve">äänestivät siitä, annetaanko </w:t>
      </w:r>
      <w:r>
        <w:rPr>
          <w:color w:val="FB5514"/>
        </w:rPr>
        <w:t xml:space="preserve">FASB:lle </w:t>
      </w:r>
      <w:r>
        <w:rPr>
          <w:color w:val="E115C0"/>
        </w:rPr>
        <w:t xml:space="preserve">toimivalta </w:t>
      </w:r>
      <w:r>
        <w:rPr>
          <w:color w:val="00587F"/>
        </w:rPr>
        <w:t xml:space="preserve">tiettyjen </w:t>
      </w:r>
      <w:r>
        <w:rPr>
          <w:color w:val="0BC582"/>
        </w:rPr>
        <w:t xml:space="preserve">valtion omistamien</w:t>
      </w:r>
      <w:r>
        <w:rPr>
          <w:color w:val="00587F"/>
        </w:rPr>
        <w:t xml:space="preserve"> yhteisöjen </w:t>
      </w:r>
      <w:r>
        <w:t xml:space="preserve">tilinpäätösstandardien laatimisessa</w:t>
      </w:r>
      <w:r>
        <w:t xml:space="preserve">. </w:t>
      </w:r>
      <w:r>
        <w:rPr>
          <w:color w:val="FEB8C8"/>
        </w:rPr>
        <w:t xml:space="preserve">Financial Accounting Foundation </w:t>
      </w:r>
      <w:r>
        <w:rPr>
          <w:color w:val="9E8317"/>
        </w:rPr>
        <w:t xml:space="preserve">äänesti 12-2 äänin sen puolesta, että </w:t>
      </w:r>
      <w:r>
        <w:rPr>
          <w:color w:val="847D81"/>
        </w:rPr>
        <w:t xml:space="preserve">FASB:n</w:t>
      </w:r>
      <w:r>
        <w:rPr>
          <w:color w:val="01190F"/>
        </w:rPr>
        <w:t xml:space="preserve"> kirjanpitosäännöt </w:t>
      </w:r>
      <w:r>
        <w:rPr>
          <w:color w:val="58018B"/>
        </w:rPr>
        <w:t xml:space="preserve">korvaavat </w:t>
      </w:r>
      <w:r>
        <w:rPr>
          <w:color w:val="703B01"/>
        </w:rPr>
        <w:t xml:space="preserve">GASB:n</w:t>
      </w:r>
      <w:r>
        <w:rPr>
          <w:color w:val="B70639"/>
        </w:rPr>
        <w:t xml:space="preserve"> säännöt </w:t>
      </w:r>
      <w:r>
        <w:rPr>
          <w:color w:val="118B8A"/>
        </w:rPr>
        <w:t xml:space="preserve">valtion omistamien</w:t>
      </w:r>
      <w:r>
        <w:rPr>
          <w:color w:val="F7F1DF"/>
        </w:rPr>
        <w:t xml:space="preserve"> yleishyödyllisten laitosten, sairaaloiden sekä korkeakoulujen ja yliopistojen osalta</w:t>
      </w:r>
      <w:r>
        <w:t xml:space="preserve">. </w:t>
      </w:r>
      <w:r>
        <w:rPr>
          <w:color w:val="4AFEFA"/>
        </w:rPr>
        <w:t xml:space="preserve">GASB:n </w:t>
      </w:r>
      <w:r>
        <w:rPr>
          <w:color w:val="FCB164"/>
        </w:rPr>
        <w:t xml:space="preserve">sääntöjä </w:t>
      </w:r>
      <w:r>
        <w:t xml:space="preserve">sovelletaan puolestaan muihin julkisyhteisöihin. Kun GASB perustettiin vuonna 1984, 11 vuotta FASB:n jälkeen, </w:t>
      </w:r>
      <w:r>
        <w:rPr>
          <w:color w:val="000D2C"/>
        </w:rPr>
        <w:t xml:space="preserve">valtion omistamien yhteisöjen </w:t>
      </w:r>
      <w:r>
        <w:t xml:space="preserve">ehdotettiin ottavan käyttöön </w:t>
      </w:r>
      <w:r>
        <w:rPr>
          <w:color w:val="FB5514"/>
        </w:rPr>
        <w:t xml:space="preserve">FASB:n</w:t>
      </w:r>
      <w:r>
        <w:rPr>
          <w:color w:val="E115C0"/>
        </w:rPr>
        <w:t xml:space="preserve"> säännöt, </w:t>
      </w:r>
      <w:r>
        <w:t xml:space="preserve">kunnes </w:t>
      </w:r>
      <w:r>
        <w:t xml:space="preserve">GASB korvasi </w:t>
      </w:r>
      <w:r>
        <w:rPr>
          <w:color w:val="E115C0"/>
        </w:rPr>
        <w:t xml:space="preserve">ne. </w:t>
      </w:r>
      <w:r>
        <w:rPr>
          <w:color w:val="53495F"/>
        </w:rPr>
        <w:t xml:space="preserve">GASB ilmoitti </w:t>
      </w:r>
      <w:r>
        <w:rPr>
          <w:color w:val="F95475"/>
        </w:rPr>
        <w:t xml:space="preserve">hallituksille, että niiden </w:t>
      </w:r>
      <w:r>
        <w:rPr>
          <w:color w:val="53495F"/>
        </w:rPr>
        <w:t xml:space="preserve">ei tarvitse noudattaa </w:t>
      </w:r>
      <w:r>
        <w:rPr>
          <w:color w:val="5D9608"/>
        </w:rPr>
        <w:t xml:space="preserve">FASB:n</w:t>
      </w:r>
      <w:r>
        <w:rPr>
          <w:color w:val="61FC03"/>
        </w:rPr>
        <w:t xml:space="preserve"> sääntöjä </w:t>
      </w:r>
      <w:r>
        <w:rPr>
          <w:color w:val="53495F"/>
        </w:rPr>
        <w:t xml:space="preserve">ennen kuin </w:t>
      </w:r>
      <w:r>
        <w:rPr>
          <w:color w:val="61FC03"/>
        </w:rPr>
        <w:t xml:space="preserve">ne </w:t>
      </w:r>
      <w:r>
        <w:rPr>
          <w:color w:val="53495F"/>
        </w:rPr>
        <w:t xml:space="preserve">devalvoituvat</w:t>
      </w:r>
      <w:r>
        <w:t xml:space="preserve">, </w:t>
      </w:r>
      <w:r>
        <w:rPr>
          <w:color w:val="53495F"/>
        </w:rPr>
        <w:t xml:space="preserve">mikä </w:t>
      </w:r>
      <w:r>
        <w:t xml:space="preserve">vaikeuttaa </w:t>
      </w:r>
      <w:r>
        <w:rPr>
          <w:color w:val="DE98FD"/>
        </w:rPr>
        <w:t xml:space="preserve">joukkolainojen luokituslaitosten </w:t>
      </w:r>
      <w:r>
        <w:t xml:space="preserve">mahdollisuuksia vertailla </w:t>
      </w:r>
      <w:r>
        <w:rPr>
          <w:color w:val="98A088"/>
        </w:rPr>
        <w:t xml:space="preserve">julkisilla joukkolainamarkkinoilla kilpailevia </w:t>
      </w:r>
      <w:r>
        <w:rPr>
          <w:color w:val="98A088"/>
        </w:rPr>
        <w:t xml:space="preserve">yksityisiä ja valtion omistamia kouluja</w:t>
      </w:r>
      <w:r>
        <w:t xml:space="preserve">. </w:t>
      </w:r>
      <w:r>
        <w:rPr>
          <w:color w:val="5C5300"/>
        </w:rPr>
        <w:t xml:space="preserve">Säätiön </w:t>
      </w:r>
      <w:r>
        <w:rPr>
          <w:color w:val="248AD0"/>
        </w:rPr>
        <w:t xml:space="preserve">äänestys </w:t>
      </w:r>
      <w:r>
        <w:rPr>
          <w:color w:val="9F6551"/>
        </w:rPr>
        <w:t xml:space="preserve">koskee julkisyhteisöjä</w:t>
      </w:r>
      <w:r>
        <w:rPr>
          <w:color w:val="BCFEC6"/>
        </w:rPr>
        <w:t xml:space="preserve">, joiden </w:t>
      </w:r>
      <w:r>
        <w:rPr>
          <w:color w:val="9F6551"/>
        </w:rPr>
        <w:t xml:space="preserve">tilikausi alkaa ensi vuoden tammikuun 1. päivänä, </w:t>
      </w:r>
      <w:r>
        <w:t xml:space="preserve">ja sen ansiosta </w:t>
      </w:r>
      <w:r>
        <w:rPr>
          <w:color w:val="932C70"/>
        </w:rPr>
        <w:t xml:space="preserve">sairaaloiden, korkeakoulujen ja yliopistojen taloudellista suorituskykyä on </w:t>
      </w:r>
      <w:r>
        <w:t xml:space="preserve">helpompi verrata </w:t>
      </w:r>
      <w:r>
        <w:rPr>
          <w:color w:val="932C70"/>
        </w:rPr>
        <w:t xml:space="preserve">voittoa tavoittelevaan sektoriin</w:t>
      </w:r>
      <w:r>
        <w:t xml:space="preserve">. </w:t>
      </w:r>
      <w:r>
        <w:rPr>
          <w:color w:val="248AD0"/>
        </w:rPr>
        <w:t xml:space="preserve">Se voisi </w:t>
      </w:r>
      <w:r>
        <w:t xml:space="preserve">kuitenkin johtaa siihen, </w:t>
      </w:r>
      <w:r>
        <w:rPr>
          <w:color w:val="B5AFC4"/>
        </w:rPr>
        <w:t xml:space="preserve">että </w:t>
      </w:r>
      <w:r>
        <w:rPr>
          <w:color w:val="2B1B04"/>
        </w:rPr>
        <w:t xml:space="preserve">julkisyhteisöt, jotka </w:t>
      </w:r>
      <w:r>
        <w:rPr>
          <w:color w:val="2B1B04"/>
        </w:rPr>
        <w:t xml:space="preserve">noudattaisivat </w:t>
      </w:r>
      <w:r>
        <w:rPr>
          <w:color w:val="AE7AA1"/>
        </w:rPr>
        <w:t xml:space="preserve">FASB:n</w:t>
      </w:r>
      <w:r>
        <w:rPr>
          <w:color w:val="D4C67A"/>
        </w:rPr>
        <w:t xml:space="preserve"> sääntöjä, </w:t>
      </w:r>
      <w:r>
        <w:t xml:space="preserve">ja ne, </w:t>
      </w:r>
      <w:r>
        <w:rPr>
          <w:color w:val="C2A393"/>
        </w:rPr>
        <w:t xml:space="preserve">jotka </w:t>
      </w:r>
      <w:r>
        <w:t xml:space="preserve">noudattaisivat </w:t>
      </w:r>
      <w:r>
        <w:rPr>
          <w:color w:val="4AFEFA"/>
        </w:rPr>
        <w:t xml:space="preserve">GASB:n</w:t>
      </w:r>
      <w:r>
        <w:rPr>
          <w:color w:val="FCB164"/>
        </w:rPr>
        <w:t xml:space="preserve"> sääntöjä, laatisivat </w:t>
      </w:r>
      <w:r>
        <w:t xml:space="preserve">erillisiä tilinpäätöksiä, jotka perustuvat erilaisiin sääntöihin</w:t>
      </w:r>
      <w:r>
        <w:t xml:space="preserve">. </w:t>
      </w:r>
      <w:r>
        <w:t xml:space="preserve">"Valtiollisten yhteisöjen johtajat ovat usein enemmän huolissaan poliittisesta ja oikeudellisesta rakenteesta, eikä tilinpäätöksen vertailukelpoisuus voittoa tavoittelevan sektorin kanssa ole aina yhtä tärkeä prioriteetti", </w:t>
      </w:r>
      <w:r>
        <w:rPr>
          <w:color w:val="0232FD"/>
        </w:rPr>
        <w:t xml:space="preserve">säätiön </w:t>
      </w:r>
      <w:r>
        <w:t xml:space="preserve">edustaja sanoi</w:t>
      </w:r>
      <w:r>
        <w:t xml:space="preserve">.</w:t>
      </w:r>
    </w:p>
    <w:p>
      <w:r>
        <w:rPr>
          <w:b/>
        </w:rPr>
        <w:t xml:space="preserve">Asiakirjan numero 154</w:t>
      </w:r>
    </w:p>
    <w:p>
      <w:r>
        <w:rPr>
          <w:b/>
        </w:rPr>
        <w:t xml:space="preserve">Asiakirjan tunniste: wsj0354-001</w:t>
      </w:r>
    </w:p>
    <w:p>
      <w:r>
        <w:rPr>
          <w:color w:val="310106"/>
        </w:rPr>
        <w:t xml:space="preserve">Avery Inc. </w:t>
      </w:r>
      <w:r>
        <w:t xml:space="preserve">ilmoitti, että se on saanut päätökseen </w:t>
      </w:r>
      <w:r>
        <w:rPr>
          <w:color w:val="FEFB0A"/>
        </w:rPr>
        <w:t xml:space="preserve">Uniroyal Chemical Holding Co:</w:t>
      </w:r>
      <w:r>
        <w:rPr>
          <w:color w:val="04640D"/>
        </w:rPr>
        <w:t xml:space="preserve">n myynnin </w:t>
      </w:r>
      <w:r>
        <w:rPr>
          <w:color w:val="00587F"/>
        </w:rPr>
        <w:t xml:space="preserve">Uniroyal Chemical Co:n </w:t>
      </w:r>
      <w:r>
        <w:rPr>
          <w:color w:val="FB5514"/>
        </w:rPr>
        <w:t xml:space="preserve">johdon </w:t>
      </w:r>
      <w:r>
        <w:rPr>
          <w:color w:val="E115C0"/>
        </w:rPr>
        <w:t xml:space="preserve">johtamalle </w:t>
      </w:r>
      <w:r>
        <w:rPr>
          <w:color w:val="FB5514"/>
        </w:rPr>
        <w:t xml:space="preserve">ryhmälle</w:t>
      </w:r>
      <w:r>
        <w:rPr>
          <w:color w:val="FB5514"/>
        </w:rPr>
        <w:t xml:space="preserve">, </w:t>
      </w:r>
      <w:r>
        <w:rPr>
          <w:color w:val="00587F"/>
        </w:rPr>
        <w:t xml:space="preserve">joka on </w:t>
      </w:r>
      <w:r>
        <w:rPr>
          <w:color w:val="0BC582"/>
        </w:rPr>
        <w:t xml:space="preserve">yksikön </w:t>
      </w:r>
      <w:r>
        <w:rPr>
          <w:color w:val="FB5514"/>
        </w:rPr>
        <w:t xml:space="preserve">päätoimija</w:t>
      </w:r>
      <w:r>
        <w:t xml:space="preserve">. </w:t>
      </w:r>
      <w:r>
        <w:rPr>
          <w:color w:val="04640D"/>
        </w:rPr>
        <w:t xml:space="preserve">Kaupan </w:t>
      </w:r>
      <w:r>
        <w:t xml:space="preserve">arvo on </w:t>
      </w:r>
      <w:r>
        <w:t xml:space="preserve">800 miljoonaa dollaria</w:t>
      </w:r>
      <w:r>
        <w:rPr>
          <w:color w:val="310106"/>
        </w:rPr>
        <w:t xml:space="preserve">, se sanoi. </w:t>
      </w:r>
      <w:r>
        <w:rPr>
          <w:color w:val="310106"/>
        </w:rPr>
        <w:t xml:space="preserve">Avery</w:t>
      </w:r>
      <w:r>
        <w:rPr>
          <w:color w:val="FEB8C8"/>
        </w:rPr>
        <w:t xml:space="preserve">, </w:t>
      </w:r>
      <w:r>
        <w:rPr>
          <w:color w:val="310106"/>
        </w:rPr>
        <w:t xml:space="preserve">jolla on edelleen </w:t>
      </w:r>
      <w:r>
        <w:rPr>
          <w:color w:val="9E8317"/>
        </w:rPr>
        <w:t xml:space="preserve">hiilialan yritys, jonka </w:t>
      </w:r>
      <w:r>
        <w:rPr>
          <w:color w:val="01190F"/>
        </w:rPr>
        <w:t xml:space="preserve">se </w:t>
      </w:r>
      <w:r>
        <w:rPr>
          <w:color w:val="9E8317"/>
        </w:rPr>
        <w:t xml:space="preserve">aikoo myydä tappiolla</w:t>
      </w:r>
      <w:r>
        <w:t xml:space="preserve">, ilmoitti alustavissa materiaaleissa, että se aikoo ottaa yhden tai useamman yrityksen haltuunsa. Kun </w:t>
      </w:r>
      <w:r>
        <w:rPr>
          <w:color w:val="310106"/>
        </w:rPr>
        <w:t xml:space="preserve">Avery</w:t>
      </w:r>
      <w:r>
        <w:t xml:space="preserve"> on </w:t>
      </w:r>
      <w:r>
        <w:t xml:space="preserve">maksanut palkkiot ja maksanut velat takaisin</w:t>
      </w:r>
      <w:r>
        <w:rPr>
          <w:color w:val="310106"/>
        </w:rPr>
        <w:t xml:space="preserve">,</w:t>
      </w:r>
      <w:r>
        <w:t xml:space="preserve"> sille jää </w:t>
      </w:r>
      <w:r>
        <w:rPr>
          <w:color w:val="FEFB0A"/>
        </w:rPr>
        <w:t xml:space="preserve">Uniroyalin </w:t>
      </w:r>
      <w:r>
        <w:rPr>
          <w:color w:val="04640D"/>
        </w:rPr>
        <w:t xml:space="preserve">myynnistä </w:t>
      </w:r>
      <w:r>
        <w:t xml:space="preserve">noin 24 miljoonaa dollaria käteistä ja arvopapereita. </w:t>
      </w:r>
      <w:r>
        <w:rPr>
          <w:color w:val="847D81"/>
        </w:rPr>
        <w:t xml:space="preserve">Avery </w:t>
      </w:r>
      <w:r>
        <w:rPr>
          <w:color w:val="58018B"/>
        </w:rPr>
        <w:t xml:space="preserve">maksoi 750 miljoonaa dollaria, mukaan lukien erilaiset oikeudelliset ja rahoituskulut, </w:t>
      </w:r>
      <w:r>
        <w:t xml:space="preserve">ostaakseen </w:t>
      </w:r>
      <w:r>
        <w:rPr>
          <w:color w:val="B70639"/>
        </w:rPr>
        <w:t xml:space="preserve">Middleburyyn, Connecticutiin, sijoittautuneen Uniroyal Chemicalin vuonna 1986 </w:t>
      </w:r>
      <w:r>
        <w:t xml:space="preserve">- </w:t>
      </w:r>
      <w:r>
        <w:t xml:space="preserve">siirto</w:t>
      </w:r>
      <w:r>
        <w:rPr>
          <w:color w:val="118B8A"/>
        </w:rPr>
        <w:t xml:space="preserve">, joka </w:t>
      </w:r>
      <w:r>
        <w:rPr>
          <w:color w:val="F7F1DF"/>
        </w:rPr>
        <w:t xml:space="preserve">aiheutti </w:t>
      </w:r>
      <w:r>
        <w:rPr>
          <w:color w:val="4AFEFA"/>
        </w:rPr>
        <w:t xml:space="preserve">Averylle </w:t>
      </w:r>
      <w:r>
        <w:rPr>
          <w:color w:val="F7F1DF"/>
        </w:rPr>
        <w:t xml:space="preserve">velkaa</w:t>
      </w:r>
      <w:r>
        <w:t xml:space="preserve">. </w:t>
      </w:r>
      <w:r>
        <w:rPr>
          <w:color w:val="310106"/>
        </w:rPr>
        <w:t xml:space="preserve">Averyn</w:t>
      </w:r>
      <w:r>
        <w:t xml:space="preserve"> osakkeen </w:t>
      </w:r>
      <w:r>
        <w:t xml:space="preserve">tarjoushinta oli </w:t>
      </w:r>
      <w:r>
        <w:t xml:space="preserve">eilen </w:t>
      </w:r>
      <w:r>
        <w:t xml:space="preserve">pörssin ulkopuolisessa kaupankäynnissä 93,75 senttiä osakkeelta. </w:t>
      </w:r>
      <w:r>
        <w:t xml:space="preserve">Syyskuun 30. päivänä </w:t>
      </w:r>
      <w:r>
        <w:rPr>
          <w:color w:val="FCB164"/>
        </w:rPr>
        <w:t xml:space="preserve">1988 </w:t>
      </w:r>
      <w:r>
        <w:t xml:space="preserve">päättyneellä tilikaudella </w:t>
      </w:r>
      <w:r>
        <w:rPr>
          <w:color w:val="B70639"/>
        </w:rPr>
        <w:t xml:space="preserve">Uniroyal Chemicalin </w:t>
      </w:r>
      <w:r>
        <w:t xml:space="preserve">liikevaihto oli 734,2 miljoonaa dollaria ja </w:t>
      </w:r>
      <w:r>
        <w:rPr>
          <w:color w:val="796EE6"/>
        </w:rPr>
        <w:t xml:space="preserve">nettotappio 47,1 miljoonaa </w:t>
      </w:r>
      <w:r>
        <w:rPr>
          <w:color w:val="796EE6"/>
        </w:rPr>
        <w:t xml:space="preserve">dollaria</w:t>
      </w:r>
      <w:r>
        <w:t xml:space="preserve">, </w:t>
      </w:r>
      <w:r>
        <w:rPr>
          <w:color w:val="310106"/>
        </w:rPr>
        <w:t xml:space="preserve">Avery</w:t>
      </w:r>
      <w:r>
        <w:t xml:space="preserve"> sanoi</w:t>
      </w:r>
      <w:r>
        <w:t xml:space="preserve">. </w:t>
      </w:r>
      <w:r>
        <w:rPr>
          <w:color w:val="310106"/>
        </w:rPr>
        <w:t xml:space="preserve">Averyn</w:t>
      </w:r>
      <w:r>
        <w:t xml:space="preserve"> tiedottaja </w:t>
      </w:r>
      <w:r>
        <w:t xml:space="preserve">totesi, että </w:t>
      </w:r>
      <w:r>
        <w:rPr>
          <w:color w:val="796EE6"/>
        </w:rPr>
        <w:t xml:space="preserve">tappiota </w:t>
      </w:r>
      <w:r>
        <w:t xml:space="preserve">lisäsivät kirjanpidolliset oikaisut ja että </w:t>
      </w:r>
      <w:r>
        <w:rPr>
          <w:color w:val="B70639"/>
        </w:rPr>
        <w:t xml:space="preserve">yhtiön</w:t>
      </w:r>
      <w:r>
        <w:t xml:space="preserve"> käteistappio </w:t>
      </w:r>
      <w:r>
        <w:t xml:space="preserve">oli pienempi. </w:t>
      </w:r>
      <w:r>
        <w:rPr>
          <w:color w:val="B70639"/>
        </w:rPr>
        <w:t xml:space="preserve">Uniroyalilla </w:t>
      </w:r>
      <w:r>
        <w:t xml:space="preserve">on 2600 työntekijää ja tehtaita Yhdysvalloissa, Kanadassa, Brasiliassa, Italiassa ja Taiwanissa. </w:t>
      </w:r>
      <w:r>
        <w:rPr>
          <w:color w:val="310106"/>
        </w:rPr>
        <w:t xml:space="preserve">Avery </w:t>
      </w:r>
      <w:r>
        <w:t xml:space="preserve">kertoi saaneensa päätökseen </w:t>
      </w:r>
      <w:r>
        <w:rPr>
          <w:color w:val="000D2C"/>
        </w:rPr>
        <w:t xml:space="preserve">pääomapohjan vahvistamisen</w:t>
      </w:r>
      <w:r>
        <w:rPr>
          <w:color w:val="53495F"/>
        </w:rPr>
        <w:t xml:space="preserve">, jossa </w:t>
      </w:r>
      <w:r>
        <w:rPr>
          <w:color w:val="F95475"/>
        </w:rPr>
        <w:t xml:space="preserve">sen </w:t>
      </w:r>
      <w:r>
        <w:rPr>
          <w:color w:val="61FC03"/>
        </w:rPr>
        <w:t xml:space="preserve">enemmistöosakkaat ja johtajat Nelson Peltz ja Peter W. May </w:t>
      </w:r>
      <w:r>
        <w:rPr>
          <w:color w:val="000D2C"/>
        </w:rPr>
        <w:t xml:space="preserve">luopuivat valtakirjoista ja </w:t>
      </w:r>
      <w:r>
        <w:rPr>
          <w:color w:val="000D2C"/>
        </w:rPr>
        <w:t xml:space="preserve">lisäsivät </w:t>
      </w:r>
      <w:r>
        <w:rPr>
          <w:color w:val="000D2C"/>
        </w:rPr>
        <w:t xml:space="preserve">vastineeksi </w:t>
      </w:r>
      <w:r>
        <w:rPr>
          <w:color w:val="000D2C"/>
        </w:rPr>
        <w:t xml:space="preserve">omistuksiaan </w:t>
      </w:r>
      <w:r>
        <w:rPr>
          <w:color w:val="5D9608"/>
        </w:rPr>
        <w:t xml:space="preserve">Averyn</w:t>
      </w:r>
      <w:r>
        <w:rPr>
          <w:color w:val="000D2C"/>
        </w:rPr>
        <w:t xml:space="preserve"> kantaosakkeissa</w:t>
      </w:r>
      <w:r>
        <w:t xml:space="preserve">. </w:t>
      </w:r>
      <w:r>
        <w:rPr>
          <w:color w:val="DE98FD"/>
        </w:rPr>
        <w:t xml:space="preserve">Näiden kahden </w:t>
      </w:r>
      <w:r>
        <w:t xml:space="preserve">omistus </w:t>
      </w:r>
      <w:r>
        <w:t xml:space="preserve">kasvoi 51 prosentista 68 prosenttiin </w:t>
      </w:r>
      <w:r>
        <w:rPr>
          <w:color w:val="98A088"/>
        </w:rPr>
        <w:t xml:space="preserve">kaikista </w:t>
      </w:r>
      <w:r>
        <w:rPr>
          <w:color w:val="98A088"/>
        </w:rPr>
        <w:t xml:space="preserve">ulkona olevista</w:t>
      </w:r>
      <w:r>
        <w:rPr>
          <w:color w:val="98A088"/>
        </w:rPr>
        <w:t xml:space="preserve"> osakkeista</w:t>
      </w:r>
      <w:r>
        <w:t xml:space="preserve">. </w:t>
      </w:r>
      <w:r>
        <w:t xml:space="preserve">Joulukuussa </w:t>
      </w:r>
      <w:r>
        <w:rPr>
          <w:color w:val="FCB164"/>
        </w:rPr>
        <w:t xml:space="preserve">1988 </w:t>
      </w:r>
      <w:r>
        <w:rPr>
          <w:color w:val="DE98FD"/>
        </w:rPr>
        <w:t xml:space="preserve">Peltz ja May </w:t>
      </w:r>
      <w:r>
        <w:t xml:space="preserve">myivät </w:t>
      </w:r>
      <w:r>
        <w:rPr>
          <w:color w:val="9F6551"/>
        </w:rPr>
        <w:t xml:space="preserve">määräysvallassaan olleen </w:t>
      </w:r>
      <w:r>
        <w:rPr>
          <w:color w:val="9F6551"/>
        </w:rPr>
        <w:t xml:space="preserve">pakkausyhtiö </w:t>
      </w:r>
      <w:r>
        <w:rPr>
          <w:color w:val="248AD0"/>
        </w:rPr>
        <w:t xml:space="preserve">Triangle Industries Inc:</w:t>
      </w:r>
      <w:r>
        <w:rPr>
          <w:color w:val="5C5300"/>
        </w:rPr>
        <w:t xml:space="preserve">n </w:t>
      </w:r>
      <w:r>
        <w:t xml:space="preserve">osakkeet </w:t>
      </w:r>
      <w:r>
        <w:t xml:space="preserve">ranskalaiselle Pechiney Corp:lle. </w:t>
      </w:r>
      <w:r>
        <w:rPr>
          <w:color w:val="DE98FD"/>
        </w:rPr>
        <w:t xml:space="preserve">Nämä johtajat </w:t>
      </w:r>
      <w:r>
        <w:t xml:space="preserve">hyötyivät komeasti </w:t>
      </w:r>
      <w:r>
        <w:rPr>
          <w:color w:val="932C70"/>
        </w:rPr>
        <w:t xml:space="preserve">American National Can Co:</w:t>
      </w:r>
      <w:r>
        <w:t xml:space="preserve">n perustamisesta</w:t>
      </w:r>
      <w:r>
        <w:t xml:space="preserve">, joka oli </w:t>
      </w:r>
      <w:r>
        <w:rPr>
          <w:color w:val="5C5300"/>
        </w:rPr>
        <w:t xml:space="preserve">Trianglen </w:t>
      </w:r>
      <w:r>
        <w:t xml:space="preserve">tärkein omaisuuserä</w:t>
      </w:r>
      <w:r>
        <w:t xml:space="preserve">. </w:t>
      </w:r>
      <w:r>
        <w:rPr>
          <w:color w:val="2B1B04"/>
        </w:rPr>
        <w:t xml:space="preserve">Tammikuussa 1989 </w:t>
      </w:r>
      <w:r>
        <w:rPr>
          <w:color w:val="B5AFC4"/>
        </w:rPr>
        <w:t xml:space="preserve">nämä kaksi </w:t>
      </w:r>
      <w:r>
        <w:rPr>
          <w:color w:val="2B1B04"/>
        </w:rPr>
        <w:t xml:space="preserve">ostivat </w:t>
      </w:r>
      <w:r>
        <w:rPr>
          <w:color w:val="D4C67A"/>
        </w:rPr>
        <w:t xml:space="preserve">Trianglen </w:t>
      </w:r>
      <w:r>
        <w:rPr>
          <w:color w:val="2B1B04"/>
        </w:rPr>
        <w:t xml:space="preserve">muut kuin pakkaamiseen liittyvät omaisuuserät</w:t>
      </w:r>
      <w:r>
        <w:rPr>
          <w:color w:val="2B1B04"/>
        </w:rPr>
        <w:t xml:space="preserve">, mukaan lukien enemmistöosuuden </w:t>
      </w:r>
      <w:r>
        <w:rPr>
          <w:color w:val="AE7AA1"/>
        </w:rPr>
        <w:t xml:space="preserve">Averysta, </w:t>
      </w:r>
      <w:r>
        <w:rPr>
          <w:color w:val="2B1B04"/>
        </w:rPr>
        <w:t xml:space="preserve">ja sen seurauksena </w:t>
      </w:r>
      <w:r>
        <w:rPr>
          <w:color w:val="0232FD"/>
        </w:rPr>
        <w:t xml:space="preserve">Uniroyal Chemicalin</w:t>
      </w:r>
      <w:r>
        <w:t xml:space="preserve">. </w:t>
      </w:r>
      <w:r>
        <w:t xml:space="preserve">Elokuussa jätetyissä alustavissa materiaaleissa </w:t>
      </w:r>
      <w:r>
        <w:rPr>
          <w:color w:val="310106"/>
        </w:rPr>
        <w:t xml:space="preserve">Avery </w:t>
      </w:r>
      <w:r>
        <w:t xml:space="preserve">totesi, että jos se ei myy </w:t>
      </w:r>
      <w:r>
        <w:rPr>
          <w:color w:val="B70639"/>
        </w:rPr>
        <w:t xml:space="preserve">Uniroyalia, </w:t>
      </w:r>
      <w:r>
        <w:rPr>
          <w:color w:val="310106"/>
        </w:rPr>
        <w:t xml:space="preserve">sen </w:t>
      </w:r>
      <w:r>
        <w:t xml:space="preserve">kyky maksaa velkansa takaisin </w:t>
      </w:r>
      <w:r>
        <w:t xml:space="preserve">heikkenisi </w:t>
      </w:r>
      <w:r>
        <w:t xml:space="preserve">ja </w:t>
      </w:r>
      <w:r>
        <w:rPr>
          <w:color w:val="310106"/>
        </w:rPr>
        <w:t xml:space="preserve">Averyn</w:t>
      </w:r>
      <w:r>
        <w:t xml:space="preserve"> osakkeenomistajien arvo </w:t>
      </w:r>
      <w:r>
        <w:t xml:space="preserve">"laskisi edelleen". Ennen kuin </w:t>
      </w:r>
      <w:r>
        <w:rPr>
          <w:color w:val="310106"/>
        </w:rPr>
        <w:t xml:space="preserve">Avery </w:t>
      </w:r>
      <w:r>
        <w:t xml:space="preserve">tekee </w:t>
      </w:r>
      <w:r>
        <w:rPr>
          <w:color w:val="04640D"/>
        </w:rPr>
        <w:t xml:space="preserve">yrityskaupan</w:t>
      </w:r>
      <w:r>
        <w:t xml:space="preserve">, </w:t>
      </w:r>
      <w:r>
        <w:rPr>
          <w:color w:val="DE98FD"/>
        </w:rPr>
        <w:t xml:space="preserve">Peltz ja May </w:t>
      </w:r>
      <w:r>
        <w:t xml:space="preserve">luopuvat suorista palkoista ja bonuksista, </w:t>
      </w:r>
      <w:r>
        <w:rPr>
          <w:color w:val="310106"/>
        </w:rPr>
        <w:t xml:space="preserve">yhtiö </w:t>
      </w:r>
      <w:r>
        <w:t xml:space="preserve">ilmoitti</w:t>
      </w:r>
      <w:r>
        <w:t xml:space="preserve">. </w:t>
      </w:r>
      <w:r>
        <w:t xml:space="preserve">Näiden alustavien asiakirjojen mukaan </w:t>
      </w:r>
      <w:r>
        <w:rPr>
          <w:color w:val="310106"/>
        </w:rPr>
        <w:t xml:space="preserve">Avery </w:t>
      </w:r>
      <w:r>
        <w:t xml:space="preserve">maksaa </w:t>
      </w:r>
      <w:r>
        <w:rPr>
          <w:color w:val="168E5C"/>
        </w:rPr>
        <w:t xml:space="preserve">Peltzin ja Mayn </w:t>
      </w:r>
      <w:r>
        <w:rPr>
          <w:color w:val="6A3A35"/>
        </w:rPr>
        <w:t xml:space="preserve">johtamalle </w:t>
      </w:r>
      <w:r>
        <w:rPr>
          <w:color w:val="6A3A35"/>
        </w:rPr>
        <w:t xml:space="preserve">yhtiölle </w:t>
      </w:r>
      <w:r>
        <w:t xml:space="preserve">200 000 dollaria kuukaudessa johtamispalveluista ainakin seuraavien kuuden kuukauden ajan</w:t>
      </w:r>
      <w:r>
        <w:t xml:space="preserve">.</w:t>
      </w:r>
    </w:p>
    <w:p>
      <w:r>
        <w:rPr>
          <w:b/>
        </w:rPr>
        <w:t xml:space="preserve">Asiakirjan numero 155</w:t>
      </w:r>
    </w:p>
    <w:p>
      <w:r>
        <w:rPr>
          <w:b/>
        </w:rPr>
        <w:t xml:space="preserve">Asiakirjan tunniste: wsj0355-001</w:t>
      </w:r>
    </w:p>
    <w:p>
      <w:r>
        <w:rPr>
          <w:color w:val="310106"/>
        </w:rPr>
        <w:t xml:space="preserve">Clarcor Inc. </w:t>
      </w:r>
      <w:r>
        <w:t xml:space="preserve">ilmoitti peruneensa suunnitelman myydä </w:t>
      </w:r>
      <w:r>
        <w:rPr>
          <w:color w:val="FEFB0A"/>
        </w:rPr>
        <w:t xml:space="preserve">J.L. Clark Inc. -tytäryhtiönsä </w:t>
      </w:r>
      <w:r>
        <w:rPr>
          <w:color w:val="00587F"/>
        </w:rPr>
        <w:t xml:space="preserve">Anderson Industries Inc:</w:t>
      </w:r>
      <w:r>
        <w:rPr>
          <w:color w:val="E115C0"/>
        </w:rPr>
        <w:t xml:space="preserve">n </w:t>
      </w:r>
      <w:r>
        <w:rPr>
          <w:color w:val="FB5514"/>
        </w:rPr>
        <w:t xml:space="preserve">johtamalle </w:t>
      </w:r>
      <w:r>
        <w:rPr>
          <w:color w:val="FB5514"/>
        </w:rPr>
        <w:t xml:space="preserve">ryhmälle </w:t>
      </w:r>
      <w:r>
        <w:t xml:space="preserve">70,3 miljoonalla dollarilla. </w:t>
      </w:r>
      <w:r>
        <w:rPr>
          <w:color w:val="310106"/>
        </w:rPr>
        <w:t xml:space="preserve">Pakkaus- ja suodatustuotteita valmistava Clarcor </w:t>
      </w:r>
      <w:r>
        <w:t xml:space="preserve">ilmoitti, että </w:t>
      </w:r>
      <w:r>
        <w:rPr>
          <w:color w:val="0BC582"/>
        </w:rPr>
        <w:t xml:space="preserve">yritykset </w:t>
      </w:r>
      <w:r>
        <w:t xml:space="preserve">eivät ole </w:t>
      </w:r>
      <w:r>
        <w:t xml:space="preserve">sopineet lopullisen kaupan ehdoista. </w:t>
      </w:r>
      <w:r>
        <w:rPr>
          <w:color w:val="9E8317"/>
        </w:rPr>
        <w:t xml:space="preserve">Pakkaustuotteita valmistavan </w:t>
      </w:r>
      <w:r>
        <w:rPr>
          <w:color w:val="9E8317"/>
        </w:rPr>
        <w:t xml:space="preserve">yksikön </w:t>
      </w:r>
      <w:r>
        <w:rPr>
          <w:color w:val="FEB8C8"/>
        </w:rPr>
        <w:t xml:space="preserve">myyntihinnan </w:t>
      </w:r>
      <w:r>
        <w:t xml:space="preserve">oli määrä koostua käteisvaroista ja arvopapereista, ja sen oli määrä määrä määräytyä </w:t>
      </w:r>
      <w:r>
        <w:rPr>
          <w:color w:val="FEFB0A"/>
        </w:rPr>
        <w:t xml:space="preserve">yksikön </w:t>
      </w:r>
      <w:r>
        <w:t xml:space="preserve">tulevien tulosten perusteella</w:t>
      </w:r>
      <w:r>
        <w:t xml:space="preserve">. </w:t>
      </w:r>
      <w:r>
        <w:rPr>
          <w:color w:val="58018B"/>
        </w:rPr>
        <w:t xml:space="preserve">Clarcor </w:t>
      </w:r>
      <w:r>
        <w:t xml:space="preserve">ilmoitti, että se ottaisi mielellään vastaan muiden mahdollisten tarjoajien ehdotuksia </w:t>
      </w:r>
      <w:r>
        <w:rPr>
          <w:color w:val="FEFB0A"/>
        </w:rPr>
        <w:t xml:space="preserve">yksiköstä</w:t>
      </w:r>
      <w:r>
        <w:t xml:space="preserve">. </w:t>
      </w:r>
      <w:r>
        <w:rPr>
          <w:color w:val="0BC582"/>
        </w:rPr>
        <w:t xml:space="preserve">Sekä </w:t>
      </w:r>
      <w:r>
        <w:rPr>
          <w:color w:val="B70639"/>
        </w:rPr>
        <w:t xml:space="preserve">Clarcorin </w:t>
      </w:r>
      <w:r>
        <w:rPr>
          <w:color w:val="0BC582"/>
        </w:rPr>
        <w:t xml:space="preserve">että </w:t>
      </w:r>
      <w:r>
        <w:rPr>
          <w:color w:val="703B01"/>
        </w:rPr>
        <w:t xml:space="preserve">Andersonin </w:t>
      </w:r>
      <w:r>
        <w:t xml:space="preserve">kotipaikka on Rockford, Illinois.</w:t>
      </w:r>
    </w:p>
    <w:p>
      <w:r>
        <w:rPr>
          <w:b/>
        </w:rPr>
        <w:t xml:space="preserve">Asiakirjan numero 156</w:t>
      </w:r>
    </w:p>
    <w:p>
      <w:r>
        <w:rPr>
          <w:b/>
        </w:rPr>
        <w:t xml:space="preserve">Asiakirjan tunniste: wsj0356-001</w:t>
      </w:r>
    </w:p>
    <w:p>
      <w:r>
        <w:rPr>
          <w:color w:val="310106"/>
        </w:rPr>
        <w:t xml:space="preserve">Rally's Inc. </w:t>
      </w:r>
      <w:r>
        <w:t xml:space="preserve">ilmoitti, että se on ottanut käyttöön </w:t>
      </w:r>
      <w:r>
        <w:rPr>
          <w:color w:val="04640D"/>
        </w:rPr>
        <w:t xml:space="preserve">osakkeenomistajien oikeuksia koskevan strategian </w:t>
      </w:r>
      <w:r>
        <w:t xml:space="preserve">suojellakseen osakkeenomistajia epäedullisen hintaiselta ostotarjoukselta. </w:t>
      </w:r>
      <w:r>
        <w:rPr>
          <w:color w:val="04640D"/>
        </w:rPr>
        <w:t xml:space="preserve">Tähän </w:t>
      </w:r>
      <w:r>
        <w:t xml:space="preserve">strategiaan sisältyy </w:t>
      </w:r>
      <w:r>
        <w:rPr>
          <w:color w:val="FEFB0A"/>
        </w:rPr>
        <w:t xml:space="preserve">oikeus ostaa osinkona yksi kantaosake </w:t>
      </w:r>
      <w:r>
        <w:rPr>
          <w:color w:val="FB5514"/>
        </w:rPr>
        <w:t xml:space="preserve">kutakin </w:t>
      </w:r>
      <w:r>
        <w:rPr>
          <w:color w:val="E115C0"/>
        </w:rPr>
        <w:t xml:space="preserve">nyt </w:t>
      </w:r>
      <w:r>
        <w:rPr>
          <w:color w:val="FB5514"/>
        </w:rPr>
        <w:t xml:space="preserve">ulkona olevaa </w:t>
      </w:r>
      <w:r>
        <w:rPr>
          <w:color w:val="FB5514"/>
        </w:rPr>
        <w:t xml:space="preserve">kantaosaketta kohden</w:t>
      </w:r>
      <w:r>
        <w:t xml:space="preserve">. </w:t>
      </w:r>
      <w:r>
        <w:rPr>
          <w:color w:val="FEFB0A"/>
        </w:rPr>
        <w:t xml:space="preserve">Tämä oikeus </w:t>
      </w:r>
      <w:r>
        <w:t xml:space="preserve">antaa </w:t>
      </w:r>
      <w:r>
        <w:rPr>
          <w:color w:val="00587F"/>
        </w:rPr>
        <w:t xml:space="preserve">osakkeenomistajille </w:t>
      </w:r>
      <w:r>
        <w:t xml:space="preserve">mahdollisuuden ostaa puolet kantaosakkeesta 30 dollarilla. Aiemmin tässä kuussa </w:t>
      </w:r>
      <w:r>
        <w:rPr>
          <w:color w:val="FEB8C8"/>
        </w:rPr>
        <w:t xml:space="preserve">yhtiön </w:t>
      </w:r>
      <w:r>
        <w:rPr>
          <w:color w:val="0BC582"/>
        </w:rPr>
        <w:t xml:space="preserve">kolmen johtajan</w:t>
      </w:r>
      <w:r>
        <w:rPr>
          <w:color w:val="0BC582"/>
        </w:rPr>
        <w:t xml:space="preserve">, </w:t>
      </w:r>
      <w:r>
        <w:rPr>
          <w:color w:val="9E8317"/>
        </w:rPr>
        <w:t xml:space="preserve">Burt Sugarmanin</w:t>
      </w:r>
      <w:r>
        <w:rPr>
          <w:color w:val="0BC582"/>
        </w:rPr>
        <w:t xml:space="preserve">, James M. Trotter III:n ja William E. Trotter II </w:t>
      </w:r>
      <w:r>
        <w:t xml:space="preserve">ilmoitti, että sillä oli </w:t>
      </w:r>
      <w:r>
        <w:t xml:space="preserve">45,2 prosentin osuus </w:t>
      </w:r>
      <w:r>
        <w:rPr>
          <w:color w:val="310106"/>
        </w:rPr>
        <w:t xml:space="preserve">Kentuckyn Louisvillessä sijaitsevasta pikaruokayhtiöstä </w:t>
      </w:r>
      <w:r>
        <w:t xml:space="preserve">ja että se aikoi saada </w:t>
      </w:r>
      <w:r>
        <w:rPr>
          <w:color w:val="01190F"/>
        </w:rPr>
        <w:t xml:space="preserve">enemmistön </w:t>
      </w:r>
      <w:r>
        <w:rPr>
          <w:color w:val="310106"/>
        </w:rPr>
        <w:t xml:space="preserve">Rallyn </w:t>
      </w:r>
      <w:r>
        <w:t xml:space="preserve">yhdeksänjäseniseen hallitukseen</w:t>
      </w:r>
      <w:r>
        <w:t xml:space="preserve">. </w:t>
      </w:r>
      <w:r>
        <w:rPr>
          <w:color w:val="310106"/>
        </w:rPr>
        <w:t xml:space="preserve">Yhtiö </w:t>
      </w:r>
      <w:r>
        <w:t xml:space="preserve">sanoi olevansa "mukana ilmoitetussa tarjouksessa, jonka </w:t>
      </w:r>
      <w:r>
        <w:rPr>
          <w:color w:val="118B8A"/>
        </w:rPr>
        <w:t xml:space="preserve">Sugarmanin </w:t>
      </w:r>
      <w:r>
        <w:rPr>
          <w:color w:val="F7F1DF"/>
        </w:rPr>
        <w:t xml:space="preserve">johtama ryhmä </w:t>
      </w:r>
      <w:r>
        <w:rPr>
          <w:color w:val="847D81"/>
        </w:rPr>
        <w:t xml:space="preserve">yrittää </w:t>
      </w:r>
      <w:r>
        <w:rPr>
          <w:color w:val="847D81"/>
        </w:rPr>
        <w:t xml:space="preserve">hankkia </w:t>
      </w:r>
      <w:r>
        <w:rPr>
          <w:color w:val="58018B"/>
        </w:rPr>
        <w:t xml:space="preserve">enemmistöosuuden </w:t>
      </w:r>
      <w:r>
        <w:rPr>
          <w:color w:val="B70639"/>
        </w:rPr>
        <w:t xml:space="preserve">yhtiöstä</w:t>
      </w:r>
      <w:r>
        <w:rPr>
          <w:color w:val="847D81"/>
        </w:rPr>
        <w:t xml:space="preserve">"</w:t>
      </w:r>
      <w:r>
        <w:t xml:space="preserve">.</w:t>
      </w:r>
    </w:p>
    <w:p>
      <w:r>
        <w:rPr>
          <w:b/>
        </w:rPr>
        <w:t xml:space="preserve">Asiakirjan numero 157</w:t>
      </w:r>
    </w:p>
    <w:p>
      <w:r>
        <w:rPr>
          <w:b/>
        </w:rPr>
        <w:t xml:space="preserve">Asiakirjan tunniste: wsj0357-001</w:t>
      </w:r>
    </w:p>
    <w:p>
      <w:r>
        <w:rPr>
          <w:color w:val="310106"/>
        </w:rPr>
        <w:t xml:space="preserve">Fujitsu Ltd. </w:t>
      </w:r>
      <w:r>
        <w:t xml:space="preserve">ilmoitti, että se aikoo peruuttaa </w:t>
      </w:r>
      <w:r>
        <w:rPr>
          <w:color w:val="FEFB0A"/>
        </w:rPr>
        <w:t xml:space="preserve">kiistanalaisen tarjouksensa </w:t>
      </w:r>
      <w:r>
        <w:rPr>
          <w:color w:val="E115C0"/>
        </w:rPr>
        <w:t xml:space="preserve">Hiroshiman </w:t>
      </w:r>
      <w:r>
        <w:rPr>
          <w:color w:val="FB5514"/>
        </w:rPr>
        <w:t xml:space="preserve">vesilaitoksen tietokonejärjestelmän </w:t>
      </w:r>
      <w:r>
        <w:rPr>
          <w:color w:val="FEFB0A"/>
        </w:rPr>
        <w:t xml:space="preserve">suunnittelusta </w:t>
      </w:r>
      <w:r>
        <w:rPr>
          <w:color w:val="FB5514"/>
        </w:rPr>
        <w:t xml:space="preserve">yhden jenin hintaan</w:t>
      </w:r>
      <w:r>
        <w:t xml:space="preserve">. </w:t>
      </w:r>
      <w:r>
        <w:t xml:space="preserve">Samaan aikaan </w:t>
      </w:r>
      <w:r>
        <w:rPr>
          <w:color w:val="00587F"/>
        </w:rPr>
        <w:t xml:space="preserve">Japanin vastavuoroisesti etua tuottava kauppakomissio </w:t>
      </w:r>
      <w:r>
        <w:t xml:space="preserve">ilmoitti harkitsevansa tutkimusta siitä, </w:t>
      </w:r>
      <w:r>
        <w:t xml:space="preserve">rikkooko </w:t>
      </w:r>
      <w:r>
        <w:rPr>
          <w:color w:val="FEFB0A"/>
        </w:rPr>
        <w:t xml:space="preserve">alipalkkainen tarjous </w:t>
      </w:r>
      <w:r>
        <w:t xml:space="preserve">kilpailulainsäädäntöä. </w:t>
      </w:r>
      <w:r>
        <w:rPr>
          <w:color w:val="0BC582"/>
        </w:rPr>
        <w:t xml:space="preserve">Hiroshima </w:t>
      </w:r>
      <w:r>
        <w:t xml:space="preserve">järjesti </w:t>
      </w:r>
      <w:r>
        <w:t xml:space="preserve">viime viikolla tarjouskilpailun </w:t>
      </w:r>
      <w:r>
        <w:rPr>
          <w:color w:val="FEB8C8"/>
        </w:rPr>
        <w:t xml:space="preserve">urakoitsijan valitsemiseksi </w:t>
      </w:r>
      <w:r>
        <w:t xml:space="preserve">ja odotti </w:t>
      </w:r>
      <w:r>
        <w:t xml:space="preserve">maksavansa hankkeesta noin 11 miljoonaa jeniä. Kahdeksan yritystä jätti tarjouksen, mutta </w:t>
      </w:r>
      <w:r>
        <w:rPr>
          <w:color w:val="310106"/>
        </w:rPr>
        <w:t xml:space="preserve">Fujitsu </w:t>
      </w:r>
      <w:r>
        <w:t xml:space="preserve">voitti tarjouskilpailun sanomalla, että se tekisi työn käytännössä ilmaiseksi. Uutinen </w:t>
      </w:r>
      <w:r>
        <w:rPr>
          <w:color w:val="FEFB0A"/>
        </w:rPr>
        <w:t xml:space="preserve">tarjouksesta </w:t>
      </w:r>
      <w:r>
        <w:t xml:space="preserve">herätti jyrkkää kritiikkiä muiden tietokoneyritysten ja alan tarkkailijoiden taholta. </w:t>
      </w:r>
      <w:r>
        <w:rPr>
          <w:color w:val="310106"/>
        </w:rPr>
        <w:t xml:space="preserve">Fujitsu itse, </w:t>
      </w:r>
      <w:r>
        <w:rPr>
          <w:color w:val="01190F"/>
        </w:rPr>
        <w:t xml:space="preserve">joka </w:t>
      </w:r>
      <w:r>
        <w:rPr>
          <w:color w:val="310106"/>
        </w:rPr>
        <w:t xml:space="preserve">ilmoitti, että </w:t>
      </w:r>
      <w:r>
        <w:rPr>
          <w:color w:val="01190F"/>
        </w:rPr>
        <w:t xml:space="preserve">sen </w:t>
      </w:r>
      <w:r>
        <w:rPr>
          <w:color w:val="310106"/>
        </w:rPr>
        <w:t xml:space="preserve">johto </w:t>
      </w:r>
      <w:r>
        <w:rPr>
          <w:color w:val="310106"/>
        </w:rPr>
        <w:t xml:space="preserve">ei ollut </w:t>
      </w:r>
      <w:r>
        <w:rPr>
          <w:color w:val="310106"/>
        </w:rPr>
        <w:t xml:space="preserve">hyväksynyt </w:t>
      </w:r>
      <w:r>
        <w:rPr>
          <w:color w:val="847D81"/>
        </w:rPr>
        <w:t xml:space="preserve">tarjousta, </w:t>
      </w:r>
      <w:r>
        <w:t xml:space="preserve">oli selvästi hämmentynyt. </w:t>
      </w:r>
      <w:r>
        <w:rPr>
          <w:color w:val="FEFB0A"/>
        </w:rPr>
        <w:t xml:space="preserve">Tarjous </w:t>
      </w:r>
      <w:r>
        <w:t xml:space="preserve">ei ollut "sosiaalisesti hyväksyttävä", </w:t>
      </w:r>
      <w:r>
        <w:rPr>
          <w:color w:val="310106"/>
        </w:rPr>
        <w:t xml:space="preserve">yhtiön </w:t>
      </w:r>
      <w:r>
        <w:t xml:space="preserve">tiedottaja sanoi</w:t>
      </w:r>
      <w:r>
        <w:t xml:space="preserve">. </w:t>
      </w:r>
      <w:r>
        <w:rPr>
          <w:color w:val="B70639"/>
        </w:rPr>
        <w:t xml:space="preserve">Hiroshiman </w:t>
      </w:r>
      <w:r>
        <w:rPr>
          <w:color w:val="58018B"/>
        </w:rPr>
        <w:t xml:space="preserve">virkamiehet </w:t>
      </w:r>
      <w:r>
        <w:t xml:space="preserve">sanoivat pitävänsä </w:t>
      </w:r>
      <w:r>
        <w:rPr>
          <w:color w:val="FEFB0A"/>
        </w:rPr>
        <w:t xml:space="preserve">sopimusta</w:t>
      </w:r>
      <w:r>
        <w:t xml:space="preserve"> edelleen </w:t>
      </w:r>
      <w:r>
        <w:t xml:space="preserve">voimassa eikä heillä ole aikomusta </w:t>
      </w:r>
      <w:r>
        <w:t xml:space="preserve">peruuttaa </w:t>
      </w:r>
      <w:r>
        <w:rPr>
          <w:color w:val="FEFB0A"/>
        </w:rPr>
        <w:t xml:space="preserve">sitä </w:t>
      </w:r>
      <w:r>
        <w:t xml:space="preserve">nyt.</w:t>
      </w:r>
      <w:r>
        <w:t xml:space="preserve"> He sanoivat haluavansa odottaa valtion viranomaisten tekemän tutkimuksen tuloksia ennen lopullisen päätöksen tekemistä.</w:t>
      </w:r>
    </w:p>
    <w:p>
      <w:r>
        <w:rPr>
          <w:b/>
        </w:rPr>
        <w:t xml:space="preserve">Asiakirjan numero 158</w:t>
      </w:r>
    </w:p>
    <w:p>
      <w:r>
        <w:rPr>
          <w:b/>
        </w:rPr>
        <w:t xml:space="preserve">Asiakirjan tunniste: wsj0358-001</w:t>
      </w:r>
    </w:p>
    <w:p>
      <w:r>
        <w:rPr>
          <w:color w:val="310106"/>
        </w:rPr>
        <w:t xml:space="preserve">Kaupungin kuluttaja-asioiden osasto </w:t>
      </w:r>
      <w:r>
        <w:rPr>
          <w:color w:val="04640D"/>
        </w:rPr>
        <w:t xml:space="preserve">on syyttänyt </w:t>
      </w:r>
      <w:r>
        <w:rPr>
          <w:color w:val="FEFB0A"/>
        </w:rPr>
        <w:t xml:space="preserve">Newmark &amp; Lewis Inc:tä siitä, että </w:t>
      </w:r>
      <w:r>
        <w:rPr>
          <w:color w:val="FEFB0A"/>
        </w:rPr>
        <w:t xml:space="preserve">se ei ole </w:t>
      </w:r>
      <w:r>
        <w:rPr>
          <w:color w:val="04640D"/>
        </w:rPr>
        <w:t xml:space="preserve">pitänyt </w:t>
      </w:r>
      <w:r>
        <w:rPr>
          <w:color w:val="04640D"/>
        </w:rPr>
        <w:t xml:space="preserve">lupaustaan hintojen alentamisesta</w:t>
      </w:r>
      <w:r>
        <w:t xml:space="preserve">. </w:t>
      </w:r>
      <w:r>
        <w:t xml:space="preserve">New Yorkin osavaltion korkeimmassa oikeudessa nostetussa siviilioikeudellisessa kanteessa </w:t>
      </w:r>
      <w:r>
        <w:rPr>
          <w:color w:val="FB5514"/>
        </w:rPr>
        <w:t xml:space="preserve">viranomainen </w:t>
      </w:r>
      <w:r>
        <w:t xml:space="preserve">sanoi, että </w:t>
      </w:r>
      <w:r>
        <w:rPr>
          <w:color w:val="E115C0"/>
        </w:rPr>
        <w:t xml:space="preserve">halpojen kulutuselektroniikka- ja kodinkoneiden vähittäismyyjien ketju johti </w:t>
      </w:r>
      <w:r>
        <w:t xml:space="preserve">harhaan </w:t>
      </w:r>
      <w:r>
        <w:rPr>
          <w:color w:val="00587F"/>
        </w:rPr>
        <w:t xml:space="preserve">mainonnallaan, kun </w:t>
      </w:r>
      <w:r>
        <w:t xml:space="preserve">se </w:t>
      </w:r>
      <w:r>
        <w:t xml:space="preserve">väitti </w:t>
      </w:r>
      <w:r>
        <w:rPr>
          <w:color w:val="FEB8C8"/>
        </w:rPr>
        <w:t xml:space="preserve">1. kesäkuuta </w:t>
      </w:r>
      <w:r>
        <w:rPr>
          <w:color w:val="00587F"/>
        </w:rPr>
        <w:t xml:space="preserve">alkaneessa </w:t>
      </w:r>
      <w:r>
        <w:rPr>
          <w:color w:val="00587F"/>
        </w:rPr>
        <w:t xml:space="preserve">mainoskampanjassaan, että </w:t>
      </w:r>
      <w:r>
        <w:t xml:space="preserve">se oli "laskenut kaikkien tuotteiden hintaa". </w:t>
      </w:r>
      <w:r>
        <w:rPr>
          <w:color w:val="FB5514"/>
        </w:rPr>
        <w:t xml:space="preserve">Toimisto </w:t>
      </w:r>
      <w:r>
        <w:t xml:space="preserve">kertoi seuranneensa </w:t>
      </w:r>
      <w:r>
        <w:rPr>
          <w:color w:val="E115C0"/>
        </w:rPr>
        <w:t xml:space="preserve">Newmark &amp; Lewisin </w:t>
      </w:r>
      <w:r>
        <w:t xml:space="preserve">mainostamia hintoja </w:t>
      </w:r>
      <w:r>
        <w:t xml:space="preserve">ennen ja </w:t>
      </w:r>
      <w:r>
        <w:rPr>
          <w:color w:val="00587F"/>
        </w:rPr>
        <w:t xml:space="preserve">jälkeen mainoskampanjan </w:t>
      </w:r>
      <w:r>
        <w:t xml:space="preserve">ja todenneensa, että ainakin 50 eri tuotteen hinnat olivat joko nousseet tai pysyneet ennallaan. Toukokuun lopussa </w:t>
      </w:r>
      <w:r>
        <w:rPr>
          <w:color w:val="E115C0"/>
        </w:rPr>
        <w:t xml:space="preserve">Newmark &amp; Lewis </w:t>
      </w:r>
      <w:r>
        <w:t xml:space="preserve">ilmoitti </w:t>
      </w:r>
      <w:r>
        <w:t xml:space="preserve">suunnitelmastaan alentaa hintoja 5-20 prosenttia ja luopua "vähittäiskaupan tavanomaisista alennuskäytännöistä" eli asiakkaiden kanssa käytävistä yksilöllisistä neuvotteluista. </w:t>
      </w:r>
      <w:r>
        <w:rPr>
          <w:color w:val="FB5514"/>
        </w:rPr>
        <w:t xml:space="preserve">Kuluttajavirasto </w:t>
      </w:r>
      <w:r>
        <w:t xml:space="preserve">nosti myös </w:t>
      </w:r>
      <w:r>
        <w:t xml:space="preserve">syytteen </w:t>
      </w:r>
      <w:r>
        <w:rPr>
          <w:color w:val="01190F"/>
        </w:rPr>
        <w:t xml:space="preserve">Newmark &amp; Lewisin </w:t>
      </w:r>
      <w:r>
        <w:rPr>
          <w:color w:val="9E8317"/>
        </w:rPr>
        <w:t xml:space="preserve">jatkuvasta strategiasta, jossa se </w:t>
      </w:r>
      <w:r>
        <w:rPr>
          <w:color w:val="9E8317"/>
        </w:rPr>
        <w:t xml:space="preserve">kehuskeli "uusilla alhaisemmilla hinnoilla", vaikka </w:t>
      </w:r>
      <w:r>
        <w:rPr>
          <w:color w:val="9E8317"/>
        </w:rPr>
        <w:t xml:space="preserve">hintoja </w:t>
      </w:r>
      <w:r>
        <w:rPr>
          <w:color w:val="9E8317"/>
        </w:rPr>
        <w:t xml:space="preserve">ei tiettävästi ole alennettu </w:t>
      </w:r>
      <w:r>
        <w:rPr>
          <w:color w:val="58018B"/>
        </w:rPr>
        <w:t xml:space="preserve">1. kesäkuuta jälkeen</w:t>
      </w:r>
      <w:r>
        <w:t xml:space="preserve">. </w:t>
      </w:r>
      <w:r>
        <w:rPr>
          <w:color w:val="B70639"/>
        </w:rPr>
        <w:t xml:space="preserve">Richard D. Lewis, </w:t>
      </w:r>
      <w:r>
        <w:rPr>
          <w:color w:val="703B01"/>
        </w:rPr>
        <w:t xml:space="preserve">47 myymälää käsittävän ketjun </w:t>
      </w:r>
      <w:r>
        <w:rPr>
          <w:color w:val="B70639"/>
        </w:rPr>
        <w:t xml:space="preserve">johtaja</w:t>
      </w:r>
      <w:r>
        <w:t xml:space="preserve">, puolusti </w:t>
      </w:r>
      <w:r>
        <w:rPr>
          <w:color w:val="F7F1DF"/>
        </w:rPr>
        <w:t xml:space="preserve">yhtiön hinn</w:t>
      </w:r>
      <w:r>
        <w:rPr>
          <w:color w:val="00587F"/>
        </w:rPr>
        <w:t xml:space="preserve">oittelukampanjaa </w:t>
      </w:r>
      <w:r>
        <w:t xml:space="preserve">sanomalla, että siinä ei käytetty "harhaanjohtavaa ilmaisua 'alas alkuperäisistä hinnoista'". </w:t>
      </w:r>
      <w:r>
        <w:rPr>
          <w:color w:val="B70639"/>
        </w:rPr>
        <w:t xml:space="preserve">Lewis </w:t>
      </w:r>
      <w:r>
        <w:t xml:space="preserve">sanoi, </w:t>
      </w:r>
      <w:r>
        <w:rPr>
          <w:color w:val="E115C0"/>
        </w:rPr>
        <w:t xml:space="preserve">että yhtiö </w:t>
      </w:r>
      <w:r>
        <w:t xml:space="preserve">merkitsi hintalaput ja mainosti </w:t>
      </w:r>
      <w:r>
        <w:t xml:space="preserve">kaikkien </w:t>
      </w:r>
      <w:r>
        <w:t xml:space="preserve">tuotteidensa </w:t>
      </w:r>
      <w:r>
        <w:t xml:space="preserve">"alhaisimpia mahdollisia hintoja" </w:t>
      </w:r>
      <w:r>
        <w:t xml:space="preserve">vähentääkseen yleisön hämmennystä. </w:t>
      </w:r>
      <w:r>
        <w:rPr>
          <w:color w:val="B70639"/>
        </w:rPr>
        <w:t xml:space="preserve">Lewis </w:t>
      </w:r>
      <w:r>
        <w:t xml:space="preserve">sanoi, että </w:t>
      </w:r>
      <w:r>
        <w:rPr>
          <w:color w:val="E115C0"/>
        </w:rPr>
        <w:t xml:space="preserve">yhtiö </w:t>
      </w:r>
      <w:r>
        <w:t xml:space="preserve">antoi </w:t>
      </w:r>
      <w:r>
        <w:rPr>
          <w:color w:val="FB5514"/>
        </w:rPr>
        <w:t xml:space="preserve">kuluttaja-asioiden ministeriölle </w:t>
      </w:r>
      <w:r>
        <w:t xml:space="preserve">"runsaasti asiakirjoja" </w:t>
      </w:r>
      <w:r>
        <w:t xml:space="preserve">väitteidensä </w:t>
      </w:r>
      <w:r>
        <w:t xml:space="preserve">tueksi </w:t>
      </w:r>
      <w:r>
        <w:t xml:space="preserve">ja "teki kaikkensa noudattaakseen" kaikkia </w:t>
      </w:r>
      <w:r>
        <w:rPr>
          <w:color w:val="FB5514"/>
        </w:rPr>
        <w:t xml:space="preserve">viraston</w:t>
      </w:r>
      <w:r>
        <w:t xml:space="preserve"> pyyntöjä</w:t>
      </w:r>
      <w:r>
        <w:t xml:space="preserve">. </w:t>
      </w:r>
      <w:r>
        <w:rPr>
          <w:color w:val="FB5514"/>
        </w:rPr>
        <w:t xml:space="preserve">Kuluttajavirasto </w:t>
      </w:r>
      <w:r>
        <w:t xml:space="preserve">vaatii </w:t>
      </w:r>
      <w:r>
        <w:rPr>
          <w:color w:val="04640D"/>
        </w:rPr>
        <w:t xml:space="preserve">kanteessaan </w:t>
      </w:r>
      <w:r>
        <w:t xml:space="preserve">1 000 dollarin sakkoja jokaisesta kaupungin kuluttajansuojalain rikkomisesta, tutkimuskustannuksia ja kieltoa, jolla </w:t>
      </w:r>
      <w:r>
        <w:rPr>
          <w:color w:val="E115C0"/>
        </w:rPr>
        <w:t xml:space="preserve">Newmark &amp; Lewisia </w:t>
      </w:r>
      <w:r>
        <w:t xml:space="preserve">estetään </w:t>
      </w:r>
      <w:r>
        <w:t xml:space="preserve">jatkamasta </w:t>
      </w:r>
      <w:r>
        <w:rPr>
          <w:color w:val="00587F"/>
        </w:rPr>
        <w:t xml:space="preserve">väitettyä harhaanjohtavaa mainontaa</w:t>
      </w:r>
      <w:r>
        <w:t xml:space="preserve">.</w:t>
      </w:r>
    </w:p>
    <w:p>
      <w:r>
        <w:rPr>
          <w:b/>
        </w:rPr>
        <w:t xml:space="preserve">Asiakirjan numero 159</w:t>
      </w:r>
    </w:p>
    <w:p>
      <w:r>
        <w:rPr>
          <w:b/>
        </w:rPr>
        <w:t xml:space="preserve">Asiakirjan tunniste: wsj0359-001</w:t>
      </w:r>
    </w:p>
    <w:p>
      <w:r>
        <w:t xml:space="preserve">Ostamalla </w:t>
      </w:r>
      <w:r>
        <w:rPr>
          <w:color w:val="FEFB0A"/>
        </w:rPr>
        <w:t xml:space="preserve">kultakaivosyhtiöiden ja yleishyödyllisten laitosten </w:t>
      </w:r>
      <w:r>
        <w:rPr>
          <w:color w:val="04640D"/>
        </w:rPr>
        <w:t xml:space="preserve">osakkeita </w:t>
      </w:r>
      <w:r>
        <w:rPr>
          <w:color w:val="310106"/>
        </w:rPr>
        <w:t xml:space="preserve">varovaiset sijoittajat yrittivät </w:t>
      </w:r>
      <w:r>
        <w:t xml:space="preserve">rakentaa </w:t>
      </w:r>
      <w:r>
        <w:t xml:space="preserve">jonkinlaisen </w:t>
      </w:r>
      <w:r>
        <w:rPr>
          <w:color w:val="FB5514"/>
        </w:rPr>
        <w:t xml:space="preserve">pörssin </w:t>
      </w:r>
      <w:r>
        <w:t xml:space="preserve">ilmasuojan. </w:t>
      </w:r>
      <w:r>
        <w:rPr>
          <w:color w:val="E115C0"/>
        </w:rPr>
        <w:t xml:space="preserve">Nämä kaksi ryhmää ovat viime aikoina olleet </w:t>
      </w:r>
      <w:r>
        <w:t xml:space="preserve">ennätyksiä rikkovien </w:t>
      </w:r>
      <w:r>
        <w:rPr>
          <w:color w:val="00587F"/>
        </w:rPr>
        <w:t xml:space="preserve">osakkeiden listan </w:t>
      </w:r>
      <w:r>
        <w:t xml:space="preserve">kärjessä. </w:t>
      </w:r>
      <w:r>
        <w:rPr>
          <w:color w:val="0BC582"/>
        </w:rPr>
        <w:t xml:space="preserve">Perjantaina, </w:t>
      </w:r>
      <w:r>
        <w:rPr>
          <w:color w:val="FEB8C8"/>
        </w:rPr>
        <w:t xml:space="preserve">kun </w:t>
      </w:r>
      <w:r>
        <w:rPr>
          <w:color w:val="01190F"/>
        </w:rPr>
        <w:t xml:space="preserve">vain tusina kantaosaketta </w:t>
      </w:r>
      <w:r>
        <w:rPr>
          <w:color w:val="0BC582"/>
        </w:rPr>
        <w:t xml:space="preserve">saavutti 52 viikon huippulukemat </w:t>
      </w:r>
      <w:r>
        <w:rPr>
          <w:color w:val="9E8317"/>
        </w:rPr>
        <w:t xml:space="preserve">New Yorkin pörssissä</w:t>
      </w:r>
      <w:r>
        <w:t xml:space="preserve">, viisi </w:t>
      </w:r>
      <w:r>
        <w:rPr>
          <w:color w:val="847D81"/>
        </w:rPr>
        <w:t xml:space="preserve">niistä </w:t>
      </w:r>
      <w:r>
        <w:t xml:space="preserve">oli kullankaivuuyhtiöiden liikkeeseenlaskuja ja neljä muuta yleishyödyllisiä yhtiöitä. </w:t>
      </w:r>
      <w:r>
        <w:rPr>
          <w:color w:val="58018B"/>
        </w:rPr>
        <w:t xml:space="preserve">Maanantaina, </w:t>
      </w:r>
      <w:r>
        <w:rPr>
          <w:color w:val="B70639"/>
        </w:rPr>
        <w:t xml:space="preserve">jolloin </w:t>
      </w:r>
      <w:r>
        <w:rPr>
          <w:color w:val="703B01"/>
        </w:rPr>
        <w:t xml:space="preserve">vain seitsemän tavallista osaketta </w:t>
      </w:r>
      <w:r>
        <w:rPr>
          <w:color w:val="58018B"/>
        </w:rPr>
        <w:t xml:space="preserve">löi ennätyksiä</w:t>
      </w:r>
      <w:r>
        <w:t xml:space="preserve">, kuusi </w:t>
      </w:r>
      <w:r>
        <w:rPr>
          <w:color w:val="F7F1DF"/>
        </w:rPr>
        <w:t xml:space="preserve">niistä </w:t>
      </w:r>
      <w:r>
        <w:t xml:space="preserve">edusti joko yleishyödyllisiä yhtiöitä tai kultaa. Ensi silmäyksellä kullalla ja yleishyödyllisillä yhtiöillä ei näytä olevan paljon yhteistä. Kullan hintahan nousee yleensä jyrkästi, kun inflaatio on korkea. Yleishyödylliset </w:t>
      </w:r>
      <w:r>
        <w:t xml:space="preserve">osakkeet sen sijaan menestyvät, kun inflaatio on negatiivinen, koska yleishyödyllisten </w:t>
      </w:r>
      <w:r>
        <w:rPr>
          <w:color w:val="4AFEFA"/>
        </w:rPr>
        <w:t xml:space="preserve">yhtiöiden </w:t>
      </w:r>
      <w:r>
        <w:rPr>
          <w:color w:val="118B8A"/>
        </w:rPr>
        <w:t xml:space="preserve">maksamat </w:t>
      </w:r>
      <w:r>
        <w:rPr>
          <w:color w:val="118B8A"/>
        </w:rPr>
        <w:t xml:space="preserve">suuret osingot </w:t>
      </w:r>
      <w:r>
        <w:t xml:space="preserve">näyttävät houkuttelevammilta, kun hinnat laskevat (tai nousevat hitaasti). </w:t>
      </w:r>
      <w:r>
        <w:rPr>
          <w:color w:val="E115C0"/>
        </w:rPr>
        <w:t xml:space="preserve">Näillä ryhmillä </w:t>
      </w:r>
      <w:r>
        <w:t xml:space="preserve">on kuitenkin jotain hyvin tärkeää yhteistä: </w:t>
      </w:r>
      <w:r>
        <w:rPr>
          <w:color w:val="E115C0"/>
        </w:rPr>
        <w:t xml:space="preserve">Molemmat </w:t>
      </w:r>
      <w:r>
        <w:t xml:space="preserve">ovat turvapaikkoja </w:t>
      </w:r>
      <w:r>
        <w:rPr>
          <w:color w:val="FCB164"/>
        </w:rPr>
        <w:t xml:space="preserve">niille, </w:t>
      </w:r>
      <w:r>
        <w:rPr>
          <w:color w:val="796EE6"/>
        </w:rPr>
        <w:t xml:space="preserve">jotka </w:t>
      </w:r>
      <w:r>
        <w:rPr>
          <w:color w:val="FCB164"/>
        </w:rPr>
        <w:t xml:space="preserve">eivät uskalla sijoittaa</w:t>
      </w:r>
      <w:r>
        <w:t xml:space="preserve">; molemmat ovat osakkeita </w:t>
      </w:r>
      <w:r>
        <w:rPr>
          <w:color w:val="000D2C"/>
        </w:rPr>
        <w:t xml:space="preserve">ihmisille</w:t>
      </w:r>
      <w:r>
        <w:rPr>
          <w:color w:val="53495F"/>
        </w:rPr>
        <w:t xml:space="preserve">, jotka </w:t>
      </w:r>
      <w:r>
        <w:rPr>
          <w:color w:val="000D2C"/>
        </w:rPr>
        <w:t xml:space="preserve">vihaavat osakkeita</w:t>
      </w:r>
      <w:r>
        <w:t xml:space="preserve">. </w:t>
      </w:r>
      <w:r>
        <w:rPr>
          <w:color w:val="F95475"/>
        </w:rPr>
        <w:t xml:space="preserve">Sijoittajat </w:t>
      </w:r>
      <w:r>
        <w:t xml:space="preserve">ovat ikään kuin lyöneet viime päivinä vetoa siitä, että jokin menee pieleen - vaikka he eivät tiedä, mikä. </w:t>
      </w:r>
      <w:r>
        <w:rPr>
          <w:color w:val="61FC03"/>
        </w:rPr>
        <w:t xml:space="preserve">Jos </w:t>
      </w:r>
      <w:r>
        <w:rPr>
          <w:color w:val="5D9608"/>
        </w:rPr>
        <w:t xml:space="preserve">osakemarkkinat </w:t>
      </w:r>
      <w:r>
        <w:rPr>
          <w:color w:val="DE98FD"/>
        </w:rPr>
        <w:t xml:space="preserve">ja </w:t>
      </w:r>
      <w:r>
        <w:rPr>
          <w:color w:val="98A088"/>
        </w:rPr>
        <w:t xml:space="preserve">talous </w:t>
      </w:r>
      <w:r>
        <w:rPr>
          <w:color w:val="61FC03"/>
        </w:rPr>
        <w:t xml:space="preserve">hengähtäisivät ja osoittaisivat olevansa vakaalla pohjalla</w:t>
      </w:r>
      <w:r>
        <w:t xml:space="preserve">, </w:t>
      </w:r>
      <w:r>
        <w:rPr>
          <w:color w:val="04640D"/>
        </w:rPr>
        <w:t xml:space="preserve">nämä osakkeet saattaisivat </w:t>
      </w:r>
      <w:r>
        <w:t xml:space="preserve">hyvinkin laskea. </w:t>
      </w:r>
      <w:r>
        <w:rPr>
          <w:color w:val="61FC03"/>
        </w:rPr>
        <w:t xml:space="preserve">Näin itse asiassa </w:t>
      </w:r>
      <w:r>
        <w:t xml:space="preserve">tapahtui jossain määrin eilen, kun teollisuusosakkeet nousivat osittain paperiteollisuuden fuusioita koskevien uutisten ansiosta. Monet sijoittajat ovat </w:t>
      </w:r>
      <w:r>
        <w:t xml:space="preserve">kuitenkin edelleen </w:t>
      </w:r>
      <w:r>
        <w:t xml:space="preserve">kiinnostuneita </w:t>
      </w:r>
      <w:r>
        <w:rPr>
          <w:color w:val="4F584E"/>
        </w:rPr>
        <w:t xml:space="preserve">kullasta ja yleishyödyllisistä </w:t>
      </w:r>
      <w:r>
        <w:t xml:space="preserve">osakkeista.</w:t>
      </w:r>
      <w:r>
        <w:t xml:space="preserve"> "Tärkeintä ja ratkaisevinta on se, että ihmiset ovat peloissaan", sanoo newyorkilainen varainhoitaja Martin Sass. "Lokakuun 13. päivän </w:t>
      </w:r>
      <w:r>
        <w:t xml:space="preserve">jälkijäristykset </w:t>
      </w:r>
      <w:r>
        <w:rPr>
          <w:color w:val="248AD0"/>
        </w:rPr>
        <w:t xml:space="preserve">(</w:t>
      </w:r>
      <w:r>
        <w:rPr>
          <w:color w:val="5C5300"/>
        </w:rPr>
        <w:t xml:space="preserve">jolloin </w:t>
      </w:r>
      <w:r>
        <w:rPr>
          <w:color w:val="248AD0"/>
        </w:rPr>
        <w:t xml:space="preserve">teollisuusyhtiöiden osakkeiden Dow-Jones-indeksi putosi 190 pistettä</w:t>
      </w:r>
      <w:r>
        <w:t xml:space="preserve">) </w:t>
      </w:r>
      <w:r>
        <w:t xml:space="preserve">heijastuvat yhä.</w:t>
      </w:r>
      <w:r>
        <w:t xml:space="preserve">" Lokakuun </w:t>
      </w:r>
      <w:r>
        <w:rPr>
          <w:color w:val="248AD0"/>
        </w:rPr>
        <w:t xml:space="preserve">13. päivän </w:t>
      </w:r>
      <w:r>
        <w:t xml:space="preserve">myyntitappio </w:t>
      </w:r>
      <w:r>
        <w:t xml:space="preserve">ei ainakaan lannistanut ketään. Talousjohtajat ja analyytikot näkevät muitakin ongelmia. Varastot kasvavat hitaasti, kun autovarastot ovat jo suuret ja suuret autonvalmistajat sulkevat tehtaita. </w:t>
      </w:r>
      <w:r>
        <w:rPr>
          <w:color w:val="9F6551"/>
        </w:rPr>
        <w:t xml:space="preserve">Sulautumakuume </w:t>
      </w:r>
      <w:r>
        <w:rPr>
          <w:color w:val="BCFEC6"/>
        </w:rPr>
        <w:t xml:space="preserve">on viilentynyt</w:t>
      </w:r>
      <w:r>
        <w:t xml:space="preserve">, mikä on </w:t>
      </w:r>
      <w:r>
        <w:t xml:space="preserve">irrottanut suurimman veturin markkinoiden vaunusta. Myös Britannian epävakaa poliittinen tilanne huolestuttaa joitakin sijoittajia. </w:t>
      </w:r>
      <w:r>
        <w:rPr>
          <w:color w:val="932C70"/>
        </w:rPr>
        <w:t xml:space="preserve">Poliittista epävarmuutta lisäävät </w:t>
      </w:r>
      <w:r>
        <w:t xml:space="preserve">"</w:t>
      </w:r>
      <w:r>
        <w:rPr>
          <w:color w:val="2B1B04"/>
        </w:rPr>
        <w:t xml:space="preserve">Britannian hallituksen sekasorto</w:t>
      </w:r>
      <w:r>
        <w:t xml:space="preserve">", </w:t>
      </w:r>
      <w:r>
        <w:t xml:space="preserve">korkea inflaatio ja </w:t>
      </w:r>
      <w:r>
        <w:rPr>
          <w:color w:val="FB5514"/>
        </w:rPr>
        <w:t xml:space="preserve">horjuvat osakemarkkinat</w:t>
      </w:r>
      <w:r>
        <w:t xml:space="preserve">, sanoo John Hoffman, Smith Barney, Harris Upham &amp; Co:n apulaistutkimusjohtaja. "Yksi maailman kolmesta suurimmasta markkina-alueesta on aika pahasti vaurioitunut." </w:t>
      </w:r>
      <w:r>
        <w:t xml:space="preserve">"Ellei </w:t>
      </w:r>
      <w:r>
        <w:rPr>
          <w:color w:val="D4C67A"/>
        </w:rPr>
        <w:t xml:space="preserve">Yhdysvaltain keskuspankki </w:t>
      </w:r>
      <w:r>
        <w:t xml:space="preserve">tule apuun seuraavien 30 päivän aikana </w:t>
      </w:r>
      <w:r>
        <w:t xml:space="preserve">ja alenna lyhyitä korkoja, </w:t>
      </w:r>
      <w:r>
        <w:rPr>
          <w:color w:val="B5AFC4"/>
        </w:rPr>
        <w:t xml:space="preserve">markkinat </w:t>
      </w:r>
      <w:r>
        <w:t xml:space="preserve">tulevat laskemaan", sanoo </w:t>
      </w:r>
      <w:r>
        <w:rPr>
          <w:color w:val="AE7AA1"/>
        </w:rPr>
        <w:t xml:space="preserve">Larry Wachtel, Prudential-Bache Securitiesin markkina-analyytikko</w:t>
      </w:r>
      <w:r>
        <w:t xml:space="preserve">. Jos tällaiset </w:t>
      </w:r>
      <w:r>
        <w:t xml:space="preserve">tunteet vallitsevat, </w:t>
      </w:r>
      <w:r>
        <w:rPr>
          <w:color w:val="C2A393"/>
        </w:rPr>
        <w:t xml:space="preserve">sijoittajien </w:t>
      </w:r>
      <w:r>
        <w:t xml:space="preserve">on luonnollista </w:t>
      </w:r>
      <w:r>
        <w:rPr>
          <w:color w:val="C2A393"/>
        </w:rPr>
        <w:t xml:space="preserve">valita </w:t>
      </w:r>
      <w:r>
        <w:t xml:space="preserve">"puolustautuvia" sijoituksia. Yleishyödylliset palvelut ovat tyypillinen esimerkki: ihmiset käyttävät sähköä, vettä ja kaasua suhteellisen vakaasti myös taantuman aikana. Jonkin aikaa </w:t>
      </w:r>
      <w:r>
        <w:t xml:space="preserve">myös </w:t>
      </w:r>
      <w:r>
        <w:rPr>
          <w:color w:val="0232FD"/>
        </w:rPr>
        <w:t xml:space="preserve">elintarvike-, tupakka- ja huumeasiat </w:t>
      </w:r>
      <w:r>
        <w:t xml:space="preserve">olivat suosittuja</w:t>
      </w:r>
      <w:r>
        <w:rPr>
          <w:color w:val="0232FD"/>
        </w:rPr>
        <w:t xml:space="preserve">, ja niitä käytettiin puolustavina sijoituksina</w:t>
      </w:r>
      <w:r>
        <w:t xml:space="preserve">. </w:t>
      </w:r>
      <w:r>
        <w:t xml:space="preserve">Monien </w:t>
      </w:r>
      <w:r>
        <w:rPr>
          <w:color w:val="0232FD"/>
        </w:rPr>
        <w:t xml:space="preserve">näiden osakkeiden </w:t>
      </w:r>
      <w:r>
        <w:t xml:space="preserve">hinta </w:t>
      </w:r>
      <w:r>
        <w:t xml:space="preserve">on kuitenkin nyt noussut. </w:t>
      </w:r>
      <w:r>
        <w:rPr>
          <w:color w:val="AE7AA1"/>
        </w:rPr>
        <w:t xml:space="preserve">Wachtel </w:t>
      </w:r>
      <w:r>
        <w:t xml:space="preserve">mainitsee </w:t>
      </w:r>
      <w:r>
        <w:rPr>
          <w:color w:val="6A3A35"/>
        </w:rPr>
        <w:t xml:space="preserve">esimerkkeinä </w:t>
      </w:r>
      <w:r>
        <w:rPr>
          <w:color w:val="168E5C"/>
        </w:rPr>
        <w:t xml:space="preserve">Coca-Cola Co. ja PepsiCo Inc. </w:t>
      </w:r>
      <w:r>
        <w:rPr>
          <w:color w:val="16C0D0"/>
        </w:rPr>
        <w:t xml:space="preserve">: Niitä myydään 18-22-kertaisella hinnalla </w:t>
      </w:r>
      <w:r>
        <w:rPr>
          <w:color w:val="233809"/>
        </w:rPr>
        <w:t xml:space="preserve">vuoden 1990 </w:t>
      </w:r>
      <w:r>
        <w:rPr>
          <w:color w:val="C62100"/>
        </w:rPr>
        <w:t xml:space="preserve">arvioituun </w:t>
      </w:r>
      <w:r>
        <w:rPr>
          <w:color w:val="C62100"/>
        </w:rPr>
        <w:t xml:space="preserve">osakekohtaiseen tulokseen</w:t>
      </w:r>
      <w:r>
        <w:t xml:space="preserve">. </w:t>
      </w:r>
      <w:r>
        <w:t xml:space="preserve">Edes </w:t>
      </w:r>
      <w:r>
        <w:rPr>
          <w:color w:val="42083B"/>
        </w:rPr>
        <w:t xml:space="preserve">kultaosakkeet </w:t>
      </w:r>
      <w:r>
        <w:t xml:space="preserve">eivät ole </w:t>
      </w:r>
      <w:r>
        <w:rPr>
          <w:color w:val="16C0D0"/>
        </w:rPr>
        <w:t xml:space="preserve">siihen verrattuna </w:t>
      </w:r>
      <w:r>
        <w:t xml:space="preserve">halpoja, </w:t>
      </w:r>
      <w:r>
        <w:t xml:space="preserve">sillä monet niistä </w:t>
      </w:r>
      <w:r>
        <w:t xml:space="preserve">myydään 20-kertaisella tai sitäkin korkeammalla hinnalla. Myöskään </w:t>
      </w:r>
      <w:r>
        <w:rPr>
          <w:color w:val="82785D"/>
        </w:rPr>
        <w:t xml:space="preserve">julkisten yritysten osakkeet </w:t>
      </w:r>
      <w:r>
        <w:t xml:space="preserve">eivät ole halpoja, sillä niitä myydään keskimäärin 14-kertaisella tuloskertoimella. </w:t>
      </w:r>
      <w:r>
        <w:rPr>
          <w:color w:val="4F584E"/>
        </w:rPr>
        <w:t xml:space="preserve">Molemmat ryhmät </w:t>
      </w:r>
      <w:r>
        <w:t xml:space="preserve">edustavat kuitenkin puolustuskannalle vetäytymistä. </w:t>
      </w:r>
      <w:r>
        <w:rPr>
          <w:color w:val="023087"/>
        </w:rPr>
        <w:t xml:space="preserve">Jos kulta- ja yleishyödyllisten laitosten osakkeet jatkavat johtoasemassa, </w:t>
      </w:r>
      <w:r>
        <w:rPr>
          <w:color w:val="023087"/>
        </w:rPr>
        <w:t xml:space="preserve">se</w:t>
      </w:r>
      <w:r>
        <w:t xml:space="preserve"> voi </w:t>
      </w:r>
      <w:r>
        <w:t xml:space="preserve">olla merkki </w:t>
      </w:r>
      <w:r>
        <w:rPr>
          <w:color w:val="B7DAD2"/>
        </w:rPr>
        <w:t xml:space="preserve">siitä, että </w:t>
      </w:r>
      <w:r>
        <w:rPr>
          <w:color w:val="196956"/>
        </w:rPr>
        <w:t xml:space="preserve">markkinoilla on </w:t>
      </w:r>
      <w:r>
        <w:rPr>
          <w:color w:val="B7DAD2"/>
        </w:rPr>
        <w:t xml:space="preserve">edessään vaikeita aikoja</w:t>
      </w:r>
      <w:r>
        <w:t xml:space="preserve">. </w:t>
      </w:r>
      <w:r>
        <w:t xml:space="preserve">Ja </w:t>
      </w:r>
      <w:r>
        <w:rPr>
          <w:color w:val="B7DAD2"/>
        </w:rPr>
        <w:t xml:space="preserve">juuri sitä </w:t>
      </w:r>
      <w:r>
        <w:rPr>
          <w:color w:val="8C41BB"/>
        </w:rPr>
        <w:t xml:space="preserve">Joseph Granville </w:t>
      </w:r>
      <w:r>
        <w:t xml:space="preserve">odottaa</w:t>
      </w:r>
      <w:r>
        <w:t xml:space="preserve">. </w:t>
      </w:r>
      <w:r>
        <w:t xml:space="preserve">"Olemme menossa alaspäin", sanoo </w:t>
      </w:r>
      <w:r>
        <w:rPr>
          <w:color w:val="8C41BB"/>
        </w:rPr>
        <w:t xml:space="preserve">tämä mielikuvituksellinen </w:t>
      </w:r>
      <w:r>
        <w:rPr>
          <w:color w:val="ECEDFE"/>
        </w:rPr>
        <w:t xml:space="preserve">markkinoiden </w:t>
      </w:r>
      <w:r>
        <w:rPr>
          <w:color w:val="8C41BB"/>
        </w:rPr>
        <w:t xml:space="preserve">tarkkailija</w:t>
      </w:r>
      <w:r>
        <w:rPr>
          <w:color w:val="2B2D32"/>
        </w:rPr>
        <w:t xml:space="preserve">, </w:t>
      </w:r>
      <w:r>
        <w:rPr>
          <w:color w:val="8C41BB"/>
        </w:rPr>
        <w:t xml:space="preserve">jolla oli muutama vuosi sitten monia kannattajia</w:t>
      </w:r>
      <w:r>
        <w:t xml:space="preserve">. "</w:t>
      </w:r>
      <w:r>
        <w:t xml:space="preserve">Kun </w:t>
      </w:r>
      <w:r>
        <w:rPr>
          <w:color w:val="F8907D"/>
        </w:rPr>
        <w:t xml:space="preserve">joku </w:t>
      </w:r>
      <w:r>
        <w:t xml:space="preserve">kehottaa </w:t>
      </w:r>
      <w:r>
        <w:t xml:space="preserve">ostamaan osakkeita </w:t>
      </w:r>
      <w:r>
        <w:rPr>
          <w:color w:val="B5AFC4"/>
        </w:rPr>
        <w:t xml:space="preserve">tällaisilla markkinoilla</w:t>
      </w:r>
      <w:r>
        <w:t xml:space="preserve">, hän on itse asiassa vastuuton. Silloin ei kannata omistaa mitään muuta kuin kultaosakkeita." </w:t>
      </w:r>
      <w:r>
        <w:t xml:space="preserve">Yksi syy </w:t>
      </w:r>
      <w:r>
        <w:rPr>
          <w:color w:val="8C41BB"/>
        </w:rPr>
        <w:t xml:space="preserve">hänen </w:t>
      </w:r>
      <w:r>
        <w:t xml:space="preserve">skeptisyyteensä on </w:t>
      </w:r>
      <w:r>
        <w:rPr>
          <w:color w:val="895E6B"/>
        </w:rPr>
        <w:t xml:space="preserve">hänen </w:t>
      </w:r>
      <w:r>
        <w:rPr>
          <w:color w:val="895E6B"/>
        </w:rPr>
        <w:t xml:space="preserve">viikoittainen kyselytutkimuksensa </w:t>
      </w:r>
      <w:r>
        <w:rPr>
          <w:color w:val="576094"/>
        </w:rPr>
        <w:t xml:space="preserve">osakkeista, jotka </w:t>
      </w:r>
      <w:r>
        <w:rPr>
          <w:color w:val="DB1474"/>
        </w:rPr>
        <w:t xml:space="preserve">ovat </w:t>
      </w:r>
      <w:r>
        <w:rPr>
          <w:color w:val="576094"/>
        </w:rPr>
        <w:t xml:space="preserve">pisteen päässä uuden ennätyksen saavuttamisesta, sekä alimmasta että korkeimmasta</w:t>
      </w:r>
      <w:r>
        <w:t xml:space="preserve">. </w:t>
      </w:r>
      <w:r>
        <w:rPr>
          <w:color w:val="0BC582"/>
        </w:rPr>
        <w:t xml:space="preserve">Viime perjantaina </w:t>
      </w:r>
      <w:r>
        <w:rPr>
          <w:color w:val="FBC206"/>
        </w:rPr>
        <w:t xml:space="preserve">96 osaketta </w:t>
      </w:r>
      <w:r>
        <w:t xml:space="preserve">rikkoi </w:t>
      </w:r>
      <w:r>
        <w:rPr>
          <w:color w:val="FB5514"/>
        </w:rPr>
        <w:t xml:space="preserve">New Yorkin pörssissä </w:t>
      </w:r>
      <w:r>
        <w:rPr>
          <w:color w:val="860E04"/>
        </w:rPr>
        <w:t xml:space="preserve">12 kuukauden alimmat </w:t>
      </w:r>
      <w:r>
        <w:rPr>
          <w:color w:val="8489AE"/>
        </w:rPr>
        <w:t xml:space="preserve">tasonsa</w:t>
      </w:r>
      <w:r>
        <w:t xml:space="preserve">. </w:t>
      </w:r>
      <w:r>
        <w:rPr>
          <w:color w:val="8C41BB"/>
        </w:rPr>
        <w:t xml:space="preserve">Granvillen </w:t>
      </w:r>
      <w:r>
        <w:t xml:space="preserve">laskelmien </w:t>
      </w:r>
      <w:r>
        <w:t xml:space="preserve">mukaan </w:t>
      </w:r>
      <w:r>
        <w:rPr>
          <w:color w:val="860E04"/>
        </w:rPr>
        <w:t xml:space="preserve">maksimi </w:t>
      </w:r>
      <w:r>
        <w:t xml:space="preserve">oli kuitenkin </w:t>
      </w:r>
      <w:r>
        <w:t xml:space="preserve">493 osaketta, joka oli </w:t>
      </w:r>
      <w:r>
        <w:rPr>
          <w:color w:val="860E04"/>
        </w:rPr>
        <w:t xml:space="preserve">yhden pisteen korkeampi kuin tuo alin arvo. </w:t>
      </w:r>
      <w:r>
        <w:rPr>
          <w:color w:val="6EAB9B"/>
        </w:rPr>
        <w:t xml:space="preserve">Robert Stovall, kokenut newyorkilainen varainhoitaja ja Stovall/Twenty-First Securities -yhtiön pääjohtaja, on sijoittanut </w:t>
      </w:r>
      <w:r>
        <w:t xml:space="preserve">rahaa kultaosakkeisiin sekä julkisesti noteerattuihin yhtiöihin. "Uskon, että (</w:t>
      </w:r>
      <w:r>
        <w:rPr>
          <w:color w:val="F2CDFE"/>
        </w:rPr>
        <w:t xml:space="preserve">talouden) hidastuminen </w:t>
      </w:r>
      <w:r>
        <w:rPr>
          <w:color w:val="F2CDFE"/>
        </w:rPr>
        <w:t xml:space="preserve">alkaa hyvin pian, jos se ei ole jo alkanut", </w:t>
      </w:r>
      <w:r>
        <w:t xml:space="preserve">hän sanoo. </w:t>
      </w:r>
      <w:r>
        <w:rPr>
          <w:color w:val="6EAB9B"/>
        </w:rPr>
        <w:t xml:space="preserve">Stovall </w:t>
      </w:r>
      <w:r>
        <w:t xml:space="preserve">ei odota </w:t>
      </w:r>
      <w:r>
        <w:t xml:space="preserve">todellista taantumaa. </w:t>
      </w:r>
      <w:r>
        <w:t xml:space="preserve">Hän odottaa kuitenkin </w:t>
      </w:r>
      <w:r>
        <w:rPr>
          <w:color w:val="760035"/>
        </w:rPr>
        <w:t xml:space="preserve">talouden </w:t>
      </w:r>
      <w:r>
        <w:t xml:space="preserve">"hidasta hengitystä" </w:t>
      </w:r>
      <w:r>
        <w:t xml:space="preserve">ja "hyvin hidasta kasvua, ja yksi neljännes on ehkä kokonaan ilman kasvua". Tällaisessa </w:t>
      </w:r>
      <w:r>
        <w:rPr>
          <w:color w:val="647A41"/>
        </w:rPr>
        <w:t xml:space="preserve">tilanteessa </w:t>
      </w:r>
      <w:r>
        <w:rPr>
          <w:color w:val="6EAB9B"/>
        </w:rPr>
        <w:t xml:space="preserve">hän pitää </w:t>
      </w:r>
      <w:r>
        <w:t xml:space="preserve">julkisten yhtiöiden osakkeita hyvänä arvona. Hän suosii FPL Group Inc:tä, Florida Progress Corp:tä, TECO Energy Inc:tä, Wisconsin Energy Corp:tä ja Dominion Resources Inc:tä. </w:t>
      </w:r>
      <w:r>
        <w:rPr>
          <w:color w:val="6EAB9B"/>
        </w:rPr>
        <w:t xml:space="preserve">Stovallin mukaan </w:t>
      </w:r>
      <w:r>
        <w:rPr>
          <w:color w:val="496E76"/>
        </w:rPr>
        <w:t xml:space="preserve">kultaosakkeiden </w:t>
      </w:r>
      <w:r>
        <w:t xml:space="preserve">vetovoima </w:t>
      </w:r>
      <w:r>
        <w:t xml:space="preserve">on siinä, että "se </w:t>
      </w:r>
      <w:r>
        <w:rPr>
          <w:color w:val="496E76"/>
        </w:rPr>
        <w:t xml:space="preserve">on </w:t>
      </w:r>
      <w:r>
        <w:t xml:space="preserve">vastakkainasetteleva ryhmä. </w:t>
      </w:r>
      <w:r>
        <w:rPr>
          <w:color w:val="496E76"/>
        </w:rPr>
        <w:t xml:space="preserve">Niihin </w:t>
      </w:r>
      <w:r>
        <w:t xml:space="preserve">mennään</w:t>
      </w:r>
      <w:r>
        <w:t xml:space="preserve">, koska ne liikkuvat </w:t>
      </w:r>
      <w:r>
        <w:rPr>
          <w:color w:val="B5AFC4"/>
        </w:rPr>
        <w:t xml:space="preserve">yleisiä markkinoita vastaan.</w:t>
      </w:r>
      <w:r>
        <w:t xml:space="preserve">" </w:t>
      </w:r>
      <w:r>
        <w:t xml:space="preserve">Hän lisää, että </w:t>
      </w:r>
      <w:r>
        <w:rPr>
          <w:color w:val="E3F894"/>
        </w:rPr>
        <w:t xml:space="preserve">kultaosakkeet </w:t>
      </w:r>
      <w:r>
        <w:t xml:space="preserve">ovat olleet laskussa niin pitkään, että ne ovat "valmiina jyrkkään nousuun". </w:t>
      </w:r>
      <w:r>
        <w:rPr>
          <w:color w:val="6EAB9B"/>
        </w:rPr>
        <w:t xml:space="preserve">Hänen </w:t>
      </w:r>
      <w:r>
        <w:t xml:space="preserve">suosikkejaan ovat American Barrick Resources Corp, Echo Bay Mines Ltd ja Coeur d'Alene Mines Corp. </w:t>
      </w:r>
      <w:r>
        <w:rPr>
          <w:color w:val="6EAB9B"/>
        </w:rPr>
        <w:t xml:space="preserve">Stovall </w:t>
      </w:r>
      <w:r>
        <w:t xml:space="preserve">kuitenkin korostaa, että "(</w:t>
      </w:r>
      <w:r>
        <w:rPr>
          <w:color w:val="F9D7CD"/>
        </w:rPr>
        <w:t xml:space="preserve">kultaosakkeita</w:t>
      </w:r>
      <w:r>
        <w:t xml:space="preserve">) ei osteta kiinteästi". Sen lisäksi, että </w:t>
      </w:r>
      <w:r>
        <w:rPr>
          <w:color w:val="876128"/>
        </w:rPr>
        <w:t xml:space="preserve">useimpien </w:t>
      </w:r>
      <w:r>
        <w:t xml:space="preserve">yhtiöiden hinta/voitto-suhde on korkea, ne </w:t>
      </w:r>
      <w:r>
        <w:rPr>
          <w:color w:val="A1A711"/>
        </w:rPr>
        <w:t xml:space="preserve">maksavat </w:t>
      </w:r>
      <w:r>
        <w:t xml:space="preserve">niukkoja osinkoja, jos niitä maksetaan lainkaan. "(Kullankaivosyhtiöiden) ansiovoima on rajallinen, ellei kullan hinta nouse yli 425 dollarin unssilta", hän sanoo. </w:t>
      </w:r>
      <w:r>
        <w:rPr>
          <w:color w:val="FD0F31"/>
        </w:rPr>
        <w:t xml:space="preserve">Drexel Burnham Lambertin</w:t>
      </w:r>
      <w:r>
        <w:rPr>
          <w:color w:val="01FB92"/>
        </w:rPr>
        <w:t xml:space="preserve"> sijoitusstrategi Abby Cohenin mielestä on myös järkevää sijoittaa </w:t>
      </w:r>
      <w:r>
        <w:t xml:space="preserve">jonkin verran rahaa pörssiyhtiöihin ja kultaan. Hän sanoo, että </w:t>
      </w:r>
      <w:r>
        <w:rPr>
          <w:color w:val="BE8485"/>
        </w:rPr>
        <w:t xml:space="preserve">vuonna 1990 </w:t>
      </w:r>
      <w:r>
        <w:t xml:space="preserve">"yritysten voittojen odotetaan laskevan noin 10 prosenttia". Kourallinen yleishyödyllisiä yhtiöitä voi kuitenkin osoittaa voiton kasvua. </w:t>
      </w:r>
      <w:r>
        <w:rPr>
          <w:color w:val="C660FB"/>
        </w:rPr>
        <w:t xml:space="preserve">Drexel </w:t>
      </w:r>
      <w:r>
        <w:rPr>
          <w:color w:val="C660FB"/>
        </w:rPr>
        <w:t xml:space="preserve">valitsee tällä hetkellä </w:t>
      </w:r>
      <w:r>
        <w:t xml:space="preserve">yleishyödyllisistä laitoksista </w:t>
      </w:r>
      <w:r>
        <w:t xml:space="preserve">Entergy Corp. ja General Public Utilities Corp. </w:t>
      </w:r>
      <w:r>
        <w:rPr>
          <w:color w:val="120104"/>
        </w:rPr>
        <w:t xml:space="preserve">Kullan </w:t>
      </w:r>
      <w:r>
        <w:t xml:space="preserve">osalta </w:t>
      </w:r>
      <w:r>
        <w:t xml:space="preserve">hän huomauttaa, että se yleensä nousee, kun </w:t>
      </w:r>
      <w:r>
        <w:rPr>
          <w:color w:val="D48958"/>
        </w:rPr>
        <w:t xml:space="preserve">dollari </w:t>
      </w:r>
      <w:r>
        <w:t xml:space="preserve">on </w:t>
      </w:r>
      <w:r>
        <w:t xml:space="preserve">heikko, kuten viime aikoina on ollut. Kultaosakkeista </w:t>
      </w:r>
      <w:r>
        <w:rPr>
          <w:color w:val="C660FB"/>
        </w:rPr>
        <w:t xml:space="preserve">Drexel </w:t>
      </w:r>
      <w:r>
        <w:t xml:space="preserve">suosii Battle Mountain Gold Co:ta ja Newmont Gold Co:ta sekä Freeport-McMoRan Gold Co:ta.</w:t>
      </w:r>
    </w:p>
    <w:p>
      <w:r>
        <w:rPr>
          <w:b/>
        </w:rPr>
        <w:t xml:space="preserve">Asiakirjan numero 160</w:t>
      </w:r>
    </w:p>
    <w:p>
      <w:r>
        <w:rPr>
          <w:b/>
        </w:rPr>
        <w:t xml:space="preserve">Asiakirjan tunniste: wsj0360-001</w:t>
      </w:r>
    </w:p>
    <w:p>
      <w:r>
        <w:rPr>
          <w:color w:val="310106"/>
        </w:rPr>
        <w:t xml:space="preserve">Minua </w:t>
      </w:r>
      <w:r>
        <w:t xml:space="preserve">kiehtoo aina</w:t>
      </w:r>
      <w:r>
        <w:rPr>
          <w:color w:val="04640D"/>
        </w:rPr>
        <w:t xml:space="preserve">, miten liike-elämä vähättelee maailmanlaajuisia </w:t>
      </w:r>
      <w:r>
        <w:rPr>
          <w:color w:val="FEFB0A"/>
        </w:rPr>
        <w:t xml:space="preserve">ympäristöongelmia </w:t>
      </w:r>
      <w:r>
        <w:t xml:space="preserve">("Onko otsonistrategian hallinta tiedettä vai tehdäänkö se jonkun yksityisen edun vuoksi?"). </w:t>
      </w:r>
      <w:r>
        <w:rPr>
          <w:color w:val="FB5514"/>
        </w:rPr>
        <w:t xml:space="preserve">George Melloan</w:t>
      </w:r>
      <w:r>
        <w:t xml:space="preserve">, Business World, 24. lokakuuta). On vastuutonta ja lyhytnäköistä väittää, että otsonin 10 prosentin väheneminen ensi vuosisadan puoliväliin mennessä olisi vähäpätöinen. Ottakaa huomioon, että </w:t>
      </w:r>
      <w:r>
        <w:rPr>
          <w:color w:val="E115C0"/>
        </w:rPr>
        <w:t xml:space="preserve">otsonin 2 prosentin nettovähenemä </w:t>
      </w:r>
      <w:r>
        <w:t xml:space="preserve">lisää </w:t>
      </w:r>
      <w:r>
        <w:rPr>
          <w:color w:val="00587F"/>
        </w:rPr>
        <w:t xml:space="preserve">auringon säteilyn </w:t>
      </w:r>
      <w:r>
        <w:t xml:space="preserve">salliessa </w:t>
      </w:r>
      <w:r>
        <w:t xml:space="preserve">DNA:n rakenteen muuttumisen, syntymävirheiden ja mutaatioiden määrän. Pienintäkään ehtymistä ei voida hyväksyä, ja jokainen, joka väittää muuta, säästää pennejä mutta ei puntia. </w:t>
      </w:r>
      <w:r>
        <w:rPr>
          <w:color w:val="0BC582"/>
        </w:rPr>
        <w:t xml:space="preserve">Ympäristöaktivistit </w:t>
      </w:r>
      <w:r>
        <w:t xml:space="preserve">"eivät välitä </w:t>
      </w:r>
      <w:r>
        <w:rPr>
          <w:color w:val="FEB8C8"/>
        </w:rPr>
        <w:t xml:space="preserve">uusista kriiseistä</w:t>
      </w:r>
      <w:r>
        <w:t xml:space="preserve">" </w:t>
      </w:r>
      <w:r>
        <w:t xml:space="preserve">siksi, että </w:t>
      </w:r>
      <w:r>
        <w:rPr>
          <w:color w:val="FEB8C8"/>
        </w:rPr>
        <w:t xml:space="preserve">uusia kriisejä on olemassa</w:t>
      </w:r>
      <w:r>
        <w:t xml:space="preserve">. </w:t>
      </w:r>
      <w:r>
        <w:rPr>
          <w:color w:val="FEB8C8"/>
        </w:rPr>
        <w:t xml:space="preserve">Kriisit ovat suurempia ja vaarallisempia elämänlaadulle kuin 10 vuotta sitten</w:t>
      </w:r>
      <w:r>
        <w:t xml:space="preserve">. </w:t>
      </w:r>
      <w:r>
        <w:t xml:space="preserve">Jos epäilette tätä, miettikää hetki</w:t>
      </w:r>
      <w:r>
        <w:rPr>
          <w:color w:val="9E8317"/>
        </w:rPr>
        <w:t xml:space="preserve">, että </w:t>
      </w:r>
      <w:r>
        <w:rPr>
          <w:color w:val="847D81"/>
        </w:rPr>
        <w:t xml:space="preserve">Pohjois-New Jerseyssä</w:t>
      </w:r>
      <w:r>
        <w:rPr>
          <w:color w:val="01190F"/>
        </w:rPr>
        <w:t xml:space="preserve"> sijaitsevat Pomton Lakes -järvialtaat, </w:t>
      </w:r>
      <w:r>
        <w:rPr>
          <w:color w:val="58018B"/>
        </w:rPr>
        <w:t xml:space="preserve">jotka </w:t>
      </w:r>
      <w:r>
        <w:rPr>
          <w:color w:val="01190F"/>
        </w:rPr>
        <w:t xml:space="preserve">ovat juomaveden lähde kolmelle osavaltiolle, </w:t>
      </w:r>
      <w:r>
        <w:rPr>
          <w:color w:val="9E8317"/>
        </w:rPr>
        <w:t xml:space="preserve">ovat saastuneet myrkyllisistä PCB-yhdisteistä</w:t>
      </w:r>
      <w:r>
        <w:t xml:space="preserve">. </w:t>
      </w:r>
      <w:r>
        <w:rPr>
          <w:color w:val="9E8317"/>
        </w:rPr>
        <w:t xml:space="preserve">Tämä on </w:t>
      </w:r>
      <w:r>
        <w:t xml:space="preserve">tosiasia, ei jonkun ympäristöjärjestön tuomion julistajan sanoja tai </w:t>
      </w:r>
      <w:r>
        <w:rPr>
          <w:color w:val="B70639"/>
        </w:rPr>
        <w:t xml:space="preserve">jonkun ryhmän </w:t>
      </w:r>
      <w:r>
        <w:t xml:space="preserve">pyrkimyksiä </w:t>
      </w:r>
      <w:r>
        <w:t xml:space="preserve">luoda markkinat. Yritysjohtajien ja suuren yleisön on aika oppia, että </w:t>
      </w:r>
      <w:r>
        <w:rPr>
          <w:color w:val="703B01"/>
        </w:rPr>
        <w:t xml:space="preserve">ihminen </w:t>
      </w:r>
      <w:r>
        <w:t xml:space="preserve">ei hallitse </w:t>
      </w:r>
      <w:r>
        <w:rPr>
          <w:color w:val="118B8A"/>
        </w:rPr>
        <w:t xml:space="preserve">luontoaan, </w:t>
      </w:r>
      <w:r>
        <w:t xml:space="preserve">vaan on pikemminkin olennainen, symbioottinen toimija </w:t>
      </w:r>
      <w:r>
        <w:rPr>
          <w:color w:val="118B8A"/>
        </w:rPr>
        <w:t xml:space="preserve">luonnon </w:t>
      </w:r>
      <w:r>
        <w:t xml:space="preserve">kentällä</w:t>
      </w:r>
      <w:r>
        <w:t xml:space="preserve">. </w:t>
      </w:r>
      <w:r>
        <w:rPr>
          <w:color w:val="310106"/>
        </w:rPr>
        <w:t xml:space="preserve">Mark T. Kuiper, Jersey City, </w:t>
      </w:r>
      <w:r>
        <w:rPr>
          <w:color w:val="4AFEFA"/>
        </w:rPr>
        <w:t xml:space="preserve">New Jersey</w:t>
      </w:r>
      <w:r>
        <w:t xml:space="preserve">. </w:t>
      </w:r>
      <w:r>
        <w:rPr>
          <w:color w:val="796EE6"/>
        </w:rPr>
        <w:t xml:space="preserve">Jäsen Melloanin </w:t>
      </w:r>
      <w:r>
        <w:rPr>
          <w:color w:val="FCB164"/>
        </w:rPr>
        <w:t xml:space="preserve">kolumni </w:t>
      </w:r>
      <w:r>
        <w:t xml:space="preserve">osui oikeaan, mutta olisin toivonut, että hän olisi mennyt askeleen pidemmälle. Suuren jääkaappi- ja pakastinyhtiön työntekijänä olen ollut merkittävästi mukana neuvotteluissa, jotka koskevat </w:t>
      </w:r>
      <w:r>
        <w:rPr>
          <w:color w:val="000D2C"/>
        </w:rPr>
        <w:t xml:space="preserve">Rowland-Molin-teoriaa (se on nimetty </w:t>
      </w:r>
      <w:r>
        <w:rPr>
          <w:color w:val="53495F"/>
        </w:rPr>
        <w:t xml:space="preserve">niiden tutkijoiden mukaan</w:t>
      </w:r>
      <w:r>
        <w:rPr>
          <w:color w:val="F95475"/>
        </w:rPr>
        <w:t xml:space="preserve">, jotka </w:t>
      </w:r>
      <w:r>
        <w:rPr>
          <w:color w:val="53495F"/>
        </w:rPr>
        <w:t xml:space="preserve">vuonna 1974 havaitsivat, että kloorifluorihiilivedyt vaikuttavat </w:t>
      </w:r>
      <w:r>
        <w:rPr>
          <w:color w:val="61FC03"/>
        </w:rPr>
        <w:t xml:space="preserve">maapallon ilmakehän otsonikatoon</w:t>
      </w:r>
      <w:r>
        <w:t xml:space="preserve">) ja Montrealin pöytäkirjaa </w:t>
      </w:r>
      <w:r>
        <w:rPr>
          <w:color w:val="000D2C"/>
        </w:rPr>
        <w:t xml:space="preserve">koskevia </w:t>
      </w:r>
      <w:r>
        <w:t xml:space="preserve">poliittisia lausuntoja. </w:t>
      </w:r>
      <w:r>
        <w:t xml:space="preserve">Tärkeä osa </w:t>
      </w:r>
      <w:r>
        <w:t xml:space="preserve">pyrkimystäni oli ymmärtää </w:t>
      </w:r>
      <w:r>
        <w:rPr>
          <w:color w:val="DE98FD"/>
        </w:rPr>
        <w:t xml:space="preserve">tieteellistä tietoa</w:t>
      </w:r>
      <w:r>
        <w:t xml:space="preserve">, jotta voisin </w:t>
      </w:r>
      <w:r>
        <w:t xml:space="preserve">selittää </w:t>
      </w:r>
      <w:r>
        <w:rPr>
          <w:color w:val="DE98FD"/>
        </w:rPr>
        <w:t xml:space="preserve">sen </w:t>
      </w:r>
      <w:r>
        <w:rPr>
          <w:color w:val="98A088"/>
        </w:rPr>
        <w:t xml:space="preserve">kollegoilleni, jotka </w:t>
      </w:r>
      <w:r>
        <w:rPr>
          <w:color w:val="98A088"/>
        </w:rPr>
        <w:t xml:space="preserve">joutuivat tekemään suuria muutoksia tuotesuunnitteluun</w:t>
      </w:r>
      <w:r>
        <w:t xml:space="preserve">. </w:t>
      </w:r>
      <w:r>
        <w:t xml:space="preserve">Tieteellisen työni aikana löysin </w:t>
      </w:r>
      <w:r>
        <w:rPr>
          <w:color w:val="5C5300"/>
        </w:rPr>
        <w:t xml:space="preserve">National Cancer Institutessa työskentelevän Joseph Scottin </w:t>
      </w:r>
      <w:r>
        <w:rPr>
          <w:color w:val="248AD0"/>
        </w:rPr>
        <w:t xml:space="preserve">ja </w:t>
      </w:r>
      <w:r>
        <w:rPr>
          <w:color w:val="9F6551"/>
        </w:rPr>
        <w:t xml:space="preserve">muiden yhteistyökumppaneiden kirjoittaman </w:t>
      </w:r>
      <w:r>
        <w:rPr>
          <w:color w:val="248AD0"/>
        </w:rPr>
        <w:t xml:space="preserve">artikkelin, </w:t>
      </w:r>
      <w:r>
        <w:rPr>
          <w:color w:val="BCFEC6"/>
        </w:rPr>
        <w:t xml:space="preserve">jossa </w:t>
      </w:r>
      <w:r>
        <w:rPr>
          <w:color w:val="932C70"/>
        </w:rPr>
        <w:t xml:space="preserve">käsiteltiin UV-B-säteilyn vähenemistä 11 vuoden ajan </w:t>
      </w:r>
      <w:r>
        <w:rPr>
          <w:color w:val="2B1B04"/>
        </w:rPr>
        <w:t xml:space="preserve">kahdeksassa mittauspisteessä Yhdysvalloissa</w:t>
      </w:r>
      <w:r>
        <w:t xml:space="preserve">. </w:t>
      </w:r>
      <w:r>
        <w:t xml:space="preserve">Otsonikerrosta koskeva pelkomme johtuu tietenkin mahdollisesta </w:t>
      </w:r>
      <w:r>
        <w:rPr>
          <w:color w:val="B5AFC4"/>
        </w:rPr>
        <w:t xml:space="preserve">UV-B-säteilyn </w:t>
      </w:r>
      <w:r>
        <w:t xml:space="preserve">voimakkuuden lisääntymisestä</w:t>
      </w:r>
      <w:r>
        <w:rPr>
          <w:color w:val="B5AFC4"/>
        </w:rPr>
        <w:t xml:space="preserve">, joka </w:t>
      </w:r>
      <w:r>
        <w:rPr>
          <w:color w:val="D4C67A"/>
        </w:rPr>
        <w:t xml:space="preserve">voi </w:t>
      </w:r>
      <w:r>
        <w:rPr>
          <w:color w:val="B5AFC4"/>
        </w:rPr>
        <w:t xml:space="preserve">tuhota kasviston ja eläimistön</w:t>
      </w:r>
      <w:r>
        <w:t xml:space="preserve">. </w:t>
      </w:r>
      <w:r>
        <w:rPr>
          <w:color w:val="AE7AA1"/>
        </w:rPr>
        <w:t xml:space="preserve">Viimeisimmät </w:t>
      </w:r>
      <w:r>
        <w:rPr>
          <w:color w:val="0232FD"/>
        </w:rPr>
        <w:t xml:space="preserve">raporttiin </w:t>
      </w:r>
      <w:r>
        <w:rPr>
          <w:color w:val="AE7AA1"/>
        </w:rPr>
        <w:t xml:space="preserve">sisältyvät </w:t>
      </w:r>
      <w:r>
        <w:rPr>
          <w:color w:val="AE7AA1"/>
        </w:rPr>
        <w:t xml:space="preserve">mittaukset olivat </w:t>
      </w:r>
      <w:r>
        <w:t xml:space="preserve">vuodelta 1985, mutta </w:t>
      </w:r>
      <w:r>
        <w:rPr>
          <w:color w:val="6A3A35"/>
        </w:rPr>
        <w:t xml:space="preserve">Scottin kanssa </w:t>
      </w:r>
      <w:r>
        <w:t xml:space="preserve">äskettäin käydyt keskustelut </w:t>
      </w:r>
      <w:r>
        <w:t xml:space="preserve">osoittavat, että hän </w:t>
      </w:r>
      <w:r>
        <w:t xml:space="preserve">ei ole tietoinen </w:t>
      </w:r>
      <w:r>
        <w:t xml:space="preserve">mistään muutoksista </w:t>
      </w:r>
      <w:r>
        <w:rPr>
          <w:color w:val="BA6801"/>
        </w:rPr>
        <w:t xml:space="preserve">tässä suuntauksessa. </w:t>
      </w:r>
      <w:r>
        <w:t xml:space="preserve">Tiedän, mutta en ole </w:t>
      </w:r>
      <w:r>
        <w:t xml:space="preserve">varmistanut</w:t>
      </w:r>
      <w:r>
        <w:rPr>
          <w:color w:val="168E5C"/>
        </w:rPr>
        <w:t xml:space="preserve">, että </w:t>
      </w:r>
      <w:r>
        <w:rPr>
          <w:color w:val="C62100"/>
        </w:rPr>
        <w:t xml:space="preserve">norjalaiset, venäläiset ja </w:t>
      </w:r>
      <w:r>
        <w:rPr>
          <w:color w:val="014347"/>
        </w:rPr>
        <w:t xml:space="preserve">Max Planck -instituutti </w:t>
      </w:r>
      <w:r>
        <w:rPr>
          <w:color w:val="16C0D0"/>
        </w:rPr>
        <w:t xml:space="preserve">ovat </w:t>
      </w:r>
      <w:r>
        <w:rPr>
          <w:color w:val="C62100"/>
        </w:rPr>
        <w:t xml:space="preserve">tehneet tutkimuksia</w:t>
      </w:r>
      <w:r>
        <w:rPr>
          <w:color w:val="C62100"/>
        </w:rPr>
        <w:t xml:space="preserve">, jotka </w:t>
      </w:r>
      <w:r>
        <w:rPr>
          <w:color w:val="C62100"/>
        </w:rPr>
        <w:t xml:space="preserve">osoittavat, että </w:t>
      </w:r>
      <w:r>
        <w:rPr>
          <w:color w:val="C62100"/>
        </w:rPr>
        <w:t xml:space="preserve">UV-B-säteilyn määrä pinnalle saapuvassa UV-B-säteilyssä on joko vakio tai laskeva</w:t>
      </w:r>
      <w:r>
        <w:t xml:space="preserve">. </w:t>
      </w:r>
      <w:r>
        <w:rPr>
          <w:color w:val="5D9608"/>
        </w:rPr>
        <w:t xml:space="preserve">Minusta</w:t>
      </w:r>
      <w:r>
        <w:t xml:space="preserve"> näyttää siltä, </w:t>
      </w:r>
      <w:r>
        <w:rPr>
          <w:color w:val="42083B"/>
        </w:rPr>
        <w:t xml:space="preserve">että </w:t>
      </w:r>
      <w:r>
        <w:rPr>
          <w:color w:val="82785D"/>
        </w:rPr>
        <w:t xml:space="preserve">tämä </w:t>
      </w:r>
      <w:r>
        <w:rPr>
          <w:color w:val="42083B"/>
        </w:rPr>
        <w:t xml:space="preserve">kyseenalaistaa </w:t>
      </w:r>
      <w:r>
        <w:rPr>
          <w:color w:val="023087"/>
        </w:rPr>
        <w:t xml:space="preserve">Rowland-Molinin </w:t>
      </w:r>
      <w:r>
        <w:rPr>
          <w:color w:val="B7DAD2"/>
        </w:rPr>
        <w:t xml:space="preserve">teorian </w:t>
      </w:r>
      <w:r>
        <w:rPr>
          <w:color w:val="42083B"/>
        </w:rPr>
        <w:t xml:space="preserve">pätevyyden </w:t>
      </w:r>
      <w:r>
        <w:rPr>
          <w:color w:val="42083B"/>
        </w:rPr>
        <w:t xml:space="preserve">ja siten koko pyrkimyksen kloorifluorihiilivetyjen poistamiseksi</w:t>
      </w:r>
      <w:r>
        <w:t xml:space="preserve">. </w:t>
      </w:r>
      <w:r>
        <w:rPr>
          <w:color w:val="42083B"/>
        </w:rPr>
        <w:t xml:space="preserve">Tämä puolestaan </w:t>
      </w:r>
      <w:r>
        <w:t xml:space="preserve">uhkaa niitä </w:t>
      </w:r>
      <w:r>
        <w:rPr>
          <w:color w:val="196956"/>
        </w:rPr>
        <w:t xml:space="preserve">perusteellisesti vahvistettuja etuja, </w:t>
      </w:r>
      <w:r>
        <w:rPr>
          <w:color w:val="196956"/>
        </w:rPr>
        <w:t xml:space="preserve">joista kirjoitit</w:t>
      </w:r>
      <w:r>
        <w:t xml:space="preserve">. </w:t>
      </w:r>
      <w:r>
        <w:t xml:space="preserve">Kysymykseni tästä </w:t>
      </w:r>
      <w:r>
        <w:rPr>
          <w:color w:val="ECEDFE"/>
        </w:rPr>
        <w:t xml:space="preserve">World Resources Instituten äskettäisessä kokouksessa</w:t>
      </w:r>
      <w:r>
        <w:rPr>
          <w:color w:val="5D9608"/>
        </w:rPr>
        <w:t xml:space="preserve">, </w:t>
      </w:r>
      <w:r>
        <w:rPr>
          <w:color w:val="2B2D32"/>
        </w:rPr>
        <w:t xml:space="preserve">johon osallistui muun muassa National Resources Research Commissionin, Environmental Protection Agencyn ja Friends of the Earthin edustajia, saivat </w:t>
      </w:r>
      <w:r>
        <w:t xml:space="preserve">osakseen pilkkaa ja joitain mutinoituja huomautuksia </w:t>
      </w:r>
      <w:r>
        <w:rPr>
          <w:color w:val="248AD0"/>
        </w:rPr>
        <w:t xml:space="preserve">raporttia vastaan</w:t>
      </w:r>
      <w:r>
        <w:t xml:space="preserve">. </w:t>
      </w:r>
      <w:r>
        <w:t xml:space="preserve">Kun ilmaisin hämmästykseni siitä, että kukaan ei tee ajantasaista ja uskottavaa tutkimusta UV-B-säteilystä, he painostivat </w:t>
      </w:r>
      <w:r>
        <w:rPr>
          <w:color w:val="5D9608"/>
        </w:rPr>
        <w:t xml:space="preserve">minua </w:t>
      </w:r>
      <w:r>
        <w:t xml:space="preserve">palaamaan </w:t>
      </w:r>
      <w:r>
        <w:rPr>
          <w:color w:val="F8907D"/>
        </w:rPr>
        <w:t xml:space="preserve">kokouksen </w:t>
      </w:r>
      <w:r>
        <w:rPr>
          <w:color w:val="94C661"/>
        </w:rPr>
        <w:t xml:space="preserve">aiheeseen</w:t>
      </w:r>
      <w:r>
        <w:rPr>
          <w:color w:val="895E6B"/>
        </w:rPr>
        <w:t xml:space="preserve">, joka </w:t>
      </w:r>
      <w:r>
        <w:rPr>
          <w:color w:val="94C661"/>
        </w:rPr>
        <w:t xml:space="preserve">ironisesti oli skenaario </w:t>
      </w:r>
      <w:r>
        <w:rPr>
          <w:color w:val="788E95"/>
        </w:rPr>
        <w:t xml:space="preserve">HCFC-yhdisteistä, niin sanotuista hienoista CFC-yhdisteistä, </w:t>
      </w:r>
      <w:r>
        <w:rPr>
          <w:color w:val="FB6AB8"/>
        </w:rPr>
        <w:t xml:space="preserve">jotka ovat </w:t>
      </w:r>
      <w:r>
        <w:rPr>
          <w:color w:val="788E95"/>
        </w:rPr>
        <w:t xml:space="preserve">niin tärkeä osa CFC-yhdisteiden korvaamista koskevaa skenaariota, </w:t>
      </w:r>
      <w:r>
        <w:rPr>
          <w:color w:val="94C661"/>
        </w:rPr>
        <w:t xml:space="preserve">eroon pääsemisestä</w:t>
      </w:r>
      <w:r>
        <w:t xml:space="preserve">. </w:t>
      </w:r>
      <w:r>
        <w:t xml:space="preserve">Sittemmin sain tietää, että </w:t>
      </w:r>
      <w:r>
        <w:rPr>
          <w:color w:val="576094"/>
        </w:rPr>
        <w:t xml:space="preserve">riippumaton ryhmä, </w:t>
      </w:r>
      <w:r>
        <w:rPr>
          <w:color w:val="DB1474"/>
        </w:rPr>
        <w:t xml:space="preserve">johon </w:t>
      </w:r>
      <w:r>
        <w:rPr>
          <w:color w:val="576094"/>
        </w:rPr>
        <w:t xml:space="preserve">Du Pont kuuluu</w:t>
      </w:r>
      <w:r>
        <w:t xml:space="preserve">, rahoittaa </w:t>
      </w:r>
      <w:r>
        <w:rPr>
          <w:color w:val="8489AE"/>
        </w:rPr>
        <w:t xml:space="preserve">pientä ohjelmaa, jonka tarkoituksena on jatkaa tietojen keräämistä </w:t>
      </w:r>
      <w:r>
        <w:rPr>
          <w:color w:val="6EAB9B"/>
        </w:rPr>
        <w:t xml:space="preserve">Scottin </w:t>
      </w:r>
      <w:r>
        <w:rPr>
          <w:color w:val="FBC206"/>
        </w:rPr>
        <w:t xml:space="preserve">raportissa </w:t>
      </w:r>
      <w:r>
        <w:rPr>
          <w:color w:val="860E04"/>
        </w:rPr>
        <w:t xml:space="preserve">mainituilta asemilta </w:t>
      </w:r>
      <w:r>
        <w:rPr>
          <w:color w:val="8489AE"/>
        </w:rPr>
        <w:t xml:space="preserve">ja kehittää tehokkaampia välineitä UVB-säteilyn mittaamiseen</w:t>
      </w:r>
      <w:r>
        <w:t xml:space="preserve">. </w:t>
      </w:r>
      <w:r>
        <w:t xml:space="preserve">Mutta se </w:t>
      </w:r>
      <w:r>
        <w:rPr>
          <w:color w:val="8489AE"/>
        </w:rPr>
        <w:t xml:space="preserve">on </w:t>
      </w:r>
      <w:r>
        <w:t xml:space="preserve">lähes salainen asia. Jos en erehdy, yksikään valtiollinen taho, ei edes EPA, valvo </w:t>
      </w:r>
      <w:r>
        <w:rPr>
          <w:color w:val="645341"/>
        </w:rPr>
        <w:t xml:space="preserve">UV-B-säteilyn </w:t>
      </w:r>
      <w:r>
        <w:rPr>
          <w:color w:val="F2CDFE"/>
        </w:rPr>
        <w:t xml:space="preserve">mittauksia</w:t>
      </w:r>
      <w:r>
        <w:t xml:space="preserve">. </w:t>
      </w:r>
      <w:r>
        <w:rPr>
          <w:color w:val="F2CDFE"/>
        </w:rPr>
        <w:t xml:space="preserve">Tätä aihetta </w:t>
      </w:r>
      <w:r>
        <w:t xml:space="preserve">ei koskaan oteta esille </w:t>
      </w:r>
      <w:r>
        <w:rPr>
          <w:color w:val="760035"/>
        </w:rPr>
        <w:t xml:space="preserve">otsoniaukon "hyväksymiskokouksissa", </w:t>
      </w:r>
      <w:r>
        <w:rPr>
          <w:color w:val="647A41"/>
        </w:rPr>
        <w:t xml:space="preserve">joita </w:t>
      </w:r>
      <w:r>
        <w:rPr>
          <w:color w:val="760035"/>
        </w:rPr>
        <w:t xml:space="preserve">olen käynyt monissa. </w:t>
      </w:r>
      <w:r>
        <w:rPr>
          <w:color w:val="5D9608"/>
        </w:rPr>
        <w:t xml:space="preserve">Minusta </w:t>
      </w:r>
      <w:r>
        <w:t xml:space="preserve">vaikuttaa siltä, </w:t>
      </w:r>
      <w:r>
        <w:t xml:space="preserve">että </w:t>
      </w:r>
      <w:r>
        <w:rPr>
          <w:color w:val="F2CDFE"/>
        </w:rPr>
        <w:t xml:space="preserve">tällaiset mittaukset </w:t>
      </w:r>
      <w:r>
        <w:t xml:space="preserve">ovat tärkeä osa </w:t>
      </w:r>
      <w:r>
        <w:rPr>
          <w:color w:val="496E76"/>
        </w:rPr>
        <w:t xml:space="preserve">CFC-yhdisteiden </w:t>
      </w:r>
      <w:r>
        <w:rPr>
          <w:color w:val="E3F894"/>
        </w:rPr>
        <w:t xml:space="preserve">aiheuttaman </w:t>
      </w:r>
      <w:r>
        <w:rPr>
          <w:color w:val="496E76"/>
        </w:rPr>
        <w:t xml:space="preserve">uhan </w:t>
      </w:r>
      <w:r>
        <w:t xml:space="preserve">kohtuullisen rehellistä arviointia</w:t>
      </w:r>
      <w:r>
        <w:t xml:space="preserve">. </w:t>
      </w:r>
      <w:r>
        <w:t xml:space="preserve">Vaikka ymmärrän, että </w:t>
      </w:r>
      <w:r>
        <w:rPr>
          <w:color w:val="F9D7CD"/>
        </w:rPr>
        <w:t xml:space="preserve">ammattimaiset ympäristöaktivistit </w:t>
      </w:r>
      <w:r>
        <w:t xml:space="preserve">saattavat tuntea itsensä uhatuksi, aion ajaa mahdollisuuksien mukaan </w:t>
      </w:r>
      <w:r>
        <w:t xml:space="preserve">UV-B-valvontaa. </w:t>
      </w:r>
      <w:r>
        <w:rPr>
          <w:color w:val="5D9608"/>
        </w:rPr>
        <w:t xml:space="preserve">Frederick H. Hallett, teollisuuden ja hallituksen suhteista vastaava varatoimitusjohtaja, White Consolidated Industries Inc., Washington, D.C. </w:t>
      </w:r>
      <w:r>
        <w:rPr>
          <w:color w:val="A1A711"/>
        </w:rPr>
        <w:t xml:space="preserve">CFC-yhdisteiden pintapäästöjen ja </w:t>
      </w:r>
      <w:r>
        <w:rPr>
          <w:color w:val="FD0F31"/>
        </w:rPr>
        <w:t xml:space="preserve">stratosfäärin otsonikaton </w:t>
      </w:r>
      <w:r>
        <w:rPr>
          <w:color w:val="01FB92"/>
        </w:rPr>
        <w:t xml:space="preserve">välinen </w:t>
      </w:r>
      <w:r>
        <w:rPr>
          <w:color w:val="A1A711"/>
        </w:rPr>
        <w:t xml:space="preserve">yhteys </w:t>
      </w:r>
      <w:r>
        <w:t xml:space="preserve">todettiin jälkikäteen vuonna 1974. Vaikka kuten kaikilla tieteellisillä teorioilla, myös sillä </w:t>
      </w:r>
      <w:r>
        <w:rPr>
          <w:color w:val="BE8485"/>
        </w:rPr>
        <w:t xml:space="preserve">oli</w:t>
      </w:r>
      <w:r>
        <w:t xml:space="preserve"> alusta alkaen </w:t>
      </w:r>
      <w:r>
        <w:rPr>
          <w:color w:val="C660FB"/>
        </w:rPr>
        <w:t xml:space="preserve">vastustajia</w:t>
      </w:r>
      <w:r>
        <w:t xml:space="preserve">, useat asiantuntijat </w:t>
      </w:r>
      <w:r>
        <w:t xml:space="preserve">kyseenalaistavat </w:t>
      </w:r>
      <w:r>
        <w:t xml:space="preserve">nykyään </w:t>
      </w:r>
      <w:r>
        <w:t xml:space="preserve">suhteen. Etelämantereen yläpuolella olevan otsoniaukon löytyminen ja </w:t>
      </w:r>
      <w:r>
        <w:rPr>
          <w:color w:val="120104"/>
        </w:rPr>
        <w:t xml:space="preserve">viime vuosina </w:t>
      </w:r>
      <w:r>
        <w:rPr>
          <w:color w:val="D48958"/>
        </w:rPr>
        <w:t xml:space="preserve">tehtyjen </w:t>
      </w:r>
      <w:r>
        <w:rPr>
          <w:color w:val="120104"/>
        </w:rPr>
        <w:t xml:space="preserve">korkealla maassa ja ilmassa suoritettujen kokeiden </w:t>
      </w:r>
      <w:r>
        <w:t xml:space="preserve">seuraukset </w:t>
      </w:r>
      <w:r>
        <w:t xml:space="preserve">osoittavat, että </w:t>
      </w:r>
      <w:r>
        <w:rPr>
          <w:color w:val="05AEE8"/>
        </w:rPr>
        <w:t xml:space="preserve">otsonikato </w:t>
      </w:r>
      <w:r>
        <w:t xml:space="preserve">on riippuvainen CFC-pitoisuuksista. Scientific American -lehden syyskuun numerossa </w:t>
      </w:r>
      <w:r>
        <w:rPr>
          <w:color w:val="C3C1BE"/>
        </w:rPr>
        <w:t xml:space="preserve">Thomas E. Graedel, AT&amp;T Bell Laboratoriesin teknisen osaston arvostettu jäsen, ja Paul J. Crutzen, </w:t>
      </w:r>
      <w:r>
        <w:rPr>
          <w:color w:val="9F98F8"/>
        </w:rPr>
        <w:t xml:space="preserve">Max Planck -instituutin </w:t>
      </w:r>
      <w:r>
        <w:rPr>
          <w:color w:val="C3C1BE"/>
        </w:rPr>
        <w:t xml:space="preserve">ilmakehäkemian johtaja </w:t>
      </w:r>
      <w:r>
        <w:rPr>
          <w:color w:val="9F98F8"/>
        </w:rPr>
        <w:t xml:space="preserve">Mainzissa, Länsi-Saksassa, </w:t>
      </w:r>
      <w:r>
        <w:t xml:space="preserve">kirjoittivat: "Nyt on täysin selvää, että kloorifluorihiilivedyt, erityisesti CFC-11 ja CFC-12, ovat </w:t>
      </w:r>
      <w:r>
        <w:rPr>
          <w:color w:val="05AEE8"/>
        </w:rPr>
        <w:t xml:space="preserve">otsonikatoon</w:t>
      </w:r>
      <w:r>
        <w:t xml:space="preserve"> pääsyyllisiä</w:t>
      </w:r>
      <w:r>
        <w:t xml:space="preserve">." </w:t>
      </w:r>
      <w:r>
        <w:rPr>
          <w:color w:val="FB5514"/>
        </w:rPr>
        <w:t xml:space="preserve">Melloan </w:t>
      </w:r>
      <w:r>
        <w:t xml:space="preserve">siteeraa </w:t>
      </w:r>
      <w:r>
        <w:rPr>
          <w:color w:val="1167D9"/>
        </w:rPr>
        <w:t xml:space="preserve">Peter Teagania, </w:t>
      </w:r>
      <w:r>
        <w:t xml:space="preserve">joka pyytää </w:t>
      </w:r>
      <w:r>
        <w:rPr>
          <w:color w:val="D19012"/>
        </w:rPr>
        <w:t xml:space="preserve">Arthur D. Little Inc:tä </w:t>
      </w:r>
      <w:r>
        <w:t xml:space="preserve">tukemaan lausuntoaan. Mutta </w:t>
      </w:r>
      <w:r>
        <w:rPr>
          <w:color w:val="C3C1BE"/>
        </w:rPr>
        <w:t xml:space="preserve">toisin kuin Graedel ja Crutzen, </w:t>
      </w:r>
      <w:r>
        <w:rPr>
          <w:color w:val="B7D802"/>
        </w:rPr>
        <w:t xml:space="preserve">jotka </w:t>
      </w:r>
      <w:r>
        <w:rPr>
          <w:color w:val="C3C1BE"/>
        </w:rPr>
        <w:t xml:space="preserve">ovat </w:t>
      </w:r>
      <w:r>
        <w:rPr>
          <w:color w:val="826392"/>
        </w:rPr>
        <w:t xml:space="preserve">ilmakehän kemian </w:t>
      </w:r>
      <w:r>
        <w:rPr>
          <w:color w:val="C3C1BE"/>
        </w:rPr>
        <w:t xml:space="preserve">tutkimuksen uranuurtajia</w:t>
      </w:r>
      <w:r>
        <w:t xml:space="preserve">, </w:t>
      </w:r>
      <w:r>
        <w:rPr>
          <w:color w:val="1167D9"/>
        </w:rPr>
        <w:t xml:space="preserve">Teagan </w:t>
      </w:r>
      <w:r>
        <w:t xml:space="preserve">ei ole erityisen </w:t>
      </w:r>
      <w:r>
        <w:t xml:space="preserve">asiantuntija </w:t>
      </w:r>
      <w:r>
        <w:rPr>
          <w:color w:val="5E7A6A"/>
        </w:rPr>
        <w:t xml:space="preserve">tällä alalla. Hän </w:t>
      </w:r>
      <w:r>
        <w:rPr>
          <w:color w:val="1167D9"/>
        </w:rPr>
        <w:t xml:space="preserve">on </w:t>
      </w:r>
      <w:r>
        <w:t xml:space="preserve">koneinsinööri, ei ilmakehäkemisti. On loukkaavaa ja halventavaa sanoa, että </w:t>
      </w:r>
      <w:r>
        <w:rPr>
          <w:color w:val="B29869"/>
        </w:rPr>
        <w:t xml:space="preserve">tiedemiehet </w:t>
      </w:r>
      <w:r>
        <w:t xml:space="preserve">"tarvitsivat </w:t>
      </w:r>
      <w:r>
        <w:rPr>
          <w:color w:val="1D0051"/>
        </w:rPr>
        <w:t xml:space="preserve">uusia kriisejä </w:t>
      </w:r>
      <w:r>
        <w:t xml:space="preserve">saadakseen uusia apurahoja ja sopimuksia" ja että </w:t>
      </w:r>
      <w:r>
        <w:rPr>
          <w:color w:val="8BE7FC"/>
        </w:rPr>
        <w:t xml:space="preserve">ympäristöryhmät </w:t>
      </w:r>
      <w:r>
        <w:t xml:space="preserve">tarvitsivat </w:t>
      </w:r>
      <w:r>
        <w:rPr>
          <w:color w:val="1D0051"/>
        </w:rPr>
        <w:t xml:space="preserve">niitä pitääkseen heidät </w:t>
      </w:r>
      <w:r>
        <w:t xml:space="preserve">poissa liiketoiminnasta. Kaikkien </w:t>
      </w:r>
      <w:r>
        <w:rPr>
          <w:color w:val="76E0C1"/>
        </w:rPr>
        <w:t xml:space="preserve">kohtaamiemme </w:t>
      </w:r>
      <w:r>
        <w:rPr>
          <w:color w:val="76E0C1"/>
        </w:rPr>
        <w:t xml:space="preserve">maailmanlaajuisten </w:t>
      </w:r>
      <w:r>
        <w:rPr>
          <w:color w:val="BACFA7"/>
        </w:rPr>
        <w:t xml:space="preserve">ympäristöongelmien </w:t>
      </w:r>
      <w:r>
        <w:t xml:space="preserve">ratkaiseminen </w:t>
      </w:r>
      <w:r>
        <w:t xml:space="preserve">edellyttää ennennäkemätöntä maailmanlaajuista yhteistyötä ja viestintää teollisuuden, poliittisten päättäjien ja tiedeyhteisön välillä. Karen Fine Coburn, päätoimittaja, Global Environmental Change Report, Arlington, Massachusetts.</w:t>
      </w:r>
    </w:p>
    <w:p>
      <w:r>
        <w:rPr>
          <w:b/>
        </w:rPr>
        <w:t xml:space="preserve">Asiakirjan numero 161</w:t>
      </w:r>
    </w:p>
    <w:p>
      <w:r>
        <w:rPr>
          <w:b/>
        </w:rPr>
        <w:t xml:space="preserve">Asiakirjan tunniste: wsj0361-001</w:t>
      </w:r>
    </w:p>
    <w:p>
      <w:r>
        <w:rPr>
          <w:color w:val="310106"/>
        </w:rPr>
        <w:t xml:space="preserve">Lähes kaksi kuukautta sen jälkeen, kun </w:t>
      </w:r>
      <w:r>
        <w:rPr>
          <w:color w:val="04640D"/>
        </w:rPr>
        <w:t xml:space="preserve">MiniScribe Corp. </w:t>
      </w:r>
      <w:r>
        <w:rPr>
          <w:color w:val="310106"/>
        </w:rPr>
        <w:t xml:space="preserve">kertoi joutuneensa laajalle levinneen petoksen uhriksi, </w:t>
      </w:r>
      <w:r>
        <w:rPr>
          <w:color w:val="04640D"/>
        </w:rPr>
        <w:t xml:space="preserve">yhtiö </w:t>
      </w:r>
      <w:r>
        <w:rPr>
          <w:color w:val="310106"/>
        </w:rPr>
        <w:t xml:space="preserve">ilmoitti, että sen </w:t>
      </w:r>
      <w:r>
        <w:rPr>
          <w:color w:val="FEFB0A"/>
        </w:rPr>
        <w:t xml:space="preserve">nettotappio oli 88 miljoonaa dollaria </w:t>
      </w:r>
      <w:r>
        <w:rPr>
          <w:color w:val="310106"/>
        </w:rPr>
        <w:t xml:space="preserve">heinäkuun 2. päivänä, </w:t>
      </w:r>
      <w:r>
        <w:t xml:space="preserve">ja vihjasi, että se saattaa joutua hakemaan </w:t>
      </w:r>
      <w:r>
        <w:rPr>
          <w:color w:val="FB5514"/>
        </w:rPr>
        <w:t xml:space="preserve">konkurssisuojaa</w:t>
      </w:r>
      <w:r>
        <w:t xml:space="preserve">. </w:t>
      </w:r>
      <w:r>
        <w:rPr>
          <w:color w:val="00587F"/>
        </w:rPr>
        <w:t xml:space="preserve">Longmontissa, Coloradossa sijaitsevan kiintolevyjen valmistajan hallituksen </w:t>
      </w:r>
      <w:r>
        <w:rPr>
          <w:color w:val="E115C0"/>
        </w:rPr>
        <w:t xml:space="preserve">puheenjohtaja ja toimitusjohtaja Richard Rifenburgh </w:t>
      </w:r>
      <w:r>
        <w:t xml:space="preserve">sanoi myös, että </w:t>
      </w:r>
      <w:r>
        <w:rPr>
          <w:color w:val="FEB8C8"/>
        </w:rPr>
        <w:t xml:space="preserve">yhtiön </w:t>
      </w:r>
      <w:r>
        <w:rPr>
          <w:color w:val="0BC582"/>
        </w:rPr>
        <w:t xml:space="preserve">tappiot </w:t>
      </w:r>
      <w:r>
        <w:t xml:space="preserve">jatkuivat kolmannella neljänneksellä ja </w:t>
      </w:r>
      <w:r>
        <w:rPr>
          <w:color w:val="9E8317"/>
        </w:rPr>
        <w:t xml:space="preserve">että</w:t>
      </w:r>
      <w:r>
        <w:t xml:space="preserve"> tappioita on </w:t>
      </w:r>
      <w:r>
        <w:t xml:space="preserve">todennäköisesti odotettavissa </w:t>
      </w:r>
      <w:r>
        <w:t xml:space="preserve">lisää </w:t>
      </w:r>
      <w:r>
        <w:t xml:space="preserve">vuoden loppuun asti. </w:t>
      </w:r>
      <w:r>
        <w:rPr>
          <w:color w:val="E115C0"/>
        </w:rPr>
        <w:t xml:space="preserve">Rifenburgh </w:t>
      </w:r>
      <w:r>
        <w:t xml:space="preserve">kertoi alan analyytikoille, että hän on </w:t>
      </w:r>
      <w:r>
        <w:t xml:space="preserve">siirtymässä "äkillisesti" </w:t>
      </w:r>
      <w:r>
        <w:rPr>
          <w:color w:val="847D81"/>
        </w:rPr>
        <w:t xml:space="preserve">neuvottelemaan </w:t>
      </w:r>
      <w:r>
        <w:rPr>
          <w:color w:val="58018B"/>
        </w:rPr>
        <w:t xml:space="preserve">tuomioistuinten ulkopuolista ratkaisua </w:t>
      </w:r>
      <w:r>
        <w:t xml:space="preserve">monissa </w:t>
      </w:r>
      <w:r>
        <w:rPr>
          <w:color w:val="01190F"/>
        </w:rPr>
        <w:t xml:space="preserve">osakkeenomistajien </w:t>
      </w:r>
      <w:r>
        <w:t xml:space="preserve">kanteissa, </w:t>
      </w:r>
      <w:r>
        <w:t xml:space="preserve">mutta totesi, että jos </w:t>
      </w:r>
      <w:r>
        <w:rPr>
          <w:color w:val="847D81"/>
        </w:rPr>
        <w:t xml:space="preserve">neuvottelut </w:t>
      </w:r>
      <w:r>
        <w:t xml:space="preserve">epäonnistuvat, </w:t>
      </w:r>
      <w:r>
        <w:rPr>
          <w:color w:val="9E8317"/>
        </w:rPr>
        <w:t xml:space="preserve">yhtiö </w:t>
      </w:r>
      <w:r>
        <w:t xml:space="preserve">voi hakea </w:t>
      </w:r>
      <w:r>
        <w:rPr>
          <w:color w:val="FB5514"/>
        </w:rPr>
        <w:t xml:space="preserve">konkurssilain mukaista </w:t>
      </w:r>
      <w:r>
        <w:t xml:space="preserve">suojaa</w:t>
      </w:r>
      <w:r>
        <w:t xml:space="preserve">. </w:t>
      </w:r>
      <w:r>
        <w:rPr>
          <w:color w:val="E115C0"/>
        </w:rPr>
        <w:t xml:space="preserve">Rifenburgh </w:t>
      </w:r>
      <w:r>
        <w:t xml:space="preserve">totesi myös, että </w:t>
      </w:r>
      <w:r>
        <w:rPr>
          <w:color w:val="9E8317"/>
        </w:rPr>
        <w:t xml:space="preserve">MiniScribe-yhtiön osakkeita </w:t>
      </w:r>
      <w:r>
        <w:t xml:space="preserve">on vaihdettu 150 miljoonaa kappaletta viimeisten kolmen vuoden aikana, </w:t>
      </w:r>
      <w:r>
        <w:t xml:space="preserve">"joten hyökkäys on valtava". </w:t>
      </w:r>
      <w:r>
        <w:rPr>
          <w:color w:val="9E8317"/>
        </w:rPr>
        <w:t xml:space="preserve">MiniScribe </w:t>
      </w:r>
      <w:r>
        <w:t xml:space="preserve">kertoi, että </w:t>
      </w:r>
      <w:r>
        <w:rPr>
          <w:color w:val="9E8317"/>
        </w:rPr>
        <w:t xml:space="preserve">sen </w:t>
      </w:r>
      <w:r>
        <w:t xml:space="preserve">kolmen viimeisen tilikauden taloudelliset tulokset on oikaistava, koska sen </w:t>
      </w:r>
      <w:r>
        <w:t xml:space="preserve">väitettiin </w:t>
      </w:r>
      <w:r>
        <w:rPr>
          <w:color w:val="B70639"/>
        </w:rPr>
        <w:t xml:space="preserve">syyllistyneen </w:t>
      </w:r>
      <w:r>
        <w:t xml:space="preserve">vilpillisiin kirjanpito- ja </w:t>
      </w:r>
      <w:r>
        <w:rPr>
          <w:color w:val="703B01"/>
        </w:rPr>
        <w:t xml:space="preserve">markkinointikäytäntöihin, </w:t>
      </w:r>
      <w:r>
        <w:rPr>
          <w:color w:val="F7F1DF"/>
        </w:rPr>
        <w:t xml:space="preserve">jotka </w:t>
      </w:r>
      <w:r>
        <w:rPr>
          <w:color w:val="703B01"/>
        </w:rPr>
        <w:t xml:space="preserve">paisuttivat myyntiä ja nettotulosta</w:t>
      </w:r>
      <w:r>
        <w:t xml:space="preserve">. </w:t>
      </w:r>
      <w:r>
        <w:rPr>
          <w:color w:val="9E8317"/>
        </w:rPr>
        <w:t xml:space="preserve">MiniScribe </w:t>
      </w:r>
      <w:r>
        <w:t xml:space="preserve">ei </w:t>
      </w:r>
      <w:r>
        <w:t xml:space="preserve">myöskään </w:t>
      </w:r>
      <w:r>
        <w:t xml:space="preserve">toimittanut </w:t>
      </w:r>
      <w:r>
        <w:rPr>
          <w:color w:val="4AFEFA"/>
        </w:rPr>
        <w:t xml:space="preserve">tilinpäätöstä </w:t>
      </w:r>
      <w:r>
        <w:rPr>
          <w:color w:val="118B8A"/>
        </w:rPr>
        <w:t xml:space="preserve">vuodelta 1989</w:t>
      </w:r>
      <w:r>
        <w:t xml:space="preserve">. </w:t>
      </w:r>
      <w:r>
        <w:rPr>
          <w:color w:val="E115C0"/>
        </w:rPr>
        <w:t xml:space="preserve">Rifenburghin </w:t>
      </w:r>
      <w:r>
        <w:t xml:space="preserve">mukaan </w:t>
      </w:r>
      <w:r>
        <w:rPr>
          <w:color w:val="4AFEFA"/>
        </w:rPr>
        <w:t xml:space="preserve">lausuntojen </w:t>
      </w:r>
      <w:r>
        <w:t xml:space="preserve">pitäisi olla valmiina marraskuun loppuun mennessä. Hän sanoi odottavansa </w:t>
      </w:r>
      <w:r>
        <w:rPr>
          <w:color w:val="9E8317"/>
        </w:rPr>
        <w:t xml:space="preserve">yhtiön </w:t>
      </w:r>
      <w:r>
        <w:t xml:space="preserve">liikevaihdon olevan 500 miljoonaa dollaria </w:t>
      </w:r>
      <w:r>
        <w:rPr>
          <w:color w:val="118B8A"/>
        </w:rPr>
        <w:t xml:space="preserve">tänä vuonna. </w:t>
      </w:r>
      <w:r>
        <w:t xml:space="preserve">Hän ei kertonut, millaisia tuloksia hän odottaa </w:t>
      </w:r>
      <w:r>
        <w:rPr>
          <w:color w:val="9E8317"/>
        </w:rPr>
        <w:t xml:space="preserve">yhtiön </w:t>
      </w:r>
      <w:r>
        <w:t xml:space="preserve">raportoivan </w:t>
      </w:r>
      <w:r>
        <w:rPr>
          <w:color w:val="FCB164"/>
        </w:rPr>
        <w:t xml:space="preserve">viime vuoden myynnistä, </w:t>
      </w:r>
      <w:r>
        <w:rPr>
          <w:color w:val="796EE6"/>
        </w:rPr>
        <w:t xml:space="preserve">joka </w:t>
      </w:r>
      <w:r>
        <w:rPr>
          <w:color w:val="FCB164"/>
        </w:rPr>
        <w:t xml:space="preserve">oikaistaan aiemmin ilmoitetusta 603 miljoonasta dollarista</w:t>
      </w:r>
      <w:r>
        <w:t xml:space="preserve">. </w:t>
      </w:r>
      <w:r>
        <w:rPr>
          <w:color w:val="53495F"/>
        </w:rPr>
        <w:t xml:space="preserve">MiniScribe </w:t>
      </w:r>
      <w:r>
        <w:rPr>
          <w:color w:val="310106"/>
        </w:rPr>
        <w:t xml:space="preserve">julkaisi </w:t>
      </w:r>
      <w:r>
        <w:rPr>
          <w:color w:val="000D2C"/>
        </w:rPr>
        <w:t xml:space="preserve">uudet tilit </w:t>
      </w:r>
      <w:r>
        <w:t xml:space="preserve">päivää sen jälkeen, kun se oli tuonut markkinoille </w:t>
      </w:r>
      <w:r>
        <w:rPr>
          <w:color w:val="F95475"/>
        </w:rPr>
        <w:t xml:space="preserve">uuden </w:t>
      </w:r>
      <w:r>
        <w:rPr>
          <w:color w:val="61FC03"/>
        </w:rPr>
        <w:t xml:space="preserve">yhden tuuman kiintolevysarjan</w:t>
      </w:r>
      <w:r>
        <w:rPr>
          <w:color w:val="5D9608"/>
        </w:rPr>
        <w:t xml:space="preserve">, johon </w:t>
      </w:r>
      <w:r>
        <w:rPr>
          <w:color w:val="DE98FD"/>
        </w:rPr>
        <w:t xml:space="preserve">se</w:t>
      </w:r>
      <w:r>
        <w:rPr>
          <w:color w:val="61FC03"/>
        </w:rPr>
        <w:t xml:space="preserve"> panee suurimman osan </w:t>
      </w:r>
      <w:r>
        <w:rPr>
          <w:color w:val="61FC03"/>
        </w:rPr>
        <w:t xml:space="preserve">selviytymistoiveistaan</w:t>
      </w:r>
      <w:r>
        <w:t xml:space="preserve">. </w:t>
      </w:r>
      <w:r>
        <w:t xml:space="preserve">Vaikka </w:t>
      </w:r>
      <w:r>
        <w:rPr>
          <w:color w:val="9E8317"/>
        </w:rPr>
        <w:t xml:space="preserve">MiniScribe </w:t>
      </w:r>
      <w:r>
        <w:t xml:space="preserve">ei ole </w:t>
      </w:r>
      <w:r>
        <w:rPr>
          <w:color w:val="98A088"/>
        </w:rPr>
        <w:t xml:space="preserve">ensimmäinen yritys, </w:t>
      </w:r>
      <w:r>
        <w:rPr>
          <w:color w:val="4F584E"/>
        </w:rPr>
        <w:t xml:space="preserve">joka </w:t>
      </w:r>
      <w:r>
        <w:rPr>
          <w:color w:val="98A088"/>
        </w:rPr>
        <w:t xml:space="preserve">valmistaa </w:t>
      </w:r>
      <w:r>
        <w:rPr>
          <w:color w:val="248AD0"/>
        </w:rPr>
        <w:t xml:space="preserve">näitä ohuempia asemia</w:t>
      </w:r>
      <w:r>
        <w:rPr>
          <w:color w:val="5C5300"/>
        </w:rPr>
        <w:t xml:space="preserve">, jotka </w:t>
      </w:r>
      <w:r>
        <w:rPr>
          <w:color w:val="248AD0"/>
        </w:rPr>
        <w:t xml:space="preserve">tallentavat tietoja henkilökohtaisiin tietokoneisiin</w:t>
      </w:r>
      <w:r>
        <w:t xml:space="preserve">, se </w:t>
      </w:r>
      <w:r>
        <w:t xml:space="preserve">sanoo </w:t>
      </w:r>
      <w:r>
        <w:rPr>
          <w:color w:val="F95475"/>
        </w:rPr>
        <w:t xml:space="preserve">olevansa </w:t>
      </w:r>
      <w:r>
        <w:t xml:space="preserve">ensimmäinen, </w:t>
      </w:r>
      <w:r>
        <w:rPr>
          <w:color w:val="F95475"/>
        </w:rPr>
        <w:t xml:space="preserve">jonka </w:t>
      </w:r>
      <w:r>
        <w:t xml:space="preserve">kapasiteetti on 80 megatavua; </w:t>
      </w:r>
      <w:r>
        <w:rPr>
          <w:color w:val="9F6551"/>
        </w:rPr>
        <w:t xml:space="preserve">ensi vuonna </w:t>
      </w:r>
      <w:r>
        <w:rPr>
          <w:color w:val="9E8317"/>
        </w:rPr>
        <w:t xml:space="preserve">yritys </w:t>
      </w:r>
      <w:r>
        <w:t xml:space="preserve">aikoo tuoda markkinoille 120 megatavun aseman. Analyytikot ja konsultit </w:t>
      </w:r>
      <w:r>
        <w:t xml:space="preserve">suhtautuvat </w:t>
      </w:r>
      <w:r>
        <w:rPr>
          <w:color w:val="310106"/>
        </w:rPr>
        <w:t xml:space="preserve">eiliseen ilmoitukseen </w:t>
      </w:r>
      <w:r>
        <w:t xml:space="preserve">vaihtelevasti: he ylistävät </w:t>
      </w:r>
      <w:r>
        <w:rPr>
          <w:color w:val="E115C0"/>
        </w:rPr>
        <w:t xml:space="preserve">Rifenburghin </w:t>
      </w:r>
      <w:r>
        <w:t xml:space="preserve">ponnisteluja, mutta epäilevät </w:t>
      </w:r>
      <w:r>
        <w:rPr>
          <w:color w:val="9E8317"/>
        </w:rPr>
        <w:t xml:space="preserve">yhtiön </w:t>
      </w:r>
      <w:r>
        <w:t xml:space="preserve">selviytymistä erittäin kilpailluilla markkinoilla. </w:t>
      </w:r>
      <w:r>
        <w:rPr>
          <w:color w:val="BCFEC6"/>
        </w:rPr>
        <w:t xml:space="preserve">"</w:t>
      </w:r>
      <w:r>
        <w:t xml:space="preserve">Odotamme ja katsomme", sanoi Dave Vellante, International Data Corp:n varatoimitusjohtaja, joka vastaa tietovarastotutkimuksesta. Toiset huomauttivat, että ainakin neljä muuta kiintolevyvalmistajaa tuo </w:t>
      </w:r>
      <w:r>
        <w:rPr>
          <w:color w:val="932C70"/>
        </w:rPr>
        <w:t xml:space="preserve">kilpailevia yhden tuuman kiintolevyjä </w:t>
      </w:r>
      <w:r>
        <w:rPr>
          <w:color w:val="9F6551"/>
        </w:rPr>
        <w:t xml:space="preserve">ensi vuoden alkupuolella </w:t>
      </w:r>
      <w:r>
        <w:t xml:space="preserve">ja että </w:t>
      </w:r>
      <w:r>
        <w:rPr>
          <w:color w:val="932C70"/>
        </w:rPr>
        <w:t xml:space="preserve">alalla </w:t>
      </w:r>
      <w:r>
        <w:t xml:space="preserve">on jo nyt hyvin pieniä voittoja. </w:t>
      </w:r>
      <w:r>
        <w:rPr>
          <w:color w:val="9E8317"/>
        </w:rPr>
        <w:t xml:space="preserve">Yhtiötä </w:t>
      </w:r>
      <w:r>
        <w:t xml:space="preserve">uhkaa myös poistaminen National Association of Securities Dealersin listalta. </w:t>
      </w:r>
      <w:r>
        <w:rPr>
          <w:color w:val="9E8317"/>
        </w:rPr>
        <w:t xml:space="preserve">Yhtiö </w:t>
      </w:r>
      <w:r>
        <w:t xml:space="preserve">jatkaa kaupankäyntiä pörssin ulkopuolisilla markkinoilla, ja sillä on poikkeus listautumisvaatimuksista. </w:t>
      </w:r>
      <w:r>
        <w:rPr>
          <w:color w:val="9E8317"/>
        </w:rPr>
        <w:t xml:space="preserve">MiniScribe </w:t>
      </w:r>
      <w:r>
        <w:t xml:space="preserve">jätti </w:t>
      </w:r>
      <w:r>
        <w:t xml:space="preserve">maanantaina </w:t>
      </w:r>
      <w:r>
        <w:t xml:space="preserve">NASD:lle </w:t>
      </w:r>
      <w:r>
        <w:rPr>
          <w:color w:val="2B1B04"/>
        </w:rPr>
        <w:t xml:space="preserve">tilannekatsauksen</w:t>
      </w:r>
      <w:r>
        <w:rPr>
          <w:color w:val="B5AFC4"/>
        </w:rPr>
        <w:t xml:space="preserve">, jossa se selvitti yksityiskohtaisesti </w:t>
      </w:r>
      <w:r>
        <w:rPr>
          <w:color w:val="2B1B04"/>
        </w:rPr>
        <w:t xml:space="preserve">pyrkimyksensä noudattaa hiipimisvaatimuksia ja pyysi vapautuksen jatkamista, </w:t>
      </w:r>
      <w:r>
        <w:t xml:space="preserve">mutta ei ole saanut vastausta. </w:t>
      </w:r>
      <w:r>
        <w:rPr>
          <w:color w:val="9E8317"/>
        </w:rPr>
        <w:t xml:space="preserve">MiniScripen </w:t>
      </w:r>
      <w:r>
        <w:t xml:space="preserve">kantaosakkeet </w:t>
      </w:r>
      <w:r>
        <w:t xml:space="preserve">sulkeutuivat eilen 19,375 dollariin 6,25 sentin pudotuksella, mutta ne ovat olleet alle 3 dollarin osakekurssilla jo useiden kuukausien ajan. </w:t>
      </w:r>
      <w:r>
        <w:rPr>
          <w:color w:val="D4C67A"/>
        </w:rPr>
        <w:t xml:space="preserve">Samaan aikaan </w:t>
      </w:r>
      <w:r>
        <w:t xml:space="preserve">Denverissä toimiva </w:t>
      </w:r>
      <w:r>
        <w:rPr>
          <w:color w:val="D4C67A"/>
        </w:rPr>
        <w:t xml:space="preserve">liittovaltion syyttäjä Jerry Rafferty </w:t>
      </w:r>
      <w:r>
        <w:t xml:space="preserve">tutkii </w:t>
      </w:r>
      <w:r>
        <w:rPr>
          <w:color w:val="0232FD"/>
        </w:rPr>
        <w:t xml:space="preserve">MiniScribe-yhtiön </w:t>
      </w:r>
      <w:r>
        <w:rPr>
          <w:color w:val="AE7AA1"/>
        </w:rPr>
        <w:t xml:space="preserve">ulkopuolisten johtajien </w:t>
      </w:r>
      <w:r>
        <w:rPr>
          <w:color w:val="C2A393"/>
        </w:rPr>
        <w:t xml:space="preserve">laatimaa </w:t>
      </w:r>
      <w:r>
        <w:rPr>
          <w:color w:val="AE7AA1"/>
        </w:rPr>
        <w:t xml:space="preserve">raporttia </w:t>
      </w:r>
      <w:r>
        <w:t xml:space="preserve">selvittääkseen, olisiko rikossyytteet nostettava ennen suuren valamiehistön oikeudenkäyntiä. </w:t>
      </w:r>
      <w:r>
        <w:rPr>
          <w:color w:val="0232FD"/>
        </w:rPr>
        <w:t xml:space="preserve">MiniScribea koskevassa </w:t>
      </w:r>
      <w:r>
        <w:rPr>
          <w:color w:val="AE7AA1"/>
        </w:rPr>
        <w:t xml:space="preserve">raportissa </w:t>
      </w:r>
      <w:r>
        <w:t xml:space="preserve">esitetään useita väitettyjä vilpillisiä käytäntöjä, kuten muistipalojen ja </w:t>
      </w:r>
      <w:r>
        <w:rPr>
          <w:color w:val="6A3A35"/>
        </w:rPr>
        <w:t xml:space="preserve">viallisten levykeasemien </w:t>
      </w:r>
      <w:r>
        <w:t xml:space="preserve">toimittaminen, </w:t>
      </w:r>
      <w:r>
        <w:rPr>
          <w:color w:val="BA6801"/>
        </w:rPr>
        <w:t xml:space="preserve">jotka </w:t>
      </w:r>
      <w:r>
        <w:rPr>
          <w:color w:val="6A3A35"/>
        </w:rPr>
        <w:t xml:space="preserve">ilmoitettiin myyntiin, sekä kirjanpidon </w:t>
      </w:r>
      <w:r>
        <w:t xml:space="preserve">luetteloiden väärentäminen. Sisäisessä tutkimuksessa arvosteltiin myös </w:t>
      </w:r>
      <w:r>
        <w:rPr>
          <w:color w:val="16C0D0"/>
        </w:rPr>
        <w:t xml:space="preserve">MiniScriben </w:t>
      </w:r>
      <w:r>
        <w:rPr>
          <w:color w:val="168E5C"/>
        </w:rPr>
        <w:t xml:space="preserve">tilintarkastajia</w:t>
      </w:r>
      <w:r>
        <w:rPr>
          <w:color w:val="168E5C"/>
        </w:rPr>
        <w:t xml:space="preserve">, Coopers &amp; Lybrandia</w:t>
      </w:r>
      <w:r>
        <w:t xml:space="preserve">, siitä, että ne olivat jättäneet huomiotta lukuisia punaisia lippuja. </w:t>
      </w:r>
      <w:r>
        <w:rPr>
          <w:color w:val="E115C0"/>
        </w:rPr>
        <w:t xml:space="preserve">Rifenburgh </w:t>
      </w:r>
      <w:r>
        <w:t xml:space="preserve">sanoi, että </w:t>
      </w:r>
      <w:r>
        <w:rPr>
          <w:color w:val="C62100"/>
        </w:rPr>
        <w:t xml:space="preserve">hallitus </w:t>
      </w:r>
      <w:r>
        <w:t xml:space="preserve">ei ole vieläkään toteuttanut suurinta osaa </w:t>
      </w:r>
      <w:r>
        <w:rPr>
          <w:color w:val="AE7AA1"/>
        </w:rPr>
        <w:t xml:space="preserve">sisäisen raportin </w:t>
      </w:r>
      <w:r>
        <w:t xml:space="preserve">suosituksista, koska se </w:t>
      </w:r>
      <w:r>
        <w:t xml:space="preserve">on laskemassa kirjanpitoa uudelleen. Hän lisäsi, että hän todennäköisesti päättää muutaman viikon kuluessa, pitäisikö </w:t>
      </w:r>
      <w:r>
        <w:rPr>
          <w:color w:val="9E8317"/>
        </w:rPr>
        <w:t xml:space="preserve">MiniScribe </w:t>
      </w:r>
      <w:r>
        <w:t xml:space="preserve">nostaa omat kanteet </w:t>
      </w:r>
      <w:r>
        <w:rPr>
          <w:color w:val="9E8317"/>
        </w:rPr>
        <w:t xml:space="preserve">yhtiön </w:t>
      </w:r>
      <w:r>
        <w:t xml:space="preserve">entisiä toimihenkilöitä ja johtajia vastaan</w:t>
      </w:r>
      <w:r>
        <w:t xml:space="preserve">.</w:t>
      </w:r>
    </w:p>
    <w:p>
      <w:r>
        <w:rPr>
          <w:b/>
        </w:rPr>
        <w:t xml:space="preserve">Asiakirjan numero 162</w:t>
      </w:r>
    </w:p>
    <w:p>
      <w:r>
        <w:rPr>
          <w:b/>
        </w:rPr>
        <w:t xml:space="preserve">Asiakirjan tunniste: wsj0362-001</w:t>
      </w:r>
    </w:p>
    <w:p>
      <w:r>
        <w:t xml:space="preserve">American Enterprise Institute -instituutin asiantuntija Norman Ornstein sanoo TV Guide -lehden 21. lokakuuta ilmestyneessä numerossa </w:t>
      </w:r>
      <w:r>
        <w:t xml:space="preserve">"What TV News Doesn't Say </w:t>
      </w:r>
      <w:r>
        <w:rPr>
          <w:color w:val="310106"/>
        </w:rPr>
        <w:t xml:space="preserve">About Congress </w:t>
      </w:r>
      <w:r>
        <w:t xml:space="preserve">- And Should Should:</w:t>
      </w:r>
      <w:r>
        <w:rPr>
          <w:color w:val="04640D"/>
        </w:rPr>
        <w:t xml:space="preserve">" </w:t>
      </w:r>
      <w:r>
        <w:rPr>
          <w:color w:val="04640D"/>
        </w:rPr>
        <w:t xml:space="preserve">Keskittämällä kaikki </w:t>
      </w:r>
      <w:r>
        <w:rPr>
          <w:color w:val="04640D"/>
        </w:rPr>
        <w:t xml:space="preserve">resurssinsa palkankorotuksiin, </w:t>
      </w:r>
      <w:r>
        <w:rPr>
          <w:color w:val="04640D"/>
        </w:rPr>
        <w:t xml:space="preserve">jotka </w:t>
      </w:r>
      <w:r>
        <w:t xml:space="preserve">muistuttavat senaattoreiden Wrightin ja Towerin tapausta, </w:t>
      </w:r>
      <w:r>
        <w:rPr>
          <w:color w:val="FEFB0A"/>
        </w:rPr>
        <w:t xml:space="preserve">verkostot itse asiassa </w:t>
      </w:r>
      <w:r>
        <w:t xml:space="preserve">jättivät huomiotta </w:t>
      </w:r>
      <w:r>
        <w:rPr>
          <w:color w:val="FB5514"/>
        </w:rPr>
        <w:t xml:space="preserve">joitakin tärkeitä tapahtumia</w:t>
      </w:r>
      <w:r>
        <w:rPr>
          <w:color w:val="E115C0"/>
        </w:rPr>
        <w:t xml:space="preserve">, jotka </w:t>
      </w:r>
      <w:r>
        <w:rPr>
          <w:color w:val="FB5514"/>
        </w:rPr>
        <w:t xml:space="preserve">toivat esiin </w:t>
      </w:r>
      <w:r>
        <w:rPr>
          <w:color w:val="00587F"/>
        </w:rPr>
        <w:t xml:space="preserve">kyseisen instituution </w:t>
      </w:r>
      <w:r>
        <w:rPr>
          <w:color w:val="FB5514"/>
        </w:rPr>
        <w:t xml:space="preserve">puutteet ja epäkohdat.</w:t>
      </w:r>
      <w:r>
        <w:t xml:space="preserve">... </w:t>
      </w:r>
      <w:r>
        <w:t xml:space="preserve">Kekseliäs tuottaja voisi helposti luoda dramaattisen ja mielenkiintoisen ohjelman siitä, miten </w:t>
      </w:r>
      <w:r>
        <w:rPr>
          <w:color w:val="310106"/>
        </w:rPr>
        <w:t xml:space="preserve">kongressi todella </w:t>
      </w:r>
      <w:r>
        <w:t xml:space="preserve">toimii - ja miksi esimerkiksi Länsi-Virginian äänestäjät saivat </w:t>
      </w:r>
      <w:r>
        <w:rPr>
          <w:color w:val="0BC582"/>
        </w:rPr>
        <w:t xml:space="preserve">liittovaltion tukeman yliopistohankkeen </w:t>
      </w:r>
      <w:r>
        <w:t xml:space="preserve">ja -rakennuksen, kun taas Arkansasin äänestäjät eivät saaneet. Mutta kukaan ei ole tehnyt </w:t>
      </w:r>
      <w:r>
        <w:rPr>
          <w:color w:val="FEB8C8"/>
        </w:rPr>
        <w:t xml:space="preserve">esitystä</w:t>
      </w:r>
      <w:r>
        <w:rPr>
          <w:color w:val="9E8317"/>
        </w:rPr>
        <w:t xml:space="preserve">, joka </w:t>
      </w:r>
      <w:r>
        <w:rPr>
          <w:color w:val="FEB8C8"/>
        </w:rPr>
        <w:t xml:space="preserve">heijastaisi nykyistä periaatetta: mitä enemmän </w:t>
      </w:r>
      <w:r>
        <w:rPr>
          <w:color w:val="01190F"/>
        </w:rPr>
        <w:t xml:space="preserve">skandaali </w:t>
      </w:r>
      <w:r>
        <w:rPr>
          <w:color w:val="FEB8C8"/>
        </w:rPr>
        <w:t xml:space="preserve">liittyy kongressiedustajan tehtäviin kongressiedustajana, sitä epätodennäköisemmin hän </w:t>
      </w:r>
      <w:r>
        <w:rPr>
          <w:color w:val="FEB8C8"/>
        </w:rPr>
        <w:t xml:space="preserve">saa verkoston suosiota. </w:t>
      </w:r>
      <w:r>
        <w:t xml:space="preserve">Instituuttinsa </w:t>
      </w:r>
      <w:r>
        <w:t xml:space="preserve">hiljattain julkaisemassa julkaisussa </w:t>
      </w:r>
      <w:r>
        <w:t xml:space="preserve">"Journalism in the Year 2000" </w:t>
      </w:r>
      <w:r>
        <w:rPr>
          <w:color w:val="847D81"/>
        </w:rPr>
        <w:t xml:space="preserve">eetikko Michael Josephson </w:t>
      </w:r>
      <w:r>
        <w:t xml:space="preserve">kirjoitti seuraavaa </w:t>
      </w:r>
      <w:r>
        <w:t xml:space="preserve">Työskentelymääritelmä siitä, </w:t>
      </w:r>
      <w:r>
        <w:t xml:space="preserve">voiko </w:t>
      </w:r>
      <w:r>
        <w:rPr>
          <w:color w:val="58018B"/>
        </w:rPr>
        <w:t xml:space="preserve">jokin asia olla </w:t>
      </w:r>
      <w:r>
        <w:t xml:space="preserve">uutisarvoinen, suosii yksityisten, arkaluonteisten ja intiimien tietojen rajoittamatonta käyttöä. Perinteiset merkityksellisyyden ja tärkeyden standardit ("</w:t>
      </w:r>
      <w:r>
        <w:rPr>
          <w:color w:val="F7F1DF"/>
        </w:rPr>
        <w:t xml:space="preserve">yleisön </w:t>
      </w:r>
      <w:r>
        <w:rPr>
          <w:color w:val="B70639"/>
        </w:rPr>
        <w:t xml:space="preserve">tulisi tietää </w:t>
      </w:r>
      <w:r>
        <w:rPr>
          <w:color w:val="B70639"/>
        </w:rPr>
        <w:t xml:space="preserve">asiasta</w:t>
      </w:r>
      <w:r>
        <w:t xml:space="preserve">") korvataan paljon pinnallisemmalla seulonnalla ("</w:t>
      </w:r>
      <w:r>
        <w:rPr>
          <w:color w:val="FCB164"/>
        </w:rPr>
        <w:t xml:space="preserve">yleisö </w:t>
      </w:r>
      <w:r>
        <w:rPr>
          <w:color w:val="118B8A"/>
        </w:rPr>
        <w:t xml:space="preserve">välittää </w:t>
      </w:r>
      <w:r>
        <w:rPr>
          <w:color w:val="118B8A"/>
        </w:rPr>
        <w:t xml:space="preserve">asiasta</w:t>
      </w:r>
      <w:r>
        <w:t xml:space="preserve">"). Ja koska </w:t>
      </w:r>
      <w:r>
        <w:t xml:space="preserve">juorut ja nuuskiminen ovat aina kiehtoneet </w:t>
      </w:r>
      <w:r>
        <w:rPr>
          <w:color w:val="796EE6"/>
        </w:rPr>
        <w:t xml:space="preserve">yhteiskuntaa</w:t>
      </w:r>
      <w:r>
        <w:t xml:space="preserve">, </w:t>
      </w:r>
      <w:r>
        <w:rPr>
          <w:color w:val="000D2C"/>
        </w:rPr>
        <w:t xml:space="preserve">toimittajat ja päätoimittajat </w:t>
      </w:r>
      <w:r>
        <w:t xml:space="preserve">muokkaavat luovasti näkökulmia perustellakseen </w:t>
      </w:r>
      <w:r>
        <w:rPr>
          <w:color w:val="53495F"/>
        </w:rPr>
        <w:t xml:space="preserve">ulkopuolisten yksityisten tietojen </w:t>
      </w:r>
      <w:r>
        <w:t xml:space="preserve">lisäämisen</w:t>
      </w:r>
      <w:r>
        <w:rPr>
          <w:color w:val="53495F"/>
        </w:rPr>
        <w:t xml:space="preserve">, mukaan lukien seksielämä ja kotisuhteet, perheenjäsenten elämä sekä erilaiset henkiseen ja fyysiseen terveyteen liittyvät asiat</w:t>
      </w:r>
      <w:r>
        <w:t xml:space="preserve">. Tämä tekee kuvista elävämpiä, järkyttävämpiä, toisinaan jopa vastenmielisiä. Yksi seurauksista tästä trendistä kohti iltapäivälehtien makustandardeja on se, että </w:t>
      </w:r>
      <w:r>
        <w:rPr>
          <w:color w:val="F95475"/>
        </w:rPr>
        <w:t xml:space="preserve">poliitikot</w:t>
      </w:r>
      <w:r>
        <w:rPr>
          <w:color w:val="61FC03"/>
        </w:rPr>
        <w:t xml:space="preserve">, jotka </w:t>
      </w:r>
      <w:r>
        <w:rPr>
          <w:color w:val="F95475"/>
        </w:rPr>
        <w:t xml:space="preserve">löytävät riittävästi todisteita väärinkäytöksistä, </w:t>
      </w:r>
      <w:r>
        <w:t xml:space="preserve">hyökkäävät vihamielisesti vastaan </w:t>
      </w:r>
      <w:r>
        <w:t xml:space="preserve">herättääkseen </w:t>
      </w:r>
      <w:r>
        <w:rPr>
          <w:color w:val="796EE6"/>
        </w:rPr>
        <w:t xml:space="preserve">jo valmiiksi kyynisen yleisön </w:t>
      </w:r>
      <w:r>
        <w:t xml:space="preserve">sensuroimaan lehdistöä.</w:t>
      </w:r>
    </w:p>
    <w:p>
      <w:r>
        <w:rPr>
          <w:b/>
        </w:rPr>
        <w:t xml:space="preserve">Asiakirjan numero 163</w:t>
      </w:r>
    </w:p>
    <w:p>
      <w:r>
        <w:rPr>
          <w:b/>
        </w:rPr>
        <w:t xml:space="preserve">Asiakirjan tunniste: wsj0363-001</w:t>
      </w:r>
    </w:p>
    <w:p>
      <w:r>
        <w:rPr>
          <w:color w:val="310106"/>
        </w:rPr>
        <w:t xml:space="preserve">Bankers Trust New York Corp. </w:t>
      </w:r>
      <w:r>
        <w:rPr>
          <w:color w:val="04640D"/>
        </w:rPr>
        <w:t xml:space="preserve">on saanut </w:t>
      </w:r>
      <w:r>
        <w:rPr>
          <w:color w:val="FEFB0A"/>
        </w:rPr>
        <w:t xml:space="preserve">Federal Reserve </w:t>
      </w:r>
      <w:r>
        <w:rPr>
          <w:color w:val="04640D"/>
        </w:rPr>
        <w:t xml:space="preserve">Boardilta luvan </w:t>
      </w:r>
      <w:r>
        <w:rPr>
          <w:color w:val="04640D"/>
        </w:rPr>
        <w:t xml:space="preserve">siirtää Private Investments Division -osastonsa </w:t>
      </w:r>
      <w:r>
        <w:rPr>
          <w:color w:val="FB5514"/>
        </w:rPr>
        <w:t xml:space="preserve">vastaperustettuun arvopaperisivukonttoriin</w:t>
      </w:r>
      <w:r>
        <w:t xml:space="preserve">. </w:t>
      </w:r>
      <w:r>
        <w:rPr>
          <w:color w:val="04640D"/>
        </w:rPr>
        <w:t xml:space="preserve">Tällä näennäisen arkipäiväisellä toimenpiteellä, jota </w:t>
      </w:r>
      <w:r>
        <w:rPr>
          <w:color w:val="04640D"/>
        </w:rPr>
        <w:t xml:space="preserve">Securities Industry Association -ammattiliitto vastusti</w:t>
      </w:r>
      <w:r>
        <w:t xml:space="preserve">, on vakavia vaikutuksia pankkien viimeaikaiseen tuloon yritysten arvopapereiden merkintätoimintaan. </w:t>
      </w:r>
      <w:r>
        <w:rPr>
          <w:color w:val="FEFB0A"/>
        </w:rPr>
        <w:t xml:space="preserve">Federal Reserven </w:t>
      </w:r>
      <w:r>
        <w:rPr>
          <w:color w:val="04640D"/>
        </w:rPr>
        <w:t xml:space="preserve">toimenpide </w:t>
      </w:r>
      <w:r>
        <w:t xml:space="preserve">lisää </w:t>
      </w:r>
      <w:r>
        <w:rPr>
          <w:color w:val="00587F"/>
        </w:rPr>
        <w:t xml:space="preserve">julkisesti rekisteröityjen arvopapereiden </w:t>
      </w:r>
      <w:r>
        <w:t xml:space="preserve">määrää</w:t>
      </w:r>
      <w:r>
        <w:rPr>
          <w:color w:val="0BC582"/>
        </w:rPr>
        <w:t xml:space="preserve">, joita </w:t>
      </w:r>
      <w:r>
        <w:rPr>
          <w:color w:val="00587F"/>
        </w:rPr>
        <w:t xml:space="preserve">arvopapereilla kauppaa käyvät pankkien tytäryhtiöt voivat merkitä</w:t>
      </w:r>
      <w:r>
        <w:t xml:space="preserve">. Useiden muiden pankkien vastaavat pyynnöt ovat vireillä. </w:t>
      </w:r>
      <w:r>
        <w:rPr>
          <w:color w:val="FEB8C8"/>
        </w:rPr>
        <w:t xml:space="preserve">Kahden viime vuoden aikana </w:t>
      </w:r>
      <w:r>
        <w:rPr>
          <w:color w:val="9E8317"/>
        </w:rPr>
        <w:t xml:space="preserve">Yhdysvaltain keskuspankki </w:t>
      </w:r>
      <w:r>
        <w:rPr>
          <w:color w:val="FEB8C8"/>
        </w:rPr>
        <w:t xml:space="preserve">on sallinut </w:t>
      </w:r>
      <w:r>
        <w:rPr>
          <w:color w:val="01190F"/>
        </w:rPr>
        <w:t xml:space="preserve">kourallisen pankkien arvopaperikauppaa harjoittavien tytäryhtiöiden </w:t>
      </w:r>
      <w:r>
        <w:rPr>
          <w:color w:val="FEB8C8"/>
        </w:rPr>
        <w:t xml:space="preserve">merkitä </w:t>
      </w:r>
      <w:r>
        <w:rPr>
          <w:color w:val="FEB8C8"/>
        </w:rPr>
        <w:t xml:space="preserve">ja käydä kauppaa </w:t>
      </w:r>
      <w:r>
        <w:rPr>
          <w:color w:val="847D81"/>
        </w:rPr>
        <w:t xml:space="preserve">erilaisilla yritys-, omaisuusvakuudellisilla ja kunnallisilla </w:t>
      </w:r>
      <w:r>
        <w:rPr>
          <w:color w:val="847D81"/>
        </w:rPr>
        <w:t xml:space="preserve">arvopapereilla</w:t>
      </w:r>
      <w:r>
        <w:rPr>
          <w:color w:val="847D81"/>
        </w:rPr>
        <w:t xml:space="preserve">, jotka aiemmin </w:t>
      </w:r>
      <w:r>
        <w:rPr>
          <w:color w:val="58018B"/>
        </w:rPr>
        <w:t xml:space="preserve">olivat </w:t>
      </w:r>
      <w:r>
        <w:rPr>
          <w:color w:val="847D81"/>
        </w:rPr>
        <w:t xml:space="preserve">arvopaperifirmojen yksinoikeus</w:t>
      </w:r>
      <w:r>
        <w:t xml:space="preserve">. </w:t>
      </w:r>
      <w:r>
        <w:t xml:space="preserve">Arvopaperiyhtiöt vastustivat </w:t>
      </w:r>
      <w:r>
        <w:rPr>
          <w:color w:val="FEB8C8"/>
        </w:rPr>
        <w:t xml:space="preserve">näitä </w:t>
      </w:r>
      <w:r>
        <w:rPr>
          <w:color w:val="9E8317"/>
        </w:rPr>
        <w:t xml:space="preserve">Federal Reserven </w:t>
      </w:r>
      <w:r>
        <w:rPr>
          <w:color w:val="FEB8C8"/>
        </w:rPr>
        <w:t xml:space="preserve">myöntämiä lupia </w:t>
      </w:r>
      <w:r>
        <w:t xml:space="preserve">väittäen, että ne rikkoivat </w:t>
      </w:r>
      <w:r>
        <w:rPr>
          <w:color w:val="B70639"/>
        </w:rPr>
        <w:t xml:space="preserve">liittovaltion lakeja</w:t>
      </w:r>
      <w:r>
        <w:rPr>
          <w:color w:val="703B01"/>
        </w:rPr>
        <w:t xml:space="preserve">, jotka </w:t>
      </w:r>
      <w:r>
        <w:rPr>
          <w:color w:val="B70639"/>
        </w:rPr>
        <w:t xml:space="preserve">erottavat pankkialan ja arvopaperialan toisistaan</w:t>
      </w:r>
      <w:r>
        <w:t xml:space="preserve">. </w:t>
      </w:r>
      <w:r>
        <w:rPr>
          <w:color w:val="F7F1DF"/>
        </w:rPr>
        <w:t xml:space="preserve">Yhdysvaltain keskuspankki </w:t>
      </w:r>
      <w:r>
        <w:t xml:space="preserve">rajoitti kuitenkin </w:t>
      </w:r>
      <w:r>
        <w:rPr>
          <w:color w:val="118B8A"/>
        </w:rPr>
        <w:t xml:space="preserve">tuoton, jonka </w:t>
      </w:r>
      <w:r>
        <w:rPr>
          <w:color w:val="118B8A"/>
        </w:rPr>
        <w:t xml:space="preserve">pankit </w:t>
      </w:r>
      <w:r>
        <w:rPr>
          <w:color w:val="118B8A"/>
        </w:rPr>
        <w:t xml:space="preserve">voivat saada </w:t>
      </w:r>
      <w:r>
        <w:rPr>
          <w:color w:val="FCB164"/>
        </w:rPr>
        <w:t xml:space="preserve">näistä uusista merkintätoiminnoista</w:t>
      </w:r>
      <w:r>
        <w:t xml:space="preserve">, </w:t>
      </w:r>
      <w:r>
        <w:rPr>
          <w:color w:val="796EE6"/>
        </w:rPr>
        <w:t xml:space="preserve">enintään 10 prosenttiin tuotosta, jonka ne saavat </w:t>
      </w:r>
      <w:r>
        <w:rPr>
          <w:color w:val="000D2C"/>
        </w:rPr>
        <w:t xml:space="preserve">muista </w:t>
      </w:r>
      <w:r>
        <w:rPr>
          <w:color w:val="53495F"/>
        </w:rPr>
        <w:t xml:space="preserve">arvopaperitoiminnoista, jotka </w:t>
      </w:r>
      <w:r>
        <w:rPr>
          <w:color w:val="000D2C"/>
        </w:rPr>
        <w:t xml:space="preserve">ovat jo pitkään </w:t>
      </w:r>
      <w:r>
        <w:rPr>
          <w:color w:val="000D2C"/>
        </w:rPr>
        <w:t xml:space="preserve">olleet pankkien käytettävissä, </w:t>
      </w:r>
      <w:r>
        <w:rPr>
          <w:color w:val="796EE6"/>
        </w:rPr>
        <w:t xml:space="preserve">kuten kaupankäynnistä Yhdysvaltain valtiovarainministeriön kanssa</w:t>
      </w:r>
      <w:r>
        <w:t xml:space="preserve">. </w:t>
      </w:r>
      <w:r>
        <w:rPr>
          <w:color w:val="796EE6"/>
        </w:rPr>
        <w:t xml:space="preserve">Tämä 10 prosentin yläraja </w:t>
      </w:r>
      <w:r>
        <w:t xml:space="preserve">on ongelma joillekin pankeille. Mutta antamalla </w:t>
      </w:r>
      <w:r>
        <w:rPr>
          <w:color w:val="61FC03"/>
        </w:rPr>
        <w:t xml:space="preserve">BT Securities Inc:lle </w:t>
      </w:r>
      <w:r>
        <w:t xml:space="preserve">luvan </w:t>
      </w:r>
      <w:r>
        <w:t xml:space="preserve">työskennellä yksityisten sijoitusten parissa </w:t>
      </w:r>
      <w:r>
        <w:rPr>
          <w:color w:val="F7F1DF"/>
        </w:rPr>
        <w:t xml:space="preserve">keskuspankki </w:t>
      </w:r>
      <w:r>
        <w:t xml:space="preserve">on lisännyt </w:t>
      </w:r>
      <w:r>
        <w:rPr>
          <w:color w:val="5D9608"/>
        </w:rPr>
        <w:t xml:space="preserve">uuden </w:t>
      </w:r>
      <w:r>
        <w:rPr>
          <w:color w:val="98A088"/>
        </w:rPr>
        <w:t xml:space="preserve">yksikön </w:t>
      </w:r>
      <w:r>
        <w:rPr>
          <w:color w:val="5D9608"/>
        </w:rPr>
        <w:t xml:space="preserve">tekemien </w:t>
      </w:r>
      <w:r>
        <w:rPr>
          <w:color w:val="5D9608"/>
        </w:rPr>
        <w:t xml:space="preserve">uusien merkintätyyppien </w:t>
      </w:r>
      <w:r>
        <w:t xml:space="preserve">määrää</w:t>
      </w:r>
      <w:r>
        <w:t xml:space="preserve">. </w:t>
      </w:r>
      <w:r>
        <w:t xml:space="preserve">Yksityiset sijoitukset sisältävät </w:t>
      </w:r>
      <w:r>
        <w:rPr>
          <w:color w:val="4F584E"/>
        </w:rPr>
        <w:t xml:space="preserve">velka- ja osakepapereita, joiden arvo on tyypillisesti 1 miljoona dollaria ja </w:t>
      </w:r>
      <w:r>
        <w:rPr>
          <w:color w:val="248AD0"/>
        </w:rPr>
        <w:t xml:space="preserve">jotka myydään </w:t>
      </w:r>
      <w:r>
        <w:rPr>
          <w:color w:val="4F584E"/>
        </w:rPr>
        <w:t xml:space="preserve">institutionaalisille sijoittajille ja joita ei rekisteröidä Securities and Exchange Commissionin rekisteriin</w:t>
      </w:r>
      <w:r>
        <w:t xml:space="preserve">. </w:t>
      </w:r>
      <w:r>
        <w:rPr>
          <w:color w:val="5C5300"/>
        </w:rPr>
        <w:t xml:space="preserve">Bankers Trust </w:t>
      </w:r>
      <w:r>
        <w:t xml:space="preserve">kertoi myyneensä viime vuonna 10 miljardin dollarin arvosta yritysten joukkovelkakirjoja ja kantaosakkeita yksityisesti.</w:t>
      </w:r>
    </w:p>
    <w:p>
      <w:r>
        <w:rPr>
          <w:b/>
        </w:rPr>
        <w:t xml:space="preserve">Asiakirjan numero 164</w:t>
      </w:r>
    </w:p>
    <w:p>
      <w:r>
        <w:rPr>
          <w:b/>
        </w:rPr>
        <w:t xml:space="preserve">Asiakirjan tunniste: wsj0364-001</w:t>
      </w:r>
    </w:p>
    <w:p>
      <w:r>
        <w:t xml:space="preserve">Alla olevassa luettelossa mainitut yritykset ilmoittivat </w:t>
      </w:r>
      <w:r>
        <w:rPr>
          <w:color w:val="04640D"/>
        </w:rPr>
        <w:t xml:space="preserve">huomattavasti erilaiset neljännesvuositulokset kuin analyytikot keskimäärin odottivat</w:t>
      </w:r>
      <w:r>
        <w:t xml:space="preserve">. </w:t>
      </w:r>
      <w:r>
        <w:rPr>
          <w:color w:val="310106"/>
        </w:rPr>
        <w:t xml:space="preserve">Näitä yrityksiä </w:t>
      </w:r>
      <w:r>
        <w:t xml:space="preserve">seuraa vähintään kolme analyytikkoa, ja niiden osakekohtainen tulos on muuttunut vähintään viisi senttiä. Arvioidut ja todelliset tulokset, tappiot mukaan lukien, on jätetty pois. Prosenttimuutos vertaa omaa tulosta </w:t>
      </w:r>
      <w:r>
        <w:rPr>
          <w:color w:val="FEFB0A"/>
        </w:rPr>
        <w:t xml:space="preserve">30 päivän arvioon</w:t>
      </w:r>
      <w:r>
        <w:rPr>
          <w:color w:val="FB5514"/>
        </w:rPr>
        <w:t xml:space="preserve">, jos </w:t>
      </w:r>
      <w:r>
        <w:rPr>
          <w:color w:val="FEFB0A"/>
        </w:rPr>
        <w:t xml:space="preserve">vähintään kolmella analyytikolla oli ennuste näistä eristä viimeisten 30 päivän aikana</w:t>
      </w:r>
      <w:r>
        <w:t xml:space="preserve">. Muussa tapauksessa tulosta verrataan 300 päivän estimaattiin.</w:t>
      </w:r>
    </w:p>
    <w:p>
      <w:r>
        <w:rPr>
          <w:b/>
        </w:rPr>
        <w:t xml:space="preserve">Asiakirjan numero 165</w:t>
      </w:r>
    </w:p>
    <w:p>
      <w:r>
        <w:rPr>
          <w:b/>
        </w:rPr>
        <w:t xml:space="preserve">Asiakirjan tunniste: wsj0365-001</w:t>
      </w:r>
    </w:p>
    <w:p>
      <w:r>
        <w:rPr>
          <w:color w:val="310106"/>
        </w:rPr>
        <w:t xml:space="preserve">Bonnie J. Stedt </w:t>
      </w:r>
      <w:r>
        <w:t xml:space="preserve">on nimitetty American Express Travel Related Services Co:n matka- ja rahoituspalveluyksikön varatoimitusjohtajaksi. Hän </w:t>
      </w:r>
      <w:r>
        <w:rPr>
          <w:color w:val="310106"/>
        </w:rPr>
        <w:t xml:space="preserve">jatkaa </w:t>
      </w:r>
      <w:r>
        <w:t xml:space="preserve">tehtävässään henkilöstöjohtajana.</w:t>
      </w:r>
    </w:p>
    <w:p>
      <w:r>
        <w:rPr>
          <w:b/>
        </w:rPr>
        <w:t xml:space="preserve">Asiakirjan numero 166</w:t>
      </w:r>
    </w:p>
    <w:p>
      <w:r>
        <w:rPr>
          <w:b/>
        </w:rPr>
        <w:t xml:space="preserve">Asiakirjan tunniste: wsj0366-001</w:t>
      </w:r>
    </w:p>
    <w:p>
      <w:r>
        <w:rPr>
          <w:color w:val="310106"/>
        </w:rPr>
        <w:t xml:space="preserve">First Continental Real Estate Investment Trustin </w:t>
      </w:r>
      <w:r>
        <w:t xml:space="preserve">puheenjohtaja ja toimitusjohtaja Joe F. Lynch, 56, </w:t>
      </w:r>
      <w:r>
        <w:t xml:space="preserve">on nimitetty </w:t>
      </w:r>
      <w:r>
        <w:rPr>
          <w:color w:val="310106"/>
        </w:rPr>
        <w:t xml:space="preserve">pankkiholdingyhtiön </w:t>
      </w:r>
      <w:r>
        <w:t xml:space="preserve">varapuheenjohtajaksi</w:t>
      </w:r>
      <w:r>
        <w:t xml:space="preserve">.</w:t>
      </w:r>
    </w:p>
    <w:p>
      <w:r>
        <w:rPr>
          <w:b/>
        </w:rPr>
        <w:t xml:space="preserve">Asiakirjan numero 167</w:t>
      </w:r>
    </w:p>
    <w:p>
      <w:r>
        <w:rPr>
          <w:b/>
        </w:rPr>
        <w:t xml:space="preserve">Asiakirjan tunniste: wsj0367-001</w:t>
      </w:r>
    </w:p>
    <w:p>
      <w:r>
        <w:t xml:space="preserve">Joka arkipäivä kello 11.00 </w:t>
      </w:r>
      <w:r>
        <w:rPr>
          <w:color w:val="310106"/>
        </w:rPr>
        <w:t xml:space="preserve">40-vuotias Mike Sinyard </w:t>
      </w:r>
      <w:r>
        <w:t xml:space="preserve">pukeutuu </w:t>
      </w:r>
      <w:r>
        <w:t xml:space="preserve">pyöräilypaitaan, nousee </w:t>
      </w:r>
      <w:r>
        <w:rPr>
          <w:color w:val="04640D"/>
        </w:rPr>
        <w:t xml:space="preserve">toimistossaan Morgan Hillissä </w:t>
      </w:r>
      <w:r>
        <w:rPr>
          <w:color w:val="E115C0"/>
        </w:rPr>
        <w:t xml:space="preserve">Kaliforniassa</w:t>
      </w:r>
      <w:r>
        <w:rPr>
          <w:color w:val="04640D"/>
        </w:rPr>
        <w:t xml:space="preserve"> sijaitsevaan </w:t>
      </w:r>
      <w:r>
        <w:rPr>
          <w:color w:val="04640D"/>
        </w:rPr>
        <w:t xml:space="preserve">pyörään </w:t>
      </w:r>
      <w:r>
        <w:t xml:space="preserve">ja lähtee </w:t>
      </w:r>
      <w:r>
        <w:rPr>
          <w:color w:val="00587F"/>
        </w:rPr>
        <w:t xml:space="preserve">matkalle</w:t>
      </w:r>
      <w:r>
        <w:rPr>
          <w:color w:val="0BC582"/>
        </w:rPr>
        <w:t xml:space="preserve">, jonka </w:t>
      </w:r>
      <w:r>
        <w:rPr>
          <w:color w:val="00587F"/>
        </w:rPr>
        <w:t xml:space="preserve">useimmat ihmiset tekisivät vain autolla</w:t>
      </w:r>
      <w:r>
        <w:t xml:space="preserve">. </w:t>
      </w:r>
      <w:r>
        <w:rPr>
          <w:color w:val="310106"/>
        </w:rPr>
        <w:t xml:space="preserve">Mukana </w:t>
      </w:r>
      <w:r>
        <w:t xml:space="preserve">on </w:t>
      </w:r>
      <w:r>
        <w:rPr>
          <w:color w:val="FEB8C8"/>
        </w:rPr>
        <w:t xml:space="preserve">jopa 50 </w:t>
      </w:r>
      <w:r>
        <w:rPr>
          <w:color w:val="9E8317"/>
        </w:rPr>
        <w:t xml:space="preserve">Specialized Bicycle Components Inc:</w:t>
      </w:r>
      <w:r>
        <w:rPr>
          <w:color w:val="FEB8C8"/>
        </w:rPr>
        <w:t xml:space="preserve">n työntekijää</w:t>
      </w:r>
      <w:r>
        <w:t xml:space="preserve">. </w:t>
      </w:r>
      <w:r>
        <w:t xml:space="preserve">Kun he palaavat työpöydän </w:t>
      </w:r>
      <w:r>
        <w:rPr>
          <w:color w:val="01190F"/>
        </w:rPr>
        <w:t xml:space="preserve">ääreen</w:t>
      </w:r>
      <w:r>
        <w:t xml:space="preserve"> kello 13.00</w:t>
      </w:r>
      <w:r>
        <w:t xml:space="preserve">, heillä on 20 mailia jaloissaan. </w:t>
      </w:r>
      <w:r>
        <w:t xml:space="preserve">Intohimonsa </w:t>
      </w:r>
      <w:r>
        <w:rPr>
          <w:color w:val="847D81"/>
        </w:rPr>
        <w:t xml:space="preserve">pyöräilyyn </w:t>
      </w:r>
      <w:r>
        <w:t xml:space="preserve">ansiosta </w:t>
      </w:r>
      <w:r>
        <w:rPr>
          <w:color w:val="310106"/>
        </w:rPr>
        <w:t xml:space="preserve">Sinyard</w:t>
      </w:r>
      <w:r>
        <w:t xml:space="preserve"> on pystynyt </w:t>
      </w:r>
      <w:r>
        <w:t xml:space="preserve">rakentamaan </w:t>
      </w:r>
      <w:r>
        <w:rPr>
          <w:color w:val="58018B"/>
        </w:rPr>
        <w:t xml:space="preserve">luovan yrityksen</w:t>
      </w:r>
      <w:r>
        <w:rPr>
          <w:color w:val="B70639"/>
        </w:rPr>
        <w:t xml:space="preserve">, joka on </w:t>
      </w:r>
      <w:r>
        <w:rPr>
          <w:color w:val="703B01"/>
        </w:rPr>
        <w:t xml:space="preserve">alan </w:t>
      </w:r>
      <w:r>
        <w:rPr>
          <w:color w:val="58018B"/>
        </w:rPr>
        <w:t xml:space="preserve">johtava toimija</w:t>
      </w:r>
      <w:r>
        <w:t xml:space="preserve">. </w:t>
      </w:r>
      <w:r>
        <w:rPr>
          <w:color w:val="58018B"/>
        </w:rPr>
        <w:t xml:space="preserve">Specializedin </w:t>
      </w:r>
      <w:r>
        <w:rPr>
          <w:color w:val="58018B"/>
        </w:rPr>
        <w:t xml:space="preserve">perustivat pyöräilyn harrastajat eivätkä liikemiehet, ja se </w:t>
      </w:r>
      <w:r>
        <w:t xml:space="preserve">löysi </w:t>
      </w:r>
      <w:r>
        <w:rPr>
          <w:color w:val="F7F1DF"/>
        </w:rPr>
        <w:t xml:space="preserve">lähes kaikkialle mahtuvien </w:t>
      </w:r>
      <w:r>
        <w:rPr>
          <w:color w:val="F7F1DF"/>
        </w:rPr>
        <w:t xml:space="preserve">leveäpyörien </w:t>
      </w:r>
      <w:r>
        <w:t xml:space="preserve">viehätyksen </w:t>
      </w:r>
      <w:r>
        <w:t xml:space="preserve">ja aloitti </w:t>
      </w:r>
      <w:r>
        <w:t xml:space="preserve">niiden sarjatuotannon vuonna 1981. Viiden viime vuoden aikana </w:t>
      </w:r>
      <w:r>
        <w:rPr>
          <w:color w:val="58018B"/>
        </w:rPr>
        <w:t xml:space="preserve">yrityksen</w:t>
      </w:r>
      <w:r>
        <w:t xml:space="preserve"> myynti on kasvanut </w:t>
      </w:r>
      <w:r>
        <w:t xml:space="preserve">26 miljoonasta dollarista 80 miljoonaan dollariin. </w:t>
      </w:r>
      <w:r>
        <w:t xml:space="preserve">Nykyään </w:t>
      </w:r>
      <w:r>
        <w:rPr>
          <w:color w:val="F7F1DF"/>
        </w:rPr>
        <w:t xml:space="preserve">niin sanottujen maastopyörien osuus on </w:t>
      </w:r>
      <w:r>
        <w:t xml:space="preserve">kaksi kolmasosaa </w:t>
      </w:r>
      <w:r>
        <w:rPr>
          <w:color w:val="4AFEFA"/>
        </w:rPr>
        <w:t xml:space="preserve">Yhdysvaltojen kaikkiin polkupyöriin vuosittain </w:t>
      </w:r>
      <w:r>
        <w:rPr>
          <w:color w:val="FCB164"/>
        </w:rPr>
        <w:t xml:space="preserve">käytetyistä </w:t>
      </w:r>
      <w:r>
        <w:rPr>
          <w:color w:val="4AFEFA"/>
        </w:rPr>
        <w:t xml:space="preserve">2 miljardista dollarista</w:t>
      </w:r>
      <w:r>
        <w:t xml:space="preserve">. </w:t>
      </w:r>
      <w:r>
        <w:rPr>
          <w:color w:val="B70639"/>
        </w:rPr>
        <w:t xml:space="preserve">Specializedin </w:t>
      </w:r>
      <w:r>
        <w:rPr>
          <w:color w:val="58018B"/>
        </w:rPr>
        <w:t xml:space="preserve">liikevaihdosta 65 prosenttia tulee maastopyöristä, ja sillä </w:t>
      </w:r>
      <w:r>
        <w:t xml:space="preserve">katsotaan yleisesti </w:t>
      </w:r>
      <w:r>
        <w:t xml:space="preserve">olevan suurin vaikutusvalta </w:t>
      </w:r>
      <w:r>
        <w:rPr>
          <w:color w:val="796EE6"/>
        </w:rPr>
        <w:t xml:space="preserve">markkinoilla </w:t>
      </w:r>
      <w:r>
        <w:t xml:space="preserve">(</w:t>
      </w:r>
      <w:r>
        <w:rPr>
          <w:color w:val="000D2C"/>
        </w:rPr>
        <w:t xml:space="preserve">suurin osa liikevaihdosta </w:t>
      </w:r>
      <w:r>
        <w:t xml:space="preserve">tulee </w:t>
      </w:r>
      <w:r>
        <w:rPr>
          <w:color w:val="53495F"/>
        </w:rPr>
        <w:t xml:space="preserve">tarvikkeista</w:t>
      </w:r>
      <w:r>
        <w:t xml:space="preserve">, erityisesti maastopyöräilijöille suunnatuista </w:t>
      </w:r>
      <w:r>
        <w:rPr>
          <w:color w:val="53495F"/>
        </w:rPr>
        <w:t xml:space="preserve">tarvikkeista</w:t>
      </w:r>
      <w:r>
        <w:t xml:space="preserve">). </w:t>
      </w:r>
      <w:r>
        <w:t xml:space="preserve">Nykyään </w:t>
      </w:r>
      <w:r>
        <w:rPr>
          <w:color w:val="58018B"/>
        </w:rPr>
        <w:t xml:space="preserve">yritys </w:t>
      </w:r>
      <w:r>
        <w:t xml:space="preserve">tarvitsee kuitenkin enemmän kuin koskaan </w:t>
      </w:r>
      <w:r>
        <w:rPr>
          <w:color w:val="F95475"/>
        </w:rPr>
        <w:t xml:space="preserve">yrittäjähenkeä</w:t>
      </w:r>
      <w:r>
        <w:t xml:space="preserve">. </w:t>
      </w:r>
      <w:r>
        <w:t xml:space="preserve">Yksi suuri kilpailija toisensa jälkeen on tulossa </w:t>
      </w:r>
      <w:r>
        <w:rPr>
          <w:color w:val="796EE6"/>
        </w:rPr>
        <w:t xml:space="preserve">kasvaville markkinoille, </w:t>
      </w:r>
      <w:r>
        <w:rPr>
          <w:color w:val="61FC03"/>
        </w:rPr>
        <w:t xml:space="preserve">jotka </w:t>
      </w:r>
      <w:r>
        <w:rPr>
          <w:color w:val="5D9608"/>
        </w:rPr>
        <w:t xml:space="preserve">Specialized </w:t>
      </w:r>
      <w:r>
        <w:rPr>
          <w:color w:val="796EE6"/>
        </w:rPr>
        <w:t xml:space="preserve">auttoi luomaan</w:t>
      </w:r>
      <w:r>
        <w:t xml:space="preserve">, ja kaikki tuovat mukanaan maastopyöriä tunnetuilta tuotemerkeiltä, kuten Schwinn, </w:t>
      </w:r>
      <w:r>
        <w:rPr>
          <w:color w:val="DE98FD"/>
        </w:rPr>
        <w:t xml:space="preserve">Peugeot</w:t>
      </w:r>
      <w:r>
        <w:t xml:space="preserve">, </w:t>
      </w:r>
      <w:r>
        <w:rPr>
          <w:color w:val="98A088"/>
        </w:rPr>
        <w:t xml:space="preserve">Raleigh </w:t>
      </w:r>
      <w:r>
        <w:t xml:space="preserve">ja </w:t>
      </w:r>
      <w:r>
        <w:rPr>
          <w:color w:val="4F584E"/>
        </w:rPr>
        <w:t xml:space="preserve">Nishiki</w:t>
      </w:r>
      <w:r>
        <w:t xml:space="preserve">. </w:t>
      </w:r>
      <w:r>
        <w:t xml:space="preserve">Pysyäkseen </w:t>
      </w:r>
      <w:r>
        <w:t xml:space="preserve">kärjessä </w:t>
      </w:r>
      <w:r>
        <w:rPr>
          <w:color w:val="248AD0"/>
        </w:rPr>
        <w:t xml:space="preserve">Sinyardin </w:t>
      </w:r>
      <w:r>
        <w:rPr>
          <w:color w:val="58018B"/>
        </w:rPr>
        <w:t xml:space="preserve">yrityksen on siis </w:t>
      </w:r>
      <w:r>
        <w:t xml:space="preserve">innovoitava enemmän kuin koskaan ja kehitettävä uusia tuotteita erityisesti maastopyöräilyyn. Samalla </w:t>
      </w:r>
      <w:r>
        <w:t xml:space="preserve">sen on kuitenkin rakennettava itsensä paremmin, jotta se voi hallita </w:t>
      </w:r>
      <w:r>
        <w:t xml:space="preserve">kasvuaan. Molempien tekeminen tarkoittaa samaa haastavaa tasapainoilua kuin yksipyöräily. </w:t>
      </w:r>
      <w:r>
        <w:t xml:space="preserve">Tämä on yleinen ongelma </w:t>
      </w:r>
      <w:r>
        <w:rPr>
          <w:color w:val="5C5300"/>
        </w:rPr>
        <w:t xml:space="preserve">pienille</w:t>
      </w:r>
      <w:r>
        <w:rPr>
          <w:color w:val="9F6551"/>
        </w:rPr>
        <w:t xml:space="preserve">, nopeasti </w:t>
      </w:r>
      <w:r>
        <w:rPr>
          <w:color w:val="5C5300"/>
        </w:rPr>
        <w:t xml:space="preserve">kasvaneille yrityksille </w:t>
      </w:r>
      <w:r>
        <w:t xml:space="preserve">- varsinkin kun </w:t>
      </w:r>
      <w:r>
        <w:rPr>
          <w:color w:val="5C5300"/>
        </w:rPr>
        <w:t xml:space="preserve">niiden </w:t>
      </w:r>
      <w:r>
        <w:t xml:space="preserve">menestys houkuttelee suuria kilpailijoita. "</w:t>
      </w:r>
      <w:r>
        <w:t xml:space="preserve">Intohimo on </w:t>
      </w:r>
      <w:r>
        <w:rPr>
          <w:color w:val="BCFEC6"/>
        </w:rPr>
        <w:t xml:space="preserve">sana, </w:t>
      </w:r>
      <w:r>
        <w:rPr>
          <w:color w:val="932C70"/>
        </w:rPr>
        <w:t xml:space="preserve">joka </w:t>
      </w:r>
      <w:r>
        <w:rPr>
          <w:color w:val="BCFEC6"/>
        </w:rPr>
        <w:t xml:space="preserve">kuvaa osuvasti </w:t>
      </w:r>
      <w:r>
        <w:rPr>
          <w:color w:val="2B1B04"/>
        </w:rPr>
        <w:t xml:space="preserve">Specializedia</w:t>
      </w:r>
      <w:r>
        <w:t xml:space="preserve">", sanoo </w:t>
      </w:r>
      <w:r>
        <w:rPr>
          <w:color w:val="B5AFC4"/>
        </w:rPr>
        <w:t xml:space="preserve">Erik Eidsmo, entinen hiihtoteollisuuden johtaja, </w:t>
      </w:r>
      <w:r>
        <w:rPr>
          <w:color w:val="D4C67A"/>
        </w:rPr>
        <w:t xml:space="preserve">jonka </w:t>
      </w:r>
      <w:r>
        <w:rPr>
          <w:color w:val="AE7AA1"/>
        </w:rPr>
        <w:t xml:space="preserve">Sinyard </w:t>
      </w:r>
      <w:r>
        <w:rPr>
          <w:color w:val="B5AFC4"/>
        </w:rPr>
        <w:t xml:space="preserve">pestasi </w:t>
      </w:r>
      <w:r>
        <w:rPr>
          <w:color w:val="C2A393"/>
        </w:rPr>
        <w:t xml:space="preserve">Citicorpista </w:t>
      </w:r>
      <w:r>
        <w:t xml:space="preserve">johtamaan markkinointia ja myyntiä. "</w:t>
      </w:r>
      <w:r>
        <w:t xml:space="preserve">Toivon voivani </w:t>
      </w:r>
      <w:r>
        <w:rPr>
          <w:color w:val="0232FD"/>
        </w:rPr>
        <w:t xml:space="preserve">lisätä toisen sanan: teknologia</w:t>
      </w:r>
      <w:r>
        <w:t xml:space="preserve">. </w:t>
      </w:r>
      <w:r>
        <w:rPr>
          <w:color w:val="0232FD"/>
        </w:rPr>
        <w:t xml:space="preserve">Se </w:t>
      </w:r>
      <w:r>
        <w:t xml:space="preserve">on </w:t>
      </w:r>
      <w:r>
        <w:t xml:space="preserve">tavoitteeni</w:t>
      </w:r>
      <w:r>
        <w:rPr>
          <w:color w:val="6A3A35"/>
        </w:rPr>
        <w:t xml:space="preserve">.</w:t>
      </w:r>
      <w:r>
        <w:t xml:space="preserve"> Se </w:t>
      </w:r>
      <w:r>
        <w:rPr>
          <w:color w:val="0232FD"/>
        </w:rPr>
        <w:t xml:space="preserve">on </w:t>
      </w:r>
      <w:r>
        <w:t xml:space="preserve">myös </w:t>
      </w:r>
      <w:r>
        <w:rPr>
          <w:color w:val="310106"/>
        </w:rPr>
        <w:t xml:space="preserve">Miken </w:t>
      </w:r>
      <w:r>
        <w:t xml:space="preserve">tavoite." </w:t>
      </w:r>
      <w:r>
        <w:rPr>
          <w:color w:val="6A3A35"/>
        </w:rPr>
        <w:t xml:space="preserve">Eidsmo </w:t>
      </w:r>
      <w:r>
        <w:t xml:space="preserve">on yksi </w:t>
      </w:r>
      <w:r>
        <w:rPr>
          <w:color w:val="BA6801"/>
        </w:rPr>
        <w:t xml:space="preserve">monista pyöräilyalan ulkopuolisista avainhenkilöistä, </w:t>
      </w:r>
      <w:r>
        <w:rPr>
          <w:color w:val="168E5C"/>
        </w:rPr>
        <w:t xml:space="preserve">jotka on </w:t>
      </w:r>
      <w:r>
        <w:rPr>
          <w:color w:val="BA6801"/>
        </w:rPr>
        <w:t xml:space="preserve">palkattu </w:t>
      </w:r>
      <w:r>
        <w:t xml:space="preserve">tuomaan </w:t>
      </w:r>
      <w:r>
        <w:t xml:space="preserve">vankempaa johtoa </w:t>
      </w:r>
      <w:r>
        <w:rPr>
          <w:color w:val="58018B"/>
        </w:rPr>
        <w:t xml:space="preserve">itsenäiseen, nopeasti kasvavaan yritykseen. </w:t>
      </w:r>
      <w:r>
        <w:t xml:space="preserve">"Meillä oli paljon ongelmia", </w:t>
      </w:r>
      <w:r>
        <w:rPr>
          <w:color w:val="310106"/>
        </w:rPr>
        <w:t xml:space="preserve">Sinyard</w:t>
      </w:r>
      <w:r>
        <w:t xml:space="preserve"> sanoo</w:t>
      </w:r>
      <w:r>
        <w:t xml:space="preserve">. </w:t>
      </w:r>
      <w:r>
        <w:t xml:space="preserve">Vaikka </w:t>
      </w:r>
      <w:r>
        <w:rPr>
          <w:color w:val="58018B"/>
        </w:rPr>
        <w:t xml:space="preserve">yrityksen</w:t>
      </w:r>
      <w:r>
        <w:t xml:space="preserve"> liikevaihto </w:t>
      </w:r>
      <w:r>
        <w:t xml:space="preserve">oli huimassa kasvussa, "</w:t>
      </w:r>
      <w:r>
        <w:rPr>
          <w:color w:val="58018B"/>
        </w:rPr>
        <w:t xml:space="preserve">oli</w:t>
      </w:r>
      <w:r>
        <w:t xml:space="preserve"> </w:t>
      </w:r>
      <w:r>
        <w:t xml:space="preserve">vielä </w:t>
      </w:r>
      <w:r>
        <w:rPr>
          <w:color w:val="16C0D0"/>
        </w:rPr>
        <w:t xml:space="preserve">järjestelmä, </w:t>
      </w:r>
      <w:r>
        <w:rPr>
          <w:color w:val="C62100"/>
        </w:rPr>
        <w:t xml:space="preserve">joka todennäköisesti soveltuisi </w:t>
      </w:r>
      <w:r>
        <w:rPr>
          <w:color w:val="16C0D0"/>
        </w:rPr>
        <w:t xml:space="preserve">10-20 miljoonan dollarin liikevaihtoon</w:t>
      </w:r>
      <w:r>
        <w:t xml:space="preserve">". </w:t>
      </w:r>
      <w:r>
        <w:rPr>
          <w:color w:val="6A3A35"/>
        </w:rPr>
        <w:t xml:space="preserve">Eidsmo </w:t>
      </w:r>
      <w:r>
        <w:t xml:space="preserve">lisää: "</w:t>
      </w:r>
      <w:r>
        <w:t xml:space="preserve">Se, mikä </w:t>
      </w:r>
      <w:r>
        <w:t xml:space="preserve">näytti hyvältä </w:t>
      </w:r>
      <w:r>
        <w:rPr>
          <w:color w:val="014347"/>
        </w:rPr>
        <w:t xml:space="preserve">sinä päivänä, tehtiin </w:t>
      </w:r>
      <w:r>
        <w:rPr>
          <w:color w:val="014347"/>
        </w:rPr>
        <w:t xml:space="preserve">sinä päivänä.</w:t>
      </w:r>
      <w:r>
        <w:t xml:space="preserve">" </w:t>
      </w:r>
      <w:r>
        <w:rPr>
          <w:color w:val="82785D"/>
        </w:rPr>
        <w:t xml:space="preserve">Toukokuussa </w:t>
      </w:r>
      <w:r>
        <w:rPr>
          <w:color w:val="233809"/>
        </w:rPr>
        <w:t xml:space="preserve">saapuneen </w:t>
      </w:r>
      <w:r>
        <w:rPr>
          <w:color w:val="B7DAD2"/>
        </w:rPr>
        <w:t xml:space="preserve">Eidsmon jälkeen </w:t>
      </w:r>
      <w:r>
        <w:t xml:space="preserve">hän on ottanut käyttöön </w:t>
      </w:r>
      <w:r>
        <w:rPr>
          <w:color w:val="196956"/>
        </w:rPr>
        <w:t xml:space="preserve">Citicorpissa oppimiaan </w:t>
      </w:r>
      <w:r>
        <w:rPr>
          <w:color w:val="023087"/>
        </w:rPr>
        <w:t xml:space="preserve">käytäntöjä</w:t>
      </w:r>
      <w:r>
        <w:t xml:space="preserve">, kuten tavoitteiden, yksityiskohtaisten projektisuunnitelmien sekä </w:t>
      </w:r>
      <w:r>
        <w:rPr>
          <w:color w:val="58018B"/>
        </w:rPr>
        <w:t xml:space="preserve">yrityksen </w:t>
      </w:r>
      <w:r>
        <w:t xml:space="preserve">liikevaihtoa </w:t>
      </w:r>
      <w:r>
        <w:t xml:space="preserve">ja tuotannon kehitystä </w:t>
      </w:r>
      <w:r>
        <w:t xml:space="preserve">koskevien ennusteiden johtamista</w:t>
      </w:r>
      <w:r>
        <w:t xml:space="preserve">. "</w:t>
      </w:r>
      <w:r>
        <w:rPr>
          <w:color w:val="8C41BB"/>
        </w:rPr>
        <w:t xml:space="preserve">Alamme vihdoin ja viimein - ja </w:t>
      </w:r>
      <w:r>
        <w:t xml:space="preserve">se </w:t>
      </w:r>
      <w:r>
        <w:rPr>
          <w:color w:val="ECEDFE"/>
        </w:rPr>
        <w:t xml:space="preserve">on </w:t>
      </w:r>
      <w:r>
        <w:t xml:space="preserve">hyvin tuskallista - </w:t>
      </w:r>
      <w:r>
        <w:rPr>
          <w:color w:val="2B2D32"/>
        </w:rPr>
        <w:t xml:space="preserve">ymmärtää hieman, miltä </w:t>
      </w:r>
      <w:r>
        <w:rPr>
          <w:color w:val="94C661"/>
        </w:rPr>
        <w:t xml:space="preserve">yrityksen </w:t>
      </w:r>
      <w:r>
        <w:rPr>
          <w:color w:val="2B2D32"/>
        </w:rPr>
        <w:t xml:space="preserve">pitkän aikavälin horisontin pitäisi näyttää</w:t>
      </w:r>
      <w:r>
        <w:t xml:space="preserve">", </w:t>
      </w:r>
      <w:r>
        <w:rPr>
          <w:color w:val="6A3A35"/>
        </w:rPr>
        <w:t xml:space="preserve">Eidsmo</w:t>
      </w:r>
      <w:r>
        <w:t xml:space="preserve"> sanoo</w:t>
      </w:r>
      <w:r>
        <w:t xml:space="preserve">. </w:t>
      </w:r>
      <w:r>
        <w:t xml:space="preserve">"Mutta se on vaarallista", hän sanoo </w:t>
      </w:r>
      <w:r>
        <w:rPr>
          <w:color w:val="895E6B"/>
        </w:rPr>
        <w:t xml:space="preserve">Specializedin </w:t>
      </w:r>
      <w:r>
        <w:rPr>
          <w:color w:val="F8907D"/>
        </w:rPr>
        <w:t xml:space="preserve">pyrkimyksistä </w:t>
      </w:r>
      <w:r>
        <w:rPr>
          <w:color w:val="F8907D"/>
        </w:rPr>
        <w:t xml:space="preserve">mukauttaa </w:t>
      </w:r>
      <w:r>
        <w:rPr>
          <w:color w:val="895E6B"/>
        </w:rPr>
        <w:t xml:space="preserve">yrityksen </w:t>
      </w:r>
      <w:r>
        <w:rPr>
          <w:color w:val="F8907D"/>
        </w:rPr>
        <w:t xml:space="preserve">rakennetta</w:t>
      </w:r>
      <w:r>
        <w:t xml:space="preserve">. </w:t>
      </w:r>
      <w:r>
        <w:t xml:space="preserve">"Emme halua menettää </w:t>
      </w:r>
      <w:r>
        <w:rPr>
          <w:color w:val="58018B"/>
        </w:rPr>
        <w:t xml:space="preserve">yrityksen </w:t>
      </w:r>
      <w:r>
        <w:t xml:space="preserve">luovan voiman taikaa"</w:t>
      </w:r>
      <w:r>
        <w:t xml:space="preserve">. </w:t>
      </w:r>
      <w:r>
        <w:rPr>
          <w:color w:val="58018B"/>
        </w:rPr>
        <w:t xml:space="preserve">Yritys toivoo pysyvänsä kärjessä </w:t>
      </w:r>
      <w:r>
        <w:t xml:space="preserve">ja korostaa </w:t>
      </w:r>
      <w:r>
        <w:t xml:space="preserve">innovointia. </w:t>
      </w:r>
      <w:r>
        <w:rPr>
          <w:color w:val="788E95"/>
        </w:rPr>
        <w:t xml:space="preserve">Äskettäisessä messutapahtumassa </w:t>
      </w:r>
      <w:r>
        <w:rPr>
          <w:color w:val="FB6AB8"/>
        </w:rPr>
        <w:t xml:space="preserve">kävijät </w:t>
      </w:r>
      <w:r>
        <w:t xml:space="preserve">jonottivat päästäkseen katsomaan </w:t>
      </w:r>
      <w:r>
        <w:rPr>
          <w:color w:val="DB1474"/>
        </w:rPr>
        <w:t xml:space="preserve">Specializedin </w:t>
      </w:r>
      <w:r>
        <w:rPr>
          <w:color w:val="576094"/>
        </w:rPr>
        <w:t xml:space="preserve">uutta pyörärunkoa</w:t>
      </w:r>
      <w:r>
        <w:rPr>
          <w:color w:val="8489AE"/>
        </w:rPr>
        <w:t xml:space="preserve">, joka </w:t>
      </w:r>
      <w:r>
        <w:rPr>
          <w:color w:val="576094"/>
        </w:rPr>
        <w:t xml:space="preserve">painaa vain 2,7 kiloa - kilon vähemmän </w:t>
      </w:r>
      <w:r>
        <w:t xml:space="preserve">kuin </w:t>
      </w:r>
      <w:r>
        <w:rPr>
          <w:color w:val="FBC206"/>
        </w:rPr>
        <w:t xml:space="preserve">markkinoiden </w:t>
      </w:r>
      <w:r>
        <w:rPr>
          <w:color w:val="860E04"/>
        </w:rPr>
        <w:t xml:space="preserve">kevyin maastopyörärunko</w:t>
      </w:r>
      <w:r>
        <w:t xml:space="preserve">. </w:t>
      </w:r>
      <w:r>
        <w:rPr>
          <w:color w:val="248AD0"/>
        </w:rPr>
        <w:t xml:space="preserve">Sinyardin </w:t>
      </w:r>
      <w:r>
        <w:rPr>
          <w:color w:val="58018B"/>
        </w:rPr>
        <w:t xml:space="preserve">yritys </w:t>
      </w:r>
      <w:r>
        <w:t xml:space="preserve">aikoo tehdä vielä kevyempiä seuraavan sukupolven runkoja korvaamalla rungon terästapit titaanitapeilla. </w:t>
      </w:r>
      <w:r>
        <w:rPr>
          <w:color w:val="58018B"/>
        </w:rPr>
        <w:t xml:space="preserve">Specialized </w:t>
      </w:r>
      <w:r>
        <w:t xml:space="preserve">esitteli </w:t>
      </w:r>
      <w:r>
        <w:rPr>
          <w:color w:val="788E95"/>
        </w:rPr>
        <w:t xml:space="preserve">näyttelyssä myös </w:t>
      </w:r>
      <w:r>
        <w:rPr>
          <w:color w:val="6EAB9B"/>
        </w:rPr>
        <w:t xml:space="preserve">uraauurtavan kolmipilarisen pyörän, jonka </w:t>
      </w:r>
      <w:r>
        <w:rPr>
          <w:color w:val="645341"/>
        </w:rPr>
        <w:t xml:space="preserve">Specialized </w:t>
      </w:r>
      <w:r>
        <w:rPr>
          <w:color w:val="760035"/>
        </w:rPr>
        <w:t xml:space="preserve">ja Du Pont Co. ovat </w:t>
      </w:r>
      <w:r>
        <w:rPr>
          <w:color w:val="6EAB9B"/>
        </w:rPr>
        <w:t xml:space="preserve">yhdessä kehittäneet</w:t>
      </w:r>
      <w:r>
        <w:t xml:space="preserve">. </w:t>
      </w:r>
      <w:r>
        <w:rPr>
          <w:color w:val="496E76"/>
        </w:rPr>
        <w:t xml:space="preserve">Pyörän </w:t>
      </w:r>
      <w:r>
        <w:rPr>
          <w:color w:val="647A41"/>
        </w:rPr>
        <w:t xml:space="preserve">pyöränpyörätangot on </w:t>
      </w:r>
      <w:r>
        <w:t xml:space="preserve">valmistettu uusimmista materiaaleista, ja ne on </w:t>
      </w:r>
      <w:r>
        <w:rPr>
          <w:color w:val="E3F894"/>
        </w:rPr>
        <w:t xml:space="preserve">suunniteltu lentokoneen siipien tapaan</w:t>
      </w:r>
      <w:r>
        <w:rPr>
          <w:color w:val="F9D7CD"/>
        </w:rPr>
        <w:t xml:space="preserve">, minkä </w:t>
      </w:r>
      <w:r>
        <w:rPr>
          <w:color w:val="876128"/>
        </w:rPr>
        <w:t xml:space="preserve">ansiosta pyöräilijän aika lyhenee </w:t>
      </w:r>
      <w:r>
        <w:rPr>
          <w:color w:val="A1A711"/>
        </w:rPr>
        <w:t xml:space="preserve">yrityksen</w:t>
      </w:r>
      <w:r>
        <w:rPr>
          <w:color w:val="876128"/>
        </w:rPr>
        <w:t xml:space="preserve"> mukaan 10 minuuttia 100 mailin kilpailussa</w:t>
      </w:r>
      <w:r>
        <w:t xml:space="preserve">. Ne </w:t>
      </w:r>
      <w:r>
        <w:t xml:space="preserve">maksavat tällä hetkellä </w:t>
      </w:r>
      <w:r>
        <w:t xml:space="preserve">750 dollaria, ja </w:t>
      </w:r>
      <w:r>
        <w:rPr>
          <w:color w:val="310106"/>
        </w:rPr>
        <w:t xml:space="preserve">Sinyard uskoo</w:t>
      </w:r>
      <w:r>
        <w:t xml:space="preserve">, että kolmen vuoden kuluessa hinta voi laskea 200-250 dollariin. </w:t>
      </w:r>
      <w:r>
        <w:t xml:space="preserve">Hän pystyi laskemaan </w:t>
      </w:r>
      <w:r>
        <w:rPr>
          <w:color w:val="58018B"/>
        </w:rPr>
        <w:t xml:space="preserve">yhtiön </w:t>
      </w:r>
      <w:r>
        <w:t xml:space="preserve">halvimman maastopyörän hintaa </w:t>
      </w:r>
      <w:r>
        <w:t xml:space="preserve">750 dollarista 279 dollariin vuonna On kuitenkin varmaa, että </w:t>
      </w:r>
      <w:r>
        <w:rPr>
          <w:color w:val="58018B"/>
        </w:rPr>
        <w:t xml:space="preserve">yhtiön</w:t>
      </w:r>
      <w:r>
        <w:t xml:space="preserve"> luovuuteen kohdistuvat vaatimukset </w:t>
      </w:r>
      <w:r>
        <w:t xml:space="preserve">kasvavat. Kilpailu lisääntyy, kun </w:t>
      </w:r>
      <w:r>
        <w:t xml:space="preserve">suuremmat yritykset tunkeutuvat </w:t>
      </w:r>
      <w:r>
        <w:rPr>
          <w:color w:val="796EE6"/>
        </w:rPr>
        <w:t xml:space="preserve">maastopyörämarkkinoille, </w:t>
      </w:r>
      <w:r>
        <w:rPr>
          <w:color w:val="61FC03"/>
        </w:rPr>
        <w:t xml:space="preserve">jotka </w:t>
      </w:r>
      <w:r>
        <w:rPr>
          <w:color w:val="01FB92"/>
        </w:rPr>
        <w:t xml:space="preserve">Sinyardin </w:t>
      </w:r>
      <w:r>
        <w:rPr>
          <w:color w:val="5D9608"/>
        </w:rPr>
        <w:t xml:space="preserve">yhtiöllä </w:t>
      </w:r>
      <w:r>
        <w:rPr>
          <w:color w:val="796EE6"/>
        </w:rPr>
        <w:t xml:space="preserve">oli aikoinaan </w:t>
      </w:r>
      <w:r>
        <w:rPr>
          <w:color w:val="796EE6"/>
        </w:rPr>
        <w:t xml:space="preserve">käytännöllisesti katsoen kokonaan </w:t>
      </w:r>
      <w:r>
        <w:rPr>
          <w:color w:val="5D9608"/>
        </w:rPr>
        <w:t xml:space="preserve">itsellään. </w:t>
      </w:r>
      <w:r>
        <w:t xml:space="preserve">American Cycling Federationin edustajan Philip Milburnin mukaan </w:t>
      </w:r>
      <w:r>
        <w:rPr>
          <w:color w:val="FD0F31"/>
        </w:rPr>
        <w:t xml:space="preserve">maastopyöräily </w:t>
      </w:r>
      <w:r>
        <w:t xml:space="preserve">kasvaa niin valtavaa vauhtia, että </w:t>
      </w:r>
      <w:r>
        <w:t xml:space="preserve">monet yritykset </w:t>
      </w:r>
      <w:r>
        <w:t xml:space="preserve">ovat tulossa mukaan </w:t>
      </w:r>
      <w:r>
        <w:rPr>
          <w:color w:val="FD0F31"/>
        </w:rPr>
        <w:t xml:space="preserve">liiketoimintaan." </w:t>
      </w:r>
      <w:r>
        <w:t xml:space="preserve">Yksi </w:t>
      </w:r>
      <w:r>
        <w:rPr>
          <w:color w:val="C660FB"/>
        </w:rPr>
        <w:t xml:space="preserve">Specializedin</w:t>
      </w:r>
      <w:r>
        <w:rPr>
          <w:color w:val="BE8485"/>
        </w:rPr>
        <w:t xml:space="preserve"> kannalta erityisen haluttu markkina-alue</w:t>
      </w:r>
      <w:r>
        <w:t xml:space="preserve">, </w:t>
      </w:r>
      <w:r>
        <w:t xml:space="preserve">johon uudet toimijat pyrkivät, on </w:t>
      </w:r>
      <w:r>
        <w:rPr>
          <w:color w:val="120104"/>
        </w:rPr>
        <w:t xml:space="preserve">maastopyörätarvikkeet, </w:t>
      </w:r>
      <w:r>
        <w:rPr>
          <w:color w:val="D48958"/>
        </w:rPr>
        <w:t xml:space="preserve">joita </w:t>
      </w:r>
      <w:r>
        <w:rPr>
          <w:color w:val="05AEE8"/>
        </w:rPr>
        <w:t xml:space="preserve">Eidsmo </w:t>
      </w:r>
      <w:r>
        <w:rPr>
          <w:color w:val="120104"/>
        </w:rPr>
        <w:t xml:space="preserve">kutsuu "</w:t>
      </w:r>
      <w:r>
        <w:rPr>
          <w:color w:val="120104"/>
        </w:rPr>
        <w:t xml:space="preserve">liiketoimintamme </w:t>
      </w:r>
      <w:r>
        <w:rPr>
          <w:color w:val="120104"/>
        </w:rPr>
        <w:t xml:space="preserve">tulevaisuudeksi"</w:t>
      </w:r>
      <w:r>
        <w:t xml:space="preserve">. </w:t>
      </w:r>
      <w:r>
        <w:rPr>
          <w:color w:val="9F98F8"/>
        </w:rPr>
        <w:t xml:space="preserve">Lisävarusteita </w:t>
      </w:r>
      <w:r>
        <w:t xml:space="preserve">myydään </w:t>
      </w:r>
      <w:r>
        <w:t xml:space="preserve">paremmin kuin kokonaisia pyöriä, ja lisäksi ne tarjoavat lähes kaksinkertaisen katteen, noin 25-30 prosenttia koko pyörän myynnistä. </w:t>
      </w:r>
      <w:r>
        <w:rPr>
          <w:color w:val="1167D9"/>
        </w:rPr>
        <w:t xml:space="preserve">Nike Inc., Beaverton, Oregon, </w:t>
      </w:r>
      <w:r>
        <w:t xml:space="preserve">on kehittänyt maastopyöräilykenkien sarjan, jolla pyritään hyödyntämään osaa </w:t>
      </w:r>
      <w:r>
        <w:rPr>
          <w:color w:val="120104"/>
        </w:rPr>
        <w:t xml:space="preserve">näistä markkinoista</w:t>
      </w:r>
      <w:r>
        <w:t xml:space="preserve">. </w:t>
      </w:r>
      <w:r>
        <w:rPr>
          <w:color w:val="D19012"/>
        </w:rPr>
        <w:t xml:space="preserve">Noin kuukausi sitten </w:t>
      </w:r>
      <w:r>
        <w:rPr>
          <w:color w:val="B7D802"/>
        </w:rPr>
        <w:t xml:space="preserve">Michelin Tire Corp. Greenvillestä, Etelä-Carolinasta, </w:t>
      </w:r>
      <w:r>
        <w:rPr>
          <w:color w:val="D19012"/>
        </w:rPr>
        <w:t xml:space="preserve">alkoi </w:t>
      </w:r>
      <w:r>
        <w:rPr>
          <w:color w:val="D19012"/>
        </w:rPr>
        <w:t xml:space="preserve">myydä maastopyörän renkaita</w:t>
      </w:r>
      <w:r>
        <w:rPr>
          <w:color w:val="D19012"/>
        </w:rPr>
        <w:t xml:space="preserve">, jotka olivat vuosia olleet </w:t>
      </w:r>
      <w:r>
        <w:rPr>
          <w:color w:val="58018B"/>
        </w:rPr>
        <w:t xml:space="preserve">Specializedin </w:t>
      </w:r>
      <w:r>
        <w:t xml:space="preserve">aluetta</w:t>
      </w:r>
      <w:r>
        <w:t xml:space="preserve">. Kilpailu kiristyy myös kokonaisten pyörien myynnissä. </w:t>
      </w:r>
      <w:r>
        <w:rPr>
          <w:color w:val="826392"/>
        </w:rPr>
        <w:t xml:space="preserve">Trek Bicycle Corp., </w:t>
      </w:r>
      <w:r>
        <w:rPr>
          <w:color w:val="5E7A6A"/>
        </w:rPr>
        <w:t xml:space="preserve">joka </w:t>
      </w:r>
      <w:r>
        <w:rPr>
          <w:color w:val="826392"/>
        </w:rPr>
        <w:t xml:space="preserve">tuottaa </w:t>
      </w:r>
      <w:r>
        <w:rPr>
          <w:color w:val="826392"/>
        </w:rPr>
        <w:t xml:space="preserve">neljänneksen Milwaukee-pohjaisen emoyhtiönsä Intrepid Corp:n 400 miljoonan dollarin vuosimyynnistä, </w:t>
      </w:r>
      <w:r>
        <w:t xml:space="preserve">aloitti maastopyöräbisneksen vuonna 1983. Sitä ennen </w:t>
      </w:r>
      <w:r>
        <w:rPr>
          <w:color w:val="826392"/>
        </w:rPr>
        <w:t xml:space="preserve">Trek </w:t>
      </w:r>
      <w:r>
        <w:t xml:space="preserve">valmisti vain perinteisiä maantiepyöriä, mutta "maantiepyörästä maastopyörään siirtyminen ei ollut kovin suuri asia", sanoo </w:t>
      </w:r>
      <w:r>
        <w:rPr>
          <w:color w:val="826392"/>
        </w:rPr>
        <w:t xml:space="preserve">Trekin </w:t>
      </w:r>
      <w:r>
        <w:t xml:space="preserve">pääjohtaja </w:t>
      </w:r>
      <w:r>
        <w:t xml:space="preserve">Dick Burke. </w:t>
      </w:r>
      <w:r>
        <w:rPr>
          <w:color w:val="B29869"/>
        </w:rPr>
        <w:t xml:space="preserve">Tämän segmentin osuus </w:t>
      </w:r>
      <w:r>
        <w:rPr>
          <w:color w:val="826392"/>
        </w:rPr>
        <w:t xml:space="preserve">yhtiön </w:t>
      </w:r>
      <w:r>
        <w:t xml:space="preserve">kokonaismyynnistä on nyt noin kaksi kolmasosaa</w:t>
      </w:r>
      <w:r>
        <w:t xml:space="preserve">. </w:t>
      </w:r>
      <w:r>
        <w:rPr>
          <w:color w:val="8BE7FC"/>
        </w:rPr>
        <w:t xml:space="preserve">Kalifornian </w:t>
      </w:r>
      <w:r>
        <w:rPr>
          <w:color w:val="1D0051"/>
        </w:rPr>
        <w:t xml:space="preserve">Rancho Dominguezissa sijaitsevan Giant Bicycle Inc:n </w:t>
      </w:r>
      <w:r>
        <w:t xml:space="preserve">myynti on </w:t>
      </w:r>
      <w:r>
        <w:t xml:space="preserve">kolminkertaistunut </w:t>
      </w:r>
      <w:r>
        <w:rPr>
          <w:color w:val="BACFA7"/>
        </w:rPr>
        <w:t xml:space="preserve">sen</w:t>
      </w:r>
      <w:r>
        <w:rPr>
          <w:color w:val="76E0C1"/>
        </w:rPr>
        <w:t xml:space="preserve"> jälkeen, kun </w:t>
      </w:r>
      <w:r>
        <w:rPr>
          <w:color w:val="11BA09"/>
        </w:rPr>
        <w:t xml:space="preserve">yritys </w:t>
      </w:r>
      <w:r>
        <w:rPr>
          <w:color w:val="76E0C1"/>
        </w:rPr>
        <w:t xml:space="preserve">tuli </w:t>
      </w:r>
      <w:r>
        <w:rPr>
          <w:color w:val="462C36"/>
        </w:rPr>
        <w:t xml:space="preserve">maastopyörämarkkinoille vuonna 1987. </w:t>
      </w:r>
      <w:r>
        <w:rPr>
          <w:color w:val="1D0051"/>
        </w:rPr>
        <w:t xml:space="preserve">Giant </w:t>
      </w:r>
      <w:r>
        <w:t xml:space="preserve">on taiwanilaisen holdingyhtiön tytäryhtiö, jonka maailmanlaajuinen myynti on 150 miljoonaa dollaria, ja se on </w:t>
      </w:r>
      <w:r>
        <w:t xml:space="preserve">yksi esimerkki </w:t>
      </w:r>
      <w:r>
        <w:rPr>
          <w:color w:val="310106"/>
        </w:rPr>
        <w:t xml:space="preserve">Sinyardin </w:t>
      </w:r>
      <w:r>
        <w:t xml:space="preserve">aikoinaan viihtyisän pienen </w:t>
      </w:r>
      <w:r>
        <w:rPr>
          <w:color w:val="796EE6"/>
        </w:rPr>
        <w:t xml:space="preserve">markkinapaikan </w:t>
      </w:r>
      <w:r>
        <w:t xml:space="preserve">nopeasta globalisoitumisesta</w:t>
      </w:r>
      <w:r>
        <w:t xml:space="preserve">. Chicagolainen Schwinn Bicycle Co. on perustanut yhteisyrityksiä polkupyörien myyntiin Manner-Kiinassa ja Unkarissa toimivien polkupyöräyritysten kanssa. Luxemburgilainen Derby International Corp. osti viime vuonna suuria tuotemerkkejä, kuten </w:t>
      </w:r>
      <w:r>
        <w:rPr>
          <w:color w:val="DE98FD"/>
        </w:rPr>
        <w:t xml:space="preserve">Peugeot</w:t>
      </w:r>
      <w:r>
        <w:t xml:space="preserve">, </w:t>
      </w:r>
      <w:r>
        <w:rPr>
          <w:color w:val="98A088"/>
        </w:rPr>
        <w:t xml:space="preserve">Raleigh </w:t>
      </w:r>
      <w:r>
        <w:t xml:space="preserve">ja </w:t>
      </w:r>
      <w:r>
        <w:rPr>
          <w:color w:val="4F584E"/>
        </w:rPr>
        <w:t xml:space="preserve">Nishiki</w:t>
      </w:r>
      <w:r>
        <w:t xml:space="preserve">. Vastauksena </w:t>
      </w:r>
      <w:r>
        <w:rPr>
          <w:color w:val="65407D"/>
        </w:rPr>
        <w:t xml:space="preserve">alan kansainvälistymiseen </w:t>
      </w:r>
      <w:r>
        <w:rPr>
          <w:color w:val="491803"/>
        </w:rPr>
        <w:t xml:space="preserve">Sinyardin </w:t>
      </w:r>
      <w:r>
        <w:rPr>
          <w:color w:val="F5D2A8"/>
        </w:rPr>
        <w:t xml:space="preserve">yritys </w:t>
      </w:r>
      <w:r>
        <w:rPr>
          <w:color w:val="65407D"/>
        </w:rPr>
        <w:t xml:space="preserve">korvaa </w:t>
      </w:r>
      <w:r>
        <w:rPr>
          <w:color w:val="65407D"/>
        </w:rPr>
        <w:t xml:space="preserve">itsenäiset ulkomaiset jakelijat kokonaan omistamillaan tytäryhtiöillä</w:t>
      </w:r>
      <w:r>
        <w:t xml:space="preserve">. </w:t>
      </w:r>
      <w:r>
        <w:rPr>
          <w:color w:val="65407D"/>
        </w:rPr>
        <w:t xml:space="preserve">Siirto </w:t>
      </w:r>
      <w:r>
        <w:t xml:space="preserve">poistaa välittäjäkustannukset ja antaa </w:t>
      </w:r>
      <w:r>
        <w:rPr>
          <w:color w:val="58018B"/>
        </w:rPr>
        <w:t xml:space="preserve">Specializedille </w:t>
      </w:r>
      <w:r>
        <w:t xml:space="preserve">enemmän valtaa markkinointiin ja myyntiin. </w:t>
      </w:r>
      <w:r>
        <w:rPr>
          <w:color w:val="03422C"/>
        </w:rPr>
        <w:t xml:space="preserve">Mutta kuten </w:t>
      </w:r>
      <w:r>
        <w:rPr>
          <w:color w:val="72A46E"/>
        </w:rPr>
        <w:t xml:space="preserve">Giantin </w:t>
      </w:r>
      <w:r>
        <w:rPr>
          <w:color w:val="03422C"/>
        </w:rPr>
        <w:t xml:space="preserve">toimitusjohtaja Bill Austin sanoo</w:t>
      </w:r>
      <w:r>
        <w:rPr>
          <w:color w:val="03422C"/>
        </w:rPr>
        <w:t xml:space="preserve">: "Kun jotkut suuremmat toimijat yhdistävät </w:t>
      </w:r>
      <w:r>
        <w:rPr>
          <w:color w:val="03422C"/>
        </w:rPr>
        <w:t xml:space="preserve">voimansa, peli muuttuu.</w:t>
      </w:r>
      <w:r>
        <w:t xml:space="preserve">"</w:t>
      </w:r>
    </w:p>
    <w:p>
      <w:r>
        <w:rPr>
          <w:b/>
        </w:rPr>
        <w:t xml:space="preserve">Asiakirjan numero 168</w:t>
      </w:r>
    </w:p>
    <w:p>
      <w:r>
        <w:rPr>
          <w:b/>
        </w:rPr>
        <w:t xml:space="preserve">Asiakirjan tunniste: wsj0368-001</w:t>
      </w:r>
    </w:p>
    <w:p>
      <w:r>
        <w:rPr>
          <w:color w:val="310106"/>
        </w:rPr>
        <w:t xml:space="preserve">Carl E. Pfeiffer, toimitusjohtaja</w:t>
      </w:r>
      <w:r>
        <w:t xml:space="preserve">, on nimitetty </w:t>
      </w:r>
      <w:r>
        <w:rPr>
          <w:color w:val="04640D"/>
        </w:rPr>
        <w:t xml:space="preserve">tämän erikoismetalliyrityksen </w:t>
      </w:r>
      <w:r>
        <w:t xml:space="preserve">uudeksi toimitusjohtajaksi</w:t>
      </w:r>
      <w:r>
        <w:t xml:space="preserve">. </w:t>
      </w:r>
      <w:r>
        <w:t xml:space="preserve">Robert C. Snyder, </w:t>
      </w:r>
      <w:r>
        <w:rPr>
          <w:color w:val="04640D"/>
        </w:rPr>
        <w:t xml:space="preserve">yhtiön </w:t>
      </w:r>
      <w:r>
        <w:t xml:space="preserve">johtaja ja toimitusjohtaja, seuraa Pfe</w:t>
      </w:r>
      <w:r>
        <w:rPr>
          <w:color w:val="310106"/>
        </w:rPr>
        <w:t xml:space="preserve">ifferia </w:t>
      </w:r>
      <w:r>
        <w:t xml:space="preserve">toimitusjohtajana</w:t>
      </w:r>
      <w:r>
        <w:t xml:space="preserve">.</w:t>
      </w:r>
    </w:p>
    <w:p>
      <w:r>
        <w:rPr>
          <w:b/>
        </w:rPr>
        <w:t xml:space="preserve">Asiakirjan numero 169</w:t>
      </w:r>
    </w:p>
    <w:p>
      <w:r>
        <w:rPr>
          <w:b/>
        </w:rPr>
        <w:t xml:space="preserve">Asiakirjan tunniste: wsj0369-001</w:t>
      </w:r>
    </w:p>
    <w:p>
      <w:r>
        <w:t xml:space="preserve">Puheenjohtaja Roger M. Marino nimitettiin uuteen varapuheenjohtajan tehtävään. </w:t>
      </w:r>
      <w:r>
        <w:rPr>
          <w:color w:val="310106"/>
        </w:rPr>
        <w:t xml:space="preserve">Michael Ruettgers, </w:t>
      </w:r>
      <w:r>
        <w:rPr>
          <w:color w:val="04640D"/>
        </w:rPr>
        <w:t xml:space="preserve">joka oli </w:t>
      </w:r>
      <w:r>
        <w:rPr>
          <w:color w:val="310106"/>
        </w:rPr>
        <w:t xml:space="preserve">aiemmin toiminut varatoimitusjohtajana, </w:t>
      </w:r>
      <w:r>
        <w:t xml:space="preserve">nimitettiin toimitusjohtajaksi ja operatiiviseksi johtajaksi. EMC valmistaa tietojen tallennusjärjestelmiä suurtietokoneisiin ja minitietokoneisiin.</w:t>
      </w:r>
    </w:p>
    <w:p>
      <w:r>
        <w:rPr>
          <w:b/>
        </w:rPr>
        <w:t xml:space="preserve">Asiakirjan numero 170</w:t>
      </w:r>
    </w:p>
    <w:p>
      <w:r>
        <w:rPr>
          <w:b/>
        </w:rPr>
        <w:t xml:space="preserve">Asiakirjan tunniste: wsj0370-001</w:t>
      </w:r>
    </w:p>
    <w:p>
      <w:r>
        <w:rPr>
          <w:color w:val="310106"/>
        </w:rPr>
        <w:t xml:space="preserve">Richard J. Riordan </w:t>
      </w:r>
      <w:r>
        <w:rPr>
          <w:color w:val="04640D"/>
        </w:rPr>
        <w:t xml:space="preserve">valittiin tämän omakotitaloja rakentavan yrityksen johtajaksi</w:t>
      </w:r>
      <w:r>
        <w:t xml:space="preserve">, jolloin </w:t>
      </w:r>
      <w:r>
        <w:t xml:space="preserve">hallituksen jäsenten määrä </w:t>
      </w:r>
      <w:r>
        <w:rPr>
          <w:color w:val="04640D"/>
        </w:rPr>
        <w:t xml:space="preserve">nousi </w:t>
      </w:r>
      <w:r>
        <w:t xml:space="preserve">yhdeksään. Hän on Riordan &amp; McKinzie -nimisen asianajotoimiston pääpartneri ja Riordan Venture Managementin liikekumppani.</w:t>
      </w:r>
    </w:p>
    <w:p>
      <w:r>
        <w:rPr>
          <w:b/>
        </w:rPr>
        <w:t xml:space="preserve">Asiakirjan numero 171</w:t>
      </w:r>
    </w:p>
    <w:p>
      <w:r>
        <w:rPr>
          <w:b/>
        </w:rPr>
        <w:t xml:space="preserve">Asiakirjan tunniste: wsj0371-001</w:t>
      </w:r>
    </w:p>
    <w:p>
      <w:r>
        <w:rPr>
          <w:color w:val="310106"/>
        </w:rPr>
        <w:t xml:space="preserve">John Franco, 47, Capital Holding Corp:n entinen varapuheenjohtaja ja Accumulation Investment Groupin johtaja, on </w:t>
      </w:r>
      <w:r>
        <w:t xml:space="preserve">nimitetty </w:t>
      </w:r>
      <w:r>
        <w:rPr>
          <w:color w:val="FEFB0A"/>
        </w:rPr>
        <w:t xml:space="preserve">vakuutusholdingyhtiön </w:t>
      </w:r>
      <w:r>
        <w:rPr>
          <w:color w:val="04640D"/>
        </w:rPr>
        <w:t xml:space="preserve">toimitusjohtajaksi </w:t>
      </w:r>
      <w:r>
        <w:t xml:space="preserve">1.12. </w:t>
      </w:r>
      <w:r>
        <w:rPr>
          <w:color w:val="04640D"/>
        </w:rPr>
        <w:t xml:space="preserve">alkaen ja hän </w:t>
      </w:r>
      <w:r>
        <w:rPr>
          <w:color w:val="04640D"/>
        </w:rPr>
        <w:t xml:space="preserve">seuraa tehtävässä </w:t>
      </w:r>
      <w:r>
        <w:rPr>
          <w:color w:val="E115C0"/>
        </w:rPr>
        <w:t xml:space="preserve">Robert T. Shaw'ta, </w:t>
      </w:r>
      <w:r>
        <w:rPr>
          <w:color w:val="00587F"/>
        </w:rPr>
        <w:t xml:space="preserve">joka </w:t>
      </w:r>
      <w:r>
        <w:rPr>
          <w:color w:val="E115C0"/>
        </w:rPr>
        <w:t xml:space="preserve">pysyy johtajana</w:t>
      </w:r>
      <w:r>
        <w:t xml:space="preserve">. </w:t>
      </w:r>
      <w:r>
        <w:rPr>
          <w:color w:val="0BC582"/>
        </w:rPr>
        <w:t xml:space="preserve">I.C.H. </w:t>
      </w:r>
      <w:r>
        <w:t xml:space="preserve">on myös nimittänyt </w:t>
      </w:r>
      <w:r>
        <w:rPr>
          <w:color w:val="FEB8C8"/>
        </w:rPr>
        <w:t xml:space="preserve">Steven B:n, 42, tähän tehtävään. </w:t>
      </w:r>
      <w:r>
        <w:rPr>
          <w:color w:val="FEB8C8"/>
        </w:rPr>
        <w:t xml:space="preserve">Bing, joka on toiminut johtavana varatoimitusjohtajana vuodesta 1986 lähtien</w:t>
      </w:r>
      <w:r>
        <w:t xml:space="preserve">, </w:t>
      </w:r>
      <w:r>
        <w:rPr>
          <w:color w:val="9E8317"/>
        </w:rPr>
        <w:t xml:space="preserve">toimitusjohtajaksi ja </w:t>
      </w:r>
      <w:r>
        <w:rPr>
          <w:color w:val="9E8317"/>
        </w:rPr>
        <w:t xml:space="preserve">korvaa </w:t>
      </w:r>
      <w:r>
        <w:rPr>
          <w:color w:val="847D81"/>
        </w:rPr>
        <w:t xml:space="preserve">John W. Gardinerin, </w:t>
      </w:r>
      <w:r>
        <w:rPr>
          <w:color w:val="58018B"/>
        </w:rPr>
        <w:t xml:space="preserve">joka </w:t>
      </w:r>
      <w:r>
        <w:rPr>
          <w:color w:val="847D81"/>
        </w:rPr>
        <w:t xml:space="preserve">siirtyy </w:t>
      </w:r>
      <w:r>
        <w:rPr>
          <w:color w:val="B70639"/>
        </w:rPr>
        <w:t xml:space="preserve">HMS Acquisition Corp. -yhtiön </w:t>
      </w:r>
      <w:r>
        <w:rPr>
          <w:color w:val="847D81"/>
        </w:rPr>
        <w:t xml:space="preserve">Hick, Muse &amp; Co. -osastolle, </w:t>
      </w:r>
      <w:r>
        <w:rPr>
          <w:color w:val="703B01"/>
        </w:rPr>
        <w:t xml:space="preserve">joka on tehnyt </w:t>
      </w:r>
      <w:r>
        <w:rPr>
          <w:color w:val="B70639"/>
        </w:rPr>
        <w:t xml:space="preserve">sopimuksen suurimman osan </w:t>
      </w:r>
      <w:r>
        <w:rPr>
          <w:color w:val="F7F1DF"/>
        </w:rPr>
        <w:t xml:space="preserve">I.C.H.:n </w:t>
      </w:r>
      <w:r>
        <w:rPr>
          <w:color w:val="B70639"/>
        </w:rPr>
        <w:t xml:space="preserve">Denverin toimistoista ostamisesta.</w:t>
      </w:r>
    </w:p>
    <w:p>
      <w:r>
        <w:rPr>
          <w:b/>
        </w:rPr>
        <w:t xml:space="preserve">Asiakirjan numero 172</w:t>
      </w:r>
    </w:p>
    <w:p>
      <w:r>
        <w:rPr>
          <w:b/>
        </w:rPr>
        <w:t xml:space="preserve">Asiakirjan tunniste: wsj0372-001</w:t>
      </w:r>
    </w:p>
    <w:p>
      <w:r>
        <w:rPr>
          <w:color w:val="310106"/>
        </w:rPr>
        <w:t xml:space="preserve">MCI Communications Corp. </w:t>
      </w:r>
      <w:r>
        <w:t xml:space="preserve">kertoi </w:t>
      </w:r>
      <w:r>
        <w:rPr>
          <w:color w:val="04640D"/>
        </w:rPr>
        <w:t xml:space="preserve">voittaneensa </w:t>
      </w:r>
      <w:r>
        <w:rPr>
          <w:color w:val="FEFB0A"/>
        </w:rPr>
        <w:t xml:space="preserve">27 miljoonan dollarin sopimuksen </w:t>
      </w:r>
      <w:r>
        <w:rPr>
          <w:color w:val="FEFB0A"/>
        </w:rPr>
        <w:t xml:space="preserve">Denverissä sijaitsevan investointipankkiiriliikkeen </w:t>
      </w:r>
      <w:r>
        <w:rPr>
          <w:color w:val="FB5514"/>
        </w:rPr>
        <w:t xml:space="preserve">Stuart-James Co</w:t>
      </w:r>
      <w:r>
        <w:rPr>
          <w:color w:val="FEFB0A"/>
        </w:rPr>
        <w:t xml:space="preserve">:n kanssa </w:t>
      </w:r>
      <w:r>
        <w:rPr>
          <w:color w:val="FEFB0A"/>
        </w:rPr>
        <w:t xml:space="preserve">puhe- ja tietoliikennepalvelujen tarjoamisesta</w:t>
      </w:r>
      <w:r>
        <w:t xml:space="preserve">. </w:t>
      </w:r>
      <w:r>
        <w:rPr>
          <w:color w:val="04640D"/>
        </w:rPr>
        <w:t xml:space="preserve">Sopimuksen </w:t>
      </w:r>
      <w:r>
        <w:t xml:space="preserve">mukaan MCI tarjoaa datapalveluja, 800-palveluja ja </w:t>
      </w:r>
      <w:r>
        <w:t xml:space="preserve">Vnet-palvelua</w:t>
      </w:r>
      <w:r>
        <w:t xml:space="preserve">, joka </w:t>
      </w:r>
      <w:r>
        <w:rPr>
          <w:color w:val="E115C0"/>
        </w:rPr>
        <w:t xml:space="preserve">on </w:t>
      </w:r>
      <w:r>
        <w:t xml:space="preserve">virtuaalinen yksityisverkkopalvelu. </w:t>
      </w:r>
      <w:r>
        <w:rPr>
          <w:color w:val="00587F"/>
        </w:rPr>
        <w:t xml:space="preserve">Yritykset </w:t>
      </w:r>
      <w:r>
        <w:t xml:space="preserve">eivät paljastaneet </w:t>
      </w:r>
      <w:r>
        <w:rPr>
          <w:color w:val="0BC582"/>
        </w:rPr>
        <w:t xml:space="preserve">sopimuksen </w:t>
      </w:r>
      <w:r>
        <w:t xml:space="preserve">pituutta</w:t>
      </w:r>
      <w:r>
        <w:t xml:space="preserve">, mutta sanoivat, että kyseessä on moniportainen sopimus.</w:t>
      </w:r>
    </w:p>
    <w:p>
      <w:r>
        <w:rPr>
          <w:b/>
        </w:rPr>
        <w:t xml:space="preserve">Asiakirjan numero 173</w:t>
      </w:r>
    </w:p>
    <w:p>
      <w:r>
        <w:rPr>
          <w:b/>
        </w:rPr>
        <w:t xml:space="preserve">Asiakirjan tunniste: wsj0373-001</w:t>
      </w:r>
    </w:p>
    <w:p>
      <w:r>
        <w:rPr>
          <w:color w:val="04640D"/>
        </w:rPr>
        <w:t xml:space="preserve">British Satellite Broadcasting Ltd:n </w:t>
      </w:r>
      <w:r>
        <w:rPr>
          <w:color w:val="310106"/>
        </w:rPr>
        <w:t xml:space="preserve">toimitusjohtaja </w:t>
      </w:r>
      <w:r>
        <w:t xml:space="preserve">sanoi, että hän toivoo saavansa </w:t>
      </w:r>
      <w:r>
        <w:rPr>
          <w:color w:val="FEFB0A"/>
        </w:rPr>
        <w:t xml:space="preserve">noin 450 miljoonaa puntaa (711 miljoonaa dollaria) käteistä </w:t>
      </w:r>
      <w:r>
        <w:t xml:space="preserve">ennen kuin </w:t>
      </w:r>
      <w:r>
        <w:rPr>
          <w:color w:val="FB5514"/>
        </w:rPr>
        <w:t xml:space="preserve">satelliittitelevisioasema </w:t>
      </w:r>
      <w:r>
        <w:t xml:space="preserve">tulee markkinoille </w:t>
      </w:r>
      <w:r>
        <w:rPr>
          <w:color w:val="E115C0"/>
        </w:rPr>
        <w:t xml:space="preserve">ensi keväänä </w:t>
      </w:r>
      <w:r>
        <w:t xml:space="preserve">- </w:t>
      </w:r>
      <w:r>
        <w:rPr>
          <w:color w:val="00587F"/>
        </w:rPr>
        <w:t xml:space="preserve">ja suuri osa siitä </w:t>
      </w:r>
      <w:r>
        <w:rPr>
          <w:color w:val="0BC582"/>
        </w:rPr>
        <w:t xml:space="preserve">tulee </w:t>
      </w:r>
      <w:r>
        <w:rPr>
          <w:color w:val="00587F"/>
        </w:rPr>
        <w:t xml:space="preserve">sijoittajilta</w:t>
      </w:r>
      <w:r>
        <w:t xml:space="preserve">. "</w:t>
      </w:r>
      <w:r>
        <w:t xml:space="preserve">Hankimme </w:t>
      </w:r>
      <w:r>
        <w:rPr>
          <w:color w:val="FEFB0A"/>
        </w:rPr>
        <w:t xml:space="preserve">sen </w:t>
      </w:r>
      <w:r>
        <w:t xml:space="preserve">pankkilainojen avulla. Korotamme </w:t>
      </w:r>
      <w:r>
        <w:rPr>
          <w:color w:val="FEFB0A"/>
        </w:rPr>
        <w:t xml:space="preserve">sitä </w:t>
      </w:r>
      <w:r>
        <w:t xml:space="preserve">[uudella] omalla pääomalla. Keräämme </w:t>
      </w:r>
      <w:r>
        <w:rPr>
          <w:color w:val="FEFB0A"/>
        </w:rPr>
        <w:t xml:space="preserve">ne </w:t>
      </w:r>
      <w:r>
        <w:t xml:space="preserve">uusilla osakkeenomistajilla ja junior-obligaatioilla, sanoi </w:t>
      </w:r>
      <w:r>
        <w:rPr>
          <w:color w:val="04640D"/>
        </w:rPr>
        <w:t xml:space="preserve">yksityisen konsortion </w:t>
      </w:r>
      <w:r>
        <w:rPr>
          <w:color w:val="310106"/>
        </w:rPr>
        <w:t xml:space="preserve">toimitusjohtaja Anthony Simonds-Gooding</w:t>
      </w:r>
      <w:r>
        <w:t xml:space="preserve">. </w:t>
      </w:r>
      <w:r>
        <w:rPr>
          <w:color w:val="310106"/>
        </w:rPr>
        <w:t xml:space="preserve">Hän</w:t>
      </w:r>
      <w:r>
        <w:t xml:space="preserve"> sanoi </w:t>
      </w:r>
      <w:r>
        <w:t xml:space="preserve">uskovansa, että </w:t>
      </w:r>
      <w:r>
        <w:rPr>
          <w:color w:val="FEB8C8"/>
        </w:rPr>
        <w:t xml:space="preserve">pankkilaina, joka </w:t>
      </w:r>
      <w:r>
        <w:rPr>
          <w:color w:val="9E8317"/>
        </w:rPr>
        <w:t xml:space="preserve">on määrä </w:t>
      </w:r>
      <w:r>
        <w:rPr>
          <w:color w:val="FEB8C8"/>
        </w:rPr>
        <w:t xml:space="preserve">maksaa helmikuussa</w:t>
      </w:r>
      <w:r>
        <w:t xml:space="preserve">, järjestää noin puolet rahoituksesta. </w:t>
      </w:r>
      <w:r>
        <w:rPr>
          <w:color w:val="FB5514"/>
        </w:rPr>
        <w:t xml:space="preserve">British Satellite, </w:t>
      </w:r>
      <w:r>
        <w:rPr>
          <w:color w:val="01190F"/>
        </w:rPr>
        <w:t xml:space="preserve">joka </w:t>
      </w:r>
      <w:r>
        <w:rPr>
          <w:color w:val="FB5514"/>
        </w:rPr>
        <w:t xml:space="preserve">on jo kerännyt 423,5 miljoonaa puntaa kymmeneltä rahoittajalta, </w:t>
      </w:r>
      <w:r>
        <w:t xml:space="preserve">odotti alun perin hakevansa vielä 400 miljoonaa puntaa. </w:t>
      </w:r>
      <w:r>
        <w:rPr>
          <w:color w:val="310106"/>
        </w:rPr>
        <w:t xml:space="preserve">Simonds-Gooding </w:t>
      </w:r>
      <w:r>
        <w:t xml:space="preserve">sanoi, että lisärahojen ansiosta </w:t>
      </w:r>
      <w:r>
        <w:rPr>
          <w:color w:val="FB5514"/>
        </w:rPr>
        <w:t xml:space="preserve">British Satelliitin </w:t>
      </w:r>
      <w:r>
        <w:t xml:space="preserve">omistaa noin 20 sijoittajaa</w:t>
      </w:r>
      <w:r>
        <w:rPr>
          <w:color w:val="847D81"/>
        </w:rPr>
        <w:t xml:space="preserve">, mukaan lukien australialainen liikemies Alan Bond, </w:t>
      </w:r>
      <w:r>
        <w:rPr>
          <w:color w:val="58018B"/>
        </w:rPr>
        <w:t xml:space="preserve">jonka </w:t>
      </w:r>
      <w:r>
        <w:rPr>
          <w:color w:val="847D81"/>
        </w:rPr>
        <w:t xml:space="preserve">lähes 36 prosentin omistusosuus pienenee vain 20 prosenttiin</w:t>
      </w:r>
      <w:r>
        <w:t xml:space="preserve">. </w:t>
      </w:r>
      <w:r>
        <w:rPr>
          <w:color w:val="B70639"/>
        </w:rPr>
        <w:t xml:space="preserve">Bond Corp, </w:t>
      </w:r>
      <w:r>
        <w:rPr>
          <w:color w:val="703B01"/>
        </w:rPr>
        <w:t xml:space="preserve">British Satelliitin </w:t>
      </w:r>
      <w:r>
        <w:rPr>
          <w:color w:val="B70639"/>
        </w:rPr>
        <w:t xml:space="preserve">suurin sijoittaja</w:t>
      </w:r>
      <w:r>
        <w:t xml:space="preserve">, haluaisi vetäytyä </w:t>
      </w:r>
      <w:r>
        <w:rPr>
          <w:color w:val="FB5514"/>
        </w:rPr>
        <w:t xml:space="preserve">satelliittitelevisiokonsortiosta, </w:t>
      </w:r>
      <w:r>
        <w:t xml:space="preserve">ja analyytikot ovat spekuloineet, että </w:t>
      </w:r>
      <w:r>
        <w:t xml:space="preserve">Hollywood-studiot voisivat </w:t>
      </w:r>
      <w:r>
        <w:t xml:space="preserve">ostaa </w:t>
      </w:r>
      <w:r>
        <w:rPr>
          <w:color w:val="B70639"/>
        </w:rPr>
        <w:t xml:space="preserve">Bondin </w:t>
      </w:r>
      <w:r>
        <w:t xml:space="preserve">osuuden. </w:t>
      </w:r>
      <w:r>
        <w:rPr>
          <w:color w:val="310106"/>
        </w:rPr>
        <w:t xml:space="preserve">Simonds-Goodingin </w:t>
      </w:r>
      <w:r>
        <w:t xml:space="preserve">mukaan se </w:t>
      </w:r>
      <w:r>
        <w:t xml:space="preserve">ei kuitenkaan ole </w:t>
      </w:r>
      <w:r>
        <w:t xml:space="preserve">puhunut </w:t>
      </w:r>
      <w:r>
        <w:rPr>
          <w:color w:val="F7F1DF"/>
        </w:rPr>
        <w:t xml:space="preserve">minkään studion </w:t>
      </w:r>
      <w:r>
        <w:t xml:space="preserve">kanssa </w:t>
      </w:r>
      <w:r>
        <w:t xml:space="preserve">investoinneista. </w:t>
      </w:r>
      <w:r>
        <w:rPr>
          <w:color w:val="B70639"/>
        </w:rPr>
        <w:t xml:space="preserve">Bond Corp:n lisäksi </w:t>
      </w:r>
      <w:r>
        <w:rPr>
          <w:color w:val="FB5514"/>
        </w:rPr>
        <w:t xml:space="preserve">British Satelliitin </w:t>
      </w:r>
      <w:r>
        <w:t xml:space="preserve">tukijoihin </w:t>
      </w:r>
      <w:r>
        <w:t xml:space="preserve">kuuluvat </w:t>
      </w:r>
      <w:r>
        <w:t xml:space="preserve">Pearson PLC, Reed International PLC ja Granada Group PLC. </w:t>
      </w:r>
      <w:r>
        <w:rPr>
          <w:color w:val="FB5514"/>
        </w:rPr>
        <w:t xml:space="preserve">Konsortio </w:t>
      </w:r>
      <w:r>
        <w:t xml:space="preserve">koki takaiskun </w:t>
      </w:r>
      <w:r>
        <w:t xml:space="preserve">toukokuussa</w:t>
      </w:r>
      <w:r>
        <w:t xml:space="preserve">, kun tekniset ongelmat pakottivat lykkäämään syyskuun laukaisua </w:t>
      </w:r>
      <w:r>
        <w:rPr>
          <w:color w:val="E115C0"/>
        </w:rPr>
        <w:t xml:space="preserve">ensi kevääseen</w:t>
      </w:r>
      <w:r>
        <w:t xml:space="preserve">. </w:t>
      </w:r>
      <w:r>
        <w:t xml:space="preserve">Jatkuva epävarmuus </w:t>
      </w:r>
      <w:r>
        <w:rPr>
          <w:color w:val="FB5514"/>
        </w:rPr>
        <w:t xml:space="preserve">konsortion </w:t>
      </w:r>
      <w:r>
        <w:t xml:space="preserve">debyytin ajankohdasta </w:t>
      </w:r>
      <w:r>
        <w:t xml:space="preserve">voi vaikeuttaa pyrkimyksiä kerätä 450 miljoonaa puntaa käteistä. </w:t>
      </w:r>
      <w:r>
        <w:rPr>
          <w:color w:val="310106"/>
        </w:rPr>
        <w:t xml:space="preserve">Simonds-Gooding </w:t>
      </w:r>
      <w:r>
        <w:t xml:space="preserve">myönsi, että </w:t>
      </w:r>
      <w:r>
        <w:rPr>
          <w:color w:val="FB5514"/>
        </w:rPr>
        <w:t xml:space="preserve">British Satellite </w:t>
      </w:r>
      <w:r>
        <w:t xml:space="preserve">-yhtiön mahdolliset brittiläiset lainanantajat </w:t>
      </w:r>
      <w:r>
        <w:t xml:space="preserve">"sanovat: 'Kun teillä on lähetys, saatte rahaa'". </w:t>
      </w:r>
      <w:r>
        <w:t xml:space="preserve">Pankkiirit korostavat myös, että lainat riippuvat siitä, että </w:t>
      </w:r>
      <w:r>
        <w:rPr>
          <w:color w:val="FB5514"/>
        </w:rPr>
        <w:t xml:space="preserve">konsortio </w:t>
      </w:r>
      <w:r>
        <w:t xml:space="preserve">hankkii lisää rahaa uusilta ja nykyisiltä rahoittajilta. </w:t>
      </w:r>
      <w:r>
        <w:rPr>
          <w:color w:val="FB5514"/>
        </w:rPr>
        <w:t xml:space="preserve">British Satellite </w:t>
      </w:r>
      <w:r>
        <w:t xml:space="preserve">käynnistää </w:t>
      </w:r>
      <w:r>
        <w:t xml:space="preserve">tänään </w:t>
      </w:r>
      <w:r>
        <w:rPr>
          <w:color w:val="118B8A"/>
        </w:rPr>
        <w:t xml:space="preserve">30 miljoonan punnan suuruisen </w:t>
      </w:r>
      <w:r>
        <w:rPr>
          <w:color w:val="118B8A"/>
        </w:rPr>
        <w:t xml:space="preserve">mainos- ja myynninedistämishankkeen </w:t>
      </w:r>
      <w:r>
        <w:rPr>
          <w:color w:val="FCB164"/>
        </w:rPr>
        <w:t xml:space="preserve">konsortion </w:t>
      </w:r>
      <w:r>
        <w:rPr>
          <w:color w:val="4AFEFA"/>
        </w:rPr>
        <w:t xml:space="preserve">viidelle suunnitellulle kanavalle, </w:t>
      </w:r>
      <w:r>
        <w:rPr>
          <w:color w:val="4AFEFA"/>
        </w:rPr>
        <w:t xml:space="preserve">jotka </w:t>
      </w:r>
      <w:r>
        <w:rPr>
          <w:color w:val="796EE6"/>
        </w:rPr>
        <w:t xml:space="preserve">lähettävät </w:t>
      </w:r>
      <w:r>
        <w:rPr>
          <w:color w:val="4AFEFA"/>
        </w:rPr>
        <w:t xml:space="preserve">elokuvia, urheilua, viihde- ja uutisohjelmia</w:t>
      </w:r>
      <w:r>
        <w:t xml:space="preserve">. </w:t>
      </w:r>
      <w:r>
        <w:t xml:space="preserve">Osana </w:t>
      </w:r>
      <w:r>
        <w:t xml:space="preserve">ohjelmaa </w:t>
      </w:r>
      <w:r>
        <w:rPr>
          <w:color w:val="000D2C"/>
        </w:rPr>
        <w:t xml:space="preserve">50 000 ensimmäistä </w:t>
      </w:r>
      <w:r>
        <w:rPr>
          <w:color w:val="000D2C"/>
        </w:rPr>
        <w:t xml:space="preserve">10 puntaa tallettavaa </w:t>
      </w:r>
      <w:r>
        <w:rPr>
          <w:color w:val="000D2C"/>
        </w:rPr>
        <w:t xml:space="preserve">katsojaa </w:t>
      </w:r>
      <w:r>
        <w:t xml:space="preserve">saavat 170 punnan arvoisen paketin, joka sisältää satelliittilautasen, laitteiden asennuksen ja kolmen kuukauden tilauksen maksulliseen elokuvapalveluun. </w:t>
      </w:r>
      <w:r>
        <w:rPr>
          <w:color w:val="FB5514"/>
        </w:rPr>
        <w:t xml:space="preserve">British Satellite </w:t>
      </w:r>
      <w:r>
        <w:t xml:space="preserve">joutuu kilpailemaan </w:t>
      </w:r>
      <w:r>
        <w:rPr>
          <w:color w:val="F95475"/>
        </w:rPr>
        <w:t xml:space="preserve">Sky Televisionin kanssa</w:t>
      </w:r>
      <w:r>
        <w:rPr>
          <w:color w:val="61FC03"/>
        </w:rPr>
        <w:t xml:space="preserve">, </w:t>
      </w:r>
      <w:r>
        <w:rPr>
          <w:color w:val="DE98FD"/>
        </w:rPr>
        <w:t xml:space="preserve">joka </w:t>
      </w:r>
      <w:r>
        <w:rPr>
          <w:color w:val="5D9608"/>
        </w:rPr>
        <w:t xml:space="preserve">aloitti lähetyksensä viime helmikuussa ja jonka </w:t>
      </w:r>
      <w:r>
        <w:rPr>
          <w:color w:val="98A088"/>
        </w:rPr>
        <w:t xml:space="preserve">omistaa </w:t>
      </w:r>
      <w:r>
        <w:rPr>
          <w:color w:val="5D9608"/>
        </w:rPr>
        <w:t xml:space="preserve">Rupert Murdochin News Corp</w:t>
      </w:r>
      <w:r>
        <w:t xml:space="preserve">. </w:t>
      </w:r>
      <w:r>
        <w:rPr>
          <w:color w:val="4F584E"/>
        </w:rPr>
        <w:t xml:space="preserve">Kilpailijat </w:t>
      </w:r>
      <w:r>
        <w:t xml:space="preserve">käyvät tällä hetkellä kallista tarjouskamppailua Hollywood-elokuvien oikeuksista.</w:t>
      </w:r>
    </w:p>
    <w:p>
      <w:r>
        <w:rPr>
          <w:b/>
        </w:rPr>
        <w:t xml:space="preserve">Asiakirjan numero 174</w:t>
      </w:r>
    </w:p>
    <w:p>
      <w:r>
        <w:rPr>
          <w:b/>
        </w:rPr>
        <w:t xml:space="preserve">Asiakirjan tunniste: wsj0374-001</w:t>
      </w:r>
    </w:p>
    <w:p>
      <w:r>
        <w:rPr>
          <w:color w:val="FB5514"/>
        </w:rPr>
        <w:t xml:space="preserve">Osakkeet </w:t>
      </w:r>
      <w:r>
        <w:t xml:space="preserve">sulkeutuivat </w:t>
      </w:r>
      <w:r>
        <w:rPr>
          <w:color w:val="04640D"/>
        </w:rPr>
        <w:t xml:space="preserve">maanantaina </w:t>
      </w:r>
      <w:r>
        <w:rPr>
          <w:color w:val="FEFB0A"/>
        </w:rPr>
        <w:t xml:space="preserve">Lontoossa </w:t>
      </w:r>
      <w:r>
        <w:t xml:space="preserve">huomattavasti korkeammalla tasolla </w:t>
      </w:r>
      <w:r>
        <w:rPr>
          <w:color w:val="310106"/>
        </w:rPr>
        <w:t xml:space="preserve">tämän vuoden </w:t>
      </w:r>
      <w:r>
        <w:t xml:space="preserve">heikoimmassa kaupankäyntivolyymissa, jota </w:t>
      </w:r>
      <w:r>
        <w:t xml:space="preserve">tukivat pitkälti </w:t>
      </w:r>
      <w:r>
        <w:t xml:space="preserve">keinotekoiset </w:t>
      </w:r>
      <w:r>
        <w:rPr>
          <w:color w:val="FB5514"/>
        </w:rPr>
        <w:t xml:space="preserve">toimenpiteet </w:t>
      </w:r>
      <w:r>
        <w:rPr>
          <w:color w:val="0BC582"/>
        </w:rPr>
        <w:t xml:space="preserve">viime viikon </w:t>
      </w:r>
      <w:r>
        <w:rPr>
          <w:color w:val="E115C0"/>
        </w:rPr>
        <w:t xml:space="preserve">jyrkän laskun </w:t>
      </w:r>
      <w:r>
        <w:rPr>
          <w:color w:val="00587F"/>
        </w:rPr>
        <w:t xml:space="preserve">jälkeen. </w:t>
      </w:r>
      <w:r>
        <w:t xml:space="preserve">Tokion osakkeet olivat </w:t>
      </w:r>
      <w:r>
        <w:rPr>
          <w:color w:val="04640D"/>
        </w:rPr>
        <w:t xml:space="preserve">maanantaina </w:t>
      </w:r>
      <w:r>
        <w:t xml:space="preserve">toista kertaa peräkkäin tappiolla, kun taas </w:t>
      </w:r>
      <w:r>
        <w:rPr>
          <w:color w:val="FEB8C8"/>
        </w:rPr>
        <w:t xml:space="preserve">Länsi-Saksan Frankfurtissa </w:t>
      </w:r>
      <w:r>
        <w:t xml:space="preserve">kaupankäynnin </w:t>
      </w:r>
      <w:r>
        <w:t xml:space="preserve">tulos oli vaihteleva. </w:t>
      </w:r>
      <w:r>
        <w:rPr>
          <w:color w:val="FEFB0A"/>
        </w:rPr>
        <w:t xml:space="preserve">Lontoossa </w:t>
      </w:r>
      <w:r>
        <w:rPr>
          <w:color w:val="9E8317"/>
        </w:rPr>
        <w:t xml:space="preserve">Financial Timesin 100-osakeindeksi </w:t>
      </w:r>
      <w:r>
        <w:t xml:space="preserve">päätyi </w:t>
      </w:r>
      <w:r>
        <w:t xml:space="preserve">30,1 pistettä korkeammalle 2112,2 pisteeseen. </w:t>
      </w:r>
      <w:r>
        <w:rPr>
          <w:color w:val="9E8317"/>
        </w:rPr>
        <w:t xml:space="preserve">Indeksi </w:t>
      </w:r>
      <w:r>
        <w:t xml:space="preserve">laski </w:t>
      </w:r>
      <w:r>
        <w:rPr>
          <w:color w:val="01190F"/>
        </w:rPr>
        <w:t xml:space="preserve">alle </w:t>
      </w:r>
      <w:r>
        <w:rPr>
          <w:color w:val="01190F"/>
        </w:rPr>
        <w:t xml:space="preserve">2117,1 </w:t>
      </w:r>
      <w:r>
        <w:rPr>
          <w:color w:val="01190F"/>
        </w:rPr>
        <w:t xml:space="preserve">pisteen, joka </w:t>
      </w:r>
      <w:r>
        <w:rPr>
          <w:color w:val="847D81"/>
        </w:rPr>
        <w:t xml:space="preserve">oli</w:t>
      </w:r>
      <w:r>
        <w:rPr>
          <w:color w:val="01190F"/>
        </w:rPr>
        <w:t xml:space="preserve"> korkeimmillaan </w:t>
      </w:r>
      <w:r>
        <w:rPr>
          <w:color w:val="58018B"/>
        </w:rPr>
        <w:t xml:space="preserve">Wall Streetin pörssin </w:t>
      </w:r>
      <w:r>
        <w:rPr>
          <w:color w:val="01190F"/>
        </w:rPr>
        <w:t xml:space="preserve">avauduttua korkeammalle</w:t>
      </w:r>
      <w:r>
        <w:t xml:space="preserve">. </w:t>
      </w:r>
      <w:r>
        <w:t xml:space="preserve">Vahva asema näkyi kuitenkin kaupankäynnin aikana, sillä muutamassa minuutissa </w:t>
      </w:r>
      <w:r>
        <w:rPr>
          <w:color w:val="9E8317"/>
        </w:rPr>
        <w:t xml:space="preserve">indeksi </w:t>
      </w:r>
      <w:r>
        <w:t xml:space="preserve">kävi </w:t>
      </w:r>
      <w:r>
        <w:t xml:space="preserve">alimmillaan vain 2102,2 pisteessä. 30 osakkeen indeksi asettui 23,2 pistettä korkeammalle 1701,7 pisteeseen. </w:t>
      </w:r>
      <w:r>
        <w:rPr>
          <w:color w:val="B70639"/>
        </w:rPr>
        <w:t xml:space="preserve">Kaupankäyntivolyymi </w:t>
      </w:r>
      <w:r>
        <w:rPr>
          <w:color w:val="703B01"/>
        </w:rPr>
        <w:t xml:space="preserve">oli vain 256,6 miljoonaa osaketta</w:t>
      </w:r>
      <w:r>
        <w:t xml:space="preserve">, mikä </w:t>
      </w:r>
      <w:r>
        <w:rPr>
          <w:color w:val="703B01"/>
        </w:rPr>
        <w:t xml:space="preserve">rikkoi </w:t>
      </w:r>
      <w:r>
        <w:rPr>
          <w:color w:val="118B8A"/>
        </w:rPr>
        <w:t xml:space="preserve">vuoden 1989 </w:t>
      </w:r>
      <w:r>
        <w:rPr>
          <w:color w:val="F7F1DF"/>
        </w:rPr>
        <w:t xml:space="preserve">kaikkien aikojen alhaisimman, 23. lokakuuta </w:t>
      </w:r>
      <w:r>
        <w:rPr>
          <w:color w:val="F7F1DF"/>
        </w:rPr>
        <w:t xml:space="preserve">kirjatun 276,8 miljoonan osakkeen </w:t>
      </w:r>
      <w:r>
        <w:rPr>
          <w:color w:val="4AFEFA"/>
        </w:rPr>
        <w:t xml:space="preserve">tason</w:t>
      </w:r>
      <w:r>
        <w:t xml:space="preserve">. Myös liikevaihto laski huomattavasti perjantain 840,8 miljoonasta osakkeesta. Kauppiaiden mukaan </w:t>
      </w:r>
      <w:r>
        <w:rPr>
          <w:color w:val="FCB164"/>
        </w:rPr>
        <w:t xml:space="preserve">markkinoita </w:t>
      </w:r>
      <w:r>
        <w:t xml:space="preserve">pitivät jossain määrin pystyssä vahvempi punta, </w:t>
      </w:r>
      <w:r>
        <w:rPr>
          <w:color w:val="796EE6"/>
        </w:rPr>
        <w:t xml:space="preserve">Wall Streetin </w:t>
      </w:r>
      <w:r>
        <w:t xml:space="preserve">voitot </w:t>
      </w:r>
      <w:r>
        <w:t xml:space="preserve">ja </w:t>
      </w:r>
      <w:r>
        <w:rPr>
          <w:color w:val="000D2C"/>
        </w:rPr>
        <w:t xml:space="preserve">välittäjien väliset kaupat, </w:t>
      </w:r>
      <w:r>
        <w:rPr>
          <w:color w:val="53495F"/>
        </w:rPr>
        <w:t xml:space="preserve">joilla </w:t>
      </w:r>
      <w:r>
        <w:rPr>
          <w:color w:val="000D2C"/>
        </w:rPr>
        <w:t xml:space="preserve">katettiin </w:t>
      </w:r>
      <w:r>
        <w:rPr>
          <w:color w:val="F95475"/>
        </w:rPr>
        <w:t xml:space="preserve">100 osakkeen indeksin </w:t>
      </w:r>
      <w:r>
        <w:rPr>
          <w:color w:val="000D2C"/>
        </w:rPr>
        <w:t xml:space="preserve">valittujen osakkeiden sisäisiä ostopyyntöjä</w:t>
      </w:r>
      <w:r>
        <w:t xml:space="preserve">. </w:t>
      </w:r>
      <w:r>
        <w:t xml:space="preserve">Kauppiaat sanoivat, että suurin osa </w:t>
      </w:r>
      <w:r>
        <w:rPr>
          <w:color w:val="04640D"/>
        </w:rPr>
        <w:t xml:space="preserve">päivän</w:t>
      </w:r>
      <w:r>
        <w:t xml:space="preserve"> voitoista johtui siitä, että </w:t>
      </w:r>
      <w:r>
        <w:rPr>
          <w:color w:val="61FC03"/>
        </w:rPr>
        <w:t xml:space="preserve">välittäjät </w:t>
      </w:r>
      <w:r>
        <w:t xml:space="preserve">ajoivat hintoja ylöspäin, ei niinkään voimakkaammasta ostokiinnostuksesta. Hinnat nousivat kautta </w:t>
      </w:r>
      <w:r>
        <w:rPr>
          <w:color w:val="5D9608"/>
        </w:rPr>
        <w:t xml:space="preserve">linjan</w:t>
      </w:r>
      <w:r>
        <w:t xml:space="preserve">, ja useimmat turvasatamapaperit nousivat huomattavasti. Vaikka </w:t>
      </w:r>
      <w:r>
        <w:rPr>
          <w:color w:val="FCB164"/>
        </w:rPr>
        <w:t xml:space="preserve">markkinat </w:t>
      </w:r>
      <w:r>
        <w:t xml:space="preserve">olivat </w:t>
      </w:r>
      <w:r>
        <w:t xml:space="preserve">vahvemmat, kauppiaat sanoivat, että tuore ostohalu oli syrjäyttänyt </w:t>
      </w:r>
      <w:r>
        <w:rPr>
          <w:color w:val="DE98FD"/>
        </w:rPr>
        <w:t xml:space="preserve">mahdollisen </w:t>
      </w:r>
      <w:r>
        <w:rPr>
          <w:color w:val="4F584E"/>
        </w:rPr>
        <w:t xml:space="preserve">vaihtoon </w:t>
      </w:r>
      <w:r>
        <w:rPr>
          <w:color w:val="DE98FD"/>
        </w:rPr>
        <w:t xml:space="preserve">vaikuttavan </w:t>
      </w:r>
      <w:r>
        <w:rPr>
          <w:color w:val="DE98FD"/>
        </w:rPr>
        <w:t xml:space="preserve">keskustelun, </w:t>
      </w:r>
      <w:r>
        <w:rPr>
          <w:color w:val="DE98FD"/>
        </w:rPr>
        <w:t xml:space="preserve">joka </w:t>
      </w:r>
      <w:r>
        <w:rPr>
          <w:color w:val="98A088"/>
        </w:rPr>
        <w:t xml:space="preserve">on </w:t>
      </w:r>
      <w:r>
        <w:rPr>
          <w:color w:val="DE98FD"/>
        </w:rPr>
        <w:t xml:space="preserve">määrä käydä tiistaina alahuoneessa</w:t>
      </w:r>
      <w:r>
        <w:t xml:space="preserve">. </w:t>
      </w:r>
      <w:r>
        <w:rPr>
          <w:color w:val="DE98FD"/>
        </w:rPr>
        <w:t xml:space="preserve">Kyseessä </w:t>
      </w:r>
      <w:r>
        <w:t xml:space="preserve">on </w:t>
      </w:r>
      <w:r>
        <w:t xml:space="preserve">ensimmäinen kerta, kun </w:t>
      </w:r>
      <w:r>
        <w:rPr>
          <w:color w:val="248AD0"/>
        </w:rPr>
        <w:t xml:space="preserve">valtiovarainministeri John Major </w:t>
      </w:r>
      <w:r>
        <w:t xml:space="preserve">esiintyy opposition työväenpuolueen edessä. </w:t>
      </w:r>
      <w:r>
        <w:rPr>
          <w:color w:val="FCB164"/>
        </w:rPr>
        <w:t xml:space="preserve">Markkinat </w:t>
      </w:r>
      <w:r>
        <w:t xml:space="preserve">ovat kiinnostuneita kuulemaan, mitä hänellä on sanottavaa nykyisen 15 prosentin peruskoron tilanteesta. </w:t>
      </w:r>
      <w:r>
        <w:rPr>
          <w:color w:val="FEFB0A"/>
        </w:rPr>
        <w:t xml:space="preserve">Lontoon </w:t>
      </w:r>
      <w:r>
        <w:t xml:space="preserve">kaupankäynnissä </w:t>
      </w:r>
      <w:r>
        <w:rPr>
          <w:color w:val="5C5300"/>
        </w:rPr>
        <w:t xml:space="preserve">tekstiili- ja kemianteollisuusyritys Courtauldsin </w:t>
      </w:r>
      <w:r>
        <w:t xml:space="preserve">osakekurssi nousi </w:t>
      </w:r>
      <w:r>
        <w:t xml:space="preserve">15 penniä 362 puntaan sen jälkeen, kun </w:t>
      </w:r>
      <w:r>
        <w:rPr>
          <w:color w:val="5C5300"/>
        </w:rPr>
        <w:t xml:space="preserve">yhtiö </w:t>
      </w:r>
      <w:r>
        <w:t xml:space="preserve">paljasti suunnittelevansa </w:t>
      </w:r>
      <w:r>
        <w:rPr>
          <w:color w:val="BCFEC6"/>
        </w:rPr>
        <w:t xml:space="preserve">tekstiilitoimintojensa </w:t>
      </w:r>
      <w:r>
        <w:t xml:space="preserve">irrottamista 1. tammikuuta </w:t>
      </w:r>
      <w:r>
        <w:t xml:space="preserve">erillisen pörssiyhtiön </w:t>
      </w:r>
      <w:r>
        <w:rPr>
          <w:color w:val="BCFEC6"/>
        </w:rPr>
        <w:t xml:space="preserve">perustamiseksi</w:t>
      </w:r>
      <w:r>
        <w:t xml:space="preserve">. </w:t>
      </w:r>
      <w:r>
        <w:rPr>
          <w:color w:val="5C5300"/>
        </w:rPr>
        <w:t xml:space="preserve">Se </w:t>
      </w:r>
      <w:r>
        <w:t xml:space="preserve">oli </w:t>
      </w:r>
      <w:r>
        <w:rPr>
          <w:color w:val="9E8317"/>
        </w:rPr>
        <w:t xml:space="preserve">100 osakkeen indeksin </w:t>
      </w:r>
      <w:r>
        <w:t xml:space="preserve">aktiivisin merkintä </w:t>
      </w:r>
      <w:r>
        <w:t xml:space="preserve">8,3 miljoonalla </w:t>
      </w:r>
      <w:r>
        <w:rPr>
          <w:color w:val="932C70"/>
        </w:rPr>
        <w:t xml:space="preserve">osakkeella, </w:t>
      </w:r>
      <w:r>
        <w:rPr>
          <w:color w:val="2B1B04"/>
        </w:rPr>
        <w:t xml:space="preserve">joista </w:t>
      </w:r>
      <w:r>
        <w:rPr>
          <w:color w:val="932C70"/>
        </w:rPr>
        <w:t xml:space="preserve">6,5 miljoonaa vaihdettiin ennen puoltapäivää</w:t>
      </w:r>
      <w:r>
        <w:t xml:space="preserve">. </w:t>
      </w:r>
      <w:r>
        <w:rPr>
          <w:color w:val="B5AFC4"/>
        </w:rPr>
        <w:t xml:space="preserve">Jaguar </w:t>
      </w:r>
      <w:r>
        <w:t xml:space="preserve">päätyi 22:nneksi 747:ään. Kauppiaat sanoivat, että uudet ostot olivat vetäytyneet </w:t>
      </w:r>
      <w:r>
        <w:rPr>
          <w:color w:val="B5AFC4"/>
        </w:rPr>
        <w:t xml:space="preserve">Jaguarista </w:t>
      </w:r>
      <w:r>
        <w:t xml:space="preserve">sen jälkeen, kun </w:t>
      </w:r>
      <w:r>
        <w:rPr>
          <w:color w:val="D4C67A"/>
        </w:rPr>
        <w:t xml:space="preserve">autonvalmistaja Daimler-Benzin </w:t>
      </w:r>
      <w:r>
        <w:t xml:space="preserve">ylempi johtohenkilö </w:t>
      </w:r>
      <w:r>
        <w:t xml:space="preserve">kertoi brittiläiselle televisiotoimittajalle viikonloppuna antamassaan haastattelussa, että </w:t>
      </w:r>
      <w:r>
        <w:rPr>
          <w:color w:val="D4C67A"/>
        </w:rPr>
        <w:t xml:space="preserve">länsisaksalainen yhtiö </w:t>
      </w:r>
      <w:r>
        <w:t xml:space="preserve">neuvottelee </w:t>
      </w:r>
      <w:r>
        <w:rPr>
          <w:color w:val="B5AFC4"/>
        </w:rPr>
        <w:t xml:space="preserve">kyseisen luksusautonvalmistajan kanssa </w:t>
      </w:r>
      <w:r>
        <w:t xml:space="preserve">mahdollisista yhteisyrityksistä. Vaikka </w:t>
      </w:r>
      <w:r>
        <w:rPr>
          <w:color w:val="D4C67A"/>
        </w:rPr>
        <w:t xml:space="preserve">Daimler </w:t>
      </w:r>
      <w:r>
        <w:t xml:space="preserve">sanoi, </w:t>
      </w:r>
      <w:r>
        <w:t xml:space="preserve">ettei </w:t>
      </w:r>
      <w:r>
        <w:t xml:space="preserve">se ole </w:t>
      </w:r>
      <w:r>
        <w:t xml:space="preserve">kiinnostunut </w:t>
      </w:r>
      <w:r>
        <w:t xml:space="preserve">tekemään tarjousta </w:t>
      </w:r>
      <w:r>
        <w:rPr>
          <w:color w:val="B5AFC4"/>
        </w:rPr>
        <w:t xml:space="preserve">Jaguarista</w:t>
      </w:r>
      <w:r>
        <w:t xml:space="preserve">, jälleenmyyjät sanoivat, että jo </w:t>
      </w:r>
      <w:r>
        <w:rPr>
          <w:color w:val="D4C67A"/>
        </w:rPr>
        <w:t xml:space="preserve">sen </w:t>
      </w:r>
      <w:r>
        <w:t xml:space="preserve">nimi on lisännyt kasvavaa kiinnostusta </w:t>
      </w:r>
      <w:r>
        <w:rPr>
          <w:color w:val="B5AFC4"/>
        </w:rPr>
        <w:t xml:space="preserve">brittiläistä konsernia kohtaan</w:t>
      </w:r>
      <w:r>
        <w:t xml:space="preserve">. </w:t>
      </w:r>
      <w:r>
        <w:rPr>
          <w:color w:val="AE7AA1"/>
        </w:rPr>
        <w:t xml:space="preserve">Glaxo </w:t>
      </w:r>
      <w:r>
        <w:t xml:space="preserve">nousi eniten </w:t>
      </w:r>
      <w:r>
        <w:rPr>
          <w:color w:val="AE7AA1"/>
        </w:rPr>
        <w:t xml:space="preserve">ja </w:t>
      </w:r>
      <w:r>
        <w:rPr>
          <w:color w:val="C2A393"/>
        </w:rPr>
        <w:t xml:space="preserve">nousi </w:t>
      </w:r>
      <w:r>
        <w:rPr>
          <w:color w:val="AE7AA1"/>
        </w:rPr>
        <w:t xml:space="preserve">35 punnan (21,72 dollarin) </w:t>
      </w:r>
      <w:r>
        <w:rPr>
          <w:color w:val="C2A393"/>
        </w:rPr>
        <w:t xml:space="preserve">nousulla </w:t>
      </w:r>
      <w:r>
        <w:rPr>
          <w:color w:val="AE7AA1"/>
        </w:rPr>
        <w:t xml:space="preserve">13,78 puntaan odotettaessa ensi viikolla tapahtuvaa osakejakoa</w:t>
      </w:r>
      <w:r>
        <w:t xml:space="preserve">. </w:t>
      </w:r>
      <w:r>
        <w:rPr>
          <w:color w:val="AE7AA1"/>
        </w:rPr>
        <w:t xml:space="preserve">Glaxon </w:t>
      </w:r>
      <w:r>
        <w:t xml:space="preserve">kokonaisvaihto </w:t>
      </w:r>
      <w:r>
        <w:t xml:space="preserve">oli vain 975 000 osaketta. </w:t>
      </w:r>
      <w:r>
        <w:rPr>
          <w:color w:val="BA6801"/>
        </w:rPr>
        <w:t xml:space="preserve">Tokiossa </w:t>
      </w:r>
      <w:r>
        <w:t xml:space="preserve">osakkeet laskivat </w:t>
      </w:r>
      <w:r>
        <w:rPr>
          <w:color w:val="04640D"/>
        </w:rPr>
        <w:t xml:space="preserve">maanantaina </w:t>
      </w:r>
      <w:r>
        <w:t xml:space="preserve">toista kertaa peräkkäin</w:t>
      </w:r>
      <w:r>
        <w:t xml:space="preserve">, </w:t>
      </w:r>
      <w:r>
        <w:rPr>
          <w:color w:val="6A3A35"/>
        </w:rPr>
        <w:t xml:space="preserve">kun</w:t>
      </w:r>
      <w:r>
        <w:rPr>
          <w:color w:val="0232FD"/>
        </w:rPr>
        <w:t xml:space="preserve"> kaupankäynti oli </w:t>
      </w:r>
      <w:r>
        <w:rPr>
          <w:color w:val="0232FD"/>
        </w:rPr>
        <w:t xml:space="preserve">hiljaista lukuun ottamatta joidenkin osakkeiden keskittynyttä ostamista. </w:t>
      </w:r>
      <w:r>
        <w:rPr>
          <w:color w:val="168E5C"/>
        </w:rPr>
        <w:t xml:space="preserve">Valikoitujen osakkeiden Nikkei 225 -indeksi </w:t>
      </w:r>
      <w:r>
        <w:t xml:space="preserve">laski 109,85 pistettä 35417,44 pisteeseen. </w:t>
      </w:r>
      <w:r>
        <w:rPr>
          <w:color w:val="16C0D0"/>
        </w:rPr>
        <w:t xml:space="preserve">Perjantaina </w:t>
      </w:r>
      <w:r>
        <w:rPr>
          <w:color w:val="168E5C"/>
        </w:rPr>
        <w:t xml:space="preserve">indeksi </w:t>
      </w:r>
      <w:r>
        <w:t xml:space="preserve">laski </w:t>
      </w:r>
      <w:r>
        <w:t xml:space="preserve">151,20. Tiistaina </w:t>
      </w:r>
      <w:r>
        <w:rPr>
          <w:color w:val="BA6801"/>
        </w:rPr>
        <w:t xml:space="preserve">Tokion </w:t>
      </w:r>
      <w:r>
        <w:t xml:space="preserve">varhaisessa kaupankäynnissä </w:t>
      </w:r>
      <w:r>
        <w:rPr>
          <w:color w:val="168E5C"/>
        </w:rPr>
        <w:t xml:space="preserve">Nikkei-indeksi </w:t>
      </w:r>
      <w:r>
        <w:t xml:space="preserve">nousi </w:t>
      </w:r>
      <w:r>
        <w:t xml:space="preserve">35,28 pistettä 35452,72 pisteeseen. </w:t>
      </w:r>
      <w:r>
        <w:rPr>
          <w:color w:val="C62100"/>
        </w:rPr>
        <w:t xml:space="preserve">Maanantaina </w:t>
      </w:r>
      <w:r>
        <w:rPr>
          <w:color w:val="014347"/>
        </w:rPr>
        <w:t xml:space="preserve">ensimmäisen vaiheen </w:t>
      </w:r>
      <w:r>
        <w:rPr>
          <w:color w:val="233809"/>
        </w:rPr>
        <w:t xml:space="preserve">volyymi </w:t>
      </w:r>
      <w:r>
        <w:rPr>
          <w:color w:val="014347"/>
        </w:rPr>
        <w:t xml:space="preserve">oli </w:t>
      </w:r>
      <w:r>
        <w:rPr>
          <w:color w:val="014347"/>
        </w:rPr>
        <w:t xml:space="preserve">arviolta 600 miljoonaa osaketta</w:t>
      </w:r>
      <w:r>
        <w:t xml:space="preserve">, kun </w:t>
      </w:r>
      <w:r>
        <w:rPr>
          <w:color w:val="014347"/>
        </w:rPr>
        <w:t xml:space="preserve">se </w:t>
      </w:r>
      <w:r>
        <w:t xml:space="preserve">perjantaina oli 1,24 miljardia osaketta. Laskevien osakkeiden määrä oli suurempi kuin nousevien osakkeiden 551-349, joten 224 osaketta pysyi ennallaan. Kauppiaat kertoivat, </w:t>
      </w:r>
      <w:r>
        <w:rPr>
          <w:color w:val="82785D"/>
        </w:rPr>
        <w:t xml:space="preserve">että </w:t>
      </w:r>
      <w:r>
        <w:rPr>
          <w:color w:val="023087"/>
        </w:rPr>
        <w:t xml:space="preserve">perjantaina </w:t>
      </w:r>
      <w:r>
        <w:rPr>
          <w:color w:val="42083B"/>
        </w:rPr>
        <w:t xml:space="preserve">kannattavat </w:t>
      </w:r>
      <w:r>
        <w:rPr>
          <w:color w:val="42083B"/>
        </w:rPr>
        <w:t xml:space="preserve">sijoittajat </w:t>
      </w:r>
      <w:r>
        <w:t xml:space="preserve">pidättäytyivät </w:t>
      </w:r>
      <w:r>
        <w:rPr>
          <w:color w:val="04640D"/>
        </w:rPr>
        <w:t xml:space="preserve">maanantaina </w:t>
      </w:r>
      <w:r>
        <w:t xml:space="preserve">enimmäkseen valuuttamarkkinoiden ja New Yorkin osakkeiden epävarmuuden vuoksi. </w:t>
      </w:r>
      <w:r>
        <w:t xml:space="preserve">Dresdner-ABD Securitiesin analyytikko Takamori Matsuda sanoi, että korkojen laskua koskevien odotusten hiipuminen pakotti </w:t>
      </w:r>
      <w:r>
        <w:rPr>
          <w:color w:val="B7DAD2"/>
        </w:rPr>
        <w:t xml:space="preserve">sijoittajat </w:t>
      </w:r>
      <w:r>
        <w:t xml:space="preserve">vetäytymään </w:t>
      </w:r>
      <w:r>
        <w:rPr>
          <w:color w:val="196956"/>
        </w:rPr>
        <w:t xml:space="preserve">kiinteistöosakkeista, </w:t>
      </w:r>
      <w:r>
        <w:rPr>
          <w:color w:val="8C41BB"/>
        </w:rPr>
        <w:t xml:space="preserve">jotka </w:t>
      </w:r>
      <w:r>
        <w:rPr>
          <w:color w:val="196956"/>
        </w:rPr>
        <w:t xml:space="preserve">nousivat </w:t>
      </w:r>
      <w:r>
        <w:rPr>
          <w:color w:val="ECEDFE"/>
        </w:rPr>
        <w:t xml:space="preserve">viime viikolla</w:t>
      </w:r>
      <w:r>
        <w:t xml:space="preserve">. Joidenkin kauppiaiden mukaan instituutiot odottavat perjantaina julkaistavaa Yhdysvaltain työttömyysastetta. </w:t>
      </w:r>
      <w:r>
        <w:rPr>
          <w:color w:val="94C661"/>
        </w:rPr>
        <w:t xml:space="preserve">Tokion pörssin </w:t>
      </w:r>
      <w:r>
        <w:rPr>
          <w:color w:val="2B2D32"/>
        </w:rPr>
        <w:t xml:space="preserve">kaikkien osakkeiden yleisindeksi, </w:t>
      </w:r>
      <w:r>
        <w:rPr>
          <w:color w:val="F8907D"/>
        </w:rPr>
        <w:t xml:space="preserve">joka </w:t>
      </w:r>
      <w:r>
        <w:rPr>
          <w:color w:val="2B2D32"/>
        </w:rPr>
        <w:t xml:space="preserve">laski </w:t>
      </w:r>
      <w:r>
        <w:rPr>
          <w:color w:val="895E6B"/>
        </w:rPr>
        <w:t xml:space="preserve">perjantaina </w:t>
      </w:r>
      <w:r>
        <w:rPr>
          <w:color w:val="2B2D32"/>
        </w:rPr>
        <w:t xml:space="preserve">15,82 pistettä, </w:t>
      </w:r>
      <w:r>
        <w:t xml:space="preserve">laski 5,16 pistettä eli 0,19 prosenttia 2 676,60 pisteeseen. </w:t>
      </w:r>
      <w:r>
        <w:rPr>
          <w:color w:val="DB1474"/>
        </w:rPr>
        <w:t xml:space="preserve">Perjantaina </w:t>
      </w:r>
      <w:r>
        <w:rPr>
          <w:color w:val="788E95"/>
        </w:rPr>
        <w:t xml:space="preserve">36,87 pistettä laskenut </w:t>
      </w:r>
      <w:r>
        <w:rPr>
          <w:color w:val="FB6AB8"/>
        </w:rPr>
        <w:t xml:space="preserve">kakkosindeksi </w:t>
      </w:r>
      <w:r>
        <w:t xml:space="preserve">laski 21,44 pistettä eli 0,59 prosenttia ja sulkeutui 3636,06 pisteeseen. </w:t>
      </w:r>
      <w:r>
        <w:rPr>
          <w:color w:val="860E04"/>
        </w:rPr>
        <w:t xml:space="preserve">Toisen luokan </w:t>
      </w:r>
      <w:r>
        <w:rPr>
          <w:color w:val="8489AE"/>
        </w:rPr>
        <w:t xml:space="preserve">osakkeiden kaupankäyntimäärän </w:t>
      </w:r>
      <w:r>
        <w:rPr>
          <w:color w:val="FBC206"/>
        </w:rPr>
        <w:t xml:space="preserve">arvioidaan olevan 15 miljoonaa osaketta, kun </w:t>
      </w:r>
      <w:r>
        <w:rPr>
          <w:color w:val="FBC206"/>
        </w:rPr>
        <w:t xml:space="preserve">se </w:t>
      </w:r>
      <w:r>
        <w:t xml:space="preserve">perjantaina oli 24,5 miljoonaa. </w:t>
      </w:r>
      <w:r>
        <w:rPr>
          <w:color w:val="645341"/>
        </w:rPr>
        <w:t xml:space="preserve">Maanantaina </w:t>
      </w:r>
      <w:r>
        <w:rPr>
          <w:color w:val="6EAB9B"/>
        </w:rPr>
        <w:t xml:space="preserve">laskeneisiin </w:t>
      </w:r>
      <w:r>
        <w:t xml:space="preserve">osakkeisiin kuuluu rautatieyhtiöiden, sähköyhtiöiden ja teknologiayhtiöiden osakkeita. </w:t>
      </w:r>
      <w:r>
        <w:rPr>
          <w:color w:val="760035"/>
        </w:rPr>
        <w:t xml:space="preserve">Osallistuvien sijoittajien energia keskittyi </w:t>
      </w:r>
      <w:r>
        <w:rPr>
          <w:color w:val="647A41"/>
        </w:rPr>
        <w:t xml:space="preserve">Tokyu Groupin </w:t>
      </w:r>
      <w:r>
        <w:rPr>
          <w:color w:val="760035"/>
        </w:rPr>
        <w:t xml:space="preserve">osakkeisiin</w:t>
      </w:r>
      <w:r>
        <w:t xml:space="preserve">, mikä </w:t>
      </w:r>
      <w:r>
        <w:t xml:space="preserve">nosti </w:t>
      </w:r>
      <w:r>
        <w:rPr>
          <w:color w:val="496E76"/>
        </w:rPr>
        <w:t xml:space="preserve">sen </w:t>
      </w:r>
      <w:r>
        <w:t xml:space="preserve">yhtiöiden </w:t>
      </w:r>
      <w:r>
        <w:t xml:space="preserve">hintoja </w:t>
      </w:r>
      <w:r>
        <w:rPr>
          <w:color w:val="E3F894"/>
        </w:rPr>
        <w:t xml:space="preserve">kautta linjan</w:t>
      </w:r>
      <w:r>
        <w:t xml:space="preserve">. </w:t>
      </w:r>
      <w:r>
        <w:rPr>
          <w:color w:val="F9D7CD"/>
        </w:rPr>
        <w:t xml:space="preserve">Tokyu Group </w:t>
      </w:r>
      <w:r>
        <w:rPr>
          <w:color w:val="876128"/>
        </w:rPr>
        <w:t xml:space="preserve">ilmoitti viikonloppuna</w:t>
      </w:r>
      <w:r>
        <w:rPr>
          <w:color w:val="A1A711"/>
        </w:rPr>
        <w:t xml:space="preserve">, että </w:t>
      </w:r>
      <w:r>
        <w:rPr>
          <w:color w:val="01FB92"/>
        </w:rPr>
        <w:t xml:space="preserve">kukin </w:t>
      </w:r>
      <w:r>
        <w:rPr>
          <w:color w:val="FD0F31"/>
        </w:rPr>
        <w:t xml:space="preserve">konserniin kuuluva </w:t>
      </w:r>
      <w:r>
        <w:rPr>
          <w:color w:val="01FB92"/>
        </w:rPr>
        <w:t xml:space="preserve">yritys </w:t>
      </w:r>
      <w:r>
        <w:rPr>
          <w:color w:val="A1A711"/>
        </w:rPr>
        <w:t xml:space="preserve">ostaa </w:t>
      </w:r>
      <w:r>
        <w:rPr>
          <w:color w:val="BE8485"/>
        </w:rPr>
        <w:t xml:space="preserve">toistensa osakkeita </w:t>
      </w:r>
      <w:r>
        <w:rPr>
          <w:color w:val="120104"/>
        </w:rPr>
        <w:t xml:space="preserve">suojautuakseen </w:t>
      </w:r>
      <w:r>
        <w:rPr>
          <w:color w:val="D48958"/>
        </w:rPr>
        <w:t xml:space="preserve">yritysvaltaukselta, josta </w:t>
      </w:r>
      <w:r>
        <w:rPr>
          <w:color w:val="05AEE8"/>
        </w:rPr>
        <w:t xml:space="preserve">on </w:t>
      </w:r>
      <w:r>
        <w:rPr>
          <w:color w:val="D48958"/>
        </w:rPr>
        <w:t xml:space="preserve">huhuttu epävirallisesti</w:t>
      </w:r>
      <w:r>
        <w:t xml:space="preserve">. </w:t>
      </w:r>
      <w:r>
        <w:rPr>
          <w:color w:val="C3C1BE"/>
        </w:rPr>
        <w:t xml:space="preserve">Tämä ilmoitus </w:t>
      </w:r>
      <w:r>
        <w:t xml:space="preserve">on lisännyt spekulaatioita </w:t>
      </w:r>
      <w:r>
        <w:rPr>
          <w:color w:val="9F98F8"/>
        </w:rPr>
        <w:t xml:space="preserve">näiden varastojen </w:t>
      </w:r>
      <w:r>
        <w:t xml:space="preserve">tulevasta kehityksestä</w:t>
      </w:r>
      <w:r>
        <w:t xml:space="preserve">. Tokyu Department Store nousi 260:llä 2 410:een. Tokyu Corp. nousi 150:llä 2 890:ään. Tokyu Construction on noussut 170:llä 1610:een. </w:t>
      </w:r>
      <w:r>
        <w:rPr>
          <w:color w:val="B7D802"/>
        </w:rPr>
        <w:t xml:space="preserve">Maanantaina </w:t>
      </w:r>
      <w:r>
        <w:rPr>
          <w:color w:val="1167D9"/>
        </w:rPr>
        <w:t xml:space="preserve">nousivat </w:t>
      </w:r>
      <w:r>
        <w:t xml:space="preserve">myös </w:t>
      </w:r>
      <w:r>
        <w:rPr>
          <w:color w:val="826392"/>
        </w:rPr>
        <w:t xml:space="preserve">värimetallit, </w:t>
      </w:r>
      <w:r>
        <w:rPr>
          <w:color w:val="5E7A6A"/>
        </w:rPr>
        <w:t xml:space="preserve">jotka </w:t>
      </w:r>
      <w:r>
        <w:rPr>
          <w:color w:val="826392"/>
        </w:rPr>
        <w:t xml:space="preserve">houkuttelivat sijoittajia, koska kullan hinta nousi jyrkästi epävakaan dollarin vuoksi</w:t>
      </w:r>
      <w:r>
        <w:t xml:space="preserve">. </w:t>
      </w:r>
      <w:r>
        <w:t xml:space="preserve">Myös </w:t>
      </w:r>
      <w:r>
        <w:rPr>
          <w:color w:val="B29869"/>
        </w:rPr>
        <w:t xml:space="preserve">öljy-yhtiöt </w:t>
      </w:r>
      <w:r>
        <w:t xml:space="preserve">olivat suosittuja, koska </w:t>
      </w:r>
      <w:r>
        <w:t xml:space="preserve">odotukset </w:t>
      </w:r>
      <w:r>
        <w:rPr>
          <w:color w:val="1D0051"/>
        </w:rPr>
        <w:t xml:space="preserve">dollarin heikkenemisestä </w:t>
      </w:r>
      <w:r>
        <w:rPr>
          <w:color w:val="1D0051"/>
        </w:rPr>
        <w:t xml:space="preserve">alentavat </w:t>
      </w:r>
      <w:r>
        <w:rPr>
          <w:color w:val="76E0C1"/>
        </w:rPr>
        <w:t xml:space="preserve">dollarimääräisen </w:t>
      </w:r>
      <w:r>
        <w:rPr>
          <w:color w:val="76E0C1"/>
        </w:rPr>
        <w:t xml:space="preserve">raakaöljyn </w:t>
      </w:r>
      <w:r>
        <w:rPr>
          <w:color w:val="1D0051"/>
        </w:rPr>
        <w:t xml:space="preserve">hintaa</w:t>
      </w:r>
      <w:r>
        <w:t xml:space="preserve">. </w:t>
      </w:r>
      <w:r>
        <w:t xml:space="preserve">Osakekurssit sulkeutuivat </w:t>
      </w:r>
      <w:r>
        <w:rPr>
          <w:color w:val="FEB8C8"/>
        </w:rPr>
        <w:t xml:space="preserve">Frankfurtissa </w:t>
      </w:r>
      <w:r>
        <w:t xml:space="preserve">hieman vaihtelevasti, </w:t>
      </w:r>
      <w:r>
        <w:rPr>
          <w:color w:val="11BA09"/>
        </w:rPr>
        <w:t xml:space="preserve">kun kaupankäynti oli ollut apaattista </w:t>
      </w:r>
      <w:r>
        <w:rPr>
          <w:color w:val="462C36"/>
        </w:rPr>
        <w:t xml:space="preserve">ja </w:t>
      </w:r>
      <w:r>
        <w:rPr>
          <w:color w:val="11BA09"/>
        </w:rPr>
        <w:t xml:space="preserve">vailla suuntaa. </w:t>
      </w:r>
      <w:r>
        <w:rPr>
          <w:color w:val="65407D"/>
        </w:rPr>
        <w:t xml:space="preserve">DAX-indeksi </w:t>
      </w:r>
      <w:r>
        <w:rPr>
          <w:color w:val="491803"/>
        </w:rPr>
        <w:t xml:space="preserve">sulkeutui 1466,29 pisteeseen </w:t>
      </w:r>
      <w:r>
        <w:t xml:space="preserve">eli </w:t>
      </w:r>
      <w:r>
        <w:t xml:space="preserve">vain 3,36 pisteen </w:t>
      </w:r>
      <w:r>
        <w:rPr>
          <w:color w:val="491803"/>
        </w:rPr>
        <w:t xml:space="preserve">nousuun. </w:t>
      </w:r>
      <w:r>
        <w:rPr>
          <w:color w:val="F5D2A8"/>
        </w:rPr>
        <w:t xml:space="preserve">Kauppiaiden </w:t>
      </w:r>
      <w:r>
        <w:t xml:space="preserve">mukaan liikevaihto oli erityisen vähäistä, kun sijoittajat odottivat </w:t>
      </w:r>
      <w:r>
        <w:rPr>
          <w:color w:val="796EE6"/>
        </w:rPr>
        <w:t xml:space="preserve">Wall Streetin </w:t>
      </w:r>
      <w:r>
        <w:t xml:space="preserve">määrittävän </w:t>
      </w:r>
      <w:r>
        <w:rPr>
          <w:color w:val="03422C"/>
        </w:rPr>
        <w:t xml:space="preserve">viikon </w:t>
      </w:r>
      <w:r>
        <w:t xml:space="preserve">suunnan</w:t>
      </w:r>
      <w:r>
        <w:t xml:space="preserve">. </w:t>
      </w:r>
      <w:r>
        <w:t xml:space="preserve">Useimmat </w:t>
      </w:r>
      <w:r>
        <w:t xml:space="preserve">odottavat New Yorkin osakekurssien laskun </w:t>
      </w:r>
      <w:r>
        <w:t xml:space="preserve">jatkuvan </w:t>
      </w:r>
      <w:r>
        <w:rPr>
          <w:color w:val="03422C"/>
        </w:rPr>
        <w:t xml:space="preserve">tällä viikolla. </w:t>
      </w:r>
      <w:r>
        <w:t xml:space="preserve">Kauppiaat sanoivat, että </w:t>
      </w:r>
      <w:r>
        <w:rPr>
          <w:color w:val="72A46E"/>
        </w:rPr>
        <w:t xml:space="preserve">toinen </w:t>
      </w:r>
      <w:r>
        <w:rPr>
          <w:color w:val="72A46E"/>
        </w:rPr>
        <w:t xml:space="preserve">Frankfurtin pörssiin </w:t>
      </w:r>
      <w:r>
        <w:rPr>
          <w:color w:val="128EAC"/>
        </w:rPr>
        <w:t xml:space="preserve">vaikuttava tekijä oli </w:t>
      </w:r>
      <w:r>
        <w:t xml:space="preserve">pelko </w:t>
      </w:r>
      <w:r>
        <w:rPr>
          <w:color w:val="47545E"/>
        </w:rPr>
        <w:t xml:space="preserve">IG Metallin </w:t>
      </w:r>
      <w:r>
        <w:rPr>
          <w:color w:val="B95C69"/>
        </w:rPr>
        <w:t xml:space="preserve">metallityöntekijöiden</w:t>
      </w:r>
      <w:r>
        <w:rPr>
          <w:color w:val="47545E"/>
        </w:rPr>
        <w:t xml:space="preserve"> liiton </w:t>
      </w:r>
      <w:r>
        <w:rPr>
          <w:color w:val="47545E"/>
        </w:rPr>
        <w:t xml:space="preserve">ja </w:t>
      </w:r>
      <w:r>
        <w:rPr>
          <w:color w:val="B95C69"/>
        </w:rPr>
        <w:t xml:space="preserve">teollisuuden</w:t>
      </w:r>
      <w:r>
        <w:rPr>
          <w:color w:val="47545E"/>
        </w:rPr>
        <w:t xml:space="preserve"> edustajien </w:t>
      </w:r>
      <w:r>
        <w:rPr>
          <w:color w:val="47545E"/>
        </w:rPr>
        <w:t xml:space="preserve">välisestä palkkakeskustelusta</w:t>
      </w:r>
      <w:r>
        <w:rPr>
          <w:color w:val="47545E"/>
        </w:rPr>
        <w:t xml:space="preserve">, joka voisi </w:t>
      </w:r>
      <w:r>
        <w:rPr>
          <w:color w:val="A14D12"/>
        </w:rPr>
        <w:t xml:space="preserve">johtaa </w:t>
      </w:r>
      <w:r>
        <w:rPr>
          <w:color w:val="47545E"/>
        </w:rPr>
        <w:t xml:space="preserve">lakkoaaltoon keväällä</w:t>
      </w:r>
      <w:r>
        <w:t xml:space="preserve">. </w:t>
      </w:r>
      <w:r>
        <w:t xml:space="preserve">Muutamat luotettavat osakkeet </w:t>
      </w:r>
      <w:r>
        <w:rPr>
          <w:color w:val="C4C8FA"/>
        </w:rPr>
        <w:t xml:space="preserve">nousivat vahvasti </w:t>
      </w:r>
      <w:r>
        <w:rPr>
          <w:color w:val="C4C8FA"/>
        </w:rPr>
        <w:t xml:space="preserve">erityisten tekijöiden ansiosta, </w:t>
      </w:r>
      <w:r>
        <w:t xml:space="preserve">mutta useimmat osakkeet päättyivät vähän muuttuneina. Muualla </w:t>
      </w:r>
      <w:r>
        <w:rPr>
          <w:color w:val="3F3610"/>
        </w:rPr>
        <w:t xml:space="preserve">osakkeet </w:t>
      </w:r>
      <w:r>
        <w:t xml:space="preserve">laskivat </w:t>
      </w:r>
      <w:r>
        <w:t xml:space="preserve">Brysselissä, Milanossa ja Tukholmassa ja päätyivät vaihteleviin tuloksiin Amsterdamissa, Pariisissa ja Zürichissä. Hongkongissa, Manilassa, Soulissa, Sydneyssä, Taipeissa ja Wellingtonissa pörssit sulkeutuivat plussalle, mutta Singaporessa ne laskivat. Seuraavassa </w:t>
      </w:r>
      <w:r>
        <w:t xml:space="preserve">esitetään </w:t>
      </w:r>
      <w:r>
        <w:rPr>
          <w:color w:val="D3A2C6"/>
        </w:rPr>
        <w:t xml:space="preserve">maailman suurimpien pörssien hintakehitys </w:t>
      </w:r>
      <w:r>
        <w:t xml:space="preserve">Genevessä sijaitsevan Morgan Stanley Capital International Perspective -yhtiön määrittelemänä. Jotta indeksit olisivat suoraan vertailukelpoisia, ne kaikki perustuvat </w:t>
      </w:r>
      <w:r>
        <w:rPr>
          <w:color w:val="0D841A"/>
        </w:rPr>
        <w:t xml:space="preserve">vuoden 1969 </w:t>
      </w:r>
      <w:r>
        <w:rPr>
          <w:color w:val="4C5B32"/>
        </w:rPr>
        <w:t xml:space="preserve">päätöskurssiin </w:t>
      </w:r>
      <w:r>
        <w:rPr>
          <w:color w:val="719FFA"/>
        </w:rPr>
        <w:t xml:space="preserve">100</w:t>
      </w:r>
      <w:r>
        <w:t xml:space="preserve">. </w:t>
      </w:r>
      <w:r>
        <w:t xml:space="preserve">Prosenttimuutos on </w:t>
      </w:r>
      <w:r>
        <w:rPr>
          <w:color w:val="9DB3B7"/>
        </w:rPr>
        <w:t xml:space="preserve">vuoden </w:t>
      </w:r>
      <w:r>
        <w:t xml:space="preserve">lopusta</w:t>
      </w:r>
      <w:r>
        <w:t xml:space="preserve">.</w:t>
      </w:r>
    </w:p>
    <w:p>
      <w:r>
        <w:rPr>
          <w:b/>
        </w:rPr>
        <w:t xml:space="preserve">Asiakirjan numero 175</w:t>
      </w:r>
    </w:p>
    <w:p>
      <w:r>
        <w:rPr>
          <w:b/>
        </w:rPr>
        <w:t xml:space="preserve">Asiakirjan tunniste: wsj0375-001</w:t>
      </w:r>
    </w:p>
    <w:p>
      <w:r>
        <w:rPr>
          <w:color w:val="04640D"/>
        </w:rPr>
        <w:t xml:space="preserve">Deere</w:t>
      </w:r>
      <w:r>
        <w:rPr>
          <w:color w:val="310106"/>
        </w:rPr>
        <w:t xml:space="preserve"> &amp; Co. </w:t>
      </w:r>
      <w:r>
        <w:t xml:space="preserve">kertoi </w:t>
      </w:r>
      <w:r>
        <w:rPr>
          <w:color w:val="04640D"/>
        </w:rPr>
        <w:t xml:space="preserve">päässeensä </w:t>
      </w:r>
      <w:r>
        <w:rPr>
          <w:color w:val="E115C0"/>
        </w:rPr>
        <w:t xml:space="preserve">alustavaan sopimukseen </w:t>
      </w:r>
      <w:r>
        <w:rPr>
          <w:color w:val="FEFB0A"/>
        </w:rPr>
        <w:t xml:space="preserve">Wisconsinin Horiconin tehtaan </w:t>
      </w:r>
      <w:r>
        <w:rPr>
          <w:color w:val="00587F"/>
        </w:rPr>
        <w:t xml:space="preserve">koneistajien ammattiliiton kanssa, mikä </w:t>
      </w:r>
      <w:r>
        <w:rPr>
          <w:color w:val="0BC582"/>
        </w:rPr>
        <w:t xml:space="preserve">päätti </w:t>
      </w:r>
      <w:r>
        <w:rPr>
          <w:color w:val="FEB8C8"/>
        </w:rPr>
        <w:t xml:space="preserve">tehtaan </w:t>
      </w:r>
      <w:r>
        <w:rPr>
          <w:color w:val="E115C0"/>
        </w:rPr>
        <w:t xml:space="preserve">työntekijöiden kuukauden kestäneen lakon</w:t>
      </w:r>
      <w:r>
        <w:t xml:space="preserve">. </w:t>
      </w:r>
      <w:r>
        <w:rPr>
          <w:color w:val="310106"/>
        </w:rPr>
        <w:t xml:space="preserve">Maatalouskoneiden valmistaja </w:t>
      </w:r>
      <w:r>
        <w:t xml:space="preserve">ilmoitti, että </w:t>
      </w:r>
      <w:r>
        <w:rPr>
          <w:color w:val="847D81"/>
        </w:rPr>
        <w:t xml:space="preserve">John Deere Horicon Worksin</w:t>
      </w:r>
      <w:r>
        <w:rPr>
          <w:color w:val="01190F"/>
        </w:rPr>
        <w:t xml:space="preserve">, </w:t>
      </w:r>
      <w:r>
        <w:rPr>
          <w:color w:val="58018B"/>
        </w:rPr>
        <w:t xml:space="preserve">Deeren </w:t>
      </w:r>
      <w:r>
        <w:rPr>
          <w:color w:val="9E8317"/>
        </w:rPr>
        <w:t xml:space="preserve">nurmikon- ja maanhoitolaitteiden </w:t>
      </w:r>
      <w:r>
        <w:rPr>
          <w:color w:val="9E8317"/>
        </w:rPr>
        <w:t xml:space="preserve">päätehtaan, </w:t>
      </w:r>
      <w:r>
        <w:rPr>
          <w:color w:val="9E8317"/>
        </w:rPr>
        <w:t xml:space="preserve">kolmivuotinen työehtosopimus </w:t>
      </w:r>
      <w:r>
        <w:rPr>
          <w:color w:val="01190F"/>
        </w:rPr>
        <w:t xml:space="preserve">International Association of Machinists and Aerospace Workersin kanssa </w:t>
      </w:r>
      <w:r>
        <w:t xml:space="preserve">on voimassa 1. lokakuuta 1992 asti. </w:t>
      </w:r>
      <w:r>
        <w:rPr>
          <w:color w:val="310106"/>
        </w:rPr>
        <w:t xml:space="preserve">Deeren </w:t>
      </w:r>
      <w:r>
        <w:t xml:space="preserve">mukaan </w:t>
      </w:r>
      <w:r>
        <w:rPr>
          <w:color w:val="9E8317"/>
        </w:rPr>
        <w:t xml:space="preserve">uusi sopimus </w:t>
      </w:r>
      <w:r>
        <w:t xml:space="preserve">kattaa noin 1 150 työntekijää.</w:t>
      </w:r>
    </w:p>
    <w:p>
      <w:r>
        <w:rPr>
          <w:b/>
        </w:rPr>
        <w:t xml:space="preserve">Asiakirjan numero 176</w:t>
      </w:r>
    </w:p>
    <w:p>
      <w:r>
        <w:rPr>
          <w:b/>
        </w:rPr>
        <w:t xml:space="preserve">Asiakirjan tunniste: wsj0376-001</w:t>
      </w:r>
    </w:p>
    <w:p>
      <w:r>
        <w:rPr>
          <w:color w:val="310106"/>
        </w:rPr>
        <w:t xml:space="preserve">Courtaulds PLC </w:t>
      </w:r>
      <w:r>
        <w:t xml:space="preserve">on ilmoittanut </w:t>
      </w:r>
      <w:r>
        <w:rPr>
          <w:color w:val="04640D"/>
        </w:rPr>
        <w:t xml:space="preserve">suunnitelmasta </w:t>
      </w:r>
      <w:r>
        <w:rPr>
          <w:color w:val="04640D"/>
        </w:rPr>
        <w:t xml:space="preserve">irrottaa </w:t>
      </w:r>
      <w:r>
        <w:rPr>
          <w:color w:val="E115C0"/>
        </w:rPr>
        <w:t xml:space="preserve">tekstiilitoimintansa </w:t>
      </w:r>
      <w:r>
        <w:rPr>
          <w:color w:val="04640D"/>
        </w:rPr>
        <w:t xml:space="preserve">nykyisille osakkeenomistajille </w:t>
      </w:r>
      <w:r>
        <w:rPr>
          <w:color w:val="FEFB0A"/>
        </w:rPr>
        <w:t xml:space="preserve">rakenneuudistuksen yhteydessä, jonka tarkoituksena on </w:t>
      </w:r>
      <w:r>
        <w:t xml:space="preserve">lisätä osakkeenomistajien arvoa. Analyytikot sanoivat, että </w:t>
      </w:r>
      <w:r>
        <w:rPr>
          <w:color w:val="0BC582"/>
        </w:rPr>
        <w:t xml:space="preserve">brittiläisen kemian- ja tekstiilialan </w:t>
      </w:r>
      <w:r>
        <w:rPr>
          <w:color w:val="00587F"/>
        </w:rPr>
        <w:t xml:space="preserve">yrityksen suunnitelma, </w:t>
      </w:r>
      <w:r>
        <w:rPr>
          <w:color w:val="00587F"/>
        </w:rPr>
        <w:t xml:space="preserve">joka </w:t>
      </w:r>
      <w:r>
        <w:rPr>
          <w:color w:val="00587F"/>
        </w:rPr>
        <w:t xml:space="preserve">edellyttää osakkeenomistajien hyväksyntää, </w:t>
      </w:r>
      <w:r>
        <w:t xml:space="preserve">loisi uuden brittiläisen </w:t>
      </w:r>
      <w:r>
        <w:t xml:space="preserve">pörssilistatun osakkeen, </w:t>
      </w:r>
      <w:r>
        <w:rPr>
          <w:color w:val="01190F"/>
        </w:rPr>
        <w:t xml:space="preserve">jonka</w:t>
      </w:r>
      <w:r>
        <w:t xml:space="preserve"> todennäköinen kokonaismarkkina-arvo olisi </w:t>
      </w:r>
      <w:r>
        <w:t xml:space="preserve">300 miljoonasta punnasta (473 miljoonasta dollarista) 400 miljoonaan puntaan. </w:t>
      </w:r>
      <w:r>
        <w:rPr>
          <w:color w:val="01190F"/>
        </w:rPr>
        <w:t xml:space="preserve">Courtaulds Textiles </w:t>
      </w:r>
      <w:r>
        <w:rPr>
          <w:color w:val="847D81"/>
        </w:rPr>
        <w:t xml:space="preserve">-nimisen </w:t>
      </w:r>
      <w:r>
        <w:rPr>
          <w:color w:val="01190F"/>
        </w:rPr>
        <w:t xml:space="preserve">erillisen yhtiön </w:t>
      </w:r>
      <w:r>
        <w:t xml:space="preserve">perustaminen </w:t>
      </w:r>
      <w:r>
        <w:t xml:space="preserve">voidaan saattaa päätökseen jo ensi vuoden ensimmäisellä neljänneksellä. Sijoittajat </w:t>
      </w:r>
      <w:r>
        <w:t xml:space="preserve">ovat suhtautuneet tähän myönteisesti. </w:t>
      </w:r>
      <w:r>
        <w:rPr>
          <w:color w:val="B70639"/>
        </w:rPr>
        <w:t xml:space="preserve">Courtauldsin </w:t>
      </w:r>
      <w:r>
        <w:rPr>
          <w:color w:val="58018B"/>
        </w:rPr>
        <w:t xml:space="preserve">osakkeet </w:t>
      </w:r>
      <w:r>
        <w:rPr>
          <w:color w:val="58018B"/>
        </w:rPr>
        <w:t xml:space="preserve">nousivat 15 penniä 362 puntaan</w:t>
      </w:r>
      <w:r>
        <w:t xml:space="preserve">, mikä merkitsee </w:t>
      </w:r>
      <w:r>
        <w:rPr>
          <w:color w:val="310106"/>
        </w:rPr>
        <w:t xml:space="preserve">koko yhtiön </w:t>
      </w:r>
      <w:r>
        <w:rPr>
          <w:color w:val="58018B"/>
        </w:rPr>
        <w:t xml:space="preserve">arvoa </w:t>
      </w:r>
      <w:r>
        <w:t xml:space="preserve">noin 1,44 miljardia puntaa. Jakamalla tytäryhtiön enemmistöosuuden osakkeenomistajille </w:t>
      </w:r>
      <w:r>
        <w:rPr>
          <w:color w:val="310106"/>
        </w:rPr>
        <w:t xml:space="preserve">Courtaulds </w:t>
      </w:r>
      <w:r>
        <w:t xml:space="preserve">vastaa </w:t>
      </w:r>
      <w:r>
        <w:t xml:space="preserve">Yhdistyneen kuningaskunnan teollisuuteen kohdistuviin paineisiin pitää osakkeiden hinnat poissa yritysten osakekeinottelijoiden ulottuvilta. </w:t>
      </w:r>
      <w:r>
        <w:rPr>
          <w:color w:val="F7F1DF"/>
        </w:rPr>
        <w:t xml:space="preserve">Courtauldsin </w:t>
      </w:r>
      <w:r>
        <w:rPr>
          <w:color w:val="703B01"/>
        </w:rPr>
        <w:t xml:space="preserve">rakenneuudistus on yksi </w:t>
      </w:r>
      <w:r>
        <w:rPr>
          <w:color w:val="9E8317"/>
        </w:rPr>
        <w:t xml:space="preserve">Britannian tähän mennessä suurimmista</w:t>
      </w:r>
      <w:r>
        <w:t xml:space="preserve">, vaikka </w:t>
      </w:r>
      <w:r>
        <w:rPr>
          <w:color w:val="703B01"/>
        </w:rPr>
        <w:t xml:space="preserve">sen </w:t>
      </w:r>
      <w:r>
        <w:t xml:space="preserve">laajuutta pienentääkin </w:t>
      </w:r>
      <w:r>
        <w:rPr>
          <w:color w:val="118B8A"/>
        </w:rPr>
        <w:t xml:space="preserve">B:n omaisuuden suunniteltu erottaminen. A. T Industries PLC:n, jonka arvo on noin 4 miljardia puntaa</w:t>
      </w:r>
      <w:r>
        <w:rPr>
          <w:color w:val="118B8A"/>
        </w:rPr>
        <w:t xml:space="preserve">, </w:t>
      </w:r>
      <w:r>
        <w:t xml:space="preserve">auttaakseen torjumaan </w:t>
      </w:r>
      <w:r>
        <w:rPr>
          <w:color w:val="4AFEFA"/>
        </w:rPr>
        <w:t xml:space="preserve">englantilais-ranskalaisen rahoittajan Sir James Goldsmithin </w:t>
      </w:r>
      <w:r>
        <w:t xml:space="preserve">ostotarjouksen</w:t>
      </w:r>
      <w:r>
        <w:t xml:space="preserve">. </w:t>
      </w:r>
      <w:r>
        <w:rPr>
          <w:color w:val="FCB164"/>
        </w:rPr>
        <w:t xml:space="preserve">Maaliskuun 31. päivänä päättyneen </w:t>
      </w:r>
      <w:r>
        <w:rPr>
          <w:color w:val="FCB164"/>
        </w:rPr>
        <w:t xml:space="preserve">vuoden aikana </w:t>
      </w:r>
      <w:r>
        <w:rPr>
          <w:color w:val="53495F"/>
        </w:rPr>
        <w:t xml:space="preserve">Courtauldsin </w:t>
      </w:r>
      <w:r>
        <w:rPr>
          <w:color w:val="000D2C"/>
        </w:rPr>
        <w:t xml:space="preserve">erillisten tekstiilitoimintojen </w:t>
      </w:r>
      <w:r>
        <w:t xml:space="preserve">liikevoitto oli 50 miljoonaa puntaa, kun liikevaihto oli 980 miljoonaa puntaa. Joidenkin analyytikoiden mukaan </w:t>
      </w:r>
      <w:r>
        <w:rPr>
          <w:color w:val="0BC582"/>
        </w:rPr>
        <w:t xml:space="preserve">Courtauldsin siirt</w:t>
      </w:r>
      <w:r>
        <w:rPr>
          <w:color w:val="00587F"/>
        </w:rPr>
        <w:t xml:space="preserve">o </w:t>
      </w:r>
      <w:r>
        <w:t xml:space="preserve">voi nostaa </w:t>
      </w:r>
      <w:r>
        <w:rPr>
          <w:color w:val="310106"/>
        </w:rPr>
        <w:t xml:space="preserve">yhtiön </w:t>
      </w:r>
      <w:r>
        <w:t xml:space="preserve">arvoa </w:t>
      </w:r>
      <w:r>
        <w:t xml:space="preserve">5-10 prosenttia, koska </w:t>
      </w:r>
      <w:r>
        <w:rPr>
          <w:color w:val="F95475"/>
        </w:rPr>
        <w:t xml:space="preserve">molemmilla yksiköillä </w:t>
      </w:r>
      <w:r>
        <w:t xml:space="preserve">on erikseen korkeampi luottoluokitus kuin niillä oli yhdessä. Lisäksi </w:t>
      </w:r>
      <w:r>
        <w:rPr>
          <w:color w:val="310106"/>
        </w:rPr>
        <w:t xml:space="preserve">Courtaulds </w:t>
      </w:r>
      <w:r>
        <w:t xml:space="preserve">totesi, että </w:t>
      </w:r>
      <w:r>
        <w:rPr>
          <w:color w:val="00587F"/>
        </w:rPr>
        <w:t xml:space="preserve">siirrot </w:t>
      </w:r>
      <w:r>
        <w:t xml:space="preserve">olivat loogisia, koska niiden ansiosta </w:t>
      </w:r>
      <w:r>
        <w:rPr>
          <w:color w:val="F95475"/>
        </w:rPr>
        <w:t xml:space="preserve">sekä kemianteollisuuden että tekstiilialan toiminnot voisivat </w:t>
      </w:r>
      <w:r>
        <w:t xml:space="preserve">keskittyä enemmän omiin toimintoihinsa. </w:t>
      </w:r>
      <w:r>
        <w:rPr>
          <w:color w:val="310106"/>
        </w:rPr>
        <w:t xml:space="preserve">Courtauldsia </w:t>
      </w:r>
      <w:r>
        <w:t xml:space="preserve">on painostettu kasvattamaan osakkeenomistajien arvoa sen jälkeen, kun </w:t>
      </w:r>
      <w:r>
        <w:rPr>
          <w:color w:val="61FC03"/>
        </w:rPr>
        <w:t xml:space="preserve">yritysostospekulantit - kuten </w:t>
      </w:r>
      <w:r>
        <w:rPr>
          <w:color w:val="5D9608"/>
        </w:rPr>
        <w:t xml:space="preserve">australialainen rahoittaja Kerry Packer </w:t>
      </w:r>
      <w:r>
        <w:t xml:space="preserve">- </w:t>
      </w:r>
      <w:r>
        <w:t xml:space="preserve">ilmoittivat </w:t>
      </w:r>
      <w:r>
        <w:rPr>
          <w:color w:val="DE98FD"/>
        </w:rPr>
        <w:t xml:space="preserve">viime vuonna </w:t>
      </w:r>
      <w:r>
        <w:t xml:space="preserve">omistavansa pieniä osuuksia. Vaikka </w:t>
      </w:r>
      <w:r>
        <w:rPr>
          <w:color w:val="98A088"/>
        </w:rPr>
        <w:t xml:space="preserve">Packer </w:t>
      </w:r>
      <w:r>
        <w:t xml:space="preserve">on sittemmin myynyt osuutensa, </w:t>
      </w:r>
      <w:r>
        <w:rPr>
          <w:color w:val="310106"/>
        </w:rPr>
        <w:t xml:space="preserve">Courtaulds </w:t>
      </w:r>
      <w:r>
        <w:t xml:space="preserve">ryhtyy toimenpiteisiin </w:t>
      </w:r>
      <w:r>
        <w:t xml:space="preserve">tyydyttääkseen institutionaaliset osakkeenomistajat. </w:t>
      </w:r>
      <w:r>
        <w:rPr>
          <w:color w:val="310106"/>
        </w:rPr>
        <w:t xml:space="preserve">Courtaulds </w:t>
      </w:r>
      <w:r>
        <w:t xml:space="preserve">tarjoaa </w:t>
      </w:r>
      <w:r>
        <w:t xml:space="preserve">osakkeenomistajille "valinnanvaraa ja arvoa", sanoi Julia Blake, analyytikko lontoolaisesta välitysyhtiö Barclays de Zoete Weddistä. </w:t>
      </w:r>
      <w:r>
        <w:rPr>
          <w:color w:val="310106"/>
        </w:rPr>
        <w:t xml:space="preserve">Yhtiö totesi </w:t>
      </w:r>
      <w:r>
        <w:t xml:space="preserve">lausunnossaan</w:t>
      </w:r>
      <w:r>
        <w:t xml:space="preserve">: "</w:t>
      </w:r>
      <w:r>
        <w:rPr>
          <w:color w:val="F95475"/>
        </w:rPr>
        <w:t xml:space="preserve">Molemmat osapuolet </w:t>
      </w:r>
      <w:r>
        <w:t xml:space="preserve">pystyvät hyödyntämään </w:t>
      </w:r>
      <w:r>
        <w:t xml:space="preserve">täyden potentiaalinsa ja saamaan markkinoilla asianmukaista arvoa vain, jos </w:t>
      </w:r>
      <w:r>
        <w:rPr>
          <w:color w:val="F95475"/>
        </w:rPr>
        <w:t xml:space="preserve">ne </w:t>
      </w:r>
      <w:r>
        <w:t xml:space="preserve">ovat </w:t>
      </w:r>
      <w:r>
        <w:rPr>
          <w:color w:val="4F584E"/>
        </w:rPr>
        <w:t xml:space="preserve">erillisiä pörssiyhtiöitä</w:t>
      </w:r>
      <w:r>
        <w:t xml:space="preserve">. </w:t>
      </w:r>
      <w:r>
        <w:rPr>
          <w:color w:val="9F6551"/>
        </w:rPr>
        <w:t xml:space="preserve">Tämä </w:t>
      </w:r>
      <w:r>
        <w:rPr>
          <w:color w:val="248AD0"/>
        </w:rPr>
        <w:t xml:space="preserve">antaa </w:t>
      </w:r>
      <w:r>
        <w:rPr>
          <w:color w:val="BCFEC6"/>
        </w:rPr>
        <w:t xml:space="preserve">kummallekin osapuolelle </w:t>
      </w:r>
      <w:r>
        <w:t xml:space="preserve">enemmän selkeyttä ja </w:t>
      </w:r>
      <w:r>
        <w:rPr>
          <w:color w:val="248AD0"/>
        </w:rPr>
        <w:t xml:space="preserve">itsenäisyyttä, </w:t>
      </w:r>
      <w:r>
        <w:rPr>
          <w:color w:val="5C5300"/>
        </w:rPr>
        <w:t xml:space="preserve">mikä </w:t>
      </w:r>
      <w:r>
        <w:t xml:space="preserve">hyödyttää osakkeenomistajia, asiakkaita ja työntekijöitä." </w:t>
      </w:r>
      <w:r>
        <w:rPr>
          <w:color w:val="2B1B04"/>
        </w:rPr>
        <w:t xml:space="preserve">Courtauldsin </w:t>
      </w:r>
      <w:r>
        <w:rPr>
          <w:color w:val="932C70"/>
        </w:rPr>
        <w:t xml:space="preserve">hallituksen puheenjohtaja ja toimitusjohtaja </w:t>
      </w:r>
      <w:r>
        <w:t xml:space="preserve">Sir Christopher Hogg </w:t>
      </w:r>
      <w:r>
        <w:t xml:space="preserve">pysyy </w:t>
      </w:r>
      <w:r>
        <w:rPr>
          <w:color w:val="703B01"/>
        </w:rPr>
        <w:t xml:space="preserve">jakautumisen jälkeen </w:t>
      </w:r>
      <w:r>
        <w:rPr>
          <w:color w:val="932C70"/>
        </w:rPr>
        <w:t xml:space="preserve">molemmissa tehtävissä </w:t>
      </w:r>
      <w:r>
        <w:rPr>
          <w:color w:val="2B1B04"/>
        </w:rPr>
        <w:t xml:space="preserve">säilyvässä kemianteollisuuden yrityksessä</w:t>
      </w:r>
      <w:r>
        <w:t xml:space="preserve">.</w:t>
      </w:r>
    </w:p>
    <w:p>
      <w:r>
        <w:rPr>
          <w:b/>
        </w:rPr>
        <w:t xml:space="preserve">Asiakirjan numero 177</w:t>
      </w:r>
    </w:p>
    <w:p>
      <w:r>
        <w:rPr>
          <w:b/>
        </w:rPr>
        <w:t xml:space="preserve">Asiakirjan tunniste: wsj0377-001</w:t>
      </w:r>
    </w:p>
    <w:p>
      <w:r>
        <w:rPr>
          <w:color w:val="310106"/>
        </w:rPr>
        <w:t xml:space="preserve">Sanwa Shutter Corp. </w:t>
      </w:r>
      <w:r>
        <w:t xml:space="preserve">ilmoitti, että </w:t>
      </w:r>
      <w:r>
        <w:rPr>
          <w:color w:val="04640D"/>
        </w:rPr>
        <w:t xml:space="preserve">sen </w:t>
      </w:r>
      <w:r>
        <w:rPr>
          <w:color w:val="FEFB0A"/>
        </w:rPr>
        <w:t xml:space="preserve">huhtikuussa perustettu </w:t>
      </w:r>
      <w:r>
        <w:rPr>
          <w:color w:val="FEFB0A"/>
        </w:rPr>
        <w:t xml:space="preserve">tytäryhtiö </w:t>
      </w:r>
      <w:r>
        <w:rPr>
          <w:color w:val="FB5514"/>
        </w:rPr>
        <w:t xml:space="preserve">Malesiassa </w:t>
      </w:r>
      <w:r>
        <w:t xml:space="preserve">aloittaa teräsovien valmistuksen keskiviikkona. </w:t>
      </w:r>
      <w:r>
        <w:rPr>
          <w:color w:val="310106"/>
        </w:rPr>
        <w:t xml:space="preserve">Sen </w:t>
      </w:r>
      <w:r>
        <w:rPr>
          <w:color w:val="FEFB0A"/>
        </w:rPr>
        <w:t xml:space="preserve">yhteistyökumppani hankkeessa </w:t>
      </w:r>
      <w:r>
        <w:t xml:space="preserve">on </w:t>
      </w:r>
      <w:r>
        <w:rPr>
          <w:color w:val="E115C0"/>
        </w:rPr>
        <w:t xml:space="preserve">Sin Kean Boon Metal Industries, joka sijaitsee Penangissa </w:t>
      </w:r>
      <w:r>
        <w:rPr>
          <w:color w:val="00587F"/>
        </w:rPr>
        <w:t xml:space="preserve">Malesiassa</w:t>
      </w:r>
      <w:r>
        <w:t xml:space="preserve">. </w:t>
      </w:r>
      <w:r>
        <w:rPr>
          <w:color w:val="FEB8C8"/>
        </w:rPr>
        <w:t xml:space="preserve">Yhtiön </w:t>
      </w:r>
      <w:r>
        <w:rPr>
          <w:color w:val="0BC582"/>
        </w:rPr>
        <w:t xml:space="preserve">virkamiesten </w:t>
      </w:r>
      <w:r>
        <w:t xml:space="preserve">mukaan </w:t>
      </w:r>
      <w:r>
        <w:rPr>
          <w:color w:val="FEFB0A"/>
        </w:rPr>
        <w:t xml:space="preserve">uudella yrityksellä, jonka nimi on Sin Kean Boon-Sanwa (yhteisyritys), </w:t>
      </w:r>
      <w:r>
        <w:t xml:space="preserve">on 54 miljoonan jenin (381 000 dollarin) käyttöpääoma. </w:t>
      </w:r>
      <w:r>
        <w:rPr>
          <w:color w:val="310106"/>
        </w:rPr>
        <w:t xml:space="preserve">Japanilaisella yrityksellä </w:t>
      </w:r>
      <w:r>
        <w:t xml:space="preserve">on 40 prosentin omistusosuus, kun taas </w:t>
      </w:r>
      <w:r>
        <w:rPr>
          <w:color w:val="E115C0"/>
        </w:rPr>
        <w:t xml:space="preserve">paikallisella kumppanilla </w:t>
      </w:r>
      <w:r>
        <w:t xml:space="preserve">on 60 prosentin omistusosuus. </w:t>
      </w:r>
      <w:r>
        <w:rPr>
          <w:color w:val="FEFB0A"/>
        </w:rPr>
        <w:t xml:space="preserve">Uuden yrityksen </w:t>
      </w:r>
      <w:r>
        <w:t xml:space="preserve">perustaminen </w:t>
      </w:r>
      <w:r>
        <w:t xml:space="preserve">antaa sille mahdollisuuden vastata </w:t>
      </w:r>
      <w:r>
        <w:rPr>
          <w:color w:val="9E8317"/>
        </w:rPr>
        <w:t xml:space="preserve">teräsovien kasvavaan kysyntään, </w:t>
      </w:r>
      <w:r>
        <w:rPr>
          <w:color w:val="01190F"/>
        </w:rPr>
        <w:t xml:space="preserve">joka </w:t>
      </w:r>
      <w:r>
        <w:rPr>
          <w:color w:val="9E8317"/>
        </w:rPr>
        <w:t xml:space="preserve">kasvaa samaan aikaan, kun kiinnostus palontorjuntaa kohtaan on lisääntynyt alueella</w:t>
      </w:r>
      <w:r>
        <w:t xml:space="preserve">, </w:t>
      </w:r>
      <w:r>
        <w:rPr>
          <w:color w:val="310106"/>
        </w:rPr>
        <w:t xml:space="preserve">yhtiö </w:t>
      </w:r>
      <w:r>
        <w:t xml:space="preserve">totesi</w:t>
      </w:r>
      <w:r>
        <w:t xml:space="preserve">.</w:t>
      </w:r>
    </w:p>
    <w:p>
      <w:r>
        <w:rPr>
          <w:b/>
        </w:rPr>
        <w:t xml:space="preserve">Asiakirjan numero 178</w:t>
      </w:r>
    </w:p>
    <w:p>
      <w:r>
        <w:rPr>
          <w:b/>
        </w:rPr>
        <w:t xml:space="preserve">Asiakirjan tunniste: wsj0378-001</w:t>
      </w:r>
    </w:p>
    <w:p>
      <w:r>
        <w:rPr>
          <w:color w:val="310106"/>
        </w:rPr>
        <w:t xml:space="preserve">Barbara Hackman Franklin, Franklin Associatesin toimitusjohtaja</w:t>
      </w:r>
      <w:r>
        <w:t xml:space="preserve">, on nimitetty </w:t>
      </w:r>
      <w:r>
        <w:rPr>
          <w:color w:val="04640D"/>
        </w:rPr>
        <w:t xml:space="preserve">rakennustuotteiden valmistajan toimitusjohtajaksi</w:t>
      </w:r>
      <w:r>
        <w:t xml:space="preserve">. </w:t>
      </w:r>
      <w:r>
        <w:rPr>
          <w:color w:val="310106"/>
        </w:rPr>
        <w:t xml:space="preserve">49-vuotias Franklin </w:t>
      </w:r>
      <w:r>
        <w:rPr>
          <w:color w:val="04640D"/>
        </w:rPr>
        <w:t xml:space="preserve">seuraa tehtävässä </w:t>
      </w:r>
      <w:r>
        <w:rPr>
          <w:color w:val="FEFB0A"/>
        </w:rPr>
        <w:t xml:space="preserve">Naomi G. Franklinia. Albanese, </w:t>
      </w:r>
      <w:r>
        <w:rPr>
          <w:color w:val="FB5514"/>
        </w:rPr>
        <w:t xml:space="preserve">joka </w:t>
      </w:r>
      <w:r>
        <w:rPr>
          <w:color w:val="FEFB0A"/>
        </w:rPr>
        <w:t xml:space="preserve">jäi tänä vuonna eläkkeelle 72-vuotiaana</w:t>
      </w:r>
      <w:r>
        <w:t xml:space="preserve">.</w:t>
      </w:r>
    </w:p>
    <w:p>
      <w:r>
        <w:rPr>
          <w:b/>
        </w:rPr>
        <w:t xml:space="preserve">Asiakirjan numero 179</w:t>
      </w:r>
    </w:p>
    <w:p>
      <w:r>
        <w:rPr>
          <w:b/>
        </w:rPr>
        <w:t xml:space="preserve">Asiakirjan tunniste: wsj0379-001</w:t>
      </w:r>
    </w:p>
    <w:p>
      <w:r>
        <w:rPr>
          <w:color w:val="310106"/>
        </w:rPr>
        <w:t xml:space="preserve">NEC Corp. </w:t>
      </w:r>
      <w:r>
        <w:t xml:space="preserve">ilmoitti, että se aikoo yli kaksinkertaistaa </w:t>
      </w:r>
      <w:r>
        <w:rPr>
          <w:color w:val="FEFB0A"/>
        </w:rPr>
        <w:t xml:space="preserve">Isossa-Britanniassa sijaitsevan puolijohdekiekkojen valmistusyksikkönsä </w:t>
      </w:r>
      <w:r>
        <w:t xml:space="preserve">kapasiteetin</w:t>
      </w:r>
      <w:r>
        <w:t xml:space="preserve">. </w:t>
      </w:r>
      <w:r>
        <w:rPr>
          <w:color w:val="E115C0"/>
        </w:rPr>
        <w:t xml:space="preserve">Japanilaisen puolijohdevalmistajayhtiön </w:t>
      </w:r>
      <w:r>
        <w:rPr>
          <w:color w:val="FB5514"/>
        </w:rPr>
        <w:t xml:space="preserve">virkamiehet </w:t>
      </w:r>
      <w:r>
        <w:t xml:space="preserve">kertoivat, että </w:t>
      </w:r>
      <w:r>
        <w:rPr>
          <w:color w:val="310106"/>
        </w:rPr>
        <w:t xml:space="preserve">yhtiö </w:t>
      </w:r>
      <w:r>
        <w:t xml:space="preserve">aikoo lisätä investointeja tehtaisiin ja laitteisiin 10 miljardilla jenillä (70,6 miljoonalla dollarilla) </w:t>
      </w:r>
      <w:r>
        <w:rPr>
          <w:color w:val="FEB8C8"/>
        </w:rPr>
        <w:t xml:space="preserve">90 miljardiin jeniin </w:t>
      </w:r>
      <w:r>
        <w:rPr>
          <w:color w:val="00587F"/>
        </w:rPr>
        <w:t xml:space="preserve">31. maaliskuuta päättyvänä </w:t>
      </w:r>
      <w:r>
        <w:rPr>
          <w:color w:val="00587F"/>
        </w:rPr>
        <w:t xml:space="preserve">vuonna </w:t>
      </w:r>
      <w:r>
        <w:t xml:space="preserve">ulkomaan tuotannon lisäämiseen käytettävien erityisrahastojen avulla</w:t>
      </w:r>
      <w:r>
        <w:t xml:space="preserve">. </w:t>
      </w:r>
      <w:r>
        <w:rPr>
          <w:color w:val="FB5514"/>
        </w:rPr>
        <w:t xml:space="preserve">Viranomaiset </w:t>
      </w:r>
      <w:r>
        <w:t xml:space="preserve">sanoivat, etteivät he ole </w:t>
      </w:r>
      <w:r>
        <w:t xml:space="preserve">varmoja siitä</w:t>
      </w:r>
      <w:r>
        <w:t xml:space="preserve">, miten </w:t>
      </w:r>
      <w:r>
        <w:rPr>
          <w:color w:val="FEB8C8"/>
        </w:rPr>
        <w:t xml:space="preserve">rahat </w:t>
      </w:r>
      <w:r>
        <w:t xml:space="preserve">jaetaan ulkomaisten yksiköiden kesken, mutta lisäsivät, että </w:t>
      </w:r>
      <w:r>
        <w:rPr>
          <w:color w:val="FEFB0A"/>
        </w:rPr>
        <w:t xml:space="preserve">NEC Semiconductors U.K. Ltd. asetetaan </w:t>
      </w:r>
      <w:r>
        <w:t xml:space="preserve">etusijalle. </w:t>
      </w:r>
      <w:r>
        <w:rPr>
          <w:color w:val="FB5514"/>
        </w:rPr>
        <w:t xml:space="preserve">Virkamiesten </w:t>
      </w:r>
      <w:r>
        <w:t xml:space="preserve">mukaan on myös mahdollista, että </w:t>
      </w:r>
      <w:r>
        <w:rPr>
          <w:color w:val="310106"/>
        </w:rPr>
        <w:t xml:space="preserve">NEC </w:t>
      </w:r>
      <w:r>
        <w:t xml:space="preserve">vähentää yhden megabitin sirujen kotimaista tuotantoa kuudesta miljoonasta kuukaudessa viiteen, koska markkinahinnat ovat laskeneet.</w:t>
      </w:r>
    </w:p>
    <w:p>
      <w:r>
        <w:rPr>
          <w:b/>
        </w:rPr>
        <w:t xml:space="preserve">Asiakirjan numero 180</w:t>
      </w:r>
    </w:p>
    <w:p>
      <w:r>
        <w:rPr>
          <w:b/>
        </w:rPr>
        <w:t xml:space="preserve">Asiakirjan tunniste: wsj0380-001</w:t>
      </w:r>
    </w:p>
    <w:p>
      <w:r>
        <w:rPr>
          <w:color w:val="310106"/>
        </w:rPr>
        <w:t xml:space="preserve">Japanin rauta- ja teräsliiton </w:t>
      </w:r>
      <w:r>
        <w:t xml:space="preserve">mukaan </w:t>
      </w:r>
      <w:r>
        <w:rPr>
          <w:color w:val="04640D"/>
        </w:rPr>
        <w:t xml:space="preserve">Japanin teräksen vienti laski </w:t>
      </w:r>
      <w:r>
        <w:rPr>
          <w:color w:val="FEFB0A"/>
        </w:rPr>
        <w:t xml:space="preserve">syyskuussa </w:t>
      </w:r>
      <w:r>
        <w:rPr>
          <w:color w:val="04640D"/>
        </w:rPr>
        <w:t xml:space="preserve">12,2 prosenttia edellisvuodesta ja 1,1 prosenttia viime kuusta</w:t>
      </w:r>
      <w:r>
        <w:t xml:space="preserve">. </w:t>
      </w:r>
      <w:r>
        <w:rPr>
          <w:color w:val="FB5514"/>
        </w:rPr>
        <w:t xml:space="preserve">Syyskuu </w:t>
      </w:r>
      <w:r>
        <w:t xml:space="preserve">oli </w:t>
      </w:r>
      <w:r>
        <w:rPr>
          <w:color w:val="E115C0"/>
        </w:rPr>
        <w:t xml:space="preserve">kymmenes peräkkäinen kuukausi, </w:t>
      </w:r>
      <w:r>
        <w:rPr>
          <w:color w:val="00587F"/>
        </w:rPr>
        <w:t xml:space="preserve">jolloin </w:t>
      </w:r>
      <w:r>
        <w:rPr>
          <w:color w:val="E115C0"/>
        </w:rPr>
        <w:t xml:space="preserve">teräksen vienti jäi viime vuoden tasosta</w:t>
      </w:r>
      <w:r>
        <w:t xml:space="preserve">. </w:t>
      </w:r>
      <w:r>
        <w:rPr>
          <w:color w:val="0BC582"/>
        </w:rPr>
        <w:t xml:space="preserve">Eräs </w:t>
      </w:r>
      <w:r>
        <w:rPr>
          <w:color w:val="FEB8C8"/>
        </w:rPr>
        <w:t xml:space="preserve">liiton </w:t>
      </w:r>
      <w:r>
        <w:rPr>
          <w:color w:val="0BC582"/>
        </w:rPr>
        <w:t xml:space="preserve">virkamies </w:t>
      </w:r>
      <w:r>
        <w:t xml:space="preserve">selitti </w:t>
      </w:r>
      <w:r>
        <w:rPr>
          <w:color w:val="04640D"/>
        </w:rPr>
        <w:t xml:space="preserve">laskun </w:t>
      </w:r>
      <w:r>
        <w:t xml:space="preserve">johtuvan </w:t>
      </w:r>
      <w:r>
        <w:rPr>
          <w:color w:val="9E8317"/>
        </w:rPr>
        <w:t xml:space="preserve">kotimaisten yritysten vahvasta kysynnästä, jota Japanin </w:t>
      </w:r>
      <w:r>
        <w:rPr>
          <w:color w:val="9E8317"/>
        </w:rPr>
        <w:t xml:space="preserve">jatkuva talouskasvu </w:t>
      </w:r>
      <w:r>
        <w:rPr>
          <w:color w:val="01190F"/>
        </w:rPr>
        <w:t xml:space="preserve">vauhdittaa</w:t>
      </w:r>
      <w:r>
        <w:t xml:space="preserve">. </w:t>
      </w:r>
      <w:r>
        <w:rPr>
          <w:color w:val="847D81"/>
        </w:rPr>
        <w:t xml:space="preserve">Japanilaiset teräsyhtiöt </w:t>
      </w:r>
      <w:r>
        <w:rPr>
          <w:color w:val="58018B"/>
        </w:rPr>
        <w:t xml:space="preserve">näyttävät keskittyvän kotimaan myyntiin, </w:t>
      </w:r>
      <w:r>
        <w:t xml:space="preserve">mutta </w:t>
      </w:r>
      <w:r>
        <w:rPr>
          <w:color w:val="0BC582"/>
        </w:rPr>
        <w:t xml:space="preserve">kyseisen virkamiehen </w:t>
      </w:r>
      <w:r>
        <w:t xml:space="preserve">mukaan </w:t>
      </w:r>
      <w:r>
        <w:rPr>
          <w:color w:val="58018B"/>
        </w:rPr>
        <w:t xml:space="preserve">se </w:t>
      </w:r>
      <w:r>
        <w:t xml:space="preserve">ei välttämättä tarkoita, että </w:t>
      </w:r>
      <w:r>
        <w:t xml:space="preserve">paikalliset myyntisopimukset kasvaisivat </w:t>
      </w:r>
      <w:r>
        <w:rPr>
          <w:color w:val="58018B"/>
        </w:rPr>
        <w:t xml:space="preserve">niin </w:t>
      </w:r>
      <w:r>
        <w:t xml:space="preserve">merkittävästi. "Niillä on vain liian kiire tyydyttää kotimaista kysyntää, eikä niillä ole paljon tilaa ulkomaisille toimituksille", </w:t>
      </w:r>
      <w:r>
        <w:rPr>
          <w:color w:val="0BC582"/>
        </w:rPr>
        <w:t xml:space="preserve">tämä virkamies </w:t>
      </w:r>
      <w:r>
        <w:t xml:space="preserve">sanoi</w:t>
      </w:r>
      <w:r>
        <w:t xml:space="preserve">.</w:t>
      </w:r>
    </w:p>
    <w:p>
      <w:r>
        <w:rPr>
          <w:b/>
        </w:rPr>
        <w:t xml:space="preserve">Asiakirjan numero 181</w:t>
      </w:r>
    </w:p>
    <w:p>
      <w:r>
        <w:rPr>
          <w:b/>
        </w:rPr>
        <w:t xml:space="preserve">Asiakirjan tunniste: wsj0400-001</w:t>
      </w:r>
    </w:p>
    <w:p>
      <w:r>
        <w:t xml:space="preserve">Huonon alun jälkeen pitkät valtionlainat nousivat illan ostoryntäyksen ansiosta ja päätyivät lievään nousuun. "</w:t>
      </w:r>
      <w:r>
        <w:rPr>
          <w:color w:val="310106"/>
        </w:rPr>
        <w:t xml:space="preserve">Markkinat </w:t>
      </w:r>
      <w:r>
        <w:t xml:space="preserve">olivat melko vaisut" suurimman osan </w:t>
      </w:r>
      <w:r>
        <w:rPr>
          <w:color w:val="04640D"/>
        </w:rPr>
        <w:t xml:space="preserve">päivää</w:t>
      </w:r>
      <w:r>
        <w:t xml:space="preserve">, sanoi </w:t>
      </w:r>
      <w:r>
        <w:rPr>
          <w:color w:val="FEFB0A"/>
        </w:rPr>
        <w:t xml:space="preserve">Robert H. Chandross, Lloyds Bank PLC:n varatoimitusjohtaja</w:t>
      </w:r>
      <w:r>
        <w:t xml:space="preserve">. </w:t>
      </w:r>
      <w:r>
        <w:t xml:space="preserve">Hän sanoi, että </w:t>
      </w:r>
      <w:r>
        <w:rPr>
          <w:color w:val="FB5514"/>
        </w:rPr>
        <w:t xml:space="preserve">jotkut sijoittajat </w:t>
      </w:r>
      <w:r>
        <w:t xml:space="preserve">olivat haluttomia pelaamaan </w:t>
      </w:r>
      <w:r>
        <w:rPr>
          <w:color w:val="310106"/>
        </w:rPr>
        <w:t xml:space="preserve">markkinoilla </w:t>
      </w:r>
      <w:r>
        <w:rPr>
          <w:color w:val="E115C0"/>
        </w:rPr>
        <w:t xml:space="preserve">ennen </w:t>
      </w:r>
      <w:r>
        <w:t xml:space="preserve">useita keskeisiä talousindikaattoreita, joita odotetaan </w:t>
      </w:r>
      <w:r>
        <w:rPr>
          <w:color w:val="00587F"/>
        </w:rPr>
        <w:t xml:space="preserve">tällä viikolla</w:t>
      </w:r>
      <w:r>
        <w:t xml:space="preserve">, erityisesti </w:t>
      </w:r>
      <w:r>
        <w:rPr>
          <w:color w:val="0BC582"/>
        </w:rPr>
        <w:t xml:space="preserve">perjantain raporttia työmarkkinoiden mahdollisista liikkeistä</w:t>
      </w:r>
      <w:r>
        <w:t xml:space="preserve">. Eilisen kaupankäynnin ensimmäisen tunnin aikana hinnat laskivat 1/4 pistettä eli noin 2,50 dollaria jokaista 1000 dollarin nimellisarvoa kohden. </w:t>
      </w:r>
      <w:r>
        <w:rPr>
          <w:color w:val="310106"/>
        </w:rPr>
        <w:t xml:space="preserve">Markkinoiden </w:t>
      </w:r>
      <w:r>
        <w:t xml:space="preserve">toiminta kuitenkin </w:t>
      </w:r>
      <w:r>
        <w:t xml:space="preserve">vilkastui, kun </w:t>
      </w:r>
      <w:r>
        <w:rPr>
          <w:color w:val="FEB8C8"/>
        </w:rPr>
        <w:t xml:space="preserve">alhaisempi hintataso </w:t>
      </w:r>
      <w:r>
        <w:t xml:space="preserve">alkoi houkutella sijoittajia</w:t>
      </w:r>
      <w:r>
        <w:t xml:space="preserve">. </w:t>
      </w:r>
      <w:r>
        <w:rPr>
          <w:color w:val="9E8317"/>
        </w:rPr>
        <w:t xml:space="preserve">Lyhytaikaisten valtion joukkolainojen 17,6 miljardin dollarin huutokauppa, </w:t>
      </w:r>
      <w:r>
        <w:rPr>
          <w:color w:val="01190F"/>
        </w:rPr>
        <w:t xml:space="preserve">joka </w:t>
      </w:r>
      <w:r>
        <w:rPr>
          <w:color w:val="9E8317"/>
        </w:rPr>
        <w:t xml:space="preserve">herätti runsaasti ostokiinnostusta</w:t>
      </w:r>
      <w:r>
        <w:t xml:space="preserve">, </w:t>
      </w:r>
      <w:r>
        <w:t xml:space="preserve">auttoi </w:t>
      </w:r>
      <w:r>
        <w:rPr>
          <w:color w:val="847D81"/>
        </w:rPr>
        <w:t xml:space="preserve">joukkolainamarkkinoita nousemaan </w:t>
      </w:r>
      <w:r>
        <w:t xml:space="preserve">taantumasta. "Pienten pankkien, yksityishenkilöiden ja laitosten pienten kauppojen kysyntä oli merkittävää, ja </w:t>
      </w:r>
      <w:r>
        <w:rPr>
          <w:color w:val="58018B"/>
        </w:rPr>
        <w:t xml:space="preserve">se </w:t>
      </w:r>
      <w:r>
        <w:t xml:space="preserve">oli yksi syy </w:t>
      </w:r>
      <w:r>
        <w:rPr>
          <w:color w:val="310106"/>
        </w:rPr>
        <w:t xml:space="preserve">markkinoiden </w:t>
      </w:r>
      <w:r>
        <w:t xml:space="preserve">vahvistumiseen"</w:t>
      </w:r>
      <w:r>
        <w:t xml:space="preserve">, sanoi </w:t>
      </w:r>
      <w:r>
        <w:rPr>
          <w:color w:val="B70639"/>
        </w:rPr>
        <w:t xml:space="preserve">Sung Won Sohn, </w:t>
      </w:r>
      <w:r>
        <w:rPr>
          <w:color w:val="703B01"/>
        </w:rPr>
        <w:t xml:space="preserve">Minneapolisissa sijaitsevan Norwest Corp:n </w:t>
      </w:r>
      <w:r>
        <w:rPr>
          <w:color w:val="B70639"/>
        </w:rPr>
        <w:t xml:space="preserve">vanhempi varatoimitusjohtaja ja pääekonomisti</w:t>
      </w:r>
      <w:r>
        <w:t xml:space="preserve">. </w:t>
      </w:r>
      <w:r>
        <w:t xml:space="preserve">Hän sanoi, että mielialan muutos heijastaa myös käsitystä siitä, että </w:t>
      </w:r>
      <w:r>
        <w:rPr>
          <w:color w:val="00587F"/>
        </w:rPr>
        <w:t xml:space="preserve">tällä viikolla </w:t>
      </w:r>
      <w:r>
        <w:t xml:space="preserve">odotettavissa oleva taloustilastojen tarkastelu </w:t>
      </w:r>
      <w:r>
        <w:t xml:space="preserve">on "avain </w:t>
      </w:r>
      <w:r>
        <w:rPr>
          <w:color w:val="310106"/>
        </w:rPr>
        <w:t xml:space="preserve">joukkolainamarkkinoiden </w:t>
      </w:r>
      <w:r>
        <w:t xml:space="preserve">elpymiseen</w:t>
      </w:r>
      <w:r>
        <w:t xml:space="preserve">". </w:t>
      </w:r>
      <w:r>
        <w:rPr>
          <w:color w:val="F7F1DF"/>
        </w:rPr>
        <w:t xml:space="preserve">Työpaikkaraportin, </w:t>
      </w:r>
      <w:r>
        <w:rPr>
          <w:color w:val="118B8A"/>
        </w:rPr>
        <w:t xml:space="preserve">joka </w:t>
      </w:r>
      <w:r>
        <w:rPr>
          <w:color w:val="F7F1DF"/>
        </w:rPr>
        <w:t xml:space="preserve">on ensimmäinen virallinen mittari talouden vahvuudesta lokakuussa, </w:t>
      </w:r>
      <w:r>
        <w:t xml:space="preserve">odotetaan </w:t>
      </w:r>
      <w:r>
        <w:t xml:space="preserve">osoittavan, että työpaikkojen luominen on lisääntynyt vähemmän. Muita keskeisiä talousindikaattoreita </w:t>
      </w:r>
      <w:r>
        <w:rPr>
          <w:color w:val="00587F"/>
        </w:rPr>
        <w:t xml:space="preserve">tällä viikolla </w:t>
      </w:r>
      <w:r>
        <w:t xml:space="preserve">ovat </w:t>
      </w:r>
      <w:r>
        <w:t xml:space="preserve">syyskuun ennakoivien indikaattoreiden indeksi, joka julkaistaan </w:t>
      </w:r>
      <w:r>
        <w:rPr>
          <w:color w:val="4AFEFA"/>
        </w:rPr>
        <w:t xml:space="preserve">tänään, </w:t>
      </w:r>
      <w:r>
        <w:t xml:space="preserve">ja uusien asuntojen myynti. </w:t>
      </w:r>
      <w:r>
        <w:t xml:space="preserve">Lokakuun ostopäällikköraportti julkaistaan </w:t>
      </w:r>
      <w:r>
        <w:rPr>
          <w:color w:val="FCB164"/>
        </w:rPr>
        <w:t xml:space="preserve">huomenna </w:t>
      </w:r>
      <w:r>
        <w:t xml:space="preserve">ja </w:t>
      </w:r>
      <w:r>
        <w:t xml:space="preserve">lokakuun tavaratalomyynti </w:t>
      </w:r>
      <w:r>
        <w:rPr>
          <w:color w:val="796EE6"/>
        </w:rPr>
        <w:t xml:space="preserve">torstaina. Vaikka </w:t>
      </w:r>
      <w:r>
        <w:rPr>
          <w:color w:val="310106"/>
        </w:rPr>
        <w:t xml:space="preserve">joukkovelkakirjamarkkinoiden </w:t>
      </w:r>
      <w:r>
        <w:t xml:space="preserve">eiliset voitot olivatkin vaisuja</w:t>
      </w:r>
      <w:r>
        <w:t xml:space="preserve">, ekonomistien mukaan sijoittajat ovat huolissaan </w:t>
      </w:r>
      <w:r>
        <w:rPr>
          <w:color w:val="53495F"/>
        </w:rPr>
        <w:t xml:space="preserve">valtion velan </w:t>
      </w:r>
      <w:r>
        <w:rPr>
          <w:color w:val="000D2C"/>
        </w:rPr>
        <w:t xml:space="preserve">valtavasta neljännesvuosittaisesta takaisinmaksusta</w:t>
      </w:r>
      <w:r>
        <w:rPr>
          <w:color w:val="000D2C"/>
        </w:rPr>
        <w:t xml:space="preserve">, </w:t>
      </w:r>
      <w:r>
        <w:rPr>
          <w:color w:val="F95475"/>
        </w:rPr>
        <w:t xml:space="preserve">jonka </w:t>
      </w:r>
      <w:r>
        <w:rPr>
          <w:color w:val="000D2C"/>
        </w:rPr>
        <w:t xml:space="preserve">ajoitus riippuu </w:t>
      </w:r>
      <w:r>
        <w:rPr>
          <w:color w:val="61FC03"/>
        </w:rPr>
        <w:t xml:space="preserve">kongressin </w:t>
      </w:r>
      <w:r>
        <w:rPr>
          <w:color w:val="000D2C"/>
        </w:rPr>
        <w:t xml:space="preserve">pyrkimyksistä </w:t>
      </w:r>
      <w:r>
        <w:rPr>
          <w:color w:val="000D2C"/>
        </w:rPr>
        <w:t xml:space="preserve">nostaa </w:t>
      </w:r>
      <w:r>
        <w:rPr>
          <w:color w:val="5D9608"/>
        </w:rPr>
        <w:t xml:space="preserve">velkakattoa</w:t>
      </w:r>
      <w:r>
        <w:t xml:space="preserve">. </w:t>
      </w:r>
      <w:r>
        <w:rPr>
          <w:color w:val="DE98FD"/>
        </w:rPr>
        <w:t xml:space="preserve">Vaikka </w:t>
      </w:r>
      <w:r>
        <w:rPr>
          <w:color w:val="98A088"/>
        </w:rPr>
        <w:t xml:space="preserve">valtiovarainministeriö </w:t>
      </w:r>
      <w:r>
        <w:rPr>
          <w:color w:val="DE98FD"/>
        </w:rPr>
        <w:t xml:space="preserve">ilmoittaa </w:t>
      </w:r>
      <w:r>
        <w:rPr>
          <w:color w:val="248AD0"/>
        </w:rPr>
        <w:t xml:space="preserve">huomenna </w:t>
      </w:r>
      <w:r>
        <w:rPr>
          <w:color w:val="4F584E"/>
        </w:rPr>
        <w:t xml:space="preserve">marraskuun takaisinmaksun yksityiskohdat</w:t>
      </w:r>
      <w:r>
        <w:t xml:space="preserve">, </w:t>
      </w:r>
      <w:r>
        <w:rPr>
          <w:color w:val="DE98FD"/>
        </w:rPr>
        <w:t xml:space="preserve">ilmoitus voi viivästyä</w:t>
      </w:r>
      <w:r>
        <w:t xml:space="preserve">, jos </w:t>
      </w:r>
      <w:r>
        <w:rPr>
          <w:color w:val="5C5300"/>
        </w:rPr>
        <w:t xml:space="preserve">kongressi </w:t>
      </w:r>
      <w:r>
        <w:rPr>
          <w:color w:val="9F6551"/>
        </w:rPr>
        <w:t xml:space="preserve">ja presidentti Bush </w:t>
      </w:r>
      <w:r>
        <w:t xml:space="preserve">eivät onnistu lisäämään </w:t>
      </w:r>
      <w:r>
        <w:rPr>
          <w:color w:val="BCFEC6"/>
        </w:rPr>
        <w:t xml:space="preserve">valtiovarainministeriön </w:t>
      </w:r>
      <w:r>
        <w:t xml:space="preserve">velkakapasiteettia</w:t>
      </w:r>
      <w:r>
        <w:t xml:space="preserve">. </w:t>
      </w:r>
      <w:r>
        <w:rPr>
          <w:color w:val="932C70"/>
        </w:rPr>
        <w:t xml:space="preserve">Velkakatto on </w:t>
      </w:r>
      <w:r>
        <w:t xml:space="preserve">tarkoitus </w:t>
      </w:r>
      <w:r>
        <w:t xml:space="preserve">laskea 2,87 biljoonasta dollarista 2,8 biljoonaan dollariin </w:t>
      </w:r>
      <w:r>
        <w:rPr>
          <w:color w:val="4AFEFA"/>
        </w:rPr>
        <w:t xml:space="preserve">tänään </w:t>
      </w:r>
      <w:r>
        <w:rPr>
          <w:color w:val="2B1B04"/>
        </w:rPr>
        <w:t xml:space="preserve">keskiyöllä. </w:t>
      </w:r>
      <w:r>
        <w:rPr>
          <w:color w:val="B5AFC4"/>
        </w:rPr>
        <w:t xml:space="preserve">Vertailukohtana </w:t>
      </w:r>
      <w:r>
        <w:rPr>
          <w:color w:val="B5AFC4"/>
        </w:rPr>
        <w:t xml:space="preserve">käytettävät </w:t>
      </w:r>
      <w:r>
        <w:rPr>
          <w:color w:val="B5AFC4"/>
        </w:rPr>
        <w:t xml:space="preserve">kolmekymmenvuotiset </w:t>
      </w:r>
      <w:r>
        <w:rPr>
          <w:color w:val="AE7AA1"/>
        </w:rPr>
        <w:t xml:space="preserve">valtionlainat </w:t>
      </w:r>
      <w:r>
        <w:t xml:space="preserve">nousivat 1/8 prosenttiyksikköä. Asuntolainat nousivat alle 1/8 prosenttiyksikön, ja sijoitusluokan yrityslainat pysyivät ennallaan. </w:t>
      </w:r>
      <w:r>
        <w:rPr>
          <w:color w:val="C2A393"/>
        </w:rPr>
        <w:t xml:space="preserve">New Yorkin kaupungin </w:t>
      </w:r>
      <w:r>
        <w:t xml:space="preserve">813 miljoonan dollarin </w:t>
      </w:r>
      <w:r>
        <w:t xml:space="preserve">yleisvelkakirjalainojen voimakas kysyntä </w:t>
      </w:r>
      <w:r>
        <w:t xml:space="preserve">vauhditti </w:t>
      </w:r>
      <w:r>
        <w:rPr>
          <w:color w:val="0232FD"/>
        </w:rPr>
        <w:t xml:space="preserve">kuntamarkkinoita</w:t>
      </w:r>
      <w:r>
        <w:t xml:space="preserve">. Kauppiaiden mukaan useimmat kuntien joukkovelkakirjalainat päätyivät 1/2 prosenttiyksikköä korkeammalle. </w:t>
      </w:r>
      <w:r>
        <w:rPr>
          <w:color w:val="C2A393"/>
        </w:rPr>
        <w:t xml:space="preserve">New Yorkin kaupungin </w:t>
      </w:r>
      <w:r>
        <w:t xml:space="preserve">arvopapereihin sisältyi 757 miljoonaa dollaria verovapaita joukkovelkakirjalainoja, joiden tuotto oli 6,50-7,88 prosenttia maturiteetista riippuen. 56 miljoonaa dollaria veronalaisia </w:t>
      </w:r>
      <w:r>
        <w:rPr>
          <w:color w:val="C2A393"/>
        </w:rPr>
        <w:t xml:space="preserve">New Yorkin kaupungin </w:t>
      </w:r>
      <w:r>
        <w:t xml:space="preserve">yleisten velvoitteiden joukkovelkakirjalainoja, joiden </w:t>
      </w:r>
      <w:r>
        <w:t xml:space="preserve">tuotto oli 9125-9,90 prosenttia. </w:t>
      </w:r>
      <w:r>
        <w:rPr>
          <w:color w:val="6A3A35"/>
        </w:rPr>
        <w:t xml:space="preserve">Odotetusti New Yorkin kaupungin pitkäaikaisten verovapaiden joukkovelkakirjalainojen tuotto oli lähes yhtä korkea kuin osavaltion pitkäaikaisten verovapaiden joukkovelkakirjalainojen</w:t>
      </w:r>
      <w:r>
        <w:t xml:space="preserve">. </w:t>
      </w:r>
      <w:r>
        <w:t xml:space="preserve">Vertailukohtana olevan 30-vuotisen valtion joukkolainan tuotto </w:t>
      </w:r>
      <w:r>
        <w:t xml:space="preserve">päättyi </w:t>
      </w:r>
      <w:r>
        <w:rPr>
          <w:color w:val="04640D"/>
        </w:rPr>
        <w:t xml:space="preserve">eilen </w:t>
      </w:r>
      <w:r>
        <w:t xml:space="preserve">noin 7,92 prosenttiin. Joukkolainakauppiaat sanoivat, että </w:t>
      </w:r>
      <w:r>
        <w:rPr>
          <w:color w:val="C2A393"/>
        </w:rPr>
        <w:t xml:space="preserve">New Yorkin kaupungin </w:t>
      </w:r>
      <w:r>
        <w:t xml:space="preserve">pitkäaikaisten </w:t>
      </w:r>
      <w:r>
        <w:t xml:space="preserve">verovapaiden </w:t>
      </w:r>
      <w:r>
        <w:t xml:space="preserve">joukkolainojen korot </w:t>
      </w:r>
      <w:r>
        <w:t xml:space="preserve">olivat korkeimpia, </w:t>
      </w:r>
      <w:r>
        <w:rPr>
          <w:color w:val="BA6801"/>
        </w:rPr>
        <w:t xml:space="preserve">mitä </w:t>
      </w:r>
      <w:r>
        <w:rPr>
          <w:color w:val="C2A393"/>
        </w:rPr>
        <w:t xml:space="preserve">New Yorkin kaupungin </w:t>
      </w:r>
      <w:r>
        <w:t xml:space="preserve">arvopapereilla </w:t>
      </w:r>
      <w:r>
        <w:t xml:space="preserve">on ollut viime aikoina </w:t>
      </w:r>
      <w:r>
        <w:t xml:space="preserve">valtion joukkolainojen korkojen osalta. </w:t>
      </w:r>
      <w:r>
        <w:rPr>
          <w:color w:val="C2A393"/>
        </w:rPr>
        <w:t xml:space="preserve">New York Cityn </w:t>
      </w:r>
      <w:r>
        <w:t xml:space="preserve">varainhoidon valvojan </w:t>
      </w:r>
      <w:r>
        <w:t xml:space="preserve">Harrison Goldinin </w:t>
      </w:r>
      <w:r>
        <w:t xml:space="preserve">tiedottajan </w:t>
      </w:r>
      <w:r>
        <w:t xml:space="preserve">mukaan korkeat korot heijastavat sijoittajien huolta </w:t>
      </w:r>
      <w:r>
        <w:rPr>
          <w:color w:val="C2A393"/>
        </w:rPr>
        <w:t xml:space="preserve">kaupungin </w:t>
      </w:r>
      <w:r>
        <w:t xml:space="preserve">taloudellisesta tilanteesta </w:t>
      </w:r>
      <w:r>
        <w:t xml:space="preserve">ja poliittisesta epävarmuudesta. </w:t>
      </w:r>
      <w:r>
        <w:rPr>
          <w:color w:val="168E5C"/>
        </w:rPr>
        <w:t xml:space="preserve">New Yorkin joukkovelkakirjalainat</w:t>
      </w:r>
      <w:r>
        <w:rPr>
          <w:color w:val="16C0D0"/>
        </w:rPr>
        <w:t xml:space="preserve">, </w:t>
      </w:r>
      <w:r>
        <w:rPr>
          <w:color w:val="168E5C"/>
        </w:rPr>
        <w:t xml:space="preserve">joihin on viime viikkoina kohdistunut paineita odotetun tarjonnan ja </w:t>
      </w:r>
      <w:r>
        <w:rPr>
          <w:color w:val="C62100"/>
        </w:rPr>
        <w:t xml:space="preserve">kaupungin </w:t>
      </w:r>
      <w:r>
        <w:rPr>
          <w:color w:val="168E5C"/>
        </w:rPr>
        <w:t xml:space="preserve">talouden </w:t>
      </w:r>
      <w:r>
        <w:rPr>
          <w:color w:val="168E5C"/>
        </w:rPr>
        <w:t xml:space="preserve">heikkenemistä koskevien </w:t>
      </w:r>
      <w:r>
        <w:rPr>
          <w:color w:val="168E5C"/>
        </w:rPr>
        <w:t xml:space="preserve">raporttien vuoksi, </w:t>
      </w:r>
      <w:r>
        <w:t xml:space="preserve">nousivat </w:t>
      </w:r>
      <w:r>
        <w:rPr>
          <w:color w:val="04640D"/>
        </w:rPr>
        <w:t xml:space="preserve">eilen </w:t>
      </w:r>
      <w:r>
        <w:t xml:space="preserve">1/2 prosenttiyksikköä. </w:t>
      </w:r>
      <w:r>
        <w:t xml:space="preserve">Valtiolainat </w:t>
      </w:r>
      <w:r>
        <w:rPr>
          <w:color w:val="014347"/>
        </w:rPr>
        <w:t xml:space="preserve">Pitkän aikavälin valtiolainat </w:t>
      </w:r>
      <w:r>
        <w:t xml:space="preserve">päätyivät hieman ylöspäin vaisun kaupankäynnin jälkeen. 30 vuoden viitelainat päätyivät 102 7/32:een, joka tuotti 7,92%, verrattuna perjantain 102 2/32:een, joka tuotti 7,93%. Viimeisin 10 vuoden note päätyi noin 100 16/32:een, joka tuotti 7,90%, verrattuna perjantain </w:t>
      </w:r>
      <w:r>
        <w:t xml:space="preserve">100 11/32:een, joka tuotti 7,93%. </w:t>
      </w:r>
      <w:r>
        <w:rPr>
          <w:color w:val="233809"/>
        </w:rPr>
        <w:t xml:space="preserve">Lyhyet korot </w:t>
      </w:r>
      <w:r>
        <w:t xml:space="preserve">nousivat </w:t>
      </w:r>
      <w:r>
        <w:rPr>
          <w:color w:val="233809"/>
        </w:rPr>
        <w:t xml:space="preserve">valtion säännönmukaisessa viikoittaisessa lyhyiden valtionlainojen huutokaupassa. </w:t>
      </w:r>
      <w:r>
        <w:rPr>
          <w:color w:val="42083B"/>
        </w:rPr>
        <w:t xml:space="preserve">Kolmen kuukauden valtionlainojen keskikorko </w:t>
      </w:r>
      <w:r>
        <w:t xml:space="preserve">oli 7,78 % ja </w:t>
      </w:r>
      <w:r>
        <w:rPr>
          <w:color w:val="82785D"/>
        </w:rPr>
        <w:t xml:space="preserve">kuuden kuukauden valtionlainojen </w:t>
      </w:r>
      <w:r>
        <w:rPr>
          <w:color w:val="42083B"/>
        </w:rPr>
        <w:t xml:space="preserve">keskikorko </w:t>
      </w:r>
      <w:r>
        <w:t xml:space="preserve">oli 7,62 %. </w:t>
      </w:r>
      <w:r>
        <w:rPr>
          <w:color w:val="023087"/>
        </w:rPr>
        <w:t xml:space="preserve">Nämä korot </w:t>
      </w:r>
      <w:r>
        <w:t xml:space="preserve">nousivat </w:t>
      </w:r>
      <w:r>
        <w:rPr>
          <w:color w:val="B7DAD2"/>
        </w:rPr>
        <w:t xml:space="preserve">viime viikon </w:t>
      </w:r>
      <w:r>
        <w:t xml:space="preserve">huutokaupassa </w:t>
      </w:r>
      <w:r>
        <w:t xml:space="preserve">7,52 prosentista ja 7,50 prosentista. Koska </w:t>
      </w:r>
      <w:r>
        <w:rPr>
          <w:color w:val="BCFEC6"/>
        </w:rPr>
        <w:t xml:space="preserve">valtiovarainministeriön </w:t>
      </w:r>
      <w:r>
        <w:t xml:space="preserve">oli </w:t>
      </w:r>
      <w:r>
        <w:t xml:space="preserve">hankittava varoja nopeasti ennen kuin </w:t>
      </w:r>
      <w:r>
        <w:t xml:space="preserve">jäljellä olevien arvopapereiden voimassa oleva lupa päättyy </w:t>
      </w:r>
      <w:r>
        <w:rPr>
          <w:color w:val="4AFEFA"/>
        </w:rPr>
        <w:t xml:space="preserve">tänään </w:t>
      </w:r>
      <w:r>
        <w:rPr>
          <w:color w:val="2B1B04"/>
        </w:rPr>
        <w:t xml:space="preserve">keskiyöllä, </w:t>
      </w:r>
      <w:r>
        <w:rPr>
          <w:color w:val="233809"/>
        </w:rPr>
        <w:t xml:space="preserve">eilinen huutokauppa oli </w:t>
      </w:r>
      <w:r>
        <w:t xml:space="preserve">rakenteeltaan erilainen kuin aiemmat myynnit. </w:t>
      </w:r>
      <w:r>
        <w:rPr>
          <w:color w:val="196956"/>
        </w:rPr>
        <w:t xml:space="preserve">Eilen </w:t>
      </w:r>
      <w:r>
        <w:rPr>
          <w:color w:val="8C41BB"/>
        </w:rPr>
        <w:t xml:space="preserve">myydyt lyhytaikaiset valtion joukkovelkakirjalainat </w:t>
      </w:r>
      <w:r>
        <w:t xml:space="preserve">selvitetään </w:t>
      </w:r>
      <w:r>
        <w:rPr>
          <w:color w:val="4AFEFA"/>
        </w:rPr>
        <w:t xml:space="preserve">tänään </w:t>
      </w:r>
      <w:r>
        <w:t xml:space="preserve">eikä </w:t>
      </w:r>
      <w:r>
        <w:rPr>
          <w:color w:val="ECEDFE"/>
        </w:rPr>
        <w:t xml:space="preserve">tavanomaisena päivänä</w:t>
      </w:r>
      <w:r>
        <w:t xml:space="preserve">, joka </w:t>
      </w:r>
      <w:r>
        <w:t xml:space="preserve">on </w:t>
      </w:r>
      <w:r>
        <w:rPr>
          <w:color w:val="796EE6"/>
        </w:rPr>
        <w:t xml:space="preserve">torstai</w:t>
      </w:r>
      <w:r>
        <w:t xml:space="preserve">. Nopeutetun selvityksen vuoksi kolmen kuukauden joukkovelkakirjalainojen maturiteetti on 93 päivää ja kuuden kuukauden joukkovelkakirjalainojen 184 päivää. Nopeutetun selvityksen vuoksi </w:t>
      </w:r>
      <w:r>
        <w:rPr>
          <w:color w:val="2B2D32"/>
        </w:rPr>
        <w:t xml:space="preserve">keskuspankki </w:t>
      </w:r>
      <w:r>
        <w:t xml:space="preserve">ei ole </w:t>
      </w:r>
      <w:r>
        <w:t xml:space="preserve">voinut ostaa arvopapereita </w:t>
      </w:r>
      <w:r>
        <w:t xml:space="preserve">järjestelmätililleen. Analyytikot odottavat kuitenkin</w:t>
      </w:r>
      <w:r>
        <w:t xml:space="preserve">, että </w:t>
      </w:r>
      <w:r>
        <w:rPr>
          <w:color w:val="2B2D32"/>
        </w:rPr>
        <w:t xml:space="preserve">Yhdysvaltain keskuspankki </w:t>
      </w:r>
      <w:r>
        <w:t xml:space="preserve">ostaa </w:t>
      </w:r>
      <w:r>
        <w:rPr>
          <w:color w:val="895E6B"/>
        </w:rPr>
        <w:t xml:space="preserve">eilen </w:t>
      </w:r>
      <w:r>
        <w:rPr>
          <w:color w:val="94C661"/>
        </w:rPr>
        <w:t xml:space="preserve">huutokaupattuja </w:t>
      </w:r>
      <w:r>
        <w:rPr>
          <w:color w:val="94C661"/>
        </w:rPr>
        <w:t xml:space="preserve">lyhytaikaisia valtion joukkovelkakirjalainoja </w:t>
      </w:r>
      <w:r>
        <w:rPr>
          <w:color w:val="94C661"/>
        </w:rPr>
        <w:t xml:space="preserve">jälkimarkkinoilla</w:t>
      </w:r>
      <w:r>
        <w:t xml:space="preserve">. </w:t>
      </w:r>
      <w:r>
        <w:rPr>
          <w:color w:val="BCFEC6"/>
        </w:rPr>
        <w:t xml:space="preserve">Valtiovarainministeriö </w:t>
      </w:r>
      <w:r>
        <w:t xml:space="preserve">järjesti </w:t>
      </w:r>
      <w:r>
        <w:rPr>
          <w:color w:val="04640D"/>
        </w:rPr>
        <w:t xml:space="preserve">eilen myös </w:t>
      </w:r>
      <w:r>
        <w:t xml:space="preserve">kiireellisesti suunnitellun 2 miljardin dollarin arvoisten käteisvaroja säätelevien arvopapereiden myynnin, joiden maturiteetti oli 51 päivää. Seuraavassa </w:t>
      </w:r>
      <w:r>
        <w:t xml:space="preserve">ovat tiedot </w:t>
      </w:r>
      <w:r>
        <w:rPr>
          <w:color w:val="233809"/>
        </w:rPr>
        <w:t xml:space="preserve">eilisestä </w:t>
      </w:r>
      <w:r>
        <w:rPr>
          <w:color w:val="788E95"/>
        </w:rPr>
        <w:t xml:space="preserve">kolmen ja kuuden kuukauden arvopapereiden </w:t>
      </w:r>
      <w:r>
        <w:rPr>
          <w:color w:val="233809"/>
        </w:rPr>
        <w:t xml:space="preserve">huutokaupasta</w:t>
      </w:r>
      <w:r>
        <w:t xml:space="preserve">: Korot määräytyvät ostohinnan ja nimellisarvon erotuksen perusteella. Näin ollen korkeampi tarjous </w:t>
      </w:r>
      <w:r>
        <w:t xml:space="preserve">pienentää </w:t>
      </w:r>
      <w:r>
        <w:rPr>
          <w:color w:val="FB6AB8"/>
        </w:rPr>
        <w:t xml:space="preserve">sijoittajien voittoja, </w:t>
      </w:r>
      <w:r>
        <w:t xml:space="preserve">kun taas matalampi tarjous </w:t>
      </w:r>
      <w:r>
        <w:t xml:space="preserve">kasvattaa </w:t>
      </w:r>
      <w:r>
        <w:rPr>
          <w:color w:val="FB6AB8"/>
        </w:rPr>
        <w:t xml:space="preserve">niitä.</w:t>
      </w:r>
      <w:r>
        <w:t xml:space="preserve"> Korot lasketaan 360 päivän vuoden perusteella, kun taas vastaava kuponkituotto perustuu 365 päivän vuoden perusteella. </w:t>
      </w:r>
      <w:r>
        <w:rPr>
          <w:color w:val="576094"/>
        </w:rPr>
        <w:t xml:space="preserve">Molemmat numerot on </w:t>
      </w:r>
      <w:r>
        <w:t xml:space="preserve">päivätty </w:t>
      </w:r>
      <w:r>
        <w:rPr>
          <w:color w:val="DB1474"/>
        </w:rPr>
        <w:t xml:space="preserve">31. lokakuuta</w:t>
      </w:r>
      <w:r>
        <w:t xml:space="preserve">. Kolmentoista viikon arvopaperit erääntyvät 1. helmikuuta ja kahdenkymmenenkuuden viikon arvopaperit 3. toukokuuta 1990. Seuraavassa </w:t>
      </w:r>
      <w:r>
        <w:t xml:space="preserve">ovat tiedot eilisestä viidenkymmenen yhden päivän käteisvalvonta-arvopapereiden huutokaupasta: Korko 8,07 %. </w:t>
      </w:r>
      <w:r>
        <w:rPr>
          <w:color w:val="8489AE"/>
        </w:rPr>
        <w:t xml:space="preserve">Arvopaperit on </w:t>
      </w:r>
      <w:r>
        <w:t xml:space="preserve">päivätty </w:t>
      </w:r>
      <w:r>
        <w:rPr>
          <w:color w:val="DB1474"/>
        </w:rPr>
        <w:t xml:space="preserve">31. lokakuuta </w:t>
      </w:r>
      <w:r>
        <w:t xml:space="preserve">ja erääntyvät 21. joulukuuta 1989. Yritysasiat </w:t>
      </w:r>
      <w:r>
        <w:rPr>
          <w:color w:val="860E04"/>
        </w:rPr>
        <w:t xml:space="preserve">Western Union Corp:n </w:t>
      </w:r>
      <w:r>
        <w:t xml:space="preserve">subprime-joukkovelkakirjalainojen hinnat </w:t>
      </w:r>
      <w:r>
        <w:t xml:space="preserve">romahtivat sen jälkeen, kun </w:t>
      </w:r>
      <w:r>
        <w:rPr>
          <w:color w:val="860E04"/>
        </w:rPr>
        <w:t xml:space="preserve">yhtiö </w:t>
      </w:r>
      <w:r>
        <w:t xml:space="preserve">ilmoitti, että se ei tee vaihtotarjousta </w:t>
      </w:r>
      <w:r>
        <w:t xml:space="preserve">uudelleenlaadittujen joukkovelkakirjalainojensa </w:t>
      </w:r>
      <w:r>
        <w:t xml:space="preserve">haltijoille. </w:t>
      </w:r>
      <w:r>
        <w:rPr>
          <w:color w:val="860E04"/>
        </w:rPr>
        <w:t xml:space="preserve">Upper Saddle Riverissä, New Jerseyssä sijaitseva viestintäyritys </w:t>
      </w:r>
      <w:r>
        <w:t xml:space="preserve">kertoi harkitsevansa muita vaihtoehtoja kuin vakuudellisten joukkovelkakirjojensa uudelleenjärjestelyä, koska korkeatuottoisten arvopapereiden markkinoilla on tapahtunut muutoksia. Kesäkuussa </w:t>
      </w:r>
      <w:r>
        <w:rPr>
          <w:color w:val="860E04"/>
        </w:rPr>
        <w:t xml:space="preserve">Western Union </w:t>
      </w:r>
      <w:r>
        <w:t xml:space="preserve">joutui mukauttamaan vuonna 1992 erääntyvien vakuudellisten arvopapereiden korkoa 16 1/2 prosentista 19 1/4 prosenttiin</w:t>
      </w:r>
      <w:r>
        <w:rPr>
          <w:color w:val="6EAB9B"/>
        </w:rPr>
        <w:t xml:space="preserve">, </w:t>
      </w:r>
      <w:r>
        <w:rPr>
          <w:color w:val="F2CDFE"/>
        </w:rPr>
        <w:t xml:space="preserve">mikä </w:t>
      </w:r>
      <w:r>
        <w:rPr>
          <w:color w:val="6EAB9B"/>
        </w:rPr>
        <w:t xml:space="preserve">lisäsi </w:t>
      </w:r>
      <w:r>
        <w:rPr>
          <w:color w:val="645341"/>
        </w:rPr>
        <w:t xml:space="preserve">yrityksen </w:t>
      </w:r>
      <w:r>
        <w:rPr>
          <w:color w:val="6EAB9B"/>
        </w:rPr>
        <w:t xml:space="preserve">vuotuisia korkomaksuja </w:t>
      </w:r>
      <w:r>
        <w:rPr>
          <w:color w:val="6EAB9B"/>
        </w:rPr>
        <w:t xml:space="preserve">13,8 miljoonalla </w:t>
      </w:r>
      <w:r>
        <w:rPr>
          <w:color w:val="6EAB9B"/>
        </w:rPr>
        <w:t xml:space="preserve">dollarilla</w:t>
      </w:r>
      <w:r>
        <w:t xml:space="preserve">. </w:t>
      </w:r>
      <w:r>
        <w:t xml:space="preserve">Vaikka </w:t>
      </w:r>
      <w:r>
        <w:rPr>
          <w:color w:val="760035"/>
        </w:rPr>
        <w:t xml:space="preserve">arvopaperien </w:t>
      </w:r>
      <w:r>
        <w:t xml:space="preserve">hinta pysyi 92-93:ssa </w:t>
      </w:r>
      <w:r>
        <w:t xml:space="preserve">heti </w:t>
      </w:r>
      <w:r>
        <w:rPr>
          <w:color w:val="FBC206"/>
        </w:rPr>
        <w:t xml:space="preserve">oikaisun jälkeen</w:t>
      </w:r>
      <w:r>
        <w:t xml:space="preserve">, ne alkoivat laskea pian sen jälkeen. </w:t>
      </w:r>
      <w:r>
        <w:rPr>
          <w:color w:val="04640D"/>
        </w:rPr>
        <w:t xml:space="preserve">Eilen </w:t>
      </w:r>
      <w:r>
        <w:rPr>
          <w:color w:val="860E04"/>
        </w:rPr>
        <w:t xml:space="preserve">Western Unionin </w:t>
      </w:r>
      <w:r>
        <w:t xml:space="preserve">korkokorjatut vakuudelliset arvopaperit laskivat </w:t>
      </w:r>
      <w:r>
        <w:t xml:space="preserve">3 3/4 pistettä eli noin 37,50 dollaria jokaista 1 000 dollarin nimellisarvoa kohden ja sulkeutuivat 50 1/4:ään. </w:t>
      </w:r>
      <w:r>
        <w:t xml:space="preserve">Myös </w:t>
      </w:r>
      <w:r>
        <w:rPr>
          <w:color w:val="860E04"/>
        </w:rPr>
        <w:t xml:space="preserve">Western Unionin </w:t>
      </w:r>
      <w:r>
        <w:t xml:space="preserve">muut arvopaperit </w:t>
      </w:r>
      <w:r>
        <w:t xml:space="preserve">laskivat. 7,90 %:</w:t>
      </w:r>
      <w:r>
        <w:rPr>
          <w:color w:val="860E04"/>
        </w:rPr>
        <w:t xml:space="preserve">n</w:t>
      </w:r>
      <w:r>
        <w:t xml:space="preserve"> joukkovelkakirjalainojen </w:t>
      </w:r>
      <w:r>
        <w:t xml:space="preserve">tarjoushinta oli 14 1/4 ja tarjoushinta 30, kun taas </w:t>
      </w:r>
      <w:r>
        <w:rPr>
          <w:color w:val="647A41"/>
        </w:rPr>
        <w:t xml:space="preserve">10 3/4 %:n junior subordinated noteista</w:t>
      </w:r>
      <w:r>
        <w:rPr>
          <w:color w:val="496E76"/>
        </w:rPr>
        <w:t xml:space="preserve">, jotka ovat voimassa vuoteen 1997 saakka, </w:t>
      </w:r>
      <w:r>
        <w:t xml:space="preserve">tarjottiin 28 ja saatiin tarjouksia noin 34 3/4. 10 3/4 %:n joukkovelkakirjalainat myytiin lopulta 35:llä. Korkean tuoton arvopaperikauppiaat kertoivat, että </w:t>
      </w:r>
      <w:r>
        <w:rPr>
          <w:color w:val="860E04"/>
        </w:rPr>
        <w:t xml:space="preserve">Western Unionin </w:t>
      </w:r>
      <w:r>
        <w:t xml:space="preserve">subprime-luottojen osto- ja myyntihintojen erot </w:t>
      </w:r>
      <w:r>
        <w:t xml:space="preserve">ovat kasvaneet jo jonkin aikaa, ja joissakin tapauksissa </w:t>
      </w:r>
      <w:r>
        <w:rPr>
          <w:color w:val="860E04"/>
        </w:rPr>
        <w:t xml:space="preserve">Western Unionin </w:t>
      </w:r>
      <w:r>
        <w:t xml:space="preserve">arvopapereita ei ole </w:t>
      </w:r>
      <w:r>
        <w:t xml:space="preserve">saatavilla. Muualla sijoitusluokan joukkovelkakirjalainojen ja riskialttiiden, korkeatuottoisten subprime-lainojen hinnat pysyivät ennallaan. Uusien subprime-arvopapereiden markkinoilla </w:t>
      </w:r>
      <w:r>
        <w:t xml:space="preserve">Salomon Brothers Inc:n merkitsijöiden odotetaan hinnoittelevan </w:t>
      </w:r>
      <w:r>
        <w:rPr>
          <w:color w:val="4AFEFA"/>
        </w:rPr>
        <w:t xml:space="preserve">tänään </w:t>
      </w:r>
      <w:r>
        <w:rPr>
          <w:color w:val="E3F894"/>
        </w:rPr>
        <w:t xml:space="preserve">350 miljoonan </w:t>
      </w:r>
      <w:r>
        <w:rPr>
          <w:color w:val="E3F894"/>
        </w:rPr>
        <w:t xml:space="preserve">dollarin suuruisen </w:t>
      </w:r>
      <w:r>
        <w:rPr>
          <w:color w:val="F9D7CD"/>
        </w:rPr>
        <w:t xml:space="preserve">Beatrice Co:n </w:t>
      </w:r>
      <w:r>
        <w:rPr>
          <w:color w:val="E3F894"/>
        </w:rPr>
        <w:t xml:space="preserve">subprime-lainojen </w:t>
      </w:r>
      <w:r>
        <w:rPr>
          <w:color w:val="E3F894"/>
        </w:rPr>
        <w:t xml:space="preserve">tarjouksen</w:t>
      </w:r>
      <w:r>
        <w:t xml:space="preserve">. </w:t>
      </w:r>
      <w:r>
        <w:rPr>
          <w:color w:val="E3F894"/>
        </w:rPr>
        <w:t xml:space="preserve">Liikkeeseenlasku </w:t>
      </w:r>
      <w:r>
        <w:t xml:space="preserve">koostuu </w:t>
      </w:r>
      <w:r>
        <w:rPr>
          <w:color w:val="876128"/>
        </w:rPr>
        <w:t xml:space="preserve">kahdesta osasta</w:t>
      </w:r>
      <w:r>
        <w:t xml:space="preserve">, </w:t>
      </w:r>
      <w:r>
        <w:t xml:space="preserve">200 miljoonasta </w:t>
      </w:r>
      <w:r>
        <w:t xml:space="preserve">dollarista vuonna </w:t>
      </w:r>
      <w:r>
        <w:rPr>
          <w:color w:val="A1A711"/>
        </w:rPr>
        <w:t xml:space="preserve">1997 </w:t>
      </w:r>
      <w:r>
        <w:t xml:space="preserve">erääntyviä senior subordinated reset -arvopapereita </w:t>
      </w:r>
      <w:r>
        <w:t xml:space="preserve">ja 150 miljoonasta dollarista vuonna </w:t>
      </w:r>
      <w:r>
        <w:rPr>
          <w:color w:val="A1A711"/>
        </w:rPr>
        <w:t xml:space="preserve">1997</w:t>
      </w:r>
      <w:r>
        <w:t xml:space="preserve"> erääntyviä vaihtuvakorkoisia subordinated -arvopapereita</w:t>
      </w:r>
      <w:r>
        <w:t xml:space="preserve">. </w:t>
      </w:r>
      <w:r>
        <w:t xml:space="preserve">Salkunhoitajien mukaan odotukset ovat, että </w:t>
      </w:r>
      <w:r>
        <w:rPr>
          <w:color w:val="FD0F31"/>
        </w:rPr>
        <w:t xml:space="preserve">osake </w:t>
      </w:r>
      <w:r>
        <w:rPr>
          <w:color w:val="01FB92"/>
        </w:rPr>
        <w:t xml:space="preserve">hinnoitellaan alle nimellisarvon 13 3/4 prosentin korolla ja noin 14 prosentin tuotolla</w:t>
      </w:r>
      <w:r>
        <w:t xml:space="preserve">. </w:t>
      </w:r>
      <w:r>
        <w:rPr>
          <w:color w:val="BE8485"/>
        </w:rPr>
        <w:t xml:space="preserve">Chicagossa toimiva elintarvike- ja kuluttajatuotekonserni </w:t>
      </w:r>
      <w:r>
        <w:t xml:space="preserve">ostettiin huhtikuussa 1986 </w:t>
      </w:r>
      <w:r>
        <w:rPr>
          <w:color w:val="C660FB"/>
        </w:rPr>
        <w:t xml:space="preserve">Kohlberg Kravis Roberts &amp; Co:n </w:t>
      </w:r>
      <w:r>
        <w:t xml:space="preserve">6,2 miljardin </w:t>
      </w:r>
      <w:r>
        <w:t xml:space="preserve">dollarin </w:t>
      </w:r>
      <w:r>
        <w:rPr>
          <w:color w:val="C660FB"/>
        </w:rPr>
        <w:t xml:space="preserve">velkarahalla valmistelemalla </w:t>
      </w:r>
      <w:r>
        <w:t xml:space="preserve">yrityskaupalla</w:t>
      </w:r>
      <w:r>
        <w:t xml:space="preserve">. </w:t>
      </w:r>
      <w:r>
        <w:t xml:space="preserve">Arvopapereiden myynnistä saaduilla tuloilla maksetaan takaisin osa pankkilainoista, joilla </w:t>
      </w:r>
      <w:r>
        <w:rPr>
          <w:color w:val="BE8485"/>
        </w:rPr>
        <w:t xml:space="preserve">Beatrice </w:t>
      </w:r>
      <w:r>
        <w:t xml:space="preserve">maksoi elokuussa 526,3 miljoonan dollarin suuruisen pääoman kasvavista korollisista joukkovelkakirjalainoista. Morgan Stanley &amp; Co:n merkitsijöiden odotetaan </w:t>
      </w:r>
      <w:r>
        <w:rPr>
          <w:color w:val="4AFEFA"/>
        </w:rPr>
        <w:t xml:space="preserve">tänään </w:t>
      </w:r>
      <w:r>
        <w:t xml:space="preserve">hinnoittelevan </w:t>
      </w:r>
      <w:r>
        <w:rPr>
          <w:color w:val="120104"/>
        </w:rPr>
        <w:t xml:space="preserve">Continental Cablevision Inc:</w:t>
      </w:r>
      <w:r>
        <w:t xml:space="preserve">n 350 miljoonan dollarin suuruisen korkean tuoton tarjouksen</w:t>
      </w:r>
      <w:r>
        <w:t xml:space="preserve">. </w:t>
      </w:r>
      <w:r>
        <w:t xml:space="preserve">Vuonna 2004 erääntyviä senior subordinated notes -lainoja on tarkoitus tarjota 12 5/8 %:n ja 12 3/4 %:n välisellä tuotolla. </w:t>
      </w:r>
      <w:r>
        <w:rPr>
          <w:color w:val="D48958"/>
        </w:rPr>
        <w:t xml:space="preserve">Hypoteekkipaperit </w:t>
      </w:r>
      <w:r>
        <w:t xml:space="preserve">päätyivät kevyessä kaupankäynnissä 2/32-4/32 korkeammalle. </w:t>
      </w:r>
      <w:r>
        <w:rPr>
          <w:color w:val="C3C1BE"/>
        </w:rPr>
        <w:t xml:space="preserve">Ginnie Maen </w:t>
      </w:r>
      <w:r>
        <w:rPr>
          <w:color w:val="05AEE8"/>
        </w:rPr>
        <w:t xml:space="preserve">marraskuussa liikkeeseen laskemat </w:t>
      </w:r>
      <w:r>
        <w:rPr>
          <w:color w:val="05AEE8"/>
        </w:rPr>
        <w:t xml:space="preserve">9 %:n arvopaperit </w:t>
      </w:r>
      <w:r>
        <w:t xml:space="preserve">päätyivät </w:t>
      </w:r>
      <w:r>
        <w:rPr>
          <w:color w:val="9F98F8"/>
        </w:rPr>
        <w:t xml:space="preserve">98 1/2:een </w:t>
      </w:r>
      <w:r>
        <w:t xml:space="preserve">eli </w:t>
      </w:r>
      <w:r>
        <w:t xml:space="preserve">4/32:</w:t>
      </w:r>
      <w:r>
        <w:rPr>
          <w:color w:val="9F98F8"/>
        </w:rPr>
        <w:t xml:space="preserve">een ja </w:t>
      </w:r>
      <w:r>
        <w:rPr>
          <w:color w:val="D19012"/>
        </w:rPr>
        <w:t xml:space="preserve">10 %:n arvopaperit </w:t>
      </w:r>
      <w:r>
        <w:rPr>
          <w:color w:val="B7D802"/>
        </w:rPr>
        <w:t xml:space="preserve">102 3/8:een </w:t>
      </w:r>
      <w:r>
        <w:t xml:space="preserve">eli </w:t>
      </w:r>
      <w:r>
        <w:t xml:space="preserve">4/32:een. Freddie Macin 9 %:n arvopaperit päätyivät </w:t>
      </w:r>
      <w:r>
        <w:rPr>
          <w:color w:val="826392"/>
        </w:rPr>
        <w:t xml:space="preserve">97 19/32:een </w:t>
      </w:r>
      <w:r>
        <w:t xml:space="preserve">eli </w:t>
      </w:r>
      <w:r>
        <w:t xml:space="preserve">2/32:</w:t>
      </w:r>
      <w:r>
        <w:rPr>
          <w:color w:val="826392"/>
        </w:rPr>
        <w:t xml:space="preserve">een. </w:t>
      </w:r>
      <w:r>
        <w:rPr>
          <w:color w:val="5E7A6A"/>
        </w:rPr>
        <w:t xml:space="preserve">Johdannaismarkkinoilla </w:t>
      </w:r>
      <w:r>
        <w:rPr>
          <w:color w:val="B29869"/>
        </w:rPr>
        <w:t xml:space="preserve">vakuutusyhtiöt </w:t>
      </w:r>
      <w:r>
        <w:rPr>
          <w:color w:val="5E7A6A"/>
        </w:rPr>
        <w:t xml:space="preserve">ovat </w:t>
      </w:r>
      <w:r>
        <w:rPr>
          <w:color w:val="B29869"/>
        </w:rPr>
        <w:t xml:space="preserve">vähentäneet </w:t>
      </w:r>
      <w:r>
        <w:rPr>
          <w:color w:val="5E7A6A"/>
        </w:rPr>
        <w:t xml:space="preserve">arvopapereiden ostojaan remic-tyyppisistä asuntolainapooleista eli kiinteistövakuudellisista asuntolainasijoituskohteista, kun ne arvioivat mahdollisia korvausvaatimuksia Kalifornian maanjäristyksen ja Carolinassa hiljattain sattuneen hirmumyrskyn jälkeen</w:t>
      </w:r>
      <w:r>
        <w:t xml:space="preserve">. </w:t>
      </w:r>
      <w:r>
        <w:rPr>
          <w:color w:val="5E7A6A"/>
        </w:rPr>
        <w:t xml:space="preserve">Tämä saattaa </w:t>
      </w:r>
      <w:r>
        <w:t xml:space="preserve">tarkoittaa, että johdannaisten asuntolainapaperien liikkeeseenlasku vähenee lähiviikkoina. Vakuutusyhtiöt ovat viime kuukausina ostaneet paljon ennakkomaksusuojattuja suunniteltuja kuoletusrahastoja (PAC). PAC-lainat houkuttelevat vakuutusyhtiöitä ja muita sijoittajia, koska niiden tuotto on korkeampi kuin etuoikeutettujen yritysten joukkovelkakirjalainojen, ja ne ovat osittain liittovaltion virastojen Freddie Macin ja Fannie Maen takaamia. </w:t>
      </w:r>
      <w:r>
        <w:rPr>
          <w:color w:val="8BE7FC"/>
        </w:rPr>
        <w:t xml:space="preserve">Beneficial Corp. </w:t>
      </w:r>
      <w:r>
        <w:rPr>
          <w:color w:val="1D0051"/>
        </w:rPr>
        <w:t xml:space="preserve">tarjosi runsaasti varoja sisältävillä markkinoilla </w:t>
      </w:r>
      <w:r>
        <w:rPr>
          <w:color w:val="1D0051"/>
        </w:rPr>
        <w:t xml:space="preserve">248 miljoonan dollarin arvosta arvopapereita, joihin oli kiinnitetty yhdysvaltalaisia asuntolainoja, </w:t>
      </w:r>
      <w:r>
        <w:t xml:space="preserve">ja </w:t>
      </w:r>
      <w:r>
        <w:t xml:space="preserve">aloitti </w:t>
      </w:r>
      <w:r>
        <w:t xml:space="preserve">näin </w:t>
      </w:r>
      <w:r>
        <w:t xml:space="preserve">toisen ison kauppansa </w:t>
      </w:r>
      <w:r>
        <w:rPr>
          <w:color w:val="B7DAD2"/>
        </w:rPr>
        <w:t xml:space="preserve">viime viikolla</w:t>
      </w:r>
      <w:r>
        <w:t xml:space="preserve">. </w:t>
      </w:r>
      <w:r>
        <w:rPr>
          <w:color w:val="76E0C1"/>
        </w:rPr>
        <w:t xml:space="preserve">Viime viikolla </w:t>
      </w:r>
      <w:r>
        <w:rPr>
          <w:color w:val="11BA09"/>
        </w:rPr>
        <w:t xml:space="preserve">MNC Financial Corp:</w:t>
      </w:r>
      <w:r>
        <w:rPr>
          <w:color w:val="BACFA7"/>
        </w:rPr>
        <w:t xml:space="preserve">n yksikkö tarjosi </w:t>
      </w:r>
      <w:r>
        <w:rPr>
          <w:color w:val="BACFA7"/>
        </w:rPr>
        <w:t xml:space="preserve">268 miljoonan dollarin arvosta yhdysvaltalaisia asuntolainoja</w:t>
      </w:r>
      <w:r>
        <w:t xml:space="preserve">. Sekä </w:t>
      </w:r>
      <w:r>
        <w:rPr>
          <w:color w:val="65407D"/>
        </w:rPr>
        <w:t xml:space="preserve">MNC:n </w:t>
      </w:r>
      <w:r>
        <w:rPr>
          <w:color w:val="462C36"/>
        </w:rPr>
        <w:t xml:space="preserve">että </w:t>
      </w:r>
      <w:r>
        <w:rPr>
          <w:color w:val="491803"/>
        </w:rPr>
        <w:t xml:space="preserve">Beneficialin </w:t>
      </w:r>
      <w:r>
        <w:rPr>
          <w:color w:val="462C36"/>
        </w:rPr>
        <w:t xml:space="preserve">tarjoukset </w:t>
      </w:r>
      <w:r>
        <w:t xml:space="preserve">merkitsi </w:t>
      </w:r>
      <w:r>
        <w:rPr>
          <w:color w:val="F5D2A8"/>
        </w:rPr>
        <w:t xml:space="preserve">Merrill Lynch Capital Markets, joka on </w:t>
      </w:r>
      <w:r>
        <w:rPr>
          <w:color w:val="F5D2A8"/>
        </w:rPr>
        <w:t xml:space="preserve">aiemmin tänä vuonna </w:t>
      </w:r>
      <w:r>
        <w:rPr>
          <w:color w:val="03422C"/>
        </w:rPr>
        <w:t xml:space="preserve">perustettu </w:t>
      </w:r>
      <w:r>
        <w:rPr>
          <w:color w:val="F5D2A8"/>
        </w:rPr>
        <w:t xml:space="preserve">Yhdysvaltain asuntolainamarkkinoiden johtava Wall Streetin yritys</w:t>
      </w:r>
      <w:r>
        <w:t xml:space="preserve">. </w:t>
      </w:r>
      <w:r>
        <w:t xml:space="preserve">Kunnalliset osakkeet Parantunut tunnelma </w:t>
      </w:r>
      <w:r>
        <w:rPr>
          <w:color w:val="0232FD"/>
        </w:rPr>
        <w:t xml:space="preserve">kunnallisilla markkinoilla, jotka </w:t>
      </w:r>
      <w:r>
        <w:rPr>
          <w:color w:val="72A46E"/>
        </w:rPr>
        <w:t xml:space="preserve">ovat suurelta osin </w:t>
      </w:r>
      <w:r>
        <w:rPr>
          <w:color w:val="128EAC"/>
        </w:rPr>
        <w:t xml:space="preserve">New Yorkin </w:t>
      </w:r>
      <w:r>
        <w:rPr>
          <w:color w:val="0232FD"/>
        </w:rPr>
        <w:t xml:space="preserve">liiketoiminnan etupäässä</w:t>
      </w:r>
      <w:r>
        <w:t xml:space="preserve">, on auttanut </w:t>
      </w:r>
      <w:r>
        <w:rPr>
          <w:color w:val="47545E"/>
        </w:rPr>
        <w:t xml:space="preserve">kunnallisia futuureja </w:t>
      </w:r>
      <w:r>
        <w:t xml:space="preserve">toipumaan alkuperäisistä alhaisemmista tasoista, mutta sopimusten ja pitkäaikaisten valtionlainojen futuurien välinen ero on laskenut yhä enemmän negatiiviselle alueelle. MOB-erotus eli kuntien ja pitkäaikaisten valtion joukkolainojen futuurien välinen ero on ollut viimeaikaisessa kaupankäynnissä lähellä absoluuttisia alhaisimpia lukemia, mikä on johtunut pääasiassa huolista, että uusien arvopapereiden liikkeeseenlasku ylittää kysynnän. </w:t>
      </w:r>
      <w:r>
        <w:rPr>
          <w:color w:val="B95C69"/>
        </w:rPr>
        <w:t xml:space="preserve">Joulukuun kuntafutuurit </w:t>
      </w:r>
      <w:r>
        <w:t xml:space="preserve">päätyivät 11/32 pisteen nousuun 92-14 pisteeseen, ja aamulla ne olivat korkeimmillaan 91-23 pisteessä, kun kuntien käteisvarat nousivat takaisin ylöspäin. Valtion pitkäaikaisten joukkolainojen etukuukausifutuurit </w:t>
      </w:r>
      <w:r>
        <w:t xml:space="preserve">nousivat </w:t>
      </w:r>
      <w:r>
        <w:t xml:space="preserve">kuitenkin </w:t>
      </w:r>
      <w:r>
        <w:rPr>
          <w:color w:val="04640D"/>
        </w:rPr>
        <w:t xml:space="preserve">iltapäivällä </w:t>
      </w:r>
      <w:r>
        <w:t xml:space="preserve">vaatimattomat 13/32 99-04:een. Ulkomaiset joukkovelkakirjalainat </w:t>
      </w:r>
      <w:r>
        <w:rPr>
          <w:color w:val="A14D12"/>
        </w:rPr>
        <w:t xml:space="preserve">Britannian valtion joukkovelkakirjalainat </w:t>
      </w:r>
      <w:r>
        <w:t xml:space="preserve">päätyivät </w:t>
      </w:r>
      <w:r>
        <w:rPr>
          <w:color w:val="C4C8FA"/>
        </w:rPr>
        <w:t xml:space="preserve">lievään nousuun, jota </w:t>
      </w:r>
      <w:r>
        <w:t xml:space="preserve">tuki punnan vahvistuminen ja brittiläisten osakkeiden nousu. Vuosina 2003-2007 erääntyvät 11 3/4 prosentin viitelainat nousivat 10/32 111 14/32:een, jolloin niiden tuotto oli 10,14 prosenttia, kun taas vuonna 1995 erääntyvät keskipitkät 12 prosentin valtionlainat nousivat 7/32 103 5/8:aan, jolloin niiden tuotto oli 11,04 prosenttia. </w:t>
      </w:r>
      <w:r>
        <w:rPr>
          <w:color w:val="372A55"/>
        </w:rPr>
        <w:t xml:space="preserve">Länsi-Saksan valtionlainat </w:t>
      </w:r>
      <w:r>
        <w:t xml:space="preserve">laskivat vaisussa ja hermostuneessa kaupankäynnissä </w:t>
      </w:r>
      <w:r>
        <w:t xml:space="preserve">0 prosenttia.Lokakuussa 1999 erääntyvät 7 %:n pitkäaikaiset valtion joukkovelkakirjalainat laskivat 0,60 pistettä 99,35 pisteeseen 7,09 %:n tuoton ollessa 7,09 %, kun taas vuonna 1994 erääntyvät 6 3/4 %:n joukkovelkakirjalainat laskivat 0,35 pistettä 97,25 pisteeseen 7,45 %:n tuoton ollessa 7,45 %. Japanin valtion joukkovelkakirjalainat heikkenivät edelleen, koska dollari on pysynyt vahvana jeniin nähden. Japanin 4,6 prosentin joukkovelkakirjalaina nro 111, joka erääntyy vuonna 1998, sulki </w:t>
      </w:r>
      <w:r>
        <w:rPr>
          <w:color w:val="04640D"/>
        </w:rPr>
        <w:t xml:space="preserve">päivän </w:t>
      </w:r>
      <w:r>
        <w:t xml:space="preserve">pörssiruuduilla 95,11:een, ja sen tuotto oli 5,43 prosenttia.</w:t>
      </w:r>
    </w:p>
    <w:p>
      <w:r>
        <w:rPr>
          <w:b/>
        </w:rPr>
        <w:t xml:space="preserve">Asiakirjan numero 182</w:t>
      </w:r>
    </w:p>
    <w:p>
      <w:r>
        <w:rPr>
          <w:b/>
        </w:rPr>
        <w:t xml:space="preserve">Asiakirjan tunniste: wsj0401-001</w:t>
      </w:r>
    </w:p>
    <w:p>
      <w:r>
        <w:rPr>
          <w:color w:val="310106"/>
        </w:rPr>
        <w:t xml:space="preserve">Tilintarkastusyhtiö KPMG Peat Marwickin mukaan </w:t>
      </w:r>
      <w:r>
        <w:t xml:space="preserve">niin sanottujen rajatylittävien yrityskauppojen arvo oli </w:t>
      </w:r>
      <w:r>
        <w:rPr>
          <w:color w:val="04640D"/>
        </w:rPr>
        <w:t xml:space="preserve">toisella vuosineljänneksellä </w:t>
      </w:r>
      <w:r>
        <w:rPr>
          <w:color w:val="FEFB0A"/>
        </w:rPr>
        <w:t xml:space="preserve">23,1 miljardia dollaria, </w:t>
      </w:r>
      <w:r>
        <w:t xml:space="preserve">kun se viime vuonna oli 33,6 miljardia dollaria. Rajatylittävissä kaupoissa </w:t>
      </w:r>
      <w:r>
        <w:rPr>
          <w:color w:val="FB5514"/>
        </w:rPr>
        <w:t xml:space="preserve">ostaja on </w:t>
      </w:r>
      <w:r>
        <w:t xml:space="preserve">eri puolilla maailmaa </w:t>
      </w:r>
      <w:r>
        <w:rPr>
          <w:color w:val="FB5514"/>
        </w:rPr>
        <w:t xml:space="preserve">kuin </w:t>
      </w:r>
      <w:r>
        <w:t xml:space="preserve">kohde. Tällaisten kauppojen määrä oli </w:t>
      </w:r>
      <w:r>
        <w:rPr>
          <w:color w:val="E115C0"/>
        </w:rPr>
        <w:t xml:space="preserve">670 </w:t>
      </w:r>
      <w:r>
        <w:rPr>
          <w:color w:val="04640D"/>
        </w:rPr>
        <w:t xml:space="preserve">toisella neljänneksellä</w:t>
      </w:r>
      <w:r>
        <w:t xml:space="preserve">, </w:t>
      </w:r>
      <w:r>
        <w:t xml:space="preserve">kun se viime vuonna oli 527. </w:t>
      </w:r>
      <w:r>
        <w:rPr>
          <w:color w:val="00587F"/>
        </w:rPr>
        <w:t xml:space="preserve">Mutta 100 miljoonan dollarin ja sitä suurempien kauppojen kokonaismäärä laski</w:t>
      </w:r>
      <w:r>
        <w:t xml:space="preserve">. </w:t>
      </w:r>
      <w:r>
        <w:rPr>
          <w:color w:val="FEB8C8"/>
        </w:rPr>
        <w:t xml:space="preserve">KPMG Peat Marwickin </w:t>
      </w:r>
      <w:r>
        <w:rPr>
          <w:color w:val="0BC582"/>
        </w:rPr>
        <w:t xml:space="preserve">liikekumppanin Herb Adlerin mukaan </w:t>
      </w:r>
      <w:r>
        <w:rPr>
          <w:color w:val="00587F"/>
        </w:rPr>
        <w:t xml:space="preserve">kokonaisarvon lasku </w:t>
      </w:r>
      <w:r>
        <w:t xml:space="preserve">voi olla väliaikaista</w:t>
      </w:r>
      <w:r>
        <w:t xml:space="preserve">. </w:t>
      </w:r>
      <w:r>
        <w:t xml:space="preserve">Hän selitti, että </w:t>
      </w:r>
      <w:r>
        <w:rPr>
          <w:color w:val="9E8317"/>
        </w:rPr>
        <w:t xml:space="preserve">rakenneuudistuksesta, </w:t>
      </w:r>
      <w:r>
        <w:rPr>
          <w:color w:val="01190F"/>
        </w:rPr>
        <w:t xml:space="preserve">jonka </w:t>
      </w:r>
      <w:r>
        <w:rPr>
          <w:color w:val="9E8317"/>
        </w:rPr>
        <w:t xml:space="preserve">tarkoituksena oli valmistautua yhteismarkkinoiden odotettuun laajentumiseen vuonna 1992</w:t>
      </w:r>
      <w:r>
        <w:t xml:space="preserve">, "on tullut entistä suurempi strateginen prioriteetti yrityksille Euroopan yhteisössä ja sen ulkopuolella". </w:t>
      </w:r>
      <w:r>
        <w:rPr>
          <w:color w:val="04640D"/>
        </w:rPr>
        <w:t xml:space="preserve">Toisella vuosineljänneksellä </w:t>
      </w:r>
      <w:r>
        <w:t xml:space="preserve">keskisuurten rajatylittävien liiketoimien - alle 100 miljoonan dollarin arvoisten kauppojen - määrä nousi 619:ään ja niiden arvo oli yhteensä 6 miljardia dollaria, kun se </w:t>
      </w:r>
      <w:r>
        <w:rPr>
          <w:color w:val="847D81"/>
        </w:rPr>
        <w:t xml:space="preserve">viime vuonna </w:t>
      </w:r>
      <w:r>
        <w:t xml:space="preserve">oli 478 tällaista kauppaa, joiden arvo oli 4,9 miljardia dollaria</w:t>
      </w:r>
      <w:r>
        <w:t xml:space="preserve">, </w:t>
      </w:r>
      <w:r>
        <w:rPr>
          <w:color w:val="310106"/>
        </w:rPr>
        <w:t xml:space="preserve">yritys </w:t>
      </w:r>
      <w:r>
        <w:t xml:space="preserve">kertoi</w:t>
      </w:r>
      <w:r>
        <w:t xml:space="preserve">. </w:t>
      </w:r>
      <w:r>
        <w:rPr>
          <w:color w:val="B70639"/>
        </w:rPr>
        <w:t xml:space="preserve">Toisella vuosineljänneksellä tehtiin </w:t>
      </w:r>
      <w:r>
        <w:rPr>
          <w:color w:val="58018B"/>
        </w:rPr>
        <w:t xml:space="preserve">51 </w:t>
      </w:r>
      <w:r>
        <w:rPr>
          <w:color w:val="58018B"/>
        </w:rPr>
        <w:t xml:space="preserve">suurta rajatylittävää kauppaa, joiden </w:t>
      </w:r>
      <w:r>
        <w:rPr>
          <w:color w:val="58018B"/>
        </w:rPr>
        <w:t xml:space="preserve">kokonaisvolyymi oli 17,1 miljardia dollaria</w:t>
      </w:r>
      <w:r>
        <w:t xml:space="preserve">, </w:t>
      </w:r>
      <w:r>
        <w:rPr>
          <w:color w:val="310106"/>
        </w:rPr>
        <w:t xml:space="preserve">yritys </w:t>
      </w:r>
      <w:r>
        <w:t xml:space="preserve">lisäsi</w:t>
      </w:r>
      <w:r>
        <w:t xml:space="preserve">. </w:t>
      </w:r>
      <w:r>
        <w:rPr>
          <w:color w:val="703B01"/>
        </w:rPr>
        <w:t xml:space="preserve">Vertailun vuoksi </w:t>
      </w:r>
      <w:r>
        <w:rPr>
          <w:color w:val="F7F1DF"/>
        </w:rPr>
        <w:t xml:space="preserve">mainittuja kauppoja </w:t>
      </w:r>
      <w:r>
        <w:rPr>
          <w:color w:val="703B01"/>
        </w:rPr>
        <w:t xml:space="preserve">tehtiin </w:t>
      </w:r>
      <w:r>
        <w:rPr>
          <w:color w:val="703B01"/>
        </w:rPr>
        <w:t xml:space="preserve">viime vuonna 49, ja niiden kokonaisarvo oli 28,7 miljardia dollaria</w:t>
      </w:r>
      <w:r>
        <w:t xml:space="preserve">.</w:t>
      </w:r>
    </w:p>
    <w:p>
      <w:r>
        <w:rPr>
          <w:b/>
        </w:rPr>
        <w:t xml:space="preserve">Asiakirjan numero 183</w:t>
      </w:r>
    </w:p>
    <w:p>
      <w:r>
        <w:rPr>
          <w:b/>
        </w:rPr>
        <w:t xml:space="preserve">Asiakirjan tunniste: wsj0402-001</w:t>
      </w:r>
    </w:p>
    <w:p>
      <w:r>
        <w:rPr>
          <w:color w:val="310106"/>
        </w:rPr>
        <w:t xml:space="preserve">Rymer Foods Inc. </w:t>
      </w:r>
      <w:r>
        <w:t xml:space="preserve">ilmoitti, että </w:t>
      </w:r>
      <w:r>
        <w:rPr>
          <w:color w:val="310106"/>
        </w:rPr>
        <w:t xml:space="preserve">sen </w:t>
      </w:r>
      <w:r>
        <w:t xml:space="preserve">hallitus on hyväksynyt 500 000 </w:t>
      </w:r>
      <w:r>
        <w:rPr>
          <w:color w:val="310106"/>
        </w:rPr>
        <w:t xml:space="preserve">sen </w:t>
      </w:r>
      <w:r>
        <w:t xml:space="preserve">kantaosakkeen osto-optiotodistuksen </w:t>
      </w:r>
      <w:r>
        <w:t xml:space="preserve">oston </w:t>
      </w:r>
      <w:r>
        <w:t xml:space="preserve">hintaan 4 dollaria optiotodistukselta. </w:t>
      </w:r>
      <w:r>
        <w:rPr>
          <w:color w:val="310106"/>
        </w:rPr>
        <w:t xml:space="preserve">Kyseinen elintarvikealan yritys</w:t>
      </w:r>
      <w:r>
        <w:rPr>
          <w:color w:val="04640D"/>
        </w:rPr>
        <w:t xml:space="preserve">, jolla </w:t>
      </w:r>
      <w:r>
        <w:rPr>
          <w:color w:val="310106"/>
        </w:rPr>
        <w:t xml:space="preserve">on 72 000 optio-oikeutta ja noin 2,9 miljoonaa kantaosaketta liikkeellä</w:t>
      </w:r>
      <w:r>
        <w:t xml:space="preserve">, ilmoitti, että se voi korottaa tarjoushintaa ostaakseen </w:t>
      </w:r>
      <w:r>
        <w:rPr>
          <w:color w:val="FEFB0A"/>
        </w:rPr>
        <w:t xml:space="preserve">osan tai kaikki asianmukaisesti </w:t>
      </w:r>
      <w:r>
        <w:rPr>
          <w:color w:val="FEFB0A"/>
        </w:rPr>
        <w:t xml:space="preserve">tarjotut </w:t>
      </w:r>
      <w:r>
        <w:rPr>
          <w:color w:val="FEFB0A"/>
        </w:rPr>
        <w:t xml:space="preserve">optio-oikeudet</w:t>
      </w:r>
      <w:r>
        <w:t xml:space="preserve">. </w:t>
      </w:r>
      <w:r>
        <w:t xml:space="preserve">Yksi </w:t>
      </w:r>
      <w:r>
        <w:rPr>
          <w:color w:val="E115C0"/>
        </w:rPr>
        <w:t xml:space="preserve">optiotodistus </w:t>
      </w:r>
      <w:r>
        <w:t xml:space="preserve">oikeuttaa ostamaan yhden kantaosakkeen 17,50 dollarin hintaan. </w:t>
      </w:r>
      <w:r>
        <w:rPr>
          <w:color w:val="00587F"/>
        </w:rPr>
        <w:t xml:space="preserve">Optio-oikeudet </w:t>
      </w:r>
      <w:r>
        <w:t xml:space="preserve">päättyvät 15. lokakuuta 1992, ja </w:t>
      </w:r>
      <w:r>
        <w:rPr>
          <w:color w:val="9E8317"/>
        </w:rPr>
        <w:t xml:space="preserve">yhtiö voi </w:t>
      </w:r>
      <w:r>
        <w:rPr>
          <w:color w:val="FEB8C8"/>
        </w:rPr>
        <w:t xml:space="preserve">tarjota niitä 5,25 dollarin hintaan</w:t>
      </w:r>
      <w:r>
        <w:t xml:space="preserve">. </w:t>
      </w:r>
      <w:r>
        <w:rPr>
          <w:color w:val="847D81"/>
        </w:rPr>
        <w:t xml:space="preserve">Tarjouksen </w:t>
      </w:r>
      <w:r>
        <w:t xml:space="preserve">on määrä päättyä 28. marraskuuta, ellei sitä jatketa. New Yorkin pörssissä </w:t>
      </w:r>
      <w:r>
        <w:rPr>
          <w:color w:val="310106"/>
        </w:rPr>
        <w:t xml:space="preserve">Rymer </w:t>
      </w:r>
      <w:r>
        <w:t xml:space="preserve">sulkeutui eilen </w:t>
      </w:r>
      <w:r>
        <w:rPr>
          <w:color w:val="58018B"/>
        </w:rPr>
        <w:t xml:space="preserve">10 875 dollariin </w:t>
      </w:r>
      <w:r>
        <w:t xml:space="preserve">eli </w:t>
      </w:r>
      <w:r>
        <w:t xml:space="preserve">12,5 senttiä </w:t>
      </w:r>
      <w:r>
        <w:rPr>
          <w:color w:val="58018B"/>
        </w:rPr>
        <w:t xml:space="preserve">miinuksella.</w:t>
      </w:r>
    </w:p>
    <w:p>
      <w:r>
        <w:rPr>
          <w:b/>
        </w:rPr>
        <w:t xml:space="preserve">Asiakirjan numero 184</w:t>
      </w:r>
    </w:p>
    <w:p>
      <w:r>
        <w:rPr>
          <w:b/>
        </w:rPr>
        <w:t xml:space="preserve">Asiakirjan tunniste: wsj0403-001</w:t>
      </w:r>
    </w:p>
    <w:p>
      <w:r>
        <w:t xml:space="preserve">Kausimosaiikki Ilmailun ongelmat, vaikka ne ovatkin usein pelottavia, ovat </w:t>
      </w:r>
      <w:r>
        <w:rPr>
          <w:color w:val="310106"/>
        </w:rPr>
        <w:t xml:space="preserve">meille </w:t>
      </w:r>
      <w:r>
        <w:t xml:space="preserve">nyt hauskoja</w:t>
      </w:r>
      <w:r>
        <w:t xml:space="preserve">, kun näemme </w:t>
      </w:r>
      <w:r>
        <w:rPr>
          <w:color w:val="04640D"/>
        </w:rPr>
        <w:t xml:space="preserve">lentokentän ympärillä </w:t>
      </w:r>
      <w:r>
        <w:rPr>
          <w:color w:val="FEFB0A"/>
        </w:rPr>
        <w:t xml:space="preserve">olevat </w:t>
      </w:r>
      <w:r>
        <w:rPr>
          <w:color w:val="04640D"/>
        </w:rPr>
        <w:t xml:space="preserve">noitavainot </w:t>
      </w:r>
      <w:r>
        <w:t xml:space="preserve">- Edward F. Dempsey. Avioero "Ja nyt </w:t>
      </w:r>
      <w:r>
        <w:t xml:space="preserve">en tunne </w:t>
      </w:r>
      <w:r>
        <w:rPr>
          <w:color w:val="FB5514"/>
        </w:rPr>
        <w:t xml:space="preserve">itseäni</w:t>
      </w:r>
      <w:r>
        <w:t xml:space="preserve">", sanon, kun veri kiehuu raivosta, mutta hurraaminen ei enää </w:t>
      </w:r>
      <w:r>
        <w:t xml:space="preserve">tule mieleeni, vaikka muulloin se tulee mieleeni</w:t>
      </w:r>
      <w:r>
        <w:t xml:space="preserve">. - Joshua Adams. Nöyryyden oppitunti Viimeinen isku </w:t>
      </w:r>
      <w:r>
        <w:t xml:space="preserve">egoosi on huomata, </w:t>
      </w:r>
      <w:r>
        <w:rPr>
          <w:color w:val="0BC582"/>
        </w:rPr>
        <w:t xml:space="preserve">että </w:t>
      </w:r>
      <w:r>
        <w:rPr>
          <w:color w:val="00587F"/>
        </w:rPr>
        <w:t xml:space="preserve">jopa </w:t>
      </w:r>
      <w:r>
        <w:rPr>
          <w:color w:val="00587F"/>
        </w:rPr>
        <w:t xml:space="preserve">virheesi jäävät </w:t>
      </w:r>
      <w:r>
        <w:t xml:space="preserve">huomaamatta. - Ivern Ball.</w:t>
      </w:r>
    </w:p>
    <w:p>
      <w:r>
        <w:rPr>
          <w:b/>
        </w:rPr>
        <w:t xml:space="preserve">Asiakirjan numero 185</w:t>
      </w:r>
    </w:p>
    <w:p>
      <w:r>
        <w:rPr>
          <w:b/>
        </w:rPr>
        <w:t xml:space="preserve">Asiakirjan tunniste: wsj0404-001</w:t>
      </w:r>
    </w:p>
    <w:p>
      <w:r>
        <w:rPr>
          <w:color w:val="310106"/>
        </w:rPr>
        <w:t xml:space="preserve">Biotekniikkakonserni Gen-Probe Inc. </w:t>
      </w:r>
      <w:r>
        <w:t xml:space="preserve">ilmoitti allekirjoittaneensa lopullisen sopimuksen siitä, että </w:t>
      </w:r>
      <w:r>
        <w:rPr>
          <w:color w:val="FEFB0A"/>
        </w:rPr>
        <w:t xml:space="preserve">tokiolainen Chugai Pharmaceutical Co </w:t>
      </w:r>
      <w:r>
        <w:rPr>
          <w:color w:val="04640D"/>
        </w:rPr>
        <w:t xml:space="preserve">ostaa sen </w:t>
      </w:r>
      <w:r>
        <w:rPr>
          <w:color w:val="04640D"/>
        </w:rPr>
        <w:t xml:space="preserve">noin 110 miljoonalla dollarilla eli lähes kaksinkertaisella hinnalla </w:t>
      </w:r>
      <w:r>
        <w:rPr>
          <w:color w:val="FB5514"/>
        </w:rPr>
        <w:t xml:space="preserve">Gen-Proben </w:t>
      </w:r>
      <w:r>
        <w:rPr>
          <w:color w:val="04640D"/>
        </w:rPr>
        <w:t xml:space="preserve">osakepääoman markkinahintaan verrattuna</w:t>
      </w:r>
      <w:r>
        <w:t xml:space="preserve">. </w:t>
      </w:r>
      <w:r>
        <w:rPr>
          <w:color w:val="04640D"/>
        </w:rPr>
        <w:t xml:space="preserve">Toimenpide </w:t>
      </w:r>
      <w:r>
        <w:t xml:space="preserve">lisää varmasti huolta siitä, että japanilaiset investoivat yhä enemmän yhdysvaltalaisiin biotekniikkayrityksiin. Se </w:t>
      </w:r>
      <w:r>
        <w:t xml:space="preserve">myös todennäköisesti ruokkii pelkoja siitä, että </w:t>
      </w:r>
      <w:r>
        <w:rPr>
          <w:color w:val="E115C0"/>
        </w:rPr>
        <w:t xml:space="preserve">japanilaiset </w:t>
      </w:r>
      <w:r>
        <w:t xml:space="preserve">käyttävät </w:t>
      </w:r>
      <w:r>
        <w:t xml:space="preserve">asemaansa yhdysvaltalaisissa biotekniikkayrityksissä saadakseen tiettyjä kaupallisia ja kilpailullisia etuja. </w:t>
      </w:r>
      <w:r>
        <w:rPr>
          <w:color w:val="00587F"/>
        </w:rPr>
        <w:t xml:space="preserve">Gen-Probe</w:t>
      </w:r>
      <w:r>
        <w:rPr>
          <w:color w:val="9E8317"/>
        </w:rPr>
        <w:t xml:space="preserve">, joka </w:t>
      </w:r>
      <w:r>
        <w:rPr>
          <w:color w:val="0BC582"/>
        </w:rPr>
        <w:t xml:space="preserve">on </w:t>
      </w:r>
      <w:r>
        <w:t xml:space="preserve">alan </w:t>
      </w:r>
      <w:r>
        <w:rPr>
          <w:color w:val="00587F"/>
        </w:rPr>
        <w:t xml:space="preserve">johtava toimija </w:t>
      </w:r>
      <w:r>
        <w:rPr>
          <w:color w:val="9E8317"/>
        </w:rPr>
        <w:t xml:space="preserve">diagnostisissa testeissä käytettävien </w:t>
      </w:r>
      <w:r>
        <w:rPr>
          <w:color w:val="FEB8C8"/>
        </w:rPr>
        <w:t xml:space="preserve">geenikoettimien alalla</w:t>
      </w:r>
      <w:r>
        <w:t xml:space="preserve">, allekirjoitti viime vuonna </w:t>
      </w:r>
      <w:r>
        <w:rPr>
          <w:color w:val="847D81"/>
        </w:rPr>
        <w:t xml:space="preserve">Chugain kanssa </w:t>
      </w:r>
      <w:r>
        <w:rPr>
          <w:color w:val="01190F"/>
        </w:rPr>
        <w:t xml:space="preserve">sopimuksen </w:t>
      </w:r>
      <w:r>
        <w:rPr>
          <w:color w:val="01190F"/>
        </w:rPr>
        <w:t xml:space="preserve">yksinoikeudesta markkinoida </w:t>
      </w:r>
      <w:r>
        <w:rPr>
          <w:color w:val="58018B"/>
        </w:rPr>
        <w:t xml:space="preserve">sen </w:t>
      </w:r>
      <w:r>
        <w:rPr>
          <w:color w:val="01190F"/>
        </w:rPr>
        <w:t xml:space="preserve">diagnostisia tuotteita </w:t>
      </w:r>
      <w:r>
        <w:rPr>
          <w:color w:val="B70639"/>
        </w:rPr>
        <w:t xml:space="preserve">Japanissa </w:t>
      </w:r>
      <w:r>
        <w:rPr>
          <w:color w:val="01190F"/>
        </w:rPr>
        <w:t xml:space="preserve">tartuntatautien ja syövän diagnosoimiseksi</w:t>
      </w:r>
      <w:r>
        <w:t xml:space="preserve">. </w:t>
      </w:r>
      <w:r>
        <w:rPr>
          <w:color w:val="703B01"/>
        </w:rPr>
        <w:t xml:space="preserve">Chugai </w:t>
      </w:r>
      <w:r>
        <w:t xml:space="preserve">suostui sitten rahoittamaan tiettyjä tutkimus- ja kehityskustannuksia asiaan liittyvillä aloilla. </w:t>
      </w:r>
      <w:r>
        <w:rPr>
          <w:color w:val="01190F"/>
        </w:rPr>
        <w:t xml:space="preserve">Kauppa </w:t>
      </w:r>
      <w:r>
        <w:t xml:space="preserve">toimi ilmeisesti hyvin, ja </w:t>
      </w:r>
      <w:r>
        <w:rPr>
          <w:color w:val="118B8A"/>
        </w:rPr>
        <w:t xml:space="preserve">vuonna 1983 perustetun Gen-Proben </w:t>
      </w:r>
      <w:r>
        <w:rPr>
          <w:color w:val="F7F1DF"/>
        </w:rPr>
        <w:t xml:space="preserve">toimitusjohtaja Thomas A. Bologna </w:t>
      </w:r>
      <w:r>
        <w:t xml:space="preserve">sanoi, että </w:t>
      </w:r>
      <w:r>
        <w:rPr>
          <w:color w:val="FB5514"/>
        </w:rPr>
        <w:t xml:space="preserve">yrityksen </w:t>
      </w:r>
      <w:r>
        <w:rPr>
          <w:color w:val="04640D"/>
        </w:rPr>
        <w:t xml:space="preserve">myynti </w:t>
      </w:r>
      <w:r>
        <w:t xml:space="preserve">tarkoittaa, että "voimme keskittyä </w:t>
      </w:r>
      <w:r>
        <w:rPr>
          <w:color w:val="310106"/>
        </w:rPr>
        <w:t xml:space="preserve">liiketoiminnan </w:t>
      </w:r>
      <w:r>
        <w:t xml:space="preserve">pyörittämiseen </w:t>
      </w:r>
      <w:r>
        <w:t xml:space="preserve">sen sijaan, että etsisimme ikuisesti rahoitusta". </w:t>
      </w:r>
      <w:r>
        <w:rPr>
          <w:color w:val="703B01"/>
        </w:rPr>
        <w:t xml:space="preserve">Chugai </w:t>
      </w:r>
      <w:r>
        <w:t xml:space="preserve">on suostunut maksamaan 6,25 dollaria osakkeelta 17,6 miljoonasta </w:t>
      </w:r>
      <w:r>
        <w:rPr>
          <w:color w:val="310106"/>
        </w:rPr>
        <w:t xml:space="preserve">Gen-Proben osakkeesta </w:t>
      </w:r>
      <w:r>
        <w:t xml:space="preserve">täysin laimennettuna. </w:t>
      </w:r>
      <w:r>
        <w:rPr>
          <w:color w:val="310106"/>
        </w:rPr>
        <w:t xml:space="preserve">Gen-Proben </w:t>
      </w:r>
      <w:r>
        <w:t xml:space="preserve">kantaosakkeet sulkeutuivat eilen </w:t>
      </w:r>
      <w:r>
        <w:t xml:space="preserve">3,25 dollariin osakkeelta </w:t>
      </w:r>
      <w:r>
        <w:t xml:space="preserve">kansallisessa pörssin ulkopuolisessa kaupankäynnissä. </w:t>
      </w:r>
      <w:r>
        <w:t xml:space="preserve">Koska Yhdysvallat on useimmilla biotekniikan aloilla johtavassa asemassa pitkälti valtion investointien ansiosta, </w:t>
      </w:r>
      <w:r>
        <w:rPr>
          <w:color w:val="04640D"/>
        </w:rPr>
        <w:t xml:space="preserve">myynti </w:t>
      </w:r>
      <w:r>
        <w:t xml:space="preserve">lisää varmasti huolta siitä, että </w:t>
      </w:r>
      <w:r>
        <w:rPr>
          <w:color w:val="4AFEFA"/>
        </w:rPr>
        <w:t xml:space="preserve">japanilaiset yritykset </w:t>
      </w:r>
      <w:r>
        <w:t xml:space="preserve">ostavat yhdysvaltalaista </w:t>
      </w:r>
      <w:r>
        <w:rPr>
          <w:color w:val="FCB164"/>
        </w:rPr>
        <w:t xml:space="preserve">osaamista </w:t>
      </w:r>
      <w:r>
        <w:t xml:space="preserve">ja käyttävät </w:t>
      </w:r>
      <w:r>
        <w:rPr>
          <w:color w:val="FCB164"/>
        </w:rPr>
        <w:t xml:space="preserve">sitä </w:t>
      </w:r>
      <w:r>
        <w:t xml:space="preserve">saadakseen etulyöntiaseman biotekniikkabisneksessä ja kilpailussa. "</w:t>
      </w:r>
      <w:r>
        <w:rPr>
          <w:color w:val="796EE6"/>
        </w:rPr>
        <w:t xml:space="preserve">Biotekniikkayritykset </w:t>
      </w:r>
      <w:r>
        <w:t xml:space="preserve">saattavat rakentaa </w:t>
      </w:r>
      <w:r>
        <w:rPr>
          <w:color w:val="796EE6"/>
        </w:rPr>
        <w:t xml:space="preserve">omia </w:t>
      </w:r>
      <w:r>
        <w:t xml:space="preserve">kilpailijoitaan", sanoi </w:t>
      </w:r>
      <w:r>
        <w:rPr>
          <w:color w:val="000D2C"/>
        </w:rPr>
        <w:t xml:space="preserve">Richard Godown, Industrial Biotechnology Associationin puheenjohtaja</w:t>
      </w:r>
      <w:r>
        <w:t xml:space="preserve">. </w:t>
      </w:r>
      <w:r>
        <w:t xml:space="preserve">Hän lisäsi, että tähän asti </w:t>
      </w:r>
      <w:r>
        <w:rPr>
          <w:color w:val="53495F"/>
        </w:rPr>
        <w:t xml:space="preserve">japanilaiset </w:t>
      </w:r>
      <w:r>
        <w:t xml:space="preserve">ovat hankkineet vain osakepääomaa yhdysvaltalaisista biotekniikkayrityksistä. "He antoivat </w:t>
      </w:r>
      <w:r>
        <w:rPr>
          <w:color w:val="53495F"/>
        </w:rPr>
        <w:t xml:space="preserve">itsensä </w:t>
      </w:r>
      <w:r>
        <w:t xml:space="preserve">kantaa kehittämänsä teknologian selässä", hän sanoi. Viimeisten viiden vuoden aikana japanilaiset konsernit ovat sijoittaneet useisiin 431:stä itsenäisestä yhdysvaltalaisesta biotekniikkayrityksestä. </w:t>
      </w:r>
      <w:r>
        <w:rPr>
          <w:color w:val="703B01"/>
        </w:rPr>
        <w:t xml:space="preserve">Chugai on </w:t>
      </w:r>
      <w:r>
        <w:rPr>
          <w:color w:val="703B01"/>
        </w:rPr>
        <w:t xml:space="preserve">yksi aktiivisimmista japanilaisista toimijoista yhdysvaltalaisissa biotekniikkayrityksissä</w:t>
      </w:r>
      <w:r>
        <w:t xml:space="preserve">, ja sillä on pääomasijoitus Genetics Institute Inc:iin, joka sijaitsee Cambridgessa, Massachusettsissa, sekä yhteisyrityssopimus Upjohn Co:n kanssa, joka sijaitsee Kalamazoossa, Michiganissa. </w:t>
      </w:r>
      <w:r>
        <w:rPr>
          <w:color w:val="000D2C"/>
        </w:rPr>
        <w:t xml:space="preserve">Godownin</w:t>
      </w:r>
      <w:r>
        <w:t xml:space="preserve"> mukaan </w:t>
      </w:r>
      <w:r>
        <w:rPr>
          <w:color w:val="61FC03"/>
        </w:rPr>
        <w:t xml:space="preserve">Japanin hallitus </w:t>
      </w:r>
      <w:r>
        <w:t xml:space="preserve">on ilmoittanut haluavansa, että 10-11 prosenttia sen bruttokansantuotteesta tulee bioteknologiatuotteista. "</w:t>
      </w:r>
      <w:r>
        <w:t xml:space="preserve">Yhdysvaltain ja </w:t>
      </w:r>
      <w:r>
        <w:rPr>
          <w:color w:val="DE98FD"/>
        </w:rPr>
        <w:t xml:space="preserve">Japanin </w:t>
      </w:r>
      <w:r>
        <w:rPr>
          <w:color w:val="5D9608"/>
        </w:rPr>
        <w:t xml:space="preserve">välinen </w:t>
      </w:r>
      <w:r>
        <w:t xml:space="preserve">kilpailu </w:t>
      </w:r>
      <w:r>
        <w:t xml:space="preserve">kiihtyy </w:t>
      </w:r>
      <w:r>
        <w:t xml:space="preserve">päivä päivältä</w:t>
      </w:r>
      <w:r>
        <w:t xml:space="preserve">", hän sanoi ja lisäsi, että on olemassa huoli siitä, että </w:t>
      </w:r>
      <w:r>
        <w:rPr>
          <w:color w:val="98A088"/>
        </w:rPr>
        <w:t xml:space="preserve">japanilaiset yritykset </w:t>
      </w:r>
      <w:r>
        <w:t xml:space="preserve">käyttävät </w:t>
      </w:r>
      <w:r>
        <w:rPr>
          <w:color w:val="4F584E"/>
        </w:rPr>
        <w:t xml:space="preserve">Yhdysvalloissa kehitettyä teknologiaa </w:t>
      </w:r>
      <w:r>
        <w:t xml:space="preserve">saadakseen kaupallista etua, </w:t>
      </w:r>
      <w:r>
        <w:t xml:space="preserve">kuten puolijohde-, elektroniikka- ja autoteollisuudessa. </w:t>
      </w:r>
      <w:r>
        <w:rPr>
          <w:color w:val="F7F1DF"/>
        </w:rPr>
        <w:t xml:space="preserve">Bolognan </w:t>
      </w:r>
      <w:r>
        <w:t xml:space="preserve">mukaan </w:t>
      </w:r>
      <w:r>
        <w:rPr>
          <w:color w:val="310106"/>
        </w:rPr>
        <w:t xml:space="preserve">Gen-Probe voi </w:t>
      </w:r>
      <w:r>
        <w:rPr>
          <w:color w:val="04640D"/>
        </w:rPr>
        <w:t xml:space="preserve">myynnin </w:t>
      </w:r>
      <w:r>
        <w:t xml:space="preserve">ansiosta </w:t>
      </w:r>
      <w:r>
        <w:t xml:space="preserve">nopeuttaa uusien teknologioiden kehittämistä ja soveltaa nykyisiä teknologioita nopeammin </w:t>
      </w:r>
      <w:r>
        <w:rPr>
          <w:color w:val="9F6551"/>
        </w:rPr>
        <w:t xml:space="preserve">yhtiön </w:t>
      </w:r>
      <w:r>
        <w:rPr>
          <w:color w:val="248AD0"/>
        </w:rPr>
        <w:t xml:space="preserve">suunnittelemien </w:t>
      </w:r>
      <w:r>
        <w:rPr>
          <w:color w:val="248AD0"/>
        </w:rPr>
        <w:t xml:space="preserve">diagnostisten tuotteiden </w:t>
      </w:r>
      <w:r>
        <w:rPr>
          <w:color w:val="248AD0"/>
        </w:rPr>
        <w:t xml:space="preserve">valikoimaan</w:t>
      </w:r>
      <w:r>
        <w:t xml:space="preserve">. Vuoteen </w:t>
      </w:r>
      <w:r>
        <w:rPr>
          <w:color w:val="BCFEC6"/>
        </w:rPr>
        <w:t xml:space="preserve">1988 mennessä</w:t>
      </w:r>
      <w:r>
        <w:rPr>
          <w:color w:val="BCFEC6"/>
        </w:rPr>
        <w:t xml:space="preserve">, </w:t>
      </w:r>
      <w:r>
        <w:rPr>
          <w:color w:val="932C70"/>
        </w:rPr>
        <w:t xml:space="preserve">jolloin </w:t>
      </w:r>
      <w:r>
        <w:rPr>
          <w:color w:val="BCFEC6"/>
        </w:rPr>
        <w:t xml:space="preserve">elintarvike- ja lääkevirasto oli hyväksynyt markkinoille </w:t>
      </w:r>
      <w:r>
        <w:rPr>
          <w:color w:val="2B1B04"/>
        </w:rPr>
        <w:t xml:space="preserve">vain 10 </w:t>
      </w:r>
      <w:r>
        <w:rPr>
          <w:color w:val="BCFEC6"/>
        </w:rPr>
        <w:t xml:space="preserve">luotainpohjaista </w:t>
      </w:r>
      <w:r>
        <w:rPr>
          <w:color w:val="2B1B04"/>
        </w:rPr>
        <w:t xml:space="preserve">geenitestiä </w:t>
      </w:r>
      <w:r>
        <w:rPr>
          <w:color w:val="BCFEC6"/>
        </w:rPr>
        <w:t xml:space="preserve">ihmisten tartuntatautien diagnosoimiseksi, </w:t>
      </w:r>
      <w:r>
        <w:rPr>
          <w:color w:val="310106"/>
        </w:rPr>
        <w:t xml:space="preserve">Gen-Probe </w:t>
      </w:r>
      <w:r>
        <w:t xml:space="preserve">oli </w:t>
      </w:r>
      <w:r>
        <w:t xml:space="preserve">kehittänyt ja markkinoinut </w:t>
      </w:r>
      <w:r>
        <w:rPr>
          <w:color w:val="B5AFC4"/>
        </w:rPr>
        <w:t xml:space="preserve">niistä</w:t>
      </w:r>
      <w:r>
        <w:t xml:space="preserve"> kahdeksan</w:t>
      </w:r>
      <w:r>
        <w:t xml:space="preserve">. </w:t>
      </w:r>
      <w:r>
        <w:rPr>
          <w:color w:val="AE7AA1"/>
        </w:rPr>
        <w:t xml:space="preserve">Chugain </w:t>
      </w:r>
      <w:r>
        <w:rPr>
          <w:color w:val="D4C67A"/>
        </w:rPr>
        <w:t xml:space="preserve">varatoimitusjohtaja Osamu Nagayama, </w:t>
      </w:r>
      <w:r>
        <w:rPr>
          <w:color w:val="C2A393"/>
        </w:rPr>
        <w:t xml:space="preserve">joka </w:t>
      </w:r>
      <w:r>
        <w:rPr>
          <w:color w:val="AE7AA1"/>
        </w:rPr>
        <w:t xml:space="preserve">käyttää noin 15 prosenttia </w:t>
      </w:r>
      <w:r>
        <w:rPr>
          <w:color w:val="AE7AA1"/>
        </w:rPr>
        <w:t xml:space="preserve">liikevaihdostaan tutkimukseen ja kehitykseen, </w:t>
      </w:r>
      <w:r>
        <w:t xml:space="preserve">ei osannut tarkentaa, kuinka paljon rahaa </w:t>
      </w:r>
      <w:r>
        <w:rPr>
          <w:color w:val="703B01"/>
        </w:rPr>
        <w:t xml:space="preserve">Chugai </w:t>
      </w:r>
      <w:r>
        <w:t xml:space="preserve">sijoitti </w:t>
      </w:r>
      <w:r>
        <w:rPr>
          <w:color w:val="310106"/>
        </w:rPr>
        <w:t xml:space="preserve">Gen-Probeen. </w:t>
      </w:r>
      <w:r>
        <w:t xml:space="preserve">"Mielestämme </w:t>
      </w:r>
      <w:r>
        <w:rPr>
          <w:color w:val="310106"/>
        </w:rPr>
        <w:t xml:space="preserve">Gen-Proben </w:t>
      </w:r>
      <w:r>
        <w:t xml:space="preserve">teknologiat ovat tärkeitä potilaiden terveyden kannalta", hän sanoi ja lisäsi: "</w:t>
      </w:r>
      <w:r>
        <w:t xml:space="preserve">Mielestämme on tärkeää, </w:t>
      </w:r>
      <w:r>
        <w:t xml:space="preserve">että meillä on tämä teknologia." </w:t>
      </w:r>
      <w:r>
        <w:rPr>
          <w:color w:val="D4C67A"/>
        </w:rPr>
        <w:t xml:space="preserve">Hän </w:t>
      </w:r>
      <w:r>
        <w:t xml:space="preserve">ja </w:t>
      </w:r>
      <w:r>
        <w:rPr>
          <w:color w:val="F7F1DF"/>
        </w:rPr>
        <w:t xml:space="preserve">Bologna </w:t>
      </w:r>
      <w:r>
        <w:t xml:space="preserve">korostivat, että </w:t>
      </w:r>
      <w:r>
        <w:rPr>
          <w:color w:val="0232FD"/>
        </w:rPr>
        <w:t xml:space="preserve">molemmat yritykset </w:t>
      </w:r>
      <w:r>
        <w:t xml:space="preserve">saavat </w:t>
      </w:r>
      <w:r>
        <w:rPr>
          <w:color w:val="FB5514"/>
        </w:rPr>
        <w:t xml:space="preserve">Gen-Proben </w:t>
      </w:r>
      <w:r>
        <w:rPr>
          <w:color w:val="04640D"/>
        </w:rPr>
        <w:t xml:space="preserve">myynnistä </w:t>
      </w:r>
      <w:r>
        <w:t xml:space="preserve">teknologista taitotietoa, </w:t>
      </w:r>
      <w:r>
        <w:rPr>
          <w:color w:val="6A3A35"/>
        </w:rPr>
        <w:t xml:space="preserve">joka </w:t>
      </w:r>
      <w:r>
        <w:rPr>
          <w:color w:val="FB5514"/>
        </w:rPr>
        <w:t xml:space="preserve">laajenee "merkittävästi" </w:t>
      </w:r>
      <w:r>
        <w:rPr>
          <w:color w:val="BA6801"/>
        </w:rPr>
        <w:t xml:space="preserve">yritysoston </w:t>
      </w:r>
      <w:r>
        <w:rPr>
          <w:color w:val="FB5514"/>
        </w:rPr>
        <w:t xml:space="preserve">seurauksena. </w:t>
      </w:r>
      <w:r>
        <w:rPr>
          <w:color w:val="BCFEC6"/>
        </w:rPr>
        <w:t xml:space="preserve">Vuonna 1988 </w:t>
      </w:r>
      <w:r>
        <w:rPr>
          <w:color w:val="703B01"/>
        </w:rPr>
        <w:t xml:space="preserve">Chugain </w:t>
      </w:r>
      <w:r>
        <w:t xml:space="preserve">nettovoitto oli 60 miljoonaa dollaria 991 miljoonan dollarin myynnistä. </w:t>
      </w:r>
      <w:r>
        <w:rPr>
          <w:color w:val="310106"/>
        </w:rPr>
        <w:t xml:space="preserve">GenProben </w:t>
      </w:r>
      <w:r>
        <w:t xml:space="preserve">nettotappio oli 9,5 miljoonaa dollaria 5,8 miljoonan dollarin myynnistä. </w:t>
      </w:r>
      <w:r>
        <w:rPr>
          <w:color w:val="310106"/>
        </w:rPr>
        <w:t xml:space="preserve">Gen-Probe </w:t>
      </w:r>
      <w:r>
        <w:t xml:space="preserve">sai </w:t>
      </w:r>
      <w:r>
        <w:t xml:space="preserve">hiljattain </w:t>
      </w:r>
      <w:r>
        <w:t xml:space="preserve">laajan Yhdysvaltain patentin </w:t>
      </w:r>
      <w:r>
        <w:rPr>
          <w:color w:val="168E5C"/>
        </w:rPr>
        <w:t xml:space="preserve">teknologialle</w:t>
      </w:r>
      <w:r>
        <w:rPr>
          <w:color w:val="16C0D0"/>
        </w:rPr>
        <w:t xml:space="preserve">, joka </w:t>
      </w:r>
      <w:r>
        <w:rPr>
          <w:color w:val="168E5C"/>
        </w:rPr>
        <w:t xml:space="preserve">auttaa havaitsemaan, tunnistamaan ja yksilöimään ei-virusperäisiä organismeja kohdentamalla geneettisen materiaalin muotoa, jota kutsutaan ribosomaaliseksi RNA:ksi</w:t>
      </w:r>
      <w:r>
        <w:t xml:space="preserve">. </w:t>
      </w:r>
      <w:r>
        <w:rPr>
          <w:color w:val="F7F1DF"/>
        </w:rPr>
        <w:t xml:space="preserve">Bologna </w:t>
      </w:r>
      <w:r>
        <w:t xml:space="preserve">sanoi muun muassa, että </w:t>
      </w:r>
      <w:r>
        <w:rPr>
          <w:color w:val="04640D"/>
        </w:rPr>
        <w:t xml:space="preserve">myynti </w:t>
      </w:r>
      <w:r>
        <w:t xml:space="preserve">helpottaa </w:t>
      </w:r>
      <w:r>
        <w:rPr>
          <w:color w:val="310106"/>
        </w:rPr>
        <w:t xml:space="preserve">Gen-Proben mahdollisuuksia </w:t>
      </w:r>
      <w:r>
        <w:t xml:space="preserve">markkinoida hankitun immuunipuutosoireyhtymän eli aidsin diagnostisia testejä. </w:t>
      </w:r>
      <w:r>
        <w:rPr>
          <w:color w:val="703B01"/>
        </w:rPr>
        <w:t xml:space="preserve">Chugai </w:t>
      </w:r>
      <w:r>
        <w:t xml:space="preserve">auttaa </w:t>
      </w:r>
      <w:r>
        <w:rPr>
          <w:color w:val="310106"/>
        </w:rPr>
        <w:t xml:space="preserve">Gen-Probea </w:t>
      </w:r>
      <w:r>
        <w:t xml:space="preserve">myös </w:t>
      </w:r>
      <w:r>
        <w:t xml:space="preserve">asiantuntemuksella Aasian sääntely- ja markkinointitehtävissä, </w:t>
      </w:r>
      <w:r>
        <w:rPr>
          <w:color w:val="F7F1DF"/>
        </w:rPr>
        <w:t xml:space="preserve">Bologna </w:t>
      </w:r>
      <w:r>
        <w:t xml:space="preserve">sanoi</w:t>
      </w:r>
      <w:r>
        <w:t xml:space="preserve">. </w:t>
      </w:r>
      <w:r>
        <w:rPr>
          <w:color w:val="310106"/>
        </w:rPr>
        <w:t xml:space="preserve">Yhtiö </w:t>
      </w:r>
      <w:r>
        <w:t xml:space="preserve">ilmoitti, että se aikoo tehdä konkurssitarjouksen </w:t>
      </w:r>
      <w:r>
        <w:rPr>
          <w:color w:val="310106"/>
        </w:rPr>
        <w:t xml:space="preserve">Gen-Proben </w:t>
      </w:r>
      <w:r>
        <w:t xml:space="preserve">arvopapereista </w:t>
      </w:r>
      <w:r>
        <w:t xml:space="preserve">ensi maanantaina.</w:t>
      </w:r>
    </w:p>
    <w:p>
      <w:r>
        <w:rPr>
          <w:b/>
        </w:rPr>
        <w:t xml:space="preserve">Asiakirjan numero 186</w:t>
      </w:r>
    </w:p>
    <w:p>
      <w:r>
        <w:rPr>
          <w:b/>
        </w:rPr>
        <w:t xml:space="preserve">Asiakirjan tunniste: wsj0405-001</w:t>
      </w:r>
    </w:p>
    <w:p>
      <w:r>
        <w:rPr>
          <w:color w:val="310106"/>
        </w:rPr>
        <w:t xml:space="preserve">Sen </w:t>
      </w:r>
      <w:r>
        <w:t xml:space="preserve">piti </w:t>
      </w:r>
      <w:r>
        <w:t xml:space="preserve">olla tavallinen kohteliaisuuspuhelu. </w:t>
      </w:r>
      <w:r>
        <w:rPr>
          <w:color w:val="04640D"/>
        </w:rPr>
        <w:t xml:space="preserve">Puoli tusinaa </w:t>
      </w:r>
      <w:r>
        <w:rPr>
          <w:color w:val="FEFB0A"/>
        </w:rPr>
        <w:t xml:space="preserve">neuvostoliittolaista avaruusalan virkamiestä, </w:t>
      </w:r>
      <w:r>
        <w:rPr>
          <w:color w:val="FB5514"/>
        </w:rPr>
        <w:t xml:space="preserve">jotka </w:t>
      </w:r>
      <w:r>
        <w:rPr>
          <w:color w:val="FEFB0A"/>
        </w:rPr>
        <w:t xml:space="preserve">olivat Tokiossa näyttelyssä heinäkuussa</w:t>
      </w:r>
      <w:r>
        <w:rPr>
          <w:color w:val="310106"/>
        </w:rPr>
        <w:t xml:space="preserve">, vieraili </w:t>
      </w:r>
      <w:r>
        <w:rPr>
          <w:color w:val="FEB8C8"/>
        </w:rPr>
        <w:t xml:space="preserve">Japanin</w:t>
      </w:r>
      <w:r>
        <w:rPr>
          <w:color w:val="0BC582"/>
        </w:rPr>
        <w:t xml:space="preserve"> kansallisen avaruusalan kehittämisviraston (NASDA) virk</w:t>
      </w:r>
      <w:r>
        <w:rPr>
          <w:color w:val="00587F"/>
        </w:rPr>
        <w:t xml:space="preserve">aveljiensä </w:t>
      </w:r>
      <w:r>
        <w:rPr>
          <w:color w:val="310106"/>
        </w:rPr>
        <w:t xml:space="preserve">luona</w:t>
      </w:r>
      <w:r>
        <w:t xml:space="preserve">. </w:t>
      </w:r>
      <w:r>
        <w:t xml:space="preserve">Muutaman kohteliaisuuden jälkeen </w:t>
      </w:r>
      <w:r>
        <w:rPr>
          <w:color w:val="9E8317"/>
        </w:rPr>
        <w:t xml:space="preserve">neuvostoliittolaiset </w:t>
      </w:r>
      <w:r>
        <w:t xml:space="preserve">muuttuivat kuitenkin yllättävän vakaviksi. </w:t>
      </w:r>
      <w:r>
        <w:rPr>
          <w:color w:val="01190F"/>
        </w:rPr>
        <w:t xml:space="preserve">Neuvostoliiton avaruusohjelmalla </w:t>
      </w:r>
      <w:r>
        <w:t xml:space="preserve">on johtava asema maailmassa, </w:t>
      </w:r>
      <w:r>
        <w:rPr>
          <w:color w:val="9E8317"/>
        </w:rPr>
        <w:t xml:space="preserve">vieraat </w:t>
      </w:r>
      <w:r>
        <w:t xml:space="preserve">muistuttivat</w:t>
      </w:r>
      <w:r>
        <w:t xml:space="preserve">. </w:t>
      </w:r>
      <w:r>
        <w:t xml:space="preserve">Eivätkö </w:t>
      </w:r>
      <w:r>
        <w:rPr>
          <w:color w:val="847D81"/>
        </w:rPr>
        <w:t xml:space="preserve">japanilaiset haluaisi </w:t>
      </w:r>
      <w:r>
        <w:t xml:space="preserve">hankkia osan </w:t>
      </w:r>
      <w:r>
        <w:rPr>
          <w:color w:val="01190F"/>
        </w:rPr>
        <w:t xml:space="preserve">siitä</w:t>
      </w:r>
      <w:r>
        <w:t xml:space="preserve">? </w:t>
      </w:r>
      <w:r>
        <w:t xml:space="preserve">Sitten </w:t>
      </w:r>
      <w:r>
        <w:rPr>
          <w:color w:val="9E8317"/>
        </w:rPr>
        <w:t xml:space="preserve">vieraat </w:t>
      </w:r>
      <w:r>
        <w:t xml:space="preserve">luettelivat </w:t>
      </w:r>
      <w:r>
        <w:rPr>
          <w:color w:val="58018B"/>
        </w:rPr>
        <w:t xml:space="preserve">myytäviä </w:t>
      </w:r>
      <w:r>
        <w:rPr>
          <w:color w:val="58018B"/>
        </w:rPr>
        <w:t xml:space="preserve">teknologioita</w:t>
      </w:r>
      <w:r>
        <w:rPr>
          <w:color w:val="58018B"/>
        </w:rPr>
        <w:t xml:space="preserve">, kuten työntövoimalaitteita ja rakettien laukaisupalveluja</w:t>
      </w:r>
      <w:r>
        <w:t xml:space="preserve">. </w:t>
      </w:r>
      <w:r>
        <w:t xml:space="preserve">"Olimme täysin häkeltyneitä", sanoi </w:t>
      </w:r>
      <w:r>
        <w:rPr>
          <w:color w:val="703B01"/>
        </w:rPr>
        <w:t xml:space="preserve">NASDAn </w:t>
      </w:r>
      <w:r>
        <w:t xml:space="preserve">kansainvälisten asioiden johtaja Tad Inada</w:t>
      </w:r>
      <w:r>
        <w:t xml:space="preserve">. "Järkyttynyt." </w:t>
      </w:r>
      <w:r>
        <w:t xml:space="preserve">Se, että </w:t>
      </w:r>
      <w:r>
        <w:rPr>
          <w:color w:val="F7F1DF"/>
        </w:rPr>
        <w:t xml:space="preserve">Moskova, </w:t>
      </w:r>
      <w:r>
        <w:rPr>
          <w:color w:val="F7F1DF"/>
        </w:rPr>
        <w:t xml:space="preserve">jonka </w:t>
      </w:r>
      <w:r>
        <w:t xml:space="preserve">talouskoneisto on ränsistynyt, yrittää myydä kehittynyttä teknologiaa </w:t>
      </w:r>
      <w:r>
        <w:rPr>
          <w:color w:val="847D81"/>
        </w:rPr>
        <w:t xml:space="preserve">Japanille, joka on yksi maailman johtavista huipputeknologian tuottajista, </w:t>
      </w:r>
      <w:r>
        <w:t xml:space="preserve">voidaan verrata polttopuiden kantamiseen metsään. Mutta "</w:t>
      </w:r>
      <w:r>
        <w:rPr>
          <w:color w:val="F7F1DF"/>
        </w:rPr>
        <w:t xml:space="preserve">Neuvostoliitolla </w:t>
      </w:r>
      <w:r>
        <w:t xml:space="preserve">on </w:t>
      </w:r>
      <w:r>
        <w:rPr>
          <w:color w:val="118B8A"/>
        </w:rPr>
        <w:t xml:space="preserve">aloja, </w:t>
      </w:r>
      <w:r>
        <w:rPr>
          <w:color w:val="4AFEFA"/>
        </w:rPr>
        <w:t xml:space="preserve">joilla se </w:t>
      </w:r>
      <w:r>
        <w:rPr>
          <w:color w:val="118B8A"/>
        </w:rPr>
        <w:t xml:space="preserve">ei jää jälkeen </w:t>
      </w:r>
      <w:r>
        <w:rPr>
          <w:color w:val="FCB164"/>
        </w:rPr>
        <w:t xml:space="preserve">Japanista</w:t>
      </w:r>
      <w:r>
        <w:t xml:space="preserve">", sanoo </w:t>
      </w:r>
      <w:r>
        <w:rPr>
          <w:color w:val="796EE6"/>
        </w:rPr>
        <w:t xml:space="preserve">Mihail Shapovalov Neuvostoliiton ulkomaankauppaministeriöstä</w:t>
      </w:r>
      <w:r>
        <w:t xml:space="preserve">. </w:t>
      </w:r>
      <w:r>
        <w:t xml:space="preserve">"</w:t>
      </w:r>
      <w:r>
        <w:rPr>
          <w:color w:val="01190F"/>
        </w:rPr>
        <w:t xml:space="preserve">Neuvostoliiton Kosmos-avaruusohjelman kautta </w:t>
      </w:r>
      <w:r>
        <w:t xml:space="preserve">olemme hankkineet </w:t>
      </w:r>
      <w:r>
        <w:rPr>
          <w:color w:val="000D2C"/>
        </w:rPr>
        <w:t xml:space="preserve">teknologiaa</w:t>
      </w:r>
      <w:r>
        <w:rPr>
          <w:color w:val="53495F"/>
        </w:rPr>
        <w:t xml:space="preserve">, jota </w:t>
      </w:r>
      <w:r>
        <w:rPr>
          <w:color w:val="000D2C"/>
        </w:rPr>
        <w:t xml:space="preserve">ei löydy mistään muualta.</w:t>
      </w:r>
      <w:r>
        <w:t xml:space="preserve">" </w:t>
      </w:r>
      <w:r>
        <w:rPr>
          <w:color w:val="F95475"/>
        </w:rPr>
        <w:t xml:space="preserve">Tämä vaihtotarjous </w:t>
      </w:r>
      <w:r>
        <w:t xml:space="preserve">ei ehkä olekaan </w:t>
      </w:r>
      <w:r>
        <w:rPr>
          <w:color w:val="61FC03"/>
        </w:rPr>
        <w:t xml:space="preserve">niin epätodennäköinen kuin miltä se näyttää</w:t>
      </w:r>
      <w:r>
        <w:t xml:space="preserve">. </w:t>
      </w:r>
      <w:r>
        <w:t xml:space="preserve">Japanin ja Yhdysvaltojen kauppasuhteet ovat nykyään epävakaat, ja </w:t>
      </w:r>
      <w:r>
        <w:rPr>
          <w:color w:val="5D9608"/>
        </w:rPr>
        <w:t xml:space="preserve">FSX-hävittäjälentokoneen läppätapauksen jälkeen, </w:t>
      </w:r>
      <w:r>
        <w:rPr>
          <w:color w:val="DE98FD"/>
        </w:rPr>
        <w:t xml:space="preserve">jossa Yhdysvaltojen </w:t>
      </w:r>
      <w:r>
        <w:rPr>
          <w:color w:val="98A088"/>
        </w:rPr>
        <w:t xml:space="preserve">viranomaiset </w:t>
      </w:r>
      <w:r>
        <w:rPr>
          <w:color w:val="5D9608"/>
        </w:rPr>
        <w:t xml:space="preserve">kumosivat </w:t>
      </w:r>
      <w:r>
        <w:rPr>
          <w:color w:val="5D9608"/>
        </w:rPr>
        <w:t xml:space="preserve">aiemman päätöksensä ja kieltäytyivät jakamasta erittäin tärkeää hävittäjälentokoneteknologiaa</w:t>
      </w:r>
      <w:r>
        <w:t xml:space="preserve">, jotkut japanilaiset eivät enää luota yhtä paljon yhdysvaltalaiseen teknologiaan. </w:t>
      </w:r>
      <w:r>
        <w:rPr>
          <w:color w:val="847D81"/>
        </w:rPr>
        <w:t xml:space="preserve">Japanilla </w:t>
      </w:r>
      <w:r>
        <w:t xml:space="preserve">on todellakin monia heikkouksia, vaikka se tunnetaankin teknologisena suurvaltana. Se on maailman johtava </w:t>
      </w:r>
      <w:r>
        <w:rPr>
          <w:color w:val="4F584E"/>
        </w:rPr>
        <w:t xml:space="preserve">puolijohteiden </w:t>
      </w:r>
      <w:r>
        <w:t xml:space="preserve">tuottaja, </w:t>
      </w:r>
      <w:r>
        <w:t xml:space="preserve">mutta jää Yhdysvaltoja jälkeen </w:t>
      </w:r>
      <w:r>
        <w:rPr>
          <w:color w:val="9F6551"/>
        </w:rPr>
        <w:t xml:space="preserve">näitä komponentteja </w:t>
      </w:r>
      <w:r>
        <w:rPr>
          <w:color w:val="248AD0"/>
        </w:rPr>
        <w:t xml:space="preserve">käyttävien </w:t>
      </w:r>
      <w:r>
        <w:rPr>
          <w:color w:val="248AD0"/>
        </w:rPr>
        <w:t xml:space="preserve">tietokoneiden </w:t>
      </w:r>
      <w:r>
        <w:t xml:space="preserve">tuotannossa</w:t>
      </w:r>
      <w:r>
        <w:t xml:space="preserve">. </w:t>
      </w:r>
      <w:r>
        <w:t xml:space="preserve">Se on maailman johtava autonvalmistaja, mutta </w:t>
      </w:r>
      <w:r>
        <w:rPr>
          <w:color w:val="847D81"/>
        </w:rPr>
        <w:t xml:space="preserve">sen </w:t>
      </w:r>
      <w:r>
        <w:t xml:space="preserve">ilmailu- ja avaruusteollisuus on kuollut ja </w:t>
      </w:r>
      <w:r>
        <w:rPr>
          <w:color w:val="847D81"/>
        </w:rPr>
        <w:t xml:space="preserve">sen </w:t>
      </w:r>
      <w:r>
        <w:t xml:space="preserve">avaruusohjelma on vuosia jäljessä </w:t>
      </w:r>
      <w:r>
        <w:rPr>
          <w:color w:val="932C70"/>
        </w:rPr>
        <w:t xml:space="preserve">Yhdysvaltoja</w:t>
      </w:r>
      <w:r>
        <w:t xml:space="preserve">, Eurooppaa ja </w:t>
      </w:r>
      <w:r>
        <w:rPr>
          <w:color w:val="2B1B04"/>
        </w:rPr>
        <w:t xml:space="preserve">Neuvostoliittoa</w:t>
      </w:r>
      <w:r>
        <w:t xml:space="preserve">. </w:t>
      </w:r>
      <w:r>
        <w:rPr>
          <w:color w:val="AE7AA1"/>
        </w:rPr>
        <w:t xml:space="preserve">Neuvostoliitossa </w:t>
      </w:r>
      <w:r>
        <w:rPr>
          <w:color w:val="B5AFC4"/>
        </w:rPr>
        <w:t xml:space="preserve">keskustellaan </w:t>
      </w:r>
      <w:r>
        <w:rPr>
          <w:color w:val="D4C67A"/>
        </w:rPr>
        <w:t xml:space="preserve">nyt </w:t>
      </w:r>
      <w:r>
        <w:rPr>
          <w:color w:val="B5AFC4"/>
        </w:rPr>
        <w:t xml:space="preserve">muun muassa </w:t>
      </w:r>
      <w:r>
        <w:t xml:space="preserve">siitä, miten puolustussektorin tutkimuksessa ja tuotannossa hankittua asiantuntemusta ja osaamista voidaan hyödyntää muussa taloudessa. </w:t>
      </w:r>
      <w:r>
        <w:rPr>
          <w:color w:val="C2A393"/>
        </w:rPr>
        <w:t xml:space="preserve">Monia </w:t>
      </w:r>
      <w:r>
        <w:rPr>
          <w:color w:val="C2A393"/>
        </w:rPr>
        <w:t xml:space="preserve">sotilastarvikkeita valmistavia </w:t>
      </w:r>
      <w:r>
        <w:rPr>
          <w:color w:val="C2A393"/>
        </w:rPr>
        <w:t xml:space="preserve">tehtaita </w:t>
      </w:r>
      <w:r>
        <w:t xml:space="preserve">tilataan nyt </w:t>
      </w:r>
      <w:r>
        <w:t xml:space="preserve">valmistamaan televisioita, videonauhureita, pientraktoreita ja </w:t>
      </w:r>
      <w:r>
        <w:rPr>
          <w:color w:val="6A3A35"/>
        </w:rPr>
        <w:t xml:space="preserve">elintarvikekoneita</w:t>
      </w:r>
      <w:r>
        <w:t xml:space="preserve">. </w:t>
      </w:r>
      <w:r>
        <w:rPr>
          <w:color w:val="168E5C"/>
        </w:rPr>
        <w:t xml:space="preserve">Neuvostoliittolaiset </w:t>
      </w:r>
      <w:r>
        <w:t xml:space="preserve">toivovat myös voivansa hyödyntää entistä paremmin </w:t>
      </w:r>
      <w:r>
        <w:rPr>
          <w:color w:val="16C0D0"/>
        </w:rPr>
        <w:t xml:space="preserve">teoreettisen tieteen rikkaita tietojaan ja taitojaan, joiden </w:t>
      </w:r>
      <w:r>
        <w:rPr>
          <w:color w:val="16C0D0"/>
        </w:rPr>
        <w:t xml:space="preserve">ansiosta </w:t>
      </w:r>
      <w:r>
        <w:rPr>
          <w:color w:val="168E5C"/>
        </w:rPr>
        <w:t xml:space="preserve">he </w:t>
      </w:r>
      <w:r>
        <w:rPr>
          <w:color w:val="C62100"/>
        </w:rPr>
        <w:t xml:space="preserve">ovat </w:t>
      </w:r>
      <w:r>
        <w:rPr>
          <w:color w:val="16C0D0"/>
        </w:rPr>
        <w:t xml:space="preserve">voittaneet kaksi kertaa niin monta Nobel-palkintoa kuin </w:t>
      </w:r>
      <w:r>
        <w:rPr>
          <w:color w:val="014347"/>
        </w:rPr>
        <w:t xml:space="preserve">japanilaiset</w:t>
      </w:r>
      <w:r>
        <w:t xml:space="preserve">. </w:t>
      </w:r>
      <w:r>
        <w:t xml:space="preserve">He ovat kuitenkin </w:t>
      </w:r>
      <w:r>
        <w:rPr>
          <w:color w:val="847D81"/>
        </w:rPr>
        <w:t xml:space="preserve">japanilaisia </w:t>
      </w:r>
      <w:r>
        <w:t xml:space="preserve">jäljessä </w:t>
      </w:r>
      <w:r>
        <w:t xml:space="preserve">tieteellisten keksintöjen muuntamisessa paremmaksi tuotannoksi. Sen </w:t>
      </w:r>
      <w:r>
        <w:rPr>
          <w:color w:val="233809"/>
        </w:rPr>
        <w:t xml:space="preserve">sijaan </w:t>
      </w:r>
      <w:r>
        <w:rPr>
          <w:color w:val="847D81"/>
        </w:rPr>
        <w:t xml:space="preserve">japanilaiset </w:t>
      </w:r>
      <w:r>
        <w:t xml:space="preserve">ovat osoittaneet olevansa mestareita neuvostokeksintöjen hyödyntämisessä. </w:t>
      </w:r>
      <w:r>
        <w:rPr>
          <w:color w:val="42083B"/>
        </w:rPr>
        <w:t xml:space="preserve">Kobe Steel Ltd. </w:t>
      </w:r>
      <w:r>
        <w:t xml:space="preserve">otti </w:t>
      </w:r>
      <w:r>
        <w:rPr>
          <w:color w:val="82785D"/>
        </w:rPr>
        <w:t xml:space="preserve">neuvostoliittolaisen valutekniikan </w:t>
      </w:r>
      <w:r>
        <w:t xml:space="preserve">käyttöön vuonna 1966 </w:t>
      </w:r>
      <w:r>
        <w:t xml:space="preserve">ja käytti </w:t>
      </w:r>
      <w:r>
        <w:rPr>
          <w:color w:val="82785D"/>
        </w:rPr>
        <w:t xml:space="preserve">sitä </w:t>
      </w:r>
      <w:r>
        <w:t xml:space="preserve">14 vuoden ajan, kunnes se kehitti </w:t>
      </w:r>
      <w:r>
        <w:rPr>
          <w:color w:val="42083B"/>
        </w:rPr>
        <w:t xml:space="preserve">oman </w:t>
      </w:r>
      <w:r>
        <w:t xml:space="preserve">järjestelmänsä. Kawasaki Steel Corp. osti kaksi vuotta sitten neuvostoliittolaisen patentin teräsvalua varten ja kehitti järjestelmän yhdessä </w:t>
      </w:r>
      <w:r>
        <w:rPr>
          <w:color w:val="F7F1DF"/>
        </w:rPr>
        <w:t xml:space="preserve">neuvostoliittolaisten kanssa</w:t>
      </w:r>
      <w:r>
        <w:t xml:space="preserve">. </w:t>
      </w:r>
      <w:r>
        <w:t xml:space="preserve">Vuonna 1991 </w:t>
      </w:r>
      <w:r>
        <w:rPr>
          <w:color w:val="F7F1DF"/>
        </w:rPr>
        <w:t xml:space="preserve">neuvostoliittolaiset</w:t>
      </w:r>
      <w:r>
        <w:t xml:space="preserve"> vievät </w:t>
      </w:r>
      <w:r>
        <w:rPr>
          <w:color w:val="023087"/>
        </w:rPr>
        <w:t xml:space="preserve">avaruuteen </w:t>
      </w:r>
      <w:r>
        <w:t xml:space="preserve">japanilaisen toimittajan, </w:t>
      </w:r>
      <w:r>
        <w:rPr>
          <w:color w:val="B7DAD2"/>
        </w:rPr>
        <w:t xml:space="preserve">ensimmäisen japanilaisen</w:t>
      </w:r>
      <w:r>
        <w:rPr>
          <w:color w:val="196956"/>
        </w:rPr>
        <w:t xml:space="preserve">, joka pääsi </w:t>
      </w:r>
      <w:r>
        <w:rPr>
          <w:color w:val="B7DAD2"/>
        </w:rPr>
        <w:t xml:space="preserve">kiertoradalle</w:t>
      </w:r>
      <w:r>
        <w:t xml:space="preserve">. </w:t>
      </w:r>
      <w:r>
        <w:rPr>
          <w:color w:val="932C70"/>
        </w:rPr>
        <w:t xml:space="preserve">Yhdysvallat, </w:t>
      </w:r>
      <w:r>
        <w:rPr>
          <w:color w:val="8C41BB"/>
        </w:rPr>
        <w:t xml:space="preserve">Japanin </w:t>
      </w:r>
      <w:r>
        <w:rPr>
          <w:color w:val="932C70"/>
        </w:rPr>
        <w:t xml:space="preserve">tärkein liittolainen, </w:t>
      </w:r>
      <w:r>
        <w:t xml:space="preserve">ei näytä olevan </w:t>
      </w:r>
      <w:r>
        <w:t xml:space="preserve">huolissaan Neuvostoliiton pyrkimyksistä myydä teknologiaa ulkomaille. "Emme ole koskaan estäneet </w:t>
      </w:r>
      <w:r>
        <w:t xml:space="preserve">liittolaistemme ja </w:t>
      </w:r>
      <w:r>
        <w:rPr>
          <w:color w:val="2B1B04"/>
        </w:rPr>
        <w:t xml:space="preserve">Neuvostoliiton </w:t>
      </w:r>
      <w:r>
        <w:rPr>
          <w:color w:val="ECEDFE"/>
        </w:rPr>
        <w:t xml:space="preserve">välisten </w:t>
      </w:r>
      <w:r>
        <w:t xml:space="preserve">taloussuhteiden kehittymistä"</w:t>
      </w:r>
      <w:r>
        <w:t xml:space="preserve">, sanoo </w:t>
      </w:r>
      <w:r>
        <w:rPr>
          <w:color w:val="2B2D32"/>
        </w:rPr>
        <w:t xml:space="preserve">eräs ulkoministeriön virkamies</w:t>
      </w:r>
      <w:r>
        <w:t xml:space="preserve">. </w:t>
      </w:r>
      <w:r>
        <w:t xml:space="preserve">"</w:t>
      </w:r>
      <w:r>
        <w:rPr>
          <w:color w:val="94C661"/>
        </w:rPr>
        <w:t xml:space="preserve">Suoraan sanottuna en odottaisi </w:t>
      </w:r>
      <w:r>
        <w:rPr>
          <w:color w:val="F8907D"/>
        </w:rPr>
        <w:t xml:space="preserve">japanilaisten </w:t>
      </w:r>
      <w:r>
        <w:rPr>
          <w:color w:val="94C661"/>
        </w:rPr>
        <w:t xml:space="preserve">olevan riippuvaisia ulkomaisesta teknologiasta, kaikkein vähiten neuvostoteknologiasta.</w:t>
      </w:r>
      <w:r>
        <w:t xml:space="preserve">" </w:t>
      </w:r>
      <w:r>
        <w:t xml:space="preserve">Mihail Gorbatshovin siirtymäkaudella </w:t>
      </w:r>
      <w:r>
        <w:rPr>
          <w:color w:val="F7F1DF"/>
        </w:rPr>
        <w:t xml:space="preserve">Neuvostoliitto</w:t>
      </w:r>
      <w:r>
        <w:t xml:space="preserve"> pyrki </w:t>
      </w:r>
      <w:r>
        <w:t xml:space="preserve">luomaan taloussuhteita ympäri maailmaa, mukaan lukien uusia vientimarkkinoita. He uskovat, että teknologia on yksi </w:t>
      </w:r>
      <w:r>
        <w:rPr>
          <w:color w:val="F7F1DF"/>
        </w:rPr>
        <w:t xml:space="preserve">heidän </w:t>
      </w:r>
      <w:r>
        <w:t xml:space="preserve">suurimmista mahdollisuuksistaan, ja joidenkin neuvostovirkamiesten mukaan </w:t>
      </w:r>
      <w:r>
        <w:rPr>
          <w:color w:val="F7F1DF"/>
        </w:rPr>
        <w:t xml:space="preserve">Moskova </w:t>
      </w:r>
      <w:r>
        <w:t xml:space="preserve">jopa harkitsee sotilaallisen taitotiedon luovuttamista, jos hinta on oikea. </w:t>
      </w:r>
      <w:r>
        <w:rPr>
          <w:color w:val="F7F1DF"/>
        </w:rPr>
        <w:t xml:space="preserve">Neuvostoliitto </w:t>
      </w:r>
      <w:r>
        <w:t xml:space="preserve">järjesti New Yorkissa ja Länsi-Saksassa </w:t>
      </w:r>
      <w:r>
        <w:rPr>
          <w:color w:val="895E6B"/>
        </w:rPr>
        <w:t xml:space="preserve">vientitavaroiden </w:t>
      </w:r>
      <w:r>
        <w:t xml:space="preserve">näyttelyn</w:t>
      </w:r>
      <w:r>
        <w:rPr>
          <w:color w:val="788E95"/>
        </w:rPr>
        <w:t xml:space="preserve">, </w:t>
      </w:r>
      <w:r>
        <w:rPr>
          <w:color w:val="895E6B"/>
        </w:rPr>
        <w:t xml:space="preserve">johon kuului myös huipputeknologiaa</w:t>
      </w:r>
      <w:r>
        <w:t xml:space="preserve">. </w:t>
      </w:r>
      <w:r>
        <w:t xml:space="preserve">Viime viikolla </w:t>
      </w:r>
      <w:r>
        <w:rPr>
          <w:color w:val="FB6AB8"/>
        </w:rPr>
        <w:t xml:space="preserve">neuvostoliittolainen valtuuskunta </w:t>
      </w:r>
      <w:r>
        <w:t xml:space="preserve">saapui </w:t>
      </w:r>
      <w:r>
        <w:rPr>
          <w:color w:val="847D81"/>
        </w:rPr>
        <w:t xml:space="preserve">Japaniin </w:t>
      </w:r>
      <w:r>
        <w:t xml:space="preserve">edistämään avaruusteknologian lisäämistä. </w:t>
      </w:r>
      <w:r>
        <w:rPr>
          <w:color w:val="847D81"/>
        </w:rPr>
        <w:t xml:space="preserve">Japani </w:t>
      </w:r>
      <w:r>
        <w:t xml:space="preserve">on </w:t>
      </w:r>
      <w:r>
        <w:t xml:space="preserve">tärkeä kohde </w:t>
      </w:r>
      <w:r>
        <w:rPr>
          <w:color w:val="F7F1DF"/>
        </w:rPr>
        <w:t xml:space="preserve">Neuvostoliitolle. </w:t>
      </w:r>
      <w:r>
        <w:t xml:space="preserve">Elokuussa </w:t>
      </w:r>
      <w:r>
        <w:rPr>
          <w:color w:val="847D81"/>
        </w:rPr>
        <w:t xml:space="preserve">Japanin </w:t>
      </w:r>
      <w:r>
        <w:t xml:space="preserve">suurimman kauppajärjestön Keidarnenin virkamiehet </w:t>
      </w:r>
      <w:r>
        <w:t xml:space="preserve">vierailivat </w:t>
      </w:r>
      <w:r>
        <w:rPr>
          <w:color w:val="576094"/>
        </w:rPr>
        <w:t xml:space="preserve">Moskovassa </w:t>
      </w:r>
      <w:r>
        <w:t xml:space="preserve">tutkimassa </w:t>
      </w:r>
      <w:r>
        <w:t xml:space="preserve">vientiä ja </w:t>
      </w:r>
      <w:r>
        <w:rPr>
          <w:color w:val="8489AE"/>
        </w:rPr>
        <w:t xml:space="preserve">investointeja</w:t>
      </w:r>
      <w:r>
        <w:rPr>
          <w:color w:val="860E04"/>
        </w:rPr>
        <w:t xml:space="preserve">, jotka auttaisivat </w:t>
      </w:r>
      <w:r>
        <w:rPr>
          <w:color w:val="8489AE"/>
        </w:rPr>
        <w:t xml:space="preserve">Neuvostoliiton taloutta</w:t>
      </w:r>
      <w:r>
        <w:t xml:space="preserve">. </w:t>
      </w:r>
      <w:r>
        <w:t xml:space="preserve">Neuvostoliiton kauppakamari välitti yllättäen yksityiskohtaisia tietoja </w:t>
      </w:r>
      <w:r>
        <w:rPr>
          <w:color w:val="FBC206"/>
        </w:rPr>
        <w:t xml:space="preserve">59 teknologiasta</w:t>
      </w:r>
      <w:r>
        <w:rPr>
          <w:color w:val="6EAB9B"/>
        </w:rPr>
        <w:t xml:space="preserve">, joita </w:t>
      </w:r>
      <w:r>
        <w:rPr>
          <w:color w:val="F2CDFE"/>
        </w:rPr>
        <w:t xml:space="preserve">japanilaiset </w:t>
      </w:r>
      <w:r>
        <w:rPr>
          <w:color w:val="FBC206"/>
        </w:rPr>
        <w:t xml:space="preserve">saattaisivat haluta ostaa</w:t>
      </w:r>
      <w:r>
        <w:t xml:space="preserve">. </w:t>
      </w:r>
      <w:r>
        <w:rPr>
          <w:color w:val="FBC206"/>
        </w:rPr>
        <w:t xml:space="preserve">Niihin</w:t>
      </w:r>
      <w:r>
        <w:t xml:space="preserve"> kuuluivat </w:t>
      </w:r>
      <w:r>
        <w:t xml:space="preserve">pääasiassa materiaalien - esimerkiksi kehittyneet lentokoneet - ja </w:t>
      </w:r>
      <w:r>
        <w:rPr>
          <w:color w:val="023087"/>
        </w:rPr>
        <w:t xml:space="preserve">avaruudessa tehtyjen </w:t>
      </w:r>
      <w:r>
        <w:t xml:space="preserve">kokeiden avulla aikaansaatujen lääketieteellisten läpimurtojen</w:t>
      </w:r>
      <w:r>
        <w:t xml:space="preserve">, kuten keinotekoisten verisuonten, kaltaiset </w:t>
      </w:r>
      <w:r>
        <w:t xml:space="preserve">alat.</w:t>
      </w:r>
      <w:r>
        <w:t xml:space="preserve"> Tärkein tekijä on käteinen raha. Mutta vaikka </w:t>
      </w:r>
      <w:r>
        <w:rPr>
          <w:color w:val="F7F1DF"/>
        </w:rPr>
        <w:t xml:space="preserve">Neuvostoliitto </w:t>
      </w:r>
      <w:r>
        <w:t xml:space="preserve">ei voi luottaa siihen, että </w:t>
      </w:r>
      <w:r>
        <w:rPr>
          <w:color w:val="847D81"/>
        </w:rPr>
        <w:t xml:space="preserve">Japanista saadaan </w:t>
      </w:r>
      <w:r>
        <w:t xml:space="preserve">suoraan teknologiaa</w:t>
      </w:r>
      <w:r>
        <w:t xml:space="preserve">, se toivoo voivansa hyödyntää japanilaisten tietoja ja taitoja tuotannossa. "</w:t>
      </w:r>
      <w:r>
        <w:rPr>
          <w:color w:val="F7F1DF"/>
        </w:rPr>
        <w:t xml:space="preserve">Neuvostoliitolla </w:t>
      </w:r>
      <w:r>
        <w:t xml:space="preserve">on </w:t>
      </w:r>
      <w:r>
        <w:rPr>
          <w:color w:val="645341"/>
        </w:rPr>
        <w:t xml:space="preserve">valtavasti tietotaitoa, mutta </w:t>
      </w:r>
      <w:r>
        <w:rPr>
          <w:color w:val="645341"/>
        </w:rPr>
        <w:t xml:space="preserve">sitä </w:t>
      </w:r>
      <w:r>
        <w:t xml:space="preserve">on ollut vaikea </w:t>
      </w:r>
      <w:r>
        <w:t xml:space="preserve">soveltaa </w:t>
      </w:r>
      <w:r>
        <w:t xml:space="preserve">omassa tuotannossaan </w:t>
      </w:r>
      <w:r>
        <w:t xml:space="preserve">talouden monien erilaisten rakenteellisten ongelmien vuoksi", </w:t>
      </w:r>
      <w:r>
        <w:rPr>
          <w:color w:val="796EE6"/>
        </w:rPr>
        <w:t xml:space="preserve">ulkoministeriön virkamies Shapovalov</w:t>
      </w:r>
      <w:r>
        <w:t xml:space="preserve"> sanoo</w:t>
      </w:r>
      <w:r>
        <w:t xml:space="preserve">. </w:t>
      </w:r>
      <w:r>
        <w:rPr>
          <w:color w:val="F7F1DF"/>
        </w:rPr>
        <w:t xml:space="preserve">Neuvostoliittolaiset </w:t>
      </w:r>
      <w:r>
        <w:t xml:space="preserve">"harkitsevat </w:t>
      </w:r>
      <w:r>
        <w:rPr>
          <w:color w:val="760035"/>
        </w:rPr>
        <w:t xml:space="preserve">joustavaa järjestelmää, </w:t>
      </w:r>
      <w:r>
        <w:rPr>
          <w:color w:val="647A41"/>
        </w:rPr>
        <w:t xml:space="preserve">jossa olisi </w:t>
      </w:r>
      <w:r>
        <w:rPr>
          <w:color w:val="760035"/>
        </w:rPr>
        <w:t xml:space="preserve">mahdollista kehittää (teknologioita) yhdessä ja jopa markkinoida niitä yhdessä</w:t>
      </w:r>
      <w:r>
        <w:t xml:space="preserve">", hän sanoo. Vaikka </w:t>
      </w:r>
      <w:r>
        <w:rPr>
          <w:color w:val="847D81"/>
        </w:rPr>
        <w:t xml:space="preserve">Japani </w:t>
      </w:r>
      <w:r>
        <w:t xml:space="preserve">pitäisikin neuvostoteknologiaa toivottavana, </w:t>
      </w:r>
      <w:r>
        <w:rPr>
          <w:color w:val="496E76"/>
        </w:rPr>
        <w:t xml:space="preserve">tällaiset keskustelut </w:t>
      </w:r>
      <w:r>
        <w:rPr>
          <w:color w:val="496E76"/>
        </w:rPr>
        <w:t xml:space="preserve">aiheuttaisivat monia </w:t>
      </w:r>
      <w:r>
        <w:t xml:space="preserve">poliittisia komplikaatioita. </w:t>
      </w:r>
      <w:r>
        <w:rPr>
          <w:color w:val="847D81"/>
        </w:rPr>
        <w:t xml:space="preserve">Japanilaiset ovat </w:t>
      </w:r>
      <w:r>
        <w:t xml:space="preserve">edelleen levottomia siitä, että </w:t>
      </w:r>
      <w:r>
        <w:rPr>
          <w:color w:val="E3F894"/>
        </w:rPr>
        <w:t xml:space="preserve">japanilaisen Toshiba Corp:n tytäryhtiö </w:t>
      </w:r>
      <w:r>
        <w:rPr>
          <w:color w:val="E3F894"/>
        </w:rPr>
        <w:t xml:space="preserve">myi </w:t>
      </w:r>
      <w:r>
        <w:rPr>
          <w:color w:val="E3F894"/>
        </w:rPr>
        <w:t xml:space="preserve">kaksi vuotta </w:t>
      </w:r>
      <w:r>
        <w:rPr>
          <w:color w:val="876128"/>
        </w:rPr>
        <w:t xml:space="preserve">sitten </w:t>
      </w:r>
      <w:r>
        <w:rPr>
          <w:color w:val="E3F894"/>
        </w:rPr>
        <w:t xml:space="preserve">salaista sotilasteknologiaa </w:t>
      </w:r>
      <w:r>
        <w:rPr>
          <w:color w:val="F9D7CD"/>
        </w:rPr>
        <w:t xml:space="preserve">neuvostoliittolaisille, mikä herätti </w:t>
      </w:r>
      <w:r>
        <w:t xml:space="preserve">voimakkaita kansainvälisiä reaktioita. </w:t>
      </w:r>
      <w:r>
        <w:t xml:space="preserve">, minkä vuoksi </w:t>
      </w:r>
      <w:r>
        <w:rPr>
          <w:color w:val="A1A711"/>
        </w:rPr>
        <w:t xml:space="preserve">monet japanilaiset yrittävät </w:t>
      </w:r>
      <w:r>
        <w:t xml:space="preserve">välttää näyttämästä, että he auttaisivat </w:t>
      </w:r>
      <w:r>
        <w:rPr>
          <w:color w:val="F7F1DF"/>
        </w:rPr>
        <w:t xml:space="preserve">Neuvostoliittoa </w:t>
      </w:r>
      <w:r>
        <w:t xml:space="preserve">millään tavoin</w:t>
      </w:r>
      <w:r>
        <w:t xml:space="preserve">. </w:t>
      </w:r>
      <w:r>
        <w:t xml:space="preserve">Toinen este liittyy </w:t>
      </w:r>
      <w:r>
        <w:rPr>
          <w:color w:val="847D81"/>
        </w:rPr>
        <w:t xml:space="preserve">Japanin </w:t>
      </w:r>
      <w:r>
        <w:t xml:space="preserve">pyrkimyksiin </w:t>
      </w:r>
      <w:r>
        <w:t xml:space="preserve">saada </w:t>
      </w:r>
      <w:r>
        <w:rPr>
          <w:color w:val="F7F1DF"/>
        </w:rPr>
        <w:t xml:space="preserve">Neuvostoliitto </w:t>
      </w:r>
      <w:r>
        <w:t xml:space="preserve">luopumaan </w:t>
      </w:r>
      <w:r>
        <w:rPr>
          <w:color w:val="01FB92"/>
        </w:rPr>
        <w:t xml:space="preserve">neljän </w:t>
      </w:r>
      <w:r>
        <w:rPr>
          <w:color w:val="FD0F31"/>
        </w:rPr>
        <w:t xml:space="preserve">Japanin pohjoispuolella sijaitsevan </w:t>
      </w:r>
      <w:r>
        <w:rPr>
          <w:color w:val="01FB92"/>
        </w:rPr>
        <w:t xml:space="preserve">saaren hallinnasta</w:t>
      </w:r>
      <w:r>
        <w:rPr>
          <w:color w:val="01FB92"/>
        </w:rPr>
        <w:t xml:space="preserve">, jotka </w:t>
      </w:r>
      <w:r>
        <w:rPr>
          <w:color w:val="BE8485"/>
        </w:rPr>
        <w:t xml:space="preserve">se </w:t>
      </w:r>
      <w:r>
        <w:rPr>
          <w:color w:val="01FB92"/>
        </w:rPr>
        <w:t xml:space="preserve">sai haltuunsa toisen </w:t>
      </w:r>
      <w:r>
        <w:rPr>
          <w:color w:val="01FB92"/>
        </w:rPr>
        <w:t xml:space="preserve">maailmansodan jälkeen</w:t>
      </w:r>
      <w:r>
        <w:t xml:space="preserve">. </w:t>
      </w:r>
      <w:r>
        <w:rPr>
          <w:color w:val="F7F1DF"/>
        </w:rPr>
        <w:t xml:space="preserve">Neuvostoliitto </w:t>
      </w:r>
      <w:r>
        <w:t xml:space="preserve">on toistaiseksi </w:t>
      </w:r>
      <w:r>
        <w:t xml:space="preserve">antanut vain summittaisia tietoja </w:t>
      </w:r>
      <w:r>
        <w:t xml:space="preserve">teknologiastaan ja liiketoimintasuunnitelmistaan. Ja </w:t>
      </w:r>
      <w:r>
        <w:rPr>
          <w:color w:val="C660FB"/>
        </w:rPr>
        <w:t xml:space="preserve">se, mitä </w:t>
      </w:r>
      <w:r>
        <w:rPr>
          <w:color w:val="120104"/>
        </w:rPr>
        <w:t xml:space="preserve">he </w:t>
      </w:r>
      <w:r>
        <w:rPr>
          <w:color w:val="C660FB"/>
        </w:rPr>
        <w:t xml:space="preserve">ovat osoittaneet, </w:t>
      </w:r>
      <w:r>
        <w:t xml:space="preserve">ei ole kovin vaikuttavaa. "Vaikutelmani on, </w:t>
      </w:r>
      <w:r>
        <w:rPr>
          <w:color w:val="05AEE8"/>
        </w:rPr>
        <w:t xml:space="preserve">että </w:t>
      </w:r>
      <w:r>
        <w:rPr>
          <w:color w:val="D48958"/>
        </w:rPr>
        <w:t xml:space="preserve">mikään ei </w:t>
      </w:r>
      <w:r>
        <w:rPr>
          <w:color w:val="D48958"/>
        </w:rPr>
        <w:t xml:space="preserve">herätä kiinnostustamme ensi silmäyksellä</w:t>
      </w:r>
      <w:r>
        <w:t xml:space="preserve">", sanoo </w:t>
      </w:r>
      <w:r>
        <w:rPr>
          <w:color w:val="C3C1BE"/>
        </w:rPr>
        <w:t xml:space="preserve">Japanin kansainvälisen kaupan ja teollisuuden </w:t>
      </w:r>
      <w:r>
        <w:rPr>
          <w:color w:val="C3C1BE"/>
        </w:rPr>
        <w:t xml:space="preserve">ministeriön virkamies</w:t>
      </w:r>
      <w:r>
        <w:t xml:space="preserve">. </w:t>
      </w:r>
      <w:r>
        <w:t xml:space="preserve">Peter Gumbel osallistui </w:t>
      </w:r>
      <w:r>
        <w:t xml:space="preserve">tämän artikkelin kirjoittamiseen </w:t>
      </w:r>
      <w:r>
        <w:rPr>
          <w:color w:val="576094"/>
        </w:rPr>
        <w:t xml:space="preserve">Moskovassa.</w:t>
      </w:r>
    </w:p>
    <w:p>
      <w:r>
        <w:rPr>
          <w:b/>
        </w:rPr>
        <w:t xml:space="preserve">Asiakirjan numero 187</w:t>
      </w:r>
    </w:p>
    <w:p>
      <w:r>
        <w:rPr>
          <w:b/>
        </w:rPr>
        <w:t xml:space="preserve">Asiakirjan tunniste: wsj0406-001</w:t>
      </w:r>
    </w:p>
    <w:p>
      <w:r>
        <w:t xml:space="preserve">(</w:t>
      </w:r>
      <w:r>
        <w:rPr>
          <w:color w:val="310106"/>
        </w:rPr>
        <w:t xml:space="preserve">Satavuotisjuhlavuotensa </w:t>
      </w:r>
      <w:r>
        <w:t xml:space="preserve">aikana </w:t>
      </w:r>
      <w:r>
        <w:rPr>
          <w:color w:val="310106"/>
        </w:rPr>
        <w:t xml:space="preserve">Wall Street Journal </w:t>
      </w:r>
      <w:r>
        <w:t xml:space="preserve">kertoo </w:t>
      </w:r>
      <w:r>
        <w:rPr>
          <w:color w:val="04640D"/>
        </w:rPr>
        <w:t xml:space="preserve">viime vuosisadan tapahtumista</w:t>
      </w:r>
      <w:r>
        <w:rPr>
          <w:color w:val="FEFB0A"/>
        </w:rPr>
        <w:t xml:space="preserve">, joista </w:t>
      </w:r>
      <w:r>
        <w:rPr>
          <w:color w:val="04640D"/>
        </w:rPr>
        <w:t xml:space="preserve">on tullut merkkipaaluja amerikkalaisen liiketoiminnan historiassa</w:t>
      </w:r>
      <w:r>
        <w:t xml:space="preserve">.) </w:t>
      </w:r>
      <w:r>
        <w:rPr>
          <w:color w:val="FB5514"/>
        </w:rPr>
        <w:t xml:space="preserve">1. TOUKOKUU </w:t>
      </w:r>
      <w:r>
        <w:rPr>
          <w:color w:val="E115C0"/>
        </w:rPr>
        <w:t xml:space="preserve">1975 oli </w:t>
      </w:r>
      <w:r>
        <w:t xml:space="preserve">surullinen toukokuun 1. päivä </w:t>
      </w:r>
      <w:r>
        <w:rPr>
          <w:color w:val="00587F"/>
        </w:rPr>
        <w:t xml:space="preserve">arvopaperiyrityksille</w:t>
      </w:r>
      <w:r>
        <w:t xml:space="preserve">, sillä niiden </w:t>
      </w:r>
      <w:r>
        <w:rPr>
          <w:color w:val="0BC582"/>
        </w:rPr>
        <w:t xml:space="preserve">oli pakko lopettaa 183 vuotta kestänyt kiinteä palkkiomaksu</w:t>
      </w:r>
      <w:r>
        <w:t xml:space="preserve">. </w:t>
      </w:r>
      <w:r>
        <w:t xml:space="preserve">Välittäjät </w:t>
      </w:r>
      <w:r>
        <w:t xml:space="preserve">olivat kauhuissaan, mutta useimmat selvisivät hengissä. </w:t>
      </w:r>
      <w:r>
        <w:rPr>
          <w:color w:val="FEB8C8"/>
        </w:rPr>
        <w:t xml:space="preserve">Lopettaminen tapahtui </w:t>
      </w:r>
      <w:r>
        <w:rPr>
          <w:color w:val="9E8317"/>
        </w:rPr>
        <w:t xml:space="preserve">SEC:n </w:t>
      </w:r>
      <w:r>
        <w:t xml:space="preserve">ja meklari-kauppiaiden ja pörssien </w:t>
      </w:r>
      <w:r>
        <w:t xml:space="preserve">seitsemän vuotta kestäneiden katkerien keskustelujen jälkeen. </w:t>
      </w:r>
      <w:r>
        <w:t xml:space="preserve">Huolimatta varoituksista, joita muun muassa Federal Reserve Boardin puheenjohtaja William McChesney Martin oli esittänyt siitä, että </w:t>
      </w:r>
      <w:r>
        <w:rPr>
          <w:color w:val="FEB8C8"/>
        </w:rPr>
        <w:t xml:space="preserve">palkkioiden lieventäminen </w:t>
      </w:r>
      <w:r>
        <w:t xml:space="preserve">tuhoaisi kaupankäynnin kokonaan, </w:t>
      </w:r>
      <w:r>
        <w:rPr>
          <w:color w:val="9E8317"/>
        </w:rPr>
        <w:t xml:space="preserve">SEC</w:t>
      </w:r>
      <w:r>
        <w:t xml:space="preserve"> ilmoitti </w:t>
      </w:r>
      <w:r>
        <w:t xml:space="preserve">syyskuussa 1973, että </w:t>
      </w:r>
      <w:r>
        <w:t xml:space="preserve">täysi kilpailu oli saatava aikaan </w:t>
      </w:r>
      <w:r>
        <w:rPr>
          <w:color w:val="FB5514"/>
        </w:rPr>
        <w:t xml:space="preserve">1. toukokuuta </w:t>
      </w:r>
      <w:r>
        <w:rPr>
          <w:color w:val="E115C0"/>
        </w:rPr>
        <w:t xml:space="preserve">1975 mennessä. </w:t>
      </w:r>
      <w:r>
        <w:rPr>
          <w:color w:val="FEB8C8"/>
        </w:rPr>
        <w:t xml:space="preserve">Muutoksen </w:t>
      </w:r>
      <w:r>
        <w:t xml:space="preserve">ajoitus </w:t>
      </w:r>
      <w:r>
        <w:t xml:space="preserve">oli oikea. </w:t>
      </w:r>
      <w:r>
        <w:rPr>
          <w:color w:val="01190F"/>
        </w:rPr>
        <w:t xml:space="preserve">Laitoksista oli </w:t>
      </w:r>
      <w:r>
        <w:t xml:space="preserve">tullut aktiivisia toimijoita markkinoilla 1970-luvun alussa, ja ne pyrkivät saamaan paikan </w:t>
      </w:r>
      <w:r>
        <w:rPr>
          <w:color w:val="847D81"/>
        </w:rPr>
        <w:t xml:space="preserve">pörssistä </w:t>
      </w:r>
      <w:r>
        <w:rPr>
          <w:color w:val="01190F"/>
        </w:rPr>
        <w:t xml:space="preserve">omien </w:t>
      </w:r>
      <w:r>
        <w:t xml:space="preserve">liiketoimiensa </w:t>
      </w:r>
      <w:r>
        <w:t xml:space="preserve">pyörittämistä varten. </w:t>
      </w:r>
      <w:r>
        <w:t xml:space="preserve">Alalla lisääntyi myös </w:t>
      </w:r>
      <w:r>
        <w:rPr>
          <w:color w:val="58018B"/>
        </w:rPr>
        <w:t xml:space="preserve">välittäjät, jotka </w:t>
      </w:r>
      <w:r>
        <w:rPr>
          <w:color w:val="B70639"/>
        </w:rPr>
        <w:t xml:space="preserve">pyrkivät </w:t>
      </w:r>
      <w:r>
        <w:rPr>
          <w:color w:val="58018B"/>
        </w:rPr>
        <w:t xml:space="preserve">saamaan suuria asiakassopimuksia lahjuksilla, lahjoilla, naisilla ja </w:t>
      </w:r>
      <w:r>
        <w:rPr>
          <w:color w:val="58018B"/>
        </w:rPr>
        <w:t xml:space="preserve">matkoilla, jotka he maksoivat</w:t>
      </w:r>
      <w:r>
        <w:t xml:space="preserve">. </w:t>
      </w:r>
      <w:r>
        <w:rPr>
          <w:color w:val="703B01"/>
        </w:rPr>
        <w:t xml:space="preserve">Vuonna 1975 </w:t>
      </w:r>
      <w:r>
        <w:t xml:space="preserve">kolmen viikon aikana, jolloin </w:t>
      </w:r>
      <w:r>
        <w:rPr>
          <w:color w:val="FEB8C8"/>
        </w:rPr>
        <w:t xml:space="preserve">kiinteäkorkoiset lainat irtisanottiin</w:t>
      </w:r>
      <w:r>
        <w:t xml:space="preserve">, institutionaalisesta liiketoiminnasta taistelevien välittäjien välille puhkesi täysimittainen hintasota, </w:t>
      </w:r>
      <w:r>
        <w:rPr>
          <w:color w:val="F7F1DF"/>
        </w:rPr>
        <w:t xml:space="preserve">ja hinnat laskivat 35-60 prosenttia alle </w:t>
      </w:r>
      <w:r>
        <w:rPr>
          <w:color w:val="118B8A"/>
        </w:rPr>
        <w:t xml:space="preserve">toukokuun 1. päivää edeltävän </w:t>
      </w:r>
      <w:r>
        <w:rPr>
          <w:color w:val="F7F1DF"/>
        </w:rPr>
        <w:t xml:space="preserve">tason</w:t>
      </w:r>
      <w:r>
        <w:t xml:space="preserve">. </w:t>
      </w:r>
      <w:r>
        <w:rPr>
          <w:color w:val="4AFEFA"/>
        </w:rPr>
        <w:t xml:space="preserve">SEC:n puheenjohtaja Ray Garrett Jr </w:t>
      </w:r>
      <w:r>
        <w:t xml:space="preserve">sanoi: "</w:t>
      </w:r>
      <w:r>
        <w:rPr>
          <w:color w:val="F7F1DF"/>
        </w:rPr>
        <w:t xml:space="preserve">Hinnanalennuksen </w:t>
      </w:r>
      <w:r>
        <w:t xml:space="preserve">laajuus ja syvyys </w:t>
      </w:r>
      <w:r>
        <w:t xml:space="preserve">on suurempi kuin odotin." "</w:t>
      </w:r>
      <w:r>
        <w:rPr>
          <w:color w:val="F7F1DF"/>
        </w:rPr>
        <w:t xml:space="preserve">Hinnanalennuksen </w:t>
      </w:r>
      <w:r>
        <w:t xml:space="preserve">laajuus ja syvyys on </w:t>
      </w:r>
      <w:r>
        <w:t xml:space="preserve">suurempi kuin odotin." </w:t>
      </w:r>
      <w:r>
        <w:t xml:space="preserve">Edes </w:t>
      </w:r>
      <w:r>
        <w:rPr>
          <w:color w:val="FCB164"/>
        </w:rPr>
        <w:t xml:space="preserve">kesäkuussa annettu liittovaltion asetus, joka </w:t>
      </w:r>
      <w:r>
        <w:rPr>
          <w:color w:val="796EE6"/>
        </w:rPr>
        <w:t xml:space="preserve">sallii </w:t>
      </w:r>
      <w:r>
        <w:rPr>
          <w:color w:val="000D2C"/>
        </w:rPr>
        <w:t xml:space="preserve">yritysten </w:t>
      </w:r>
      <w:r>
        <w:rPr>
          <w:color w:val="FCB164"/>
        </w:rPr>
        <w:t xml:space="preserve">lisätä tutkimuspalkkioita palkkioihin, </w:t>
      </w:r>
      <w:r>
        <w:t xml:space="preserve">ei ole pysäyttänyt </w:t>
      </w:r>
      <w:r>
        <w:rPr>
          <w:color w:val="F7F1DF"/>
        </w:rPr>
        <w:t xml:space="preserve">häntä</w:t>
      </w:r>
      <w:r>
        <w:t xml:space="preserve">. Pitkäaikaisvaikutukset ovat epäselvät. </w:t>
      </w:r>
      <w:r>
        <w:rPr>
          <w:color w:val="FEB8C8"/>
        </w:rPr>
        <w:t xml:space="preserve">Muutos </w:t>
      </w:r>
      <w:r>
        <w:t xml:space="preserve">johtaa alennusmeklareiden määrän kasvuun ja arvopaperitutkimusyritysten määrän vähenemiseen. </w:t>
      </w:r>
      <w:r>
        <w:rPr>
          <w:color w:val="F95475"/>
        </w:rPr>
        <w:t xml:space="preserve">Pörssin </w:t>
      </w:r>
      <w:r>
        <w:rPr>
          <w:color w:val="53495F"/>
        </w:rPr>
        <w:t xml:space="preserve">jäsenten määrä on </w:t>
      </w:r>
      <w:r>
        <w:t xml:space="preserve">kuitenkin </w:t>
      </w:r>
      <w:r>
        <w:t xml:space="preserve">nyt suurempi kuin </w:t>
      </w:r>
      <w:r>
        <w:rPr>
          <w:color w:val="703B01"/>
        </w:rPr>
        <w:t xml:space="preserve">vuonna 1975, </w:t>
      </w:r>
      <w:r>
        <w:t xml:space="preserve">ja suuret yritykset saavat suuremman osuuden kokonaispalkkioista. Palkkioiden osuus sijoituspalveluyritysten liiketoiminnasta on pienentynyt, koska fuusioihin liittyvät neuvontapalkkiot ovat nousseet voimakkaasti. </w:t>
      </w:r>
      <w:r>
        <w:rPr>
          <w:color w:val="DE98FD"/>
        </w:rPr>
        <w:t xml:space="preserve">Myös </w:t>
      </w:r>
      <w:r>
        <w:rPr>
          <w:color w:val="61FC03"/>
        </w:rPr>
        <w:t xml:space="preserve">ulkomaiset osakemarkkinat, </w:t>
      </w:r>
      <w:r>
        <w:rPr>
          <w:color w:val="5D9608"/>
        </w:rPr>
        <w:t xml:space="preserve">joiden</w:t>
      </w:r>
      <w:r>
        <w:rPr>
          <w:color w:val="61FC03"/>
        </w:rPr>
        <w:t xml:space="preserve"> kanssa </w:t>
      </w:r>
      <w:r>
        <w:rPr>
          <w:color w:val="61FC03"/>
        </w:rPr>
        <w:t xml:space="preserve">Yhdysvallat on sidoksissa</w:t>
      </w:r>
      <w:r>
        <w:rPr>
          <w:color w:val="DE98FD"/>
        </w:rPr>
        <w:t xml:space="preserve">, ovat viime vuosina lopettaneet kiinteät palkkiot</w:t>
      </w:r>
      <w:r>
        <w:t xml:space="preserve">. </w:t>
      </w:r>
      <w:r>
        <w:t xml:space="preserve">Sääntelyn purkaminen tapahtui </w:t>
      </w:r>
      <w:r>
        <w:t xml:space="preserve">Lontoossa </w:t>
      </w:r>
      <w:r>
        <w:rPr>
          <w:color w:val="98A088"/>
        </w:rPr>
        <w:t xml:space="preserve">vuonna 1986 </w:t>
      </w:r>
      <w:r>
        <w:t xml:space="preserve">eli "iso pamaus" ja Torontossa "pieni pamaus" </w:t>
      </w:r>
      <w:r>
        <w:rPr>
          <w:color w:val="98A088"/>
        </w:rPr>
        <w:t xml:space="preserve">samana vuonna</w:t>
      </w:r>
      <w:r>
        <w:t xml:space="preserve">. Pariisi on parhaillaan luopumassa kiinteistä palkkioista Le Petit Bang -suunnitelman mukaisesti.</w:t>
      </w:r>
    </w:p>
    <w:p>
      <w:r>
        <w:rPr>
          <w:b/>
        </w:rPr>
        <w:t xml:space="preserve">Asiakirjan numero 188</w:t>
      </w:r>
    </w:p>
    <w:p>
      <w:r>
        <w:rPr>
          <w:b/>
        </w:rPr>
        <w:t xml:space="preserve">Asiakirjan tunniste: wsj0407-001</w:t>
      </w:r>
    </w:p>
    <w:p>
      <w:r>
        <w:rPr>
          <w:color w:val="310106"/>
        </w:rPr>
        <w:t xml:space="preserve">Presidentti Bush </w:t>
      </w:r>
      <w:r>
        <w:t xml:space="preserve">ilmoitti nimittävänsä </w:t>
      </w:r>
      <w:r>
        <w:rPr>
          <w:color w:val="04640D"/>
        </w:rPr>
        <w:t xml:space="preserve">kolme </w:t>
      </w:r>
      <w:r>
        <w:rPr>
          <w:color w:val="04640D"/>
        </w:rPr>
        <w:t xml:space="preserve">kabinettinsa </w:t>
      </w:r>
      <w:r>
        <w:rPr>
          <w:color w:val="FB5514"/>
        </w:rPr>
        <w:t xml:space="preserve">jäsentä </w:t>
      </w:r>
      <w:r>
        <w:rPr>
          <w:color w:val="04640D"/>
        </w:rPr>
        <w:t xml:space="preserve">johtamaan </w:t>
      </w:r>
      <w:r>
        <w:rPr>
          <w:color w:val="00587F"/>
        </w:rPr>
        <w:t xml:space="preserve">Puolaan matkustavaa </w:t>
      </w:r>
      <w:r>
        <w:rPr>
          <w:color w:val="E115C0"/>
        </w:rPr>
        <w:t xml:space="preserve">presidentin valtuuskuntaa </w:t>
      </w:r>
      <w:r>
        <w:rPr>
          <w:color w:val="04640D"/>
        </w:rPr>
        <w:t xml:space="preserve">arvioimaan, miten Yhdysvallat voi auttaa </w:t>
      </w:r>
      <w:r>
        <w:rPr>
          <w:color w:val="0BC582"/>
        </w:rPr>
        <w:t xml:space="preserve">uutta ei-kommunistista hallitusta </w:t>
      </w:r>
      <w:r>
        <w:rPr>
          <w:color w:val="04640D"/>
        </w:rPr>
        <w:t xml:space="preserve">taloudellisissa muutoksissa</w:t>
      </w:r>
      <w:r>
        <w:t xml:space="preserve">. </w:t>
      </w:r>
      <w:r>
        <w:rPr>
          <w:color w:val="310106"/>
        </w:rPr>
        <w:t xml:space="preserve">Presidentti Bush </w:t>
      </w:r>
      <w:r>
        <w:t xml:space="preserve">ilmoitti useita viikkoja sitten, että hän aikoo lähettää </w:t>
      </w:r>
      <w:r>
        <w:rPr>
          <w:color w:val="FEB8C8"/>
        </w:rPr>
        <w:t xml:space="preserve">tällaisen valtuuskunnan, </w:t>
      </w:r>
      <w:r>
        <w:rPr>
          <w:color w:val="9E8317"/>
        </w:rPr>
        <w:t xml:space="preserve">joka koostuu </w:t>
      </w:r>
      <w:r>
        <w:rPr>
          <w:color w:val="FEB8C8"/>
        </w:rPr>
        <w:t xml:space="preserve">hallituksen huippuneuvonantajista, yritysjohtajista ja työmarkkinajohtajista</w:t>
      </w:r>
      <w:r>
        <w:t xml:space="preserve">. </w:t>
      </w:r>
      <w:r>
        <w:rPr>
          <w:color w:val="01190F"/>
        </w:rPr>
        <w:t xml:space="preserve">Valtuuskunta </w:t>
      </w:r>
      <w:r>
        <w:t xml:space="preserve">vierailee </w:t>
      </w:r>
      <w:r>
        <w:rPr>
          <w:color w:val="847D81"/>
        </w:rPr>
        <w:t xml:space="preserve">Puolassa </w:t>
      </w:r>
      <w:r>
        <w:t xml:space="preserve">29. marraskuuta ja 2. joulukuuta välisenä aikana, </w:t>
      </w:r>
      <w:r>
        <w:rPr>
          <w:color w:val="58018B"/>
        </w:rPr>
        <w:t xml:space="preserve">Valkoinen talo</w:t>
      </w:r>
      <w:r>
        <w:t xml:space="preserve"> kertoi</w:t>
      </w:r>
      <w:r>
        <w:t xml:space="preserve">. </w:t>
      </w:r>
      <w:r>
        <w:rPr>
          <w:color w:val="58018B"/>
        </w:rPr>
        <w:t xml:space="preserve">Valkoisessa talossa järjestetyssä </w:t>
      </w:r>
      <w:r>
        <w:t xml:space="preserve">Puolan perinteitä juhlistavassa </w:t>
      </w:r>
      <w:r>
        <w:t xml:space="preserve">seremoniassa </w:t>
      </w:r>
      <w:r>
        <w:rPr>
          <w:color w:val="310106"/>
        </w:rPr>
        <w:t xml:space="preserve">presidentti Bush </w:t>
      </w:r>
      <w:r>
        <w:t xml:space="preserve">ilmoitti, että amerikkalaista </w:t>
      </w:r>
      <w:r>
        <w:rPr>
          <w:color w:val="01190F"/>
        </w:rPr>
        <w:t xml:space="preserve">ryhmää </w:t>
      </w:r>
      <w:r>
        <w:t xml:space="preserve">johtavat maatalousministeri Clayton Yeutter, kauppaministeri Robert Mosbacher ja työministeri Elizabeth Dole. Myös talousneuvonantajien neuvoston puheenjohtaja Michael Boskin on jäsenenä. Lisäksi </w:t>
      </w:r>
      <w:r>
        <w:rPr>
          <w:color w:val="58018B"/>
        </w:rPr>
        <w:t xml:space="preserve">Valkoinen talo </w:t>
      </w:r>
      <w:r>
        <w:t xml:space="preserve">ilmoitti, että ConAgra Inc:n puheenjohtaja Charles Harper ja Manufacturers Hanover Corp:n puheenjohtaja John McGillicuddy ovat jäseninä ryhmässä, johon kuuluu vähintään 15 liike-elämän ja ammattiyhdistysten </w:t>
      </w:r>
      <w:r>
        <w:rPr>
          <w:color w:val="01190F"/>
        </w:rPr>
        <w:t xml:space="preserve">edustajaa</w:t>
      </w:r>
      <w:r>
        <w:t xml:space="preserve">. </w:t>
      </w:r>
      <w:r>
        <w:rPr>
          <w:color w:val="310106"/>
        </w:rPr>
        <w:t xml:space="preserve">Bushin </w:t>
      </w:r>
      <w:r>
        <w:t xml:space="preserve">mukaan </w:t>
      </w:r>
      <w:r>
        <w:rPr>
          <w:color w:val="01190F"/>
        </w:rPr>
        <w:t xml:space="preserve">ryhmän </w:t>
      </w:r>
      <w:r>
        <w:t xml:space="preserve">on tarkoitus "keskittyä </w:t>
      </w:r>
      <w:r>
        <w:rPr>
          <w:color w:val="B70639"/>
        </w:rPr>
        <w:t xml:space="preserve">talouden aloihin</w:t>
      </w:r>
      <w:r>
        <w:rPr>
          <w:color w:val="703B01"/>
        </w:rPr>
        <w:t xml:space="preserve">, joilla </w:t>
      </w:r>
      <w:r>
        <w:rPr>
          <w:color w:val="B70639"/>
        </w:rPr>
        <w:t xml:space="preserve">amerikkalaisten kokemuksella ja yhteistyöllä voi olla todellista merkitystä</w:t>
      </w:r>
      <w:r>
        <w:t xml:space="preserve">". </w:t>
      </w:r>
      <w:r>
        <w:rPr>
          <w:color w:val="310106"/>
        </w:rPr>
        <w:t xml:space="preserve">Bush </w:t>
      </w:r>
      <w:r>
        <w:t xml:space="preserve">pyysi </w:t>
      </w:r>
      <w:r>
        <w:t xml:space="preserve">kongressia </w:t>
      </w:r>
      <w:r>
        <w:t xml:space="preserve">myöntämään yli 400 miljoonaa dollaria talous- ja elintarvikeapua </w:t>
      </w:r>
      <w:r>
        <w:rPr>
          <w:color w:val="4AFEFA"/>
        </w:rPr>
        <w:t xml:space="preserve">Puolan </w:t>
      </w:r>
      <w:r>
        <w:rPr>
          <w:color w:val="118B8A"/>
        </w:rPr>
        <w:t xml:space="preserve">uudelle hallitukselle, </w:t>
      </w:r>
      <w:r>
        <w:t xml:space="preserve">mutta demokraatit moittivat häntä siitä, </w:t>
      </w:r>
      <w:r>
        <w:rPr>
          <w:color w:val="310106"/>
        </w:rPr>
        <w:t xml:space="preserve">ettei hän </w:t>
      </w:r>
      <w:r>
        <w:t xml:space="preserve">saanut aikaan enempää.</w:t>
      </w:r>
    </w:p>
    <w:p>
      <w:r>
        <w:rPr>
          <w:b/>
        </w:rPr>
        <w:t xml:space="preserve">Asiakirjan numero 189</w:t>
      </w:r>
    </w:p>
    <w:p>
      <w:r>
        <w:rPr>
          <w:b/>
        </w:rPr>
        <w:t xml:space="preserve">Asiakirjan tunniste: wsj0408-001</w:t>
      </w:r>
    </w:p>
    <w:p>
      <w:r>
        <w:rPr>
          <w:color w:val="310106"/>
        </w:rPr>
        <w:t xml:space="preserve">Warner Communications Inc. </w:t>
      </w:r>
      <w:r>
        <w:rPr>
          <w:color w:val="04640D"/>
        </w:rPr>
        <w:t xml:space="preserve">on pääsemässä </w:t>
      </w:r>
      <w:r>
        <w:rPr>
          <w:color w:val="FEFB0A"/>
        </w:rPr>
        <w:t xml:space="preserve">sopimukseen investoinnista </w:t>
      </w:r>
      <w:r>
        <w:rPr>
          <w:color w:val="FB5514"/>
        </w:rPr>
        <w:t xml:space="preserve">uuteen musiikin äänitys- ja kustannusyhtiöön </w:t>
      </w:r>
      <w:r>
        <w:rPr>
          <w:color w:val="FEFB0A"/>
        </w:rPr>
        <w:t xml:space="preserve">yhteisyrityksessä </w:t>
      </w:r>
      <w:r>
        <w:rPr>
          <w:color w:val="E115C0"/>
        </w:rPr>
        <w:t xml:space="preserve">Irving Azoffin kanssa, </w:t>
      </w:r>
      <w:r>
        <w:rPr>
          <w:color w:val="00587F"/>
        </w:rPr>
        <w:t xml:space="preserve">joka erosi </w:t>
      </w:r>
      <w:r>
        <w:rPr>
          <w:color w:val="E115C0"/>
        </w:rPr>
        <w:t xml:space="preserve">syyskuussa </w:t>
      </w:r>
      <w:r>
        <w:rPr>
          <w:color w:val="0BC582"/>
        </w:rPr>
        <w:t xml:space="preserve">MCA Inc:n MCA Records -liiketoimintayksikön </w:t>
      </w:r>
      <w:r>
        <w:rPr>
          <w:color w:val="E115C0"/>
        </w:rPr>
        <w:t xml:space="preserve">johtajan tehtävästä</w:t>
      </w:r>
      <w:r>
        <w:t xml:space="preserve">. </w:t>
      </w:r>
      <w:r>
        <w:rPr>
          <w:color w:val="FEB8C8"/>
        </w:rPr>
        <w:t xml:space="preserve">Warner </w:t>
      </w:r>
      <w:r>
        <w:rPr>
          <w:color w:val="9E8317"/>
        </w:rPr>
        <w:t xml:space="preserve">ja </w:t>
      </w:r>
      <w:r>
        <w:rPr>
          <w:color w:val="01190F"/>
        </w:rPr>
        <w:t xml:space="preserve">Azoff </w:t>
      </w:r>
      <w:r>
        <w:rPr>
          <w:color w:val="9E8317"/>
        </w:rPr>
        <w:t xml:space="preserve">sekä </w:t>
      </w:r>
      <w:r>
        <w:rPr>
          <w:color w:val="847D81"/>
        </w:rPr>
        <w:t xml:space="preserve">MCA, </w:t>
      </w:r>
      <w:r>
        <w:rPr>
          <w:color w:val="58018B"/>
        </w:rPr>
        <w:t xml:space="preserve">jonka kanssa </w:t>
      </w:r>
      <w:r>
        <w:rPr>
          <w:color w:val="B70639"/>
        </w:rPr>
        <w:t xml:space="preserve">Azoff </w:t>
      </w:r>
      <w:r>
        <w:rPr>
          <w:color w:val="847D81"/>
        </w:rPr>
        <w:t xml:space="preserve">oli myös keskustellut tällaisesta hankkeesta</w:t>
      </w:r>
      <w:r>
        <w:t xml:space="preserve">, </w:t>
      </w:r>
      <w:r>
        <w:t xml:space="preserve">kieltäytyivät kommentoimasta asiaa. </w:t>
      </w:r>
      <w:r>
        <w:rPr>
          <w:color w:val="703B01"/>
        </w:rPr>
        <w:t xml:space="preserve">Neuvotteluista perillä</w:t>
      </w:r>
      <w:r>
        <w:rPr>
          <w:color w:val="F7F1DF"/>
        </w:rPr>
        <w:t xml:space="preserve"> olevat </w:t>
      </w:r>
      <w:r>
        <w:rPr>
          <w:color w:val="703B01"/>
        </w:rPr>
        <w:t xml:space="preserve">levy-alan virkamiehet </w:t>
      </w:r>
      <w:r>
        <w:t xml:space="preserve">kertoivat eilen, että </w:t>
      </w:r>
      <w:r>
        <w:rPr>
          <w:color w:val="118B8A"/>
        </w:rPr>
        <w:t xml:space="preserve">Azoff </w:t>
      </w:r>
      <w:r>
        <w:rPr>
          <w:color w:val="4AFEFA"/>
        </w:rPr>
        <w:t xml:space="preserve">ja </w:t>
      </w:r>
      <w:r>
        <w:rPr>
          <w:color w:val="FCB164"/>
        </w:rPr>
        <w:t xml:space="preserve">Warner </w:t>
      </w:r>
      <w:r>
        <w:t xml:space="preserve">olivat päässeet sopimukseen </w:t>
      </w:r>
      <w:r>
        <w:rPr>
          <w:color w:val="796EE6"/>
        </w:rPr>
        <w:t xml:space="preserve">puolet ja puolet omistusosuudesta kattavasta yrityksestä, </w:t>
      </w:r>
      <w:r>
        <w:rPr>
          <w:color w:val="000D2C"/>
        </w:rPr>
        <w:t xml:space="preserve">jonka </w:t>
      </w:r>
      <w:r>
        <w:rPr>
          <w:color w:val="53495F"/>
        </w:rPr>
        <w:t xml:space="preserve">rahoittajana toimisi </w:t>
      </w:r>
      <w:r>
        <w:rPr>
          <w:color w:val="53495F"/>
        </w:rPr>
        <w:t xml:space="preserve">Warner </w:t>
      </w:r>
      <w:r>
        <w:rPr>
          <w:color w:val="796EE6"/>
        </w:rPr>
        <w:t xml:space="preserve">ja johtajana </w:t>
      </w:r>
      <w:r>
        <w:rPr>
          <w:color w:val="F95475"/>
        </w:rPr>
        <w:t xml:space="preserve">Azoff</w:t>
      </w:r>
      <w:r>
        <w:t xml:space="preserve">. </w:t>
      </w:r>
      <w:r>
        <w:t xml:space="preserve">Heidän mukaansa </w:t>
      </w:r>
      <w:r>
        <w:rPr>
          <w:color w:val="61FC03"/>
        </w:rPr>
        <w:t xml:space="preserve">Azoff</w:t>
      </w:r>
      <w:r>
        <w:t xml:space="preserve"> muun muassa </w:t>
      </w:r>
      <w:r>
        <w:t xml:space="preserve">luo </w:t>
      </w:r>
      <w:r>
        <w:t xml:space="preserve">musiikkinumeroita </w:t>
      </w:r>
      <w:r>
        <w:rPr>
          <w:color w:val="796EE6"/>
        </w:rPr>
        <w:t xml:space="preserve">uudelle levy-yhtiölle. </w:t>
      </w:r>
      <w:r>
        <w:rPr>
          <w:color w:val="5D9608"/>
        </w:rPr>
        <w:t xml:space="preserve">Sopimuksen </w:t>
      </w:r>
      <w:r>
        <w:t xml:space="preserve">sanotaan olevan </w:t>
      </w:r>
      <w:r>
        <w:t xml:space="preserve">samanlainen kuin </w:t>
      </w:r>
      <w:r>
        <w:rPr>
          <w:color w:val="DE98FD"/>
        </w:rPr>
        <w:t xml:space="preserve">Warnerin </w:t>
      </w:r>
      <w:r>
        <w:t xml:space="preserve">puoliksi yhteisyritys </w:t>
      </w:r>
      <w:r>
        <w:rPr>
          <w:color w:val="98A088"/>
        </w:rPr>
        <w:t xml:space="preserve">levy- ja elokuvatuottaja David Geffenin kanssa</w:t>
      </w:r>
      <w:r>
        <w:t xml:space="preserve">, </w:t>
      </w:r>
      <w:r>
        <w:rPr>
          <w:color w:val="98A088"/>
        </w:rPr>
        <w:t xml:space="preserve">jonka </w:t>
      </w:r>
      <w:r>
        <w:t xml:space="preserve">elokuvia ja äänitteitä Warner Bros. jakelee. Studios ja Warner Recordsin organisaatioyksikkö. </w:t>
      </w:r>
      <w:r>
        <w:rPr>
          <w:color w:val="4F584E"/>
        </w:rPr>
        <w:t xml:space="preserve">Vaikka </w:t>
      </w:r>
      <w:r>
        <w:rPr>
          <w:color w:val="248AD0"/>
        </w:rPr>
        <w:t xml:space="preserve">Azoff </w:t>
      </w:r>
      <w:r>
        <w:rPr>
          <w:color w:val="4F584E"/>
        </w:rPr>
        <w:t xml:space="preserve">ei aluksi tuota elokuvia</w:t>
      </w:r>
      <w:r>
        <w:t xml:space="preserve">, on mahdollista, että hän tekee </w:t>
      </w:r>
      <w:r>
        <w:rPr>
          <w:color w:val="4F584E"/>
        </w:rPr>
        <w:t xml:space="preserve">sen </w:t>
      </w:r>
      <w:r>
        <w:t xml:space="preserve">myöhemmin, </w:t>
      </w:r>
      <w:r>
        <w:rPr>
          <w:color w:val="703B01"/>
        </w:rPr>
        <w:t xml:space="preserve">nämä lähteet </w:t>
      </w:r>
      <w:r>
        <w:t xml:space="preserve">kertoivat</w:t>
      </w:r>
      <w:r>
        <w:t xml:space="preserve">. </w:t>
      </w:r>
      <w:r>
        <w:rPr>
          <w:color w:val="98A088"/>
        </w:rPr>
        <w:t xml:space="preserve">Geffenin </w:t>
      </w:r>
      <w:r>
        <w:t xml:space="preserve">sopimuksen </w:t>
      </w:r>
      <w:r>
        <w:t xml:space="preserve">tavoin </w:t>
      </w:r>
      <w:r>
        <w:rPr>
          <w:color w:val="796EE6"/>
        </w:rPr>
        <w:t xml:space="preserve">yritys </w:t>
      </w:r>
      <w:r>
        <w:t xml:space="preserve">yhdistää </w:t>
      </w:r>
      <w:r>
        <w:rPr>
          <w:color w:val="61FC03"/>
        </w:rPr>
        <w:t xml:space="preserve">Azoffin </w:t>
      </w:r>
      <w:r>
        <w:rPr>
          <w:color w:val="DE98FD"/>
        </w:rPr>
        <w:t xml:space="preserve">maailman suurimpaan ja menestyneimpään levynjakelijaan, </w:t>
      </w:r>
      <w:r>
        <w:t xml:space="preserve">sillä </w:t>
      </w:r>
      <w:r>
        <w:rPr>
          <w:color w:val="5C5300"/>
        </w:rPr>
        <w:t xml:space="preserve">Warnerilla </w:t>
      </w:r>
      <w:r>
        <w:t xml:space="preserve">on 40 prosentin markkinaosuus pelkästään Yhdysvalloissa, mikä on noin kaksinkertainen verrattuna </w:t>
      </w:r>
      <w:r>
        <w:rPr>
          <w:color w:val="9F6551"/>
        </w:rPr>
        <w:t xml:space="preserve">sen </w:t>
      </w:r>
      <w:r>
        <w:t xml:space="preserve">lähimpään kilpailijaan, Sony Corp:n CBS Recordsiin. </w:t>
      </w:r>
      <w:r>
        <w:t xml:space="preserve">Samaan aikaan </w:t>
      </w:r>
      <w:r>
        <w:rPr>
          <w:color w:val="DE98FD"/>
        </w:rPr>
        <w:t xml:space="preserve">Warner </w:t>
      </w:r>
      <w:r>
        <w:t xml:space="preserve">on hankkimassa </w:t>
      </w:r>
      <w:r>
        <w:rPr>
          <w:color w:val="BCFEC6"/>
        </w:rPr>
        <w:t xml:space="preserve">toista nuorta kumppania, </w:t>
      </w:r>
      <w:r>
        <w:rPr>
          <w:color w:val="932C70"/>
        </w:rPr>
        <w:t xml:space="preserve">joka seuraa </w:t>
      </w:r>
      <w:r>
        <w:rPr>
          <w:color w:val="BCFEC6"/>
        </w:rPr>
        <w:t xml:space="preserve">musiikkialan viimeisimpiä suuntauksia</w:t>
      </w:r>
      <w:r>
        <w:t xml:space="preserve">. </w:t>
      </w:r>
      <w:r>
        <w:rPr>
          <w:color w:val="61FC03"/>
        </w:rPr>
        <w:t xml:space="preserve">Nelikymppinen Azoff, entinen rock 'n' rollin johtaja</w:t>
      </w:r>
      <w:r>
        <w:t xml:space="preserve">, </w:t>
      </w:r>
      <w:r>
        <w:t xml:space="preserve">oli </w:t>
      </w:r>
      <w:r>
        <w:rPr>
          <w:color w:val="2B1B04"/>
        </w:rPr>
        <w:t xml:space="preserve">kuuden </w:t>
      </w:r>
      <w:r>
        <w:rPr>
          <w:color w:val="D4C67A"/>
        </w:rPr>
        <w:t xml:space="preserve">MCA:</w:t>
      </w:r>
      <w:r>
        <w:rPr>
          <w:color w:val="2B1B04"/>
        </w:rPr>
        <w:t xml:space="preserve">ssa </w:t>
      </w:r>
      <w:r>
        <w:rPr>
          <w:color w:val="B5AFC4"/>
        </w:rPr>
        <w:t xml:space="preserve">viettämänsä </w:t>
      </w:r>
      <w:r>
        <w:rPr>
          <w:color w:val="2B1B04"/>
        </w:rPr>
        <w:t xml:space="preserve">kuuden vuoden </w:t>
      </w:r>
      <w:r>
        <w:rPr>
          <w:color w:val="2B1B04"/>
        </w:rPr>
        <w:t xml:space="preserve">aikana </w:t>
      </w:r>
      <w:r>
        <w:t xml:space="preserve">keskeisessä asemassa </w:t>
      </w:r>
      <w:r>
        <w:rPr>
          <w:color w:val="AE7AA1"/>
        </w:rPr>
        <w:t xml:space="preserve">yhtiön</w:t>
      </w:r>
      <w:r>
        <w:t xml:space="preserve"> musiikkiosaston tuhon estämisessä</w:t>
      </w:r>
      <w:r>
        <w:t xml:space="preserve">. </w:t>
      </w:r>
      <w:r>
        <w:rPr>
          <w:color w:val="6A3A35"/>
        </w:rPr>
        <w:t xml:space="preserve">Mutta</w:t>
      </w:r>
      <w:r>
        <w:t xml:space="preserve"> </w:t>
      </w:r>
      <w:r>
        <w:rPr>
          <w:color w:val="61FC03"/>
        </w:rPr>
        <w:t xml:space="preserve">Azoffin</w:t>
      </w:r>
      <w:r>
        <w:t xml:space="preserve"> neuvottelut </w:t>
      </w:r>
      <w:r>
        <w:rPr>
          <w:color w:val="0232FD"/>
        </w:rPr>
        <w:t xml:space="preserve">MCA:n kanssa </w:t>
      </w:r>
      <w:r>
        <w:rPr>
          <w:color w:val="C2A393"/>
        </w:rPr>
        <w:t xml:space="preserve">vuonna 1991 päättyneestä </w:t>
      </w:r>
      <w:r>
        <w:rPr>
          <w:color w:val="C2A393"/>
        </w:rPr>
        <w:t xml:space="preserve">sopimuksesta </w:t>
      </w:r>
      <w:r>
        <w:t xml:space="preserve">irtautumisesta </w:t>
      </w:r>
      <w:r>
        <w:t xml:space="preserve">kestivät yli vuoden. </w:t>
      </w:r>
      <w:r>
        <w:rPr>
          <w:color w:val="61FC03"/>
        </w:rPr>
        <w:t xml:space="preserve">Azoffin </w:t>
      </w:r>
      <w:r>
        <w:t xml:space="preserve">kerrottiin kyllästyneen </w:t>
      </w:r>
      <w:r>
        <w:t xml:space="preserve">työskentelyyn </w:t>
      </w:r>
      <w:r>
        <w:rPr>
          <w:color w:val="AE7AA1"/>
        </w:rPr>
        <w:t xml:space="preserve">MCA:lla </w:t>
      </w:r>
      <w:r>
        <w:t xml:space="preserve">ja joutuneen usein ristiriitaan </w:t>
      </w:r>
      <w:r>
        <w:rPr>
          <w:color w:val="AE7AA1"/>
        </w:rPr>
        <w:t xml:space="preserve">yhtiön</w:t>
      </w:r>
      <w:r>
        <w:t xml:space="preserve"> johdon kanssa monista eri </w:t>
      </w:r>
      <w:r>
        <w:t xml:space="preserve">asioista, kuten palkkauksesta ja liiketoimintasuunnitelmista. </w:t>
      </w:r>
      <w:r>
        <w:rPr>
          <w:color w:val="61FC03"/>
        </w:rPr>
        <w:t xml:space="preserve">Azoff </w:t>
      </w:r>
      <w:r>
        <w:t xml:space="preserve">pyrki myös palaamaan </w:t>
      </w:r>
      <w:r>
        <w:rPr>
          <w:color w:val="BA6801"/>
        </w:rPr>
        <w:t xml:space="preserve">yrittäjämäisempään rooliin, </w:t>
      </w:r>
      <w:r>
        <w:rPr>
          <w:color w:val="168E5C"/>
        </w:rPr>
        <w:t xml:space="preserve">jossa </w:t>
      </w:r>
      <w:r>
        <w:rPr>
          <w:color w:val="BA6801"/>
        </w:rPr>
        <w:t xml:space="preserve">hänellä olisi suuri taloudellinen osuus </w:t>
      </w:r>
      <w:r>
        <w:rPr>
          <w:color w:val="16C0D0"/>
        </w:rPr>
        <w:t xml:space="preserve">omista </w:t>
      </w:r>
      <w:r>
        <w:rPr>
          <w:color w:val="BA6801"/>
        </w:rPr>
        <w:t xml:space="preserve">yrityksistään</w:t>
      </w:r>
      <w:r>
        <w:t xml:space="preserve">. </w:t>
      </w:r>
      <w:r>
        <w:t xml:space="preserve">Haastattelussa</w:t>
      </w:r>
      <w:r>
        <w:rPr>
          <w:color w:val="C62100"/>
        </w:rPr>
        <w:t xml:space="preserve">, jonka </w:t>
      </w:r>
      <w:r>
        <w:rPr>
          <w:color w:val="014347"/>
        </w:rPr>
        <w:t xml:space="preserve">hän antoi </w:t>
      </w:r>
      <w:r>
        <w:rPr>
          <w:color w:val="C62100"/>
        </w:rPr>
        <w:t xml:space="preserve">erottuaan </w:t>
      </w:r>
      <w:r>
        <w:rPr>
          <w:color w:val="233809"/>
        </w:rPr>
        <w:t xml:space="preserve">MCA:</w:t>
      </w:r>
      <w:r>
        <w:rPr>
          <w:color w:val="C62100"/>
        </w:rPr>
        <w:t xml:space="preserve">sta</w:t>
      </w:r>
      <w:r>
        <w:t xml:space="preserve">, hän sanoi: "</w:t>
      </w:r>
      <w:r>
        <w:t xml:space="preserve">Rakennan </w:t>
      </w:r>
      <w:r>
        <w:t xml:space="preserve">mieluummin </w:t>
      </w:r>
      <w:r>
        <w:rPr>
          <w:color w:val="42083B"/>
        </w:rPr>
        <w:t xml:space="preserve">yrityksen </w:t>
      </w:r>
      <w:r>
        <w:t xml:space="preserve">kuin johdan sitä.</w:t>
      </w:r>
    </w:p>
    <w:p>
      <w:r>
        <w:rPr>
          <w:b/>
        </w:rPr>
        <w:t xml:space="preserve">Asiakirjan numero 190</w:t>
      </w:r>
    </w:p>
    <w:p>
      <w:r>
        <w:rPr>
          <w:b/>
        </w:rPr>
        <w:t xml:space="preserve">Asiakirjan tunniste: wsj0409-001</w:t>
      </w:r>
    </w:p>
    <w:p>
      <w:r>
        <w:t xml:space="preserve">Osa sarjaa] </w:t>
      </w:r>
      <w:r>
        <w:rPr>
          <w:color w:val="310106"/>
        </w:rPr>
        <w:t xml:space="preserve">Tom </w:t>
      </w:r>
      <w:r>
        <w:rPr>
          <w:color w:val="FEFB0A"/>
        </w:rPr>
        <w:t xml:space="preserve">Panellilla </w:t>
      </w:r>
      <w:r>
        <w:t xml:space="preserve">oli hyvä syy olla käyttämättä </w:t>
      </w:r>
      <w:r>
        <w:rPr>
          <w:color w:val="04640D"/>
        </w:rPr>
        <w:t xml:space="preserve">kolme vuotta sitten ostamaansa </w:t>
      </w:r>
      <w:r>
        <w:rPr>
          <w:color w:val="04640D"/>
        </w:rPr>
        <w:t xml:space="preserve">300 dollarin soutulaitetta</w:t>
      </w:r>
      <w:r>
        <w:t xml:space="preserve">. </w:t>
      </w:r>
      <w:r>
        <w:t xml:space="preserve">"</w:t>
      </w:r>
      <w:r>
        <w:rPr>
          <w:color w:val="FB5514"/>
        </w:rPr>
        <w:t xml:space="preserve">Söin pilaantuneen tonnikalavoileivän, sain ruokamyrkytyksen ja jouduin saamaan pistoksen olkapäähäni", </w:t>
      </w:r>
      <w:r>
        <w:t xml:space="preserve">hän kertoo, ja </w:t>
      </w:r>
      <w:r>
        <w:rPr>
          <w:color w:val="00587F"/>
        </w:rPr>
        <w:t xml:space="preserve">olkapäähän</w:t>
      </w:r>
      <w:r>
        <w:rPr>
          <w:color w:val="E115C0"/>
        </w:rPr>
        <w:t xml:space="preserve"> sattui </w:t>
      </w:r>
      <w:r>
        <w:rPr>
          <w:color w:val="E115C0"/>
        </w:rPr>
        <w:t xml:space="preserve">niin pahasti, ettei soutaminen ollut vaihtoehto</w:t>
      </w:r>
      <w:r>
        <w:t xml:space="preserve">. </w:t>
      </w:r>
      <w:r>
        <w:t xml:space="preserve">Hän myöntää, että </w:t>
      </w:r>
      <w:r>
        <w:rPr>
          <w:color w:val="0BC582"/>
        </w:rPr>
        <w:t xml:space="preserve">kipu </w:t>
      </w:r>
      <w:r>
        <w:t xml:space="preserve">hellitti noin viikon kuluttua injektiosta. </w:t>
      </w:r>
      <w:r>
        <w:rPr>
          <w:color w:val="04640D"/>
        </w:rPr>
        <w:t xml:space="preserve">Soutulaite </w:t>
      </w:r>
      <w:r>
        <w:t xml:space="preserve">on kuitenkin säilynyt </w:t>
      </w:r>
      <w:r>
        <w:t xml:space="preserve">koskemattomana </w:t>
      </w:r>
      <w:r>
        <w:rPr>
          <w:color w:val="FEB8C8"/>
        </w:rPr>
        <w:t xml:space="preserve">siitä lähtien, vaikka hän </w:t>
      </w:r>
      <w:r>
        <w:t xml:space="preserve">siirsi </w:t>
      </w:r>
      <w:r>
        <w:rPr>
          <w:color w:val="04640D"/>
        </w:rPr>
        <w:t xml:space="preserve">sen </w:t>
      </w:r>
      <w:r>
        <w:t xml:space="preserve">kahdesti maan halki. </w:t>
      </w:r>
      <w:r>
        <w:rPr>
          <w:color w:val="9E8317"/>
        </w:rPr>
        <w:t xml:space="preserve">Kun </w:t>
      </w:r>
      <w:r>
        <w:rPr>
          <w:color w:val="847D81"/>
        </w:rPr>
        <w:t xml:space="preserve">San </w:t>
      </w:r>
      <w:r>
        <w:rPr>
          <w:color w:val="01190F"/>
        </w:rPr>
        <w:t xml:space="preserve">Franciscon asianajaja Panelli </w:t>
      </w:r>
      <w:r>
        <w:rPr>
          <w:color w:val="9E8317"/>
        </w:rPr>
        <w:t xml:space="preserve">sai </w:t>
      </w:r>
      <w:r>
        <w:rPr>
          <w:color w:val="58018B"/>
        </w:rPr>
        <w:t xml:space="preserve">koneen</w:t>
      </w:r>
      <w:r>
        <w:rPr>
          <w:color w:val="9E8317"/>
        </w:rPr>
        <w:t xml:space="preserve">, hän souti aluksi kuuliaisesti</w:t>
      </w:r>
      <w:r>
        <w:t xml:space="preserve">, mutta valittaa, että </w:t>
      </w:r>
      <w:r>
        <w:rPr>
          <w:color w:val="04640D"/>
        </w:rPr>
        <w:t xml:space="preserve">kone </w:t>
      </w:r>
      <w:r>
        <w:t xml:space="preserve">jätti rasvatahroja </w:t>
      </w:r>
      <w:r>
        <w:rPr>
          <w:color w:val="310106"/>
        </w:rPr>
        <w:t xml:space="preserve">hänen </w:t>
      </w:r>
      <w:r>
        <w:t xml:space="preserve">mattoonsa, "ja </w:t>
      </w:r>
      <w:r>
        <w:rPr>
          <w:color w:val="9E8317"/>
        </w:rPr>
        <w:t xml:space="preserve">se</w:t>
      </w:r>
      <w:r>
        <w:t xml:space="preserve"> oli </w:t>
      </w:r>
      <w:r>
        <w:t xml:space="preserve">tylsää". </w:t>
      </w:r>
      <w:r>
        <w:t xml:space="preserve">Se </w:t>
      </w:r>
      <w:r>
        <w:rPr>
          <w:color w:val="04640D"/>
        </w:rPr>
        <w:t xml:space="preserve">on </w:t>
      </w:r>
      <w:r>
        <w:t xml:space="preserve">todella kauhea kone. Minua hävettää, että minulla on </w:t>
      </w:r>
      <w:r>
        <w:rPr>
          <w:color w:val="04640D"/>
        </w:rPr>
        <w:t xml:space="preserve">tämä turha juttu</w:t>
      </w:r>
      <w:r>
        <w:t xml:space="preserve">". </w:t>
      </w:r>
      <w:r>
        <w:rPr>
          <w:color w:val="310106"/>
        </w:rPr>
        <w:t xml:space="preserve">Panelli </w:t>
      </w:r>
      <w:r>
        <w:t xml:space="preserve">ei ole yksin. </w:t>
      </w:r>
      <w:r>
        <w:rPr>
          <w:color w:val="F7F1DF"/>
        </w:rPr>
        <w:t xml:space="preserve">Lähes kolme neljäsosaa ihmisistä </w:t>
      </w:r>
      <w:r>
        <w:t xml:space="preserve">ei käytä </w:t>
      </w:r>
      <w:r>
        <w:t xml:space="preserve">kotikuntoilulaitteitaan niin usein kuin he suunnittelivat</w:t>
      </w:r>
      <w:r>
        <w:rPr>
          <w:color w:val="B70639"/>
        </w:rPr>
        <w:t xml:space="preserve">, ilmenee </w:t>
      </w:r>
      <w:r>
        <w:rPr>
          <w:color w:val="703B01"/>
        </w:rPr>
        <w:t xml:space="preserve">Wall Street Journalin </w:t>
      </w:r>
      <w:r>
        <w:rPr>
          <w:color w:val="B70639"/>
        </w:rPr>
        <w:t xml:space="preserve">tutkimuksesta </w:t>
      </w:r>
      <w:r>
        <w:rPr>
          <w:color w:val="B70639"/>
        </w:rPr>
        <w:t xml:space="preserve">"The American Way of Shopping". </w:t>
      </w:r>
      <w:r>
        <w:rPr>
          <w:color w:val="FCB164"/>
        </w:rPr>
        <w:t xml:space="preserve">Tutkimuksen </w:t>
      </w:r>
      <w:r>
        <w:rPr>
          <w:color w:val="118B8A"/>
        </w:rPr>
        <w:t xml:space="preserve">toteuttanut </w:t>
      </w:r>
      <w:r>
        <w:rPr>
          <w:color w:val="118B8A"/>
        </w:rPr>
        <w:t xml:space="preserve">Roper-organisaatio </w:t>
      </w:r>
      <w:r>
        <w:t xml:space="preserve">totesi, että </w:t>
      </w:r>
      <w:r>
        <w:rPr>
          <w:color w:val="796EE6"/>
        </w:rPr>
        <w:t xml:space="preserve">lähes puolet </w:t>
      </w:r>
      <w:r>
        <w:rPr>
          <w:color w:val="000D2C"/>
        </w:rPr>
        <w:t xml:space="preserve">kuntoilulaitteiden omistajista </w:t>
      </w:r>
      <w:r>
        <w:t xml:space="preserve">piti laitteita paljon odotettua tylsempinä. Eivätkä vain </w:t>
      </w:r>
      <w:r>
        <w:rPr>
          <w:color w:val="53495F"/>
        </w:rPr>
        <w:t xml:space="preserve">kuntoiluvälineet </w:t>
      </w:r>
      <w:r>
        <w:rPr>
          <w:color w:val="F95475"/>
        </w:rPr>
        <w:t xml:space="preserve">ole </w:t>
      </w:r>
      <w:r>
        <w:rPr>
          <w:color w:val="53495F"/>
        </w:rPr>
        <w:t xml:space="preserve">vajaakäytössä</w:t>
      </w:r>
      <w:r>
        <w:t xml:space="preserve">. </w:t>
      </w:r>
      <w:r>
        <w:rPr>
          <w:color w:val="B70639"/>
        </w:rPr>
        <w:t xml:space="preserve">Tämän tutkimuksen mukaan </w:t>
      </w:r>
      <w:r>
        <w:t xml:space="preserve">terveysliikunnan pakkomielle on jo </w:t>
      </w:r>
      <w:r>
        <w:t xml:space="preserve">vähenemässä. </w:t>
      </w:r>
      <w:r>
        <w:rPr>
          <w:color w:val="61FC03"/>
        </w:rPr>
        <w:t xml:space="preserve">Vähemmän ihmisiä </w:t>
      </w:r>
      <w:r>
        <w:t xml:space="preserve">kertoi hikoilevansa esimerkiksi juoksun, tenniksen, uinnin tai aerobicin aikana. </w:t>
      </w:r>
      <w:r>
        <w:rPr>
          <w:color w:val="5D9608"/>
        </w:rPr>
        <w:t xml:space="preserve">Puolet </w:t>
      </w:r>
      <w:r>
        <w:rPr>
          <w:color w:val="DE98FD"/>
        </w:rPr>
        <w:t xml:space="preserve">kyselyyn vastanneista </w:t>
      </w:r>
      <w:r>
        <w:t xml:space="preserve">sanoi, </w:t>
      </w:r>
      <w:r>
        <w:rPr>
          <w:color w:val="98A088"/>
        </w:rPr>
        <w:t xml:space="preserve">että he kävelevät nyt liikunnan sijaan</w:t>
      </w:r>
      <w:r>
        <w:t xml:space="preserve">. </w:t>
      </w:r>
      <w:r>
        <w:rPr>
          <w:color w:val="98A088"/>
        </w:rPr>
        <w:t xml:space="preserve">Tämä on </w:t>
      </w:r>
      <w:r>
        <w:t xml:space="preserve">hyvä uutinen kävelykenkien jälleenmyyjille. </w:t>
      </w:r>
      <w:r>
        <w:rPr>
          <w:color w:val="4F584E"/>
        </w:rPr>
        <w:t xml:space="preserve">Tässä </w:t>
      </w:r>
      <w:r>
        <w:rPr>
          <w:color w:val="248AD0"/>
        </w:rPr>
        <w:t xml:space="preserve">tutkimuksessa havaittiin myös</w:t>
      </w:r>
      <w:r>
        <w:rPr>
          <w:color w:val="248AD0"/>
        </w:rPr>
        <w:t xml:space="preserve">, että kiinnostus golfia kohtaan on hieman lisääntynyt, </w:t>
      </w:r>
      <w:r>
        <w:rPr>
          <w:color w:val="248AD0"/>
        </w:rPr>
        <w:t xml:space="preserve">mikä on </w:t>
      </w:r>
      <w:r>
        <w:t xml:space="preserve">myönteinen merkki country clubien ja golfklubien ylläpitäjien kannalta. </w:t>
      </w:r>
      <w:r>
        <w:rPr>
          <w:color w:val="B70639"/>
        </w:rPr>
        <w:t xml:space="preserve">Tutkimustulokset </w:t>
      </w:r>
      <w:r>
        <w:t xml:space="preserve">eivät todellakaan ole rohkaisevia niille, jotka myyvät kuntoklubijäsenyyksiä, tennismailoja ja kotikuntoilulaitteita, mutta </w:t>
      </w:r>
      <w:r>
        <w:rPr>
          <w:color w:val="5C5300"/>
        </w:rPr>
        <w:t xml:space="preserve">ihmisten </w:t>
      </w:r>
      <w:r>
        <w:t xml:space="preserve">hyvät aikomukset </w:t>
      </w:r>
      <w:r>
        <w:t xml:space="preserve">pitävät joidenkin kuntoilutuotteiden myynnin kohtuullisella tasolla, </w:t>
      </w:r>
      <w:r>
        <w:t xml:space="preserve">riippumatta siitä, mitä </w:t>
      </w:r>
      <w:r>
        <w:rPr>
          <w:color w:val="5C5300"/>
        </w:rPr>
        <w:t xml:space="preserve">he </w:t>
      </w:r>
      <w:r>
        <w:t xml:space="preserve">tekevät. </w:t>
      </w:r>
      <w:r>
        <w:t xml:space="preserve">Esimerkiksi juoksumattojen, kuntopyörien, porraskävelylaitteiden ja vastaavien laitteiden myynnin odotetaan kasvavan tänä vuonna 8 prosenttia noin 1,52 miljardiin </w:t>
      </w:r>
      <w:r>
        <w:t xml:space="preserve">dollariin </w:t>
      </w:r>
      <w:r>
        <w:rPr>
          <w:color w:val="9F6551"/>
        </w:rPr>
        <w:t xml:space="preserve">National Sporting Goods Associationin mukaan</w:t>
      </w:r>
      <w:r>
        <w:rPr>
          <w:color w:val="BCFEC6"/>
        </w:rPr>
        <w:t xml:space="preserve">, joka </w:t>
      </w:r>
      <w:r>
        <w:rPr>
          <w:color w:val="9F6551"/>
        </w:rPr>
        <w:t xml:space="preserve">pitää näitä kotimarkkinoita yhtenä 1990-luvun nopeimmin kasvavista alueista. </w:t>
      </w:r>
      <w:r>
        <w:t xml:space="preserve">Mutta </w:t>
      </w:r>
      <w:r>
        <w:rPr>
          <w:color w:val="9F6551"/>
        </w:rPr>
        <w:t xml:space="preserve">tämäkin ryhmä </w:t>
      </w:r>
      <w:r>
        <w:t xml:space="preserve">tietää, että </w:t>
      </w:r>
      <w:r>
        <w:rPr>
          <w:color w:val="932C70"/>
        </w:rPr>
        <w:t xml:space="preserve">jotkut ihmiset </w:t>
      </w:r>
      <w:r>
        <w:t xml:space="preserve">eivät käytä </w:t>
      </w:r>
      <w:r>
        <w:rPr>
          <w:color w:val="B5AFC4"/>
        </w:rPr>
        <w:t xml:space="preserve">konettaan </w:t>
      </w:r>
      <w:r>
        <w:t xml:space="preserve">niin usein kuin pitäisi. "</w:t>
      </w:r>
      <w:r>
        <w:t xml:space="preserve">Ensimmäinen tekosyy on se, että heillä ei ole tarpeeksi aikaa", sanoo </w:t>
      </w:r>
      <w:r>
        <w:rPr>
          <w:color w:val="AE7AA1"/>
        </w:rPr>
        <w:t xml:space="preserve">tutkimuksen </w:t>
      </w:r>
      <w:r>
        <w:rPr>
          <w:color w:val="D4C67A"/>
        </w:rPr>
        <w:t xml:space="preserve">johtaja </w:t>
      </w:r>
      <w:r>
        <w:rPr>
          <w:color w:val="D4C67A"/>
        </w:rPr>
        <w:t xml:space="preserve">Thomas Doyle</w:t>
      </w:r>
      <w:r>
        <w:t xml:space="preserve">. "Toinen on se, että he eivät ole tarpeeksi kurinalaisia." </w:t>
      </w:r>
      <w:r>
        <w:t xml:space="preserve">Hän lisää, että kun </w:t>
      </w:r>
      <w:r>
        <w:rPr>
          <w:color w:val="C2A393"/>
        </w:rPr>
        <w:t xml:space="preserve">kuntopyöriä on </w:t>
      </w:r>
      <w:r>
        <w:t xml:space="preserve">myyty viimeisten viiden vuoden aikana yli 15 miljoonaa kappaletta</w:t>
      </w:r>
      <w:r>
        <w:t xml:space="preserve">, "</w:t>
      </w:r>
      <w:r>
        <w:rPr>
          <w:color w:val="C2A393"/>
        </w:rPr>
        <w:t xml:space="preserve">niitä on </w:t>
      </w:r>
      <w:r>
        <w:t xml:space="preserve">varmasti </w:t>
      </w:r>
      <w:r>
        <w:t xml:space="preserve">paljon autotalleissa, kellareissa ja ullakoilla". Silti kuntopyörän keskihinta nousi viime vuonna 145 dollariin. </w:t>
      </w:r>
      <w:r>
        <w:rPr>
          <w:color w:val="D4C67A"/>
        </w:rPr>
        <w:t xml:space="preserve">Doyle </w:t>
      </w:r>
      <w:r>
        <w:t xml:space="preserve">ennustaa, että suuntaus on kohti harvempia </w:t>
      </w:r>
      <w:r>
        <w:rPr>
          <w:color w:val="0232FD"/>
        </w:rPr>
        <w:t xml:space="preserve">ja kalliimmalla hinnalla myytäviä kotikuntoilulaitteita</w:t>
      </w:r>
      <w:r>
        <w:t xml:space="preserve">. Sähköiset parannukset ovat avainasemassa. Esimerkiksi Premark International Inc. myy M8.7 sp elektronista pyöräilysimulaattoria 2 000 dollarilla. </w:t>
      </w:r>
      <w:r>
        <w:rPr>
          <w:color w:val="6A3A35"/>
        </w:rPr>
        <w:t xml:space="preserve">Ratsastajalla </w:t>
      </w:r>
      <w:r>
        <w:t xml:space="preserve">on </w:t>
      </w:r>
      <w:r>
        <w:rPr>
          <w:color w:val="BA6801"/>
        </w:rPr>
        <w:t xml:space="preserve">näyttö</w:t>
      </w:r>
      <w:r>
        <w:rPr>
          <w:color w:val="168E5C"/>
        </w:rPr>
        <w:t xml:space="preserve">, josta hän </w:t>
      </w:r>
      <w:r>
        <w:rPr>
          <w:color w:val="BA6801"/>
        </w:rPr>
        <w:t xml:space="preserve">voi seurata 30 erilaista "reittiä" kaupunki-, vuoristo- ja aavikkomaisemissa ja tarkistaa, kuinka monta kaloria hän polttaa minuutissa</w:t>
      </w:r>
      <w:r>
        <w:t xml:space="preserve">. </w:t>
      </w:r>
      <w:r>
        <w:rPr>
          <w:color w:val="16C0D0"/>
        </w:rPr>
        <w:t xml:space="preserve">Nancy Igdaloff, </w:t>
      </w:r>
      <w:r>
        <w:rPr>
          <w:color w:val="C62100"/>
        </w:rPr>
        <w:t xml:space="preserve">joka </w:t>
      </w:r>
      <w:r>
        <w:rPr>
          <w:color w:val="16C0D0"/>
        </w:rPr>
        <w:t xml:space="preserve">työskentelee </w:t>
      </w:r>
      <w:r>
        <w:rPr>
          <w:color w:val="014347"/>
        </w:rPr>
        <w:t xml:space="preserve">San Franciscossa sijaitsevan </w:t>
      </w:r>
      <w:r>
        <w:rPr>
          <w:color w:val="16C0D0"/>
        </w:rPr>
        <w:t xml:space="preserve">U.S. Bankin maksuliikenteessä, saattaa olla </w:t>
      </w:r>
      <w:r>
        <w:t xml:space="preserve">potentiaalinen asiakas tällaisten hienojen laitteiden ostamiseen. Hän yrittää </w:t>
      </w:r>
      <w:r>
        <w:t xml:space="preserve">myydä </w:t>
      </w:r>
      <w:r>
        <w:rPr>
          <w:color w:val="233809"/>
        </w:rPr>
        <w:t xml:space="preserve">150 dollarin hintaista kuntopyörää</w:t>
      </w:r>
      <w:r>
        <w:t xml:space="preserve">, jonka </w:t>
      </w:r>
      <w:r>
        <w:rPr>
          <w:color w:val="42083B"/>
        </w:rPr>
        <w:t xml:space="preserve">hän </w:t>
      </w:r>
      <w:r>
        <w:rPr>
          <w:color w:val="233809"/>
        </w:rPr>
        <w:t xml:space="preserve">osti noin viisi vuotta sitten </w:t>
      </w:r>
      <w:r>
        <w:rPr>
          <w:color w:val="233809"/>
        </w:rPr>
        <w:t xml:space="preserve">kämppikselleen. </w:t>
      </w:r>
      <w:r>
        <w:t xml:space="preserve">Mutta sen sijaan, että </w:t>
      </w:r>
      <w:r>
        <w:t xml:space="preserve">hän luopuisi </w:t>
      </w:r>
      <w:r>
        <w:rPr>
          <w:color w:val="023087"/>
        </w:rPr>
        <w:t xml:space="preserve">kotitreenilaitteista</w:t>
      </w:r>
      <w:r>
        <w:t xml:space="preserve">, hän </w:t>
      </w:r>
      <w:r>
        <w:rPr>
          <w:color w:val="16C0D0"/>
        </w:rPr>
        <w:t xml:space="preserve">ostaa mieluummin </w:t>
      </w:r>
      <w:r>
        <w:t xml:space="preserve">päivityksiä: </w:t>
      </w:r>
      <w:r>
        <w:rPr>
          <w:color w:val="16C0D0"/>
        </w:rPr>
        <w:t xml:space="preserve">Igdaloff </w:t>
      </w:r>
      <w:r>
        <w:t xml:space="preserve">maksoi juuri noin 900 dollaria </w:t>
      </w:r>
      <w:r>
        <w:rPr>
          <w:color w:val="B7DAD2"/>
        </w:rPr>
        <w:t xml:space="preserve">hienosta kuntopyörästä</w:t>
      </w:r>
      <w:r>
        <w:rPr>
          <w:color w:val="196956"/>
        </w:rPr>
        <w:t xml:space="preserve">, jossa on </w:t>
      </w:r>
      <w:r>
        <w:rPr>
          <w:color w:val="B7DAD2"/>
        </w:rPr>
        <w:t xml:space="preserve">ajastin, keskinopeuden ja huippunopeuden ilmaisimet sekä </w:t>
      </w:r>
      <w:r>
        <w:rPr>
          <w:color w:val="8C41BB"/>
        </w:rPr>
        <w:t xml:space="preserve">mukava istuin, joka </w:t>
      </w:r>
      <w:r>
        <w:rPr>
          <w:color w:val="ECEDFE"/>
        </w:rPr>
        <w:t xml:space="preserve">saa </w:t>
      </w:r>
      <w:r>
        <w:rPr>
          <w:color w:val="8C41BB"/>
        </w:rPr>
        <w:t xml:space="preserve">hänet tuntemaan olonsa melkein kuin tuolissa istuisi</w:t>
      </w:r>
      <w:r>
        <w:t xml:space="preserve">. </w:t>
      </w:r>
      <w:r>
        <w:t xml:space="preserve">"Käytän </w:t>
      </w:r>
      <w:r>
        <w:rPr>
          <w:color w:val="B7DAD2"/>
        </w:rPr>
        <w:t xml:space="preserve">sitä </w:t>
      </w:r>
      <w:r>
        <w:t xml:space="preserve">paljon", </w:t>
      </w:r>
      <w:r>
        <w:t xml:space="preserve">hän sanoo. "</w:t>
      </w:r>
      <w:r>
        <w:t xml:space="preserve">Olen käyttänyt niin paljon rahaa, että kun katson </w:t>
      </w:r>
      <w:r>
        <w:rPr>
          <w:color w:val="B7DAD2"/>
        </w:rPr>
        <w:t xml:space="preserve">sitä </w:t>
      </w:r>
      <w:r>
        <w:t xml:space="preserve">enkä istu </w:t>
      </w:r>
      <w:r>
        <w:rPr>
          <w:color w:val="B7DAD2"/>
        </w:rPr>
        <w:t xml:space="preserve">sen päällä</w:t>
      </w:r>
      <w:r>
        <w:t xml:space="preserve">, tunnen syyllisyyttä." "Olen </w:t>
      </w:r>
      <w:r>
        <w:t xml:space="preserve">käyttänyt niin paljon rahaa, että kun katson </w:t>
      </w:r>
      <w:r>
        <w:rPr>
          <w:color w:val="B7DAD2"/>
        </w:rPr>
        <w:t xml:space="preserve">sitä </w:t>
      </w:r>
      <w:r>
        <w:t xml:space="preserve">enkä istu </w:t>
      </w:r>
      <w:r>
        <w:rPr>
          <w:color w:val="B7DAD2"/>
        </w:rPr>
        <w:t xml:space="preserve">sen päällä, </w:t>
      </w:r>
      <w:r>
        <w:t xml:space="preserve">tunnen syyllisyyttä." </w:t>
      </w:r>
      <w:r>
        <w:rPr>
          <w:color w:val="B70639"/>
        </w:rPr>
        <w:t xml:space="preserve">Tutkimus </w:t>
      </w:r>
      <w:r>
        <w:t xml:space="preserve">osoittaa joitakin ristiriitoja sen välillä, mitä ihmiset sanovat ja mitä he tekevät. </w:t>
      </w:r>
      <w:r>
        <w:rPr>
          <w:color w:val="2B2D32"/>
        </w:rPr>
        <w:t xml:space="preserve">Yllättävät 78 prosenttia ihmisistä </w:t>
      </w:r>
      <w:r>
        <w:rPr>
          <w:color w:val="94C661"/>
        </w:rPr>
        <w:t xml:space="preserve">ilmoitti harrastavansa säännöllisesti liikuntaa</w:t>
      </w:r>
      <w:r>
        <w:rPr>
          <w:color w:val="F8907D"/>
        </w:rPr>
        <w:t xml:space="preserve">, kun </w:t>
      </w:r>
      <w:r>
        <w:rPr>
          <w:color w:val="895E6B"/>
        </w:rPr>
        <w:t xml:space="preserve">vuonna 1981 </w:t>
      </w:r>
      <w:r>
        <w:rPr>
          <w:color w:val="F8907D"/>
        </w:rPr>
        <w:t xml:space="preserve">vastaava luku </w:t>
      </w:r>
      <w:r>
        <w:rPr>
          <w:color w:val="F8907D"/>
        </w:rPr>
        <w:t xml:space="preserve">oli </w:t>
      </w:r>
      <w:r>
        <w:t xml:space="preserve">73 prosenttia</w:t>
      </w:r>
      <w:r>
        <w:t xml:space="preserve">. </w:t>
      </w:r>
      <w:r>
        <w:rPr>
          <w:color w:val="788E95"/>
        </w:rPr>
        <w:t xml:space="preserve">Tämä antaa </w:t>
      </w:r>
      <w:r>
        <w:t xml:space="preserve">vaikutelman, että </w:t>
      </w:r>
      <w:r>
        <w:rPr>
          <w:color w:val="FB6AB8"/>
        </w:rPr>
        <w:t xml:space="preserve">maamme </w:t>
      </w:r>
      <w:r>
        <w:t xml:space="preserve">on täynnä lihaksikkaita ja erinomaisessa fyysisessä kunnossa olevia ihmisiä, ja antaa ymmärtää, että veltostelijoiden aika on koittanut.</w:t>
      </w:r>
      <w:r>
        <w:t xml:space="preserve"> Todellisuus on tietenkin erilainen. Ero saattaa johtua siitä, että </w:t>
      </w:r>
      <w:r>
        <w:rPr>
          <w:color w:val="576094"/>
        </w:rPr>
        <w:t xml:space="preserve">liikuntaharjoittelusta </w:t>
      </w:r>
      <w:r>
        <w:rPr>
          <w:color w:val="DB1474"/>
        </w:rPr>
        <w:t xml:space="preserve">kyseleminen </w:t>
      </w:r>
      <w:r>
        <w:t xml:space="preserve">on vähän sama asia kuin heidän rakkauselämänsä yksityiskohtien tutkiminen. </w:t>
      </w:r>
      <w:r>
        <w:rPr>
          <w:color w:val="8489AE"/>
        </w:rPr>
        <w:t xml:space="preserve">He </w:t>
      </w:r>
      <w:r>
        <w:t xml:space="preserve">liioittelevat. "</w:t>
      </w:r>
      <w:r>
        <w:rPr>
          <w:color w:val="860E04"/>
        </w:rPr>
        <w:t xml:space="preserve">Ihmiset </w:t>
      </w:r>
      <w:r>
        <w:t xml:space="preserve">sanovat </w:t>
      </w:r>
      <w:r>
        <w:rPr>
          <w:color w:val="FBC206"/>
        </w:rPr>
        <w:t xml:space="preserve">uivansa, </w:t>
      </w:r>
      <w:r>
        <w:t xml:space="preserve">ja </w:t>
      </w:r>
      <w:r>
        <w:rPr>
          <w:color w:val="FBC206"/>
        </w:rPr>
        <w:t xml:space="preserve">sillä he </w:t>
      </w:r>
      <w:r>
        <w:t xml:space="preserve">saattavat tarkoittaa, että he ovat käyneet rannalla tänä vuonna", sanoo </w:t>
      </w:r>
      <w:r>
        <w:rPr>
          <w:color w:val="6EAB9B"/>
        </w:rPr>
        <w:t xml:space="preserve">Krys Spain, joka on </w:t>
      </w:r>
      <w:r>
        <w:rPr>
          <w:color w:val="F2CDFE"/>
        </w:rPr>
        <w:t xml:space="preserve">presidentin liikuntaneuvoston </w:t>
      </w:r>
      <w:r>
        <w:rPr>
          <w:color w:val="6EAB9B"/>
        </w:rPr>
        <w:t xml:space="preserve">kyselytutkimusasiantuntija</w:t>
      </w:r>
      <w:r>
        <w:t xml:space="preserve">. "On vaikea tietää, vastaavatko ihmiset totuudenmukaisesti. </w:t>
      </w:r>
      <w:r>
        <w:rPr>
          <w:color w:val="645341"/>
        </w:rPr>
        <w:t xml:space="preserve">Ihmiset </w:t>
      </w:r>
      <w:r>
        <w:t xml:space="preserve">ovat liian noloja sanoakseen, etteivät he tee mitään." Vaikka hän </w:t>
      </w:r>
      <w:r>
        <w:t xml:space="preserve">arvostaa sitä, että </w:t>
      </w:r>
      <w:r>
        <w:rPr>
          <w:color w:val="760035"/>
        </w:rPr>
        <w:t xml:space="preserve">yhä useammat amerikkalaiset </w:t>
      </w:r>
      <w:r>
        <w:t xml:space="preserve">nousevat television äärestä ja käyvät kävelyllä tai puutarhanhoidossa, hän sanoo, että vain </w:t>
      </w:r>
      <w:r>
        <w:t xml:space="preserve">10-20 prosenttia </w:t>
      </w:r>
      <w:r>
        <w:rPr>
          <w:color w:val="496E76"/>
        </w:rPr>
        <w:t xml:space="preserve">amerikkalaisista </w:t>
      </w:r>
      <w:r>
        <w:rPr>
          <w:color w:val="647A41"/>
        </w:rPr>
        <w:t xml:space="preserve">tekee "todellisia sydäntä vahvistavia harjoituksia". </w:t>
      </w:r>
      <w:r>
        <w:rPr>
          <w:color w:val="E3F894"/>
        </w:rPr>
        <w:t xml:space="preserve">Niin monet ihmiset </w:t>
      </w:r>
      <w:r>
        <w:t xml:space="preserve">liioittelevat liikuntaa koskevia vastauksiaan</w:t>
      </w:r>
      <w:r>
        <w:rPr>
          <w:color w:val="F9D7CD"/>
        </w:rPr>
        <w:t xml:space="preserve">, että </w:t>
      </w:r>
      <w:r>
        <w:rPr>
          <w:color w:val="876128"/>
        </w:rPr>
        <w:t xml:space="preserve">presidentin neuvosto </w:t>
      </w:r>
      <w:r>
        <w:rPr>
          <w:color w:val="F9D7CD"/>
        </w:rPr>
        <w:t xml:space="preserve">käyttää nyt erityisiä kriteerejä sen määrittämiseksi, voidaanko liikuntaa pitää hyödyllisenä: Tärkeimpien lihasryhmien on supistuttava, 60 % maksimaalisesta aerobisesta kapasiteetista on saavutettava ja liikuntaa on harrastettava vähintään kolme kertaa viikossa vähintään 20 minuutin ajan</w:t>
      </w:r>
      <w:r>
        <w:t xml:space="preserve">. Yksi </w:t>
      </w:r>
      <w:r>
        <w:rPr>
          <w:color w:val="01FB92"/>
        </w:rPr>
        <w:t xml:space="preserve">neuvoston </w:t>
      </w:r>
      <w:r>
        <w:rPr>
          <w:color w:val="A1A711"/>
        </w:rPr>
        <w:t xml:space="preserve">vuonna 1980 </w:t>
      </w:r>
      <w:r>
        <w:rPr>
          <w:color w:val="FD0F31"/>
        </w:rPr>
        <w:t xml:space="preserve">asettamista </w:t>
      </w:r>
      <w:r>
        <w:rPr>
          <w:color w:val="A1A711"/>
        </w:rPr>
        <w:t xml:space="preserve">tavoitteista </w:t>
      </w:r>
      <w:r>
        <w:t xml:space="preserve">oli saada </w:t>
      </w:r>
      <w:r>
        <w:rPr>
          <w:color w:val="BE8485"/>
        </w:rPr>
        <w:t xml:space="preserve">60 prosenttia alle 65-vuotiaista aikuisista </w:t>
      </w:r>
      <w:r>
        <w:t xml:space="preserve">liikkumaan vuoteen 1990 mennessä. </w:t>
      </w:r>
      <w:r>
        <w:rPr>
          <w:color w:val="C660FB"/>
        </w:rPr>
        <w:t xml:space="preserve">Tätä tavoitetta </w:t>
      </w:r>
      <w:r>
        <w:t xml:space="preserve">tarkistettiin </w:t>
      </w:r>
      <w:r>
        <w:rPr>
          <w:color w:val="120104"/>
        </w:rPr>
        <w:t xml:space="preserve">30 prosenttiin vuoteen 2000 mennessä</w:t>
      </w:r>
      <w:r>
        <w:t xml:space="preserve">. </w:t>
      </w:r>
      <w:r>
        <w:t xml:space="preserve">Mutta </w:t>
      </w:r>
      <w:r>
        <w:rPr>
          <w:color w:val="120104"/>
        </w:rPr>
        <w:t xml:space="preserve">tämäkin mittari </w:t>
      </w:r>
      <w:r>
        <w:t xml:space="preserve">voi osoittautua liian optimistiseksi. </w:t>
      </w:r>
      <w:r>
        <w:rPr>
          <w:color w:val="703B01"/>
        </w:rPr>
        <w:t xml:space="preserve">Journalin </w:t>
      </w:r>
      <w:r>
        <w:rPr>
          <w:color w:val="B70639"/>
        </w:rPr>
        <w:t xml:space="preserve">tutkimuksen </w:t>
      </w:r>
      <w:r>
        <w:t xml:space="preserve">mukaan </w:t>
      </w:r>
      <w:r>
        <w:rPr>
          <w:color w:val="05AEE8"/>
        </w:rPr>
        <w:t xml:space="preserve">amerikkalaiset </w:t>
      </w:r>
      <w:r>
        <w:t xml:space="preserve">harrastavat nykyään </w:t>
      </w:r>
      <w:r>
        <w:rPr>
          <w:color w:val="D48958"/>
        </w:rPr>
        <w:t xml:space="preserve">12:ta 14:stä lajista - mukaan lukien pyöräily, hiihto ja uinti </w:t>
      </w:r>
      <w:r>
        <w:t xml:space="preserve">- </w:t>
      </w:r>
      <w:r>
        <w:rPr>
          <w:color w:val="05AEE8"/>
        </w:rPr>
        <w:t xml:space="preserve">vähemmän kuin kahdeksan vuotta sitten</w:t>
      </w:r>
      <w:r>
        <w:t xml:space="preserve">. Syiksi tähän vähenemiseen mainitaan aikapaineet ja kuntoilun innostuksen hiipuminen. Ainoastaan kävelyn ja golfin suosio kasvoi 1980-luvulla - ja silloinkin vain hieman. </w:t>
      </w:r>
      <w:r>
        <w:rPr>
          <w:color w:val="C3C1BE"/>
        </w:rPr>
        <w:t xml:space="preserve">Jeanette Travers, kalifornialainen lakimies</w:t>
      </w:r>
      <w:r>
        <w:rPr>
          <w:color w:val="9F98F8"/>
        </w:rPr>
        <w:t xml:space="preserve">, </w:t>
      </w:r>
      <w:r>
        <w:t xml:space="preserve">lopetti kolme kertaa viikossa juoksemisen ja </w:t>
      </w:r>
      <w:r>
        <w:rPr>
          <w:color w:val="1167D9"/>
        </w:rPr>
        <w:t xml:space="preserve">pelasi 18 reikää golfia joka viikko, koska </w:t>
      </w:r>
      <w:r>
        <w:t xml:space="preserve">hän piti golfia sosiaalisempana ja rauhallisempana. Hän kokee </w:t>
      </w:r>
      <w:r>
        <w:t xml:space="preserve">voivansa harrastaa</w:t>
      </w:r>
      <w:r>
        <w:rPr>
          <w:color w:val="D19012"/>
        </w:rPr>
        <w:t xml:space="preserve"> tätä toimintaa koko elämänsä ajan, </w:t>
      </w:r>
      <w:r>
        <w:t xml:space="preserve">ja hän saa vielä hyvän venytyksen vetäessään golfkärryä. "Viiden tunnin kävelyn jälkeen olen uupunut", hän sanoo. </w:t>
      </w:r>
      <w:r>
        <w:rPr>
          <w:color w:val="B7D802"/>
        </w:rPr>
        <w:t xml:space="preserve">Useimmat ihmiset </w:t>
      </w:r>
      <w:r>
        <w:t xml:space="preserve">sanoivat harrastavansa liikuntaa terveyden ja mielihyvän vuoksi. "</w:t>
      </w:r>
      <w:r>
        <w:rPr>
          <w:color w:val="826392"/>
        </w:rPr>
        <w:t xml:space="preserve">Jos </w:t>
      </w:r>
      <w:r>
        <w:t xml:space="preserve">istut paikallasi, jäykistyt", sanoo </w:t>
      </w:r>
      <w:r>
        <w:rPr>
          <w:color w:val="5E7A6A"/>
        </w:rPr>
        <w:t xml:space="preserve">Joyce Hagood Roxborosta, Pohjois-Carolinasta, kotiäiti, </w:t>
      </w:r>
      <w:r>
        <w:rPr>
          <w:color w:val="B29869"/>
        </w:rPr>
        <w:t xml:space="preserve">joka </w:t>
      </w:r>
      <w:r>
        <w:rPr>
          <w:color w:val="1D0051"/>
        </w:rPr>
        <w:t xml:space="preserve">kävelee useita kilometrejä viikossa</w:t>
      </w:r>
      <w:r>
        <w:t xml:space="preserve">. </w:t>
      </w:r>
      <w:r>
        <w:t xml:space="preserve">"Ja se </w:t>
      </w:r>
      <w:r>
        <w:rPr>
          <w:color w:val="8BE7FC"/>
        </w:rPr>
        <w:t xml:space="preserve">on </w:t>
      </w:r>
      <w:r>
        <w:t xml:space="preserve">rentouttavaa. </w:t>
      </w:r>
      <w:r>
        <w:rPr>
          <w:color w:val="76E0C1"/>
        </w:rPr>
        <w:t xml:space="preserve">Jos </w:t>
      </w:r>
      <w:r>
        <w:rPr>
          <w:color w:val="76E0C1"/>
        </w:rPr>
        <w:t xml:space="preserve">päähän </w:t>
      </w:r>
      <w:r>
        <w:rPr>
          <w:color w:val="BACFA7"/>
        </w:rPr>
        <w:t xml:space="preserve">sattuu, pääsee </w:t>
      </w:r>
      <w:r>
        <w:t xml:space="preserve">heti ulos ja voi lopettaa </w:t>
      </w:r>
      <w:r>
        <w:rPr>
          <w:color w:val="76E0C1"/>
        </w:rPr>
        <w:t xml:space="preserve">sen.</w:t>
      </w:r>
      <w:r>
        <w:t xml:space="preserve">" </w:t>
      </w:r>
      <w:r>
        <w:t xml:space="preserve">Vain </w:t>
      </w:r>
      <w:r>
        <w:rPr>
          <w:color w:val="11BA09"/>
        </w:rPr>
        <w:t xml:space="preserve">noin neljännes vastaajista </w:t>
      </w:r>
      <w:r>
        <w:t xml:space="preserve">ilmoitti harrastavansa liikuntaa, koska he haluavat laihtua. </w:t>
      </w:r>
      <w:r>
        <w:rPr>
          <w:color w:val="462C36"/>
        </w:rPr>
        <w:t xml:space="preserve">Hieman useammat ihmiset</w:t>
      </w:r>
      <w:r>
        <w:t xml:space="preserve">, kuten </w:t>
      </w:r>
      <w:r>
        <w:rPr>
          <w:color w:val="65407D"/>
        </w:rPr>
        <w:t xml:space="preserve">Leslie Sherren, </w:t>
      </w:r>
      <w:r>
        <w:rPr>
          <w:color w:val="491803"/>
        </w:rPr>
        <w:t xml:space="preserve">San </w:t>
      </w:r>
      <w:r>
        <w:rPr>
          <w:color w:val="65407D"/>
        </w:rPr>
        <w:t xml:space="preserve">Franciscon lakikirjastonhoitaja, </w:t>
      </w:r>
      <w:r>
        <w:rPr>
          <w:color w:val="F5D2A8"/>
        </w:rPr>
        <w:t xml:space="preserve">joka </w:t>
      </w:r>
      <w:r>
        <w:rPr>
          <w:color w:val="03422C"/>
        </w:rPr>
        <w:t xml:space="preserve">harrastaa tanssiaerobicia viisi kertaa viikossa</w:t>
      </w:r>
      <w:r>
        <w:t xml:space="preserve">, harrastavat liikuntaa stressin lievittämiseksi. "Työskentelen lakimiesten kanssa", hän sanoo, "tarvitsen </w:t>
      </w:r>
      <w:r>
        <w:rPr>
          <w:color w:val="72A46E"/>
        </w:rPr>
        <w:t xml:space="preserve">sitä.</w:t>
      </w:r>
      <w:r>
        <w:t xml:space="preserve">" </w:t>
      </w:r>
      <w:r>
        <w:t xml:space="preserve">Mutta </w:t>
      </w:r>
      <w:r>
        <w:rPr>
          <w:color w:val="128EAC"/>
        </w:rPr>
        <w:t xml:space="preserve">90 prosenttia </w:t>
      </w:r>
      <w:r>
        <w:rPr>
          <w:color w:val="47545E"/>
        </w:rPr>
        <w:t xml:space="preserve">haastatelluista </w:t>
      </w:r>
      <w:r>
        <w:t xml:space="preserve">uskoo, ettei heidän tarvitse olla </w:t>
      </w:r>
      <w:r>
        <w:rPr>
          <w:color w:val="B95C69"/>
        </w:rPr>
        <w:t xml:space="preserve">minkään kuntoklubin </w:t>
      </w:r>
      <w:r>
        <w:t xml:space="preserve">jäsen</w:t>
      </w:r>
      <w:r>
        <w:t xml:space="preserve">. </w:t>
      </w:r>
      <w:r>
        <w:t xml:space="preserve">"Ne ovat liian täynnä, ja kaikki </w:t>
      </w:r>
      <w:r>
        <w:rPr>
          <w:color w:val="B95C69"/>
        </w:rPr>
        <w:t xml:space="preserve">kerskailevat</w:t>
      </w:r>
      <w:r>
        <w:t xml:space="preserve">", sanoo Joel Bryant, 22-vuotias opiskelija Pasadenasta, Kaliforniasta. "</w:t>
      </w:r>
      <w:r>
        <w:rPr>
          <w:color w:val="A14D12"/>
        </w:rPr>
        <w:t xml:space="preserve">Pojat </w:t>
      </w:r>
      <w:r>
        <w:t xml:space="preserve">esittelevät </w:t>
      </w:r>
      <w:r>
        <w:t xml:space="preserve">miehisyyttään ja </w:t>
      </w:r>
      <w:r>
        <w:rPr>
          <w:color w:val="C4C8FA"/>
        </w:rPr>
        <w:t xml:space="preserve">tytöt </w:t>
      </w:r>
      <w:r>
        <w:t xml:space="preserve">pukeutuvat miniatyyriasuihin. He eivät ole </w:t>
      </w:r>
      <w:r>
        <w:rPr>
          <w:color w:val="B95C69"/>
        </w:rPr>
        <w:t xml:space="preserve">siellä treenaamassa</w:t>
      </w:r>
      <w:r>
        <w:t xml:space="preserve">." </w:t>
      </w:r>
      <w:r>
        <w:t xml:space="preserve">Mutta ainakin </w:t>
      </w:r>
      <w:r>
        <w:t xml:space="preserve">he menevät </w:t>
      </w:r>
      <w:r>
        <w:rPr>
          <w:color w:val="B95C69"/>
        </w:rPr>
        <w:t xml:space="preserve">sinne. </w:t>
      </w:r>
      <w:r>
        <w:rPr>
          <w:color w:val="372A55"/>
        </w:rPr>
        <w:t xml:space="preserve">Lähes puolet </w:t>
      </w:r>
      <w:r>
        <w:rPr>
          <w:color w:val="3F3610"/>
        </w:rPr>
        <w:t xml:space="preserve">kuntoklubiin liittyneistä </w:t>
      </w:r>
      <w:r>
        <w:t xml:space="preserve">ilmoitti, että he </w:t>
      </w:r>
      <w:r>
        <w:t xml:space="preserve">eivät käytä jäsenyyttään niin usein kuin suunnittelivat. </w:t>
      </w:r>
      <w:r>
        <w:rPr>
          <w:color w:val="719FFA"/>
        </w:rPr>
        <w:t xml:space="preserve">Monet nuoret menestyneet ammattilaiset </w:t>
      </w:r>
      <w:r>
        <w:t xml:space="preserve">uskovat, että heidän pitäisi viettää enemmän aikaa </w:t>
      </w:r>
      <w:r>
        <w:t xml:space="preserve">perheensä tai </w:t>
      </w:r>
      <w:r>
        <w:t xml:space="preserve">työnsä </w:t>
      </w:r>
      <w:r>
        <w:t xml:space="preserve">parissa</w:t>
      </w:r>
      <w:r>
        <w:t xml:space="preserve">, joten he jättävät kerran pyhät liikuntatunnit väliin. </w:t>
      </w:r>
      <w:r>
        <w:rPr>
          <w:color w:val="0D841A"/>
        </w:rPr>
        <w:t xml:space="preserve">Bostonissa toimivan terveysklubien kaupparyhmän Association of World-Class Clubsin </w:t>
      </w:r>
      <w:r>
        <w:t xml:space="preserve">mukaan jäsenmaksutulot kasvavat tänä vuonna noin 5 prosenttia viime vuoden 5 miljardista dollarista. </w:t>
      </w:r>
      <w:r>
        <w:t xml:space="preserve">Tiedottaja lisää kuitenkin, että </w:t>
      </w:r>
      <w:r>
        <w:rPr>
          <w:color w:val="0D841A"/>
        </w:rPr>
        <w:t xml:space="preserve">ryhmä </w:t>
      </w:r>
      <w:r>
        <w:t xml:space="preserve">harkitsee "käyttäytymisen muutoskurssien tarjoamista, jotka ovat samanlaisia kuin tupakoinnin lopettamisohjelmat, jotta </w:t>
      </w:r>
      <w:r>
        <w:rPr>
          <w:color w:val="4C5B32"/>
        </w:rPr>
        <w:t xml:space="preserve">ihmisille </w:t>
      </w:r>
      <w:r>
        <w:t xml:space="preserve">näytetään</w:t>
      </w:r>
      <w:r>
        <w:t xml:space="preserve">, miten he voivat pysyä mukana". Tietenkin on olemassa jääräpäitä. </w:t>
      </w:r>
      <w:r>
        <w:rPr>
          <w:color w:val="9DB3B7"/>
        </w:rPr>
        <w:t xml:space="preserve">Sante West -aerobic-studion </w:t>
      </w:r>
      <w:r>
        <w:t xml:space="preserve">omistaja </w:t>
      </w:r>
      <w:r>
        <w:rPr>
          <w:color w:val="747103"/>
        </w:rPr>
        <w:t xml:space="preserve">San Franciscon </w:t>
      </w:r>
      <w:r>
        <w:rPr>
          <w:color w:val="B14F8F"/>
        </w:rPr>
        <w:t xml:space="preserve">Marina-alueella</w:t>
      </w:r>
      <w:r>
        <w:rPr>
          <w:color w:val="9F816D"/>
        </w:rPr>
        <w:t xml:space="preserve">, jota </w:t>
      </w:r>
      <w:r>
        <w:rPr>
          <w:color w:val="D26A5B"/>
        </w:rPr>
        <w:t xml:space="preserve">järistys </w:t>
      </w:r>
      <w:r>
        <w:rPr>
          <w:color w:val="B14F8F"/>
        </w:rPr>
        <w:t xml:space="preserve">koetteli pahoin, </w:t>
      </w:r>
      <w:r>
        <w:t xml:space="preserve">kertoo, että kolme päivää </w:t>
      </w:r>
      <w:r>
        <w:rPr>
          <w:color w:val="8B934B"/>
        </w:rPr>
        <w:t xml:space="preserve">järistyksen jälkeen </w:t>
      </w:r>
      <w:r>
        <w:t xml:space="preserve">"</w:t>
      </w:r>
      <w:r>
        <w:rPr>
          <w:color w:val="F98500"/>
        </w:rPr>
        <w:t xml:space="preserve">ihmiset </w:t>
      </w:r>
      <w:r>
        <w:t xml:space="preserve">käyttäytyivät kuin hullut </w:t>
      </w:r>
      <w:r>
        <w:rPr>
          <w:color w:val="002935"/>
        </w:rPr>
        <w:t xml:space="preserve">heti, </w:t>
      </w:r>
      <w:r>
        <w:rPr>
          <w:color w:val="D7F3FE"/>
        </w:rPr>
        <w:t xml:space="preserve">kun </w:t>
      </w:r>
      <w:r>
        <w:rPr>
          <w:color w:val="002935"/>
        </w:rPr>
        <w:t xml:space="preserve">avasimme oven</w:t>
      </w:r>
      <w:r>
        <w:t xml:space="preserve">". "Tunnepuoli on niin uuvuttavaa, että he tarvitsivat kunnon treeniä." Ehkä huolestuttavin havainto on, että keilaradat </w:t>
      </w:r>
      <w:r>
        <w:t xml:space="preserve">saattavat olla yksi Amerikan vaarassa olevista laitoksista. </w:t>
      </w:r>
      <w:r>
        <w:rPr>
          <w:color w:val="B70639"/>
        </w:rPr>
        <w:t xml:space="preserve">Tutkimuksen mukaan niiden </w:t>
      </w:r>
      <w:r>
        <w:rPr>
          <w:color w:val="FCB899"/>
        </w:rPr>
        <w:t xml:space="preserve">ihmisten </w:t>
      </w:r>
      <w:r>
        <w:t xml:space="preserve">määrä, </w:t>
      </w:r>
      <w:r>
        <w:rPr>
          <w:color w:val="1C0720"/>
        </w:rPr>
        <w:t xml:space="preserve">jotka </w:t>
      </w:r>
      <w:r>
        <w:rPr>
          <w:color w:val="FCB899"/>
        </w:rPr>
        <w:t xml:space="preserve">sanovat keilaavansa säännöllisesti, on </w:t>
      </w:r>
      <w:r>
        <w:t xml:space="preserve">laskenut </w:t>
      </w:r>
      <w:r>
        <w:rPr>
          <w:color w:val="6B5F61"/>
        </w:rPr>
        <w:t xml:space="preserve">vuoden 1981</w:t>
      </w:r>
      <w:r>
        <w:t xml:space="preserve"> 17 prosentista </w:t>
      </w:r>
      <w:r>
        <w:t xml:space="preserve">vain 8 prosenttiin. </w:t>
      </w:r>
      <w:r>
        <w:rPr>
          <w:color w:val="F98A9D"/>
        </w:rPr>
        <w:t xml:space="preserve">American Bowling Congress </w:t>
      </w:r>
      <w:r>
        <w:t xml:space="preserve">toteaa, että yhä suurempi osa yleisöstä keilaa säännöllisesti, mutta myöntää, että </w:t>
      </w:r>
      <w:r>
        <w:rPr>
          <w:color w:val="A6919D"/>
        </w:rPr>
        <w:t xml:space="preserve">sen </w:t>
      </w:r>
      <w:r>
        <w:rPr>
          <w:color w:val="9B72C2"/>
        </w:rPr>
        <w:t xml:space="preserve">jäsenmäärä on pienentynyt </w:t>
      </w:r>
      <w:r>
        <w:rPr>
          <w:color w:val="9B72C2"/>
        </w:rPr>
        <w:t xml:space="preserve">tällä vuosikymmenellä</w:t>
      </w:r>
      <w:r>
        <w:t xml:space="preserve">. </w:t>
      </w:r>
      <w:r>
        <w:rPr>
          <w:color w:val="F98A9D"/>
        </w:rPr>
        <w:t xml:space="preserve">Ryhmä </w:t>
      </w:r>
      <w:r>
        <w:t xml:space="preserve">haluaa selvittää syitä </w:t>
      </w:r>
      <w:r>
        <w:rPr>
          <w:color w:val="9B72C2"/>
        </w:rPr>
        <w:t xml:space="preserve">tähän laskuun</w:t>
      </w:r>
      <w:r>
        <w:t xml:space="preserve">, ja se on hiljattain teettänyt </w:t>
      </w:r>
      <w:r>
        <w:rPr>
          <w:color w:val="2C3729"/>
        </w:rPr>
        <w:t xml:space="preserve">tutkimuksen</w:t>
      </w:r>
      <w:r>
        <w:rPr>
          <w:color w:val="D7C70B"/>
        </w:rPr>
        <w:t xml:space="preserve">, jossa </w:t>
      </w:r>
      <w:r>
        <w:rPr>
          <w:color w:val="2C3729"/>
        </w:rPr>
        <w:t xml:space="preserve">kartoitetaan keilailua viimeisten 20 vuoden ajalta</w:t>
      </w:r>
      <w:r>
        <w:t xml:space="preserve">. Tähän on kolme syytä: keilailun ja muiden urheilulajien katsominen televisiosta menee keilailun edelle, keilahallit ovat vanhentuneita ja itse keilailu ei enää tyydytä keilaajia. </w:t>
      </w:r>
      <w:r>
        <w:t xml:space="preserve">Raportin mukaan </w:t>
      </w:r>
      <w:r>
        <w:rPr>
          <w:color w:val="9F9992"/>
        </w:rPr>
        <w:t xml:space="preserve">ihmiset</w:t>
      </w:r>
      <w:r>
        <w:rPr>
          <w:color w:val="EFFBD0"/>
        </w:rPr>
        <w:t xml:space="preserve">, jotka </w:t>
      </w:r>
      <w:r>
        <w:rPr>
          <w:color w:val="9F9992"/>
        </w:rPr>
        <w:t xml:space="preserve">aloittavat </w:t>
      </w:r>
      <w:r>
        <w:rPr>
          <w:color w:val="FDE2F1"/>
        </w:rPr>
        <w:t xml:space="preserve">keilailun </w:t>
      </w:r>
      <w:r>
        <w:rPr>
          <w:color w:val="9F9992"/>
        </w:rPr>
        <w:t xml:space="preserve">odottaen </w:t>
      </w:r>
      <w:r>
        <w:rPr>
          <w:color w:val="FDE2F1"/>
        </w:rPr>
        <w:t xml:space="preserve">sen </w:t>
      </w:r>
      <w:r>
        <w:rPr>
          <w:color w:val="9F9992"/>
        </w:rPr>
        <w:t xml:space="preserve">olevan nautinnollista harjoittelua, </w:t>
      </w:r>
      <w:r>
        <w:rPr>
          <w:color w:val="923A52"/>
        </w:rPr>
        <w:t xml:space="preserve">"joutuvat yleensä pettymään</w:t>
      </w:r>
      <w:r>
        <w:t xml:space="preserve">". </w:t>
      </w:r>
      <w:r>
        <w:rPr>
          <w:color w:val="923A52"/>
        </w:rPr>
        <w:t xml:space="preserve">Näin </w:t>
      </w:r>
      <w:r>
        <w:t xml:space="preserve">ei kuitenkaan ole </w:t>
      </w:r>
      <w:r>
        <w:rPr>
          <w:color w:val="5140A7"/>
        </w:rPr>
        <w:t xml:space="preserve">Richard Cottrell, </w:t>
      </w:r>
      <w:r>
        <w:rPr>
          <w:color w:val="BC14FD"/>
        </w:rPr>
        <w:t xml:space="preserve">San </w:t>
      </w:r>
      <w:r>
        <w:rPr>
          <w:color w:val="5140A7"/>
        </w:rPr>
        <w:t xml:space="preserve">Franciscon taksinkuljettaja, </w:t>
      </w:r>
      <w:r>
        <w:rPr>
          <w:color w:val="6D706C"/>
        </w:rPr>
        <w:t xml:space="preserve">joka </w:t>
      </w:r>
      <w:r>
        <w:rPr>
          <w:color w:val="0007C4"/>
        </w:rPr>
        <w:t xml:space="preserve">keilaa</w:t>
      </w:r>
      <w:r>
        <w:rPr>
          <w:color w:val="5140A7"/>
        </w:rPr>
        <w:t xml:space="preserve"> kahdesti viikossa </w:t>
      </w:r>
      <w:r>
        <w:rPr>
          <w:color w:val="5140A7"/>
        </w:rPr>
        <w:t xml:space="preserve">kahdessa joukkueessa</w:t>
      </w:r>
      <w:r>
        <w:t xml:space="preserve">. Hän </w:t>
      </w:r>
      <w:r>
        <w:t xml:space="preserve">aloitti yleisurheilun kolme vuotta sitten </w:t>
      </w:r>
      <w:r>
        <w:t xml:space="preserve">lääkärin </w:t>
      </w:r>
      <w:r>
        <w:t xml:space="preserve">neuvosta. </w:t>
      </w:r>
      <w:r>
        <w:t xml:space="preserve">"</w:t>
      </w:r>
      <w:r>
        <w:rPr>
          <w:color w:val="C6A62F"/>
        </w:rPr>
        <w:t xml:space="preserve">Se</w:t>
      </w:r>
      <w:r>
        <w:t xml:space="preserve"> on </w:t>
      </w:r>
      <w:r>
        <w:t xml:space="preserve">hyvää liikuntaa", hän sanoo. "Tuloksille en voi tehdä mitään, mutta pidän tyttöjen tapaamisesta." </w:t>
      </w:r>
      <w:r>
        <w:t xml:space="preserve">Hän sanoo, että </w:t>
      </w:r>
      <w:r>
        <w:t xml:space="preserve">keilailu auttaa </w:t>
      </w:r>
      <w:r>
        <w:rPr>
          <w:color w:val="5140A7"/>
        </w:rPr>
        <w:t xml:space="preserve">häntä </w:t>
      </w:r>
      <w:r>
        <w:t xml:space="preserve">laihtumaan, vaikka </w:t>
      </w:r>
      <w:r>
        <w:rPr>
          <w:color w:val="000C14"/>
        </w:rPr>
        <w:t xml:space="preserve">hänen pyrkimyksiään </w:t>
      </w:r>
      <w:r>
        <w:t xml:space="preserve">estää joskus se, että "keilaan paremmin, kun juon". </w:t>
      </w:r>
      <w:r>
        <w:rPr>
          <w:color w:val="5140A7"/>
        </w:rPr>
        <w:t xml:space="preserve">Hänen </w:t>
      </w:r>
      <w:r>
        <w:t xml:space="preserve">tiistai-illan joukkueensa Leftovers on huippujoukkue.</w:t>
      </w:r>
    </w:p>
    <w:p>
      <w:r>
        <w:rPr>
          <w:b/>
        </w:rPr>
        <w:t xml:space="preserve">Asiakirjan numero 191</w:t>
      </w:r>
    </w:p>
    <w:p>
      <w:r>
        <w:rPr>
          <w:b/>
        </w:rPr>
        <w:t xml:space="preserve">Asiakirjan tunniste: wsj0410-001</w:t>
      </w:r>
    </w:p>
    <w:p>
      <w:r>
        <w:t xml:space="preserve">WPP GROUPiin kuuluva Ogilvy &amp; Mather arvioi </w:t>
      </w:r>
      <w:r>
        <w:rPr>
          <w:color w:val="04640D"/>
        </w:rPr>
        <w:t xml:space="preserve">Yhdysvaltain marginaalien </w:t>
      </w:r>
      <w:r>
        <w:rPr>
          <w:color w:val="310106"/>
        </w:rPr>
        <w:t xml:space="preserve">nousevan 11,5 prosenttiin vuonna 1990</w:t>
      </w:r>
      <w:r>
        <w:t xml:space="preserve">. </w:t>
      </w:r>
      <w:r>
        <w:t xml:space="preserve">Eilisessä tiedotteessa ei täsmennetty, missä </w:t>
      </w:r>
      <w:r>
        <w:rPr>
          <w:color w:val="310106"/>
        </w:rPr>
        <w:t xml:space="preserve">lisäyksen odotetaan </w:t>
      </w:r>
      <w:r>
        <w:t xml:space="preserve">tapahtuvan.</w:t>
      </w:r>
    </w:p>
    <w:p>
      <w:r>
        <w:rPr>
          <w:b/>
        </w:rPr>
        <w:t xml:space="preserve">Asiakirjan numero 192</w:t>
      </w:r>
    </w:p>
    <w:p>
      <w:r>
        <w:rPr>
          <w:b/>
        </w:rPr>
        <w:t xml:space="preserve">Asiakirjan tunniste: wsj0411-001</w:t>
      </w:r>
    </w:p>
    <w:p>
      <w:r>
        <w:rPr>
          <w:color w:val="310106"/>
        </w:rPr>
        <w:t xml:space="preserve">Syyskuun 29. päivän artikkeliinne "Vähittäiskauppiaat selviytyvät myynnin vähenemisestä ja epävarmasta tulevaisuudesta" </w:t>
      </w:r>
      <w:r>
        <w:t xml:space="preserve">haluaisin todeta seuraavaa: </w:t>
      </w:r>
      <w:r>
        <w:rPr>
          <w:color w:val="FB5514"/>
        </w:rPr>
        <w:t xml:space="preserve">Erikoistarkoitukseen tehty yritysostomme </w:t>
      </w:r>
      <w:r>
        <w:t xml:space="preserve">on toiminut erittäin hyvin. Toisin kuin </w:t>
      </w:r>
      <w:r>
        <w:t xml:space="preserve">useimmilla muilla </w:t>
      </w:r>
      <w:r>
        <w:rPr>
          <w:color w:val="310106"/>
        </w:rPr>
        <w:t xml:space="preserve">raportissa</w:t>
      </w:r>
      <w:r>
        <w:t xml:space="preserve"> mainituilla vähittäiskauppiailla, </w:t>
      </w:r>
      <w:r>
        <w:rPr>
          <w:color w:val="E115C0"/>
        </w:rPr>
        <w:t xml:space="preserve">Josilla </w:t>
      </w:r>
      <w:r>
        <w:t xml:space="preserve">ei ole</w:t>
      </w:r>
      <w:r>
        <w:rPr>
          <w:color w:val="E115C0"/>
        </w:rPr>
        <w:t xml:space="preserve">. </w:t>
      </w:r>
      <w:r>
        <w:rPr>
          <w:color w:val="E115C0"/>
        </w:rPr>
        <w:t xml:space="preserve">A. Bank Clothiers Inc:llä </w:t>
      </w:r>
      <w:r>
        <w:t xml:space="preserve">ei ole vakavia taloudellisia ongelmia. Meillä oli joitakin vaikeuksia </w:t>
      </w:r>
      <w:r>
        <w:rPr>
          <w:color w:val="FB5514"/>
        </w:rPr>
        <w:t xml:space="preserve">erityistarkoitukseen tehdyn yritysoston </w:t>
      </w:r>
      <w:r>
        <w:t xml:space="preserve">alkuperäisten ehtojen kanssa</w:t>
      </w:r>
      <w:r>
        <w:t xml:space="preserve">, ja kuten </w:t>
      </w:r>
      <w:r>
        <w:rPr>
          <w:color w:val="0BC582"/>
        </w:rPr>
        <w:t xml:space="preserve">artikkelissasi </w:t>
      </w:r>
      <w:r>
        <w:rPr>
          <w:color w:val="00587F"/>
        </w:rPr>
        <w:t xml:space="preserve">selitit, </w:t>
      </w:r>
      <w:r>
        <w:rPr>
          <w:color w:val="00587F"/>
        </w:rPr>
        <w:t xml:space="preserve">järjestimme </w:t>
      </w:r>
      <w:r>
        <w:rPr>
          <w:color w:val="00587F"/>
        </w:rPr>
        <w:t xml:space="preserve">velkamme </w:t>
      </w:r>
      <w:r>
        <w:rPr>
          <w:color w:val="00587F"/>
        </w:rPr>
        <w:t xml:space="preserve">onnistuneesti uudelleen aiemmin tänä vuonna</w:t>
      </w:r>
      <w:r>
        <w:t xml:space="preserve">, </w:t>
      </w:r>
      <w:r>
        <w:rPr>
          <w:color w:val="00587F"/>
        </w:rPr>
        <w:t xml:space="preserve">mitä </w:t>
      </w:r>
      <w:r>
        <w:t xml:space="preserve">muut vähittäiskauppiaat eivät ole vielä tehneet. </w:t>
      </w:r>
      <w:r>
        <w:rPr>
          <w:color w:val="310106"/>
        </w:rPr>
        <w:t xml:space="preserve">Artikkelisi </w:t>
      </w:r>
      <w:r>
        <w:t xml:space="preserve">oli tarkka alan ongelmien osalta, mutta hyvin väärässä </w:t>
      </w:r>
      <w:r>
        <w:rPr>
          <w:color w:val="E115C0"/>
        </w:rPr>
        <w:t xml:space="preserve">tämän yrityksen </w:t>
      </w:r>
      <w:r>
        <w:t xml:space="preserve">taloudellisen tilanteen kuvaamisessa</w:t>
      </w:r>
      <w:r>
        <w:t xml:space="preserve">. </w:t>
      </w:r>
      <w:r>
        <w:rPr>
          <w:color w:val="847D81"/>
        </w:rPr>
        <w:t xml:space="preserve">Yhtiön </w:t>
      </w:r>
      <w:r>
        <w:rPr>
          <w:color w:val="01190F"/>
        </w:rPr>
        <w:t xml:space="preserve">puheenjohtaja ja toimitusjohtaja </w:t>
      </w:r>
      <w:r>
        <w:rPr>
          <w:color w:val="847D81"/>
        </w:rPr>
        <w:t xml:space="preserve">Jos. A. Bank Clothiers Inc. </w:t>
      </w:r>
      <w:r>
        <w:rPr>
          <w:color w:val="01190F"/>
        </w:rPr>
        <w:t xml:space="preserve">Owings Mills, Maryland</w:t>
      </w:r>
      <w:r>
        <w:t xml:space="preserve">.</w:t>
      </w:r>
    </w:p>
    <w:p>
      <w:r>
        <w:rPr>
          <w:b/>
        </w:rPr>
        <w:t xml:space="preserve">Asiakirjan numero 193</w:t>
      </w:r>
    </w:p>
    <w:p>
      <w:r>
        <w:rPr>
          <w:b/>
        </w:rPr>
        <w:t xml:space="preserve">Asiakirjan tunniste: wsj0412-001</w:t>
      </w:r>
    </w:p>
    <w:p>
      <w:r>
        <w:rPr>
          <w:color w:val="310106"/>
        </w:rPr>
        <w:t xml:space="preserve">Rakennusministeriön mukaan Japanissa aloitettiin syyskuussa 144 610 uutta yksityisasuntoa, mikä on sama määrä kuin viime vuonna</w:t>
      </w:r>
      <w:r>
        <w:t xml:space="preserve">. </w:t>
      </w:r>
      <w:r>
        <w:rPr>
          <w:color w:val="310106"/>
        </w:rPr>
        <w:t xml:space="preserve">Asuntorakentamista koskeva raportti </w:t>
      </w:r>
      <w:r>
        <w:t xml:space="preserve">oli seurausta </w:t>
      </w:r>
      <w:r>
        <w:rPr>
          <w:color w:val="04640D"/>
        </w:rPr>
        <w:t xml:space="preserve">neljän kuukauden laskusarjasta</w:t>
      </w:r>
      <w:r>
        <w:t xml:space="preserve">. </w:t>
      </w:r>
      <w:r>
        <w:rPr>
          <w:color w:val="04640D"/>
        </w:rPr>
        <w:t xml:space="preserve">Laskeva suuntaus </w:t>
      </w:r>
      <w:r>
        <w:t xml:space="preserve">oli osittain seurausta tiukemmasta luotonannosta, jota </w:t>
      </w:r>
      <w:r>
        <w:rPr>
          <w:color w:val="FEFB0A"/>
        </w:rPr>
        <w:t xml:space="preserve">Japanin keskuspankin </w:t>
      </w:r>
      <w:r>
        <w:t xml:space="preserve">toukokuussa </w:t>
      </w:r>
      <w:r>
        <w:rPr>
          <w:color w:val="FEFB0A"/>
        </w:rPr>
        <w:t xml:space="preserve">tekemä </w:t>
      </w:r>
      <w:r>
        <w:t xml:space="preserve">koronnosto vauhditti</w:t>
      </w:r>
      <w:r>
        <w:t xml:space="preserve">. 11. lokakuuta </w:t>
      </w:r>
      <w:r>
        <w:rPr>
          <w:color w:val="FEFB0A"/>
        </w:rPr>
        <w:t xml:space="preserve">keskuspankki </w:t>
      </w:r>
      <w:r>
        <w:t xml:space="preserve">nosti myös yllättäen ohjauskorkoa puolella prosenttiyksiköllä 3,75 prosenttiin osana </w:t>
      </w:r>
      <w:r>
        <w:rPr>
          <w:color w:val="FB5514"/>
        </w:rPr>
        <w:t xml:space="preserve">inflaation vastaisia toimia</w:t>
      </w:r>
      <w:r>
        <w:rPr>
          <w:color w:val="E115C0"/>
        </w:rPr>
        <w:t xml:space="preserve">, jotka </w:t>
      </w:r>
      <w:r>
        <w:rPr>
          <w:color w:val="FB5514"/>
        </w:rPr>
        <w:t xml:space="preserve">epäsuorasti nostavat uusien asuntojen rakentamiseen myönnettävistä lainoista perittäviä korkoja</w:t>
      </w:r>
      <w:r>
        <w:t xml:space="preserve">.</w:t>
      </w:r>
    </w:p>
    <w:p>
      <w:r>
        <w:rPr>
          <w:b/>
        </w:rPr>
        <w:t xml:space="preserve">Asiakirjan numero 194</w:t>
      </w:r>
    </w:p>
    <w:p>
      <w:r>
        <w:rPr>
          <w:b/>
        </w:rPr>
        <w:t xml:space="preserve">Asiakirjan tunniste: wsj0413-001</w:t>
      </w:r>
    </w:p>
    <w:p>
      <w:r>
        <w:t xml:space="preserve">Jos </w:t>
      </w:r>
      <w:r>
        <w:rPr>
          <w:color w:val="310106"/>
        </w:rPr>
        <w:t xml:space="preserve">naapurustossasi on </w:t>
      </w:r>
      <w:r>
        <w:t xml:space="preserve">jotain epätavallista... Jos </w:t>
      </w:r>
      <w:r>
        <w:rPr>
          <w:color w:val="FEFB0A"/>
        </w:rPr>
        <w:t xml:space="preserve">jokin on outoa </w:t>
      </w:r>
      <w:r>
        <w:t xml:space="preserve">ja </w:t>
      </w:r>
      <w:r>
        <w:rPr>
          <w:color w:val="FEFB0A"/>
        </w:rPr>
        <w:t xml:space="preserve">se</w:t>
      </w:r>
      <w:r>
        <w:t xml:space="preserve"> ei näytä </w:t>
      </w:r>
      <w:r>
        <w:t xml:space="preserve">oikealta. Kenelle soitat? Jotkut soittavat ensin </w:t>
      </w:r>
      <w:r>
        <w:rPr>
          <w:color w:val="FB5514"/>
        </w:rPr>
        <w:t xml:space="preserve">Ed ja Lorraine Warrenille</w:t>
      </w:r>
      <w:r>
        <w:t xml:space="preserve">. </w:t>
      </w:r>
      <w:r>
        <w:rPr>
          <w:color w:val="FB5514"/>
        </w:rPr>
        <w:t xml:space="preserve">Tämä </w:t>
      </w:r>
      <w:r>
        <w:rPr>
          <w:color w:val="E115C0"/>
        </w:rPr>
        <w:t xml:space="preserve">Connecticutin </w:t>
      </w:r>
      <w:r>
        <w:rPr>
          <w:color w:val="FB5514"/>
        </w:rPr>
        <w:t xml:space="preserve">Monroesta kotoisin oleva pariskunta </w:t>
      </w:r>
      <w:r>
        <w:t xml:space="preserve">on aaveiden kesyttämisessä </w:t>
      </w:r>
      <w:r>
        <w:t xml:space="preserve">täysi pirulainen. He väittävät karkottaneensa aaveita, poltergeistejä ja muita kummituksia sadoissa kodeissa eri puolilla maata. </w:t>
      </w:r>
      <w:r>
        <w:rPr>
          <w:color w:val="FB5514"/>
        </w:rPr>
        <w:t xml:space="preserve">Warrenit </w:t>
      </w:r>
      <w:r>
        <w:t xml:space="preserve">sanovat, että aaveiden vainoamat ihmiset </w:t>
      </w:r>
      <w:r>
        <w:t xml:space="preserve">soittavat </w:t>
      </w:r>
      <w:r>
        <w:rPr>
          <w:color w:val="FB5514"/>
        </w:rPr>
        <w:t xml:space="preserve">heille </w:t>
      </w:r>
      <w:r>
        <w:t xml:space="preserve">nyt "perustellusti" kolme tai neljä kertaa viikossa. </w:t>
      </w:r>
      <w:r>
        <w:rPr>
          <w:color w:val="00587F"/>
        </w:rPr>
        <w:t xml:space="preserve">"</w:t>
      </w:r>
      <w:r>
        <w:t xml:space="preserve">Uskon vakaasti enkeleihin, paholaisiin ja aaveisiin", sanoo </w:t>
      </w:r>
      <w:r>
        <w:rPr>
          <w:color w:val="00587F"/>
        </w:rPr>
        <w:t xml:space="preserve">Warren</w:t>
      </w:r>
      <w:r>
        <w:rPr>
          <w:color w:val="0BC582"/>
        </w:rPr>
        <w:t xml:space="preserve">, jonka </w:t>
      </w:r>
      <w:r>
        <w:rPr>
          <w:color w:val="00587F"/>
        </w:rPr>
        <w:t xml:space="preserve">käyntikortissa lukee "demonologi"</w:t>
      </w:r>
      <w:r>
        <w:t xml:space="preserve">. </w:t>
      </w:r>
      <w:r>
        <w:t xml:space="preserve">Jos selvännäkijät epäonnistuvat ja talossa kummittelee edelleen, voit soittaa kenelle tahansa skeptikkojen kasvavasta ryhmästä, kuten </w:t>
      </w:r>
      <w:r>
        <w:rPr>
          <w:color w:val="FEB8C8"/>
        </w:rPr>
        <w:t xml:space="preserve">Richard Buschille</w:t>
      </w:r>
      <w:r>
        <w:t xml:space="preserve">. </w:t>
      </w:r>
      <w:r>
        <w:rPr>
          <w:color w:val="9E8317"/>
        </w:rPr>
        <w:t xml:space="preserve">Ammattimainen </w:t>
      </w:r>
      <w:r>
        <w:rPr>
          <w:color w:val="FEB8C8"/>
        </w:rPr>
        <w:t xml:space="preserve">illusionisti ja </w:t>
      </w:r>
      <w:r>
        <w:rPr>
          <w:color w:val="01190F"/>
        </w:rPr>
        <w:t xml:space="preserve">muusikko, </w:t>
      </w:r>
      <w:r>
        <w:rPr>
          <w:color w:val="847D81"/>
        </w:rPr>
        <w:t xml:space="preserve">joka </w:t>
      </w:r>
      <w:r>
        <w:rPr>
          <w:color w:val="01190F"/>
        </w:rPr>
        <w:t xml:space="preserve">johtaa </w:t>
      </w:r>
      <w:r>
        <w:rPr>
          <w:color w:val="58018B"/>
        </w:rPr>
        <w:t xml:space="preserve">Paranormaalin tieteellisen tutkimuskomitean </w:t>
      </w:r>
      <w:r>
        <w:rPr>
          <w:color w:val="01190F"/>
        </w:rPr>
        <w:t xml:space="preserve">Pittsburghin osastoa</w:t>
      </w:r>
      <w:r>
        <w:t xml:space="preserve">. </w:t>
      </w:r>
      <w:r>
        <w:rPr>
          <w:color w:val="FEB8C8"/>
        </w:rPr>
        <w:t xml:space="preserve">Busch </w:t>
      </w:r>
      <w:r>
        <w:t xml:space="preserve">väittää, että kaikille aaveille on tieteellinen selitys, ja hän voi jopa kertoa, miten aaveet voidaan kutsua. "Syö vain iso pizza ja mene sitten nukkumaan", hän sanoo. "Saat myös paljon outoja unia." Joka tapauksessa kummitusten kesyttäminen on yhtä menestyksekästä kuin jengien torjumisesta kertovat tv-ohjelmat. Kauhu- ja kummitustarinat leviävät nopeasti, ja ne ylittävät jopa Elm Streetin ja Amityvillen kaltaiset legendaariset paikat karmivuudessa. "</w:t>
      </w:r>
      <w:r>
        <w:rPr>
          <w:color w:val="B70639"/>
        </w:rPr>
        <w:t xml:space="preserve">Saan </w:t>
      </w:r>
      <w:r>
        <w:t xml:space="preserve">lähes päivittäin </w:t>
      </w:r>
      <w:r>
        <w:t xml:space="preserve">puheluita </w:t>
      </w:r>
      <w:r>
        <w:rPr>
          <w:color w:val="703B01"/>
        </w:rPr>
        <w:t xml:space="preserve">ihmisiltä</w:t>
      </w:r>
      <w:r>
        <w:rPr>
          <w:color w:val="F7F1DF"/>
        </w:rPr>
        <w:t xml:space="preserve">, </w:t>
      </w:r>
      <w:r>
        <w:rPr>
          <w:color w:val="703B01"/>
        </w:rPr>
        <w:t xml:space="preserve">joiden talossa on aaveita</w:t>
      </w:r>
      <w:r>
        <w:t xml:space="preserve">", sanoo </w:t>
      </w:r>
      <w:r>
        <w:rPr>
          <w:color w:val="B70639"/>
        </w:rPr>
        <w:t xml:space="preserve">Raymond Hyman, skeptikko ja Oregonin yliopiston psykologian professori</w:t>
      </w:r>
      <w:r>
        <w:t xml:space="preserve">. </w:t>
      </w:r>
      <w:r>
        <w:t xml:space="preserve">Parents Magazine -lehden lokakuun numerossa julkaistun mielipidekyselyn mukaan </w:t>
      </w:r>
      <w:r>
        <w:rPr>
          <w:color w:val="118B8A"/>
        </w:rPr>
        <w:t xml:space="preserve">kolmannes vastaajista </w:t>
      </w:r>
      <w:r>
        <w:t xml:space="preserve">sanoi </w:t>
      </w:r>
      <w:r>
        <w:t xml:space="preserve">uskovansa, että aaveet tai henget ilmestyvät ihmisille itsestään. </w:t>
      </w:r>
      <w:r>
        <w:t xml:space="preserve">"Elokuvat, kirjat, iltapäivälehdet - jopa Nancy Reagan tukee tätä hölynpölyä", sanoo </w:t>
      </w:r>
      <w:r>
        <w:rPr>
          <w:color w:val="4AFEFA"/>
        </w:rPr>
        <w:t xml:space="preserve">Paul Kurtz, filosofian professori </w:t>
      </w:r>
      <w:r>
        <w:rPr>
          <w:color w:val="FCB164"/>
        </w:rPr>
        <w:t xml:space="preserve">New Yorkin </w:t>
      </w:r>
      <w:r>
        <w:rPr>
          <w:color w:val="4AFEFA"/>
        </w:rPr>
        <w:t xml:space="preserve">osavaltion yliopistossa </w:t>
      </w:r>
      <w:r>
        <w:rPr>
          <w:color w:val="4AFEFA"/>
        </w:rPr>
        <w:t xml:space="preserve">Buffalossa, </w:t>
      </w:r>
      <w:r>
        <w:rPr>
          <w:color w:val="796EE6"/>
        </w:rPr>
        <w:t xml:space="preserve">joka </w:t>
      </w:r>
      <w:r>
        <w:rPr>
          <w:color w:val="4AFEFA"/>
        </w:rPr>
        <w:t xml:space="preserve">johtaa </w:t>
      </w:r>
      <w:r>
        <w:rPr>
          <w:color w:val="000D2C"/>
        </w:rPr>
        <w:t xml:space="preserve">Paranormaalin tieteellisen tutkimuksen komiteaa</w:t>
      </w:r>
      <w:r>
        <w:t xml:space="preserve">. </w:t>
      </w:r>
      <w:r>
        <w:rPr>
          <w:color w:val="53495F"/>
        </w:rPr>
        <w:t xml:space="preserve">Vuonna 1967 </w:t>
      </w:r>
      <w:r>
        <w:rPr>
          <w:color w:val="F95475"/>
        </w:rPr>
        <w:t xml:space="preserve">perustettuun </w:t>
      </w:r>
      <w:r>
        <w:rPr>
          <w:color w:val="53495F"/>
        </w:rPr>
        <w:t xml:space="preserve">komiteaan </w:t>
      </w:r>
      <w:r>
        <w:t xml:space="preserve">kuuluu nykyään 60 ryhmää eri puolilla maailmaa. </w:t>
      </w:r>
      <w:r>
        <w:rPr>
          <w:color w:val="61FC03"/>
        </w:rPr>
        <w:t xml:space="preserve">Aaveet </w:t>
      </w:r>
      <w:r>
        <w:t xml:space="preserve">eivät tietenkään välitä siitä, </w:t>
      </w:r>
      <w:r>
        <w:t xml:space="preserve">uskovatko ihmiset </w:t>
      </w:r>
      <w:r>
        <w:rPr>
          <w:color w:val="61FC03"/>
        </w:rPr>
        <w:t xml:space="preserve">niihin </w:t>
      </w:r>
      <w:r>
        <w:t xml:space="preserve">vai eivät. Ne eivät myöskään innostu inhimillisestä myötätunnosta </w:t>
      </w:r>
      <w:r>
        <w:rPr>
          <w:color w:val="5D9608"/>
        </w:rPr>
        <w:t xml:space="preserve">Halloween-juhlissa</w:t>
      </w:r>
      <w:r>
        <w:t xml:space="preserve">. </w:t>
      </w:r>
      <w:r>
        <w:t xml:space="preserve">Aaveille </w:t>
      </w:r>
      <w:r>
        <w:rPr>
          <w:color w:val="5D9608"/>
        </w:rPr>
        <w:t xml:space="preserve">se</w:t>
      </w:r>
      <w:r>
        <w:t xml:space="preserve"> on </w:t>
      </w:r>
      <w:r>
        <w:t xml:space="preserve">vain yksi ektoplasmojen liikepäivä siinä missä muutkin, sanovat aaveidenmetsästäjät; </w:t>
      </w:r>
      <w:r>
        <w:rPr>
          <w:color w:val="5D9608"/>
        </w:rPr>
        <w:t xml:space="preserve">juhlapäivään </w:t>
      </w:r>
      <w:r>
        <w:t xml:space="preserve">ei näytä edes liittyvän poikkeuksellisen paljon raportteja aavemaisista tapahtumista. Yksi </w:t>
      </w:r>
      <w:r>
        <w:t xml:space="preserve">ahkerimmista aaveidenmetsästäjistä on </w:t>
      </w:r>
      <w:r>
        <w:rPr>
          <w:color w:val="DE98FD"/>
        </w:rPr>
        <w:t xml:space="preserve">Robert Baker, kuusikymmentäkahdeksanvuotias, </w:t>
      </w:r>
      <w:r>
        <w:rPr>
          <w:color w:val="DE98FD"/>
        </w:rPr>
        <w:t xml:space="preserve">puoliksi eläkkeellä oleva </w:t>
      </w:r>
      <w:r>
        <w:rPr>
          <w:color w:val="4F584E"/>
        </w:rPr>
        <w:t xml:space="preserve">Kentuckyn </w:t>
      </w:r>
      <w:r>
        <w:rPr>
          <w:color w:val="98A088"/>
        </w:rPr>
        <w:t xml:space="preserve">yliopiston </w:t>
      </w:r>
      <w:r>
        <w:rPr>
          <w:color w:val="DE98FD"/>
        </w:rPr>
        <w:t xml:space="preserve">psykologian professori</w:t>
      </w:r>
      <w:r>
        <w:rPr>
          <w:color w:val="248AD0"/>
        </w:rPr>
        <w:t xml:space="preserve">, jonka </w:t>
      </w:r>
      <w:r>
        <w:rPr>
          <w:color w:val="DE98FD"/>
        </w:rPr>
        <w:t xml:space="preserve">paksut harmaat kulmakarvat kohoavat pelkän aaveen mainitsemisen yhteydessä</w:t>
      </w:r>
      <w:r>
        <w:t xml:space="preserve">. </w:t>
      </w:r>
      <w:r>
        <w:rPr>
          <w:color w:val="DE98FD"/>
        </w:rPr>
        <w:t xml:space="preserve">Baker </w:t>
      </w:r>
      <w:r>
        <w:t xml:space="preserve">sanoo henkilökohtaisesti päihittäneensä yli 50 aavetta, avaruusolennoista poltergeisteihin. </w:t>
      </w:r>
      <w:r>
        <w:rPr>
          <w:color w:val="DE98FD"/>
        </w:rPr>
        <w:t xml:space="preserve">Baker </w:t>
      </w:r>
      <w:r>
        <w:t xml:space="preserve">johtaa </w:t>
      </w:r>
      <w:r>
        <w:rPr>
          <w:color w:val="9F6551"/>
        </w:rPr>
        <w:t xml:space="preserve">Kentuckyn </w:t>
      </w:r>
      <w:r>
        <w:rPr>
          <w:color w:val="5C5300"/>
        </w:rPr>
        <w:t xml:space="preserve">tiedekasvattajien ja skeptikkojen </w:t>
      </w:r>
      <w:r>
        <w:t xml:space="preserve">yhdistystä</w:t>
      </w:r>
      <w:r>
        <w:t xml:space="preserve">. </w:t>
      </w:r>
      <w:r>
        <w:t xml:space="preserve">Kuten Hollywoodin Ghostbusters, myös </w:t>
      </w:r>
      <w:r>
        <w:rPr>
          <w:color w:val="BCFEC6"/>
        </w:rPr>
        <w:t xml:space="preserve">Kentuckyn </w:t>
      </w:r>
      <w:r>
        <w:rPr>
          <w:color w:val="5C5300"/>
        </w:rPr>
        <w:t xml:space="preserve">Ghostbusters</w:t>
      </w:r>
      <w:r>
        <w:t xml:space="preserve"> on </w:t>
      </w:r>
      <w:r>
        <w:t xml:space="preserve">valmis lähtemään liikkeelle, kun kummitukset karkaavat käsistä. Mutta he eivät aja vanhoilla Cadillaceilla, käytä naurettavia pukuja tai ammu limaisia hirviöitä. </w:t>
      </w:r>
      <w:r>
        <w:rPr>
          <w:color w:val="DE98FD"/>
        </w:rPr>
        <w:t xml:space="preserve">Bakerilla </w:t>
      </w:r>
      <w:r>
        <w:t xml:space="preserve">on vuoden 1987 Chevy, ja hänellä on yleensä tweed-takki yllään aavejahdeilla. "En ole koskaan tavannut </w:t>
      </w:r>
      <w:r>
        <w:rPr>
          <w:color w:val="932C70"/>
        </w:rPr>
        <w:t xml:space="preserve">aavetta, jota ei olisi voitu </w:t>
      </w:r>
      <w:r>
        <w:rPr>
          <w:color w:val="932C70"/>
        </w:rPr>
        <w:t xml:space="preserve">selittää täysin luonnollisin keinoin"</w:t>
      </w:r>
      <w:r>
        <w:t xml:space="preserve">, hän sanoo. Kun </w:t>
      </w:r>
      <w:r>
        <w:rPr>
          <w:color w:val="B5AFC4"/>
        </w:rPr>
        <w:t xml:space="preserve">eräs Louisvillen nainen </w:t>
      </w:r>
      <w:r>
        <w:t xml:space="preserve">valitti, että </w:t>
      </w:r>
      <w:r>
        <w:rPr>
          <w:color w:val="B5AFC4"/>
        </w:rPr>
        <w:t xml:space="preserve">hänen </w:t>
      </w:r>
      <w:r>
        <w:t xml:space="preserve">talonsa</w:t>
      </w:r>
      <w:r>
        <w:t xml:space="preserve"> ullakolla </w:t>
      </w:r>
      <w:r>
        <w:t xml:space="preserve">kummitteli kummitus, </w:t>
      </w:r>
      <w:r>
        <w:rPr>
          <w:color w:val="DE98FD"/>
        </w:rPr>
        <w:t xml:space="preserve">Baker </w:t>
      </w:r>
      <w:r>
        <w:t xml:space="preserve">löysi </w:t>
      </w:r>
      <w:r>
        <w:rPr>
          <w:color w:val="D4C67A"/>
        </w:rPr>
        <w:t xml:space="preserve">rotan, </w:t>
      </w:r>
      <w:r>
        <w:rPr>
          <w:color w:val="AE7AA1"/>
        </w:rPr>
        <w:t xml:space="preserve">joka raahasi </w:t>
      </w:r>
      <w:r>
        <w:rPr>
          <w:color w:val="D4C67A"/>
        </w:rPr>
        <w:t xml:space="preserve">ansaa kattoparrujen yli</w:t>
      </w:r>
      <w:r>
        <w:t xml:space="preserve">. </w:t>
      </w:r>
      <w:r>
        <w:rPr>
          <w:color w:val="0232FD"/>
        </w:rPr>
        <w:t xml:space="preserve">Kentuckyn </w:t>
      </w:r>
      <w:r>
        <w:rPr>
          <w:color w:val="C2A393"/>
        </w:rPr>
        <w:t xml:space="preserve">Manningtonissa sijaitsevan talon </w:t>
      </w:r>
      <w:r>
        <w:t xml:space="preserve">kerrottiin olevan pahanhajuisen demonin saastuttama. </w:t>
      </w:r>
      <w:r>
        <w:rPr>
          <w:color w:val="DE98FD"/>
        </w:rPr>
        <w:t xml:space="preserve">Baker </w:t>
      </w:r>
      <w:r>
        <w:t xml:space="preserve">löysi </w:t>
      </w:r>
      <w:r>
        <w:rPr>
          <w:color w:val="C2A393"/>
        </w:rPr>
        <w:t xml:space="preserve">talon alta </w:t>
      </w:r>
      <w:r>
        <w:rPr>
          <w:color w:val="6A3A35"/>
        </w:rPr>
        <w:t xml:space="preserve">reiän</w:t>
      </w:r>
      <w:r>
        <w:rPr>
          <w:color w:val="BA6801"/>
        </w:rPr>
        <w:t xml:space="preserve">, joka </w:t>
      </w:r>
      <w:r>
        <w:rPr>
          <w:color w:val="6A3A35"/>
        </w:rPr>
        <w:t xml:space="preserve">johti hiilikaivokseen, joka oli täynnä savuja</w:t>
      </w:r>
      <w:r>
        <w:t xml:space="preserve">. </w:t>
      </w:r>
      <w:r>
        <w:rPr>
          <w:color w:val="DE98FD"/>
        </w:rPr>
        <w:t xml:space="preserve">Baker</w:t>
      </w:r>
      <w:r>
        <w:t xml:space="preserve"> sanoo, että kun tulee kylmä</w:t>
      </w:r>
      <w:r>
        <w:t xml:space="preserve">, </w:t>
      </w:r>
      <w:r>
        <w:rPr>
          <w:color w:val="168E5C"/>
        </w:rPr>
        <w:t xml:space="preserve">kulkurit </w:t>
      </w:r>
      <w:r>
        <w:t xml:space="preserve">piiloutuvat </w:t>
      </w:r>
      <w:r>
        <w:rPr>
          <w:color w:val="168E5C"/>
        </w:rPr>
        <w:t xml:space="preserve">usein </w:t>
      </w:r>
      <w:r>
        <w:rPr>
          <w:color w:val="16C0D0"/>
        </w:rPr>
        <w:t xml:space="preserve">hylättyihin taloihin</w:t>
      </w:r>
      <w:r>
        <w:t xml:space="preserve">. </w:t>
      </w:r>
      <w:r>
        <w:t xml:space="preserve">"Ihmiset </w:t>
      </w:r>
      <w:r>
        <w:t xml:space="preserve">huomaavat siellä liikettä, ja yhtäkkiä tiedetään, </w:t>
      </w:r>
      <w:r>
        <w:rPr>
          <w:color w:val="16C0D0"/>
        </w:rPr>
        <w:t xml:space="preserve">että</w:t>
      </w:r>
      <w:r>
        <w:t xml:space="preserve"> siellä </w:t>
      </w:r>
      <w:r>
        <w:t xml:space="preserve">kummittelee", hän sanoo. Eräänä iltapäivänä </w:t>
      </w:r>
      <w:r>
        <w:rPr>
          <w:color w:val="C62100"/>
        </w:rPr>
        <w:t xml:space="preserve">Baker </w:t>
      </w:r>
      <w:r>
        <w:rPr>
          <w:color w:val="014347"/>
        </w:rPr>
        <w:t xml:space="preserve">ja eräs toimittaja </w:t>
      </w:r>
      <w:r>
        <w:t xml:space="preserve">lähtivät </w:t>
      </w:r>
      <w:r>
        <w:t xml:space="preserve">aavemetsästykseen ja vierailivat </w:t>
      </w:r>
      <w:r>
        <w:rPr>
          <w:color w:val="233809"/>
        </w:rPr>
        <w:t xml:space="preserve">Kathleen Stinnettin </w:t>
      </w:r>
      <w:r>
        <w:t xml:space="preserve">luona</w:t>
      </w:r>
      <w:r>
        <w:rPr>
          <w:color w:val="233809"/>
        </w:rPr>
        <w:t xml:space="preserve">, Lexingtonin naisen </w:t>
      </w:r>
      <w:r>
        <w:t xml:space="preserve">luona, </w:t>
      </w:r>
      <w:r>
        <w:rPr>
          <w:color w:val="233809"/>
        </w:rPr>
        <w:t xml:space="preserve">joka </w:t>
      </w:r>
      <w:r>
        <w:rPr>
          <w:color w:val="42083B"/>
        </w:rPr>
        <w:t xml:space="preserve">oli </w:t>
      </w:r>
      <w:r>
        <w:rPr>
          <w:color w:val="233809"/>
        </w:rPr>
        <w:t xml:space="preserve">soittanut </w:t>
      </w:r>
      <w:r>
        <w:rPr>
          <w:color w:val="023087"/>
        </w:rPr>
        <w:t xml:space="preserve">Kentuckyn </w:t>
      </w:r>
      <w:r>
        <w:rPr>
          <w:color w:val="82785D"/>
        </w:rPr>
        <w:t xml:space="preserve">yliopistoon </w:t>
      </w:r>
      <w:r>
        <w:rPr>
          <w:color w:val="233809"/>
        </w:rPr>
        <w:t xml:space="preserve">ja kertonut salaperäisistä </w:t>
      </w:r>
      <w:r>
        <w:rPr>
          <w:color w:val="B7DAD2"/>
        </w:rPr>
        <w:t xml:space="preserve">tapahtumista </w:t>
      </w:r>
      <w:r>
        <w:rPr>
          <w:color w:val="B7DAD2"/>
        </w:rPr>
        <w:t xml:space="preserve">kotonaan</w:t>
      </w:r>
      <w:r>
        <w:t xml:space="preserve">. </w:t>
      </w:r>
      <w:r>
        <w:rPr>
          <w:color w:val="233809"/>
        </w:rPr>
        <w:t xml:space="preserve">Stinnett </w:t>
      </w:r>
      <w:r>
        <w:t xml:space="preserve">sanoo, </w:t>
      </w:r>
      <w:r>
        <w:t xml:space="preserve">ettei </w:t>
      </w:r>
      <w:r>
        <w:rPr>
          <w:color w:val="8C41BB"/>
        </w:rPr>
        <w:t xml:space="preserve">hän </w:t>
      </w:r>
      <w:r>
        <w:t xml:space="preserve">ole koskaan aiemmin uskonut aaveisiin, mutta </w:t>
      </w:r>
      <w:r>
        <w:rPr>
          <w:color w:val="ECEDFE"/>
        </w:rPr>
        <w:t xml:space="preserve">hiljattain </w:t>
      </w:r>
      <w:r>
        <w:rPr>
          <w:color w:val="2B2D32"/>
        </w:rPr>
        <w:t xml:space="preserve">hänen </w:t>
      </w:r>
      <w:r>
        <w:rPr>
          <w:color w:val="94C661"/>
        </w:rPr>
        <w:t xml:space="preserve">pölynimurinsa </w:t>
      </w:r>
      <w:r>
        <w:rPr>
          <w:color w:val="ECEDFE"/>
        </w:rPr>
        <w:t xml:space="preserve">käynnistyi itsestään</w:t>
      </w:r>
      <w:r>
        <w:rPr>
          <w:color w:val="F8907D"/>
        </w:rPr>
        <w:t xml:space="preserve">, puhelin lensi telineestä, ovi paiskautui selittämättömästi kiinni ja hän kuuli </w:t>
      </w:r>
      <w:r>
        <w:rPr>
          <w:color w:val="895E6B"/>
        </w:rPr>
        <w:t xml:space="preserve">askelia </w:t>
      </w:r>
      <w:r>
        <w:rPr>
          <w:color w:val="788E95"/>
        </w:rPr>
        <w:t xml:space="preserve">tyhjässä keittiössä</w:t>
      </w:r>
      <w:r>
        <w:t xml:space="preserve">. "</w:t>
      </w:r>
      <w:r>
        <w:t xml:space="preserve">Olin pesemässä pyykkiä ja yllätyin, etten murtunut, kun juoksin yläkertaan katsomaan, kuka </w:t>
      </w:r>
      <w:r>
        <w:t xml:space="preserve">siellä oli, eikä </w:t>
      </w:r>
      <w:r>
        <w:rPr>
          <w:color w:val="FB6AB8"/>
        </w:rPr>
        <w:t xml:space="preserve">siellä ollut </w:t>
      </w:r>
      <w:r>
        <w:t xml:space="preserve">ketään", hän sanoo silmät suurina </w:t>
      </w:r>
      <w:r>
        <w:t xml:space="preserve">muistellessaan. </w:t>
      </w:r>
      <w:r>
        <w:rPr>
          <w:color w:val="DE98FD"/>
        </w:rPr>
        <w:t xml:space="preserve">Baker </w:t>
      </w:r>
      <w:r>
        <w:t xml:space="preserve">kuuntelee </w:t>
      </w:r>
      <w:r>
        <w:rPr>
          <w:color w:val="233809"/>
        </w:rPr>
        <w:t xml:space="preserve">häntä</w:t>
      </w:r>
      <w:r>
        <w:t xml:space="preserve">, katselee ympärilleen, kysyy muutaman kysymyksen ja ehdottaa muutamia selityksiä. </w:t>
      </w:r>
      <w:r>
        <w:t xml:space="preserve">Hän sanoo </w:t>
      </w:r>
      <w:r>
        <w:rPr>
          <w:color w:val="8489AE"/>
        </w:rPr>
        <w:t xml:space="preserve">pölynimurin </w:t>
      </w:r>
      <w:r>
        <w:rPr>
          <w:color w:val="DB1474"/>
        </w:rPr>
        <w:t xml:space="preserve">äänelle: "</w:t>
      </w:r>
      <w:r>
        <w:rPr>
          <w:color w:val="860E04"/>
        </w:rPr>
        <w:t xml:space="preserve">Se olisi </w:t>
      </w:r>
      <w:r>
        <w:t xml:space="preserve">voinut olla </w:t>
      </w:r>
      <w:r>
        <w:t xml:space="preserve">Cuddles (</w:t>
      </w:r>
      <w:r>
        <w:rPr>
          <w:color w:val="233809"/>
        </w:rPr>
        <w:t xml:space="preserve">rouva Stinnettin </w:t>
      </w:r>
      <w:r>
        <w:t xml:space="preserve">koira)." Hän sanoo: "Se on </w:t>
      </w:r>
      <w:r>
        <w:t xml:space="preserve">voinut olla </w:t>
      </w:r>
      <w:r>
        <w:t xml:space="preserve">Cuddles." </w:t>
      </w:r>
      <w:r>
        <w:t xml:space="preserve">Lentävä puhelin: "</w:t>
      </w:r>
      <w:r>
        <w:rPr>
          <w:color w:val="FBC206"/>
        </w:rPr>
        <w:t xml:space="preserve">Johdon pohja kietoutuu tuolin jalan ympärille</w:t>
      </w:r>
      <w:r>
        <w:rPr>
          <w:color w:val="FBC206"/>
        </w:rPr>
        <w:t xml:space="preserve">, </w:t>
      </w:r>
      <w:r>
        <w:t xml:space="preserve">ja </w:t>
      </w:r>
      <w:r>
        <w:t xml:space="preserve">näyttää siltä kuin luuri olisi lentänyt." </w:t>
      </w:r>
      <w:r>
        <w:rPr>
          <w:color w:val="6EAB9B"/>
        </w:rPr>
        <w:t xml:space="preserve">Karmivat askeleet</w:t>
      </w:r>
      <w:r>
        <w:t xml:space="preserve">: "Valtatie 64 on yhden korttelin päässä, ja raskas liikenne voi epäilemättä aiheuttaa </w:t>
      </w:r>
      <w:r>
        <w:rPr>
          <w:color w:val="F2CDFE"/>
        </w:rPr>
        <w:t xml:space="preserve">talon</w:t>
      </w:r>
      <w:r>
        <w:t xml:space="preserve"> tärinää.</w:t>
      </w:r>
      <w:r>
        <w:t xml:space="preserve">" </w:t>
      </w:r>
      <w:r>
        <w:t xml:space="preserve">"En ole vakuuttunut siitä, että hän selitti kaiken", </w:t>
      </w:r>
      <w:r>
        <w:rPr>
          <w:color w:val="233809"/>
        </w:rPr>
        <w:t xml:space="preserve">Stinnett </w:t>
      </w:r>
      <w:r>
        <w:t xml:space="preserve">sanoo vastahakoisesti</w:t>
      </w:r>
      <w:r>
        <w:t xml:space="preserve">. </w:t>
      </w:r>
      <w:r>
        <w:t xml:space="preserve">"</w:t>
      </w:r>
      <w:r>
        <w:rPr>
          <w:color w:val="645341"/>
        </w:rPr>
        <w:t xml:space="preserve">Täällä </w:t>
      </w:r>
      <w:r>
        <w:rPr>
          <w:color w:val="760035"/>
        </w:rPr>
        <w:t xml:space="preserve">tapahtuu </w:t>
      </w:r>
      <w:r>
        <w:rPr>
          <w:color w:val="645341"/>
        </w:rPr>
        <w:t xml:space="preserve">asioita, joita </w:t>
      </w:r>
      <w:r>
        <w:rPr>
          <w:color w:val="647A41"/>
        </w:rPr>
        <w:t xml:space="preserve">kukaan ei </w:t>
      </w:r>
      <w:r>
        <w:t xml:space="preserve">osaa </w:t>
      </w:r>
      <w:r>
        <w:t xml:space="preserve">selittää", hän sanoo. </w:t>
      </w:r>
      <w:r>
        <w:rPr>
          <w:color w:val="DE98FD"/>
        </w:rPr>
        <w:t xml:space="preserve">Baker </w:t>
      </w:r>
      <w:r>
        <w:t xml:space="preserve">lupasi palata, jos kummittelu jatkuu. Erityisen itsepäisiä kummituksia varten </w:t>
      </w:r>
      <w:r>
        <w:rPr>
          <w:color w:val="DE98FD"/>
        </w:rPr>
        <w:t xml:space="preserve">Bakerilla</w:t>
      </w:r>
      <w:r>
        <w:t xml:space="preserve"> on mukanaan </w:t>
      </w:r>
      <w:r>
        <w:t xml:space="preserve">salainen ase, pullo </w:t>
      </w:r>
      <w:r>
        <w:rPr>
          <w:color w:val="496E76"/>
        </w:rPr>
        <w:t xml:space="preserve">maissitärkkelystä</w:t>
      </w:r>
      <w:r>
        <w:t xml:space="preserve">. </w:t>
      </w:r>
      <w:r>
        <w:t xml:space="preserve">"Kerron ihmisille, että </w:t>
      </w:r>
      <w:r>
        <w:rPr>
          <w:color w:val="496E76"/>
        </w:rPr>
        <w:t xml:space="preserve">se on </w:t>
      </w:r>
      <w:r>
        <w:t xml:space="preserve">ote pyhimysten luista", hän sanoo. "</w:t>
      </w:r>
      <w:r>
        <w:t xml:space="preserve">Suihkutan vähän ympäriinsä ja käsken </w:t>
      </w:r>
      <w:r>
        <w:rPr>
          <w:color w:val="E3F894"/>
        </w:rPr>
        <w:t xml:space="preserve">demonien </w:t>
      </w:r>
      <w:r>
        <w:t xml:space="preserve">poistua. </w:t>
      </w:r>
      <w:r>
        <w:rPr>
          <w:color w:val="F9D7CD"/>
        </w:rPr>
        <w:t xml:space="preserve">Se</w:t>
      </w:r>
      <w:r>
        <w:t xml:space="preserve"> on </w:t>
      </w:r>
      <w:r>
        <w:t xml:space="preserve">rauhoittavaa </w:t>
      </w:r>
      <w:r>
        <w:rPr>
          <w:color w:val="F9D7CD"/>
        </w:rPr>
        <w:t xml:space="preserve">ja</w:t>
      </w:r>
      <w:r>
        <w:t xml:space="preserve"> yleensä </w:t>
      </w:r>
      <w:r>
        <w:t xml:space="preserve">toimii." </w:t>
      </w:r>
      <w:r>
        <w:rPr>
          <w:color w:val="876128"/>
        </w:rPr>
        <w:t xml:space="preserve">Oregonista kotoisin oleva Hyman </w:t>
      </w:r>
      <w:r>
        <w:t xml:space="preserve">on tutkinut valituksia </w:t>
      </w:r>
      <w:r>
        <w:rPr>
          <w:color w:val="A1A711"/>
        </w:rPr>
        <w:t xml:space="preserve">lentävistä kissoista, ilmestyksistä ja hyppivistä kattokruunuista, </w:t>
      </w:r>
      <w:r>
        <w:t xml:space="preserve">ja hänen </w:t>
      </w:r>
      <w:r>
        <w:rPr>
          <w:color w:val="01FB92"/>
        </w:rPr>
        <w:t xml:space="preserve">mukaansa hän on keksinyt </w:t>
      </w:r>
      <w:r>
        <w:rPr>
          <w:color w:val="01FB92"/>
        </w:rPr>
        <w:t xml:space="preserve">uskottavia selityksiä kaikkiin tapauksiin</w:t>
      </w:r>
      <w:r>
        <w:t xml:space="preserve">. "On aina totta", hän sanoo, "että silminnäkijät ovat epäluotettavia." </w:t>
      </w:r>
      <w:r>
        <w:t xml:space="preserve">Kaksi vuotta sitten </w:t>
      </w:r>
      <w:r>
        <w:rPr>
          <w:color w:val="FD0F31"/>
        </w:rPr>
        <w:t xml:space="preserve">eräs kanadalainen lukija </w:t>
      </w:r>
      <w:r>
        <w:t xml:space="preserve">löi </w:t>
      </w:r>
      <w:r>
        <w:rPr>
          <w:color w:val="BE8485"/>
        </w:rPr>
        <w:t xml:space="preserve">Omni-lehdessä </w:t>
      </w:r>
      <w:r>
        <w:t xml:space="preserve">1000 dollaria </w:t>
      </w:r>
      <w:r>
        <w:t xml:space="preserve">vetoa </w:t>
      </w:r>
      <w:r>
        <w:t xml:space="preserve">siitä, että hän ei pystyisi selittämään salaperäisiä havaintoja </w:t>
      </w:r>
      <w:r>
        <w:rPr>
          <w:color w:val="C660FB"/>
        </w:rPr>
        <w:t xml:space="preserve">"Oregonin pyörteessä", entisellä intiaanien hautausmaalla Etelä-Oregonissa</w:t>
      </w:r>
      <w:r>
        <w:t xml:space="preserve">. </w:t>
      </w:r>
      <w:r>
        <w:rPr>
          <w:color w:val="120104"/>
        </w:rPr>
        <w:t xml:space="preserve">Etäältä katsottuna </w:t>
      </w:r>
      <w:r>
        <w:rPr>
          <w:color w:val="05AEE8"/>
        </w:rPr>
        <w:t xml:space="preserve">sivuston </w:t>
      </w:r>
      <w:r>
        <w:rPr>
          <w:color w:val="D48958"/>
        </w:rPr>
        <w:t xml:space="preserve">kävijät </w:t>
      </w:r>
      <w:r>
        <w:rPr>
          <w:color w:val="120104"/>
        </w:rPr>
        <w:t xml:space="preserve">näyttivät suhteettoman pieniltä taustaan nähden</w:t>
      </w:r>
      <w:r>
        <w:t xml:space="preserve">. </w:t>
      </w:r>
      <w:r>
        <w:rPr>
          <w:color w:val="BE8485"/>
        </w:rPr>
        <w:t xml:space="preserve">Lehti </w:t>
      </w:r>
      <w:r>
        <w:t xml:space="preserve">kutsui </w:t>
      </w:r>
      <w:r>
        <w:rPr>
          <w:color w:val="C3C1BE"/>
        </w:rPr>
        <w:t xml:space="preserve">Hymanin </w:t>
      </w:r>
      <w:r>
        <w:t xml:space="preserve">konsultiksi. Hän saapui paikalle kirvesmiehen vaa'an kanssa, mittasi huolellisesti jokaisen alueen ja osoitti, miten näennäinen kutistuminen johtui perspektiivistä. "Erittäin näyttävä illuusio", </w:t>
      </w:r>
      <w:r>
        <w:rPr>
          <w:color w:val="C3C1BE"/>
        </w:rPr>
        <w:t xml:space="preserve">Hyman</w:t>
      </w:r>
      <w:r>
        <w:t xml:space="preserve"> sanoo nyt</w:t>
      </w:r>
      <w:r>
        <w:t xml:space="preserve">, ja </w:t>
      </w:r>
      <w:r>
        <w:rPr>
          <w:color w:val="C3C1BE"/>
        </w:rPr>
        <w:t xml:space="preserve">hänen </w:t>
      </w:r>
      <w:r>
        <w:t xml:space="preserve">äänensä on täynnä skeptisyyttä, "mutta illuusio siitä huolimatta." </w:t>
      </w:r>
      <w:r>
        <w:rPr>
          <w:color w:val="FD0F31"/>
        </w:rPr>
        <w:t xml:space="preserve">Kanadalainen </w:t>
      </w:r>
      <w:r>
        <w:t xml:space="preserve">päättää selityksensä kirjoittamalla shekin. </w:t>
      </w:r>
      <w:r>
        <w:rPr>
          <w:color w:val="9F98F8"/>
        </w:rPr>
        <w:t xml:space="preserve">Pastori Alphonsus Traboldia, teologian professoria ja manauksen asiantuntijaa St. Bonaventuren yliopistossa Oleanissa</w:t>
      </w:r>
      <w:r>
        <w:rPr>
          <w:color w:val="1167D9"/>
        </w:rPr>
        <w:t xml:space="preserve">, New Yorkissa, </w:t>
      </w:r>
      <w:r>
        <w:t xml:space="preserve">pyydetään usein loitsimaan kapinallisia henkiä, ja </w:t>
      </w:r>
      <w:r>
        <w:rPr>
          <w:color w:val="9F98F8"/>
        </w:rPr>
        <w:t xml:space="preserve">hän </w:t>
      </w:r>
      <w:r>
        <w:t xml:space="preserve">usein suostuu siihen. "</w:t>
      </w:r>
      <w:r>
        <w:rPr>
          <w:color w:val="D19012"/>
        </w:rPr>
        <w:t xml:space="preserve">Tietyissä tapauksissa </w:t>
      </w:r>
      <w:r>
        <w:rPr>
          <w:color w:val="B7D802"/>
        </w:rPr>
        <w:t xml:space="preserve">henki </w:t>
      </w:r>
      <w:r>
        <w:rPr>
          <w:color w:val="D19012"/>
        </w:rPr>
        <w:t xml:space="preserve">saattaa olla maan päällä ja saattaa paljastaa itsensä"</w:t>
      </w:r>
      <w:r>
        <w:t xml:space="preserve">, hän sanoo. </w:t>
      </w:r>
      <w:r>
        <w:rPr>
          <w:color w:val="D19012"/>
        </w:rPr>
        <w:t xml:space="preserve">"Sellaista </w:t>
      </w:r>
      <w:r>
        <w:t xml:space="preserve">sattuu</w:t>
      </w:r>
      <w:r>
        <w:t xml:space="preserve">." </w:t>
      </w:r>
      <w:r>
        <w:rPr>
          <w:color w:val="9F98F8"/>
        </w:rPr>
        <w:t xml:space="preserve">Isä Trabold </w:t>
      </w:r>
      <w:r>
        <w:t xml:space="preserve">käyttää usein </w:t>
      </w:r>
      <w:r>
        <w:rPr>
          <w:color w:val="826392"/>
        </w:rPr>
        <w:t xml:space="preserve">menetelmää, jota </w:t>
      </w:r>
      <w:r>
        <w:rPr>
          <w:color w:val="5E7A6A"/>
        </w:rPr>
        <w:t xml:space="preserve">hän </w:t>
      </w:r>
      <w:r>
        <w:rPr>
          <w:color w:val="826392"/>
        </w:rPr>
        <w:t xml:space="preserve">kutsuu "terapeuttiseksi manaamiseksi</w:t>
      </w:r>
      <w:r>
        <w:t xml:space="preserve">": muutama rukous ja kiireellinen vetoomus hengen poistumisesta. "</w:t>
      </w:r>
      <w:r>
        <w:rPr>
          <w:color w:val="B29869"/>
        </w:rPr>
        <w:t xml:space="preserve">Jos </w:t>
      </w:r>
      <w:r>
        <w:rPr>
          <w:color w:val="1D0051"/>
        </w:rPr>
        <w:t xml:space="preserve">läsnä oleva henkilö </w:t>
      </w:r>
      <w:r>
        <w:rPr>
          <w:color w:val="B29869"/>
        </w:rPr>
        <w:t xml:space="preserve">uskoo, että siellä on </w:t>
      </w:r>
      <w:r>
        <w:rPr>
          <w:color w:val="8BE7FC"/>
        </w:rPr>
        <w:t xml:space="preserve">paha henki</w:t>
      </w:r>
      <w:r>
        <w:rPr>
          <w:color w:val="B29869"/>
        </w:rPr>
        <w:t xml:space="preserve">, pyydät </w:t>
      </w:r>
      <w:r>
        <w:rPr>
          <w:color w:val="B29869"/>
        </w:rPr>
        <w:t xml:space="preserve">sitä lähtemään </w:t>
      </w:r>
      <w:r>
        <w:t xml:space="preserve">pois", hän sanoo. "</w:t>
      </w:r>
      <w:r>
        <w:rPr>
          <w:color w:val="76E0C1"/>
        </w:rPr>
        <w:t xml:space="preserve">Pelkkä ohjeistus </w:t>
      </w:r>
      <w:r>
        <w:t xml:space="preserve">saattaa riittää parantamiseen." Joskus tarvitaan kuitenkin vakuuttavampaa lähestymistapaa. Painiakseen </w:t>
      </w:r>
      <w:r>
        <w:rPr>
          <w:color w:val="BACFA7"/>
        </w:rPr>
        <w:t xml:space="preserve">erään naisen </w:t>
      </w:r>
      <w:r>
        <w:rPr>
          <w:color w:val="BACFA7"/>
        </w:rPr>
        <w:t xml:space="preserve">talossa </w:t>
      </w:r>
      <w:r>
        <w:rPr>
          <w:color w:val="BACFA7"/>
        </w:rPr>
        <w:t xml:space="preserve">Litchfieldissä</w:t>
      </w:r>
      <w:r>
        <w:rPr>
          <w:color w:val="462C36"/>
        </w:rPr>
        <w:t xml:space="preserve">, Connecticutissa, </w:t>
      </w:r>
      <w:r>
        <w:rPr>
          <w:color w:val="11BA09"/>
        </w:rPr>
        <w:t xml:space="preserve">asuvan </w:t>
      </w:r>
      <w:r>
        <w:t xml:space="preserve">demonin kanssa </w:t>
      </w:r>
      <w:r>
        <w:rPr>
          <w:color w:val="FB5514"/>
        </w:rPr>
        <w:t xml:space="preserve">Warrenit </w:t>
      </w:r>
      <w:r>
        <w:t xml:space="preserve">kutsuivat hiljattain paikalle </w:t>
      </w:r>
      <w:r>
        <w:rPr>
          <w:color w:val="65407D"/>
        </w:rPr>
        <w:t xml:space="preserve">manaajan, pastori Robert McKennan, joka on </w:t>
      </w:r>
      <w:r>
        <w:rPr>
          <w:color w:val="65407D"/>
        </w:rPr>
        <w:t xml:space="preserve">katolisen kirkon vanhoja latinankielisiä liturgioita noudat</w:t>
      </w:r>
      <w:r>
        <w:rPr>
          <w:color w:val="491803"/>
        </w:rPr>
        <w:t xml:space="preserve">tava </w:t>
      </w:r>
      <w:r>
        <w:rPr>
          <w:color w:val="65407D"/>
        </w:rPr>
        <w:t xml:space="preserve">toisinajattelija anglikaaninen kirkonmies</w:t>
      </w:r>
      <w:r>
        <w:t xml:space="preserve">. </w:t>
      </w:r>
      <w:r>
        <w:t xml:space="preserve">Olen </w:t>
      </w:r>
      <w:r>
        <w:rPr>
          <w:color w:val="BACFA7"/>
        </w:rPr>
        <w:t xml:space="preserve">siellä </w:t>
      </w:r>
      <w:r>
        <w:t xml:space="preserve">New Yorkin televisioryhmän kanssa. </w:t>
      </w:r>
      <w:r>
        <w:rPr>
          <w:color w:val="00587F"/>
        </w:rPr>
        <w:t xml:space="preserve">Warren </w:t>
      </w:r>
      <w:r>
        <w:t xml:space="preserve">julistaa Litchfieldin tapauksen "tyypilliseksi demonitartunnaksi". </w:t>
      </w:r>
      <w:r>
        <w:rPr>
          <w:color w:val="F5D2A8"/>
        </w:rPr>
        <w:t xml:space="preserve">Skotlantilainen kääpiö </w:t>
      </w:r>
      <w:r>
        <w:t xml:space="preserve">rakensi </w:t>
      </w:r>
      <w:r>
        <w:rPr>
          <w:color w:val="BACFA7"/>
        </w:rPr>
        <w:t xml:space="preserve">tämän pienen punaisen talon </w:t>
      </w:r>
      <w:r>
        <w:t xml:space="preserve">110 vuotta sitten, </w:t>
      </w:r>
      <w:r>
        <w:t xml:space="preserve">ja nyt </w:t>
      </w:r>
      <w:r>
        <w:rPr>
          <w:color w:val="F5D2A8"/>
        </w:rPr>
        <w:t xml:space="preserve">sen </w:t>
      </w:r>
      <w:r>
        <w:t xml:space="preserve">demoninen henki </w:t>
      </w:r>
      <w:r>
        <w:t xml:space="preserve">asuu </w:t>
      </w:r>
      <w:r>
        <w:rPr>
          <w:color w:val="BACFA7"/>
        </w:rPr>
        <w:t xml:space="preserve">siinä</w:t>
      </w:r>
      <w:r>
        <w:t xml:space="preserve">, </w:t>
      </w:r>
      <w:r>
        <w:rPr>
          <w:color w:val="00587F"/>
        </w:rPr>
        <w:t xml:space="preserve">Warren</w:t>
      </w:r>
      <w:r>
        <w:t xml:space="preserve"> kertoo</w:t>
      </w:r>
      <w:r>
        <w:t xml:space="preserve">. </w:t>
      </w:r>
      <w:r>
        <w:rPr>
          <w:color w:val="03422C"/>
        </w:rPr>
        <w:t xml:space="preserve">Nimettömänä pysyttelevä </w:t>
      </w:r>
      <w:r>
        <w:rPr>
          <w:color w:val="03422C"/>
        </w:rPr>
        <w:t xml:space="preserve">omistaja </w:t>
      </w:r>
      <w:r>
        <w:t xml:space="preserve">väittää, </w:t>
      </w:r>
      <w:r>
        <w:t xml:space="preserve">että </w:t>
      </w:r>
      <w:r>
        <w:rPr>
          <w:color w:val="F5D2A8"/>
        </w:rPr>
        <w:t xml:space="preserve">tummana varjona esiintyvä </w:t>
      </w:r>
      <w:r>
        <w:rPr>
          <w:color w:val="F5D2A8"/>
        </w:rPr>
        <w:t xml:space="preserve">kääpiö </w:t>
      </w:r>
      <w:r>
        <w:t xml:space="preserve">on kohdellut </w:t>
      </w:r>
      <w:r>
        <w:rPr>
          <w:color w:val="03422C"/>
        </w:rPr>
        <w:t xml:space="preserve">häntä </w:t>
      </w:r>
      <w:r>
        <w:t xml:space="preserve">karkeasti, ravistellut </w:t>
      </w:r>
      <w:r>
        <w:rPr>
          <w:color w:val="03422C"/>
        </w:rPr>
        <w:t xml:space="preserve">häntä </w:t>
      </w:r>
      <w:r>
        <w:t xml:space="preserve">ympäri olohuonetta ja repinyt </w:t>
      </w:r>
      <w:r>
        <w:rPr>
          <w:color w:val="03422C"/>
        </w:rPr>
        <w:t xml:space="preserve">häneltä </w:t>
      </w:r>
      <w:r>
        <w:t xml:space="preserve">hiuslukon </w:t>
      </w:r>
      <w:r>
        <w:t xml:space="preserve">irti.</w:t>
      </w:r>
      <w:r>
        <w:t xml:space="preserve"> Kaksi edellistä loitsua on epäonnistunut. "</w:t>
      </w:r>
      <w:r>
        <w:rPr>
          <w:color w:val="F5D2A8"/>
        </w:rPr>
        <w:t xml:space="preserve">Tuo on </w:t>
      </w:r>
      <w:r>
        <w:t xml:space="preserve">hyvin sitkeä henki", </w:t>
      </w:r>
      <w:r>
        <w:rPr>
          <w:color w:val="00587F"/>
        </w:rPr>
        <w:t xml:space="preserve">Warren </w:t>
      </w:r>
      <w:r>
        <w:t xml:space="preserve">sanoo </w:t>
      </w:r>
      <w:r>
        <w:t xml:space="preserve">katuvaisena. </w:t>
      </w:r>
      <w:r>
        <w:rPr>
          <w:color w:val="65407D"/>
        </w:rPr>
        <w:t xml:space="preserve">Isä McKenna </w:t>
      </w:r>
      <w:r>
        <w:t xml:space="preserve">liikkuu ympäri </w:t>
      </w:r>
      <w:r>
        <w:rPr>
          <w:color w:val="BACFA7"/>
        </w:rPr>
        <w:t xml:space="preserve">taloa </w:t>
      </w:r>
      <w:r>
        <w:t xml:space="preserve">ja rukoilee samalla latinaksi kehottaen </w:t>
      </w:r>
      <w:r>
        <w:rPr>
          <w:color w:val="F5D2A8"/>
        </w:rPr>
        <w:t xml:space="preserve">demonia </w:t>
      </w:r>
      <w:r>
        <w:t xml:space="preserve">katoamaan. Yhtäkkiä </w:t>
      </w:r>
      <w:r>
        <w:rPr>
          <w:color w:val="03422C"/>
        </w:rPr>
        <w:t xml:space="preserve">nainen </w:t>
      </w:r>
      <w:r>
        <w:t xml:space="preserve">alkaa huojua ja sitten kiemurrella. "</w:t>
      </w:r>
      <w:r>
        <w:rPr>
          <w:color w:val="F5D2A8"/>
        </w:rPr>
        <w:t xml:space="preserve">Demoni </w:t>
      </w:r>
      <w:r>
        <w:rPr>
          <w:color w:val="03422C"/>
        </w:rPr>
        <w:t xml:space="preserve">on juuri </w:t>
      </w:r>
      <w:r>
        <w:t xml:space="preserve">hyökännyt hänen kimppuunsa</w:t>
      </w:r>
      <w:r>
        <w:t xml:space="preserve">", Warren kuiskaa kovaan ääneen, kun </w:t>
      </w:r>
      <w:r>
        <w:rPr>
          <w:color w:val="65407D"/>
        </w:rPr>
        <w:t xml:space="preserve">pappi </w:t>
      </w:r>
      <w:r>
        <w:t xml:space="preserve">suihkuttaa pyhää vettä </w:t>
      </w:r>
      <w:r>
        <w:rPr>
          <w:color w:val="03422C"/>
        </w:rPr>
        <w:t xml:space="preserve">kiemurtelevan naisen päälle </w:t>
      </w:r>
      <w:r>
        <w:t xml:space="preserve">ja televisiokamera vilisee. Puoli tuntia myöhemmin </w:t>
      </w:r>
      <w:r>
        <w:rPr>
          <w:color w:val="03422C"/>
        </w:rPr>
        <w:t xml:space="preserve">nainen </w:t>
      </w:r>
      <w:r>
        <w:t xml:space="preserve">hymyilee ja puhuu, joten näyttää siltä, että </w:t>
      </w:r>
      <w:r>
        <w:rPr>
          <w:color w:val="F5D2A8"/>
        </w:rPr>
        <w:t xml:space="preserve">demoni </w:t>
      </w:r>
      <w:r>
        <w:t xml:space="preserve">on lähtenyt. </w:t>
      </w:r>
      <w:r>
        <w:rPr>
          <w:color w:val="00587F"/>
        </w:rPr>
        <w:t xml:space="preserve">Warrenin </w:t>
      </w:r>
      <w:r>
        <w:t xml:space="preserve">mukaan </w:t>
      </w:r>
      <w:r>
        <w:rPr>
          <w:color w:val="03422C"/>
        </w:rPr>
        <w:t xml:space="preserve">naisen </w:t>
      </w:r>
      <w:r>
        <w:t xml:space="preserve">selässä on kuitenkin "</w:t>
      </w:r>
      <w:r>
        <w:rPr>
          <w:color w:val="47545E"/>
        </w:rPr>
        <w:t xml:space="preserve">paranormaaleja palovammoja</w:t>
      </w:r>
      <w:r>
        <w:t xml:space="preserve">", </w:t>
      </w:r>
      <w:r>
        <w:t xml:space="preserve">jotka ovat peräisin konfliktista. </w:t>
      </w:r>
      <w:r>
        <w:rPr>
          <w:color w:val="03422C"/>
        </w:rPr>
        <w:t xml:space="preserve">Nainen </w:t>
      </w:r>
      <w:r>
        <w:t xml:space="preserve">kieltäytyy näyttämästä </w:t>
      </w:r>
      <w:r>
        <w:rPr>
          <w:color w:val="47545E"/>
        </w:rPr>
        <w:t xml:space="preserve">niitä. </w:t>
      </w:r>
      <w:r>
        <w:t xml:space="preserve">"</w:t>
      </w:r>
      <w:r>
        <w:rPr>
          <w:color w:val="F5D2A8"/>
        </w:rPr>
        <w:t xml:space="preserve">Se </w:t>
      </w:r>
      <w:r>
        <w:t xml:space="preserve">oli näkymätön, voimakas voima, jota </w:t>
      </w:r>
      <w:r>
        <w:t xml:space="preserve">maallikon on </w:t>
      </w:r>
      <w:r>
        <w:t xml:space="preserve">lähes mahdotonta </w:t>
      </w:r>
      <w:r>
        <w:t xml:space="preserve">havaita"</w:t>
      </w:r>
      <w:r>
        <w:rPr>
          <w:color w:val="F5D2A8"/>
        </w:rPr>
        <w:t xml:space="preserve">, </w:t>
      </w:r>
      <w:r>
        <w:rPr>
          <w:color w:val="00587F"/>
        </w:rPr>
        <w:t xml:space="preserve">Warren </w:t>
      </w:r>
      <w:r>
        <w:t xml:space="preserve">sanoo vakavana, </w:t>
      </w:r>
      <w:r>
        <w:t xml:space="preserve">kun </w:t>
      </w:r>
      <w:r>
        <w:rPr>
          <w:color w:val="A14D12"/>
        </w:rPr>
        <w:t xml:space="preserve">hänen </w:t>
      </w:r>
      <w:r>
        <w:rPr>
          <w:color w:val="B95C69"/>
        </w:rPr>
        <w:t xml:space="preserve">seurueensa </w:t>
      </w:r>
      <w:r>
        <w:rPr>
          <w:color w:val="B95C69"/>
        </w:rPr>
        <w:t xml:space="preserve">haamunmetsästäjät </w:t>
      </w:r>
      <w:r>
        <w:t xml:space="preserve">pakkaavat tavaroitaan lähteäkseen. "Tällä kertaa", hän sanoo, "luulen, että saimme </w:t>
      </w:r>
      <w:r>
        <w:rPr>
          <w:color w:val="F5D2A8"/>
        </w:rPr>
        <w:t xml:space="preserve">hänet kiinni.</w:t>
      </w:r>
      <w:r>
        <w:t xml:space="preserve">" </w:t>
      </w:r>
      <w:r>
        <w:rPr>
          <w:color w:val="C4C8FA"/>
        </w:rPr>
        <w:t xml:space="preserve">Alkuperäiset vuoden 1984 englanninkieliset "Ghostbusters"-kappaleen sanat on </w:t>
      </w:r>
      <w:r>
        <w:t xml:space="preserve">kirjoittanut </w:t>
      </w:r>
      <w:r>
        <w:t xml:space="preserve">Ray S. Parker Jr. ja ne on julkaissut </w:t>
      </w:r>
      <w:r>
        <w:rPr>
          <w:color w:val="372A55"/>
        </w:rPr>
        <w:t xml:space="preserve">Golden Torch Music Corp. (ASCAP) ja Raydiola Music (ASCAP). </w:t>
      </w:r>
      <w:r>
        <w:rPr>
          <w:color w:val="372A55"/>
        </w:rPr>
        <w:t xml:space="preserve">Nämä kaksi yhtiötä </w:t>
      </w:r>
      <w:r>
        <w:t xml:space="preserve">hallinnoivat yhdessä kaikkia hallinnollisia oikeuksia Yhdysvalloissa</w:t>
      </w:r>
      <w:r>
        <w:t xml:space="preserve">. Suojattu kansainvälisellä tekijänoikeuslailla. Valmistettu Yhdysvalloissa. Kaikki oikeudet pidätetään. Jäljennetty luvalla.</w:t>
      </w:r>
    </w:p>
    <w:p>
      <w:r>
        <w:rPr>
          <w:b/>
        </w:rPr>
        <w:t xml:space="preserve">Asiakirjan numero 195</w:t>
      </w:r>
    </w:p>
    <w:p>
      <w:r>
        <w:rPr>
          <w:b/>
        </w:rPr>
        <w:t xml:space="preserve">Asiakirjan tunniste: wsj0414-001</w:t>
      </w:r>
    </w:p>
    <w:p>
      <w:r>
        <w:t xml:space="preserve">TYÖTTÖMYYS BROKERIAALITOIMISSA vähenee markkinoiden myllerryksen keskellä. Mutta </w:t>
      </w:r>
      <w:r>
        <w:rPr>
          <w:color w:val="310106"/>
        </w:rPr>
        <w:t xml:space="preserve">ne</w:t>
      </w:r>
      <w:r>
        <w:rPr>
          <w:color w:val="04640D"/>
        </w:rPr>
        <w:t xml:space="preserve">, jotka </w:t>
      </w:r>
      <w:r>
        <w:rPr>
          <w:color w:val="310106"/>
        </w:rPr>
        <w:t xml:space="preserve">jäävät</w:t>
      </w:r>
      <w:r>
        <w:t xml:space="preserve">, ansaitsevat enemmän. </w:t>
      </w:r>
      <w:r>
        <w:rPr>
          <w:color w:val="FEFB0A"/>
        </w:rPr>
        <w:t xml:space="preserve">Shearson Lehman Hutton Inc. </w:t>
      </w:r>
      <w:r>
        <w:t xml:space="preserve">työllistää alle 39 000 työntekijää, mikä on 100 vähemmän kuin vuoden alussa ja 8 500 vähemmän kuin </w:t>
      </w:r>
      <w:r>
        <w:t xml:space="preserve">kaksi vuotta sitten tapahtuneen fuusion ja markkinoiden romahduksen </w:t>
      </w:r>
      <w:r>
        <w:t xml:space="preserve">jälkeen. </w:t>
      </w:r>
      <w:r>
        <w:rPr>
          <w:color w:val="FB5514"/>
        </w:rPr>
        <w:t xml:space="preserve">Eräs toinen suuri yritys </w:t>
      </w:r>
      <w:r>
        <w:t xml:space="preserve">on vähentänyt </w:t>
      </w:r>
      <w:r>
        <w:rPr>
          <w:color w:val="E115C0"/>
        </w:rPr>
        <w:t xml:space="preserve">6 000 </w:t>
      </w:r>
      <w:r>
        <w:t xml:space="preserve">työntekijää mustan maanantain jälkeen</w:t>
      </w:r>
      <w:r>
        <w:t xml:space="preserve">, mikä on </w:t>
      </w:r>
      <w:r>
        <w:rPr>
          <w:color w:val="E115C0"/>
        </w:rPr>
        <w:t xml:space="preserve">13 </w:t>
      </w:r>
      <w:r>
        <w:t xml:space="preserve">prosenttia </w:t>
      </w:r>
      <w:r>
        <w:t xml:space="preserve">työvoimastaan. Bureau of Labor Statistics raportoi, että pelkästään New Yorkin arvopaperiyritykset ovat vähentäneet </w:t>
      </w:r>
      <w:r>
        <w:t xml:space="preserve">17 000 työpaikkaa </w:t>
      </w:r>
      <w:r>
        <w:t xml:space="preserve">joulukuussa </w:t>
      </w:r>
      <w:r>
        <w:rPr>
          <w:color w:val="00587F"/>
        </w:rPr>
        <w:t xml:space="preserve">1987</w:t>
      </w:r>
      <w:r>
        <w:t xml:space="preserve"> olleesta 163 000 työpaikasta. Niiden, </w:t>
      </w:r>
      <w:r>
        <w:rPr>
          <w:color w:val="FEB8C8"/>
        </w:rPr>
        <w:t xml:space="preserve">jotka </w:t>
      </w:r>
      <w:r>
        <w:rPr>
          <w:color w:val="0BC582"/>
        </w:rPr>
        <w:t xml:space="preserve">jäivät kiinni, </w:t>
      </w:r>
      <w:r>
        <w:t xml:space="preserve">keskimääräiset vuositulot </w:t>
      </w:r>
      <w:r>
        <w:t xml:space="preserve">nousivat </w:t>
      </w:r>
      <w:r>
        <w:t xml:space="preserve">kuitenkin </w:t>
      </w:r>
      <w:r>
        <w:t xml:space="preserve">69 553 dollarista vuonna </w:t>
      </w:r>
      <w:r>
        <w:rPr>
          <w:color w:val="00587F"/>
        </w:rPr>
        <w:t xml:space="preserve">1987 </w:t>
      </w:r>
      <w:r>
        <w:t xml:space="preserve">78 625 dollariin viime vuonna. Kaikki palkkaukset on rajoitettu vähittäismyyntiin. </w:t>
      </w:r>
      <w:r>
        <w:rPr>
          <w:color w:val="9E8317"/>
        </w:rPr>
        <w:t xml:space="preserve">Illinois Company Investments </w:t>
      </w:r>
      <w:r>
        <w:t xml:space="preserve">vähensi </w:t>
      </w:r>
      <w:r>
        <w:rPr>
          <w:color w:val="9E8317"/>
        </w:rPr>
        <w:t xml:space="preserve">henkilöstöään </w:t>
      </w:r>
      <w:r>
        <w:t xml:space="preserve">viime kesään asti. </w:t>
      </w:r>
      <w:r>
        <w:t xml:space="preserve">Sitten </w:t>
      </w:r>
      <w:r>
        <w:t xml:space="preserve">Household International Inc. osti </w:t>
      </w:r>
      <w:r>
        <w:rPr>
          <w:color w:val="9E8317"/>
        </w:rPr>
        <w:t xml:space="preserve">sen.</w:t>
      </w:r>
      <w:r>
        <w:t xml:space="preserve"> Nyt se tarjoaa joka viikko suurempia palkkioita välittäjien hankkimiseksi. </w:t>
      </w:r>
      <w:r>
        <w:rPr>
          <w:color w:val="01190F"/>
        </w:rPr>
        <w:t xml:space="preserve">Interstate/Johnson Lane Inc. </w:t>
      </w:r>
      <w:r>
        <w:rPr>
          <w:color w:val="847D81"/>
        </w:rPr>
        <w:t xml:space="preserve">lisää </w:t>
      </w:r>
      <w:r>
        <w:t xml:space="preserve">tänä vuonna </w:t>
      </w:r>
      <w:r>
        <w:t xml:space="preserve">1 300 työntekijää työllistävään tiimiinsä </w:t>
      </w:r>
      <w:r>
        <w:rPr>
          <w:color w:val="847D81"/>
        </w:rPr>
        <w:t xml:space="preserve">70 uutta työntekijää</w:t>
      </w:r>
      <w:r>
        <w:t xml:space="preserve">, </w:t>
      </w:r>
      <w:r>
        <w:rPr>
          <w:color w:val="847D81"/>
        </w:rPr>
        <w:t xml:space="preserve">joista</w:t>
      </w:r>
      <w:r>
        <w:t xml:space="preserve"> 60 </w:t>
      </w:r>
      <w:r>
        <w:t xml:space="preserve">vähittäiskaupassa. </w:t>
      </w:r>
      <w:r>
        <w:rPr>
          <w:color w:val="58018B"/>
        </w:rPr>
        <w:t xml:space="preserve">A.G. Edwards &amp; Sons </w:t>
      </w:r>
      <w:r>
        <w:t xml:space="preserve">järjestää koulutuskursseja ja etsii kokeneita välittäjiä. "Jos </w:t>
      </w:r>
      <w:r>
        <w:rPr>
          <w:color w:val="B70639"/>
        </w:rPr>
        <w:t xml:space="preserve">joku </w:t>
      </w:r>
      <w:r>
        <w:t xml:space="preserve">vaikuttaa lupaavalta, palkkaamme </w:t>
      </w:r>
      <w:r>
        <w:rPr>
          <w:color w:val="B70639"/>
        </w:rPr>
        <w:t xml:space="preserve">hänet milloin tahansa"</w:t>
      </w:r>
      <w:r>
        <w:t xml:space="preserve">, sanoo eräs </w:t>
      </w:r>
      <w:r>
        <w:rPr>
          <w:color w:val="58018B"/>
        </w:rPr>
        <w:t xml:space="preserve">Edwardsin </w:t>
      </w:r>
      <w:r>
        <w:t xml:space="preserve">virkamies</w:t>
      </w:r>
      <w:r>
        <w:t xml:space="preserve">. </w:t>
      </w:r>
      <w:r>
        <w:rPr>
          <w:color w:val="703B01"/>
        </w:rPr>
        <w:t xml:space="preserve">Päteviä työntekijöitä </w:t>
      </w:r>
      <w:r>
        <w:rPr>
          <w:color w:val="118B8A"/>
        </w:rPr>
        <w:t xml:space="preserve">maanjäristyksen </w:t>
      </w:r>
      <w:r>
        <w:rPr>
          <w:color w:val="F7F1DF"/>
        </w:rPr>
        <w:t xml:space="preserve">jälkihoitoon </w:t>
      </w:r>
      <w:r>
        <w:t xml:space="preserve">on runsaasti. "En näe </w:t>
      </w:r>
      <w:r>
        <w:t xml:space="preserve">pulaa lähikuukausina", sanoo </w:t>
      </w:r>
      <w:r>
        <w:rPr>
          <w:color w:val="FCB164"/>
        </w:rPr>
        <w:t xml:space="preserve">Ken Allen, </w:t>
      </w:r>
      <w:r>
        <w:rPr>
          <w:color w:val="796EE6"/>
        </w:rPr>
        <w:t xml:space="preserve">Operating Engineers Local 3 -liiton edustaja San Franciscossa</w:t>
      </w:r>
      <w:r>
        <w:t xml:space="preserve">. </w:t>
      </w:r>
      <w:r>
        <w:t xml:space="preserve">Ironista kyllä, "</w:t>
      </w:r>
      <w:r>
        <w:rPr>
          <w:color w:val="000D2C"/>
        </w:rPr>
        <w:t xml:space="preserve">maanjäristykseen asti </w:t>
      </w:r>
      <w:r>
        <w:t xml:space="preserve">tarvitsimme epätoivoisesti työpaikkoja", erityisesti nosturien ja puskutraktoreiden kuljettajia. </w:t>
      </w:r>
      <w:r>
        <w:rPr>
          <w:color w:val="000D2C"/>
        </w:rPr>
        <w:t xml:space="preserve">Lokakuun 17. päivän maanjäristys </w:t>
      </w:r>
      <w:r>
        <w:t xml:space="preserve">aiheutti kuitenkin sen, että monet epäolennaiset rakennustyöt pysähtyivät, ja viime viikon rankkasateet hidastivat niitä ja vapauttivat rakennustyöntekijöitä </w:t>
      </w:r>
      <w:r>
        <w:rPr>
          <w:color w:val="000D2C"/>
        </w:rPr>
        <w:t xml:space="preserve">maanjäristyksen jälkeisiin </w:t>
      </w:r>
      <w:r>
        <w:t xml:space="preserve">korjaustöihin</w:t>
      </w:r>
      <w:r>
        <w:t xml:space="preserve">. Kokeneiden rakennusinsinöörien tarjonta on kuitenkin rajallisempaa. Viime kuukausina Kalifornian liikenneministeriö on rekrytoinut </w:t>
      </w:r>
      <w:r>
        <w:rPr>
          <w:color w:val="53495F"/>
        </w:rPr>
        <w:t xml:space="preserve">insinöörejä, joilla on kokemusta tie- ja siltasuunnittelusta </w:t>
      </w:r>
      <w:r>
        <w:t xml:space="preserve">Pennsylvaniassa, Arizonassa ja Texasissa</w:t>
      </w:r>
      <w:r>
        <w:t xml:space="preserve">. </w:t>
      </w:r>
      <w:r>
        <w:t xml:space="preserve">Koska </w:t>
      </w:r>
      <w:r>
        <w:rPr>
          <w:color w:val="F95475"/>
        </w:rPr>
        <w:t xml:space="preserve">osavaltio </w:t>
      </w:r>
      <w:r>
        <w:t xml:space="preserve">tarjoaa kuitenkin vain 39 000 dollaria vuodessa ja </w:t>
      </w:r>
      <w:r>
        <w:rPr>
          <w:color w:val="F95475"/>
        </w:rPr>
        <w:t xml:space="preserve">Kalifornian </w:t>
      </w:r>
      <w:r>
        <w:t xml:space="preserve">korkea elintaso on korkea</w:t>
      </w:r>
      <w:r>
        <w:t xml:space="preserve">, "</w:t>
      </w:r>
      <w:r>
        <w:t xml:space="preserve">ei ole </w:t>
      </w:r>
      <w:r>
        <w:rPr>
          <w:color w:val="5D9608"/>
        </w:rPr>
        <w:t xml:space="preserve">paljon valinnanvaraa</w:t>
      </w:r>
      <w:r>
        <w:t xml:space="preserve">", sanoo </w:t>
      </w:r>
      <w:r>
        <w:rPr>
          <w:color w:val="DE98FD"/>
        </w:rPr>
        <w:t xml:space="preserve">rekrytoija Brent Scott</w:t>
      </w:r>
      <w:r>
        <w:t xml:space="preserve">. Hänen mukaansa osastolla on nyt 75 avointa työpaikkaa, ja se aikoo palkata 625 rakennusinsinööriä seuraavien 15 kuukauden aikana. </w:t>
      </w:r>
      <w:r>
        <w:rPr>
          <w:color w:val="98A088"/>
        </w:rPr>
        <w:t xml:space="preserve">Liittovaltion verovirasto (IRS) </w:t>
      </w:r>
      <w:r>
        <w:t xml:space="preserve">voi ottaa sen, mitä </w:t>
      </w:r>
      <w:r>
        <w:rPr>
          <w:color w:val="4F584E"/>
        </w:rPr>
        <w:t xml:space="preserve">työvoimaministeriö </w:t>
      </w:r>
      <w:r>
        <w:t xml:space="preserve">antaa. Mutta pysy valmiina. Työsuhde-etuuksien asiantuntijat huokaisivat helpotuksesta lokakuun alussa, kun </w:t>
      </w:r>
      <w:r>
        <w:rPr>
          <w:color w:val="4F584E"/>
        </w:rPr>
        <w:t xml:space="preserve">työministeriö </w:t>
      </w:r>
      <w:r>
        <w:t xml:space="preserve">luopui ehdotuksesta, jonka mukaan yritykset voisivat antaa </w:t>
      </w:r>
      <w:r>
        <w:rPr>
          <w:color w:val="248AD0"/>
        </w:rPr>
        <w:t xml:space="preserve">entisille työntekijöille ja työsuhde-etuuksien saajille sekä aktiivisille </w:t>
      </w:r>
      <w:r>
        <w:t xml:space="preserve">työntekijöille mahdollisuuden </w:t>
      </w:r>
      <w:r>
        <w:rPr>
          <w:color w:val="248AD0"/>
        </w:rPr>
        <w:t xml:space="preserve">ottaa lainaa </w:t>
      </w:r>
      <w:r>
        <w:t xml:space="preserve">401(k)-takuita ja muita vastaavia säästöjärjestelyjä vastaan. Tiedotuslehdessä </w:t>
      </w:r>
      <w:r>
        <w:rPr>
          <w:color w:val="4F584E"/>
        </w:rPr>
        <w:t xml:space="preserve">ministeriö </w:t>
      </w:r>
      <w:r>
        <w:t xml:space="preserve">ilmoitti, että </w:t>
      </w:r>
      <w:r>
        <w:rPr>
          <w:color w:val="5C5300"/>
        </w:rPr>
        <w:t xml:space="preserve">18. lokakuuta alkaen lainat voidaan rajoittaa </w:t>
      </w:r>
      <w:r>
        <w:rPr>
          <w:color w:val="9F6551"/>
        </w:rPr>
        <w:t xml:space="preserve">"sidosryhmiin"</w:t>
      </w:r>
      <w:r>
        <w:rPr>
          <w:color w:val="5C5300"/>
        </w:rPr>
        <w:t xml:space="preserve">, joilla </w:t>
      </w:r>
      <w:r>
        <w:rPr>
          <w:color w:val="BCFEC6"/>
        </w:rPr>
        <w:t xml:space="preserve">tarkoitetaan yleensä </w:t>
      </w:r>
      <w:r>
        <w:rPr>
          <w:color w:val="5C5300"/>
        </w:rPr>
        <w:t xml:space="preserve">aktiivisia työntekijöitä, mutta </w:t>
      </w:r>
      <w:r>
        <w:rPr>
          <w:color w:val="5C5300"/>
        </w:rPr>
        <w:t xml:space="preserve">myös </w:t>
      </w:r>
      <w:r>
        <w:rPr>
          <w:color w:val="932C70"/>
        </w:rPr>
        <w:t xml:space="preserve">eläkeläisiä, </w:t>
      </w:r>
      <w:r>
        <w:rPr>
          <w:color w:val="2B1B04"/>
        </w:rPr>
        <w:t xml:space="preserve">jotka </w:t>
      </w:r>
      <w:r>
        <w:rPr>
          <w:color w:val="932C70"/>
        </w:rPr>
        <w:t xml:space="preserve">ovat edelleen hallituksen jäseniä, </w:t>
      </w:r>
      <w:r>
        <w:rPr>
          <w:color w:val="5C5300"/>
        </w:rPr>
        <w:t xml:space="preserve">ja osakkeenomistajia, joiden omistusosuus on yli 10 prosenttia</w:t>
      </w:r>
      <w:r>
        <w:t xml:space="preserve">. </w:t>
      </w:r>
      <w:r>
        <w:t xml:space="preserve">Nyt tulee uutisia siitä, että </w:t>
      </w:r>
      <w:r>
        <w:rPr>
          <w:color w:val="B5AFC4"/>
        </w:rPr>
        <w:t xml:space="preserve">ehdotetut IRS:n määräykset </w:t>
      </w:r>
      <w:r>
        <w:t xml:space="preserve">saattavat asettaa </w:t>
      </w:r>
      <w:r>
        <w:rPr>
          <w:color w:val="D4C67A"/>
        </w:rPr>
        <w:t xml:space="preserve">yritykset </w:t>
      </w:r>
      <w:r>
        <w:t xml:space="preserve">verolakien vastaisiksi, jos ne myöntävät lainoja eläkkeelle jääneille osakkeenomistajille ja hallituksen jäsenille, mutta eivät anna </w:t>
      </w:r>
      <w:r>
        <w:rPr>
          <w:color w:val="D4C67A"/>
        </w:rPr>
        <w:t xml:space="preserve">niitä </w:t>
      </w:r>
      <w:r>
        <w:rPr>
          <w:color w:val="AE7AA1"/>
        </w:rPr>
        <w:t xml:space="preserve">muiden entisten työntekijöiden </w:t>
      </w:r>
      <w:r>
        <w:t xml:space="preserve">saataville</w:t>
      </w:r>
      <w:r>
        <w:rPr>
          <w:color w:val="C2A393"/>
        </w:rPr>
        <w:t xml:space="preserve">, jotka </w:t>
      </w:r>
      <w:r>
        <w:rPr>
          <w:color w:val="AE7AA1"/>
        </w:rPr>
        <w:t xml:space="preserve">tyypillisesti ansaitsevat vähemmän</w:t>
      </w:r>
      <w:r>
        <w:t xml:space="preserve">. </w:t>
      </w:r>
      <w:r>
        <w:t xml:space="preserve">IRS:n mukaan kysymykseen vastataan vasta, kun </w:t>
      </w:r>
      <w:r>
        <w:rPr>
          <w:color w:val="B5AFC4"/>
        </w:rPr>
        <w:t xml:space="preserve">asetukset </w:t>
      </w:r>
      <w:r>
        <w:t xml:space="preserve">ovat "pian" </w:t>
      </w:r>
      <w:r>
        <w:t xml:space="preserve">voimassa. Rikkomukset voivat kuitenkin </w:t>
      </w:r>
      <w:r>
        <w:t xml:space="preserve">aiheuttaa merkittäviä veroseuraamuksia </w:t>
      </w:r>
      <w:r>
        <w:rPr>
          <w:color w:val="0232FD"/>
        </w:rPr>
        <w:t xml:space="preserve">työnantajille ja työntekijöille. </w:t>
      </w:r>
      <w:r>
        <w:t xml:space="preserve">"Tämä on vakava sääntelyn aiheuttama shokki", valittaa Henry Saveth konsulttiyrityksestä A. Foster Higgins &amp; Co. Frederick Rumack Buck Consultantsista on pyytänyt </w:t>
      </w:r>
      <w:r>
        <w:rPr>
          <w:color w:val="4F584E"/>
        </w:rPr>
        <w:t xml:space="preserve">työministeriötä </w:t>
      </w:r>
      <w:r>
        <w:t xml:space="preserve">muokkaamaan sääntöä uudelleen IRS:n uhan poistamiseksi. </w:t>
      </w:r>
      <w:r>
        <w:rPr>
          <w:color w:val="6A3A35"/>
        </w:rPr>
        <w:t xml:space="preserve">YRITYSTYÖNTEKIJÖIDEN</w:t>
      </w:r>
      <w:r>
        <w:t xml:space="preserve"> MÄÄRÄN VÄHENTYMINEN </w:t>
      </w:r>
      <w:r>
        <w:t xml:space="preserve">puree yhä syvemmälle. </w:t>
      </w:r>
      <w:r>
        <w:rPr>
          <w:color w:val="BA6801"/>
        </w:rPr>
        <w:t xml:space="preserve">Työntekijöiden työnvälityskonsultointiyritys Right Associatesin </w:t>
      </w:r>
      <w:r>
        <w:t xml:space="preserve">mukaan </w:t>
      </w:r>
      <w:r>
        <w:rPr>
          <w:color w:val="16C0D0"/>
        </w:rPr>
        <w:t xml:space="preserve">sen </w:t>
      </w:r>
      <w:r>
        <w:rPr>
          <w:color w:val="168E5C"/>
        </w:rPr>
        <w:t xml:space="preserve">asiakkaiden </w:t>
      </w:r>
      <w:r>
        <w:rPr>
          <w:color w:val="168E5C"/>
        </w:rPr>
        <w:t xml:space="preserve">keskipalkka </w:t>
      </w:r>
      <w:r>
        <w:rPr>
          <w:color w:val="168E5C"/>
        </w:rPr>
        <w:t xml:space="preserve">on laskenut 70 765 dollarista </w:t>
      </w:r>
      <w:r>
        <w:rPr>
          <w:color w:val="C62100"/>
        </w:rPr>
        <w:t xml:space="preserve">vuonna 1987 </w:t>
      </w:r>
      <w:r>
        <w:rPr>
          <w:color w:val="168E5C"/>
        </w:rPr>
        <w:t xml:space="preserve">66 743 dollariin viime vuonna, ja erorahat ovat laskeneet 29 viikosta 25 viikkoon</w:t>
      </w:r>
      <w:r>
        <w:t xml:space="preserve">. </w:t>
      </w:r>
      <w:r>
        <w:rPr>
          <w:color w:val="168E5C"/>
        </w:rPr>
        <w:t xml:space="preserve">Molemmat </w:t>
      </w:r>
      <w:r>
        <w:t xml:space="preserve">heijastavat alemman johdon työntekijöiden irtisanomisia, jotka tekevät lyhyempää työaikaa. OPETTELE SE ENSIN ITSE. Johtajien mielestä </w:t>
      </w:r>
      <w:r>
        <w:rPr>
          <w:color w:val="014347"/>
        </w:rPr>
        <w:t xml:space="preserve">työntekijöiden pitäisi </w:t>
      </w:r>
      <w:r>
        <w:t xml:space="preserve">yleensä </w:t>
      </w:r>
      <w:r>
        <w:t xml:space="preserve">tietää </w:t>
      </w:r>
      <w:r>
        <w:rPr>
          <w:color w:val="233809"/>
        </w:rPr>
        <w:t xml:space="preserve">työnantajan tarjoamat </w:t>
      </w:r>
      <w:r>
        <w:rPr>
          <w:color w:val="233809"/>
        </w:rPr>
        <w:t xml:space="preserve">edut</w:t>
      </w:r>
      <w:r>
        <w:t xml:space="preserve">. </w:t>
      </w:r>
      <w:r>
        <w:rPr>
          <w:color w:val="023087"/>
        </w:rPr>
        <w:t xml:space="preserve">Kolme neljästä esimiehestä </w:t>
      </w:r>
      <w:r>
        <w:t xml:space="preserve">ei </w:t>
      </w:r>
      <w:r>
        <w:t xml:space="preserve">kuitenkaan </w:t>
      </w:r>
      <w:r>
        <w:t xml:space="preserve">osaa ilmaista täsmällisesti </w:t>
      </w:r>
      <w:r>
        <w:rPr>
          <w:color w:val="023087"/>
        </w:rPr>
        <w:t xml:space="preserve">omien </w:t>
      </w:r>
      <w:r>
        <w:t xml:space="preserve">pakettiensa </w:t>
      </w:r>
      <w:r>
        <w:t xml:space="preserve">arvoa</w:t>
      </w:r>
      <w:r>
        <w:t xml:space="preserve">, kertoo konsulttiyhtiö Noble Lowndes. MEA CULPA. </w:t>
      </w:r>
      <w:r>
        <w:t xml:space="preserve">Metropolitan Life Insurance Co:n teettämässä kyselyssä </w:t>
      </w:r>
      <w:r>
        <w:rPr>
          <w:color w:val="B7DAD2"/>
        </w:rPr>
        <w:t xml:space="preserve">62 prosenttia lääkäreistä </w:t>
      </w:r>
      <w:r>
        <w:t xml:space="preserve">sanoi pitävänsä </w:t>
      </w:r>
      <w:r>
        <w:t xml:space="preserve">lääkärikollegoitaan (55 %) ja potilaita (48 %) </w:t>
      </w:r>
      <w:r>
        <w:t xml:space="preserve">vastuussa terveydenhuollon kustannusten noususta</w:t>
      </w:r>
      <w:r>
        <w:t xml:space="preserve">. EI, TEILLÄ ON TYÖTÄ! Vain yksi neljästä yrityksestä, joilla on joustavia henkilöstöetuusohjelmia, antaa </w:t>
      </w:r>
      <w:r>
        <w:rPr>
          <w:color w:val="196956"/>
        </w:rPr>
        <w:t xml:space="preserve">työntekijöiden </w:t>
      </w:r>
      <w:r>
        <w:t xml:space="preserve">ostaa tai myydä lomapäiviä, kertoo konsulttiyritys Towers Perrin. Työntekijät pitävät </w:t>
      </w:r>
      <w:r>
        <w:rPr>
          <w:color w:val="8C41BB"/>
        </w:rPr>
        <w:t xml:space="preserve">tästä vaihtoehdosta, </w:t>
      </w:r>
      <w:r>
        <w:t xml:space="preserve">mutta yritysten mielestä tällaisen ohjelman toteuttaminen on liian työlästä. </w:t>
      </w:r>
      <w:r>
        <w:rPr>
          <w:color w:val="ECEDFE"/>
        </w:rPr>
        <w:t xml:space="preserve">OPISKELIJAT </w:t>
      </w:r>
      <w:r>
        <w:t xml:space="preserve">PELASTAVAT PURILAITSIJOIDEN KÄÄNTÄMISESTÄ URAAN LIITTYVIIN TYÖTEHTÄVIIN. Jotkut jopa opiskelevat. "</w:t>
      </w:r>
      <w:r>
        <w:t xml:space="preserve">Pikaruokapuolella työskentely ei ole suosittua riippumatta siitä, kuinka paljon siitä maksetaan", sanoo </w:t>
      </w:r>
      <w:r>
        <w:rPr>
          <w:color w:val="2B2D32"/>
        </w:rPr>
        <w:t xml:space="preserve">Tuftsin edustaja</w:t>
      </w:r>
      <w:r>
        <w:t xml:space="preserve">. </w:t>
      </w:r>
      <w:r>
        <w:rPr>
          <w:color w:val="94C661"/>
        </w:rPr>
        <w:t xml:space="preserve">Työssäkäyvät opiskelijat</w:t>
      </w:r>
      <w:r>
        <w:t xml:space="preserve">, hän selittää, haluavat "</w:t>
      </w:r>
      <w:r>
        <w:t xml:space="preserve">työn olevan tyydyttävää". </w:t>
      </w:r>
      <w:r>
        <w:rPr>
          <w:color w:val="F8907D"/>
        </w:rPr>
        <w:t xml:space="preserve">Michiganin yliopiston opiskelijat </w:t>
      </w:r>
      <w:r>
        <w:t xml:space="preserve">etsivät työpaikkoja, jotka liittyvät </w:t>
      </w:r>
      <w:r>
        <w:rPr>
          <w:color w:val="F8907D"/>
        </w:rPr>
        <w:t xml:space="preserve">heidän </w:t>
      </w:r>
      <w:r>
        <w:t xml:space="preserve">suunnittelemaansa uraan. Carnegie Mellonin yliopiston mukaan </w:t>
      </w:r>
      <w:r>
        <w:rPr>
          <w:color w:val="895E6B"/>
        </w:rPr>
        <w:t xml:space="preserve">jotkut opiskelijat kuitenkin </w:t>
      </w:r>
      <w:r>
        <w:t xml:space="preserve">päättelevät, että he </w:t>
      </w:r>
      <w:r>
        <w:t xml:space="preserve">voivat auttaa uraansa eniten opiskelemalla intensiivisesti: "He päättävät rakentaa </w:t>
      </w:r>
      <w:r>
        <w:t xml:space="preserve">tulevaisuutensa hyvien arvosanojen ja opiskelijakerhojen johtamisen varaan." Talouden hidastuminen joillakin alueilla rajoittaa opiskelijoiden valintoja. </w:t>
      </w:r>
      <w:r>
        <w:rPr>
          <w:color w:val="FB6AB8"/>
        </w:rPr>
        <w:t xml:space="preserve">Bostonin yliopistossa </w:t>
      </w:r>
      <w:r>
        <w:rPr>
          <w:color w:val="788E95"/>
        </w:rPr>
        <w:t xml:space="preserve">opiskelijatyöpaikkojen </w:t>
      </w:r>
      <w:r>
        <w:t xml:space="preserve">määrä </w:t>
      </w:r>
      <w:r>
        <w:t xml:space="preserve">on laskenut tänä vuonna vielä 10 prosenttia vuoden 1988 10 prosentin pudotuksen jälkeen. </w:t>
      </w:r>
      <w:r>
        <w:rPr>
          <w:color w:val="576094"/>
        </w:rPr>
        <w:t xml:space="preserve">Koulun </w:t>
      </w:r>
      <w:r>
        <w:t xml:space="preserve">mukaan </w:t>
      </w:r>
      <w:r>
        <w:rPr>
          <w:color w:val="788E95"/>
        </w:rPr>
        <w:t xml:space="preserve">heitä on </w:t>
      </w:r>
      <w:r>
        <w:t xml:space="preserve">kuitenkin </w:t>
      </w:r>
      <w:r>
        <w:t xml:space="preserve">riittävästi, ja palkka on noussut viime vuoden 6,90 dollarista 7,20 dollariin tunnilta. Pittsburghin yliopiston MBA-kandidaatit ansaitsevat jopa 15 dollaria tunnilta markkinointi- tai tietokonehankkeissa. PALKKAUS: Tulinen kunnianhimo: Hyatt Corp. palkkaa </w:t>
      </w:r>
      <w:r>
        <w:rPr>
          <w:color w:val="DB1474"/>
        </w:rPr>
        <w:t xml:space="preserve">Wyomingin yliopistosta valmistuneen geologian ja öljytekniikan tutkinnon suorittaneen työntekijän </w:t>
      </w:r>
      <w:r>
        <w:t xml:space="preserve">valvomaan metsäpaloja Coloradon hiihtokeskuksessa 7,50 dollarin tuntipalkalla..... Onko </w:t>
      </w:r>
      <w:r>
        <w:t xml:space="preserve">kenelläkään mitään sanottavaa? </w:t>
      </w:r>
      <w:r>
        <w:t xml:space="preserve">Racinen (Wisconsin) Labour-lehden kappaleemme saapuu postissa kahden Baseball Card News -uutiskirjeen kappaleen ympärille käärittynä.</w:t>
      </w:r>
    </w:p>
    <w:p>
      <w:r>
        <w:rPr>
          <w:b/>
        </w:rPr>
        <w:t xml:space="preserve">Asiakirjan numero 196</w:t>
      </w:r>
    </w:p>
    <w:p>
      <w:r>
        <w:rPr>
          <w:b/>
        </w:rPr>
        <w:t xml:space="preserve">Asiakirjan tunniste: wsj0415-001</w:t>
      </w:r>
    </w:p>
    <w:p>
      <w:r>
        <w:t xml:space="preserve">Demokratia on tekemässä voimakasta paluuta </w:t>
      </w:r>
      <w:r>
        <w:rPr>
          <w:color w:val="310106"/>
        </w:rPr>
        <w:t xml:space="preserve">Latinalaisen Amerikan väkirikkaimmassa ja velkaantuneimmassa maassa. </w:t>
      </w:r>
      <w:r>
        <w:rPr>
          <w:color w:val="04640D"/>
        </w:rPr>
        <w:t xml:space="preserve">15. marraskuuta, </w:t>
      </w:r>
      <w:r>
        <w:rPr>
          <w:color w:val="FEFB0A"/>
        </w:rPr>
        <w:t xml:space="preserve">kun </w:t>
      </w:r>
      <w:r>
        <w:rPr>
          <w:color w:val="04640D"/>
        </w:rPr>
        <w:t xml:space="preserve">brasilialaiset äänestävät presidentistä ensimmäistä kertaa 29 vuoteen, </w:t>
      </w:r>
      <w:r>
        <w:t xml:space="preserve">maan 82 miljoonaa </w:t>
      </w:r>
      <w:r>
        <w:rPr>
          <w:color w:val="310106"/>
        </w:rPr>
        <w:t xml:space="preserve">äänestäjää</w:t>
      </w:r>
      <w:r>
        <w:t xml:space="preserve"> saa valita </w:t>
      </w:r>
      <w:r>
        <w:t xml:space="preserve">22 ehdokkaan joukosta. </w:t>
      </w:r>
      <w:r>
        <w:rPr>
          <w:color w:val="FB5514"/>
        </w:rPr>
        <w:t xml:space="preserve">Ehdokkaat </w:t>
      </w:r>
      <w:r>
        <w:t xml:space="preserve">kiertävät </w:t>
      </w:r>
      <w:r>
        <w:rPr>
          <w:color w:val="310106"/>
        </w:rPr>
        <w:t xml:space="preserve">tätä 145 miljoonan asukkaan valtavaa maata</w:t>
      </w:r>
      <w:r>
        <w:t xml:space="preserve">, osallistuvat mielenosoituksiin ja televisiokeskusteluihin toivoen, että heidät valittaisiin tehtävään, joka on varmasti yksi </w:t>
      </w:r>
      <w:r>
        <w:rPr>
          <w:color w:val="E115C0"/>
        </w:rPr>
        <w:t xml:space="preserve">maailman</w:t>
      </w:r>
      <w:r>
        <w:t xml:space="preserve"> vähiten palkitsevista poliittisista tehtävistä</w:t>
      </w:r>
      <w:r>
        <w:t xml:space="preserve">: yrittämään </w:t>
      </w:r>
      <w:r>
        <w:rPr>
          <w:color w:val="310106"/>
        </w:rPr>
        <w:t xml:space="preserve">Brasilian nostamista </w:t>
      </w:r>
      <w:r>
        <w:t xml:space="preserve">taloudellisista ja sosiaalisista vaikeuksista. "</w:t>
      </w:r>
      <w:r>
        <w:t xml:space="preserve">Säälin </w:t>
      </w:r>
      <w:r>
        <w:rPr>
          <w:color w:val="00587F"/>
        </w:rPr>
        <w:t xml:space="preserve">sitä, kuka </w:t>
      </w:r>
      <w:r>
        <w:rPr>
          <w:color w:val="00587F"/>
        </w:rPr>
        <w:t xml:space="preserve">voittaa</w:t>
      </w:r>
      <w:r>
        <w:t xml:space="preserve">", sanoo </w:t>
      </w:r>
      <w:r>
        <w:rPr>
          <w:color w:val="FEB8C8"/>
        </w:rPr>
        <w:t xml:space="preserve">eräs brasilialainen diplomaatti</w:t>
      </w:r>
      <w:r>
        <w:t xml:space="preserve">. Se</w:t>
      </w:r>
      <w:r>
        <w:t xml:space="preserve">, kuka </w:t>
      </w:r>
      <w:r>
        <w:rPr>
          <w:color w:val="00587F"/>
        </w:rPr>
        <w:t xml:space="preserve">voittaja </w:t>
      </w:r>
      <w:r>
        <w:t xml:space="preserve">on, on hyvin epävarmaa. Voittokertoimet annetaan </w:t>
      </w:r>
      <w:r>
        <w:rPr>
          <w:color w:val="9E8317"/>
        </w:rPr>
        <w:t xml:space="preserve">puolelle tusinalle </w:t>
      </w:r>
      <w:r>
        <w:rPr>
          <w:color w:val="01190F"/>
        </w:rPr>
        <w:t xml:space="preserve">ehdokkaalle</w:t>
      </w:r>
      <w:r>
        <w:rPr>
          <w:color w:val="847D81"/>
        </w:rPr>
        <w:t xml:space="preserve">, jotka </w:t>
      </w:r>
      <w:r>
        <w:rPr>
          <w:color w:val="01190F"/>
        </w:rPr>
        <w:t xml:space="preserve">panostavat poliittisiin linjauksiin thatcherismista vesitettyyn marxismiin</w:t>
      </w:r>
      <w:r>
        <w:t xml:space="preserve">. </w:t>
      </w:r>
      <w:r>
        <w:t xml:space="preserve">"Jos </w:t>
      </w:r>
      <w:r>
        <w:rPr>
          <w:color w:val="58018B"/>
        </w:rPr>
        <w:t xml:space="preserve">joku </w:t>
      </w:r>
      <w:r>
        <w:t xml:space="preserve">sanoo tietävänsä, kumpi </w:t>
      </w:r>
      <w:r>
        <w:rPr>
          <w:color w:val="9E8317"/>
        </w:rPr>
        <w:t xml:space="preserve">näistä kuudesta </w:t>
      </w:r>
      <w:r>
        <w:t xml:space="preserve">voittaa, hän ei ole järjissään", sanoo Antonio Britto, keskustalainen parlamentin jäsen. Suosikki on edelleen </w:t>
      </w:r>
      <w:r>
        <w:rPr>
          <w:color w:val="B70639"/>
        </w:rPr>
        <w:t xml:space="preserve">Fernando Collor de Mello, 40-vuotias Alagoasin osavaltion entinen kuvernööri</w:t>
      </w:r>
      <w:r>
        <w:t xml:space="preserve">. Hän on noussut </w:t>
      </w:r>
      <w:r>
        <w:t xml:space="preserve">tyhjästä mielipidemittausten johtoon, ei luultavasti niinkään </w:t>
      </w:r>
      <w:r>
        <w:t xml:space="preserve">epämääräisen "uuden Brasilian rakentamista" koskevan ohjelmansa </w:t>
      </w:r>
      <w:r>
        <w:t xml:space="preserve">vuoksi </w:t>
      </w:r>
      <w:r>
        <w:t xml:space="preserve">kuin </w:t>
      </w:r>
      <w:r>
        <w:t xml:space="preserve">hyvän ulkonäkönsä, vaikutusvaltaisen Rede Globo -televisioverkoston avoimen tukemisensa </w:t>
      </w:r>
      <w:r>
        <w:rPr>
          <w:color w:val="B70639"/>
        </w:rPr>
        <w:t xml:space="preserve">ja </w:t>
      </w:r>
      <w:r>
        <w:t xml:space="preserve">"maharadžojen" eli ylipalkattujen ja alityöllistettyjen virkamiesten metsästäjän maineensa vuoksi. </w:t>
      </w:r>
      <w:r>
        <w:t xml:space="preserve">Vaikuttavan johtoaseman saavuttamisen jälkeen </w:t>
      </w:r>
      <w:r>
        <w:rPr>
          <w:color w:val="B70639"/>
        </w:rPr>
        <w:t xml:space="preserve">maltillis-konservatiivinen Collor </w:t>
      </w:r>
      <w:r>
        <w:t xml:space="preserve">on kuitenkin pudonnut </w:t>
      </w:r>
      <w:r>
        <w:t xml:space="preserve">mielipidemittauksissa muutama </w:t>
      </w:r>
      <w:r>
        <w:rPr>
          <w:color w:val="703B01"/>
        </w:rPr>
        <w:t xml:space="preserve">viikko </w:t>
      </w:r>
      <w:r>
        <w:rPr>
          <w:color w:val="F7F1DF"/>
        </w:rPr>
        <w:t xml:space="preserve">sitten saavuttamastaan </w:t>
      </w:r>
      <w:r>
        <w:rPr>
          <w:color w:val="703B01"/>
        </w:rPr>
        <w:t xml:space="preserve">noin 43 prosentista </w:t>
      </w:r>
      <w:r>
        <w:t xml:space="preserve">noin 30 prosenttiin. Toisen ehdokkaan olisi voitettava 50 prosenttia äänistä, jotta vältettäisiin uusintavaalit. </w:t>
      </w:r>
      <w:r>
        <w:rPr>
          <w:color w:val="118B8A"/>
        </w:rPr>
        <w:t xml:space="preserve">Useimmat analyytikot pitävät tätä </w:t>
      </w:r>
      <w:r>
        <w:rPr>
          <w:color w:val="118B8A"/>
        </w:rPr>
        <w:t xml:space="preserve">tulosta </w:t>
      </w:r>
      <w:r>
        <w:rPr>
          <w:color w:val="118B8A"/>
        </w:rPr>
        <w:t xml:space="preserve">mahdottomana, koska ehdokkaita on niin paljon</w:t>
      </w:r>
      <w:r>
        <w:t xml:space="preserve">. </w:t>
      </w:r>
      <w:r>
        <w:rPr>
          <w:color w:val="FCB164"/>
        </w:rPr>
        <w:t xml:space="preserve">Kaksi vasemmistopoliitikkoa, </w:t>
      </w:r>
      <w:r>
        <w:rPr>
          <w:color w:val="796EE6"/>
        </w:rPr>
        <w:t xml:space="preserve">sosialisti Leonel Brizola, Rio de Janeiron osavaltion entinen kuvernööri, </w:t>
      </w:r>
      <w:r>
        <w:rPr>
          <w:color w:val="FCB164"/>
        </w:rPr>
        <w:t xml:space="preserve">ja </w:t>
      </w:r>
      <w:r>
        <w:rPr>
          <w:color w:val="000D2C"/>
        </w:rPr>
        <w:t xml:space="preserve">marxilaislähtöinen Luis Inacio da Silva, </w:t>
      </w:r>
      <w:r>
        <w:t xml:space="preserve">ovat tällä hetkellä tasoissa noin 15 prosentin kannatuksella, ja </w:t>
      </w:r>
      <w:r>
        <w:rPr>
          <w:color w:val="53495F"/>
        </w:rPr>
        <w:t xml:space="preserve">kolme muuta ehdokasta </w:t>
      </w:r>
      <w:r>
        <w:t xml:space="preserve">on 17 prosentin kannatuksella. He </w:t>
      </w:r>
      <w:r>
        <w:rPr>
          <w:color w:val="53495F"/>
        </w:rPr>
        <w:t xml:space="preserve">ovat </w:t>
      </w:r>
      <w:r>
        <w:t xml:space="preserve">sosiaalidemokraatti Mario Covas ja kaksi konservatiivia, Sao Paulon entinen kuvernööri Paulo Salim Maluf ja Guilherme Afif Domingos. Epävarmuus saa kaikki vapisemaan Brasilian rahoitusmarkkinoilla. Dollari, joka on paras indikaattori </w:t>
      </w:r>
      <w:r>
        <w:rPr>
          <w:color w:val="310106"/>
        </w:rPr>
        <w:t xml:space="preserve">maan</w:t>
      </w:r>
      <w:r>
        <w:t xml:space="preserve"> mielialasta, </w:t>
      </w:r>
      <w:r>
        <w:t xml:space="preserve">on noussut jyrkästi harmailla markkinoilla, samoin kuin kulta. Pääomapako on raportoitu merkittäväksi. Tärkeä kysymys on, onko </w:t>
      </w:r>
      <w:r>
        <w:rPr>
          <w:color w:val="F95475"/>
        </w:rPr>
        <w:t xml:space="preserve">uudella presidentillä </w:t>
      </w:r>
      <w:r>
        <w:t xml:space="preserve">riittävästi voimaa ja poliittista tukea kongressissa ryhtyä toimiin </w:t>
      </w:r>
      <w:r>
        <w:rPr>
          <w:color w:val="310106"/>
        </w:rPr>
        <w:t xml:space="preserve">Brasilian </w:t>
      </w:r>
      <w:r>
        <w:t xml:space="preserve">talousongelmien korjaamiseksi</w:t>
      </w:r>
      <w:r>
        <w:t xml:space="preserve">. </w:t>
      </w:r>
      <w:r>
        <w:rPr>
          <w:color w:val="61FC03"/>
        </w:rPr>
        <w:t xml:space="preserve">Presidentti José Sarney, </w:t>
      </w:r>
      <w:r>
        <w:rPr>
          <w:color w:val="5D9608"/>
        </w:rPr>
        <w:t xml:space="preserve">joka </w:t>
      </w:r>
      <w:r>
        <w:rPr>
          <w:color w:val="61FC03"/>
        </w:rPr>
        <w:t xml:space="preserve">astui virkaansa vuonna 1985, kun vaalikollegion valitsema mies sairastui vakavasti, </w:t>
      </w:r>
      <w:r>
        <w:t xml:space="preserve">näyttää yksinkertaisesti yrittävän välttää hyperinflaation. </w:t>
      </w:r>
      <w:r>
        <w:rPr>
          <w:color w:val="61FC03"/>
        </w:rPr>
        <w:t xml:space="preserve">Epäsuosittu Sarney, </w:t>
      </w:r>
      <w:r>
        <w:rPr>
          <w:color w:val="5D9608"/>
        </w:rPr>
        <w:t xml:space="preserve">jonka </w:t>
      </w:r>
      <w:r>
        <w:rPr>
          <w:color w:val="61FC03"/>
        </w:rPr>
        <w:t xml:space="preserve">tehtävänä oli saada aikaan sujuva siirtyminen demokratiaan 21 vuotta kestäneen sotilashallinnon jälkeen, </w:t>
      </w:r>
      <w:r>
        <w:t xml:space="preserve">ei pyri uudelleenvalintaan. Vaaliuurnilla voidaan hyvinkin päättää, </w:t>
      </w:r>
      <w:r>
        <w:t xml:space="preserve">käyttäytyykö </w:t>
      </w:r>
      <w:r>
        <w:rPr>
          <w:color w:val="310106"/>
        </w:rPr>
        <w:t xml:space="preserve">Brasilia </w:t>
      </w:r>
      <w:r>
        <w:t xml:space="preserve">vihdoin </w:t>
      </w:r>
      <w:r>
        <w:rPr>
          <w:color w:val="E115C0"/>
        </w:rPr>
        <w:t xml:space="preserve">maailman</w:t>
      </w:r>
      <w:r>
        <w:t xml:space="preserve"> kahdeksanneksi suurimman talouden potentiaalin mukaisesti </w:t>
      </w:r>
      <w:r>
        <w:t xml:space="preserve">vai jatkuuko se vähemmän kadehdittavien adjektiivien mukaisesti: kehitysmaiden suurimpana velkaantujana, hyperinflaation partaalla horjuvana, alijäämien ja pysähtyneisyyden kanssa kamppailevana, valtavan taloudellisen epätasa-arvon ja pinnan alla kytevän yhteiskunnallisen tyytymättömyyden vallitessa. </w:t>
      </w:r>
      <w:r>
        <w:t xml:space="preserve">Jos </w:t>
      </w:r>
      <w:r>
        <w:rPr>
          <w:color w:val="310106"/>
        </w:rPr>
        <w:t xml:space="preserve">Brasilia </w:t>
      </w:r>
      <w:r>
        <w:t xml:space="preserve">löytää </w:t>
      </w:r>
      <w:r>
        <w:rPr>
          <w:color w:val="DE98FD"/>
        </w:rPr>
        <w:t xml:space="preserve">talousstrategian</w:t>
      </w:r>
      <w:r>
        <w:rPr>
          <w:color w:val="98A088"/>
        </w:rPr>
        <w:t xml:space="preserve">, jonka avulla </w:t>
      </w:r>
      <w:r>
        <w:rPr>
          <w:color w:val="4F584E"/>
        </w:rPr>
        <w:t xml:space="preserve">se pystyy </w:t>
      </w:r>
      <w:r>
        <w:rPr>
          <w:color w:val="DE98FD"/>
        </w:rPr>
        <w:t xml:space="preserve">palaamaan kasvuun ja maksamaan velkansa takaisin</w:t>
      </w:r>
      <w:r>
        <w:t xml:space="preserve">, </w:t>
      </w:r>
      <w:r>
        <w:rPr>
          <w:color w:val="DE98FD"/>
        </w:rPr>
        <w:t xml:space="preserve">se voisi </w:t>
      </w:r>
      <w:r>
        <w:t xml:space="preserve">johtaa siihen, että </w:t>
      </w:r>
      <w:r>
        <w:rPr>
          <w:color w:val="310106"/>
        </w:rPr>
        <w:t xml:space="preserve">se </w:t>
      </w:r>
      <w:r>
        <w:rPr>
          <w:color w:val="248AD0"/>
        </w:rPr>
        <w:t xml:space="preserve">avautuu ja vapauttaa </w:t>
      </w:r>
      <w:r>
        <w:rPr>
          <w:color w:val="248AD0"/>
        </w:rPr>
        <w:t xml:space="preserve">suojellun taloutensa</w:t>
      </w:r>
      <w:r>
        <w:t xml:space="preserve">, sanovat analyytikot, aivan kuten </w:t>
      </w:r>
      <w:r>
        <w:rPr>
          <w:color w:val="9F6551"/>
        </w:rPr>
        <w:t xml:space="preserve">Argentiinan presidentti Carlos Saul Menem </w:t>
      </w:r>
      <w:r>
        <w:t xml:space="preserve">teki, vaikka hänet </w:t>
      </w:r>
      <w:r>
        <w:t xml:space="preserve">valittiin populistisella ohjelmalla. "</w:t>
      </w:r>
      <w:r>
        <w:t xml:space="preserve">Jos luotamme presidenttiin, voimme joko olla vuosisadan lopulla triljoonan dollarin talous tai jäädä </w:t>
      </w:r>
      <w:r>
        <w:rPr>
          <w:color w:val="BCFEC6"/>
        </w:rPr>
        <w:t xml:space="preserve">siihen, missä </w:t>
      </w:r>
      <w:r>
        <w:rPr>
          <w:color w:val="BCFEC6"/>
        </w:rPr>
        <w:t xml:space="preserve">olemme</w:t>
      </w:r>
      <w:r>
        <w:t xml:space="preserve">", sanoo valtiotieteilijä Amaury de Souza. "Ja </w:t>
      </w:r>
      <w:r>
        <w:rPr>
          <w:color w:val="B5AFC4"/>
        </w:rPr>
        <w:t xml:space="preserve">se, missä </w:t>
      </w:r>
      <w:r>
        <w:rPr>
          <w:color w:val="2B1B04"/>
        </w:rPr>
        <w:t xml:space="preserve">olemme, </w:t>
      </w:r>
      <w:r>
        <w:t xml:space="preserve">on huono paikka." </w:t>
      </w:r>
      <w:r>
        <w:t xml:space="preserve">Valtiovarainministeri Mailson Ferreira da Nobregan sankarillisista ponnisteluista huolimatta </w:t>
      </w:r>
      <w:r>
        <w:rPr>
          <w:color w:val="AE7AA1"/>
        </w:rPr>
        <w:t xml:space="preserve">inflaatio </w:t>
      </w:r>
      <w:r>
        <w:t xml:space="preserve">nousi </w:t>
      </w:r>
      <w:r>
        <w:rPr>
          <w:color w:val="C2A393"/>
        </w:rPr>
        <w:t xml:space="preserve">36 prosenttiin </w:t>
      </w:r>
      <w:r>
        <w:rPr>
          <w:color w:val="D4C67A"/>
        </w:rPr>
        <w:t xml:space="preserve">pelkästään syyskuussa</w:t>
      </w:r>
      <w:r>
        <w:t xml:space="preserve">, ja sen odotetaan ylittävän 1 000 prosenttia vuodessa. </w:t>
      </w:r>
      <w:r>
        <w:rPr>
          <w:color w:val="C2A393"/>
        </w:rPr>
        <w:t xml:space="preserve">Tätä </w:t>
      </w:r>
      <w:r>
        <w:t xml:space="preserve">olisi voitu pitää hyperinflaationa viime aikoihin asti, mutta </w:t>
      </w:r>
      <w:r>
        <w:rPr>
          <w:color w:val="0232FD"/>
        </w:rPr>
        <w:t xml:space="preserve">Argentiina </w:t>
      </w:r>
      <w:r>
        <w:t xml:space="preserve">selviytyi heinäkuussa </w:t>
      </w:r>
      <w:r>
        <w:rPr>
          <w:color w:val="6A3A35"/>
        </w:rPr>
        <w:t xml:space="preserve">lähes 200 prosentin </w:t>
      </w:r>
      <w:r>
        <w:t xml:space="preserve">hinnannoususta</w:t>
      </w:r>
      <w:r>
        <w:t xml:space="preserve">, minkä jälkeen se </w:t>
      </w:r>
      <w:r>
        <w:t xml:space="preserve">alensi hintoja jyrkästi </w:t>
      </w:r>
      <w:r>
        <w:t xml:space="preserve">elo- ja </w:t>
      </w:r>
      <w:r>
        <w:rPr>
          <w:color w:val="168E5C"/>
        </w:rPr>
        <w:t xml:space="preserve">syyskuussa. </w:t>
      </w:r>
      <w:r>
        <w:t xml:space="preserve">Valtava sisäinen velka pakotti </w:t>
      </w:r>
      <w:r>
        <w:rPr>
          <w:color w:val="16C0D0"/>
        </w:rPr>
        <w:t xml:space="preserve">hallituksen kuitenkin </w:t>
      </w:r>
      <w:r>
        <w:t xml:space="preserve">ottamaan massiivisesti lainaa kotimaisilta markkinoilta ja tarjoamaan inflaatiokorjattua tuottoa vain 2-3 prosenttia kuukaudessa, jotta </w:t>
      </w:r>
      <w:r>
        <w:rPr>
          <w:color w:val="C62100"/>
        </w:rPr>
        <w:t xml:space="preserve">sijoittajat </w:t>
      </w:r>
      <w:r>
        <w:t xml:space="preserve">eivät luopuisi </w:t>
      </w:r>
      <w:r>
        <w:t xml:space="preserve">papereistaan. Arvioiden mukaan noin 70 miljardia dollaria on sidottu </w:t>
      </w:r>
      <w:r>
        <w:rPr>
          <w:color w:val="014347"/>
        </w:rPr>
        <w:t xml:space="preserve">lyhytaikaisiin rahamarkkinoihin</w:t>
      </w:r>
      <w:r>
        <w:rPr>
          <w:color w:val="233809"/>
        </w:rPr>
        <w:t xml:space="preserve">, jotka </w:t>
      </w:r>
      <w:r>
        <w:rPr>
          <w:color w:val="014347"/>
        </w:rPr>
        <w:t xml:space="preserve">toimivat sekä inflaation suojauksena kuluttajille että inflaation ja alijäämien kiihdyttäjinä </w:t>
      </w:r>
      <w:r>
        <w:rPr>
          <w:color w:val="42083B"/>
        </w:rPr>
        <w:t xml:space="preserve">valtiolle</w:t>
      </w:r>
      <w:r>
        <w:t xml:space="preserve">. </w:t>
      </w:r>
      <w:r>
        <w:t xml:space="preserve">Joidenkin arvioiden mukaan </w:t>
      </w:r>
      <w:r>
        <w:rPr>
          <w:color w:val="310106"/>
        </w:rPr>
        <w:t xml:space="preserve">Brasilian </w:t>
      </w:r>
      <w:r>
        <w:t xml:space="preserve">sisäinen velka </w:t>
      </w:r>
      <w:r>
        <w:t xml:space="preserve">eli julkisen talouden kokonaisalijäämä voi nousta 6,5 prosenttiin </w:t>
      </w:r>
      <w:r>
        <w:rPr>
          <w:color w:val="023087"/>
        </w:rPr>
        <w:t xml:space="preserve">sen </w:t>
      </w:r>
      <w:r>
        <w:rPr>
          <w:color w:val="82785D"/>
        </w:rPr>
        <w:t xml:space="preserve">bruttokansantuotteesta </w:t>
      </w:r>
      <w:r>
        <w:rPr>
          <w:color w:val="B7DAD2"/>
        </w:rPr>
        <w:t xml:space="preserve">eli </w:t>
      </w:r>
      <w:r>
        <w:rPr>
          <w:color w:val="82785D"/>
        </w:rPr>
        <w:t xml:space="preserve">351 miljardiin dollariin</w:t>
      </w:r>
      <w:r>
        <w:t xml:space="preserve">. </w:t>
      </w:r>
      <w:r>
        <w:t xml:space="preserve">Suuri osa rahoista menee tukiin tai </w:t>
      </w:r>
      <w:r>
        <w:t xml:space="preserve">valtion valvomien, </w:t>
      </w:r>
      <w:r>
        <w:t xml:space="preserve">heikosti toimivien </w:t>
      </w:r>
      <w:r>
        <w:t xml:space="preserve">yritysten </w:t>
      </w:r>
      <w:r>
        <w:t xml:space="preserve">toiminnan ylläpitämiseen.</w:t>
      </w:r>
      <w:r>
        <w:t xml:space="preserve"> Seurauksena on muun muassa julkisten palveluiden romahtaminen. Ei ole harvinaista odottaa kolme minuuttia puhelimen luurin nostamisen jälkeen kuulutusääntä, ja sitten kuuluu varattu ääni ennen kuin numeron valinta on päättynyt. Viranomaiset sanovat myös, että valtakunnallinen sähköpula ei ehkä ole kaukana. </w:t>
      </w:r>
      <w:r>
        <w:rPr>
          <w:color w:val="196956"/>
        </w:rPr>
        <w:t xml:space="preserve">Taloustieteilijät, liikemiehet ja jotkut poliitikot </w:t>
      </w:r>
      <w:r>
        <w:t xml:space="preserve">ovat yhtä mieltä siitä, että vastaus on ortodoksinen taloudellinen säästöohjelma, johon kuuluu valtion menojen hillitseminen, menojen keskittäminen keskeisille aloille, kuten koulutukseen, terveydenhuoltoon ja sosiaaliturvaan, valtionyhtiöiden yksityistäminen, verojärjestelmän uudistaminen, </w:t>
      </w:r>
      <w:r>
        <w:rPr>
          <w:color w:val="8C41BB"/>
        </w:rPr>
        <w:t xml:space="preserve">yleishyödyllisten palveluiden hintojen </w:t>
      </w:r>
      <w:r>
        <w:t xml:space="preserve">nostaminen </w:t>
      </w:r>
      <w:r>
        <w:t xml:space="preserve">vastaamaan kustannuksia ja ehkä palkkojen ja hintojen jäädyttäminen tilapäisesti sekä cruzadan devalvointi. Analyytikot sanovat myös, että </w:t>
      </w:r>
      <w:r>
        <w:rPr>
          <w:color w:val="310106"/>
        </w:rPr>
        <w:t xml:space="preserve">Brasilia </w:t>
      </w:r>
      <w:r>
        <w:t xml:space="preserve">ei </w:t>
      </w:r>
      <w:r>
        <w:t xml:space="preserve">aio </w:t>
      </w:r>
      <w:r>
        <w:t xml:space="preserve">välttää neuvottelemasta uudelleen </w:t>
      </w:r>
      <w:r>
        <w:rPr>
          <w:color w:val="ECEDFE"/>
        </w:rPr>
        <w:t xml:space="preserve">115 miljardin dollarin ulkomaanvelkaansa, </w:t>
      </w:r>
      <w:r>
        <w:rPr>
          <w:color w:val="94C661"/>
        </w:rPr>
        <w:t xml:space="preserve">jonka </w:t>
      </w:r>
      <w:r>
        <w:rPr>
          <w:color w:val="ECEDFE"/>
        </w:rPr>
        <w:t xml:space="preserve">koronmaksua se lykkäsi viime kuussa</w:t>
      </w:r>
      <w:r>
        <w:t xml:space="preserve">. </w:t>
      </w:r>
      <w:r>
        <w:t xml:space="preserve">Analyytikot sanovat kuitenkin, että </w:t>
      </w:r>
      <w:r>
        <w:rPr>
          <w:color w:val="F8907D"/>
        </w:rPr>
        <w:t xml:space="preserve">voimakkaaseen talousohjelmaan olisi </w:t>
      </w:r>
      <w:r>
        <w:t xml:space="preserve">liitettävä toimenpiteitä köyhien suojelemiseksi </w:t>
      </w:r>
      <w:r>
        <w:t xml:space="preserve">taantuman vaikutuksilta, kuten peruselintarvikkeiden tukeminen. Noin 80 prosentin brasilialaisista äänestäjistä uskotaan elävän köyhyysrajan alapuolella. </w:t>
      </w:r>
      <w:r>
        <w:rPr>
          <w:color w:val="895E6B"/>
        </w:rPr>
        <w:t xml:space="preserve">Kolmesta vakavasti otettavasta ehdokkaasta </w:t>
      </w:r>
      <w:r>
        <w:rPr>
          <w:color w:val="B70639"/>
        </w:rPr>
        <w:t xml:space="preserve">Collor </w:t>
      </w:r>
      <w:r>
        <w:t xml:space="preserve">kannattaa </w:t>
      </w:r>
      <w:r>
        <w:t xml:space="preserve">todennäköisimmin </w:t>
      </w:r>
      <w:r>
        <w:rPr>
          <w:color w:val="FB6AB8"/>
        </w:rPr>
        <w:t xml:space="preserve">sellaisia </w:t>
      </w:r>
      <w:r>
        <w:rPr>
          <w:color w:val="788E95"/>
        </w:rPr>
        <w:t xml:space="preserve">toimenpiteitä, joita </w:t>
      </w:r>
      <w:r>
        <w:rPr>
          <w:color w:val="788E95"/>
        </w:rPr>
        <w:t xml:space="preserve">taloustieteilijät pitävät tarpeellisina</w:t>
      </w:r>
      <w:r>
        <w:t xml:space="preserve">. </w:t>
      </w:r>
      <w:r>
        <w:rPr>
          <w:color w:val="B70639"/>
        </w:rPr>
        <w:t xml:space="preserve">Hänen </w:t>
      </w:r>
      <w:r>
        <w:t xml:space="preserve">kokemattomuutensa herättää kuitenkin epäilyjä siitä, onko hänellä poliittista voimaa </w:t>
      </w:r>
      <w:r>
        <w:t xml:space="preserve">panna </w:t>
      </w:r>
      <w:r>
        <w:rPr>
          <w:color w:val="788E95"/>
        </w:rPr>
        <w:t xml:space="preserve">ne </w:t>
      </w:r>
      <w:r>
        <w:t xml:space="preserve">täytäntöön. </w:t>
      </w:r>
      <w:r>
        <w:rPr>
          <w:color w:val="576094"/>
        </w:rPr>
        <w:t xml:space="preserve">Brizola, 67, on epämääräinen </w:t>
      </w:r>
      <w:r>
        <w:t xml:space="preserve">aikeistaan ja käyttää usein kiihkeää retoriikkaa, mutta analyytikot sanovat, että hän on todennäköisesti pragmaattinen. </w:t>
      </w:r>
      <w:r>
        <w:rPr>
          <w:color w:val="DB1474"/>
        </w:rPr>
        <w:t xml:space="preserve">Da Silva, 43-vuotias entinen tehdastyöläinen ja ammattiyhdistysjohtaja, </w:t>
      </w:r>
      <w:r>
        <w:t xml:space="preserve">on radikaalein, hän vannoo, ettei hän maksa ulkomaisia velkoja ja sanoo, ettei hän "aio hyväksyä pyrkimyksiä myydä </w:t>
      </w:r>
      <w:r>
        <w:rPr>
          <w:color w:val="310106"/>
        </w:rPr>
        <w:t xml:space="preserve">maata </w:t>
      </w:r>
      <w:r>
        <w:rPr>
          <w:color w:val="8489AE"/>
        </w:rPr>
        <w:t xml:space="preserve">eniten tarjoavalle</w:t>
      </w:r>
      <w:r>
        <w:t xml:space="preserve">". Vaikka ehdokkaiden puheissa on eroja, taloudelliset paineet aiheuttavat joidenkin analyytikoiden mukaan sen, että </w:t>
      </w:r>
      <w:r>
        <w:rPr>
          <w:color w:val="FBC206"/>
        </w:rPr>
        <w:t xml:space="preserve">seuraavalla presidentillä ei ole juurikaan valinnanvaraa sen suhteen, mitä hän </w:t>
      </w:r>
      <w:r>
        <w:t xml:space="preserve">tekee.</w:t>
      </w:r>
    </w:p>
    <w:p>
      <w:r>
        <w:rPr>
          <w:b/>
        </w:rPr>
        <w:t xml:space="preserve">Asiakirjan numero 197</w:t>
      </w:r>
    </w:p>
    <w:p>
      <w:r>
        <w:rPr>
          <w:b/>
        </w:rPr>
        <w:t xml:space="preserve">Asiakirjan tunniste: wsj0416-001</w:t>
      </w:r>
    </w:p>
    <w:p>
      <w:r>
        <w:t xml:space="preserve">Sairaalasäännökset aiheuttavat </w:t>
      </w:r>
      <w:r>
        <w:rPr>
          <w:color w:val="310106"/>
        </w:rPr>
        <w:t xml:space="preserve">kiistaa </w:t>
      </w:r>
      <w:r>
        <w:rPr>
          <w:color w:val="04640D"/>
        </w:rPr>
        <w:t xml:space="preserve">Kentuckyssa </w:t>
      </w:r>
      <w:r>
        <w:rPr>
          <w:color w:val="FEFB0A"/>
        </w:rPr>
        <w:t xml:space="preserve">MIKÄ ON paras lääke hallitsemattomiin terveydenhuoltokustannuksiin: kilpailu vai sääntely</w:t>
      </w:r>
      <w:r>
        <w:t xml:space="preserve">? </w:t>
      </w:r>
      <w:r>
        <w:rPr>
          <w:color w:val="FEFB0A"/>
        </w:rPr>
        <w:t xml:space="preserve">Kysymys </w:t>
      </w:r>
      <w:r>
        <w:t xml:space="preserve">viittaa </w:t>
      </w:r>
      <w:r>
        <w:rPr>
          <w:color w:val="FB5514"/>
        </w:rPr>
        <w:t xml:space="preserve">Humana Inc:n, joka on suuri voittoa tavoitteleva sairaala- ja vakuutusyhtiö, </w:t>
      </w:r>
      <w:r>
        <w:rPr>
          <w:color w:val="310106"/>
        </w:rPr>
        <w:t xml:space="preserve">ja </w:t>
      </w:r>
      <w:r>
        <w:rPr>
          <w:color w:val="FB5514"/>
        </w:rPr>
        <w:t xml:space="preserve">sen </w:t>
      </w:r>
      <w:r>
        <w:rPr>
          <w:color w:val="310106"/>
        </w:rPr>
        <w:t xml:space="preserve">voittoa tavoittelevien veljien </w:t>
      </w:r>
      <w:r>
        <w:rPr>
          <w:color w:val="FB5514"/>
        </w:rPr>
        <w:t xml:space="preserve">väliseen </w:t>
      </w:r>
      <w:r>
        <w:rPr>
          <w:color w:val="310106"/>
        </w:rPr>
        <w:t xml:space="preserve">kiistaan </w:t>
      </w:r>
      <w:r>
        <w:rPr>
          <w:color w:val="E115C0"/>
        </w:rPr>
        <w:t xml:space="preserve">sen </w:t>
      </w:r>
      <w:r>
        <w:rPr>
          <w:color w:val="04640D"/>
        </w:rPr>
        <w:t xml:space="preserve">kotiosavaltiossa Kentuckyssa</w:t>
      </w:r>
      <w:r>
        <w:t xml:space="preserve">. </w:t>
      </w:r>
      <w:r>
        <w:rPr>
          <w:color w:val="310106"/>
        </w:rPr>
        <w:t xml:space="preserve">Taistelu </w:t>
      </w:r>
      <w:r>
        <w:t xml:space="preserve">koskee </w:t>
      </w:r>
      <w:r>
        <w:rPr>
          <w:color w:val="00587F"/>
        </w:rPr>
        <w:t xml:space="preserve">osavaltion Certificate of Need Act -lakia, </w:t>
      </w:r>
      <w:r>
        <w:rPr>
          <w:color w:val="0BC582"/>
        </w:rPr>
        <w:t xml:space="preserve">jolla </w:t>
      </w:r>
      <w:r>
        <w:rPr>
          <w:color w:val="00587F"/>
        </w:rPr>
        <w:t xml:space="preserve">säännellään investointeja uuteen lääketieteelliseen teknologiaan</w:t>
      </w:r>
      <w:r>
        <w:t xml:space="preserve">. </w:t>
      </w:r>
      <w:r>
        <w:rPr>
          <w:color w:val="9E8317"/>
        </w:rPr>
        <w:t xml:space="preserve">Kentuckyn </w:t>
      </w:r>
      <w:r>
        <w:rPr>
          <w:color w:val="FEB8C8"/>
        </w:rPr>
        <w:t xml:space="preserve">sairaalaliiton puheenjohtajan William S. Connin mukaan </w:t>
      </w:r>
      <w:r>
        <w:rPr>
          <w:color w:val="00587F"/>
        </w:rPr>
        <w:t xml:space="preserve">laki </w:t>
      </w:r>
      <w:r>
        <w:t xml:space="preserve">on estänyt </w:t>
      </w:r>
      <w:r>
        <w:t xml:space="preserve">216 miljoonan dollarin tarpeettomat menot vuodesta 1986 lähtien. </w:t>
      </w:r>
      <w:r>
        <w:rPr>
          <w:color w:val="847D81"/>
        </w:rPr>
        <w:t xml:space="preserve">Humanan toimitusjohtajan </w:t>
      </w:r>
      <w:r>
        <w:rPr>
          <w:color w:val="01190F"/>
        </w:rPr>
        <w:t xml:space="preserve">David Jonesin mukaan se </w:t>
      </w:r>
      <w:r>
        <w:t xml:space="preserve">kuitenkin </w:t>
      </w:r>
      <w:r>
        <w:t xml:space="preserve">kannustaa teknologiamonopoleihin, tukahduttaa innovaatiot ja nostaa hintoja. Jos lainsäätäjät </w:t>
      </w:r>
      <w:r>
        <w:t xml:space="preserve">eivät kumoa </w:t>
      </w:r>
      <w:r>
        <w:rPr>
          <w:color w:val="00587F"/>
        </w:rPr>
        <w:t xml:space="preserve">lakia, </w:t>
      </w:r>
      <w:r>
        <w:rPr>
          <w:color w:val="0BC582"/>
        </w:rPr>
        <w:t xml:space="preserve">joka on tarkoitus </w:t>
      </w:r>
      <w:r>
        <w:rPr>
          <w:color w:val="00587F"/>
        </w:rPr>
        <w:t xml:space="preserve">tarkistaa vuonna 1990, </w:t>
      </w:r>
      <w:r>
        <w:rPr>
          <w:color w:val="58018B"/>
        </w:rPr>
        <w:t xml:space="preserve">Humana </w:t>
      </w:r>
      <w:r>
        <w:t xml:space="preserve">saattaa siirtää </w:t>
      </w:r>
      <w:r>
        <w:t xml:space="preserve">vakuutustoimintansa, mukaan lukien 3000 työpaikkaa </w:t>
      </w:r>
      <w:r>
        <w:rPr>
          <w:color w:val="B70639"/>
        </w:rPr>
        <w:t xml:space="preserve">Louisvillessä, </w:t>
      </w:r>
      <w:r>
        <w:t xml:space="preserve">toiseen osavaltioon</w:t>
      </w:r>
      <w:r>
        <w:rPr>
          <w:color w:val="01190F"/>
        </w:rPr>
        <w:t xml:space="preserve">, Jones sanoi. </w:t>
      </w:r>
      <w:r>
        <w:rPr>
          <w:color w:val="58018B"/>
        </w:rPr>
        <w:t xml:space="preserve">Yhtiö </w:t>
      </w:r>
      <w:r>
        <w:t xml:space="preserve">valittaa, että </w:t>
      </w:r>
      <w:r>
        <w:t xml:space="preserve">se maksoi viimeisimmän tilivuoden </w:t>
      </w:r>
      <w:r>
        <w:rPr>
          <w:color w:val="58018B"/>
        </w:rPr>
        <w:t xml:space="preserve">aikana </w:t>
      </w:r>
      <w:r>
        <w:t xml:space="preserve">10 miljoonaa dollaria vakuutusohjelmansa </w:t>
      </w:r>
      <w:r>
        <w:t xml:space="preserve">jäsenille tarjotuista palveluista </w:t>
      </w:r>
      <w:r>
        <w:rPr>
          <w:color w:val="703B01"/>
        </w:rPr>
        <w:t xml:space="preserve">sairaaloille, joita </w:t>
      </w:r>
      <w:r>
        <w:rPr>
          <w:color w:val="F7F1DF"/>
        </w:rPr>
        <w:t xml:space="preserve">se </w:t>
      </w:r>
      <w:r>
        <w:rPr>
          <w:color w:val="703B01"/>
        </w:rPr>
        <w:t xml:space="preserve">ei omista</w:t>
      </w:r>
      <w:r>
        <w:t xml:space="preserve">. </w:t>
      </w:r>
      <w:r>
        <w:rPr>
          <w:color w:val="FCB164"/>
        </w:rPr>
        <w:t xml:space="preserve">Humana </w:t>
      </w:r>
      <w:r>
        <w:rPr>
          <w:color w:val="4AFEFA"/>
        </w:rPr>
        <w:t xml:space="preserve">sanoo </w:t>
      </w:r>
      <w:r>
        <w:rPr>
          <w:color w:val="4AFEFA"/>
        </w:rPr>
        <w:t xml:space="preserve">kuitenkin, että </w:t>
      </w:r>
      <w:r>
        <w:rPr>
          <w:color w:val="FCB164"/>
        </w:rPr>
        <w:t xml:space="preserve">sen </w:t>
      </w:r>
      <w:r>
        <w:rPr>
          <w:color w:val="000D2C"/>
        </w:rPr>
        <w:t xml:space="preserve">omat laitokset </w:t>
      </w:r>
      <w:r>
        <w:rPr>
          <w:color w:val="4AFEFA"/>
        </w:rPr>
        <w:t xml:space="preserve">olisivat voineet </w:t>
      </w:r>
      <w:r>
        <w:rPr>
          <w:color w:val="4AFEFA"/>
        </w:rPr>
        <w:t xml:space="preserve">palvella vakuutettujaan edullisemmin, jos ne </w:t>
      </w:r>
      <w:r>
        <w:rPr>
          <w:color w:val="53495F"/>
        </w:rPr>
        <w:t xml:space="preserve">olisi varustettu asianmukaisesti</w:t>
      </w:r>
      <w:r>
        <w:t xml:space="preserve">. </w:t>
      </w:r>
      <w:r>
        <w:rPr>
          <w:color w:val="FEB8C8"/>
        </w:rPr>
        <w:t xml:space="preserve">Conn </w:t>
      </w:r>
      <w:r>
        <w:t xml:space="preserve">sanoo, että </w:t>
      </w:r>
      <w:r>
        <w:rPr>
          <w:color w:val="58018B"/>
        </w:rPr>
        <w:t xml:space="preserve">Humana </w:t>
      </w:r>
      <w:r>
        <w:t xml:space="preserve">heikentää </w:t>
      </w:r>
      <w:r>
        <w:rPr>
          <w:color w:val="61FC03"/>
        </w:rPr>
        <w:t xml:space="preserve">väitettään </w:t>
      </w:r>
      <w:r>
        <w:t xml:space="preserve">omilla toimillaan. Kun </w:t>
      </w:r>
      <w:r>
        <w:rPr>
          <w:color w:val="DE98FD"/>
        </w:rPr>
        <w:t xml:space="preserve">Lexingtonin </w:t>
      </w:r>
      <w:r>
        <w:rPr>
          <w:color w:val="5D9608"/>
        </w:rPr>
        <w:t xml:space="preserve">sairaalassa otettiin viime vuonna käyttöön </w:t>
      </w:r>
      <w:r>
        <w:rPr>
          <w:color w:val="5D9608"/>
        </w:rPr>
        <w:t xml:space="preserve">litotriptori, samanlaisen munuaiskiviä murskaavan laitteen kysyntä laski </w:t>
      </w:r>
      <w:r>
        <w:rPr>
          <w:color w:val="5D9608"/>
        </w:rPr>
        <w:t xml:space="preserve">34 prosenttia </w:t>
      </w:r>
      <w:r>
        <w:rPr>
          <w:color w:val="98A088"/>
        </w:rPr>
        <w:t xml:space="preserve">Humanan </w:t>
      </w:r>
      <w:r>
        <w:rPr>
          <w:color w:val="4F584E"/>
        </w:rPr>
        <w:t xml:space="preserve">Louisvillen </w:t>
      </w:r>
      <w:r>
        <w:rPr>
          <w:color w:val="98A088"/>
        </w:rPr>
        <w:t xml:space="preserve">sairaalassa</w:t>
      </w:r>
      <w:r>
        <w:t xml:space="preserve">. </w:t>
      </w:r>
      <w:r>
        <w:rPr>
          <w:color w:val="248AD0"/>
        </w:rPr>
        <w:t xml:space="preserve">Humana Hospital </w:t>
      </w:r>
      <w:r>
        <w:t xml:space="preserve">reagoi tähän nostamalla hintoja saadakseen menetetyt tulot takaisin, </w:t>
      </w:r>
      <w:r>
        <w:rPr>
          <w:color w:val="FEB8C8"/>
        </w:rPr>
        <w:t xml:space="preserve">Conn </w:t>
      </w:r>
      <w:r>
        <w:t xml:space="preserve">sanoo, </w:t>
      </w:r>
      <w:r>
        <w:t xml:space="preserve">ja veloittaa nyt 8 000 dollaria </w:t>
      </w:r>
      <w:r>
        <w:rPr>
          <w:color w:val="5C5300"/>
        </w:rPr>
        <w:t xml:space="preserve">toimenpiteestä</w:t>
      </w:r>
      <w:r>
        <w:rPr>
          <w:color w:val="9F6551"/>
        </w:rPr>
        <w:t xml:space="preserve">, joka </w:t>
      </w:r>
      <w:r>
        <w:rPr>
          <w:color w:val="BCFEC6"/>
        </w:rPr>
        <w:t xml:space="preserve">Lexingtonissa </w:t>
      </w:r>
      <w:r>
        <w:rPr>
          <w:color w:val="5C5300"/>
        </w:rPr>
        <w:t xml:space="preserve">maksaa vain noin 3 500 dollaria</w:t>
      </w:r>
      <w:r>
        <w:t xml:space="preserve">. </w:t>
      </w:r>
      <w:r>
        <w:rPr>
          <w:color w:val="58018B"/>
        </w:rPr>
        <w:t xml:space="preserve">Humana </w:t>
      </w:r>
      <w:r>
        <w:t xml:space="preserve">sanoo, että 8000 dollaria on äärimmäinen tapaus ja että </w:t>
      </w:r>
      <w:r>
        <w:rPr>
          <w:color w:val="58018B"/>
        </w:rPr>
        <w:t xml:space="preserve">sen </w:t>
      </w:r>
      <w:r>
        <w:t xml:space="preserve">tavanomainen litotripsiahinta on 4900 dollaria. </w:t>
      </w:r>
      <w:r>
        <w:t xml:space="preserve">Samaan aikaan </w:t>
      </w:r>
      <w:r>
        <w:rPr>
          <w:color w:val="932C70"/>
        </w:rPr>
        <w:t xml:space="preserve">lautakunta, </w:t>
      </w:r>
      <w:r>
        <w:rPr>
          <w:color w:val="2B1B04"/>
        </w:rPr>
        <w:t xml:space="preserve">joka </w:t>
      </w:r>
      <w:r>
        <w:rPr>
          <w:color w:val="932C70"/>
        </w:rPr>
        <w:t xml:space="preserve">valvoo </w:t>
      </w:r>
      <w:r>
        <w:rPr>
          <w:color w:val="B5AFC4"/>
        </w:rPr>
        <w:t xml:space="preserve">tarveharkintalain </w:t>
      </w:r>
      <w:r>
        <w:rPr>
          <w:color w:val="932C70"/>
        </w:rPr>
        <w:t xml:space="preserve">noudattamista</w:t>
      </w:r>
      <w:r>
        <w:t xml:space="preserve">, tutkii parhaillaan </w:t>
      </w:r>
      <w:r>
        <w:rPr>
          <w:color w:val="D4C67A"/>
        </w:rPr>
        <w:t xml:space="preserve">toisen sairaalan ehdotusta uuden sukupolven kivetyslaitteesta</w:t>
      </w:r>
      <w:r>
        <w:t xml:space="preserve">. </w:t>
      </w:r>
      <w:r>
        <w:rPr>
          <w:color w:val="AE7AA1"/>
        </w:rPr>
        <w:t xml:space="preserve">Humana, </w:t>
      </w:r>
      <w:r>
        <w:rPr>
          <w:color w:val="C2A393"/>
        </w:rPr>
        <w:t xml:space="preserve">joka </w:t>
      </w:r>
      <w:r>
        <w:rPr>
          <w:color w:val="AE7AA1"/>
        </w:rPr>
        <w:t xml:space="preserve">haluaa </w:t>
      </w:r>
      <w:r>
        <w:t xml:space="preserve">itse </w:t>
      </w:r>
      <w:r>
        <w:rPr>
          <w:color w:val="0232FD"/>
        </w:rPr>
        <w:t xml:space="preserve">hankkia yhden uusista koneista</w:t>
      </w:r>
      <w:r>
        <w:t xml:space="preserve">, on rekisteröitynyt </w:t>
      </w:r>
      <w:r>
        <w:rPr>
          <w:color w:val="D4C67A"/>
        </w:rPr>
        <w:t xml:space="preserve">ehdotusta </w:t>
      </w:r>
      <w:r>
        <w:t xml:space="preserve">vastustavaksi osapuoleksi</w:t>
      </w:r>
      <w:r>
        <w:t xml:space="preserve">. </w:t>
      </w:r>
      <w:r>
        <w:t xml:space="preserve">LÄÄKÄRIT, JOILLA ON VELKOJA, HAKEVAT TALOUDELLISTA TURVAA TERVEYDENHUOLLON AMMATTILAISET ovat jo pitkään pelänneet, että nuoret lääkärit, jotka valmistuvat lääketieteellisestä koulusta velkakasojen kanssa, valitsevat uran tuottavilla erikoisaloilla </w:t>
      </w:r>
      <w:r>
        <w:rPr>
          <w:color w:val="6A3A35"/>
        </w:rPr>
        <w:t xml:space="preserve">perusterveydenhuollon sijasta, </w:t>
      </w:r>
      <w:r>
        <w:rPr>
          <w:color w:val="BA6801"/>
        </w:rPr>
        <w:t xml:space="preserve">jossa </w:t>
      </w:r>
      <w:r>
        <w:rPr>
          <w:color w:val="6A3A35"/>
        </w:rPr>
        <w:t xml:space="preserve">lääkäreitä </w:t>
      </w:r>
      <w:r>
        <w:t xml:space="preserve">tarvitaan </w:t>
      </w:r>
      <w:r>
        <w:rPr>
          <w:color w:val="6A3A35"/>
        </w:rPr>
        <w:t xml:space="preserve">eniten. </w:t>
      </w:r>
      <w:r>
        <w:t xml:space="preserve">Nyt nuorten lääkäreiden vaatimuksiin on kuitenkin tullut uusi käänne: yli </w:t>
      </w:r>
      <w:r>
        <w:rPr>
          <w:color w:val="168E5C"/>
        </w:rPr>
        <w:t xml:space="preserve">puolet 300:sta </w:t>
      </w:r>
      <w:r>
        <w:rPr>
          <w:color w:val="16C0D0"/>
        </w:rPr>
        <w:t xml:space="preserve">hiljattain </w:t>
      </w:r>
      <w:r>
        <w:rPr>
          <w:color w:val="168E5C"/>
        </w:rPr>
        <w:t xml:space="preserve">tehtyyn </w:t>
      </w:r>
      <w:r>
        <w:rPr>
          <w:color w:val="16C0D0"/>
        </w:rPr>
        <w:t xml:space="preserve">kyselyyn </w:t>
      </w:r>
      <w:r>
        <w:rPr>
          <w:color w:val="168E5C"/>
        </w:rPr>
        <w:t xml:space="preserve">vastanneesta </w:t>
      </w:r>
      <w:r>
        <w:t xml:space="preserve">ilmoitti, että he haluaisivat mieluummin </w:t>
      </w:r>
      <w:r>
        <w:t xml:space="preserve">taatun palkan ensimmäisessä ammatillisessa työssään kuin perinteisen palkkio-perusteisen palvelun. Lisäksi 81 prosenttia piti parempana ryhmäkäytäntöä tai hoito-organisaatiota (HMO), kun taas vain 11 prosenttia piti parempana yksityisvastaanottoa. "</w:t>
      </w:r>
      <w:r>
        <w:rPr>
          <w:color w:val="C62100"/>
        </w:rPr>
        <w:t xml:space="preserve">Kymmenen vuotta sitten lääkäri olisi mennyt kaupunkiin ja ottanut lainan (aloittaakseen praktiikan</w:t>
      </w:r>
      <w:r>
        <w:t xml:space="preserve">)", sanoo </w:t>
      </w:r>
      <w:r>
        <w:rPr>
          <w:color w:val="014347"/>
        </w:rPr>
        <w:t xml:space="preserve">James Merritt, Kalifornian Irvinessä toimivan Merritt, Hawkins &amp; Associatesin johtaja, </w:t>
      </w:r>
      <w:r>
        <w:rPr>
          <w:color w:val="233809"/>
        </w:rPr>
        <w:t xml:space="preserve">joka on </w:t>
      </w:r>
      <w:r>
        <w:rPr>
          <w:color w:val="42083B"/>
        </w:rPr>
        <w:t xml:space="preserve">tutkimuksen </w:t>
      </w:r>
      <w:r>
        <w:rPr>
          <w:color w:val="014347"/>
        </w:rPr>
        <w:t xml:space="preserve">toteuttanut </w:t>
      </w:r>
      <w:r>
        <w:rPr>
          <w:color w:val="014347"/>
        </w:rPr>
        <w:t xml:space="preserve">lääkärien rekrytointiyritys</w:t>
      </w:r>
      <w:r>
        <w:t xml:space="preserve">. </w:t>
      </w:r>
      <w:r>
        <w:t xml:space="preserve">"Nykyään </w:t>
      </w:r>
      <w:r>
        <w:t xml:space="preserve">he eivät tee </w:t>
      </w:r>
      <w:r>
        <w:rPr>
          <w:color w:val="C62100"/>
        </w:rPr>
        <w:t xml:space="preserve">sitä </w:t>
      </w:r>
      <w:r>
        <w:t xml:space="preserve">juuri lainkaan.</w:t>
      </w:r>
      <w:r>
        <w:t xml:space="preserve"> Pikemminkin he etsivät varmuutta." Tällaisten huolenaiheiden taustalla ovat luvut: </w:t>
      </w:r>
      <w:r>
        <w:t xml:space="preserve">Amerikan lääketieteellisten korkeakoulujen yhdistyksen (Association of American Medical Colleges) mukaan </w:t>
      </w:r>
      <w:r>
        <w:rPr>
          <w:color w:val="023087"/>
        </w:rPr>
        <w:t xml:space="preserve">lääketieteellisestä tiedekunnasta valmistuneiden</w:t>
      </w:r>
      <w:r>
        <w:rPr>
          <w:color w:val="B7DAD2"/>
        </w:rPr>
        <w:t xml:space="preserve">, </w:t>
      </w:r>
      <w:r>
        <w:rPr>
          <w:color w:val="023087"/>
        </w:rPr>
        <w:t xml:space="preserve">koulutukseensa </w:t>
      </w:r>
      <w:r>
        <w:rPr>
          <w:color w:val="023087"/>
        </w:rPr>
        <w:t xml:space="preserve">lainaa ottaneiden opiskelijoiden </w:t>
      </w:r>
      <w:r>
        <w:rPr>
          <w:color w:val="82785D"/>
        </w:rPr>
        <w:t xml:space="preserve">keskimääräinen velka </w:t>
      </w:r>
      <w:r>
        <w:t xml:space="preserve">on noussut 10 prosenttia 38 489 dollarista (1988) </w:t>
      </w:r>
      <w:r>
        <w:rPr>
          <w:color w:val="196956"/>
        </w:rPr>
        <w:t xml:space="preserve">42 374 dollariin (tänä vuonna). </w:t>
      </w:r>
      <w:r>
        <w:rPr>
          <w:color w:val="196956"/>
        </w:rPr>
        <w:t xml:space="preserve">Se on </w:t>
      </w:r>
      <w:r>
        <w:t xml:space="preserve">115 prosenttia enemmän kuin vuonna 1981. Raha ei ole ainoa syy käytännön valintojen muuttumiseen. Se </w:t>
      </w:r>
      <w:r>
        <w:rPr>
          <w:color w:val="8C41BB"/>
        </w:rPr>
        <w:t xml:space="preserve">heijastaa </w:t>
      </w:r>
      <w:r>
        <w:rPr>
          <w:color w:val="ECEDFE"/>
        </w:rPr>
        <w:t xml:space="preserve">sen sukupolven arvoja, </w:t>
      </w:r>
      <w:r>
        <w:rPr>
          <w:color w:val="2B2D32"/>
        </w:rPr>
        <w:t xml:space="preserve">joka </w:t>
      </w:r>
      <w:r>
        <w:rPr>
          <w:color w:val="ECEDFE"/>
        </w:rPr>
        <w:t xml:space="preserve">haluaa enemmän aikaa perheelle ja henkilökohtaisille harrastuksille</w:t>
      </w:r>
      <w:r>
        <w:t xml:space="preserve">, sanoo </w:t>
      </w:r>
      <w:r>
        <w:rPr>
          <w:color w:val="94C661"/>
        </w:rPr>
        <w:t xml:space="preserve">John H. Moxley III, </w:t>
      </w:r>
      <w:r>
        <w:rPr>
          <w:color w:val="F8907D"/>
        </w:rPr>
        <w:t xml:space="preserve">joka </w:t>
      </w:r>
      <w:r>
        <w:rPr>
          <w:color w:val="94C661"/>
        </w:rPr>
        <w:t xml:space="preserve">johtaa Korn/Ferry Internationalin johtajahakuja</w:t>
      </w:r>
      <w:r>
        <w:t xml:space="preserve">. </w:t>
      </w:r>
      <w:r>
        <w:t xml:space="preserve">"</w:t>
      </w:r>
      <w:r>
        <w:rPr>
          <w:color w:val="8C41BB"/>
        </w:rPr>
        <w:t xml:space="preserve">Tämä </w:t>
      </w:r>
      <w:r>
        <w:t xml:space="preserve">on muutos lääketieteen sosiaalisessa rakenteessa", hän sanoo. Kun </w:t>
      </w:r>
      <w:r>
        <w:rPr>
          <w:color w:val="895E6B"/>
        </w:rPr>
        <w:t xml:space="preserve">Catherine Bobar </w:t>
      </w:r>
      <w:r>
        <w:t xml:space="preserve">vietti useita viikkoja Vermont Medical Centerissä jalkateränsä varpaan luun tulehduksen vuoksi, hän jakoi </w:t>
      </w:r>
      <w:r>
        <w:rPr>
          <w:color w:val="788E95"/>
        </w:rPr>
        <w:t xml:space="preserve">huoneen </w:t>
      </w:r>
      <w:r>
        <w:t xml:space="preserve">kuten useimmat potilaat. Mutta toisin kuin useimmat potilaat, </w:t>
      </w:r>
      <w:r>
        <w:rPr>
          <w:color w:val="895E6B"/>
        </w:rPr>
        <w:t xml:space="preserve">hänen </w:t>
      </w:r>
      <w:r>
        <w:t xml:space="preserve">huonetoverinsa </w:t>
      </w:r>
      <w:r>
        <w:t xml:space="preserve">oli </w:t>
      </w:r>
      <w:r>
        <w:rPr>
          <w:color w:val="FB6AB8"/>
        </w:rPr>
        <w:t xml:space="preserve">hänen </w:t>
      </w:r>
      <w:r>
        <w:rPr>
          <w:color w:val="576094"/>
        </w:rPr>
        <w:t xml:space="preserve">aviomiehensä</w:t>
      </w:r>
      <w:r>
        <w:t xml:space="preserve">. </w:t>
      </w:r>
      <w:r>
        <w:t xml:space="preserve">"Totta kai oli hyvä, että </w:t>
      </w:r>
      <w:r>
        <w:rPr>
          <w:color w:val="576094"/>
        </w:rPr>
        <w:t xml:space="preserve">hän </w:t>
      </w:r>
      <w:r>
        <w:t xml:space="preserve">oli täällä", </w:t>
      </w:r>
      <w:r>
        <w:rPr>
          <w:color w:val="895E6B"/>
        </w:rPr>
        <w:t xml:space="preserve">rouva Beaver </w:t>
      </w:r>
      <w:r>
        <w:t xml:space="preserve">sanoo</w:t>
      </w:r>
      <w:r>
        <w:t xml:space="preserve">. </w:t>
      </w:r>
      <w:r>
        <w:t xml:space="preserve">12-paikkainen "yhteistyöhön perustuva hoitoyksikkö" on yksi koko maan noin 18:sta </w:t>
      </w:r>
      <w:r>
        <w:rPr>
          <w:color w:val="DB1474"/>
        </w:rPr>
        <w:t xml:space="preserve">yksiköstä, jossa </w:t>
      </w:r>
      <w:r>
        <w:t xml:space="preserve">perheenjäsenet tai ystävät auttavat potilaiden hoidossa sairaalassa. "Filosofiana on, </w:t>
      </w:r>
      <w:r>
        <w:rPr>
          <w:color w:val="8489AE"/>
        </w:rPr>
        <w:t xml:space="preserve">että </w:t>
      </w:r>
      <w:r>
        <w:rPr>
          <w:color w:val="860E04"/>
        </w:rPr>
        <w:t xml:space="preserve">potilas ja perhe ovat </w:t>
      </w:r>
      <w:r>
        <w:rPr>
          <w:color w:val="8489AE"/>
        </w:rPr>
        <w:t xml:space="preserve">suurelta osin vastuussa </w:t>
      </w:r>
      <w:r>
        <w:rPr>
          <w:color w:val="860E04"/>
        </w:rPr>
        <w:t xml:space="preserve">omasta</w:t>
      </w:r>
      <w:r>
        <w:rPr>
          <w:color w:val="8489AE"/>
        </w:rPr>
        <w:t xml:space="preserve"> osuudestaan </w:t>
      </w:r>
      <w:r>
        <w:rPr>
          <w:color w:val="8489AE"/>
        </w:rPr>
        <w:t xml:space="preserve">hoidosta</w:t>
      </w:r>
      <w:r>
        <w:t xml:space="preserve">", sanoo </w:t>
      </w:r>
      <w:r>
        <w:rPr>
          <w:color w:val="FBC206"/>
        </w:rPr>
        <w:t xml:space="preserve">Anthony J. Grieco, </w:t>
      </w:r>
      <w:r>
        <w:rPr>
          <w:color w:val="F2CDFE"/>
        </w:rPr>
        <w:t xml:space="preserve">New Yorkin yliopiston (NYU) </w:t>
      </w:r>
      <w:r>
        <w:rPr>
          <w:color w:val="6EAB9B"/>
        </w:rPr>
        <w:t xml:space="preserve">lääketieteellisen keskuksen </w:t>
      </w:r>
      <w:r>
        <w:rPr>
          <w:color w:val="FBC206"/>
        </w:rPr>
        <w:t xml:space="preserve">osuustoiminnallisen hoidon lääketieteellinen johtaja, </w:t>
      </w:r>
      <w:r>
        <w:rPr>
          <w:color w:val="6EAB9B"/>
        </w:rPr>
        <w:t xml:space="preserve">jossa </w:t>
      </w:r>
      <w:r>
        <w:rPr>
          <w:color w:val="760035"/>
        </w:rPr>
        <w:t xml:space="preserve">käsite </w:t>
      </w:r>
      <w:r>
        <w:rPr>
          <w:color w:val="6EAB9B"/>
        </w:rPr>
        <w:t xml:space="preserve">otettiin käyttöön kymmenen vuotta sitten</w:t>
      </w:r>
      <w:r>
        <w:t xml:space="preserve">. "</w:t>
      </w:r>
      <w:r>
        <w:t xml:space="preserve">Se auttaa meitä ja </w:t>
      </w:r>
      <w:r>
        <w:rPr>
          <w:color w:val="647A41"/>
        </w:rPr>
        <w:t xml:space="preserve">heitä, kun he </w:t>
      </w:r>
      <w:r>
        <w:t xml:space="preserve">ovat </w:t>
      </w:r>
      <w:r>
        <w:rPr>
          <w:color w:val="496E76"/>
        </w:rPr>
        <w:t xml:space="preserve">täällä, </w:t>
      </w:r>
      <w:r>
        <w:t xml:space="preserve">ja </w:t>
      </w:r>
      <w:r>
        <w:rPr>
          <w:color w:val="8489AE"/>
        </w:rPr>
        <w:t xml:space="preserve">se </w:t>
      </w:r>
      <w:r>
        <w:t xml:space="preserve">tekee heistä </w:t>
      </w:r>
      <w:r>
        <w:t xml:space="preserve">varmasti </w:t>
      </w:r>
      <w:r>
        <w:t xml:space="preserve">paremman hoitotiimin, kun he palaavat kotiin." </w:t>
      </w:r>
      <w:r>
        <w:rPr>
          <w:color w:val="8489AE"/>
        </w:rPr>
        <w:t xml:space="preserve">Se </w:t>
      </w:r>
      <w:r>
        <w:t xml:space="preserve">säästää </w:t>
      </w:r>
      <w:r>
        <w:t xml:space="preserve">myös </w:t>
      </w:r>
      <w:r>
        <w:t xml:space="preserve">rahaa. Koska potilaat tarvitsevat vähemmän hoitajien ja muun henkilökunnan huomiota, huonemaksut ovat alhaisemmat - noin 100 dollaria vähemmän päivässä kuin tavallisessa Vermontin sairaalassa. </w:t>
      </w:r>
      <w:r>
        <w:rPr>
          <w:color w:val="E3F894"/>
        </w:rPr>
        <w:t xml:space="preserve">Yhteishoitoyksiköissä viettävät aikaa </w:t>
      </w:r>
      <w:r>
        <w:rPr>
          <w:color w:val="E3F894"/>
        </w:rPr>
        <w:t xml:space="preserve">muun muassa </w:t>
      </w:r>
      <w:r>
        <w:t xml:space="preserve">syöpäpotilaat, jotka tarvitsevat pitkäaikaista sädehoitoa, </w:t>
      </w:r>
      <w:r>
        <w:rPr>
          <w:color w:val="876128"/>
        </w:rPr>
        <w:t xml:space="preserve">diabeetikot, jotka opettelevat tasapainottamaan </w:t>
      </w:r>
      <w:r>
        <w:rPr>
          <w:color w:val="876128"/>
        </w:rPr>
        <w:t xml:space="preserve">verensokeriarvojaan, </w:t>
      </w:r>
      <w:r>
        <w:t xml:space="preserve">ja sydämen ohitusleikkauspotilaat. </w:t>
      </w:r>
      <w:r>
        <w:rPr>
          <w:color w:val="01FB92"/>
        </w:rPr>
        <w:t xml:space="preserve">Lähestymistapa </w:t>
      </w:r>
      <w:r>
        <w:t xml:space="preserve">on herättänyt niin paljon kiinnostusta, että NYU isännöi ensimmäistä Cooperative Care -konferenssia 30. marraskuuta. "Tältä </w:t>
      </w:r>
      <w:r>
        <w:t xml:space="preserve">näyttää osa 2000-luvun sairaalaa", </w:t>
      </w:r>
      <w:r>
        <w:rPr>
          <w:color w:val="FBC206"/>
        </w:rPr>
        <w:t xml:space="preserve">Grieco </w:t>
      </w:r>
      <w:r>
        <w:t xml:space="preserve">sanoo</w:t>
      </w:r>
      <w:r>
        <w:t xml:space="preserve">. </w:t>
      </w:r>
      <w:r>
        <w:rPr>
          <w:color w:val="FD0F31"/>
        </w:rPr>
        <w:t xml:space="preserve">Hoitotyön päällikkö vastaa yleensä yli 1000 työntekijästä ja vähintään kolmanneksesta sairaalan budjetista, kun taas ylihoitajan vastuulla on yleensä enintään 80 työntekijää ja 8 miljoonaa dollaria</w:t>
      </w:r>
      <w:r>
        <w:t xml:space="preserve">. </w:t>
      </w:r>
      <w:r>
        <w:rPr>
          <w:color w:val="FD0F31"/>
        </w:rPr>
        <w:t xml:space="preserve">Näin </w:t>
      </w:r>
      <w:r>
        <w:t xml:space="preserve">sanoo </w:t>
      </w:r>
      <w:r>
        <w:rPr>
          <w:color w:val="BE8485"/>
        </w:rPr>
        <w:t xml:space="preserve">Federal States Fund, New Yorkissa sijaitseva hyväntekeväisyysjärjestö, </w:t>
      </w:r>
      <w:r>
        <w:rPr>
          <w:color w:val="C660FB"/>
        </w:rPr>
        <w:t xml:space="preserve">joka </w:t>
      </w:r>
      <w:r>
        <w:rPr>
          <w:color w:val="BE8485"/>
        </w:rPr>
        <w:t xml:space="preserve">rahoittaa miljoonan dollarin hanketta, jonka tarkoituksena on tarjota maisterin tutkintoja yhteisissä liike-elämän ja hoitotyön ohjelmissa 10 yliopistossa..... </w:t>
      </w:r>
      <w:r>
        <w:rPr>
          <w:color w:val="120104"/>
        </w:rPr>
        <w:t xml:space="preserve">Tennesseen Nashvillessä sijaitseva Meharry Medical School julkaisee </w:t>
      </w:r>
      <w:r>
        <w:t xml:space="preserve">keväällä uuden tieteellisen julkaisun: Journal of Medical Care for the Poor and Disadvantaged.</w:t>
      </w:r>
    </w:p>
    <w:p>
      <w:r>
        <w:rPr>
          <w:b/>
        </w:rPr>
        <w:t xml:space="preserve">Asiakirjan numero 198</w:t>
      </w:r>
    </w:p>
    <w:p>
      <w:r>
        <w:rPr>
          <w:b/>
        </w:rPr>
        <w:t xml:space="preserve">Asiakirjan tunniste: wsj0417-001</w:t>
      </w:r>
    </w:p>
    <w:p>
      <w:r>
        <w:rPr>
          <w:color w:val="310106"/>
        </w:rPr>
        <w:t xml:space="preserve">Michiganilainen sijoittajaryhmä </w:t>
      </w:r>
      <w:r>
        <w:rPr>
          <w:color w:val="04640D"/>
        </w:rPr>
        <w:t xml:space="preserve">on tarjoutunut ostamaan </w:t>
      </w:r>
      <w:r>
        <w:rPr>
          <w:color w:val="FB5514"/>
        </w:rPr>
        <w:t xml:space="preserve">Knight-Ridder Inc:</w:t>
      </w:r>
      <w:r>
        <w:rPr>
          <w:color w:val="FEFB0A"/>
        </w:rPr>
        <w:t xml:space="preserve">n omistaman vaikeuksissa olevan Detroit Free Press -sanomalehden </w:t>
      </w:r>
      <w:r>
        <w:rPr>
          <w:color w:val="04640D"/>
        </w:rPr>
        <w:t xml:space="preserve">68 miljoonalla dollarilla, mutta </w:t>
      </w:r>
      <w:r>
        <w:t xml:space="preserve">ei ole vielä selvittänyt, kuka </w:t>
      </w:r>
      <w:r>
        <w:t xml:space="preserve">rahoittaa </w:t>
      </w:r>
      <w:r>
        <w:rPr>
          <w:color w:val="04640D"/>
        </w:rPr>
        <w:t xml:space="preserve">tarjouksen. </w:t>
      </w:r>
      <w:r>
        <w:rPr>
          <w:color w:val="04640D"/>
        </w:rPr>
        <w:t xml:space="preserve">Tarjous </w:t>
      </w:r>
      <w:r>
        <w:t xml:space="preserve">tuli juuri ennen Yhdysvaltain </w:t>
      </w:r>
      <w:r>
        <w:t xml:space="preserve">korkeimman oikeuden </w:t>
      </w:r>
      <w:r>
        <w:t xml:space="preserve">kuulemista siitä, pitäisikö </w:t>
      </w:r>
      <w:r>
        <w:rPr>
          <w:color w:val="E115C0"/>
        </w:rPr>
        <w:t xml:space="preserve">Free Pressin </w:t>
      </w:r>
      <w:r>
        <w:t xml:space="preserve">sallia tehdä fuusiointisopimus Gannett Co:n Detroit Newsin kanssa. </w:t>
      </w:r>
      <w:r>
        <w:rPr>
          <w:color w:val="00587F"/>
        </w:rPr>
        <w:t xml:space="preserve">Ryhmä, jota johtaa </w:t>
      </w:r>
      <w:r>
        <w:rPr>
          <w:color w:val="0BC582"/>
        </w:rPr>
        <w:t xml:space="preserve">kolumnisti William D. Birminghamin, Michiganin osavaltiossa toimiva McMaster </w:t>
      </w:r>
      <w:r>
        <w:t xml:space="preserve">ei nimennyt </w:t>
      </w:r>
      <w:r>
        <w:rPr>
          <w:color w:val="FEB8C8"/>
        </w:rPr>
        <w:t xml:space="preserve">kauppaa tukevaa </w:t>
      </w:r>
      <w:r>
        <w:rPr>
          <w:color w:val="FEB8C8"/>
        </w:rPr>
        <w:t xml:space="preserve">investointipankkiiria </w:t>
      </w:r>
      <w:r>
        <w:t xml:space="preserve">eikä kertonut, kuinka paljon </w:t>
      </w:r>
      <w:r>
        <w:rPr>
          <w:color w:val="00587F"/>
        </w:rPr>
        <w:t xml:space="preserve">sen </w:t>
      </w:r>
      <w:r>
        <w:t xml:space="preserve">jäsenet </w:t>
      </w:r>
      <w:r>
        <w:t xml:space="preserve">osallistuisivat </w:t>
      </w:r>
      <w:r>
        <w:rPr>
          <w:color w:val="04640D"/>
        </w:rPr>
        <w:t xml:space="preserve">tarjoukseen. </w:t>
      </w:r>
      <w:r>
        <w:rPr>
          <w:color w:val="01190F"/>
        </w:rPr>
        <w:t xml:space="preserve">Jotkut </w:t>
      </w:r>
      <w:r>
        <w:rPr>
          <w:color w:val="847D81"/>
        </w:rPr>
        <w:t xml:space="preserve">ryhmään liittyvät </w:t>
      </w:r>
      <w:r>
        <w:t xml:space="preserve">henkilöt </w:t>
      </w:r>
      <w:r>
        <w:t xml:space="preserve">sanoivat, </w:t>
      </w:r>
      <w:r>
        <w:t xml:space="preserve">etteivät </w:t>
      </w:r>
      <w:r>
        <w:t xml:space="preserve">he </w:t>
      </w:r>
      <w:r>
        <w:t xml:space="preserve">laittaneet rahaa </w:t>
      </w:r>
      <w:r>
        <w:rPr>
          <w:color w:val="04640D"/>
        </w:rPr>
        <w:t xml:space="preserve">tarjoukseen </w:t>
      </w:r>
      <w:r>
        <w:t xml:space="preserve">eivätkä tienneet </w:t>
      </w:r>
      <w:r>
        <w:rPr>
          <w:color w:val="04640D"/>
        </w:rPr>
        <w:t xml:space="preserve">siitä, </w:t>
      </w:r>
      <w:r>
        <w:t xml:space="preserve">ennen kuin kuulivat </w:t>
      </w:r>
      <w:r>
        <w:rPr>
          <w:color w:val="04640D"/>
        </w:rPr>
        <w:t xml:space="preserve">siitä </w:t>
      </w:r>
      <w:r>
        <w:t xml:space="preserve">uutisista viikonloppuna. </w:t>
      </w:r>
      <w:r>
        <w:rPr>
          <w:color w:val="58018B"/>
        </w:rPr>
        <w:t xml:space="preserve">Knight-Ridder </w:t>
      </w:r>
      <w:r>
        <w:t xml:space="preserve">ei </w:t>
      </w:r>
      <w:r>
        <w:t xml:space="preserve">kommentoi </w:t>
      </w:r>
      <w:r>
        <w:rPr>
          <w:color w:val="04640D"/>
        </w:rPr>
        <w:t xml:space="preserve">tarjousta. </w:t>
      </w:r>
      <w:r>
        <w:rPr>
          <w:color w:val="58018B"/>
        </w:rPr>
        <w:t xml:space="preserve">Yhtiö </w:t>
      </w:r>
      <w:r>
        <w:t xml:space="preserve">on sanonut, että </w:t>
      </w:r>
      <w:r>
        <w:rPr>
          <w:color w:val="E115C0"/>
        </w:rPr>
        <w:t xml:space="preserve">lehti </w:t>
      </w:r>
      <w:r>
        <w:t xml:space="preserve">ei ole myynnissä, ja se on torjunut </w:t>
      </w:r>
      <w:r>
        <w:rPr>
          <w:color w:val="B70639"/>
        </w:rPr>
        <w:t xml:space="preserve">McMasterin </w:t>
      </w:r>
      <w:r>
        <w:t xml:space="preserve">aiemmat </w:t>
      </w:r>
      <w:r>
        <w:t xml:space="preserve">pyynnöt saada tutustua </w:t>
      </w:r>
      <w:r>
        <w:rPr>
          <w:color w:val="E115C0"/>
        </w:rPr>
        <w:t xml:space="preserve">Free Pressin </w:t>
      </w:r>
      <w:r>
        <w:t xml:space="preserve">tilinpäätöstietoihin</w:t>
      </w:r>
      <w:r>
        <w:t xml:space="preserve">. </w:t>
      </w:r>
      <w:r>
        <w:rPr>
          <w:color w:val="B70639"/>
        </w:rPr>
        <w:t xml:space="preserve">McMaster </w:t>
      </w:r>
      <w:r>
        <w:t xml:space="preserve">kirjoitti </w:t>
      </w:r>
      <w:r>
        <w:t xml:space="preserve">kirjeessään </w:t>
      </w:r>
      <w:r>
        <w:rPr>
          <w:color w:val="58018B"/>
        </w:rPr>
        <w:t xml:space="preserve">Knight-Ridderin </w:t>
      </w:r>
      <w:r>
        <w:t xml:space="preserve">pääjohtajalle </w:t>
      </w:r>
      <w:r>
        <w:t xml:space="preserve">James K. Batten sanoi päätyneensä 68 miljoonan dollarin summaan käyttämällä </w:t>
      </w:r>
      <w:r>
        <w:rPr>
          <w:color w:val="58018B"/>
        </w:rPr>
        <w:t xml:space="preserve">Knight-Ridderin </w:t>
      </w:r>
      <w:r>
        <w:t xml:space="preserve">tilinpäätöksiä </w:t>
      </w:r>
      <w:r>
        <w:t xml:space="preserve">ja </w:t>
      </w:r>
      <w:r>
        <w:rPr>
          <w:color w:val="58018B"/>
        </w:rPr>
        <w:t xml:space="preserve">sen </w:t>
      </w:r>
      <w:r>
        <w:t xml:space="preserve">virkamiesten </w:t>
      </w:r>
      <w:r>
        <w:t xml:space="preserve">huomautuksia, </w:t>
      </w:r>
      <w:r>
        <w:t xml:space="preserve">joiden mukaan </w:t>
      </w:r>
      <w:r>
        <w:rPr>
          <w:color w:val="E115C0"/>
        </w:rPr>
        <w:t xml:space="preserve">Free Press -sanomalehden </w:t>
      </w:r>
      <w:r>
        <w:t xml:space="preserve">jäännösarvo oli 50 miljoonaa dollaria. Haastattelussa </w:t>
      </w:r>
      <w:r>
        <w:rPr>
          <w:color w:val="B70639"/>
        </w:rPr>
        <w:t xml:space="preserve">McMaster kuitenkin </w:t>
      </w:r>
      <w:r>
        <w:t xml:space="preserve">sanoi, että </w:t>
      </w:r>
      <w:r>
        <w:rPr>
          <w:color w:val="703B01"/>
        </w:rPr>
        <w:t xml:space="preserve">hänen </w:t>
      </w:r>
      <w:r>
        <w:rPr>
          <w:color w:val="F7F1DF"/>
        </w:rPr>
        <w:t xml:space="preserve">ja </w:t>
      </w:r>
      <w:r>
        <w:rPr>
          <w:color w:val="703B01"/>
        </w:rPr>
        <w:t xml:space="preserve">hänen </w:t>
      </w:r>
      <w:r>
        <w:rPr>
          <w:color w:val="F7F1DF"/>
        </w:rPr>
        <w:t xml:space="preserve">investointipankkiirinsa on saatava </w:t>
      </w:r>
      <w:r>
        <w:t xml:space="preserve">tutustua täydellisiin tilinpäätöksiin </w:t>
      </w:r>
      <w:r>
        <w:t xml:space="preserve">ennen kuin he </w:t>
      </w:r>
      <w:r>
        <w:t xml:space="preserve">tukevat </w:t>
      </w:r>
      <w:r>
        <w:rPr>
          <w:color w:val="04640D"/>
        </w:rPr>
        <w:t xml:space="preserve">tarjousta.</w:t>
      </w:r>
    </w:p>
    <w:p>
      <w:r>
        <w:rPr>
          <w:b/>
        </w:rPr>
        <w:t xml:space="preserve">Asiakirjan numero 199</w:t>
      </w:r>
    </w:p>
    <w:p>
      <w:r>
        <w:rPr>
          <w:b/>
        </w:rPr>
        <w:t xml:space="preserve">Asiakirjan tunniste: wsj0418-001</w:t>
      </w:r>
    </w:p>
    <w:p>
      <w:r>
        <w:rPr>
          <w:color w:val="310106"/>
        </w:rPr>
        <w:t xml:space="preserve">Mitsui &amp; Co. </w:t>
      </w:r>
      <w:r>
        <w:t xml:space="preserve">kertoi perustavansa </w:t>
      </w:r>
      <w:r>
        <w:rPr>
          <w:color w:val="04640D"/>
        </w:rPr>
        <w:t xml:space="preserve">yhteisyrityksen antibioottien valmistamiseksi Dae Woong Chemical Co:n kanssa, joka on merkittävä lääkkeiden valmistaja Etelä-Koreassa</w:t>
      </w:r>
      <w:r>
        <w:t xml:space="preserve">. </w:t>
      </w:r>
      <w:r>
        <w:rPr>
          <w:color w:val="04640D"/>
        </w:rPr>
        <w:t xml:space="preserve">Uuden yrityksen </w:t>
      </w:r>
      <w:r>
        <w:t xml:space="preserve">pääoma on noin 3,5 miljoonaa dollaria. </w:t>
      </w:r>
      <w:r>
        <w:rPr>
          <w:color w:val="310106"/>
        </w:rPr>
        <w:t xml:space="preserve">Mitsui </w:t>
      </w:r>
      <w:r>
        <w:t xml:space="preserve">odottaa, että antibioottituotteita viedään Kaakkois-Aasiaan ja Afrikkaan. Se toivoo myös pääsevänsä Yhdysvaltain markkinoille.</w:t>
      </w:r>
    </w:p>
    <w:p>
      <w:r>
        <w:rPr>
          <w:b/>
        </w:rPr>
        <w:t xml:space="preserve">Asiakirjan numero 200</w:t>
      </w:r>
    </w:p>
    <w:p>
      <w:r>
        <w:rPr>
          <w:b/>
        </w:rPr>
        <w:t xml:space="preserve">Asiakirjan tunniste: wsj0419-001</w:t>
      </w:r>
    </w:p>
    <w:p>
      <w:r>
        <w:rPr>
          <w:color w:val="310106"/>
        </w:rPr>
        <w:t xml:space="preserve">NRM Energy Co. </w:t>
      </w:r>
      <w:r>
        <w:t xml:space="preserve">ilmoitti, että se on jättänyt Securities and Exchange Commissionille aineiston, jossa se pyytää </w:t>
      </w:r>
      <w:r>
        <w:rPr>
          <w:color w:val="04640D"/>
        </w:rPr>
        <w:t xml:space="preserve">rakenneuudistusta kommandiittiyhtiöstä yhtiöksi</w:t>
      </w:r>
      <w:r>
        <w:t xml:space="preserve">. </w:t>
      </w:r>
      <w:r>
        <w:rPr>
          <w:color w:val="310106"/>
        </w:rPr>
        <w:t xml:space="preserve">Yhtiön </w:t>
      </w:r>
      <w:r>
        <w:t xml:space="preserve">mukaan se harkitsee </w:t>
      </w:r>
      <w:r>
        <w:rPr>
          <w:color w:val="04640D"/>
        </w:rPr>
        <w:t xml:space="preserve">muutosta </w:t>
      </w:r>
      <w:r>
        <w:t xml:space="preserve">lähinnä siksi, että sen etuoikeutettujen arvopapereiden vakuus </w:t>
      </w:r>
      <w:r>
        <w:t xml:space="preserve">rajoittaa </w:t>
      </w:r>
      <w:r>
        <w:rPr>
          <w:color w:val="310106"/>
        </w:rPr>
        <w:t xml:space="preserve">sen</w:t>
      </w:r>
      <w:r>
        <w:t xml:space="preserve"> mahdollisuutta lunastaa </w:t>
      </w:r>
      <w:r>
        <w:t xml:space="preserve">ulkona olevia osakkeita. </w:t>
      </w:r>
      <w:r>
        <w:rPr>
          <w:color w:val="310106"/>
        </w:rPr>
        <w:t xml:space="preserve">NRM </w:t>
      </w:r>
      <w:r>
        <w:t xml:space="preserve">keskeytti kantaosakkeidensa osingonjaon kesäkuussa 1988 ja keskeytti syyskuussa </w:t>
      </w:r>
      <w:r>
        <w:t xml:space="preserve">2 dollarin kumulatiivisten vaihtokelpoisten etuoikeutettujen osuuksiensa </w:t>
      </w:r>
      <w:r>
        <w:t xml:space="preserve">osingonjaon. </w:t>
      </w:r>
      <w:r>
        <w:rPr>
          <w:color w:val="FB5514"/>
        </w:rPr>
        <w:t xml:space="preserve">Yritysoston etuoikeutettujen osakkeiden maksamatta olevat määrät </w:t>
      </w:r>
      <w:r>
        <w:rPr>
          <w:color w:val="FEFB0A"/>
        </w:rPr>
        <w:t xml:space="preserve">ovat kuitenkin kumulatiivisia, ja ne olisivat 23 miljoonaa dollaria vuodessa</w:t>
      </w:r>
      <w:r>
        <w:t xml:space="preserve">, mikä </w:t>
      </w:r>
      <w:r>
        <w:t xml:space="preserve">heikentäisi </w:t>
      </w:r>
      <w:r>
        <w:rPr>
          <w:color w:val="310106"/>
        </w:rPr>
        <w:t xml:space="preserve">NRM:n </w:t>
      </w:r>
      <w:r>
        <w:t xml:space="preserve">taloudellista joustavuutta </w:t>
      </w:r>
      <w:r>
        <w:t xml:space="preserve">ja </w:t>
      </w:r>
      <w:r>
        <w:rPr>
          <w:color w:val="310106"/>
        </w:rPr>
        <w:t xml:space="preserve">sen </w:t>
      </w:r>
      <w:r>
        <w:t xml:space="preserve">kykyä hankkia pääomaa, </w:t>
      </w:r>
      <w:r>
        <w:rPr>
          <w:color w:val="310106"/>
        </w:rPr>
        <w:t xml:space="preserve">yhtiö </w:t>
      </w:r>
      <w:r>
        <w:t xml:space="preserve">sanoi</w:t>
      </w:r>
      <w:r>
        <w:t xml:space="preserve">. </w:t>
      </w:r>
      <w:r>
        <w:t xml:space="preserve">Kuten </w:t>
      </w:r>
      <w:r>
        <w:rPr>
          <w:color w:val="E115C0"/>
        </w:rPr>
        <w:t xml:space="preserve">monet muutkin öljy- ja kaasuyhtiöt, </w:t>
      </w:r>
      <w:r>
        <w:rPr>
          <w:color w:val="00587F"/>
        </w:rPr>
        <w:t xml:space="preserve">jotka </w:t>
      </w:r>
      <w:r>
        <w:rPr>
          <w:color w:val="E115C0"/>
        </w:rPr>
        <w:t xml:space="preserve">muuttuivat yhtiöiksi viime vuonna</w:t>
      </w:r>
      <w:r>
        <w:t xml:space="preserve">, myös </w:t>
      </w:r>
      <w:r>
        <w:rPr>
          <w:color w:val="310106"/>
        </w:rPr>
        <w:t xml:space="preserve">NRM </w:t>
      </w:r>
      <w:r>
        <w:t xml:space="preserve">totesi, että </w:t>
      </w:r>
      <w:r>
        <w:rPr>
          <w:color w:val="0BC582"/>
        </w:rPr>
        <w:t xml:space="preserve">kommandiittiyhtiöiden veroedut ovat vähentyneet uusien verolakien myötä, </w:t>
      </w:r>
      <w:r>
        <w:t xml:space="preserve">ja sanoi, että </w:t>
      </w:r>
      <w:r>
        <w:rPr>
          <w:color w:val="04640D"/>
        </w:rPr>
        <w:t xml:space="preserve">muutos </w:t>
      </w:r>
      <w:r>
        <w:t xml:space="preserve">säästää vuosittain 2 miljoonaa dollaria hallinnollisissa kuluissa. </w:t>
      </w:r>
      <w:r>
        <w:rPr>
          <w:color w:val="310106"/>
        </w:rPr>
        <w:t xml:space="preserve">NRM:n mukaan </w:t>
      </w:r>
      <w:r>
        <w:rPr>
          <w:color w:val="9E8317"/>
        </w:rPr>
        <w:t xml:space="preserve">sen </w:t>
      </w:r>
      <w:r>
        <w:rPr>
          <w:color w:val="FEB8C8"/>
        </w:rPr>
        <w:t xml:space="preserve">kantaosakkeiden </w:t>
      </w:r>
      <w:r>
        <w:rPr>
          <w:color w:val="FEB8C8"/>
        </w:rPr>
        <w:t xml:space="preserve">omistajat </w:t>
      </w:r>
      <w:r>
        <w:t xml:space="preserve">saavat </w:t>
      </w:r>
      <w:r>
        <w:t xml:space="preserve">suunnitelman mukaisesti </w:t>
      </w:r>
      <w:r>
        <w:t xml:space="preserve">yhden </w:t>
      </w:r>
      <w:r>
        <w:rPr>
          <w:color w:val="01190F"/>
        </w:rPr>
        <w:t xml:space="preserve">Edisto Resources Corp.:</w:t>
      </w:r>
      <w:r>
        <w:t xml:space="preserve">n uuden kantaosakkeen </w:t>
      </w:r>
      <w:r>
        <w:rPr>
          <w:color w:val="847D81"/>
        </w:rPr>
        <w:t xml:space="preserve">jokaista </w:t>
      </w:r>
      <w:r>
        <w:rPr>
          <w:color w:val="847D81"/>
        </w:rPr>
        <w:t xml:space="preserve">omistamaansa </w:t>
      </w:r>
      <w:r>
        <w:rPr>
          <w:color w:val="847D81"/>
        </w:rPr>
        <w:t xml:space="preserve">14,97 kantaosaketta kohden</w:t>
      </w:r>
      <w:r>
        <w:t xml:space="preserve">. </w:t>
      </w:r>
      <w:r>
        <w:rPr>
          <w:color w:val="703B01"/>
        </w:rPr>
        <w:t xml:space="preserve">NRM:n </w:t>
      </w:r>
      <w:r>
        <w:rPr>
          <w:color w:val="B70639"/>
        </w:rPr>
        <w:t xml:space="preserve">2 dollarin </w:t>
      </w:r>
      <w:r>
        <w:rPr>
          <w:color w:val="B70639"/>
        </w:rPr>
        <w:t xml:space="preserve">kumulatiivisten vaihdettavien etuoikeusosakkeiden haltijat </w:t>
      </w:r>
      <w:r>
        <w:t xml:space="preserve">saavat </w:t>
      </w:r>
      <w:r>
        <w:t xml:space="preserve">yhden uuden </w:t>
      </w:r>
      <w:r>
        <w:rPr>
          <w:color w:val="01190F"/>
        </w:rPr>
        <w:t xml:space="preserve">Ediston </w:t>
      </w:r>
      <w:r>
        <w:t xml:space="preserve">kantaosakkeen </w:t>
      </w:r>
      <w:r>
        <w:rPr>
          <w:color w:val="F7F1DF"/>
        </w:rPr>
        <w:t xml:space="preserve">jokaista </w:t>
      </w:r>
      <w:r>
        <w:rPr>
          <w:color w:val="F7F1DF"/>
        </w:rPr>
        <w:t xml:space="preserve">omistamaansa </w:t>
      </w:r>
      <w:r>
        <w:rPr>
          <w:color w:val="F7F1DF"/>
        </w:rPr>
        <w:t xml:space="preserve">1 342 osaketta kohden</w:t>
      </w:r>
      <w:r>
        <w:t xml:space="preserve">. </w:t>
      </w:r>
      <w:r>
        <w:rPr>
          <w:color w:val="4AFEFA"/>
        </w:rPr>
        <w:t xml:space="preserve">Kaupan jälkeen </w:t>
      </w:r>
      <w:r>
        <w:t xml:space="preserve">nykyiset kantaosuudenomistajat omistavat noin 21,3 prosenttia </w:t>
      </w:r>
      <w:r>
        <w:rPr>
          <w:color w:val="01190F"/>
        </w:rPr>
        <w:t xml:space="preserve">Edistosta</w:t>
      </w:r>
      <w:r>
        <w:t xml:space="preserve">, nykyiset etuoikeutettujen osakkeiden omistajat 72,3 prosenttia ja </w:t>
      </w:r>
      <w:r>
        <w:rPr>
          <w:color w:val="01190F"/>
        </w:rPr>
        <w:t xml:space="preserve">Ediston nykyiset </w:t>
      </w:r>
      <w:r>
        <w:t xml:space="preserve">osakkeenomistajat </w:t>
      </w:r>
      <w:r>
        <w:t xml:space="preserve">noin 6,4 prosenttia, eli </w:t>
      </w:r>
      <w:r>
        <w:rPr>
          <w:color w:val="FCB164"/>
        </w:rPr>
        <w:t xml:space="preserve">suunnilleen saman verran </w:t>
      </w:r>
      <w:r>
        <w:rPr>
          <w:color w:val="796EE6"/>
        </w:rPr>
        <w:t xml:space="preserve">kuin </w:t>
      </w:r>
      <w:r>
        <w:rPr>
          <w:color w:val="000D2C"/>
        </w:rPr>
        <w:t xml:space="preserve">Edisto </w:t>
      </w:r>
      <w:r>
        <w:rPr>
          <w:color w:val="FCB164"/>
        </w:rPr>
        <w:t xml:space="preserve">nyt omistaa </w:t>
      </w:r>
      <w:r>
        <w:rPr>
          <w:color w:val="53495F"/>
        </w:rPr>
        <w:t xml:space="preserve">NRM:stä</w:t>
      </w:r>
      <w:r>
        <w:t xml:space="preserve">. </w:t>
      </w:r>
      <w:r>
        <w:rPr>
          <w:color w:val="01190F"/>
        </w:rPr>
        <w:t xml:space="preserve">Edisto on nyt </w:t>
      </w:r>
      <w:r>
        <w:rPr>
          <w:color w:val="310106"/>
        </w:rPr>
        <w:t xml:space="preserve">NRM:</w:t>
      </w:r>
      <w:r>
        <w:t xml:space="preserve">n pääyhteistyökumppani</w:t>
      </w:r>
      <w:r>
        <w:t xml:space="preserve">. </w:t>
      </w:r>
      <w:r>
        <w:t xml:space="preserve">Koska </w:t>
      </w:r>
      <w:r>
        <w:rPr>
          <w:color w:val="F95475"/>
        </w:rPr>
        <w:t xml:space="preserve">Mesa-komandiittiyhtiö on </w:t>
      </w:r>
      <w:r>
        <w:t xml:space="preserve">hankinnan etuoikeutettujen osuuksien suurin omistaja, se </w:t>
      </w:r>
      <w:r>
        <w:t xml:space="preserve">omistaisi </w:t>
      </w:r>
      <w:r>
        <w:rPr>
          <w:color w:val="4AFEFA"/>
        </w:rPr>
        <w:t xml:space="preserve">kaupan jälkeen </w:t>
      </w:r>
      <w:r>
        <w:t xml:space="preserve">noin 28 prosenttia </w:t>
      </w:r>
      <w:r>
        <w:rPr>
          <w:color w:val="01190F"/>
        </w:rPr>
        <w:t xml:space="preserve">Edistosta</w:t>
      </w:r>
      <w:r>
        <w:t xml:space="preserve">. </w:t>
      </w:r>
      <w:r>
        <w:t xml:space="preserve">Osana </w:t>
      </w:r>
      <w:r>
        <w:rPr>
          <w:color w:val="4AFEFA"/>
        </w:rPr>
        <w:t xml:space="preserve">kauppaa </w:t>
      </w:r>
      <w:r>
        <w:rPr>
          <w:color w:val="01190F"/>
        </w:rPr>
        <w:t xml:space="preserve">Edisto </w:t>
      </w:r>
      <w:r>
        <w:t xml:space="preserve">on suostunut </w:t>
      </w:r>
      <w:r>
        <w:t xml:space="preserve">antamaan </w:t>
      </w:r>
      <w:r>
        <w:rPr>
          <w:color w:val="F95475"/>
        </w:rPr>
        <w:t xml:space="preserve">T. Boone Pickens Jr:n johtamalle öljy- ja kaasuyhtiölle Mesa of Amarillo, Texas, </w:t>
      </w:r>
      <w:r>
        <w:t xml:space="preserve">paikan </w:t>
      </w:r>
      <w:r>
        <w:rPr>
          <w:color w:val="01190F"/>
        </w:rPr>
        <w:t xml:space="preserve">yhtiön </w:t>
      </w:r>
      <w:r>
        <w:t xml:space="preserve">hallituksessa. </w:t>
      </w:r>
      <w:r>
        <w:rPr>
          <w:color w:val="310106"/>
        </w:rPr>
        <w:t xml:space="preserve">NRM:n </w:t>
      </w:r>
      <w:r>
        <w:t xml:space="preserve">mukaan </w:t>
      </w:r>
      <w:r>
        <w:rPr>
          <w:color w:val="310106"/>
        </w:rPr>
        <w:t xml:space="preserve">sen </w:t>
      </w:r>
      <w:r>
        <w:t xml:space="preserve">2,60 dollarin kumulatiiviset vaihtokelpoiset etuoikeutetut osakkeet muunnetaan yhtä moneksi arvopaperiksi, nimittäin </w:t>
      </w:r>
      <w:r>
        <w:rPr>
          <w:color w:val="01190F"/>
        </w:rPr>
        <w:t xml:space="preserve">Ediston </w:t>
      </w:r>
      <w:r>
        <w:t xml:space="preserve">2,60 dollarin kumulatiivisiksi vaihtokelpoisiksi etuoikeutetuiksi osakkeiksi</w:t>
      </w:r>
      <w:r>
        <w:t xml:space="preserve">. </w:t>
      </w:r>
      <w:r>
        <w:rPr>
          <w:color w:val="4AFEFA"/>
        </w:rPr>
        <w:t xml:space="preserve">Kaupan toteutuminen edellyttää muun muassa </w:t>
      </w:r>
      <w:r>
        <w:rPr>
          <w:color w:val="310106"/>
        </w:rPr>
        <w:t xml:space="preserve">NRM:n </w:t>
      </w:r>
      <w:r>
        <w:t xml:space="preserve">osuudenomistajien hyväksyntää </w:t>
      </w:r>
      <w:r>
        <w:t xml:space="preserve">23. lokakuuta mennessä. </w:t>
      </w:r>
      <w:r>
        <w:rPr>
          <w:color w:val="310106"/>
        </w:rPr>
        <w:t xml:space="preserve">NRM </w:t>
      </w:r>
      <w:r>
        <w:t xml:space="preserve">sanoi odottavansa, </w:t>
      </w:r>
      <w:r>
        <w:t xml:space="preserve">että osuudenomistajat äänestävät </w:t>
      </w:r>
      <w:r>
        <w:rPr>
          <w:color w:val="04640D"/>
        </w:rPr>
        <w:t xml:space="preserve">uudelleenjärjestelystä </w:t>
      </w:r>
      <w:r>
        <w:t xml:space="preserve">15. joulukuuta pidettävässä kokouksessa.</w:t>
      </w:r>
    </w:p>
    <w:p>
      <w:r>
        <w:rPr>
          <w:b/>
        </w:rPr>
        <w:t xml:space="preserve">Asiakirjan numero 201</w:t>
      </w:r>
    </w:p>
    <w:p>
      <w:r>
        <w:rPr>
          <w:b/>
        </w:rPr>
        <w:t xml:space="preserve">Asiakirjan tunniste: wsj0420-001</w:t>
      </w:r>
    </w:p>
    <w:p>
      <w:r>
        <w:rPr>
          <w:color w:val="310106"/>
        </w:rPr>
        <w:t xml:space="preserve">Sherwin-Williams Co. ja Whittaker Corp. </w:t>
      </w:r>
      <w:r>
        <w:t xml:space="preserve">ilmoittivat lopettaneensa neuvottelut lopullisesta sopimuksesta, joka koskee </w:t>
      </w:r>
      <w:r>
        <w:rPr>
          <w:color w:val="FEFB0A"/>
        </w:rPr>
        <w:t xml:space="preserve">Whittakerin kemiallisten pinnoitteiden ryhmän </w:t>
      </w:r>
      <w:r>
        <w:rPr>
          <w:color w:val="04640D"/>
        </w:rPr>
        <w:t xml:space="preserve">ostamista </w:t>
      </w:r>
      <w:r>
        <w:rPr>
          <w:color w:val="FB5514"/>
        </w:rPr>
        <w:t xml:space="preserve">Sherwin-Williamsin </w:t>
      </w:r>
      <w:r>
        <w:rPr>
          <w:color w:val="04640D"/>
        </w:rPr>
        <w:t xml:space="preserve">omistukseen</w:t>
      </w:r>
      <w:r>
        <w:t xml:space="preserve">. </w:t>
      </w:r>
      <w:r>
        <w:rPr>
          <w:color w:val="310106"/>
        </w:rPr>
        <w:t xml:space="preserve">Yhtiöt </w:t>
      </w:r>
      <w:r>
        <w:t xml:space="preserve">pääsivät </w:t>
      </w:r>
      <w:r>
        <w:t xml:space="preserve">elokuussa </w:t>
      </w:r>
      <w:r>
        <w:t xml:space="preserve">periaatesopimukseen </w:t>
      </w:r>
      <w:r>
        <w:rPr>
          <w:color w:val="04640D"/>
        </w:rPr>
        <w:t xml:space="preserve">myynnistä.</w:t>
      </w:r>
      <w:r>
        <w:t xml:space="preserve"> Ehtoja ei julkistettu. </w:t>
      </w:r>
      <w:r>
        <w:rPr>
          <w:color w:val="E115C0"/>
        </w:rPr>
        <w:t xml:space="preserve">Clevelandissa sijaitseva Sherwin-Williams </w:t>
      </w:r>
      <w:r>
        <w:t xml:space="preserve">valmistaa maaleja ja pinnoitteita, kun taas </w:t>
      </w:r>
      <w:r>
        <w:rPr>
          <w:color w:val="00587F"/>
        </w:rPr>
        <w:t xml:space="preserve">Los Angelesissa sijaitseva Whittakerin pinnoiteryhmä </w:t>
      </w:r>
      <w:r>
        <w:t xml:space="preserve">valmistaa teollisuuspinnoitteita.</w:t>
      </w:r>
    </w:p>
    <w:p>
      <w:r>
        <w:rPr>
          <w:b/>
        </w:rPr>
        <w:t xml:space="preserve">Asiakirjan numero 202</w:t>
      </w:r>
    </w:p>
    <w:p>
      <w:r>
        <w:rPr>
          <w:b/>
        </w:rPr>
        <w:t xml:space="preserve">Asiakirjan tunniste: wsj0421-001</w:t>
      </w:r>
    </w:p>
    <w:p>
      <w:r>
        <w:rPr>
          <w:color w:val="310106"/>
        </w:rPr>
        <w:t xml:space="preserve">USG Corp. </w:t>
      </w:r>
      <w:r>
        <w:t xml:space="preserve">on hyväksynyt </w:t>
      </w:r>
      <w:r>
        <w:rPr>
          <w:color w:val="FEFB0A"/>
        </w:rPr>
        <w:t xml:space="preserve">paikallisen pääkonttorirakennuksensa </w:t>
      </w:r>
      <w:r>
        <w:rPr>
          <w:color w:val="04640D"/>
        </w:rPr>
        <w:t xml:space="preserve">myynnin </w:t>
      </w:r>
      <w:r>
        <w:rPr>
          <w:color w:val="E115C0"/>
        </w:rPr>
        <w:t xml:space="preserve">torontolaiselle Manufacturers Life Insurance Co:lle ja </w:t>
      </w:r>
      <w:r>
        <w:rPr>
          <w:color w:val="310106"/>
        </w:rPr>
        <w:t xml:space="preserve">vuokraa </w:t>
      </w:r>
      <w:r>
        <w:t xml:space="preserve">19-kerroksisen rakennuksen </w:t>
      </w:r>
      <w:r>
        <w:t xml:space="preserve">siihen asti, kunnes se muuttaa uuteen pääkonttoriinsa vuonna 1992. </w:t>
      </w:r>
      <w:r>
        <w:rPr>
          <w:color w:val="310106"/>
        </w:rPr>
        <w:t xml:space="preserve">Rakennusmateriaalikonserni </w:t>
      </w:r>
      <w:r>
        <w:t xml:space="preserve">ei ole julkistanut </w:t>
      </w:r>
      <w:r>
        <w:rPr>
          <w:color w:val="04640D"/>
        </w:rPr>
        <w:t xml:space="preserve">myyntiehdoista, </w:t>
      </w:r>
      <w:r>
        <w:rPr>
          <w:color w:val="00587F"/>
        </w:rPr>
        <w:t xml:space="preserve">jotka </w:t>
      </w:r>
      <w:r>
        <w:rPr>
          <w:color w:val="04640D"/>
        </w:rPr>
        <w:t xml:space="preserve">toteutuvat ensi vuoden ensimmäisellä neljänneksellä</w:t>
      </w:r>
      <w:r>
        <w:t xml:space="preserve">. </w:t>
      </w:r>
      <w:r>
        <w:rPr>
          <w:color w:val="310106"/>
        </w:rPr>
        <w:t xml:space="preserve">USG:n </w:t>
      </w:r>
      <w:r>
        <w:t xml:space="preserve">virkailija sanoi, että </w:t>
      </w:r>
      <w:r>
        <w:rPr>
          <w:color w:val="FEFB0A"/>
        </w:rPr>
        <w:t xml:space="preserve">250 000 neliömetrin rakennuksen </w:t>
      </w:r>
      <w:r>
        <w:rPr>
          <w:color w:val="04640D"/>
        </w:rPr>
        <w:t xml:space="preserve">suunnitellusta myynnistä </w:t>
      </w:r>
      <w:r>
        <w:t xml:space="preserve">saadut tulot </w:t>
      </w:r>
      <w:r>
        <w:t xml:space="preserve">"auttavat vähentämään velkaa, joka syntyi </w:t>
      </w:r>
      <w:r>
        <w:t xml:space="preserve">heinäkuussa 1988 toteutetun pääomapohjan vahvistamisen seurauksena"</w:t>
      </w:r>
      <w:r>
        <w:t xml:space="preserve">.</w:t>
      </w:r>
    </w:p>
    <w:p>
      <w:r>
        <w:rPr>
          <w:b/>
        </w:rPr>
        <w:t xml:space="preserve">Asiakirjan numero 203</w:t>
      </w:r>
    </w:p>
    <w:p>
      <w:r>
        <w:rPr>
          <w:b/>
        </w:rPr>
        <w:t xml:space="preserve">Asiakirjan tunniste: wsj0422-001</w:t>
      </w:r>
    </w:p>
    <w:p>
      <w:r>
        <w:t xml:space="preserve">Viime aikoina piensijoittajien uutta innostusta osakesijoitusrahastoja kohtaan ovat vaimentaneet hermostuneet osakemarkkinat ja ohjelmakauppaa koskeva kohu. </w:t>
      </w:r>
      <w:r>
        <w:rPr>
          <w:color w:val="310106"/>
        </w:rPr>
        <w:t xml:space="preserve">Sijoitusyhtiöiden kaupparyhmän Investment Company Instituten mukaan </w:t>
      </w:r>
      <w:r>
        <w:t xml:space="preserve">osakerahastojen nettomyynti </w:t>
      </w:r>
      <w:r>
        <w:t xml:space="preserve">laski </w:t>
      </w:r>
      <w:r>
        <w:rPr>
          <w:color w:val="04640D"/>
        </w:rPr>
        <w:t xml:space="preserve">syyskuussa </w:t>
      </w:r>
      <w:r>
        <w:t xml:space="preserve">saavutettuaan kesällä kahden vuoden huippulukemat. </w:t>
      </w:r>
      <w:r>
        <w:t xml:space="preserve">Joidenkin analyytikoiden mukaan </w:t>
      </w:r>
      <w:r>
        <w:t xml:space="preserve">tuloskasvu </w:t>
      </w:r>
      <w:r>
        <w:t xml:space="preserve">pysähtyi jyrkästi </w:t>
      </w:r>
      <w:r>
        <w:rPr>
          <w:color w:val="04640D"/>
        </w:rPr>
        <w:t xml:space="preserve">tässä kuussa. "</w:t>
      </w:r>
      <w:r>
        <w:rPr>
          <w:color w:val="FEFB0A"/>
        </w:rPr>
        <w:t xml:space="preserve">Luottamus </w:t>
      </w:r>
      <w:r>
        <w:t xml:space="preserve">alkoi palata, koska meillä </w:t>
      </w:r>
      <w:r>
        <w:t xml:space="preserve">ei ole ollut kovin epävakaita päiviä", sanoo </w:t>
      </w:r>
      <w:r>
        <w:rPr>
          <w:color w:val="FB5514"/>
        </w:rPr>
        <w:t xml:space="preserve">Tyler Jenks, bostonilaisen tutkimusyrityksen Kanon Bloch Carre &amp; Co:n tutkimusjohtaja. </w:t>
      </w:r>
      <w:r>
        <w:t xml:space="preserve">"Nyt kaikki" - kuten ohjelmakauppa ja suuret </w:t>
      </w:r>
      <w:r>
        <w:rPr>
          <w:color w:val="E115C0"/>
        </w:rPr>
        <w:t xml:space="preserve">pörssikurssien</w:t>
      </w:r>
      <w:r>
        <w:t xml:space="preserve"> heilahtelut </w:t>
      </w:r>
      <w:r>
        <w:t xml:space="preserve">- "mitä </w:t>
      </w:r>
      <w:r>
        <w:rPr>
          <w:color w:val="00587F"/>
        </w:rPr>
        <w:t xml:space="preserve">kaikki </w:t>
      </w:r>
      <w:r>
        <w:t xml:space="preserve">ovat työntäneet pois </w:t>
      </w:r>
      <w:r>
        <w:t xml:space="preserve">tietoisuudestaan, on aivan edessämme." </w:t>
      </w:r>
      <w:r>
        <w:rPr>
          <w:color w:val="0BC582"/>
        </w:rPr>
        <w:t xml:space="preserve">Osakerahastojen nettomyynti </w:t>
      </w:r>
      <w:r>
        <w:rPr>
          <w:color w:val="FEB8C8"/>
        </w:rPr>
        <w:t xml:space="preserve">syyskuussa </w:t>
      </w:r>
      <w:r>
        <w:rPr>
          <w:color w:val="0BC582"/>
        </w:rPr>
        <w:t xml:space="preserve">oli 839,4 miljoonaa dollaria, </w:t>
      </w:r>
      <w:r>
        <w:t xml:space="preserve">kun </w:t>
      </w:r>
      <w:r>
        <w:rPr>
          <w:color w:val="0BC582"/>
        </w:rPr>
        <w:t xml:space="preserve">se </w:t>
      </w:r>
      <w:r>
        <w:rPr>
          <w:color w:val="9E8317"/>
        </w:rPr>
        <w:t xml:space="preserve">elokuussa </w:t>
      </w:r>
      <w:r>
        <w:t xml:space="preserve">oli 1,1 miljardia dollaria</w:t>
      </w:r>
      <w:r>
        <w:t xml:space="preserve">, </w:t>
      </w:r>
      <w:r>
        <w:rPr>
          <w:color w:val="310106"/>
        </w:rPr>
        <w:t xml:space="preserve">instituutti </w:t>
      </w:r>
      <w:r>
        <w:t xml:space="preserve">kertoi</w:t>
      </w:r>
      <w:r>
        <w:t xml:space="preserve">. </w:t>
      </w:r>
      <w:r>
        <w:t xml:space="preserve">Mutta jos uudelleen sijoitettuja osinkoja ei oteta huomioon, </w:t>
      </w:r>
      <w:r>
        <w:rPr>
          <w:color w:val="01190F"/>
        </w:rPr>
        <w:t xml:space="preserve">sijoittajat </w:t>
      </w:r>
      <w:r>
        <w:t xml:space="preserve">sijoittivat vain 340 miljoonaa dollaria enemmän kuin he </w:t>
      </w:r>
      <w:r>
        <w:t xml:space="preserve">saivat </w:t>
      </w:r>
      <w:r>
        <w:rPr>
          <w:color w:val="04640D"/>
        </w:rPr>
        <w:t xml:space="preserve">kuukaudessa. </w:t>
      </w:r>
      <w:r>
        <w:rPr>
          <w:color w:val="847D81"/>
        </w:rPr>
        <w:t xml:space="preserve">Lokakuun luvut, joita </w:t>
      </w:r>
      <w:r>
        <w:rPr>
          <w:color w:val="847D81"/>
        </w:rPr>
        <w:t xml:space="preserve">ei julkaista vielä kuukauteen, </w:t>
      </w:r>
      <w:r>
        <w:t xml:space="preserve">ovat vielä alhaisemmat, sanovat hedge-rahastojen virkamiehet. Osakerahastojen sijoittajat </w:t>
      </w:r>
      <w:r>
        <w:t xml:space="preserve">eivät panikoineet </w:t>
      </w:r>
      <w:r>
        <w:t xml:space="preserve">viikonloppuna </w:t>
      </w:r>
      <w:r>
        <w:rPr>
          <w:color w:val="B70639"/>
        </w:rPr>
        <w:t xml:space="preserve">sen jälkeen, kun markkinat putosivat </w:t>
      </w:r>
      <w:r>
        <w:rPr>
          <w:color w:val="703B01"/>
        </w:rPr>
        <w:t xml:space="preserve">lokakuun puolivälissä </w:t>
      </w:r>
      <w:r>
        <w:rPr>
          <w:color w:val="B70639"/>
        </w:rPr>
        <w:t xml:space="preserve">190 pistettä. </w:t>
      </w:r>
      <w:r>
        <w:t xml:space="preserve">Suurin osa </w:t>
      </w:r>
      <w:r>
        <w:rPr>
          <w:color w:val="F7F1DF"/>
        </w:rPr>
        <w:t xml:space="preserve">osakerahastoista lähteneistä </w:t>
      </w:r>
      <w:r>
        <w:t xml:space="preserve">siirtyi yksinkertaisesti rahamarkkinarahastoihin. Joidenkin rahastoryhmien mukaan sijoittajat ovat nyt lopullisia ostajia. Mutta osakemarkkinoiden heilahtelut jatkuivat. Viimeaikainen ohjelmakauppaa koskeva närkästys varjostaa osakerahastojen toimintaympäristöä tulevina kuukausina, sanovat eräät analyytikot. "Yleisö on saanut tarpeekseen", </w:t>
      </w:r>
      <w:r>
        <w:rPr>
          <w:color w:val="FB5514"/>
        </w:rPr>
        <w:t xml:space="preserve">Jenks </w:t>
      </w:r>
      <w:r>
        <w:t xml:space="preserve">sanoo</w:t>
      </w:r>
      <w:r>
        <w:t xml:space="preserve">. </w:t>
      </w:r>
      <w:r>
        <w:t xml:space="preserve">Sijoittajat </w:t>
      </w:r>
      <w:r>
        <w:t xml:space="preserve">vetäytyivät myös joukkolainarahastoista </w:t>
      </w:r>
      <w:r>
        <w:rPr>
          <w:color w:val="04640D"/>
        </w:rPr>
        <w:t xml:space="preserve">syyskuussa</w:t>
      </w:r>
      <w:r>
        <w:t xml:space="preserve">. </w:t>
      </w:r>
      <w:r>
        <w:rPr>
          <w:color w:val="4AFEFA"/>
        </w:rPr>
        <w:t xml:space="preserve">Joukkolainarahastojen nettomyynti </w:t>
      </w:r>
      <w:r>
        <w:rPr>
          <w:color w:val="4AFEFA"/>
        </w:rPr>
        <w:t xml:space="preserve">oli kuukauden aikana 1,1 miljardia </w:t>
      </w:r>
      <w:r>
        <w:rPr>
          <w:color w:val="4AFEFA"/>
        </w:rPr>
        <w:t xml:space="preserve">dollaria</w:t>
      </w:r>
      <w:r>
        <w:t xml:space="preserve">, mikä on </w:t>
      </w:r>
      <w:r>
        <w:t xml:space="preserve">kaksi kolmasosaa vähemmän kuin </w:t>
      </w:r>
      <w:r>
        <w:rPr>
          <w:color w:val="9E8317"/>
        </w:rPr>
        <w:t xml:space="preserve">elokuussa, jolloin </w:t>
      </w:r>
      <w:r>
        <w:t xml:space="preserve">se oli 3,1 miljardia dollaria</w:t>
      </w:r>
      <w:r>
        <w:t xml:space="preserve">. Tärkein syy: suuret ulosvirtaukset korkean riskin ja korkean tuoton joukkolainarahastoista. Riskisijoitusrahastojen suuret ulosvirtaukset jatkuivat </w:t>
      </w:r>
      <w:r>
        <w:rPr>
          <w:color w:val="796EE6"/>
        </w:rPr>
        <w:t xml:space="preserve">tässä kuussa</w:t>
      </w:r>
      <w:r>
        <w:t xml:space="preserve">. </w:t>
      </w:r>
      <w:r>
        <w:rPr>
          <w:color w:val="310106"/>
        </w:rPr>
        <w:t xml:space="preserve">Kaupparyhmän </w:t>
      </w:r>
      <w:r>
        <w:t xml:space="preserve">mukaan </w:t>
      </w:r>
      <w:r>
        <w:t xml:space="preserve">kaikkien hedge-rahastojen, lukuun ottamatta rahamarkkinarahastoja, nettomyynti laski </w:t>
      </w:r>
      <w:r>
        <w:rPr>
          <w:color w:val="9E8317"/>
        </w:rPr>
        <w:t xml:space="preserve">elokuun </w:t>
      </w:r>
      <w:r>
        <w:t xml:space="preserve">4,2 miljardista dollarista </w:t>
      </w:r>
      <w:r>
        <w:t xml:space="preserve">1,9 miljardiin dollariin </w:t>
      </w:r>
      <w:r>
        <w:rPr>
          <w:color w:val="04640D"/>
        </w:rPr>
        <w:t xml:space="preserve">syyskuussa</w:t>
      </w:r>
      <w:r>
        <w:t xml:space="preserve">. </w:t>
      </w:r>
      <w:r>
        <w:t xml:space="preserve">"Osake- ja joukkolainarahastojen pienet nettomääräiset sisäänvirtaukset kompensoitiin </w:t>
      </w:r>
      <w:r>
        <w:rPr>
          <w:color w:val="000D2C"/>
        </w:rPr>
        <w:t xml:space="preserve">sijoitusrahastojen ja joukkolainarahastojen salkkujen arvon pienellä laskulla", </w:t>
      </w:r>
      <w:r>
        <w:rPr>
          <w:color w:val="53495F"/>
        </w:rPr>
        <w:t xml:space="preserve">joka </w:t>
      </w:r>
      <w:r>
        <w:rPr>
          <w:color w:val="000D2C"/>
        </w:rPr>
        <w:t xml:space="preserve">johtui hintojen laskusta</w:t>
      </w:r>
      <w:r>
        <w:t xml:space="preserve">, sanoi Jacob Dreyer, </w:t>
      </w:r>
      <w:r>
        <w:rPr>
          <w:color w:val="310106"/>
        </w:rPr>
        <w:t xml:space="preserve">instituutin </w:t>
      </w:r>
      <w:r>
        <w:t xml:space="preserve">pääekonomisti</w:t>
      </w:r>
      <w:r>
        <w:t xml:space="preserve">. Monet piensijoittajat ovat siirtyneet rahamarkkinarahastojen turvaan. </w:t>
      </w:r>
      <w:r>
        <w:rPr>
          <w:color w:val="310106"/>
        </w:rPr>
        <w:t xml:space="preserve">Instituutin mukaan </w:t>
      </w:r>
      <w:r>
        <w:t xml:space="preserve">näiden ja muiden lyhytaikaisten rahastojen varat </w:t>
      </w:r>
      <w:r>
        <w:t xml:space="preserve">kasvoivat </w:t>
      </w:r>
      <w:r>
        <w:rPr>
          <w:color w:val="04640D"/>
        </w:rPr>
        <w:t xml:space="preserve">syyskuussa </w:t>
      </w:r>
      <w:r>
        <w:t xml:space="preserve">yli 5 miljardia dollaria</w:t>
      </w:r>
      <w:r>
        <w:t xml:space="preserve">. </w:t>
      </w:r>
      <w:r>
        <w:t xml:space="preserve">Analyytikot sanovat, että </w:t>
      </w:r>
      <w:r>
        <w:rPr>
          <w:color w:val="F95475"/>
        </w:rPr>
        <w:t xml:space="preserve">useammat sijoittajat </w:t>
      </w:r>
      <w:r>
        <w:t xml:space="preserve">siirtävät </w:t>
      </w:r>
      <w:r>
        <w:t xml:space="preserve">varojaan raharahastoihin </w:t>
      </w:r>
      <w:r>
        <w:rPr>
          <w:color w:val="796EE6"/>
        </w:rPr>
        <w:t xml:space="preserve">tässä kuussa</w:t>
      </w:r>
      <w:r>
        <w:t xml:space="preserve">. </w:t>
      </w:r>
      <w:r>
        <w:rPr>
          <w:color w:val="61FC03"/>
        </w:rPr>
        <w:t xml:space="preserve">Fidelity Investmentsin, maan suurimman rahastoryhmän, </w:t>
      </w:r>
      <w:r>
        <w:t xml:space="preserve">raharahastot vetävät edelleen suurimman osan liiketoiminnasta, sanoi </w:t>
      </w:r>
      <w:r>
        <w:rPr>
          <w:color w:val="5D9608"/>
        </w:rPr>
        <w:t xml:space="preserve">Michael Hines, markkinoinnista vastaava </w:t>
      </w:r>
      <w:r>
        <w:rPr>
          <w:color w:val="5D9608"/>
        </w:rPr>
        <w:t xml:space="preserve">varatoimitusjohtaja</w:t>
      </w:r>
      <w:r>
        <w:t xml:space="preserve">. </w:t>
      </w:r>
      <w:r>
        <w:rPr>
          <w:color w:val="5D9608"/>
        </w:rPr>
        <w:t xml:space="preserve">Hinesin</w:t>
      </w:r>
      <w:r>
        <w:t xml:space="preserve"> mukaan </w:t>
      </w:r>
      <w:r>
        <w:rPr>
          <w:color w:val="61FC03"/>
        </w:rPr>
        <w:t xml:space="preserve">Fidelityn </w:t>
      </w:r>
      <w:r>
        <w:t xml:space="preserve">osakerahastojen nettomyynti </w:t>
      </w:r>
      <w:r>
        <w:t xml:space="preserve">laski jyrkästi </w:t>
      </w:r>
      <w:r>
        <w:rPr>
          <w:color w:val="796EE6"/>
        </w:rPr>
        <w:t xml:space="preserve">lokakuussa</w:t>
      </w:r>
      <w:r>
        <w:t xml:space="preserve">. </w:t>
      </w:r>
      <w:r>
        <w:t xml:space="preserve">Hän huomautti kuitenkin, että sekä uudet tilit että uusi myynti, kysyntä ja sen jälkeinen osakerahastojen myynti kasvoivat </w:t>
      </w:r>
      <w:r>
        <w:rPr>
          <w:color w:val="796EE6"/>
        </w:rPr>
        <w:t xml:space="preserve">tässä kuussa </w:t>
      </w:r>
      <w:r>
        <w:t xml:space="preserve">syyskuun tasosta. Sijoittajien kiinnostus osakerahastoja kohtaan "ei ole vähentynyt lainkaan", </w:t>
      </w:r>
      <w:r>
        <w:rPr>
          <w:color w:val="5D9608"/>
        </w:rPr>
        <w:t xml:space="preserve">Hines</w:t>
      </w:r>
      <w:r>
        <w:t xml:space="preserve"> sanoi</w:t>
      </w:r>
      <w:r>
        <w:t xml:space="preserve">. </w:t>
      </w:r>
      <w:r>
        <w:t xml:space="preserve">Hän huomauttaa, että liikevaihdon lasku tuli </w:t>
      </w:r>
      <w:r>
        <w:rPr>
          <w:color w:val="DE98FD"/>
        </w:rPr>
        <w:t xml:space="preserve">enimmäkseen </w:t>
      </w:r>
      <w:r>
        <w:rPr>
          <w:color w:val="4F584E"/>
        </w:rPr>
        <w:t xml:space="preserve">perjantaina 13. päivä tapahtunutta pudotusta </w:t>
      </w:r>
      <w:r>
        <w:rPr>
          <w:color w:val="DE98FD"/>
        </w:rPr>
        <w:t xml:space="preserve">seuranneen </w:t>
      </w:r>
      <w:r>
        <w:rPr>
          <w:color w:val="DE98FD"/>
        </w:rPr>
        <w:t xml:space="preserve">kolmen päivän jakson aikana</w:t>
      </w:r>
      <w:r>
        <w:t xml:space="preserve">. </w:t>
      </w:r>
      <w:r>
        <w:t xml:space="preserve">"Jos </w:t>
      </w:r>
      <w:r>
        <w:rPr>
          <w:color w:val="248AD0"/>
        </w:rPr>
        <w:t xml:space="preserve">tämä </w:t>
      </w:r>
      <w:r>
        <w:t xml:space="preserve">jatkuu ensi kuussa, </w:t>
      </w:r>
      <w:r>
        <w:rPr>
          <w:color w:val="248AD0"/>
        </w:rPr>
        <w:t xml:space="preserve">tilanne </w:t>
      </w:r>
      <w:r>
        <w:t xml:space="preserve">on toinen", hän sanoo. </w:t>
      </w:r>
      <w:r>
        <w:rPr>
          <w:color w:val="5D9608"/>
        </w:rPr>
        <w:t xml:space="preserve">Hines</w:t>
      </w:r>
      <w:r>
        <w:t xml:space="preserve"> lisää kuitenkin</w:t>
      </w:r>
      <w:r>
        <w:t xml:space="preserve">, että "muutaman päivän tapahtumiin perustuva myynti ei kerro paljon lokakuun suuntauksista". Yksi </w:t>
      </w:r>
      <w:r>
        <w:rPr>
          <w:color w:val="5C5300"/>
        </w:rPr>
        <w:t xml:space="preserve">jatkuva </w:t>
      </w:r>
      <w:r>
        <w:rPr>
          <w:color w:val="5C5300"/>
        </w:rPr>
        <w:t xml:space="preserve">suuntaus </w:t>
      </w:r>
      <w:r>
        <w:t xml:space="preserve">on rahastoihin sijoitetun rahan kasvu. </w:t>
      </w:r>
      <w:r>
        <w:rPr>
          <w:color w:val="BCFEC6"/>
        </w:rPr>
        <w:t xml:space="preserve">Kaikkien sijoitusrahastojen varat kasvoivat </w:t>
      </w:r>
      <w:r>
        <w:rPr>
          <w:color w:val="932C70"/>
        </w:rPr>
        <w:t xml:space="preserve">syyskuussa </w:t>
      </w:r>
      <w:r>
        <w:rPr>
          <w:color w:val="BCFEC6"/>
        </w:rPr>
        <w:t xml:space="preserve">ennätykselliseen 953,8 miljardiin dollariin, </w:t>
      </w:r>
      <w:r>
        <w:t xml:space="preserve">mikä oli </w:t>
      </w:r>
      <w:r>
        <w:t xml:space="preserve">hieman </w:t>
      </w:r>
      <w:r>
        <w:rPr>
          <w:color w:val="BCFEC6"/>
        </w:rPr>
        <w:t xml:space="preserve">enemmän </w:t>
      </w:r>
      <w:r>
        <w:t xml:space="preserve">kuin </w:t>
      </w:r>
      <w:r>
        <w:rPr>
          <w:color w:val="9E8317"/>
        </w:rPr>
        <w:t xml:space="preserve">elokuussa (</w:t>
      </w:r>
      <w:r>
        <w:t xml:space="preserve">949,3 miljardia </w:t>
      </w:r>
      <w:r>
        <w:t xml:space="preserve">dollaria)</w:t>
      </w:r>
      <w:r>
        <w:t xml:space="preserve">. </w:t>
      </w:r>
      <w:r>
        <w:rPr>
          <w:color w:val="2B1B04"/>
        </w:rPr>
        <w:t xml:space="preserve">Osakerahastojen </w:t>
      </w:r>
      <w:r>
        <w:rPr>
          <w:color w:val="B5AFC4"/>
        </w:rPr>
        <w:t xml:space="preserve">hoitajilla oli </w:t>
      </w:r>
      <w:r>
        <w:rPr>
          <w:color w:val="796EE6"/>
        </w:rPr>
        <w:t xml:space="preserve">lokakuussa </w:t>
      </w:r>
      <w:r>
        <w:rPr>
          <w:color w:val="B5AFC4"/>
        </w:rPr>
        <w:t xml:space="preserve">vähemmän käteistä kuin vuoden alussa</w:t>
      </w:r>
      <w:r>
        <w:t xml:space="preserve">. </w:t>
      </w:r>
      <w:r>
        <w:rPr>
          <w:color w:val="AE7AA1"/>
        </w:rPr>
        <w:t xml:space="preserve">Syyskuun </w:t>
      </w:r>
      <w:r>
        <w:rPr>
          <w:color w:val="D4C67A"/>
        </w:rPr>
        <w:t xml:space="preserve">lopussa </w:t>
      </w:r>
      <w:r>
        <w:rPr>
          <w:color w:val="D4C67A"/>
        </w:rPr>
        <w:t xml:space="preserve">ne omistivat 9,8 prosenttia varoista käteisenä</w:t>
      </w:r>
      <w:r>
        <w:rPr>
          <w:color w:val="D4C67A"/>
        </w:rPr>
        <w:t xml:space="preserve">, </w:t>
      </w:r>
      <w:r>
        <w:t xml:space="preserve">kun se </w:t>
      </w:r>
      <w:r>
        <w:rPr>
          <w:color w:val="9E8317"/>
        </w:rPr>
        <w:t xml:space="preserve">elokuussa </w:t>
      </w:r>
      <w:r>
        <w:t xml:space="preserve">oli 10,2 prosenttia </w:t>
      </w:r>
      <w:r>
        <w:t xml:space="preserve">ja </w:t>
      </w:r>
      <w:r>
        <w:rPr>
          <w:color w:val="C2A393"/>
        </w:rPr>
        <w:t xml:space="preserve">syyskuussa </w:t>
      </w:r>
      <w:r>
        <w:rPr>
          <w:color w:val="0232FD"/>
        </w:rPr>
        <w:t xml:space="preserve">1988 </w:t>
      </w:r>
      <w:r>
        <w:t xml:space="preserve">10,6 prosenttia</w:t>
      </w:r>
      <w:r>
        <w:t xml:space="preserve">. Suuret käteisvarat auttavat säänneltyjä rahastoja markkinoiden laskusuhdanteissa, mutta voivat vähentää voittoja nousevilla markkinoilla. Hedge-rahastojen hoitajat ovat lisänneet käteisvarantojaan Campeau Corp:n syyskuun käteisvarojen puutteen jälkeen. </w:t>
      </w:r>
      <w:r>
        <w:rPr>
          <w:color w:val="6A3A35"/>
        </w:rPr>
        <w:t xml:space="preserve">Riskisalkunhoitajat </w:t>
      </w:r>
      <w:r>
        <w:t xml:space="preserve">lisäsivät </w:t>
      </w:r>
      <w:r>
        <w:rPr>
          <w:color w:val="168E5C"/>
        </w:rPr>
        <w:t xml:space="preserve">käteisvarojen osuutta </w:t>
      </w:r>
      <w:r>
        <w:t xml:space="preserve">9,4 prosenttiin varoista </w:t>
      </w:r>
      <w:r>
        <w:rPr>
          <w:color w:val="04640D"/>
        </w:rPr>
        <w:t xml:space="preserve">syyskuussa </w:t>
      </w:r>
      <w:r>
        <w:t xml:space="preserve">elokuun 8,3 prosentista</w:t>
      </w:r>
      <w:r>
        <w:t xml:space="preserve">. </w:t>
      </w:r>
      <w:r>
        <w:rPr>
          <w:color w:val="C2A393"/>
        </w:rPr>
        <w:t xml:space="preserve">Syyskuussa </w:t>
      </w:r>
      <w:r>
        <w:rPr>
          <w:color w:val="0232FD"/>
        </w:rPr>
        <w:t xml:space="preserve">1988 </w:t>
      </w:r>
      <w:r>
        <w:rPr>
          <w:color w:val="168E5C"/>
        </w:rPr>
        <w:t xml:space="preserve">osuus </w:t>
      </w:r>
      <w:r>
        <w:t xml:space="preserve">oli </w:t>
      </w:r>
      <w:r>
        <w:t xml:space="preserve">9,5 %. Joidenkin analyytikoiden mukaan kaikkien rahastojen sijoittajat etsivät tulevina kuukausina turvaa. Rahastoasiantuntijoiden mukaan konservatiiviset kasvu- ja tuottosalkut pysyvät edelleen suosituina osakerahastojen keskuudessa. "</w:t>
      </w:r>
      <w:r>
        <w:t xml:space="preserve">Konservatiivisiin osakerahastoihin keskitytään jatkossakin ja ehkä entistä enemmän kasvurahastojen ja aggressiivisten kasvurahastojen kustannuksella", sanoo </w:t>
      </w:r>
      <w:r>
        <w:rPr>
          <w:color w:val="16C0D0"/>
        </w:rPr>
        <w:t xml:space="preserve">newyorkilaisen rahastotutkimusyrityksen </w:t>
      </w:r>
      <w:r>
        <w:t xml:space="preserve">Strategic Insightin analyytikko Avi Nachmany</w:t>
      </w:r>
      <w:r>
        <w:t xml:space="preserve">.</w:t>
      </w:r>
    </w:p>
    <w:p>
      <w:r>
        <w:rPr>
          <w:b/>
        </w:rPr>
        <w:t xml:space="preserve">Asiakirjan numero 204</w:t>
      </w:r>
    </w:p>
    <w:p>
      <w:r>
        <w:rPr>
          <w:b/>
        </w:rPr>
        <w:t xml:space="preserve">Asiakirjan tunniste: wsj0423-001</w:t>
      </w:r>
    </w:p>
    <w:p>
      <w:r>
        <w:rPr>
          <w:color w:val="310106"/>
        </w:rPr>
        <w:t xml:space="preserve">Ulkoministeri Baker</w:t>
      </w:r>
      <w:r>
        <w:rPr>
          <w:color w:val="04640D"/>
        </w:rPr>
        <w:t xml:space="preserve">, kuten luemme, päätti perua </w:t>
      </w:r>
      <w:r>
        <w:rPr>
          <w:color w:val="FEFB0A"/>
        </w:rPr>
        <w:t xml:space="preserve">puheen, </w:t>
      </w:r>
      <w:r>
        <w:rPr>
          <w:color w:val="FB5514"/>
        </w:rPr>
        <w:t xml:space="preserve">jonka </w:t>
      </w:r>
      <w:r>
        <w:rPr>
          <w:color w:val="E115C0"/>
        </w:rPr>
        <w:t xml:space="preserve">Robert Gates, kansallisen turvallisuuden apulaisneuvonantaja ja </w:t>
      </w:r>
      <w:r>
        <w:rPr>
          <w:color w:val="00587F"/>
        </w:rPr>
        <w:t xml:space="preserve">Neuvostoliiton </w:t>
      </w:r>
      <w:r>
        <w:rPr>
          <w:color w:val="E115C0"/>
        </w:rPr>
        <w:t xml:space="preserve">asiantuntija, </w:t>
      </w:r>
      <w:r>
        <w:rPr>
          <w:color w:val="FEFB0A"/>
        </w:rPr>
        <w:t xml:space="preserve">aikoi pitää opiskelijoiden konferenssissa, National Academic Security Conference -konferenssissa</w:t>
      </w:r>
      <w:r>
        <w:t xml:space="preserve">. </w:t>
      </w:r>
      <w:r>
        <w:t xml:space="preserve">Ihmettelemme yhä, mitä </w:t>
      </w:r>
      <w:r>
        <w:rPr>
          <w:color w:val="0BC582"/>
        </w:rPr>
        <w:t xml:space="preserve">herra Gates </w:t>
      </w:r>
      <w:r>
        <w:t xml:space="preserve">aikoi </w:t>
      </w:r>
      <w:r>
        <w:t xml:space="preserve">sanoa. Ehkä hän olisi voinut lainata, että </w:t>
      </w:r>
      <w:r>
        <w:rPr>
          <w:color w:val="FEB8C8"/>
        </w:rPr>
        <w:t xml:space="preserve">Gorbatshov </w:t>
      </w:r>
      <w:r>
        <w:t xml:space="preserve">tarvitsee "vakaan valuutan, vapaat ja kilpailukykyiset markkinat, yksityisomistuksen ja reaalihinnat" ja muita epärealistisia uudistuksia. Ehkä hän olisi vaatinut "hajautettua poliittista ja taloudellista järjestelmää" ilman hallitsevaa kommunistista puoluetta. Tai poliittiset toimenpiteet "</w:t>
      </w:r>
      <w:r>
        <w:rPr>
          <w:color w:val="9E8317"/>
        </w:rPr>
        <w:t xml:space="preserve">Neuvostoliiton etnisten vähemmistöjen ja tasavaltojen </w:t>
      </w:r>
      <w:r>
        <w:t xml:space="preserve">epäkohtien ja vaatimusten lieventämiseksi"</w:t>
      </w:r>
      <w:r>
        <w:t xml:space="preserve">. </w:t>
      </w:r>
      <w:r>
        <w:t xml:space="preserve">Loppujen lopuksi </w:t>
      </w:r>
      <w:r>
        <w:rPr>
          <w:color w:val="0BC582"/>
        </w:rPr>
        <w:t xml:space="preserve">Bob Gates </w:t>
      </w:r>
      <w:r>
        <w:t xml:space="preserve">saattoi jopa sanoa: "Neuvostoliiton ongelmia ei voida ratkaista ulkomailta käsin, länsimaiden anteliailla lainoilla." Jos </w:t>
      </w:r>
      <w:r>
        <w:rPr>
          <w:color w:val="0BC582"/>
        </w:rPr>
        <w:t xml:space="preserve">Gatesin olisi </w:t>
      </w:r>
      <w:r>
        <w:t xml:space="preserve">annettu sanoa nämä asiat, kuulisimme nyt "konfliktista" ja "sekaannuksesta" ulkopolitiikassa. Esitettäisiin vihjauksia, että osa </w:t>
      </w:r>
      <w:r>
        <w:rPr>
          <w:color w:val="01190F"/>
        </w:rPr>
        <w:t xml:space="preserve">hallituksesta </w:t>
      </w:r>
      <w:r>
        <w:t xml:space="preserve">toivoo </w:t>
      </w:r>
      <w:r>
        <w:rPr>
          <w:color w:val="FEB8C8"/>
        </w:rPr>
        <w:t xml:space="preserve">Gorbatshovin </w:t>
      </w:r>
      <w:r>
        <w:t xml:space="preserve">epäonnistuvan, kuten </w:t>
      </w:r>
      <w:r>
        <w:rPr>
          <w:color w:val="847D81"/>
        </w:rPr>
        <w:t xml:space="preserve">varapresidentti Quaylen </w:t>
      </w:r>
      <w:r>
        <w:t xml:space="preserve">ilmaistessa samanlaisia näkemyksiä</w:t>
      </w:r>
      <w:r>
        <w:t xml:space="preserve">. </w:t>
      </w:r>
      <w:r>
        <w:t xml:space="preserve">Mutta on hienoa, että </w:t>
      </w:r>
      <w:r>
        <w:rPr>
          <w:color w:val="B70639"/>
        </w:rPr>
        <w:t xml:space="preserve">ministeri Baker </w:t>
      </w:r>
      <w:r>
        <w:t xml:space="preserve">itse sanoo </w:t>
      </w:r>
      <w:r>
        <w:rPr>
          <w:color w:val="58018B"/>
        </w:rPr>
        <w:t xml:space="preserve">juuri tällaisia asioita</w:t>
      </w:r>
      <w:r>
        <w:t xml:space="preserve">. </w:t>
      </w:r>
      <w:r>
        <w:t xml:space="preserve">Ja </w:t>
      </w:r>
      <w:r>
        <w:rPr>
          <w:color w:val="B70639"/>
        </w:rPr>
        <w:t xml:space="preserve">hän </w:t>
      </w:r>
      <w:r>
        <w:t xml:space="preserve">sanoikin </w:t>
      </w:r>
      <w:r>
        <w:rPr>
          <w:color w:val="58018B"/>
        </w:rPr>
        <w:t xml:space="preserve">ne</w:t>
      </w:r>
      <w:r>
        <w:t xml:space="preserve">; edellä olevat lainaukset ovat </w:t>
      </w:r>
      <w:r>
        <w:rPr>
          <w:color w:val="B70639"/>
        </w:rPr>
        <w:t xml:space="preserve">hänen </w:t>
      </w:r>
      <w:r>
        <w:t xml:space="preserve">kaksi viikkoa sitten pitämästään puheesta. Tietojemme mukaan </w:t>
      </w:r>
      <w:r>
        <w:rPr>
          <w:color w:val="B70639"/>
        </w:rPr>
        <w:t xml:space="preserve">Bakerin</w:t>
      </w:r>
      <w:r>
        <w:t xml:space="preserve">, </w:t>
      </w:r>
      <w:r>
        <w:rPr>
          <w:color w:val="118B8A"/>
        </w:rPr>
        <w:t xml:space="preserve">Quaylen </w:t>
      </w:r>
      <w:r>
        <w:t xml:space="preserve">ja </w:t>
      </w:r>
      <w:r>
        <w:rPr>
          <w:color w:val="4AFEFA"/>
        </w:rPr>
        <w:t xml:space="preserve">lukemiemme </w:t>
      </w:r>
      <w:r>
        <w:rPr>
          <w:color w:val="4AFEFA"/>
        </w:rPr>
        <w:t xml:space="preserve">Gatesin </w:t>
      </w:r>
      <w:r>
        <w:t xml:space="preserve">tai jopa </w:t>
      </w:r>
      <w:r>
        <w:rPr>
          <w:color w:val="796EE6"/>
        </w:rPr>
        <w:t xml:space="preserve">presidentti Bushin </w:t>
      </w:r>
      <w:r>
        <w:rPr>
          <w:color w:val="703B01"/>
        </w:rPr>
        <w:t xml:space="preserve">välillä </w:t>
      </w:r>
      <w:r>
        <w:t xml:space="preserve">ei ole mitään epäjohdonmukaisuutta. He kaikki ymmärtävät perusasian: Yhdysvallat </w:t>
      </w:r>
      <w:r>
        <w:t xml:space="preserve">ei </w:t>
      </w:r>
      <w:r>
        <w:rPr>
          <w:color w:val="000D2C"/>
        </w:rPr>
        <w:t xml:space="preserve">voi tehdä </w:t>
      </w:r>
      <w:r>
        <w:t xml:space="preserve">juuri mitään </w:t>
      </w:r>
      <w:r>
        <w:rPr>
          <w:color w:val="53495F"/>
        </w:rPr>
        <w:t xml:space="preserve">sen suhteen, </w:t>
      </w:r>
      <w:r>
        <w:t xml:space="preserve">onnistuuko </w:t>
      </w:r>
      <w:r>
        <w:rPr>
          <w:color w:val="FEB8C8"/>
        </w:rPr>
        <w:t xml:space="preserve">Gorbatshovin </w:t>
      </w:r>
      <w:r>
        <w:rPr>
          <w:color w:val="F95475"/>
        </w:rPr>
        <w:t xml:space="preserve">perestroika</w:t>
      </w:r>
      <w:r>
        <w:t xml:space="preserve">. </w:t>
      </w:r>
      <w:r>
        <w:rPr>
          <w:color w:val="0BC582"/>
        </w:rPr>
        <w:t xml:space="preserve">Gates</w:t>
      </w:r>
      <w:r>
        <w:t xml:space="preserve">, ehkä enemmän kuin </w:t>
      </w:r>
      <w:r>
        <w:rPr>
          <w:color w:val="B70639"/>
        </w:rPr>
        <w:t xml:space="preserve">Baker</w:t>
      </w:r>
      <w:r>
        <w:t xml:space="preserve">, korostaisi niitä </w:t>
      </w:r>
      <w:r>
        <w:rPr>
          <w:color w:val="61FC03"/>
        </w:rPr>
        <w:t xml:space="preserve">monia </w:t>
      </w:r>
      <w:r>
        <w:rPr>
          <w:color w:val="5D9608"/>
        </w:rPr>
        <w:t xml:space="preserve">esteitä, jotka </w:t>
      </w:r>
      <w:r>
        <w:rPr>
          <w:color w:val="98A088"/>
        </w:rPr>
        <w:t xml:space="preserve">Neuvostoliiton johtajan </w:t>
      </w:r>
      <w:r>
        <w:rPr>
          <w:color w:val="5D9608"/>
        </w:rPr>
        <w:t xml:space="preserve">on voitettava onnistuakseen</w:t>
      </w:r>
      <w:r>
        <w:t xml:space="preserve">. </w:t>
      </w:r>
      <w:r>
        <w:rPr>
          <w:color w:val="4F584E"/>
        </w:rPr>
        <w:t xml:space="preserve">Kaikki </w:t>
      </w:r>
      <w:r>
        <w:t xml:space="preserve">ovat kuitenkin yhtä mieltä siitä, että </w:t>
      </w:r>
      <w:r>
        <w:rPr>
          <w:color w:val="248AD0"/>
        </w:rPr>
        <w:t xml:space="preserve">Gorbatshovin </w:t>
      </w:r>
      <w:r>
        <w:rPr>
          <w:color w:val="5C5300"/>
        </w:rPr>
        <w:t xml:space="preserve">ongelmat johtuvat </w:t>
      </w:r>
      <w:r>
        <w:rPr>
          <w:color w:val="9F6551"/>
        </w:rPr>
        <w:t xml:space="preserve">hänen </w:t>
      </w:r>
      <w:r>
        <w:rPr>
          <w:color w:val="F95475"/>
        </w:rPr>
        <w:t xml:space="preserve">oman järjestelmänsä </w:t>
      </w:r>
      <w:r>
        <w:t xml:space="preserve">epäonnistumisesta</w:t>
      </w:r>
      <w:r>
        <w:t xml:space="preserve">. Ne </w:t>
      </w:r>
      <w:r>
        <w:t xml:space="preserve">voidaan ratkaista vain muuttamalla </w:t>
      </w:r>
      <w:r>
        <w:rPr>
          <w:color w:val="F95475"/>
        </w:rPr>
        <w:t xml:space="preserve">järjestelmää</w:t>
      </w:r>
      <w:r>
        <w:t xml:space="preserve">, ei kaatamalla </w:t>
      </w:r>
      <w:r>
        <w:rPr>
          <w:color w:val="F95475"/>
        </w:rPr>
        <w:t xml:space="preserve">siihen</w:t>
      </w:r>
      <w:r>
        <w:t xml:space="preserve"> länsimaista rahaa</w:t>
      </w:r>
      <w:r>
        <w:t xml:space="preserve">. </w:t>
      </w:r>
      <w:r>
        <w:t xml:space="preserve">GATT-sopimuksen jäsenyys ei muuta mitään </w:t>
      </w:r>
      <w:r>
        <w:rPr>
          <w:color w:val="BCFEC6"/>
        </w:rPr>
        <w:t xml:space="preserve">Donbasin kaivostyöläisille, </w:t>
      </w:r>
      <w:r>
        <w:rPr>
          <w:color w:val="932C70"/>
        </w:rPr>
        <w:t xml:space="preserve">joilla </w:t>
      </w:r>
      <w:r>
        <w:rPr>
          <w:color w:val="BCFEC6"/>
        </w:rPr>
        <w:t xml:space="preserve">ei ole saippuaa, </w:t>
      </w:r>
      <w:r>
        <w:t xml:space="preserve">aivan kuten START-sopimus ei muuta mitään Ukrainan nationalisteille. Toisaalta</w:t>
      </w:r>
      <w:r>
        <w:t xml:space="preserve">, jos </w:t>
      </w:r>
      <w:r>
        <w:rPr>
          <w:color w:val="FEB8C8"/>
        </w:rPr>
        <w:t xml:space="preserve">Gorbatshov </w:t>
      </w:r>
      <w:r>
        <w:t xml:space="preserve">löysää </w:t>
      </w:r>
      <w:r>
        <w:rPr>
          <w:color w:val="B5AFC4"/>
        </w:rPr>
        <w:t xml:space="preserve">valtakuntansa </w:t>
      </w:r>
      <w:r>
        <w:t xml:space="preserve">otetta</w:t>
      </w:r>
      <w:r>
        <w:t xml:space="preserve">, </w:t>
      </w:r>
      <w:r>
        <w:rPr>
          <w:color w:val="D4C67A"/>
        </w:rPr>
        <w:t xml:space="preserve">kaikki </w:t>
      </w:r>
      <w:r>
        <w:rPr>
          <w:color w:val="AE7AA1"/>
        </w:rPr>
        <w:t xml:space="preserve">kuulemamme </w:t>
      </w:r>
      <w:r>
        <w:t xml:space="preserve">ovat yhtä mieltä siitä, että Yhdysvallat voi hyötyä </w:t>
      </w:r>
      <w:r>
        <w:rPr>
          <w:color w:val="FEB8C8"/>
        </w:rPr>
        <w:t xml:space="preserve">sen </w:t>
      </w:r>
      <w:r>
        <w:t xml:space="preserve">sitomisesta. Jos voidaan tehdä </w:t>
      </w:r>
      <w:r>
        <w:rPr>
          <w:color w:val="0232FD"/>
        </w:rPr>
        <w:t xml:space="preserve">sopimus</w:t>
      </w:r>
      <w:r>
        <w:rPr>
          <w:color w:val="6A3A35"/>
        </w:rPr>
        <w:t xml:space="preserve">, joka </w:t>
      </w:r>
      <w:r>
        <w:rPr>
          <w:color w:val="0232FD"/>
        </w:rPr>
        <w:t xml:space="preserve">irrottaa Ortegan kannattajat </w:t>
      </w:r>
      <w:r>
        <w:rPr>
          <w:color w:val="BA6801"/>
        </w:rPr>
        <w:t xml:space="preserve">Moskovasta, </w:t>
      </w:r>
      <w:r>
        <w:t xml:space="preserve">miksi ei? Ydinaseiden valvonnasta ei ole odotettavissa paljon hyvää, mutta tavanomaisia aseita koskevat neuvottelut voisivat demilitarisoida Itä-Eurooppaa. Tässä kaikessa </w:t>
      </w:r>
      <w:r>
        <w:rPr>
          <w:color w:val="168E5C"/>
        </w:rPr>
        <w:t xml:space="preserve">ei ole mitään </w:t>
      </w:r>
      <w:r>
        <w:t xml:space="preserve">ristiriitaista, ja olisi mukavaa ajatella, että </w:t>
      </w:r>
      <w:r>
        <w:rPr>
          <w:color w:val="C2A393"/>
        </w:rPr>
        <w:t xml:space="preserve">Washington </w:t>
      </w:r>
      <w:r>
        <w:t xml:space="preserve">voisi sietää kohtuullisen hienostuneen ja kattavan näkemyksen. Silti </w:t>
      </w:r>
      <w:r>
        <w:t xml:space="preserve">suuri osa poliittisesta kulttuurista näyttää keskittyvän </w:t>
      </w:r>
      <w:r>
        <w:rPr>
          <w:color w:val="16C0D0"/>
        </w:rPr>
        <w:t xml:space="preserve">Bushin </w:t>
      </w:r>
      <w:r>
        <w:rPr>
          <w:color w:val="01190F"/>
        </w:rPr>
        <w:t xml:space="preserve">hallinnon </w:t>
      </w:r>
      <w:r>
        <w:t xml:space="preserve">arvosteluun </w:t>
      </w:r>
      <w:r>
        <w:rPr>
          <w:color w:val="FEB8C8"/>
        </w:rPr>
        <w:t xml:space="preserve">Gorbatshovin </w:t>
      </w:r>
      <w:r>
        <w:t xml:space="preserve">nollasta "avusta"</w:t>
      </w:r>
      <w:r>
        <w:t xml:space="preserve">. </w:t>
      </w:r>
      <w:r>
        <w:t xml:space="preserve">Niinpä aina kun </w:t>
      </w:r>
      <w:r>
        <w:rPr>
          <w:color w:val="C62100"/>
        </w:rPr>
        <w:t xml:space="preserve">Bushin </w:t>
      </w:r>
      <w:r>
        <w:t xml:space="preserve">virkamies esittää epäilyjä </w:t>
      </w:r>
      <w:r>
        <w:rPr>
          <w:color w:val="FEB8C8"/>
        </w:rPr>
        <w:t xml:space="preserve">Gorbatshovia kohtaan</w:t>
      </w:r>
      <w:r>
        <w:t xml:space="preserve">, </w:t>
      </w:r>
      <w:r>
        <w:rPr>
          <w:color w:val="014347"/>
        </w:rPr>
        <w:t xml:space="preserve">Washingtonin </w:t>
      </w:r>
      <w:r>
        <w:t xml:space="preserve">yhteisö </w:t>
      </w:r>
      <w:r>
        <w:t xml:space="preserve">huudahtaa "kylmää sotaa" ja "sotaisuutta", ja välittömästi kutsutaan </w:t>
      </w:r>
      <w:r>
        <w:rPr>
          <w:color w:val="42083B"/>
        </w:rPr>
        <w:t xml:space="preserve">hallinnon </w:t>
      </w:r>
      <w:r>
        <w:rPr>
          <w:color w:val="233809"/>
        </w:rPr>
        <w:t xml:space="preserve">tiedottaja </w:t>
      </w:r>
      <w:r>
        <w:t xml:space="preserve">vastaamaan, että "</w:t>
      </w:r>
      <w:r>
        <w:rPr>
          <w:color w:val="C62100"/>
        </w:rPr>
        <w:t xml:space="preserve">Bush </w:t>
      </w:r>
      <w:r>
        <w:t xml:space="preserve">haluaa </w:t>
      </w:r>
      <w:r>
        <w:rPr>
          <w:color w:val="F95475"/>
        </w:rPr>
        <w:t xml:space="preserve">perestroikan </w:t>
      </w:r>
      <w:r>
        <w:t xml:space="preserve">onnistuvan". </w:t>
      </w:r>
      <w:r>
        <w:rPr>
          <w:color w:val="B70639"/>
        </w:rPr>
        <w:t xml:space="preserve">Baker </w:t>
      </w:r>
      <w:r>
        <w:t xml:space="preserve">vaikuttaa erityisen alttiilta </w:t>
      </w:r>
      <w:r>
        <w:rPr>
          <w:color w:val="82785D"/>
        </w:rPr>
        <w:t xml:space="preserve">Washingtonin taudille, joka tunnetaan nimellä strachitis</w:t>
      </w:r>
      <w:r>
        <w:t xml:space="preserve">. </w:t>
      </w:r>
      <w:r>
        <w:rPr>
          <w:color w:val="82785D"/>
        </w:rPr>
        <w:t xml:space="preserve">Sen </w:t>
      </w:r>
      <w:r>
        <w:t xml:space="preserve">oireita ovat </w:t>
      </w:r>
      <w:r>
        <w:t xml:space="preserve">muun muassa </w:t>
      </w:r>
      <w:r>
        <w:t xml:space="preserve">kylmä hiki väittelyn kuullessa, käsien hyytyminen </w:t>
      </w:r>
      <w:r>
        <w:rPr>
          <w:color w:val="023087"/>
        </w:rPr>
        <w:t xml:space="preserve">kongressin </w:t>
      </w:r>
      <w:r>
        <w:t xml:space="preserve">kritiikin edessä </w:t>
      </w:r>
      <w:r>
        <w:t xml:space="preserve">ja pyörtyminen, kun joku kirjoittaa sanan "kiistanalainen". </w:t>
      </w:r>
      <w:r>
        <w:rPr>
          <w:color w:val="B7DAD2"/>
        </w:rPr>
        <w:t xml:space="preserve">Eräs nimeltä mainitsematon virkamies, joka oli ilmeisesti taudin myöhäisvaiheessa, kertoi Timesille: </w:t>
      </w:r>
      <w:r>
        <w:rPr>
          <w:color w:val="196956"/>
        </w:rPr>
        <w:t xml:space="preserve">"Bakerin </w:t>
      </w:r>
      <w:r>
        <w:rPr>
          <w:color w:val="B7DAD2"/>
        </w:rPr>
        <w:t xml:space="preserve">mielestä tekstissä oli </w:t>
      </w:r>
      <w:r>
        <w:rPr>
          <w:color w:val="8C41BB"/>
        </w:rPr>
        <w:t xml:space="preserve">joitakin kohtia</w:t>
      </w:r>
      <w:r>
        <w:rPr>
          <w:color w:val="ECEDFE"/>
        </w:rPr>
        <w:t xml:space="preserve">, joita voitaisiin </w:t>
      </w:r>
      <w:r>
        <w:rPr>
          <w:color w:val="8C41BB"/>
        </w:rPr>
        <w:t xml:space="preserve">tulkita väärin ja </w:t>
      </w:r>
      <w:r>
        <w:rPr>
          <w:color w:val="8C41BB"/>
        </w:rPr>
        <w:t xml:space="preserve">joihin lehdistö saattaisi tarttua.</w:t>
      </w:r>
      <w:r>
        <w:t xml:space="preserve">" </w:t>
      </w:r>
      <w:r>
        <w:t xml:space="preserve">Lyhyesti sanottuna ongelma ei ole </w:t>
      </w:r>
      <w:r>
        <w:rPr>
          <w:color w:val="01190F"/>
        </w:rPr>
        <w:t xml:space="preserve">hallituksen sisäinen </w:t>
      </w:r>
      <w:r>
        <w:t xml:space="preserve">erimielisyys </w:t>
      </w:r>
      <w:r>
        <w:t xml:space="preserve">vaan ajatus siitä, että </w:t>
      </w:r>
      <w:r>
        <w:rPr>
          <w:color w:val="F95475"/>
        </w:rPr>
        <w:t xml:space="preserve">perestroika voi </w:t>
      </w:r>
      <w:r>
        <w:t xml:space="preserve">epäonnistua, ja </w:t>
      </w:r>
      <w:r>
        <w:rPr>
          <w:color w:val="01190F"/>
        </w:rPr>
        <w:t xml:space="preserve">sen </w:t>
      </w:r>
      <w:r>
        <w:t xml:space="preserve">poliittiset vastustajat kysyisivät: "Kuka on syyllinen siihen, että menetimme </w:t>
      </w:r>
      <w:r>
        <w:rPr>
          <w:color w:val="FEB8C8"/>
        </w:rPr>
        <w:t xml:space="preserve">Gorbatshovin?</w:t>
      </w:r>
      <w:r>
        <w:t xml:space="preserve">". </w:t>
      </w:r>
      <w:r>
        <w:rPr>
          <w:color w:val="B70639"/>
        </w:rPr>
        <w:t xml:space="preserve">Baker </w:t>
      </w:r>
      <w:r>
        <w:t xml:space="preserve">saattaa haluta välttää senaatin enemmistöjohtajan George Mitchellin arvostelua, mutta ulkoministerinä hänen yleisönään on koko vapaa maailma, ei vain </w:t>
      </w:r>
      <w:r>
        <w:rPr>
          <w:color w:val="023087"/>
        </w:rPr>
        <w:t xml:space="preserve">kongressi</w:t>
      </w:r>
      <w:r>
        <w:t xml:space="preserve">. Joka tapauksessa </w:t>
      </w:r>
      <w:r>
        <w:t xml:space="preserve">hän todennäköisesti huomaa, että </w:t>
      </w:r>
      <w:r>
        <w:rPr>
          <w:color w:val="2B2D32"/>
        </w:rPr>
        <w:t xml:space="preserve">mitä enemmän hän vaimentaa </w:t>
      </w:r>
      <w:r>
        <w:rPr>
          <w:color w:val="2B2D32"/>
        </w:rPr>
        <w:t xml:space="preserve">kollegoitaan, sitä enemmän tietoa vuotaa ympäri </w:t>
      </w:r>
      <w:r>
        <w:rPr>
          <w:color w:val="F8907D"/>
        </w:rPr>
        <w:t xml:space="preserve">Washingtonia</w:t>
      </w:r>
      <w:r>
        <w:t xml:space="preserve">, </w:t>
      </w:r>
      <w:r>
        <w:rPr>
          <w:color w:val="2B2D32"/>
        </w:rPr>
        <w:t xml:space="preserve">kuten </w:t>
      </w:r>
      <w:r>
        <w:rPr>
          <w:color w:val="895E6B"/>
        </w:rPr>
        <w:t xml:space="preserve">Henry Kissinger </w:t>
      </w:r>
      <w:r>
        <w:rPr>
          <w:color w:val="788E95"/>
        </w:rPr>
        <w:t xml:space="preserve">aikoinaan </w:t>
      </w:r>
      <w:r>
        <w:rPr>
          <w:color w:val="895E6B"/>
        </w:rPr>
        <w:t xml:space="preserve">opetti</w:t>
      </w:r>
      <w:r>
        <w:t xml:space="preserve">. </w:t>
      </w:r>
      <w:r>
        <w:rPr>
          <w:color w:val="FB6AB8"/>
        </w:rPr>
        <w:t xml:space="preserve">Virkamiesten antaminen </w:t>
      </w:r>
      <w:r>
        <w:t xml:space="preserve">ilmaista </w:t>
      </w:r>
      <w:r>
        <w:t xml:space="preserve">omat vivahteikkaat </w:t>
      </w:r>
      <w:r>
        <w:t xml:space="preserve">näkemyksensä </w:t>
      </w:r>
      <w:r>
        <w:t xml:space="preserve">voi olla opettavaista. </w:t>
      </w:r>
      <w:r>
        <w:t xml:space="preserve">Muistutettakoon, että puolustusministeri Cheney sanoi eilen Roomassa, että </w:t>
      </w:r>
      <w:r>
        <w:rPr>
          <w:color w:val="FEB8C8"/>
        </w:rPr>
        <w:t xml:space="preserve">Gorbatshoviin kohdistuvaa</w:t>
      </w:r>
      <w:r>
        <w:t xml:space="preserve"> eurooppalaista euforiaa </w:t>
      </w:r>
      <w:r>
        <w:t xml:space="preserve">on alkanut hillitä se, että on tunnustettu "niiden </w:t>
      </w:r>
      <w:r>
        <w:rPr>
          <w:color w:val="576094"/>
        </w:rPr>
        <w:t xml:space="preserve">ongelmien </w:t>
      </w:r>
      <w:r>
        <w:t xml:space="preserve">vakavuus, joita </w:t>
      </w:r>
      <w:r>
        <w:rPr>
          <w:color w:val="DB1474"/>
        </w:rPr>
        <w:t xml:space="preserve">he yrittävät </w:t>
      </w:r>
      <w:r>
        <w:rPr>
          <w:color w:val="576094"/>
        </w:rPr>
        <w:t xml:space="preserve">ratkaista</w:t>
      </w:r>
      <w:r>
        <w:t xml:space="preserve">". </w:t>
      </w:r>
      <w:r>
        <w:rPr>
          <w:color w:val="FEB8C8"/>
        </w:rPr>
        <w:t xml:space="preserve">Gorbatshovin </w:t>
      </w:r>
      <w:r>
        <w:t xml:space="preserve">onnistuminen on </w:t>
      </w:r>
      <w:r>
        <w:t xml:space="preserve">lännen etujen mukaista. </w:t>
      </w:r>
      <w:r>
        <w:rPr>
          <w:color w:val="8489AE"/>
        </w:rPr>
        <w:t xml:space="preserve">Kaikki on </w:t>
      </w:r>
      <w:r>
        <w:rPr>
          <w:color w:val="860E04"/>
        </w:rPr>
        <w:t xml:space="preserve">häntä vastaan</w:t>
      </w:r>
      <w:r>
        <w:rPr>
          <w:color w:val="8489AE"/>
        </w:rPr>
        <w:t xml:space="preserve">, kuten hän epäilemättä itsekin sanoo</w:t>
      </w:r>
      <w:r>
        <w:t xml:space="preserve">. </w:t>
      </w:r>
      <w:r>
        <w:t xml:space="preserve">Lopputulos riippuu siitä, mitä </w:t>
      </w:r>
      <w:r>
        <w:rPr>
          <w:color w:val="FEB8C8"/>
        </w:rPr>
        <w:t xml:space="preserve">hän</w:t>
      </w:r>
      <w:r>
        <w:t xml:space="preserve"> tekee</w:t>
      </w:r>
      <w:r>
        <w:t xml:space="preserve">, ei siitä, mitä </w:t>
      </w:r>
      <w:r>
        <w:rPr>
          <w:color w:val="C2A393"/>
        </w:rPr>
        <w:t xml:space="preserve">me </w:t>
      </w:r>
      <w:r>
        <w:t xml:space="preserve">teemme</w:t>
      </w:r>
      <w:r>
        <w:t xml:space="preserve">. </w:t>
      </w:r>
      <w:r>
        <w:t xml:space="preserve">Vaikka </w:t>
      </w:r>
      <w:r>
        <w:rPr>
          <w:color w:val="FBC206"/>
        </w:rPr>
        <w:t xml:space="preserve">lehdistö </w:t>
      </w:r>
      <w:r>
        <w:t xml:space="preserve">on jo valmiina </w:t>
      </w:r>
      <w:r>
        <w:t xml:space="preserve">tarttumaan niihin ja tulkitsemaan niitä väärin, </w:t>
      </w:r>
      <w:r>
        <w:rPr>
          <w:color w:val="6EAB9B"/>
        </w:rPr>
        <w:t xml:space="preserve">nämä ajatukset </w:t>
      </w:r>
      <w:r>
        <w:t xml:space="preserve">eivät ole </w:t>
      </w:r>
      <w:r>
        <w:t xml:space="preserve">liian monimutkaisia. </w:t>
      </w:r>
      <w:r>
        <w:rPr>
          <w:color w:val="01190F"/>
        </w:rPr>
        <w:t xml:space="preserve">Hallituksessa on </w:t>
      </w:r>
      <w:r>
        <w:t xml:space="preserve">varmasti </w:t>
      </w:r>
      <w:r>
        <w:rPr>
          <w:color w:val="F2CDFE"/>
        </w:rPr>
        <w:t xml:space="preserve">joku, ehkä </w:t>
      </w:r>
      <w:r>
        <w:rPr>
          <w:color w:val="645341"/>
        </w:rPr>
        <w:t xml:space="preserve">Bob Gates, </w:t>
      </w:r>
      <w:r>
        <w:rPr>
          <w:color w:val="760035"/>
        </w:rPr>
        <w:t xml:space="preserve">joka </w:t>
      </w:r>
      <w:r>
        <w:rPr>
          <w:color w:val="F2CDFE"/>
        </w:rPr>
        <w:t xml:space="preserve">voisi selittää </w:t>
      </w:r>
      <w:r>
        <w:rPr>
          <w:color w:val="647A41"/>
        </w:rPr>
        <w:t xml:space="preserve">ne </w:t>
      </w:r>
      <w:r>
        <w:rPr>
          <w:color w:val="F2CDFE"/>
        </w:rPr>
        <w:t xml:space="preserve">yliopisto-opiskelijoille tai jopa koululaisille</w:t>
      </w:r>
      <w:r>
        <w:t xml:space="preserve">.</w:t>
      </w:r>
    </w:p>
    <w:p>
      <w:r>
        <w:rPr>
          <w:b/>
        </w:rPr>
        <w:t xml:space="preserve">Asiakirjan numero 205</w:t>
      </w:r>
    </w:p>
    <w:p>
      <w:r>
        <w:rPr>
          <w:b/>
        </w:rPr>
        <w:t xml:space="preserve">Asiakirjan tunniste: wsj0424-001</w:t>
      </w:r>
    </w:p>
    <w:p>
      <w:r>
        <w:rPr>
          <w:color w:val="310106"/>
        </w:rPr>
        <w:t xml:space="preserve">Vernon E. Jordan </w:t>
      </w:r>
      <w:r>
        <w:t xml:space="preserve">valittiin </w:t>
      </w:r>
      <w:r>
        <w:rPr>
          <w:color w:val="FEFB0A"/>
        </w:rPr>
        <w:t xml:space="preserve">tämän kuljetuspalveluja tarjoavan yrityksen </w:t>
      </w:r>
      <w:r>
        <w:rPr>
          <w:color w:val="04640D"/>
        </w:rPr>
        <w:t xml:space="preserve">johtokuntaan</w:t>
      </w:r>
      <w:r>
        <w:t xml:space="preserve">. </w:t>
      </w:r>
      <w:r>
        <w:rPr>
          <w:color w:val="310106"/>
        </w:rPr>
        <w:t xml:space="preserve">Jordan </w:t>
      </w:r>
      <w:r>
        <w:t xml:space="preserve">on toiminut United Negro College Fundin toimitusjohtajana, Southern Regional Councilin äänestäjäkoulutusprojektin johtajana ja Yhdysvaltain taloudellisen mahdollisuuden viraston oikeudellisena neuvonantajana. </w:t>
      </w:r>
      <w:r>
        <w:rPr>
          <w:color w:val="310106"/>
        </w:rPr>
        <w:t xml:space="preserve">Hänen </w:t>
      </w:r>
      <w:r>
        <w:t xml:space="preserve">valintansa nostaa </w:t>
      </w:r>
      <w:r>
        <w:rPr>
          <w:color w:val="FEFB0A"/>
        </w:rPr>
        <w:t xml:space="preserve">Ryderin </w:t>
      </w:r>
      <w:r>
        <w:rPr>
          <w:color w:val="04640D"/>
        </w:rPr>
        <w:t xml:space="preserve">hallituksen jäsenten määrän </w:t>
      </w:r>
      <w:r>
        <w:t xml:space="preserve">14:ään.</w:t>
      </w:r>
    </w:p>
    <w:p>
      <w:r>
        <w:rPr>
          <w:b/>
        </w:rPr>
        <w:t xml:space="preserve">Asiakirjan numero 206</w:t>
      </w:r>
    </w:p>
    <w:p>
      <w:r>
        <w:rPr>
          <w:b/>
        </w:rPr>
        <w:t xml:space="preserve">Asiakirjan tunniste: wsj0425-001</w:t>
      </w:r>
    </w:p>
    <w:p>
      <w:r>
        <w:t xml:space="preserve">Amerikkalaisen pörssin mukaan </w:t>
      </w:r>
      <w:r>
        <w:rPr>
          <w:color w:val="310106"/>
        </w:rPr>
        <w:t xml:space="preserve">jäsenyys myytiin 160 000 dollarilla</w:t>
      </w:r>
      <w:r>
        <w:t xml:space="preserve">, mikä on </w:t>
      </w:r>
      <w:r>
        <w:t xml:space="preserve">5000 dollaria </w:t>
      </w:r>
      <w:r>
        <w:rPr>
          <w:color w:val="310106"/>
        </w:rPr>
        <w:t xml:space="preserve">vähemmän </w:t>
      </w:r>
      <w:r>
        <w:t xml:space="preserve">kuin viime perjantaina myydyn osakkeen </w:t>
      </w:r>
      <w:r>
        <w:rPr>
          <w:color w:val="310106"/>
        </w:rPr>
        <w:t xml:space="preserve">hinta.</w:t>
      </w:r>
      <w:r>
        <w:t xml:space="preserve"> Jäsenyyden tarjoushinta on tällä hetkellä 151 000 dollaria ja pyyntihinta 162 000 dollaria.</w:t>
      </w:r>
    </w:p>
    <w:p>
      <w:r>
        <w:rPr>
          <w:b/>
        </w:rPr>
        <w:t xml:space="preserve">Asiakirjan numero 207</w:t>
      </w:r>
    </w:p>
    <w:p>
      <w:r>
        <w:rPr>
          <w:b/>
        </w:rPr>
        <w:t xml:space="preserve">Asiakirjan tunniste: wsj0426-001</w:t>
      </w:r>
    </w:p>
    <w:p>
      <w:r>
        <w:rPr>
          <w:color w:val="04640D"/>
        </w:rPr>
        <w:t xml:space="preserve">Kaksi aseistautunutta ryöstäjää </w:t>
      </w:r>
      <w:r>
        <w:t xml:space="preserve">tunkeutui </w:t>
      </w:r>
      <w:r>
        <w:rPr>
          <w:color w:val="310106"/>
        </w:rPr>
        <w:t xml:space="preserve">Marylandissa sijaitsevaan ravintolaan</w:t>
      </w:r>
      <w:r>
        <w:t xml:space="preserve">, käski kaksi </w:t>
      </w:r>
      <w:r>
        <w:rPr>
          <w:color w:val="FEFB0A"/>
        </w:rPr>
        <w:t xml:space="preserve">työntekijää </w:t>
      </w:r>
      <w:r>
        <w:t xml:space="preserve">makaamaan lattialle ja ampui </w:t>
      </w:r>
      <w:r>
        <w:rPr>
          <w:color w:val="FEFB0A"/>
        </w:rPr>
        <w:t xml:space="preserve">heitä </w:t>
      </w:r>
      <w:r>
        <w:t xml:space="preserve">takaraivoon. </w:t>
      </w:r>
      <w:r>
        <w:rPr>
          <w:color w:val="04640D"/>
        </w:rPr>
        <w:t xml:space="preserve">Tappajat </w:t>
      </w:r>
      <w:r>
        <w:t xml:space="preserve">pakenivat alle 100 dollaria mukanaan. </w:t>
      </w:r>
      <w:r>
        <w:rPr>
          <w:color w:val="E115C0"/>
        </w:rPr>
        <w:t xml:space="preserve">Senaattori Strom Thurmond (Etelä-Carolinan republikaani</w:t>
      </w:r>
      <w:r>
        <w:t xml:space="preserve">) </w:t>
      </w:r>
      <w:r>
        <w:rPr>
          <w:color w:val="FB5514"/>
        </w:rPr>
        <w:t xml:space="preserve">kuvaili hiljattain tätä ja muita kammottavia murhia </w:t>
      </w:r>
      <w:r>
        <w:t xml:space="preserve">vetoamalla </w:t>
      </w:r>
      <w:r>
        <w:rPr>
          <w:color w:val="00587F"/>
        </w:rPr>
        <w:t xml:space="preserve">lainsäätäjiin </w:t>
      </w:r>
      <w:r>
        <w:rPr>
          <w:color w:val="0BC582"/>
        </w:rPr>
        <w:t xml:space="preserve">liittovaltion kuolemanrangaistuksen </w:t>
      </w:r>
      <w:r>
        <w:t xml:space="preserve">palauttamiseksi</w:t>
      </w:r>
      <w:r>
        <w:t xml:space="preserve">. </w:t>
      </w:r>
      <w:r>
        <w:t xml:space="preserve">"</w:t>
      </w:r>
      <w:r>
        <w:rPr>
          <w:color w:val="FEB8C8"/>
        </w:rPr>
        <w:t xml:space="preserve">Kuolemanrangaistus</w:t>
      </w:r>
      <w:r>
        <w:rPr>
          <w:color w:val="9E8317"/>
        </w:rPr>
        <w:t xml:space="preserve">", </w:t>
      </w:r>
      <w:r>
        <w:t xml:space="preserve">hän vakuutti, "</w:t>
      </w:r>
      <w:r>
        <w:rPr>
          <w:color w:val="01190F"/>
        </w:rPr>
        <w:t xml:space="preserve">suojelee niitä, jotka noudattavat lakeja, </w:t>
      </w:r>
      <w:r>
        <w:rPr>
          <w:color w:val="847D81"/>
        </w:rPr>
        <w:t xml:space="preserve">julmilta ja julmilta yksilöiltä, </w:t>
      </w:r>
      <w:r>
        <w:rPr>
          <w:color w:val="58018B"/>
        </w:rPr>
        <w:t xml:space="preserve">jotka </w:t>
      </w:r>
      <w:r>
        <w:rPr>
          <w:color w:val="847D81"/>
        </w:rPr>
        <w:t xml:space="preserve">tekevät näitä rikoksia.</w:t>
      </w:r>
      <w:r>
        <w:t xml:space="preserve">" </w:t>
      </w:r>
      <w:r>
        <w:t xml:space="preserve">Siinä </w:t>
      </w:r>
      <w:r>
        <w:rPr>
          <w:color w:val="B70639"/>
        </w:rPr>
        <w:t xml:space="preserve">on </w:t>
      </w:r>
      <w:r>
        <w:t xml:space="preserve">vain yksi juju: </w:t>
      </w:r>
      <w:r>
        <w:rPr>
          <w:color w:val="118B8A"/>
        </w:rPr>
        <w:t xml:space="preserve">senaattori Thurmondin </w:t>
      </w:r>
      <w:r>
        <w:rPr>
          <w:color w:val="703B01"/>
        </w:rPr>
        <w:t xml:space="preserve">ajama </w:t>
      </w:r>
      <w:r>
        <w:rPr>
          <w:color w:val="703B01"/>
        </w:rPr>
        <w:t xml:space="preserve">laki olisi </w:t>
      </w:r>
      <w:r>
        <w:t xml:space="preserve">merkityksetön </w:t>
      </w:r>
      <w:r>
        <w:rPr>
          <w:color w:val="310106"/>
        </w:rPr>
        <w:t xml:space="preserve">Marylandin ravintolamurhissa </w:t>
      </w:r>
      <w:r>
        <w:t xml:space="preserve">ja lähes kaikissa muissa murhissa. Useimmat murhat ovat osavaltiorikoksia, joten </w:t>
      </w:r>
      <w:r>
        <w:rPr>
          <w:color w:val="4AFEFA"/>
        </w:rPr>
        <w:t xml:space="preserve">liittovaltion </w:t>
      </w:r>
      <w:r>
        <w:rPr>
          <w:color w:val="FCB164"/>
        </w:rPr>
        <w:t xml:space="preserve">kuolemanrangaistuslaki </w:t>
      </w:r>
      <w:r>
        <w:t xml:space="preserve">olisi todennäköisesti enemmän symbolinen kuin merkittävä. Silti </w:t>
      </w:r>
      <w:r>
        <w:rPr>
          <w:color w:val="703B01"/>
        </w:rPr>
        <w:t xml:space="preserve">tämä lakiesitys </w:t>
      </w:r>
      <w:r>
        <w:t xml:space="preserve">aiheuttaa enemmän kohua kuin huumekauppa. </w:t>
      </w:r>
      <w:r>
        <w:rPr>
          <w:color w:val="000D2C"/>
        </w:rPr>
        <w:t xml:space="preserve">Senaatin </w:t>
      </w:r>
      <w:r>
        <w:rPr>
          <w:color w:val="796EE6"/>
        </w:rPr>
        <w:t xml:space="preserve">republikaanit </w:t>
      </w:r>
      <w:r>
        <w:t xml:space="preserve">eivät ole toistuvasti onnistuneet liittämään muutosta asiaan liittymättömään lainsäädäntöön, mutta nyt </w:t>
      </w:r>
      <w:r>
        <w:t xml:space="preserve">he ovat vihdoin ajaneet </w:t>
      </w:r>
      <w:r>
        <w:rPr>
          <w:color w:val="703B01"/>
        </w:rPr>
        <w:t xml:space="preserve">täysimittaisen </w:t>
      </w:r>
      <w:r>
        <w:rPr>
          <w:color w:val="53495F"/>
        </w:rPr>
        <w:t xml:space="preserve">kuolemanrangaistusta koskevan lakiehdotuksen </w:t>
      </w:r>
      <w:r>
        <w:t xml:space="preserve">läpi </w:t>
      </w:r>
      <w:r>
        <w:rPr>
          <w:color w:val="F95475"/>
        </w:rPr>
        <w:t xml:space="preserve">valiokunnassa</w:t>
      </w:r>
      <w:r>
        <w:t xml:space="preserve">. </w:t>
      </w:r>
      <w:r>
        <w:rPr>
          <w:color w:val="61FC03"/>
        </w:rPr>
        <w:t xml:space="preserve">Demokraattien johto </w:t>
      </w:r>
      <w:r>
        <w:t xml:space="preserve">on suostunut siihen, että </w:t>
      </w:r>
      <w:r>
        <w:rPr>
          <w:color w:val="5D9608"/>
        </w:rPr>
        <w:t xml:space="preserve">senaatti</w:t>
      </w:r>
      <w:r>
        <w:t xml:space="preserve"> voi </w:t>
      </w:r>
      <w:r>
        <w:t xml:space="preserve">äänestää asiasta ennen vuoden loppua - keskustelussa keskitytään varmasti väitettyyn rotuun perustuvaan epätasa-arvoisuuteen kuolemantuomioiden langettamisessa. Jopa jotkut demokraatit myöntävät, että enemmistö senaattoreista todennäköisesti kannattaa jonkinlaista </w:t>
      </w:r>
      <w:r>
        <w:rPr>
          <w:color w:val="0BC582"/>
        </w:rPr>
        <w:t xml:space="preserve">kuolemanrangaistuslakia</w:t>
      </w:r>
      <w:r>
        <w:t xml:space="preserve">, jota voidaan soveltaa laajemmin. </w:t>
      </w:r>
      <w:r>
        <w:rPr>
          <w:color w:val="118B8A"/>
        </w:rPr>
        <w:t xml:space="preserve">Senaattori Thurmondin </w:t>
      </w:r>
      <w:r>
        <w:rPr>
          <w:color w:val="703B01"/>
        </w:rPr>
        <w:t xml:space="preserve">esittelemä senaatissa käsiteltävänä oleva lakiesitys </w:t>
      </w:r>
      <w:r>
        <w:t xml:space="preserve">elvyttäisi liittovaltion </w:t>
      </w:r>
      <w:r>
        <w:rPr>
          <w:color w:val="0BC582"/>
        </w:rPr>
        <w:t xml:space="preserve">kuolemanrangaistuslainsäädäntöä</w:t>
      </w:r>
      <w:r>
        <w:t xml:space="preserve">, jota ei ole käytetty pitkään aikaan, </w:t>
      </w:r>
      <w:r>
        <w:t xml:space="preserve">ottamalla käyttöön </w:t>
      </w:r>
      <w:r>
        <w:rPr>
          <w:color w:val="98A088"/>
        </w:rPr>
        <w:t xml:space="preserve">korkeimman oikeuden </w:t>
      </w:r>
      <w:r>
        <w:t xml:space="preserve">edellyttämät oikeudelliset menettelyt</w:t>
      </w:r>
      <w:r>
        <w:t xml:space="preserve">. </w:t>
      </w:r>
      <w:r>
        <w:rPr>
          <w:color w:val="4F584E"/>
        </w:rPr>
        <w:t xml:space="preserve">Vuonna 1972 </w:t>
      </w:r>
      <w:r>
        <w:rPr>
          <w:color w:val="5C5300"/>
        </w:rPr>
        <w:t xml:space="preserve">korkein oikeus </w:t>
      </w:r>
      <w:r>
        <w:rPr>
          <w:color w:val="248AD0"/>
        </w:rPr>
        <w:t xml:space="preserve">kumosi </w:t>
      </w:r>
      <w:r>
        <w:rPr>
          <w:color w:val="248AD0"/>
        </w:rPr>
        <w:t xml:space="preserve">kaikki </w:t>
      </w:r>
      <w:r>
        <w:rPr>
          <w:color w:val="9F6551"/>
        </w:rPr>
        <w:t xml:space="preserve">kuolemanrangaistuslait </w:t>
      </w:r>
      <w:r>
        <w:rPr>
          <w:color w:val="248AD0"/>
        </w:rPr>
        <w:t xml:space="preserve">- niin liittovaltion kuin osavaltioidenkin - ja julisti ne perustuslain vastaisiksi</w:t>
      </w:r>
      <w:r>
        <w:t xml:space="preserve">. </w:t>
      </w:r>
      <w:r>
        <w:rPr>
          <w:color w:val="932C70"/>
        </w:rPr>
        <w:t xml:space="preserve">Vuonna 1976 </w:t>
      </w:r>
      <w:r>
        <w:rPr>
          <w:color w:val="2B1B04"/>
        </w:rPr>
        <w:t xml:space="preserve">tuomioistuin </w:t>
      </w:r>
      <w:r>
        <w:rPr>
          <w:color w:val="BCFEC6"/>
        </w:rPr>
        <w:t xml:space="preserve">kuitenkin </w:t>
      </w:r>
      <w:r>
        <w:rPr>
          <w:color w:val="BCFEC6"/>
        </w:rPr>
        <w:t xml:space="preserve">salli </w:t>
      </w:r>
      <w:r>
        <w:rPr>
          <w:color w:val="B5AFC4"/>
        </w:rPr>
        <w:t xml:space="preserve">tällaisten lakien </w:t>
      </w:r>
      <w:r>
        <w:rPr>
          <w:color w:val="BCFEC6"/>
        </w:rPr>
        <w:t xml:space="preserve">palauttamisen, </w:t>
      </w:r>
      <w:r>
        <w:rPr>
          <w:color w:val="BCFEC6"/>
        </w:rPr>
        <w:t xml:space="preserve">jos ne täyttävät tietyt menettelyvaatimukset</w:t>
      </w:r>
      <w:r>
        <w:t xml:space="preserve">. </w:t>
      </w:r>
      <w:r>
        <w:rPr>
          <w:color w:val="D4C67A"/>
        </w:rPr>
        <w:t xml:space="preserve">Valamiehistön olisi esimerkiksi </w:t>
      </w:r>
      <w:r>
        <w:t xml:space="preserve">otettava huomioon erityiset "raskauttavat" ja "lieventävät" olosuhteet ennen kuin se päättää, tuomitaanko joku kuolemaan. </w:t>
      </w:r>
      <w:r>
        <w:rPr>
          <w:color w:val="BCFEC6"/>
        </w:rPr>
        <w:t xml:space="preserve">Tämän </w:t>
      </w:r>
      <w:r>
        <w:rPr>
          <w:color w:val="932C70"/>
        </w:rPr>
        <w:t xml:space="preserve">vuonna</w:t>
      </w:r>
      <w:r>
        <w:rPr>
          <w:color w:val="BCFEC6"/>
        </w:rPr>
        <w:t xml:space="preserve"> 1976 tehdyn päätöksen jälkeen </w:t>
      </w:r>
      <w:r>
        <w:t xml:space="preserve">37 osavaltiota </w:t>
      </w:r>
      <w:r>
        <w:t xml:space="preserve">on ottanut </w:t>
      </w:r>
      <w:r>
        <w:rPr>
          <w:color w:val="0BC582"/>
        </w:rPr>
        <w:t xml:space="preserve">kuolemanrangaistuksen </w:t>
      </w:r>
      <w:r>
        <w:t xml:space="preserve">uudelleen käyttöön. </w:t>
      </w:r>
      <w:r>
        <w:rPr>
          <w:color w:val="AE7AA1"/>
        </w:rPr>
        <w:t xml:space="preserve">Kongressin </w:t>
      </w:r>
      <w:r>
        <w:t xml:space="preserve">demokraatit ovat kuitenkin estäneet sen </w:t>
      </w:r>
      <w:r>
        <w:t xml:space="preserve">liittovaltion tasolla</w:t>
      </w:r>
      <w:r>
        <w:t xml:space="preserve">, lukuun ottamatta </w:t>
      </w:r>
      <w:r>
        <w:rPr>
          <w:color w:val="C2A393"/>
        </w:rPr>
        <w:t xml:space="preserve">vuonna 1988 annettua lakia</w:t>
      </w:r>
      <w:r>
        <w:rPr>
          <w:color w:val="0232FD"/>
        </w:rPr>
        <w:t xml:space="preserve">, joka </w:t>
      </w:r>
      <w:r>
        <w:rPr>
          <w:color w:val="C2A393"/>
        </w:rPr>
        <w:t xml:space="preserve">salli </w:t>
      </w:r>
      <w:r>
        <w:rPr>
          <w:color w:val="6A3A35"/>
        </w:rPr>
        <w:t xml:space="preserve">kuolemanrangaistuksen </w:t>
      </w:r>
      <w:r>
        <w:rPr>
          <w:color w:val="C2A393"/>
        </w:rPr>
        <w:t xml:space="preserve">tietyissä huumeisiin liittyvissä tapotapauksissa</w:t>
      </w:r>
      <w:r>
        <w:t xml:space="preserve">. </w:t>
      </w:r>
      <w:r>
        <w:rPr>
          <w:color w:val="118B8A"/>
        </w:rPr>
        <w:t xml:space="preserve">Thurmondin </w:t>
      </w:r>
      <w:r>
        <w:rPr>
          <w:color w:val="703B01"/>
        </w:rPr>
        <w:t xml:space="preserve">lakiehdotuksessa </w:t>
      </w:r>
      <w:r>
        <w:t xml:space="preserve">olisi säädetty </w:t>
      </w:r>
      <w:r>
        <w:rPr>
          <w:color w:val="BA6801"/>
        </w:rPr>
        <w:t xml:space="preserve">kuolemanrangaistus </w:t>
      </w:r>
      <w:r>
        <w:t xml:space="preserve">liittovaltion tasolla </w:t>
      </w:r>
      <w:r>
        <w:rPr>
          <w:color w:val="168E5C"/>
        </w:rPr>
        <w:t xml:space="preserve">23 rikoksesta, </w:t>
      </w:r>
      <w:r>
        <w:rPr>
          <w:color w:val="16C0D0"/>
        </w:rPr>
        <w:t xml:space="preserve">joista </w:t>
      </w:r>
      <w:r>
        <w:rPr>
          <w:color w:val="168E5C"/>
        </w:rPr>
        <w:t xml:space="preserve">useimmista oli aiemmin </w:t>
      </w:r>
      <w:r>
        <w:rPr>
          <w:color w:val="C62100"/>
        </w:rPr>
        <w:t xml:space="preserve">säädetty </w:t>
      </w:r>
      <w:r>
        <w:rPr>
          <w:color w:val="168E5C"/>
        </w:rPr>
        <w:t xml:space="preserve">kuolemanrangaistus </w:t>
      </w:r>
      <w:r>
        <w:rPr>
          <w:color w:val="C62100"/>
        </w:rPr>
        <w:t xml:space="preserve">liittovaltion lakien nojalla</w:t>
      </w:r>
      <w:r>
        <w:rPr>
          <w:color w:val="014347"/>
        </w:rPr>
        <w:t xml:space="preserve">,</w:t>
      </w:r>
      <w:r>
        <w:rPr>
          <w:color w:val="C62100"/>
        </w:rPr>
        <w:t xml:space="preserve"> jotka </w:t>
      </w:r>
      <w:r>
        <w:rPr>
          <w:color w:val="233809"/>
        </w:rPr>
        <w:t xml:space="preserve">korkein oikeus </w:t>
      </w:r>
      <w:r>
        <w:rPr>
          <w:color w:val="C62100"/>
        </w:rPr>
        <w:t xml:space="preserve">kumosi</w:t>
      </w:r>
      <w:r>
        <w:t xml:space="preserve">. </w:t>
      </w:r>
      <w:r>
        <w:rPr>
          <w:color w:val="42083B"/>
        </w:rPr>
        <w:t xml:space="preserve">Näihin rikoksiin </w:t>
      </w:r>
      <w:r>
        <w:t xml:space="preserve">kuuluvat murha liittovaltion maaperällä, presidentin salamurha ja vakoilu. </w:t>
      </w:r>
      <w:r>
        <w:rPr>
          <w:color w:val="118B8A"/>
        </w:rPr>
        <w:t xml:space="preserve">Thurmondin </w:t>
      </w:r>
      <w:r>
        <w:t xml:space="preserve">lakiehdotukseen lisättäisiin myös </w:t>
      </w:r>
      <w:r>
        <w:rPr>
          <w:color w:val="82785D"/>
        </w:rPr>
        <w:t xml:space="preserve">viisi uutta kuolemanrangaistavaa rikosta, mukaan lukien sopimusmurha</w:t>
      </w:r>
      <w:r>
        <w:t xml:space="preserve">. </w:t>
      </w:r>
      <w:r>
        <w:t xml:space="preserve">(Lisäksi </w:t>
      </w:r>
      <w:r>
        <w:rPr>
          <w:color w:val="5D9608"/>
        </w:rPr>
        <w:t xml:space="preserve">senaatti </w:t>
      </w:r>
      <w:r>
        <w:t xml:space="preserve">hyväksyi viime viikolla lakiehdotuksen, joka sallii </w:t>
      </w:r>
      <w:r>
        <w:rPr>
          <w:color w:val="023087"/>
        </w:rPr>
        <w:t xml:space="preserve">amerikkalaisia ulkomailla tappavien </w:t>
      </w:r>
      <w:r>
        <w:rPr>
          <w:color w:val="023087"/>
        </w:rPr>
        <w:t xml:space="preserve">terroristien </w:t>
      </w:r>
      <w:r>
        <w:t xml:space="preserve">teloituksen.</w:t>
      </w:r>
      <w:r>
        <w:t xml:space="preserve">) </w:t>
      </w:r>
      <w:r>
        <w:t xml:space="preserve">Rikosoikeudellisen keskustelun </w:t>
      </w:r>
      <w:r>
        <w:rPr>
          <w:color w:val="DE98FD"/>
        </w:rPr>
        <w:t xml:space="preserve">pyörteissä </w:t>
      </w:r>
      <w:r>
        <w:t xml:space="preserve">yksi keskeinen kysymys oli, </w:t>
      </w:r>
      <w:r>
        <w:t xml:space="preserve">estäisikö </w:t>
      </w:r>
      <w:r>
        <w:rPr>
          <w:color w:val="196956"/>
        </w:rPr>
        <w:t xml:space="preserve">liittovaltion kuolemanrangaistus </w:t>
      </w:r>
      <w:r>
        <w:t xml:space="preserve">osavaltioiden nykyisten lakien lisäksi tulevia rikollisia. Ensinnäkin ei ole todennäköistä, että </w:t>
      </w:r>
      <w:r>
        <w:rPr>
          <w:color w:val="8C41BB"/>
        </w:rPr>
        <w:t xml:space="preserve">moni ihminen </w:t>
      </w:r>
      <w:r>
        <w:t xml:space="preserve">saisi </w:t>
      </w:r>
      <w:r>
        <w:rPr>
          <w:color w:val="196956"/>
        </w:rPr>
        <w:t xml:space="preserve">liittovaltion kuolemanrangaistuksen, </w:t>
      </w:r>
      <w:r>
        <w:t xml:space="preserve">saati sitten teloitettaisiin. Useimmat </w:t>
      </w:r>
      <w:r>
        <w:rPr>
          <w:color w:val="94C661"/>
        </w:rPr>
        <w:t xml:space="preserve">Thurmondin </w:t>
      </w:r>
      <w:r>
        <w:rPr>
          <w:color w:val="2B2D32"/>
        </w:rPr>
        <w:t xml:space="preserve">lakiehdotukseen </w:t>
      </w:r>
      <w:r>
        <w:rPr>
          <w:color w:val="ECEDFE"/>
        </w:rPr>
        <w:t xml:space="preserve">sisältyvistä rikoksista </w:t>
      </w:r>
      <w:r>
        <w:t xml:space="preserve">ovat erittäin harvinaisia - esimerkiksi </w:t>
      </w:r>
      <w:r>
        <w:rPr>
          <w:color w:val="98A088"/>
        </w:rPr>
        <w:t xml:space="preserve">korkeimman oikeuden </w:t>
      </w:r>
      <w:r>
        <w:t xml:space="preserve">tuomarin tappaminen </w:t>
      </w:r>
      <w:r>
        <w:t xml:space="preserve">tai </w:t>
      </w:r>
      <w:r>
        <w:rPr>
          <w:color w:val="F8907D"/>
        </w:rPr>
        <w:t xml:space="preserve">kuolemaan johta</w:t>
      </w:r>
      <w:r>
        <w:rPr>
          <w:color w:val="895E6B"/>
        </w:rPr>
        <w:t xml:space="preserve">van </w:t>
      </w:r>
      <w:r>
        <w:rPr>
          <w:color w:val="F8907D"/>
        </w:rPr>
        <w:t xml:space="preserve">junaturman </w:t>
      </w:r>
      <w:r>
        <w:t xml:space="preserve">tahallinen aiheuttaminen</w:t>
      </w:r>
      <w:r>
        <w:t xml:space="preserve">. </w:t>
      </w:r>
      <w:r>
        <w:t xml:space="preserve">Jos </w:t>
      </w:r>
      <w:r>
        <w:rPr>
          <w:color w:val="118B8A"/>
        </w:rPr>
        <w:t xml:space="preserve">Thurmondin </w:t>
      </w:r>
      <w:r>
        <w:rPr>
          <w:color w:val="703B01"/>
        </w:rPr>
        <w:t xml:space="preserve">lakiehdotus </w:t>
      </w:r>
      <w:r>
        <w:t xml:space="preserve">olisi ollut voimassa viimeiset kolme vuotta, vain 28 syytettyä olisi oikeastaan oikeutettu liittovaltion kuolemanrangaistukseen senaatin oikeuskomitean demokraattisen osaston tekemän tutkimuksen mukaan. </w:t>
      </w:r>
      <w:r>
        <w:rPr>
          <w:color w:val="788E95"/>
        </w:rPr>
        <w:t xml:space="preserve">Viimeinen liittovaltion teloitus </w:t>
      </w:r>
      <w:r>
        <w:rPr>
          <w:color w:val="FB6AB8"/>
        </w:rPr>
        <w:t xml:space="preserve">ennen </w:t>
      </w:r>
      <w:r>
        <w:rPr>
          <w:color w:val="576094"/>
        </w:rPr>
        <w:t xml:space="preserve">korkeimman oikeuden </w:t>
      </w:r>
      <w:r>
        <w:rPr>
          <w:color w:val="DB1474"/>
        </w:rPr>
        <w:t xml:space="preserve">vuonna 1972 </w:t>
      </w:r>
      <w:r>
        <w:rPr>
          <w:color w:val="FB6AB8"/>
        </w:rPr>
        <w:t xml:space="preserve">tekemää päätöstä </w:t>
      </w:r>
      <w:r>
        <w:rPr>
          <w:color w:val="8489AE"/>
        </w:rPr>
        <w:t xml:space="preserve">kuolemanrangaistuksen </w:t>
      </w:r>
      <w:r>
        <w:rPr>
          <w:color w:val="FB6AB8"/>
        </w:rPr>
        <w:t xml:space="preserve">kieltämisestä </w:t>
      </w:r>
      <w:r>
        <w:rPr>
          <w:color w:val="788E95"/>
        </w:rPr>
        <w:t xml:space="preserve">tapahtui vuonna 1963</w:t>
      </w:r>
      <w:r>
        <w:t xml:space="preserve">, </w:t>
      </w:r>
      <w:r>
        <w:t xml:space="preserve">joten </w:t>
      </w:r>
      <w:r>
        <w:rPr>
          <w:color w:val="860E04"/>
        </w:rPr>
        <w:t xml:space="preserve">liittovaltion hallitus </w:t>
      </w:r>
      <w:r>
        <w:t xml:space="preserve">ei ollut käyttänyt teloitusvaltuuksiaan kahdeksaan vuoteen. "Siinä mielessä </w:t>
      </w:r>
      <w:r>
        <w:rPr>
          <w:color w:val="FBC206"/>
        </w:rPr>
        <w:t xml:space="preserve">koko keskustelu </w:t>
      </w:r>
      <w:r>
        <w:t xml:space="preserve">on </w:t>
      </w:r>
      <w:r>
        <w:t xml:space="preserve">jonkinlaista huijausta", sanoo eräs </w:t>
      </w:r>
      <w:r>
        <w:rPr>
          <w:color w:val="5D9608"/>
        </w:rPr>
        <w:t xml:space="preserve">senaatin</w:t>
      </w:r>
      <w:r>
        <w:t xml:space="preserve"> demokraattinen jäsen</w:t>
      </w:r>
      <w:r>
        <w:t xml:space="preserve">. </w:t>
      </w:r>
      <w:r>
        <w:rPr>
          <w:color w:val="FBC206"/>
        </w:rPr>
        <w:t xml:space="preserve">"Se </w:t>
      </w:r>
      <w:r>
        <w:t xml:space="preserve">vie huomion pois </w:t>
      </w:r>
      <w:r>
        <w:t xml:space="preserve">vakavista asioista, kuten siitä, miten DEA, FBI ja tulli saadaan tekemään yhteistyötä" huumeiden vastaisessa sodassa. Republikaanit myöntävät</w:t>
      </w:r>
      <w:r>
        <w:rPr>
          <w:color w:val="6EAB9B"/>
        </w:rPr>
        <w:t xml:space="preserve">, että </w:t>
      </w:r>
      <w:r>
        <w:rPr>
          <w:color w:val="645341"/>
        </w:rPr>
        <w:t xml:space="preserve">Thurmondin </w:t>
      </w:r>
      <w:r>
        <w:rPr>
          <w:color w:val="F2CDFE"/>
        </w:rPr>
        <w:t xml:space="preserve">lakiehdotuksen </w:t>
      </w:r>
      <w:r>
        <w:rPr>
          <w:color w:val="F2CDFE"/>
        </w:rPr>
        <w:t xml:space="preserve">mukaan </w:t>
      </w:r>
      <w:r>
        <w:rPr>
          <w:color w:val="6EAB9B"/>
        </w:rPr>
        <w:t xml:space="preserve">vain harvat ihmiset teloitettaisiin, </w:t>
      </w:r>
      <w:r>
        <w:t xml:space="preserve">mutta sanovat, ettei </w:t>
      </w:r>
      <w:r>
        <w:rPr>
          <w:color w:val="6EAB9B"/>
        </w:rPr>
        <w:t xml:space="preserve">kyse ole siitä</w:t>
      </w:r>
      <w:r>
        <w:t xml:space="preserve">. </w:t>
      </w:r>
      <w:r>
        <w:t xml:space="preserve">"Monet tutkijat uskovat, että pelkkä </w:t>
      </w:r>
      <w:r>
        <w:rPr>
          <w:color w:val="0BC582"/>
        </w:rPr>
        <w:t xml:space="preserve">rangaistuksen </w:t>
      </w:r>
      <w:r>
        <w:t xml:space="preserve">olemassaolo </w:t>
      </w:r>
      <w:r>
        <w:t xml:space="preserve">estää </w:t>
      </w:r>
      <w:r>
        <w:rPr>
          <w:color w:val="760035"/>
        </w:rPr>
        <w:t xml:space="preserve">monia ihmisiä </w:t>
      </w:r>
      <w:r>
        <w:t xml:space="preserve">tekemästä kuolemantuomiota vaativia rikoksia"</w:t>
      </w:r>
      <w:r>
        <w:t xml:space="preserve">, sanoo </w:t>
      </w:r>
      <w:r>
        <w:rPr>
          <w:color w:val="647A41"/>
        </w:rPr>
        <w:t xml:space="preserve">senaattori Orrin Hatch (Utahin republikaani)</w:t>
      </w:r>
      <w:r>
        <w:t xml:space="preserve">. </w:t>
      </w:r>
      <w:r>
        <w:rPr>
          <w:color w:val="647A41"/>
        </w:rPr>
        <w:t xml:space="preserve">Senaattori Hatchin mukaan </w:t>
      </w:r>
      <w:r>
        <w:rPr>
          <w:color w:val="496E76"/>
        </w:rPr>
        <w:t xml:space="preserve">teloitukset </w:t>
      </w:r>
      <w:r>
        <w:t xml:space="preserve">ovat myös "asianmukainen kosto" vakavista rikoksista riippumatta siitä</w:t>
      </w:r>
      <w:r>
        <w:t xml:space="preserve">, kuinka usein </w:t>
      </w:r>
      <w:r>
        <w:t xml:space="preserve">niitä tehdään</w:t>
      </w:r>
      <w:r>
        <w:t xml:space="preserve">. </w:t>
      </w:r>
      <w:r>
        <w:rPr>
          <w:color w:val="E3F894"/>
        </w:rPr>
        <w:t xml:space="preserve">Oikeusministeriön vanhempi virkamies Thomas Boyd </w:t>
      </w:r>
      <w:r>
        <w:t xml:space="preserve">sanoo, että uudet liittovaltion huumausainerikokset, joista on viime marraskuusta lähtien voitu tuomita kuolemantuomio, saattavat johtaa </w:t>
      </w:r>
      <w:r>
        <w:rPr>
          <w:color w:val="F9D7CD"/>
        </w:rPr>
        <w:t xml:space="preserve">kuolemantuomioiden määrän kasvuun, </w:t>
      </w:r>
      <w:r>
        <w:t xml:space="preserve">vaikka </w:t>
      </w:r>
      <w:r>
        <w:rPr>
          <w:color w:val="F9D7CD"/>
        </w:rPr>
        <w:t xml:space="preserve">näin </w:t>
      </w:r>
      <w:r>
        <w:t xml:space="preserve">ei ole vielä </w:t>
      </w:r>
      <w:r>
        <w:t xml:space="preserve">tapahtunut. Sen lisäksi, että </w:t>
      </w:r>
      <w:r>
        <w:rPr>
          <w:color w:val="703B01"/>
        </w:rPr>
        <w:t xml:space="preserve">laki on </w:t>
      </w:r>
      <w:r>
        <w:t xml:space="preserve">herättänyt uudelleen henkiin vanhan kysymyksen siitä, </w:t>
      </w:r>
      <w:r>
        <w:t xml:space="preserve">vaikuttaako </w:t>
      </w:r>
      <w:r>
        <w:rPr>
          <w:color w:val="0BC582"/>
        </w:rPr>
        <w:t xml:space="preserve">kuolemanrangaistus </w:t>
      </w:r>
      <w:r>
        <w:t xml:space="preserve">rikollisiin, se on tehnyt </w:t>
      </w:r>
      <w:r>
        <w:t xml:space="preserve">rodusta tärkeän keskustelunaiheen. Ennen kuin </w:t>
      </w:r>
      <w:r>
        <w:rPr>
          <w:color w:val="703B01"/>
        </w:rPr>
        <w:t xml:space="preserve">lakiehdotus </w:t>
      </w:r>
      <w:r>
        <w:t xml:space="preserve">lähti </w:t>
      </w:r>
      <w:r>
        <w:rPr>
          <w:color w:val="F95475"/>
        </w:rPr>
        <w:t xml:space="preserve">valiokunnasta, </w:t>
      </w:r>
      <w:r>
        <w:rPr>
          <w:color w:val="876128"/>
        </w:rPr>
        <w:t xml:space="preserve">senaattori Edward Kennedy (Massachusettsin demokraatti</w:t>
      </w:r>
      <w:r>
        <w:t xml:space="preserve">) </w:t>
      </w:r>
      <w:r>
        <w:t xml:space="preserve">liitti </w:t>
      </w:r>
      <w:r>
        <w:rPr>
          <w:color w:val="703B01"/>
        </w:rPr>
        <w:t xml:space="preserve">siihen </w:t>
      </w:r>
      <w:r>
        <w:rPr>
          <w:color w:val="A1A711"/>
        </w:rPr>
        <w:t xml:space="preserve">tarkistuksen, jonka </w:t>
      </w:r>
      <w:r>
        <w:rPr>
          <w:color w:val="01FB92"/>
        </w:rPr>
        <w:t xml:space="preserve">mukaan </w:t>
      </w:r>
      <w:r>
        <w:rPr>
          <w:color w:val="FD0F31"/>
        </w:rPr>
        <w:t xml:space="preserve">syytetyt voivat </w:t>
      </w:r>
      <w:r>
        <w:rPr>
          <w:color w:val="A1A711"/>
        </w:rPr>
        <w:t xml:space="preserve">välttää kuolemanrangaistuksen tuomitsemisen sellaisissa </w:t>
      </w:r>
      <w:r>
        <w:rPr>
          <w:color w:val="BE8485"/>
        </w:rPr>
        <w:t xml:space="preserve">tuomiopiireissä</w:t>
      </w:r>
      <w:r>
        <w:rPr>
          <w:color w:val="C660FB"/>
        </w:rPr>
        <w:t xml:space="preserve">, joissa </w:t>
      </w:r>
      <w:r>
        <w:rPr>
          <w:color w:val="BE8485"/>
        </w:rPr>
        <w:t xml:space="preserve">teloituksista päätetään todistettavasti rasistisesti</w:t>
      </w:r>
      <w:r>
        <w:t xml:space="preserve">. </w:t>
      </w:r>
      <w:r>
        <w:rPr>
          <w:color w:val="120104"/>
        </w:rPr>
        <w:t xml:space="preserve">Senaattori Thurmond esitti </w:t>
      </w:r>
      <w:r>
        <w:t xml:space="preserve">ironisen vastalauseen, kun hän valitti, että </w:t>
      </w:r>
      <w:r>
        <w:rPr>
          <w:color w:val="A1A711"/>
        </w:rPr>
        <w:t xml:space="preserve">tämä </w:t>
      </w:r>
      <w:r>
        <w:t xml:space="preserve">"tappaisi" </w:t>
      </w:r>
      <w:r>
        <w:rPr>
          <w:color w:val="0BC582"/>
        </w:rPr>
        <w:t xml:space="preserve">kuolemanrangaistuksen. </w:t>
      </w:r>
      <w:r>
        <w:t xml:space="preserve">Monet tutkimukset osoittavat, että </w:t>
      </w:r>
      <w:r>
        <w:rPr>
          <w:color w:val="D48958"/>
        </w:rPr>
        <w:t xml:space="preserve">osavaltioiden tuomarit ja valamiehistöt </w:t>
      </w:r>
      <w:r>
        <w:t xml:space="preserve">ovat langettaneet tuomioita rotuun perustuvalla syrjivällä tavalla. </w:t>
      </w:r>
      <w:r>
        <w:rPr>
          <w:color w:val="05AEE8"/>
        </w:rPr>
        <w:t xml:space="preserve">Kennedyn </w:t>
      </w:r>
      <w:r>
        <w:rPr>
          <w:color w:val="A1A711"/>
        </w:rPr>
        <w:t xml:space="preserve">muutosehdotus </w:t>
      </w:r>
      <w:r>
        <w:t xml:space="preserve">olisi rajoittanut </w:t>
      </w:r>
      <w:r>
        <w:rPr>
          <w:color w:val="C3C1BE"/>
        </w:rPr>
        <w:t xml:space="preserve">liittovaltion lisäksi myös osavaltioiden tuomioita </w:t>
      </w:r>
      <w:r>
        <w:t xml:space="preserve">kahdella merkittävällä tavalla. Se </w:t>
      </w:r>
      <w:r>
        <w:t xml:space="preserve">antaisi </w:t>
      </w:r>
      <w:r>
        <w:rPr>
          <w:color w:val="9F98F8"/>
        </w:rPr>
        <w:t xml:space="preserve">kaikille syytetyille </w:t>
      </w:r>
      <w:r>
        <w:t xml:space="preserve">mahdollisuuden esittää tilastotietoja, jotka osoittavat, että </w:t>
      </w:r>
      <w:r>
        <w:rPr>
          <w:color w:val="0BC582"/>
        </w:rPr>
        <w:t xml:space="preserve">kuolemanrangaistusta </w:t>
      </w:r>
      <w:r>
        <w:t xml:space="preserve">on aiemmin </w:t>
      </w:r>
      <w:r>
        <w:t xml:space="preserve">sovellettu rotuun nähden suhteettomasti. Lisäksi </w:t>
      </w:r>
      <w:r>
        <w:t xml:space="preserve">hän olisi antanut </w:t>
      </w:r>
      <w:r>
        <w:rPr>
          <w:color w:val="1167D9"/>
        </w:rPr>
        <w:t xml:space="preserve">syyttäjille tehtäväksi </w:t>
      </w:r>
      <w:r>
        <w:rPr>
          <w:color w:val="D19012"/>
        </w:rPr>
        <w:t xml:space="preserve">todistaa, että mahdolliset tilastolliset rotuerot johtuvat syrjinnästä</w:t>
      </w:r>
      <w:r>
        <w:t xml:space="preserve">. </w:t>
      </w:r>
      <w:r>
        <w:t xml:space="preserve">"</w:t>
      </w:r>
      <w:r>
        <w:rPr>
          <w:color w:val="D19012"/>
        </w:rPr>
        <w:t xml:space="preserve">Tämä tehtävä </w:t>
      </w:r>
      <w:r>
        <w:t xml:space="preserve">on hyvin vaikea, ellei jopa mahdoton, toteuttaa", </w:t>
      </w:r>
      <w:r>
        <w:rPr>
          <w:color w:val="E3F894"/>
        </w:rPr>
        <w:t xml:space="preserve">Boyd </w:t>
      </w:r>
      <w:r>
        <w:t xml:space="preserve">sanoo</w:t>
      </w:r>
      <w:r>
        <w:t xml:space="preserve">. "Miten voit todistaa, ettei se ole?" "Miten voit todistaa, ettei se ole?" </w:t>
      </w:r>
      <w:r>
        <w:t xml:space="preserve">Koska </w:t>
      </w:r>
      <w:r>
        <w:rPr>
          <w:color w:val="B7D802"/>
        </w:rPr>
        <w:t xml:space="preserve">useimmat syyttäjät </w:t>
      </w:r>
      <w:r>
        <w:t xml:space="preserve">eivät pystyisi vakuuttavasti todistamaan, että rotuun liittyvät tekijät eivät vaikuttaneet tuomioon, teloitukset voisivat loppua kaikkialla, </w:t>
      </w:r>
      <w:r>
        <w:rPr>
          <w:color w:val="E3F894"/>
        </w:rPr>
        <w:t xml:space="preserve">Boyd </w:t>
      </w:r>
      <w:r>
        <w:t xml:space="preserve">selittää</w:t>
      </w:r>
      <w:r>
        <w:t xml:space="preserve">. </w:t>
      </w:r>
      <w:r>
        <w:rPr>
          <w:color w:val="826392"/>
        </w:rPr>
        <w:t xml:space="preserve">Ainakin 15 merkittävää tutkimusta </w:t>
      </w:r>
      <w:r>
        <w:t xml:space="preserve">osoittaa, että yksittäisissä osavaltioissa </w:t>
      </w:r>
      <w:r>
        <w:rPr>
          <w:color w:val="0BC582"/>
        </w:rPr>
        <w:t xml:space="preserve">kuolemanrangaistusta </w:t>
      </w:r>
      <w:r>
        <w:t xml:space="preserve">määrättiin </w:t>
      </w:r>
      <w:r>
        <w:t xml:space="preserve">epäsuhtaisesti </w:t>
      </w:r>
      <w:r>
        <w:rPr>
          <w:color w:val="5E7A6A"/>
        </w:rPr>
        <w:t xml:space="preserve">valkoisten ja mustien murhaajien sekä mustien ja valkoisten syytettyjen välillä</w:t>
      </w:r>
      <w:r>
        <w:t xml:space="preserve">. </w:t>
      </w:r>
      <w:r>
        <w:t xml:space="preserve">Konservatiivit </w:t>
      </w:r>
      <w:r>
        <w:t xml:space="preserve">kyseenalaistavat </w:t>
      </w:r>
      <w:r>
        <w:rPr>
          <w:color w:val="826392"/>
        </w:rPr>
        <w:t xml:space="preserve">tutkimusten </w:t>
      </w:r>
      <w:r>
        <w:t xml:space="preserve">vakuuttavuuden </w:t>
      </w:r>
      <w:r>
        <w:t xml:space="preserve">ja huomauttavat</w:t>
      </w:r>
      <w:r>
        <w:rPr>
          <w:color w:val="B29869"/>
        </w:rPr>
        <w:t xml:space="preserve">, että </w:t>
      </w:r>
      <w:r>
        <w:rPr>
          <w:color w:val="1D0051"/>
        </w:rPr>
        <w:t xml:space="preserve">korkein oikeus </w:t>
      </w:r>
      <w:r>
        <w:rPr>
          <w:color w:val="B29869"/>
        </w:rPr>
        <w:t xml:space="preserve">päätti vuonna 1987, että tällaisilla tutkimuksilla ei ole tarkkuudestaan huolimatta merkitystä, kun tiettyä kuolemanrangaistusta kyseenalaistetaan perustuslain nojalla</w:t>
      </w:r>
      <w:r>
        <w:t xml:space="preserve">. </w:t>
      </w:r>
      <w:r>
        <w:rPr>
          <w:color w:val="05AEE8"/>
        </w:rPr>
        <w:t xml:space="preserve">Kennedyn </w:t>
      </w:r>
      <w:r>
        <w:rPr>
          <w:color w:val="A1A711"/>
        </w:rPr>
        <w:t xml:space="preserve">muutosehdotuksella </w:t>
      </w:r>
      <w:r>
        <w:t xml:space="preserve">luotaisiin lähinnä </w:t>
      </w:r>
      <w:r>
        <w:rPr>
          <w:color w:val="8BE7FC"/>
        </w:rPr>
        <w:t xml:space="preserve">laki, jolla kierrettäisiin </w:t>
      </w:r>
      <w:r>
        <w:rPr>
          <w:color w:val="BACFA7"/>
        </w:rPr>
        <w:t xml:space="preserve">korkeimman oikeuden </w:t>
      </w:r>
      <w:r>
        <w:rPr>
          <w:color w:val="76E0C1"/>
        </w:rPr>
        <w:t xml:space="preserve">päätöstä</w:t>
      </w:r>
      <w:r>
        <w:t xml:space="preserve">. </w:t>
      </w:r>
      <w:r>
        <w:rPr>
          <w:color w:val="11BA09"/>
        </w:rPr>
        <w:t xml:space="preserve">Asianajajat </w:t>
      </w:r>
      <w:r>
        <w:t xml:space="preserve">olisivat </w:t>
      </w:r>
      <w:r>
        <w:t xml:space="preserve">tarttuneet </w:t>
      </w:r>
      <w:r>
        <w:rPr>
          <w:color w:val="8BE7FC"/>
        </w:rPr>
        <w:t xml:space="preserve">säännökseen </w:t>
      </w:r>
      <w:r>
        <w:t xml:space="preserve">innokkaasti </w:t>
      </w:r>
      <w:r>
        <w:t xml:space="preserve">valituksissaan </w:t>
      </w:r>
      <w:r>
        <w:rPr>
          <w:color w:val="0BC582"/>
        </w:rPr>
        <w:t xml:space="preserve">kuolemanrangaistusta vastaan</w:t>
      </w:r>
      <w:r>
        <w:t xml:space="preserve">, sanoo </w:t>
      </w:r>
      <w:r>
        <w:rPr>
          <w:color w:val="65407D"/>
        </w:rPr>
        <w:t xml:space="preserve">kuolemanrangaistusta käsittelevän </w:t>
      </w:r>
      <w:r>
        <w:rPr>
          <w:color w:val="462C36"/>
        </w:rPr>
        <w:t xml:space="preserve">ryhmän johtaja Richard Burr </w:t>
      </w:r>
      <w:r>
        <w:rPr>
          <w:color w:val="462C36"/>
        </w:rPr>
        <w:t xml:space="preserve">NAACP:n (National Association for the Advancement of Caucasians in the Courts) oikeudellisesta puolustus- ja koulutusrahastosta</w:t>
      </w:r>
      <w:r>
        <w:t xml:space="preserve">. </w:t>
      </w:r>
      <w:r>
        <w:rPr>
          <w:color w:val="876128"/>
        </w:rPr>
        <w:t xml:space="preserve">Kennedy </w:t>
      </w:r>
      <w:r>
        <w:t xml:space="preserve">ei onnistunut sisällyttämään </w:t>
      </w:r>
      <w:r>
        <w:rPr>
          <w:color w:val="A1A711"/>
        </w:rPr>
        <w:t xml:space="preserve">ehdotustaan </w:t>
      </w:r>
      <w:r>
        <w:t xml:space="preserve">huumeidenvastaiseen lainsäädäntöön, joka luotiin viime vuonna, joten </w:t>
      </w:r>
      <w:r>
        <w:rPr>
          <w:color w:val="03422C"/>
        </w:rPr>
        <w:t xml:space="preserve">senaatin</w:t>
      </w:r>
      <w:r>
        <w:rPr>
          <w:color w:val="F5D2A8"/>
        </w:rPr>
        <w:t xml:space="preserve"> jäsenet </w:t>
      </w:r>
      <w:r>
        <w:rPr>
          <w:color w:val="F5D2A8"/>
        </w:rPr>
        <w:t xml:space="preserve">haastavat </w:t>
      </w:r>
      <w:r>
        <w:rPr>
          <w:color w:val="491803"/>
        </w:rPr>
        <w:t xml:space="preserve">sen </w:t>
      </w:r>
      <w:r>
        <w:rPr>
          <w:color w:val="F5D2A8"/>
        </w:rPr>
        <w:t xml:space="preserve">nyt </w:t>
      </w:r>
      <w:r>
        <w:rPr>
          <w:color w:val="F5D2A8"/>
        </w:rPr>
        <w:t xml:space="preserve">uudelleen vakavasti</w:t>
      </w:r>
      <w:r>
        <w:t xml:space="preserve">. </w:t>
      </w:r>
      <w:r>
        <w:rPr>
          <w:color w:val="72A46E"/>
        </w:rPr>
        <w:t xml:space="preserve">Jos </w:t>
      </w:r>
      <w:r>
        <w:rPr>
          <w:color w:val="128EAC"/>
        </w:rPr>
        <w:t xml:space="preserve">se kuitenkin </w:t>
      </w:r>
      <w:r>
        <w:rPr>
          <w:color w:val="72A46E"/>
        </w:rPr>
        <w:t xml:space="preserve">jää voimaan, se voi </w:t>
      </w:r>
      <w:r>
        <w:rPr>
          <w:color w:val="462C36"/>
        </w:rPr>
        <w:t xml:space="preserve">Burrin </w:t>
      </w:r>
      <w:r>
        <w:t xml:space="preserve">mukaan </w:t>
      </w:r>
      <w:r>
        <w:rPr>
          <w:color w:val="72A46E"/>
        </w:rPr>
        <w:t xml:space="preserve">kannustaa tekemään uusia muutoksia lainsäädäntöön</w:t>
      </w:r>
      <w:r>
        <w:t xml:space="preserve">. </w:t>
      </w:r>
      <w:r>
        <w:rPr>
          <w:color w:val="72A46E"/>
        </w:rPr>
        <w:t xml:space="preserve">Se voisi </w:t>
      </w:r>
      <w:r>
        <w:t xml:space="preserve">pakottaa </w:t>
      </w:r>
      <w:r>
        <w:rPr>
          <w:color w:val="47545E"/>
        </w:rPr>
        <w:t xml:space="preserve">kongressin </w:t>
      </w:r>
      <w:r>
        <w:rPr>
          <w:color w:val="B95C69"/>
        </w:rPr>
        <w:t xml:space="preserve">ja osavaltiot </w:t>
      </w:r>
      <w:r>
        <w:t xml:space="preserve">rajoittamaan </w:t>
      </w:r>
      <w:r>
        <w:rPr>
          <w:color w:val="0BC582"/>
        </w:rPr>
        <w:t xml:space="preserve">kuolemanrangaistusta </w:t>
      </w:r>
      <w:r>
        <w:rPr>
          <w:color w:val="A14D12"/>
        </w:rPr>
        <w:t xml:space="preserve">vain sellaisiin tuomioihin</w:t>
      </w:r>
      <w:r>
        <w:rPr>
          <w:color w:val="C4C8FA"/>
        </w:rPr>
        <w:t xml:space="preserve">, joissa </w:t>
      </w:r>
      <w:r>
        <w:rPr>
          <w:color w:val="A14D12"/>
        </w:rPr>
        <w:t xml:space="preserve">ei esiinny rotueroja </w:t>
      </w:r>
      <w:r>
        <w:t xml:space="preserve">- esimerkiksi </w:t>
      </w:r>
      <w:r>
        <w:rPr>
          <w:color w:val="372A55"/>
        </w:rPr>
        <w:t xml:space="preserve">uhrejaan kiduttaneiden </w:t>
      </w:r>
      <w:r>
        <w:rPr>
          <w:color w:val="372A55"/>
        </w:rPr>
        <w:t xml:space="preserve">rikoksentekijöiden </w:t>
      </w:r>
      <w:r>
        <w:t xml:space="preserve">tekemissä murhissa</w:t>
      </w:r>
      <w:r>
        <w:t xml:space="preserve">. </w:t>
      </w:r>
      <w:r>
        <w:rPr>
          <w:color w:val="D3A2C6"/>
        </w:rPr>
        <w:t xml:space="preserve">Tällainen </w:t>
      </w:r>
      <w:r>
        <w:rPr>
          <w:color w:val="719FFA"/>
        </w:rPr>
        <w:t xml:space="preserve">rangaistuksen </w:t>
      </w:r>
      <w:r>
        <w:rPr>
          <w:color w:val="D3A2C6"/>
        </w:rPr>
        <w:t xml:space="preserve">kaventaminen </w:t>
      </w:r>
      <w:r>
        <w:rPr>
          <w:color w:val="D3A2C6"/>
        </w:rPr>
        <w:t xml:space="preserve">rajoittaisi selvästi </w:t>
      </w:r>
      <w:r>
        <w:rPr>
          <w:color w:val="4C5B32"/>
        </w:rPr>
        <w:t xml:space="preserve">sen </w:t>
      </w:r>
      <w:r>
        <w:rPr>
          <w:color w:val="0D841A"/>
        </w:rPr>
        <w:t xml:space="preserve">nykyistä </w:t>
      </w:r>
      <w:r>
        <w:rPr>
          <w:color w:val="0D841A"/>
        </w:rPr>
        <w:t xml:space="preserve">pelotevaikutusta</w:t>
      </w:r>
      <w:r>
        <w:t xml:space="preserve">. </w:t>
      </w:r>
      <w:r>
        <w:rPr>
          <w:color w:val="D3A2C6"/>
        </w:rPr>
        <w:t xml:space="preserve">Tämä puolestaan </w:t>
      </w:r>
      <w:r>
        <w:t xml:space="preserve">vain vahvistaisi niiden argumentteja, jotka vastustavat teloitusta kaikissa olosuhteissa.</w:t>
      </w:r>
    </w:p>
    <w:p>
      <w:r>
        <w:rPr>
          <w:b/>
        </w:rPr>
        <w:t xml:space="preserve">Asiakirjan numero 208</w:t>
      </w:r>
    </w:p>
    <w:p>
      <w:r>
        <w:rPr>
          <w:b/>
        </w:rPr>
        <w:t xml:space="preserve">Asiakirjan tunniste: wsj0427-001</w:t>
      </w:r>
    </w:p>
    <w:p>
      <w:r>
        <w:rPr>
          <w:color w:val="310106"/>
        </w:rPr>
        <w:t xml:space="preserve">Osavaltion tuomari on </w:t>
      </w:r>
      <w:r>
        <w:t xml:space="preserve">lykännyt päätöstä </w:t>
      </w:r>
      <w:r>
        <w:rPr>
          <w:color w:val="FEFB0A"/>
        </w:rPr>
        <w:t xml:space="preserve">Telerate Inc:</w:t>
      </w:r>
      <w:r>
        <w:rPr>
          <w:color w:val="04640D"/>
        </w:rPr>
        <w:t xml:space="preserve">n omistajien </w:t>
      </w:r>
      <w:r>
        <w:t xml:space="preserve">pyrkimyksestä </w:t>
      </w:r>
      <w:r>
        <w:t xml:space="preserve">estää </w:t>
      </w:r>
      <w:r>
        <w:rPr>
          <w:color w:val="E115C0"/>
        </w:rPr>
        <w:t xml:space="preserve">Dow Jones &amp; Co:n </w:t>
      </w:r>
      <w:r>
        <w:rPr>
          <w:color w:val="FB5514"/>
        </w:rPr>
        <w:t xml:space="preserve">konkurssitarjous siitä </w:t>
      </w:r>
      <w:r>
        <w:rPr>
          <w:color w:val="00587F"/>
        </w:rPr>
        <w:t xml:space="preserve">33 prosentista </w:t>
      </w:r>
      <w:r>
        <w:rPr>
          <w:color w:val="0BC582"/>
        </w:rPr>
        <w:t xml:space="preserve">Teleratea, jota </w:t>
      </w:r>
      <w:r>
        <w:rPr>
          <w:color w:val="FEB8C8"/>
        </w:rPr>
        <w:t xml:space="preserve">he </w:t>
      </w:r>
      <w:r>
        <w:rPr>
          <w:color w:val="00587F"/>
        </w:rPr>
        <w:t xml:space="preserve">eivät vielä omista</w:t>
      </w:r>
      <w:r>
        <w:t xml:space="preserve">. </w:t>
      </w:r>
      <w:r>
        <w:rPr>
          <w:color w:val="310106"/>
        </w:rPr>
        <w:t xml:space="preserve">Varakansleri Maurice A. Delawaren tuomioistuin Hartnett III </w:t>
      </w:r>
      <w:r>
        <w:t xml:space="preserve">kuunteli yli kaksi tuntia kestäneitä perusteluja, mutta ei kommentoinut eikä esittänyt kysymyksiä. Hän </w:t>
      </w:r>
      <w:r>
        <w:t xml:space="preserve">voi tehdä päätöksen jo tänään hakemuksesta, jolla haetaan väliaikaista kieltoa </w:t>
      </w:r>
      <w:r>
        <w:rPr>
          <w:color w:val="E115C0"/>
        </w:rPr>
        <w:t xml:space="preserve">Dow Jonesin </w:t>
      </w:r>
      <w:r>
        <w:rPr>
          <w:color w:val="FB5514"/>
        </w:rPr>
        <w:t xml:space="preserve">tarjousta </w:t>
      </w:r>
      <w:r>
        <w:t xml:space="preserve">vastaan</w:t>
      </w:r>
      <w:r>
        <w:t xml:space="preserve">. </w:t>
      </w:r>
      <w:r>
        <w:rPr>
          <w:color w:val="9E8317"/>
        </w:rPr>
        <w:t xml:space="preserve">Yhtiö </w:t>
      </w:r>
      <w:r>
        <w:rPr>
          <w:color w:val="01190F"/>
        </w:rPr>
        <w:t xml:space="preserve">on ehdottanut </w:t>
      </w:r>
      <w:r>
        <w:rPr>
          <w:color w:val="01190F"/>
        </w:rPr>
        <w:t xml:space="preserve">maksavansa </w:t>
      </w:r>
      <w:r>
        <w:rPr>
          <w:color w:val="58018B"/>
        </w:rPr>
        <w:t xml:space="preserve">Teleraten </w:t>
      </w:r>
      <w:r>
        <w:rPr>
          <w:color w:val="847D81"/>
        </w:rPr>
        <w:t xml:space="preserve">jäljellä olevasta osuudesta </w:t>
      </w:r>
      <w:r>
        <w:rPr>
          <w:color w:val="01190F"/>
        </w:rPr>
        <w:t xml:space="preserve">18 dollaria osakkeelta eli noin 576 miljoonaa dollaria</w:t>
      </w:r>
      <w:r>
        <w:t xml:space="preserve">. </w:t>
      </w:r>
      <w:r>
        <w:rPr>
          <w:color w:val="01190F"/>
        </w:rPr>
        <w:t xml:space="preserve">Tarjous </w:t>
      </w:r>
      <w:r>
        <w:t xml:space="preserve">päättyy 6. marraskuuta klo 17.00 Eastern Standard Time, ellei sitä jatketa uudelleen. </w:t>
      </w:r>
      <w:r>
        <w:rPr>
          <w:color w:val="F7F1DF"/>
        </w:rPr>
        <w:t xml:space="preserve">Teleraten </w:t>
      </w:r>
      <w:r>
        <w:rPr>
          <w:color w:val="703B01"/>
        </w:rPr>
        <w:t xml:space="preserve">omistajien </w:t>
      </w:r>
      <w:r>
        <w:rPr>
          <w:color w:val="B70639"/>
        </w:rPr>
        <w:t xml:space="preserve">oikeudellinen neuvonantaja Robert Kornreich </w:t>
      </w:r>
      <w:r>
        <w:t xml:space="preserve">sanoi </w:t>
      </w:r>
      <w:r>
        <w:rPr>
          <w:color w:val="310106"/>
        </w:rPr>
        <w:t xml:space="preserve">tuomari Hartnettille</w:t>
      </w:r>
      <w:r>
        <w:t xml:space="preserve">, että </w:t>
      </w:r>
      <w:r>
        <w:rPr>
          <w:color w:val="9E8317"/>
        </w:rPr>
        <w:t xml:space="preserve">Dow Jonesin </w:t>
      </w:r>
      <w:r>
        <w:rPr>
          <w:color w:val="01190F"/>
        </w:rPr>
        <w:t xml:space="preserve">tarjous </w:t>
      </w:r>
      <w:r>
        <w:t xml:space="preserve">on "ylimielinen" ja "vihamielinen". Hän syytti </w:t>
      </w:r>
      <w:r>
        <w:rPr>
          <w:color w:val="118B8A"/>
        </w:rPr>
        <w:t xml:space="preserve">Dow Jonesia </w:t>
      </w:r>
      <w:r>
        <w:t xml:space="preserve">"epäreilujen keinojen käyttämisestä arvopapereiden hankkimiseksi epäreiluun hintaan". </w:t>
      </w:r>
      <w:r>
        <w:rPr>
          <w:color w:val="FCB164"/>
        </w:rPr>
        <w:t xml:space="preserve">Dow Jonesin </w:t>
      </w:r>
      <w:r>
        <w:rPr>
          <w:color w:val="4AFEFA"/>
        </w:rPr>
        <w:t xml:space="preserve">asianajaja Michael Rauch </w:t>
      </w:r>
      <w:r>
        <w:t xml:space="preserve">puolusti </w:t>
      </w:r>
      <w:r>
        <w:rPr>
          <w:color w:val="01190F"/>
        </w:rPr>
        <w:t xml:space="preserve">tarjousta </w:t>
      </w:r>
      <w:r>
        <w:t xml:space="preserve">riittävänä, sillä se perustui </w:t>
      </w:r>
      <w:r>
        <w:rPr>
          <w:color w:val="118B8A"/>
        </w:rPr>
        <w:t xml:space="preserve">yhtiön </w:t>
      </w:r>
      <w:r>
        <w:t xml:space="preserve">realistisina pitämiin arvioihin </w:t>
      </w:r>
      <w:r>
        <w:rPr>
          <w:color w:val="796EE6"/>
        </w:rPr>
        <w:t xml:space="preserve">Teleraten </w:t>
      </w:r>
      <w:r>
        <w:t xml:space="preserve">liikevaihdon </w:t>
      </w:r>
      <w:r>
        <w:t xml:space="preserve">12 prosentin </w:t>
      </w:r>
      <w:r>
        <w:t xml:space="preserve">kasvusta</w:t>
      </w:r>
      <w:r>
        <w:t xml:space="preserve">. Hän väitti myös, että </w:t>
      </w:r>
      <w:r>
        <w:rPr>
          <w:color w:val="000D2C"/>
        </w:rPr>
        <w:t xml:space="preserve">kantaja </w:t>
      </w:r>
      <w:r>
        <w:t xml:space="preserve">ei ollut esittänyt </w:t>
      </w:r>
      <w:r>
        <w:rPr>
          <w:color w:val="53495F"/>
        </w:rPr>
        <w:t xml:space="preserve">mitään oikeudellista perustetta</w:t>
      </w:r>
      <w:r>
        <w:rPr>
          <w:color w:val="F95475"/>
        </w:rPr>
        <w:t xml:space="preserve">, joka olisi oikeuttanut </w:t>
      </w:r>
      <w:r>
        <w:rPr>
          <w:color w:val="53495F"/>
        </w:rPr>
        <w:t xml:space="preserve">tällaisen välipäätöksen tekemiseen</w:t>
      </w:r>
      <w:r>
        <w:t xml:space="preserve">. </w:t>
      </w:r>
      <w:r>
        <w:rPr>
          <w:color w:val="796EE6"/>
        </w:rPr>
        <w:t xml:space="preserve">Telerate </w:t>
      </w:r>
      <w:r>
        <w:t xml:space="preserve">tarjoaa rahoitusmarkkinatietoja sähköisen verkon välityksellä. </w:t>
      </w:r>
      <w:r>
        <w:rPr>
          <w:color w:val="118B8A"/>
        </w:rPr>
        <w:t xml:space="preserve">Dow Jones </w:t>
      </w:r>
      <w:r>
        <w:t xml:space="preserve">julkaisee The Wall Street Journal -lehteä, Barron's Magazinea, muita aikakauslehtiä ja yhteiskunnallisia sanomalehtiä sekä tarjoaa sähköisiä yritystietopalveluja.</w:t>
      </w:r>
    </w:p>
    <w:p>
      <w:r>
        <w:rPr>
          <w:b/>
        </w:rPr>
        <w:t xml:space="preserve">Asiakirjan numero 209</w:t>
      </w:r>
    </w:p>
    <w:p>
      <w:r>
        <w:rPr>
          <w:b/>
        </w:rPr>
        <w:t xml:space="preserve">Asiakirjan tunniste: wsj0428-001</w:t>
      </w:r>
    </w:p>
    <w:p>
      <w:r>
        <w:rPr>
          <w:color w:val="310106"/>
        </w:rPr>
        <w:t xml:space="preserve">Japanin autonvalmistajien yhdistys </w:t>
      </w:r>
      <w:r>
        <w:t xml:space="preserve">kertoi, että </w:t>
      </w:r>
      <w:r>
        <w:rPr>
          <w:color w:val="04640D"/>
        </w:rPr>
        <w:t xml:space="preserve">Japanin henkilöautojen, kuorma-autojen ja linja-autojen vienti laski syyskuussa 2,4 prosenttia edellisvuodesta 535 322 yksikköön</w:t>
      </w:r>
      <w:r>
        <w:t xml:space="preserve">. </w:t>
      </w:r>
      <w:r>
        <w:rPr>
          <w:color w:val="310106"/>
        </w:rPr>
        <w:t xml:space="preserve">Yhdistys </w:t>
      </w:r>
      <w:r>
        <w:t xml:space="preserve">selitti </w:t>
      </w:r>
      <w:r>
        <w:rPr>
          <w:color w:val="04640D"/>
        </w:rPr>
        <w:t xml:space="preserve">laskun </w:t>
      </w:r>
      <w:r>
        <w:t xml:space="preserve">johtuvan siitä, että </w:t>
      </w:r>
      <w:r>
        <w:rPr>
          <w:color w:val="FEFB0A"/>
        </w:rPr>
        <w:t xml:space="preserve">autonvalmistajat ovat </w:t>
      </w:r>
      <w:r>
        <w:t xml:space="preserve">siirtäneet tuotantolaitoksiaan ulkomaille. Lukuun ottamatta elokuuta, </w:t>
      </w:r>
      <w:r>
        <w:rPr>
          <w:color w:val="E115C0"/>
        </w:rPr>
        <w:t xml:space="preserve">jolloin </w:t>
      </w:r>
      <w:r>
        <w:rPr>
          <w:color w:val="FB5514"/>
        </w:rPr>
        <w:t xml:space="preserve">vienti kasvoi 2,1 prosenttia</w:t>
      </w:r>
      <w:r>
        <w:t xml:space="preserve">, vienti on laskenut viime vuoden tasosta joka kuukausi maaliskuusta lähtien.</w:t>
      </w:r>
    </w:p>
    <w:p>
      <w:r>
        <w:rPr>
          <w:b/>
        </w:rPr>
        <w:t xml:space="preserve">Asiakirjan numero 210</w:t>
      </w:r>
    </w:p>
    <w:p>
      <w:r>
        <w:rPr>
          <w:b/>
        </w:rPr>
        <w:t xml:space="preserve">Asiakirjan tunniste: wsj0429-001</w:t>
      </w:r>
    </w:p>
    <w:p>
      <w:r>
        <w:rPr>
          <w:color w:val="310106"/>
        </w:rPr>
        <w:t xml:space="preserve">Lone Star Technologies Inc. </w:t>
      </w:r>
      <w:r>
        <w:t xml:space="preserve">ilmoitti, että </w:t>
      </w:r>
      <w:r>
        <w:rPr>
          <w:color w:val="04640D"/>
        </w:rPr>
        <w:t xml:space="preserve">sen </w:t>
      </w:r>
      <w:r>
        <w:rPr>
          <w:color w:val="FEFB0A"/>
        </w:rPr>
        <w:t xml:space="preserve">Lone Star Steel Co. -yksikkö </w:t>
      </w:r>
      <w:r>
        <w:t xml:space="preserve">on nostanut </w:t>
      </w:r>
      <w:r>
        <w:rPr>
          <w:color w:val="FB5514"/>
        </w:rPr>
        <w:t xml:space="preserve">sitä vastaan </w:t>
      </w:r>
      <w:r>
        <w:rPr>
          <w:color w:val="E115C0"/>
        </w:rPr>
        <w:t xml:space="preserve">kanteen </w:t>
      </w:r>
      <w:r>
        <w:t xml:space="preserve">paikallisessa liittovaltion tuomioistuimessa </w:t>
      </w:r>
      <w:r>
        <w:t xml:space="preserve">ja vaatii perimään takaisin vähintään 23 miljoonan dollarin arvoisen yrityksen sisäisen saatavan. </w:t>
      </w:r>
      <w:r>
        <w:rPr>
          <w:color w:val="00587F"/>
        </w:rPr>
        <w:t xml:space="preserve">Kanteen on </w:t>
      </w:r>
      <w:r>
        <w:t xml:space="preserve">nostanut </w:t>
      </w:r>
      <w:r>
        <w:rPr>
          <w:color w:val="FEFB0A"/>
        </w:rPr>
        <w:t xml:space="preserve">Lone Star Steelin puolesta </w:t>
      </w:r>
      <w:r>
        <w:rPr>
          <w:color w:val="FEB8C8"/>
        </w:rPr>
        <w:t xml:space="preserve">Lone Star Steelin </w:t>
      </w:r>
      <w:r>
        <w:rPr>
          <w:color w:val="0BC582"/>
        </w:rPr>
        <w:t xml:space="preserve">vakuudettomien velkojien komitea</w:t>
      </w:r>
      <w:r>
        <w:rPr>
          <w:color w:val="9E8317"/>
        </w:rPr>
        <w:t xml:space="preserve">. </w:t>
      </w:r>
      <w:r>
        <w:rPr>
          <w:color w:val="FEB8C8"/>
        </w:rPr>
        <w:t xml:space="preserve">Lone Star Steel on toiminut </w:t>
      </w:r>
      <w:r>
        <w:rPr>
          <w:color w:val="01190F"/>
        </w:rPr>
        <w:t xml:space="preserve">konkurssisäännön 11 luvun mukaisesti </w:t>
      </w:r>
      <w:r>
        <w:rPr>
          <w:color w:val="FEB8C8"/>
        </w:rPr>
        <w:t xml:space="preserve">30. kesäkuuta lähtien</w:t>
      </w:r>
      <w:r>
        <w:t xml:space="preserve">. </w:t>
      </w:r>
      <w:r>
        <w:rPr>
          <w:color w:val="310106"/>
        </w:rPr>
        <w:t xml:space="preserve">Lone Star Technologiesin </w:t>
      </w:r>
      <w:r>
        <w:t xml:space="preserve">mukaan </w:t>
      </w:r>
      <w:r>
        <w:rPr>
          <w:color w:val="847D81"/>
        </w:rPr>
        <w:t xml:space="preserve">se </w:t>
      </w:r>
      <w:r>
        <w:rPr>
          <w:color w:val="58018B"/>
        </w:rPr>
        <w:t xml:space="preserve">ja </w:t>
      </w:r>
      <w:r>
        <w:rPr>
          <w:color w:val="F7F1DF"/>
        </w:rPr>
        <w:t xml:space="preserve">yksikön </w:t>
      </w:r>
      <w:r>
        <w:rPr>
          <w:color w:val="B70639"/>
        </w:rPr>
        <w:t xml:space="preserve">velkojat </w:t>
      </w:r>
      <w:r>
        <w:t xml:space="preserve">ovat yhtä mieltä siitä, että </w:t>
      </w:r>
      <w:r>
        <w:rPr>
          <w:color w:val="310106"/>
        </w:rPr>
        <w:t xml:space="preserve">emoyhtiö </w:t>
      </w:r>
      <w:r>
        <w:t xml:space="preserve">on </w:t>
      </w:r>
      <w:r>
        <w:rPr>
          <w:color w:val="FEFB0A"/>
        </w:rPr>
        <w:t xml:space="preserve">yksikölle </w:t>
      </w:r>
      <w:r>
        <w:t xml:space="preserve">velkaa, </w:t>
      </w:r>
      <w:r>
        <w:t xml:space="preserve">mutta ne eivät pääse yksimielisyyteen summasta. </w:t>
      </w:r>
      <w:r>
        <w:rPr>
          <w:color w:val="0BC582"/>
        </w:rPr>
        <w:t xml:space="preserve">Velkojien </w:t>
      </w:r>
      <w:r>
        <w:t xml:space="preserve">asianajaja Judith Elkin </w:t>
      </w:r>
      <w:r>
        <w:t xml:space="preserve">sanoi, että </w:t>
      </w:r>
      <w:r>
        <w:rPr>
          <w:color w:val="0BC582"/>
        </w:rPr>
        <w:t xml:space="preserve">eräs velkojaryhmä </w:t>
      </w:r>
      <w:r>
        <w:t xml:space="preserve">kiistää tietyt kirjanpitomerkinnät </w:t>
      </w:r>
      <w:r>
        <w:rPr>
          <w:color w:val="310106"/>
        </w:rPr>
        <w:t xml:space="preserve">emoyhtiön </w:t>
      </w:r>
      <w:r>
        <w:t xml:space="preserve">kirjanpidossa </w:t>
      </w:r>
      <w:r>
        <w:t xml:space="preserve">ja arvioi, että </w:t>
      </w:r>
      <w:r>
        <w:rPr>
          <w:color w:val="FCB164"/>
        </w:rPr>
        <w:t xml:space="preserve">teräsyhtiölle </w:t>
      </w:r>
      <w:r>
        <w:rPr>
          <w:color w:val="118B8A"/>
        </w:rPr>
        <w:t xml:space="preserve">maksamatta jää</w:t>
      </w:r>
      <w:r>
        <w:rPr>
          <w:color w:val="4AFEFA"/>
        </w:rPr>
        <w:t xml:space="preserve">neiden </w:t>
      </w:r>
      <w:r>
        <w:rPr>
          <w:color w:val="118B8A"/>
        </w:rPr>
        <w:t xml:space="preserve">saatavien </w:t>
      </w:r>
      <w:r>
        <w:t xml:space="preserve">määrä voi olla jopa 40 miljoonaa dollaria. </w:t>
      </w:r>
      <w:r>
        <w:rPr>
          <w:color w:val="796EE6"/>
        </w:rPr>
        <w:t xml:space="preserve">Lone Star Steelin k</w:t>
      </w:r>
      <w:r>
        <w:rPr>
          <w:color w:val="00587F"/>
        </w:rPr>
        <w:t xml:space="preserve">anteessa </w:t>
      </w:r>
      <w:r>
        <w:t xml:space="preserve">pyydetään myös, </w:t>
      </w:r>
      <w:r>
        <w:t xml:space="preserve">että tuomioistuin päättäisi, että </w:t>
      </w:r>
      <w:r>
        <w:rPr>
          <w:color w:val="310106"/>
        </w:rPr>
        <w:t xml:space="preserve">Lone Star Technologies </w:t>
      </w:r>
      <w:r>
        <w:t xml:space="preserve">on yhteisvastuussa </w:t>
      </w:r>
      <w:r>
        <w:rPr>
          <w:color w:val="000D2C"/>
        </w:rPr>
        <w:t xml:space="preserve">4,5 miljoonan dollarin </w:t>
      </w:r>
      <w:r>
        <w:rPr>
          <w:color w:val="000D2C"/>
        </w:rPr>
        <w:t xml:space="preserve">eläke-etuuksista, jotka </w:t>
      </w:r>
      <w:r>
        <w:rPr>
          <w:color w:val="53495F"/>
        </w:rPr>
        <w:t xml:space="preserve">Lone Star </w:t>
      </w:r>
      <w:r>
        <w:rPr>
          <w:color w:val="000D2C"/>
        </w:rPr>
        <w:t xml:space="preserve">Steelille oli maksettava syyskuussa, </w:t>
      </w:r>
      <w:r>
        <w:rPr>
          <w:color w:val="000D2C"/>
        </w:rPr>
        <w:t xml:space="preserve">mutta joita </w:t>
      </w:r>
      <w:r>
        <w:rPr>
          <w:color w:val="F95475"/>
        </w:rPr>
        <w:t xml:space="preserve">ei ollut </w:t>
      </w:r>
      <w:r>
        <w:rPr>
          <w:color w:val="61FC03"/>
        </w:rPr>
        <w:t xml:space="preserve">maksettu, </w:t>
      </w:r>
      <w:r>
        <w:t xml:space="preserve">ja että jos </w:t>
      </w:r>
      <w:r>
        <w:rPr>
          <w:color w:val="310106"/>
        </w:rPr>
        <w:t xml:space="preserve">emoyhtiö suorittaa </w:t>
      </w:r>
      <w:r>
        <w:rPr>
          <w:color w:val="5D9608"/>
        </w:rPr>
        <w:t xml:space="preserve">kyseisen maksun</w:t>
      </w:r>
      <w:r>
        <w:t xml:space="preserve">, se ei voi periä kyseistä summaa takaisin </w:t>
      </w:r>
      <w:r>
        <w:rPr>
          <w:color w:val="FEFB0A"/>
        </w:rPr>
        <w:t xml:space="preserve">tytäryhtiöltään</w:t>
      </w:r>
      <w:r>
        <w:t xml:space="preserve">. </w:t>
      </w:r>
      <w:r>
        <w:t xml:space="preserve">Erikseen </w:t>
      </w:r>
      <w:r>
        <w:rPr>
          <w:color w:val="310106"/>
        </w:rPr>
        <w:t xml:space="preserve">Lone Star Technologies </w:t>
      </w:r>
      <w:r>
        <w:t xml:space="preserve">ilmoitti, että konkurssioikeus myönsi </w:t>
      </w:r>
      <w:r>
        <w:rPr>
          <w:color w:val="FEFB0A"/>
        </w:rPr>
        <w:t xml:space="preserve">Lone Star Steelille </w:t>
      </w:r>
      <w:r>
        <w:t xml:space="preserve">vuoden loppuun asti jatkoaikaa </w:t>
      </w:r>
      <w:r>
        <w:rPr>
          <w:color w:val="DE98FD"/>
        </w:rPr>
        <w:t xml:space="preserve">yksinoikeudelle esittää </w:t>
      </w:r>
      <w:r>
        <w:rPr>
          <w:color w:val="DE98FD"/>
        </w:rPr>
        <w:t xml:space="preserve">saneeraussuunnitelmansa</w:t>
      </w:r>
      <w:r>
        <w:t xml:space="preserve">. </w:t>
      </w:r>
      <w:r>
        <w:rPr>
          <w:color w:val="DE98FD"/>
        </w:rPr>
        <w:t xml:space="preserve">120 päivän yksinoikeusajan </w:t>
      </w:r>
      <w:r>
        <w:t xml:space="preserve">oli määrä päättyä eilen. </w:t>
      </w:r>
      <w:r>
        <w:rPr>
          <w:color w:val="4F584E"/>
        </w:rPr>
        <w:t xml:space="preserve">Chapter 11 </w:t>
      </w:r>
      <w:r>
        <w:t xml:space="preserve">-menettelyssä </w:t>
      </w:r>
      <w:r>
        <w:rPr>
          <w:color w:val="FEFB0A"/>
        </w:rPr>
        <w:t xml:space="preserve">yritys </w:t>
      </w:r>
      <w:r>
        <w:t xml:space="preserve">jatkaa toimintaansa, mutta se on </w:t>
      </w:r>
      <w:r>
        <w:t xml:space="preserve">suojattu velkojien kanteilta</w:t>
      </w:r>
      <w:r>
        <w:t xml:space="preserve">, kun se yrittää laatia suunnitelman </w:t>
      </w:r>
      <w:r>
        <w:t xml:space="preserve">velkojensa </w:t>
      </w:r>
      <w:r>
        <w:t xml:space="preserve">maksamiseksi.</w:t>
      </w:r>
    </w:p>
    <w:p>
      <w:r>
        <w:rPr>
          <w:b/>
        </w:rPr>
        <w:t xml:space="preserve">Asiakirjan numero 211</w:t>
      </w:r>
    </w:p>
    <w:p>
      <w:r>
        <w:rPr>
          <w:b/>
        </w:rPr>
        <w:t xml:space="preserve">Asiakirjan tunniste: wsj0430-001</w:t>
      </w:r>
    </w:p>
    <w:p>
      <w:r>
        <w:t xml:space="preserve">Mikään ei pysäytä </w:t>
      </w:r>
      <w:r>
        <w:rPr>
          <w:color w:val="310106"/>
        </w:rPr>
        <w:t xml:space="preserve">pitkään viivästynyttä </w:t>
      </w:r>
      <w:r>
        <w:rPr>
          <w:color w:val="04640D"/>
        </w:rPr>
        <w:t xml:space="preserve">Britton v. Thomasini </w:t>
      </w:r>
      <w:r>
        <w:rPr>
          <w:color w:val="310106"/>
        </w:rPr>
        <w:t xml:space="preserve">-asian ratkaisua</w:t>
      </w:r>
      <w:r>
        <w:t xml:space="preserve">. </w:t>
      </w:r>
      <w:r>
        <w:t xml:space="preserve">Ei edes maanjäristystä. 17. lokakuuta iltapäivällä, kun </w:t>
      </w:r>
      <w:r>
        <w:rPr>
          <w:color w:val="FEFB0A"/>
        </w:rPr>
        <w:t xml:space="preserve">neljä lakimiestä </w:t>
      </w:r>
      <w:r>
        <w:t xml:space="preserve">oli tinkinyt tuntikausia viiden vahingonkorvausasiamiehen kanssa myrkyllistä jätettä koskevan kanteen ratkaisemisesta, heillä oli </w:t>
      </w:r>
      <w:r>
        <w:rPr>
          <w:color w:val="FB5514"/>
        </w:rPr>
        <w:t xml:space="preserve">sopimus </w:t>
      </w:r>
      <w:r>
        <w:t xml:space="preserve">käsissään. </w:t>
      </w:r>
      <w:r>
        <w:t xml:space="preserve">Mutta </w:t>
      </w:r>
      <w:r>
        <w:t xml:space="preserve">kun </w:t>
      </w:r>
      <w:r>
        <w:rPr>
          <w:color w:val="E115C0"/>
        </w:rPr>
        <w:t xml:space="preserve">tuomari Thomas M. Jenkins </w:t>
      </w:r>
      <w:r>
        <w:t xml:space="preserve">oli </w:t>
      </w:r>
      <w:r>
        <w:rPr>
          <w:color w:val="E115C0"/>
        </w:rPr>
        <w:t xml:space="preserve">pukeutumassa </w:t>
      </w:r>
      <w:r>
        <w:t xml:space="preserve">kaapuunsa antaakseen lopullisen hyväksynnän, iski </w:t>
      </w:r>
      <w:r>
        <w:rPr>
          <w:color w:val="00587F"/>
        </w:rPr>
        <w:t xml:space="preserve">voimakas maanjäristys, </w:t>
      </w:r>
      <w:r>
        <w:rPr>
          <w:color w:val="0BC582"/>
        </w:rPr>
        <w:t xml:space="preserve">jonka </w:t>
      </w:r>
      <w:r>
        <w:rPr>
          <w:color w:val="00587F"/>
        </w:rPr>
        <w:t xml:space="preserve">epikeskus ei ollut kaukana </w:t>
      </w:r>
      <w:r>
        <w:rPr>
          <w:color w:val="00587F"/>
        </w:rPr>
        <w:t xml:space="preserve">Redwood Cityssä, Kaliforniassa sijaitsevasta </w:t>
      </w:r>
      <w:r>
        <w:rPr>
          <w:color w:val="FEB8C8"/>
        </w:rPr>
        <w:t xml:space="preserve">oikeussalista. </w:t>
      </w:r>
      <w:r>
        <w:rPr>
          <w:color w:val="9E8317"/>
        </w:rPr>
        <w:t xml:space="preserve">Seinät </w:t>
      </w:r>
      <w:r>
        <w:t xml:space="preserve">tärisivät, </w:t>
      </w:r>
      <w:r>
        <w:rPr>
          <w:color w:val="01190F"/>
        </w:rPr>
        <w:t xml:space="preserve">rakennus heilui</w:t>
      </w:r>
      <w:r>
        <w:t xml:space="preserve">. </w:t>
      </w:r>
      <w:r>
        <w:t xml:space="preserve">Hetken aikaa näytti siltä, että </w:t>
      </w:r>
      <w:r>
        <w:rPr>
          <w:color w:val="FB5514"/>
        </w:rPr>
        <w:t xml:space="preserve">sopimus </w:t>
      </w:r>
      <w:r>
        <w:t xml:space="preserve">- puhumattakaan </w:t>
      </w:r>
      <w:r>
        <w:rPr>
          <w:color w:val="847D81"/>
        </w:rPr>
        <w:t xml:space="preserve">itse oikeussalista </w:t>
      </w:r>
      <w:r>
        <w:t xml:space="preserve">- oli romahtamaisillaan. "</w:t>
      </w:r>
      <w:r>
        <w:rPr>
          <w:color w:val="E115C0"/>
        </w:rPr>
        <w:t xml:space="preserve">Tuomari </w:t>
      </w:r>
      <w:r>
        <w:t xml:space="preserve">tuli sisään ja sanoi: 'Nopeasti, kirjatkaa </w:t>
      </w:r>
      <w:r>
        <w:rPr>
          <w:color w:val="58018B"/>
        </w:rPr>
        <w:t xml:space="preserve">kaikki </w:t>
      </w:r>
      <w:r>
        <w:t xml:space="preserve">pöytäkirjaan'", kertoo </w:t>
      </w:r>
      <w:r>
        <w:rPr>
          <w:color w:val="B70639"/>
        </w:rPr>
        <w:t xml:space="preserve">Sandy Bettencourt, </w:t>
      </w:r>
      <w:r>
        <w:rPr>
          <w:color w:val="703B01"/>
        </w:rPr>
        <w:t xml:space="preserve">tämän tuomarin </w:t>
      </w:r>
      <w:r>
        <w:rPr>
          <w:color w:val="B70639"/>
        </w:rPr>
        <w:t xml:space="preserve">oikeudenkäynnin toimittaja</w:t>
      </w:r>
      <w:r>
        <w:t xml:space="preserve">. </w:t>
      </w:r>
      <w:r>
        <w:rPr>
          <w:color w:val="B70639"/>
        </w:rPr>
        <w:t xml:space="preserve">"</w:t>
      </w:r>
      <w:r>
        <w:t xml:space="preserve">Sanoin: 'NYT?' Tärisin koko ajan."</w:t>
      </w:r>
      <w:r>
        <w:t xml:space="preserve"> Kymmenen litraa vettä sisältävä kylmälaukku kaatui lattialle ja kasteli punaisen maton. Valot välkkyivät, rappaus putosi katosta, </w:t>
      </w:r>
      <w:r>
        <w:rPr>
          <w:color w:val="9E8317"/>
        </w:rPr>
        <w:t xml:space="preserve">seinät </w:t>
      </w:r>
      <w:r>
        <w:t xml:space="preserve">tärisivät ja evakuointihälytys kiljui ulkona. </w:t>
      </w:r>
      <w:r>
        <w:rPr>
          <w:color w:val="FEFB0A"/>
        </w:rPr>
        <w:t xml:space="preserve">Neljä asianajajaa </w:t>
      </w:r>
      <w:r>
        <w:t xml:space="preserve">ryömi ulos pöydän alta. "Suljetaan ovi", </w:t>
      </w:r>
      <w:r>
        <w:rPr>
          <w:color w:val="E115C0"/>
        </w:rPr>
        <w:t xml:space="preserve">tuomari sanoi </w:t>
      </w:r>
      <w:r>
        <w:t xml:space="preserve">kiivetessään </w:t>
      </w:r>
      <w:r>
        <w:t xml:space="preserve">jakkaralleen. Kyse oli </w:t>
      </w:r>
      <w:r>
        <w:rPr>
          <w:color w:val="F7F1DF"/>
        </w:rPr>
        <w:t xml:space="preserve">80 000 dollarin ratkaisusta, joka koski sitä, kenen pitäisi maksaa mikä osa </w:t>
      </w:r>
      <w:r>
        <w:rPr>
          <w:color w:val="118B8A"/>
        </w:rPr>
        <w:t xml:space="preserve">entisen huoltoaseman </w:t>
      </w:r>
      <w:r>
        <w:rPr>
          <w:color w:val="F7F1DF"/>
        </w:rPr>
        <w:t xml:space="preserve">puhdistuskustannuksista, </w:t>
      </w:r>
      <w:r>
        <w:rPr>
          <w:color w:val="4AFEFA"/>
        </w:rPr>
        <w:t xml:space="preserve">kun </w:t>
      </w:r>
      <w:r>
        <w:rPr>
          <w:color w:val="118B8A"/>
        </w:rPr>
        <w:t xml:space="preserve">maanalaiset polttoainesäiliöt olivat vuotaneet ja saastuttaneet maaperän</w:t>
      </w:r>
      <w:r>
        <w:t xml:space="preserve">. </w:t>
      </w:r>
      <w:r>
        <w:t xml:space="preserve">Sekä </w:t>
      </w:r>
      <w:r>
        <w:rPr>
          <w:color w:val="FEFB0A"/>
        </w:rPr>
        <w:t xml:space="preserve">asianajajat että </w:t>
      </w:r>
      <w:r>
        <w:rPr>
          <w:color w:val="E115C0"/>
        </w:rPr>
        <w:t xml:space="preserve">tuomari odottivat </w:t>
      </w:r>
      <w:r>
        <w:t xml:space="preserve">innokkaasti </w:t>
      </w:r>
      <w:r>
        <w:rPr>
          <w:color w:val="F7F1DF"/>
        </w:rPr>
        <w:t xml:space="preserve">jutun </w:t>
      </w:r>
      <w:r>
        <w:t xml:space="preserve">päättymistä. "</w:t>
      </w:r>
      <w:r>
        <w:t xml:space="preserve">Emme saisi </w:t>
      </w:r>
      <w:r>
        <w:rPr>
          <w:color w:val="FCB164"/>
        </w:rPr>
        <w:t xml:space="preserve">näitä vakuutusyhtiöitä </w:t>
      </w:r>
      <w:r>
        <w:t xml:space="preserve">enää koskaan sopimaan", John V. sanoo. Trump, San Franciscon puolustusasianajaja tapauksessa. </w:t>
      </w:r>
      <w:r>
        <w:rPr>
          <w:color w:val="796EE6"/>
        </w:rPr>
        <w:t xml:space="preserve">Korvauslaskijat </w:t>
      </w:r>
      <w:r>
        <w:t xml:space="preserve">ovat tietenkin jo </w:t>
      </w:r>
      <w:r>
        <w:t xml:space="preserve">paenneet </w:t>
      </w:r>
      <w:r>
        <w:rPr>
          <w:color w:val="847D81"/>
        </w:rPr>
        <w:t xml:space="preserve">oikeussalista. </w:t>
      </w:r>
      <w:r>
        <w:rPr>
          <w:color w:val="FEFB0A"/>
        </w:rPr>
        <w:t xml:space="preserve">Asianajajat </w:t>
      </w:r>
      <w:r>
        <w:t xml:space="preserve">tekivät silti töitä ja huomauttivat asianmukaisesti, että oikeudenkäynti tapahtui </w:t>
      </w:r>
      <w:r>
        <w:rPr>
          <w:color w:val="00587F"/>
        </w:rPr>
        <w:t xml:space="preserve">suuren maanjäristyksen aikana</w:t>
      </w:r>
      <w:r>
        <w:t xml:space="preserve">. Kymmenen minuuttia myöhemmin se oli ohi. </w:t>
      </w:r>
      <w:r>
        <w:rPr>
          <w:color w:val="000D2C"/>
        </w:rPr>
        <w:t xml:space="preserve">Jeffrey Kaufman, Fireman's Fundin asianajaja</w:t>
      </w:r>
      <w:r>
        <w:t xml:space="preserve">, sanoi olevansa "järkyttynyt - kirjaimellisesti ja kuvainnollisesti". "Olen sitä </w:t>
      </w:r>
      <w:r>
        <w:t xml:space="preserve">mieltä, että aina kun </w:t>
      </w:r>
      <w:r>
        <w:rPr>
          <w:color w:val="F95475"/>
        </w:rPr>
        <w:t xml:space="preserve">sopimukseen </w:t>
      </w:r>
      <w:r>
        <w:rPr>
          <w:color w:val="53495F"/>
        </w:rPr>
        <w:t xml:space="preserve">päästään</w:t>
      </w:r>
      <w:r>
        <w:rPr>
          <w:color w:val="53495F"/>
        </w:rPr>
        <w:t xml:space="preserve">, </w:t>
      </w:r>
      <w:r>
        <w:rPr>
          <w:color w:val="F95475"/>
        </w:rPr>
        <w:t xml:space="preserve">se on </w:t>
      </w:r>
      <w:r>
        <w:rPr>
          <w:color w:val="53495F"/>
        </w:rPr>
        <w:t xml:space="preserve">luettava pöytäkirjaan</w:t>
      </w:r>
      <w:r>
        <w:t xml:space="preserve">", sanoi </w:t>
      </w:r>
      <w:r>
        <w:rPr>
          <w:color w:val="E115C0"/>
        </w:rPr>
        <w:t xml:space="preserve">tuomari Jenkins, joka </w:t>
      </w:r>
      <w:r>
        <w:rPr>
          <w:color w:val="E115C0"/>
        </w:rPr>
        <w:t xml:space="preserve">tunnetaan </w:t>
      </w:r>
      <w:r>
        <w:rPr>
          <w:color w:val="61FC03"/>
        </w:rPr>
        <w:t xml:space="preserve">oikeustalossa </w:t>
      </w:r>
      <w:r>
        <w:rPr>
          <w:color w:val="E115C0"/>
        </w:rPr>
        <w:t xml:space="preserve">nimellä "Shaky Jenkins</w:t>
      </w:r>
      <w:r>
        <w:t xml:space="preserve">". </w:t>
      </w:r>
      <w:r>
        <w:rPr>
          <w:color w:val="796EE6"/>
        </w:rPr>
        <w:t xml:space="preserve">Vahingonkorjaajat </w:t>
      </w:r>
      <w:r>
        <w:t xml:space="preserve">ovat </w:t>
      </w:r>
      <w:r>
        <w:t xml:space="preserve">eri mieltä. "En tiennyt, </w:t>
      </w:r>
      <w:r>
        <w:t xml:space="preserve">oliko se kolmas maailmansota vai mikä", sanoo </w:t>
      </w:r>
      <w:r>
        <w:rPr>
          <w:color w:val="5D9608"/>
        </w:rPr>
        <w:t xml:space="preserve">Melanie Carvain Morristownista, New Jerseystä</w:t>
      </w:r>
      <w:r>
        <w:t xml:space="preserve">. "</w:t>
      </w:r>
      <w:r>
        <w:t xml:space="preserve">Sopimuksen lukeminen pöytäkirjaan oli </w:t>
      </w:r>
      <w:r>
        <w:rPr>
          <w:color w:val="DE98FD"/>
        </w:rPr>
        <w:t xml:space="preserve">viimeinen asia, josta </w:t>
      </w:r>
      <w:r>
        <w:rPr>
          <w:color w:val="DE98FD"/>
        </w:rPr>
        <w:t xml:space="preserve">olin kiinnostunut</w:t>
      </w:r>
      <w:r>
        <w:t xml:space="preserve">.</w:t>
      </w:r>
    </w:p>
    <w:p>
      <w:r>
        <w:rPr>
          <w:b/>
        </w:rPr>
        <w:t xml:space="preserve">Asiakirjan numero 212</w:t>
      </w:r>
    </w:p>
    <w:p>
      <w:r>
        <w:rPr>
          <w:b/>
        </w:rPr>
        <w:t xml:space="preserve">Asiakirjan tunniste: wsj0431-001</w:t>
      </w:r>
    </w:p>
    <w:p>
      <w:r>
        <w:rPr>
          <w:color w:val="310106"/>
        </w:rPr>
        <w:t xml:space="preserve">Edison Brothers Stores Inc. </w:t>
      </w:r>
      <w:r>
        <w:t xml:space="preserve">ilmoitti, että se on sopinut ostavansa </w:t>
      </w:r>
      <w:r>
        <w:rPr>
          <w:color w:val="04640D"/>
        </w:rPr>
        <w:t xml:space="preserve">229 Foxmoor-naistenvaatekauppaa </w:t>
      </w:r>
      <w:r>
        <w:t xml:space="preserve">torontolaiselta Foxmoor Specialty Stores Corp:lta, joka on Dylex Ltd:n yksikkö. Ehtoja ei julkistettu. </w:t>
      </w:r>
      <w:r>
        <w:rPr>
          <w:color w:val="310106"/>
        </w:rPr>
        <w:t xml:space="preserve">Edisonin </w:t>
      </w:r>
      <w:r>
        <w:t xml:space="preserve">mukaan </w:t>
      </w:r>
      <w:r>
        <w:rPr>
          <w:color w:val="04640D"/>
        </w:rPr>
        <w:t xml:space="preserve">ostetut myymälät </w:t>
      </w:r>
      <w:r>
        <w:t xml:space="preserve">integroidaan </w:t>
      </w:r>
      <w:r>
        <w:rPr>
          <w:color w:val="310106"/>
        </w:rPr>
        <w:t xml:space="preserve">sen </w:t>
      </w:r>
      <w:r>
        <w:t xml:space="preserve">nykyisiin toimintoihin.</w:t>
      </w:r>
    </w:p>
    <w:p>
      <w:r>
        <w:rPr>
          <w:b/>
        </w:rPr>
        <w:t xml:space="preserve">Asiakirjan numero 213</w:t>
      </w:r>
    </w:p>
    <w:p>
      <w:r>
        <w:rPr>
          <w:b/>
        </w:rPr>
        <w:t xml:space="preserve">Asiakirjan tunniste: wsj0432-001</w:t>
      </w:r>
    </w:p>
    <w:p>
      <w:r>
        <w:rPr>
          <w:color w:val="310106"/>
        </w:rPr>
        <w:t xml:space="preserve">BROWN-FORMAN CORP. (Louisville, Kentucky</w:t>
      </w:r>
      <w:r>
        <w:t xml:space="preserve">) - David R. Jackson, Maxwell Communication Inc:n entinen varatoimitusjohtaja ja nykyinen yritysviestinnän johtaja, on nimitetty </w:t>
      </w:r>
      <w:r>
        <w:rPr>
          <w:color w:val="310106"/>
        </w:rPr>
        <w:t xml:space="preserve">tämän alkoholijuomien ja kuluttajatuotteiden valmistajan </w:t>
      </w:r>
      <w:r>
        <w:t xml:space="preserve">varatoimitusjohtajaksi ja varapuheenjohtajaksi</w:t>
      </w:r>
      <w:r>
        <w:t xml:space="preserve">.</w:t>
      </w:r>
    </w:p>
    <w:p>
      <w:r>
        <w:rPr>
          <w:b/>
        </w:rPr>
        <w:t xml:space="preserve">Asiakirjan numero 214</w:t>
      </w:r>
    </w:p>
    <w:p>
      <w:r>
        <w:rPr>
          <w:b/>
        </w:rPr>
        <w:t xml:space="preserve">Asiakirjan tunniste: wsj0433-001</w:t>
      </w:r>
    </w:p>
    <w:p>
      <w:r>
        <w:t xml:space="preserve">Lokakuun 4. päivän etusivullanne todetaan, että brittiläisten asianajajien on käytettävä </w:t>
      </w:r>
      <w:r>
        <w:rPr>
          <w:color w:val="04640D"/>
        </w:rPr>
        <w:t xml:space="preserve">peruukkeja </w:t>
      </w:r>
      <w:r>
        <w:t xml:space="preserve">oikeudessa </w:t>
      </w:r>
      <w:r>
        <w:t xml:space="preserve">ja että </w:t>
      </w:r>
      <w:r>
        <w:rPr>
          <w:color w:val="04640D"/>
        </w:rPr>
        <w:t xml:space="preserve">nämä peruukit on </w:t>
      </w:r>
      <w:r>
        <w:t xml:space="preserve">tehty hevosen hännästä. Luuletko, että britit tietävät </w:t>
      </w:r>
      <w:r>
        <w:rPr>
          <w:color w:val="FEFB0A"/>
        </w:rPr>
        <w:t xml:space="preserve">jotain, mitä </w:t>
      </w:r>
      <w:r>
        <w:rPr>
          <w:color w:val="FEFB0A"/>
        </w:rPr>
        <w:t xml:space="preserve">me </w:t>
      </w:r>
      <w:r>
        <w:t xml:space="preserve">emme tiedä? Yale Jay Lubkin Owings Marylandissa.</w:t>
      </w:r>
    </w:p>
    <w:p>
      <w:r>
        <w:rPr>
          <w:b/>
        </w:rPr>
        <w:t xml:space="preserve">Asiakirjan numero 215</w:t>
      </w:r>
    </w:p>
    <w:p>
      <w:r>
        <w:rPr>
          <w:b/>
        </w:rPr>
        <w:t xml:space="preserve">Asiakirjan tunniste: wsj0434-001</w:t>
      </w:r>
    </w:p>
    <w:p>
      <w:r>
        <w:t xml:space="preserve">Olen tyytyväinen artikkeliin "Joskus paras lääke on keskustelu", joka on julkaistu 5. lokakuuta ilmestyneessä kaupallisessa osastossanne. Parantamisen taito" todella edistää parempia terveystuloksia ja ehkäisee kevytmielisiä väärinkäytösoikeudenkäyntejä. Jos kehitämme aihetta, pitäisikö </w:t>
      </w:r>
      <w:r>
        <w:rPr>
          <w:color w:val="310106"/>
        </w:rPr>
        <w:t xml:space="preserve">lääkäreiden </w:t>
      </w:r>
      <w:r>
        <w:t xml:space="preserve">uhrata </w:t>
      </w:r>
      <w:r>
        <w:t xml:space="preserve">tulonsa potilaiden kanssa käytetyn "keskusteluajan" kustannuksella, huomaamme, että avain rehelliseen suhteeseen on käytetyn ajan laatu. Lyhytkin keskustelu voi paljastaa välittämisen ja vastuullisuuden, eikä sen tarvitse rajoittaa viestinnän tehokkuutta tai vähentää lääkärin tuloja. Kyseessä on laajamittainen ongelma. Tällä hetkellä Yhdysvaltain väestö käyttää terveydenhuoltoon </w:t>
      </w:r>
      <w:r>
        <w:rPr>
          <w:color w:val="04640D"/>
        </w:rPr>
        <w:t xml:space="preserve">noin 12 prosenttia bruttokansantuotteestamme</w:t>
      </w:r>
      <w:r>
        <w:t xml:space="preserve">. </w:t>
      </w:r>
      <w:r>
        <w:rPr>
          <w:color w:val="04640D"/>
        </w:rPr>
        <w:t xml:space="preserve">Tämä </w:t>
      </w:r>
      <w:r>
        <w:t xml:space="preserve">on yli </w:t>
      </w:r>
      <w:r>
        <w:rPr>
          <w:color w:val="FEFB0A"/>
        </w:rPr>
        <w:t xml:space="preserve">350 miljardia dollaria vuodessa</w:t>
      </w:r>
      <w:r>
        <w:t xml:space="preserve">. </w:t>
      </w:r>
      <w:r>
        <w:t xml:space="preserve">Arvioiden mukaan yli 20 prosenttia </w:t>
      </w:r>
      <w:r>
        <w:rPr>
          <w:color w:val="FEFB0A"/>
        </w:rPr>
        <w:t xml:space="preserve">tästä summasta</w:t>
      </w:r>
      <w:r>
        <w:t xml:space="preserve">, 70 miljardia dollaria, menee </w:t>
      </w:r>
      <w:r>
        <w:rPr>
          <w:color w:val="FB5514"/>
        </w:rPr>
        <w:t xml:space="preserve">"</w:t>
      </w:r>
      <w:r>
        <w:t xml:space="preserve">puolustuslääkintään" eli </w:t>
      </w:r>
      <w:r>
        <w:rPr>
          <w:color w:val="E115C0"/>
        </w:rPr>
        <w:t xml:space="preserve">toimenpiteisiin, </w:t>
      </w:r>
      <w:r>
        <w:rPr>
          <w:color w:val="E115C0"/>
        </w:rPr>
        <w:t xml:space="preserve">joilla </w:t>
      </w:r>
      <w:r>
        <w:rPr>
          <w:color w:val="0BC582"/>
        </w:rPr>
        <w:t xml:space="preserve">lääkärit </w:t>
      </w:r>
      <w:r>
        <w:rPr>
          <w:color w:val="FEB8C8"/>
        </w:rPr>
        <w:t xml:space="preserve">suojautuvat epätodennäköisimmiltä mahdollisuuksilta</w:t>
      </w:r>
      <w:r>
        <w:t xml:space="preserve">. Jos potilaan ja lääkärin suhde kehittyy "kumppanuudeksi", voimme kaikki odottaa hyötyvämme siitä. </w:t>
      </w:r>
      <w:r>
        <w:rPr>
          <w:color w:val="01190F"/>
        </w:rPr>
        <w:t xml:space="preserve">Pohjois-Amerikan lääkäreiden vakuutusten riskisuojaryhmän puheenjohtaja</w:t>
      </w:r>
    </w:p>
    <w:p>
      <w:r>
        <w:rPr>
          <w:b/>
        </w:rPr>
        <w:t xml:space="preserve">Asiakirjan numero 216</w:t>
      </w:r>
    </w:p>
    <w:p>
      <w:r>
        <w:rPr>
          <w:b/>
        </w:rPr>
        <w:t xml:space="preserve">Asiakirjan tunniste: wsj0435-001</w:t>
      </w:r>
    </w:p>
    <w:p>
      <w:r>
        <w:rPr>
          <w:color w:val="04640D"/>
        </w:rPr>
        <w:t xml:space="preserve">Chrysler Corp:n </w:t>
      </w:r>
      <w:r>
        <w:rPr>
          <w:color w:val="310106"/>
        </w:rPr>
        <w:t xml:space="preserve">hallituksen puheenjohtaja. </w:t>
      </w:r>
      <w:r>
        <w:rPr>
          <w:color w:val="310106"/>
        </w:rPr>
        <w:t xml:space="preserve">Lee A. Iacocca </w:t>
      </w:r>
      <w:r>
        <w:t xml:space="preserve">sanoi, </w:t>
      </w:r>
      <w:r>
        <w:t xml:space="preserve">että </w:t>
      </w:r>
      <w:r>
        <w:rPr>
          <w:color w:val="FB5514"/>
        </w:rPr>
        <w:t xml:space="preserve">maan</w:t>
      </w:r>
      <w:r>
        <w:rPr>
          <w:color w:val="FEFB0A"/>
        </w:rPr>
        <w:t xml:space="preserve"> kolmanneksi suurin autonvalmistaja joutuu </w:t>
      </w:r>
      <w:r>
        <w:t xml:space="preserve">sulkemaan yhden tai kaksi </w:t>
      </w:r>
      <w:r>
        <w:t xml:space="preserve">kokoonpanotehtaistaan </w:t>
      </w:r>
      <w:r>
        <w:rPr>
          <w:color w:val="0BC582"/>
        </w:rPr>
        <w:t xml:space="preserve">teollisuutta </w:t>
      </w:r>
      <w:r>
        <w:rPr>
          <w:color w:val="E115C0"/>
        </w:rPr>
        <w:t xml:space="preserve">koettelevan </w:t>
      </w:r>
      <w:r>
        <w:rPr>
          <w:color w:val="E115C0"/>
        </w:rPr>
        <w:t xml:space="preserve">laskusuhdanteen vuoksi. </w:t>
      </w:r>
      <w:r>
        <w:t xml:space="preserve">Automotive News -lehden haastattelussa </w:t>
      </w:r>
      <w:r>
        <w:rPr>
          <w:color w:val="310106"/>
        </w:rPr>
        <w:t xml:space="preserve">Iacocca </w:t>
      </w:r>
      <w:r>
        <w:t xml:space="preserve">kieltäytyi sanomasta</w:t>
      </w:r>
      <w:r>
        <w:rPr>
          <w:color w:val="FEB8C8"/>
        </w:rPr>
        <w:t xml:space="preserve">, mitkä tehtaat suljettaisiin </w:t>
      </w:r>
      <w:r>
        <w:t xml:space="preserve">tai milloin </w:t>
      </w:r>
      <w:r>
        <w:rPr>
          <w:color w:val="FEFB0A"/>
        </w:rPr>
        <w:t xml:space="preserve">Chrysler </w:t>
      </w:r>
      <w:r>
        <w:t xml:space="preserve">ryhtyisi </w:t>
      </w:r>
      <w:r>
        <w:rPr>
          <w:color w:val="FEB8C8"/>
        </w:rPr>
        <w:t xml:space="preserve">tällaisiin toimiin. </w:t>
      </w:r>
      <w:r>
        <w:t xml:space="preserve">Mutta hän sanoi: "</w:t>
      </w:r>
      <w:r>
        <w:t xml:space="preserve">Järjestelmässämme on liikaa laitoksia. Vanhojen tai tehottomimpien on siis lähdettävä." </w:t>
      </w:r>
      <w:r>
        <w:rPr>
          <w:color w:val="9E8317"/>
        </w:rPr>
        <w:t xml:space="preserve">Alan</w:t>
      </w:r>
      <w:r>
        <w:t xml:space="preserve"> analyytikoiden mukaan </w:t>
      </w:r>
      <w:r>
        <w:rPr>
          <w:color w:val="01190F"/>
        </w:rPr>
        <w:t xml:space="preserve">todennäköisimmin </w:t>
      </w:r>
      <w:r>
        <w:rPr>
          <w:color w:val="01190F"/>
        </w:rPr>
        <w:t xml:space="preserve">suljettaviin </w:t>
      </w:r>
      <w:r>
        <w:rPr>
          <w:color w:val="847D81"/>
        </w:rPr>
        <w:t xml:space="preserve">Chryslerin </w:t>
      </w:r>
      <w:r>
        <w:rPr>
          <w:color w:val="01190F"/>
        </w:rPr>
        <w:t xml:space="preserve">tehtaisiin</w:t>
      </w:r>
      <w:r>
        <w:t xml:space="preserve"> kuuluvat </w:t>
      </w:r>
      <w:r>
        <w:rPr>
          <w:color w:val="703B01"/>
        </w:rPr>
        <w:t xml:space="preserve">St. Louisin </w:t>
      </w:r>
      <w:r>
        <w:rPr>
          <w:color w:val="B70639"/>
        </w:rPr>
        <w:t xml:space="preserve">korkealuokkainen tehdas</w:t>
      </w:r>
      <w:r>
        <w:rPr>
          <w:color w:val="F7F1DF"/>
        </w:rPr>
        <w:t xml:space="preserve">, jossa </w:t>
      </w:r>
      <w:r>
        <w:rPr>
          <w:color w:val="B70639"/>
        </w:rPr>
        <w:t xml:space="preserve">valmistetaan Chrysler LeBaron- ja Dodge Daytona -malleja</w:t>
      </w:r>
      <w:r>
        <w:t xml:space="preserve">, </w:t>
      </w:r>
      <w:r>
        <w:rPr>
          <w:color w:val="4AFEFA"/>
        </w:rPr>
        <w:t xml:space="preserve">Ohion Toledossa sijaitseva</w:t>
      </w:r>
      <w:r>
        <w:rPr>
          <w:color w:val="118B8A"/>
        </w:rPr>
        <w:t xml:space="preserve"> Jeep-tehdas, joka </w:t>
      </w:r>
      <w:r>
        <w:rPr>
          <w:color w:val="118B8A"/>
        </w:rPr>
        <w:t xml:space="preserve">on ollut toiminnassa 2000-luvun alusta lähtien</w:t>
      </w:r>
      <w:r>
        <w:t xml:space="preserve">, sekä </w:t>
      </w:r>
      <w:r>
        <w:rPr>
          <w:color w:val="796EE6"/>
        </w:rPr>
        <w:t xml:space="preserve">kaksi kanadalaista tehdasta</w:t>
      </w:r>
      <w:r>
        <w:rPr>
          <w:color w:val="000D2C"/>
        </w:rPr>
        <w:t xml:space="preserve">, joissa </w:t>
      </w:r>
      <w:r>
        <w:rPr>
          <w:color w:val="796EE6"/>
        </w:rPr>
        <w:t xml:space="preserve">valmistetaan Jeep Wranglereita ja </w:t>
      </w:r>
      <w:r>
        <w:rPr>
          <w:color w:val="53495F"/>
        </w:rPr>
        <w:t xml:space="preserve">Chryslerin </w:t>
      </w:r>
      <w:r>
        <w:rPr>
          <w:color w:val="796EE6"/>
        </w:rPr>
        <w:t xml:space="preserve">yläluokan pakettiautoja</w:t>
      </w:r>
      <w:r>
        <w:t xml:space="preserve">. </w:t>
      </w:r>
      <w:r>
        <w:rPr>
          <w:color w:val="FEFB0A"/>
        </w:rPr>
        <w:t xml:space="preserve">Chrysler </w:t>
      </w:r>
      <w:r>
        <w:t xml:space="preserve">joutui hiljattain sulkemaan väliaikaisesti </w:t>
      </w:r>
      <w:r>
        <w:rPr>
          <w:color w:val="5D9608"/>
        </w:rPr>
        <w:t xml:space="preserve">St. Louisin </w:t>
      </w:r>
      <w:r>
        <w:rPr>
          <w:color w:val="F95475"/>
        </w:rPr>
        <w:t xml:space="preserve">ja </w:t>
      </w:r>
      <w:r>
        <w:rPr>
          <w:color w:val="DE98FD"/>
        </w:rPr>
        <w:t xml:space="preserve">Toledon </w:t>
      </w:r>
      <w:r>
        <w:rPr>
          <w:color w:val="F95475"/>
        </w:rPr>
        <w:t xml:space="preserve">tehtaat, koska </w:t>
      </w:r>
      <w:r>
        <w:rPr>
          <w:color w:val="248AD0"/>
        </w:rPr>
        <w:t xml:space="preserve">siellä </w:t>
      </w:r>
      <w:r>
        <w:rPr>
          <w:color w:val="98A088"/>
        </w:rPr>
        <w:t xml:space="preserve">valmistettujen </w:t>
      </w:r>
      <w:r>
        <w:rPr>
          <w:color w:val="98A088"/>
        </w:rPr>
        <w:t xml:space="preserve">ajoneuvojen </w:t>
      </w:r>
      <w:r>
        <w:t xml:space="preserve">varastot olivat liian suuret</w:t>
      </w:r>
      <w:r>
        <w:t xml:space="preserve">. </w:t>
      </w:r>
      <w:r>
        <w:rPr>
          <w:color w:val="932C70"/>
        </w:rPr>
        <w:t xml:space="preserve">Viime kuussa </w:t>
      </w:r>
      <w:r>
        <w:rPr>
          <w:color w:val="9F6551"/>
        </w:rPr>
        <w:t xml:space="preserve">Chryslerin </w:t>
      </w:r>
      <w:r>
        <w:rPr>
          <w:color w:val="5C5300"/>
        </w:rPr>
        <w:t xml:space="preserve">vuoden 1990 </w:t>
      </w:r>
      <w:r>
        <w:rPr>
          <w:color w:val="5C5300"/>
        </w:rPr>
        <w:t xml:space="preserve">mallien </w:t>
      </w:r>
      <w:r>
        <w:rPr>
          <w:color w:val="5C5300"/>
        </w:rPr>
        <w:t xml:space="preserve">julkistamistilaisuudessa </w:t>
      </w:r>
      <w:r>
        <w:rPr>
          <w:color w:val="B5AFC4"/>
        </w:rPr>
        <w:t xml:space="preserve">Chrysler Motorsin </w:t>
      </w:r>
      <w:r>
        <w:rPr>
          <w:color w:val="2B1B04"/>
        </w:rPr>
        <w:t xml:space="preserve">pääjohtaja </w:t>
      </w:r>
      <w:r>
        <w:rPr>
          <w:color w:val="2B1B04"/>
        </w:rPr>
        <w:t xml:space="preserve">Robert A. Lutz </w:t>
      </w:r>
      <w:r>
        <w:t xml:space="preserve">sanoi</w:t>
      </w:r>
      <w:r>
        <w:t xml:space="preserve">, että ellei markkinoiden kysyntä parane, </w:t>
      </w:r>
      <w:r>
        <w:rPr>
          <w:color w:val="FEFB0A"/>
        </w:rPr>
        <w:t xml:space="preserve">kolmanneksi suurin autonvalmistaja </w:t>
      </w:r>
      <w:r>
        <w:t xml:space="preserve">voi </w:t>
      </w:r>
      <w:r>
        <w:t xml:space="preserve">joutua </w:t>
      </w:r>
      <w:r>
        <w:rPr>
          <w:color w:val="FEFB0A"/>
        </w:rPr>
        <w:t xml:space="preserve">muiden yhdysvaltalaisten valmistajien ohella </w:t>
      </w:r>
      <w:r>
        <w:t xml:space="preserve">"järjestelemään uudelleen kapasiteettiaan". </w:t>
      </w:r>
      <w:r>
        <w:rPr>
          <w:color w:val="310106"/>
        </w:rPr>
        <w:t xml:space="preserve">Iacoccan </w:t>
      </w:r>
      <w:r>
        <w:t xml:space="preserve">huomautukset </w:t>
      </w:r>
      <w:r>
        <w:t xml:space="preserve">ovat kuitenkin tähän mennessä tarkin osoitus siitä, kuinka monta laitosta voi olla vaarassa. </w:t>
      </w:r>
      <w:r>
        <w:rPr>
          <w:color w:val="D4C67A"/>
        </w:rPr>
        <w:t xml:space="preserve">General Motors Corp. </w:t>
      </w:r>
      <w:r>
        <w:t xml:space="preserve">on ilmoittanut, että jopa viisi </w:t>
      </w:r>
      <w:r>
        <w:rPr>
          <w:color w:val="D4C67A"/>
        </w:rPr>
        <w:t xml:space="preserve">sen </w:t>
      </w:r>
      <w:r>
        <w:t xml:space="preserve">yhdysvaltalaista ja kanadalaista tehdasta ei ehkä selviä 1990-luvun puolivälistä, kun se pyrkii vähentämään ajoneuvojen ylikapasiteettia. Ylikapasiteettiongelma on kärjistynyt viime vuosina, kun </w:t>
      </w:r>
      <w:r>
        <w:rPr>
          <w:color w:val="AE7AA1"/>
        </w:rPr>
        <w:t xml:space="preserve">ulkomaiset autonvalmistajat </w:t>
      </w:r>
      <w:r>
        <w:t xml:space="preserve">ovat alkaneet rakentaa henkilö- ja kuorma-autoja Yhdysvalloissa. Kun Honda Motor Co:n, Toyota Motor Corp:n ja Nissan Motor Co:n kaltaiset yhtiöt käynnistävät niin sanotut uudelleensijoitetut autotehtaat, Japanin autotuotanto Yhdysvalloissa nousee miljoonaan ajoneuvoon tänä vuonna. "Elleivät </w:t>
      </w:r>
      <w:r>
        <w:rPr>
          <w:color w:val="C2A393"/>
        </w:rPr>
        <w:t xml:space="preserve">markkinat </w:t>
      </w:r>
      <w:r>
        <w:t xml:space="preserve">saavuta </w:t>
      </w:r>
      <w:r>
        <w:rPr>
          <w:color w:val="0232FD"/>
        </w:rPr>
        <w:t xml:space="preserve">19 miljoonan yksikön </w:t>
      </w:r>
      <w:r>
        <w:t xml:space="preserve">tasoa </w:t>
      </w:r>
      <w:r>
        <w:t xml:space="preserve">- mitä </w:t>
      </w:r>
      <w:r>
        <w:rPr>
          <w:color w:val="BA6801"/>
        </w:rPr>
        <w:t xml:space="preserve">emme kaikki </w:t>
      </w:r>
      <w:r>
        <w:rPr>
          <w:color w:val="BA6801"/>
        </w:rPr>
        <w:t xml:space="preserve">tiedä, mutta tiedämme, että näin ei tapahdu </w:t>
      </w:r>
      <w:r>
        <w:t xml:space="preserve">- kapasiteettia lisätään siirtämällä tehtaita", </w:t>
      </w:r>
      <w:r>
        <w:rPr>
          <w:color w:val="2B1B04"/>
        </w:rPr>
        <w:t xml:space="preserve">Lutz </w:t>
      </w:r>
      <w:r>
        <w:t xml:space="preserve">sanoi </w:t>
      </w:r>
      <w:r>
        <w:rPr>
          <w:color w:val="168E5C"/>
        </w:rPr>
        <w:t xml:space="preserve">viime kuussa</w:t>
      </w:r>
      <w:r>
        <w:t xml:space="preserve">. </w:t>
      </w:r>
      <w:r>
        <w:rPr>
          <w:color w:val="16C0D0"/>
        </w:rPr>
        <w:t xml:space="preserve">Japanilaisten </w:t>
      </w:r>
      <w:r>
        <w:rPr>
          <w:color w:val="C62100"/>
        </w:rPr>
        <w:t xml:space="preserve">johtamien </w:t>
      </w:r>
      <w:r>
        <w:rPr>
          <w:color w:val="16C0D0"/>
        </w:rPr>
        <w:t xml:space="preserve">tehtaiden </w:t>
      </w:r>
      <w:r>
        <w:rPr>
          <w:color w:val="014347"/>
        </w:rPr>
        <w:t xml:space="preserve">kapasiteetti riittää lopulta tuottamaan 2,5 miljoonaa autoa Yhdysvalloissa, </w:t>
      </w:r>
      <w:r>
        <w:t xml:space="preserve">ja </w:t>
      </w:r>
      <w:r>
        <w:rPr>
          <w:color w:val="014347"/>
        </w:rPr>
        <w:t xml:space="preserve">se </w:t>
      </w:r>
      <w:r>
        <w:t xml:space="preserve">merkitsee </w:t>
      </w:r>
      <w:r>
        <w:rPr>
          <w:color w:val="233809"/>
        </w:rPr>
        <w:t xml:space="preserve">"markkinaosuutta</w:t>
      </w:r>
      <w:r>
        <w:rPr>
          <w:color w:val="42083B"/>
        </w:rPr>
        <w:t xml:space="preserve">, joka </w:t>
      </w:r>
      <w:r>
        <w:rPr>
          <w:color w:val="233809"/>
        </w:rPr>
        <w:t xml:space="preserve">jonkun on vapautettava</w:t>
      </w:r>
      <w:r>
        <w:t xml:space="preserve">", hän lisäsi. </w:t>
      </w:r>
      <w:r>
        <w:rPr>
          <w:color w:val="FEFB0A"/>
        </w:rPr>
        <w:t xml:space="preserve">Chrysler </w:t>
      </w:r>
      <w:r>
        <w:t xml:space="preserve">on jo sulkenut </w:t>
      </w:r>
      <w:r>
        <w:rPr>
          <w:color w:val="82785D"/>
        </w:rPr>
        <w:t xml:space="preserve">Kenoshassa, Wisconsinissa sijaitsevan tehtaan, jonka </w:t>
      </w:r>
      <w:r>
        <w:rPr>
          <w:color w:val="023087"/>
        </w:rPr>
        <w:t xml:space="preserve">se </w:t>
      </w:r>
      <w:r>
        <w:rPr>
          <w:color w:val="82785D"/>
        </w:rPr>
        <w:t xml:space="preserve">hankki ostaessaan American Motors Corp:n vuonna 1987</w:t>
      </w:r>
      <w:r>
        <w:t xml:space="preserve">. </w:t>
      </w:r>
      <w:r>
        <w:rPr>
          <w:color w:val="FEFB0A"/>
        </w:rPr>
        <w:t xml:space="preserve">Chrysler </w:t>
      </w:r>
      <w:r>
        <w:t xml:space="preserve">on myös </w:t>
      </w:r>
      <w:r>
        <w:t xml:space="preserve">käynnistänyt </w:t>
      </w:r>
      <w:r>
        <w:rPr>
          <w:color w:val="B7DAD2"/>
        </w:rPr>
        <w:t xml:space="preserve">1 miljardin dollarin kustannusten leikkausohjelman, jonka </w:t>
      </w:r>
      <w:r>
        <w:rPr>
          <w:color w:val="196956"/>
        </w:rPr>
        <w:t xml:space="preserve">myötä </w:t>
      </w:r>
      <w:r>
        <w:rPr>
          <w:color w:val="B7DAD2"/>
        </w:rPr>
        <w:t xml:space="preserve">sen palkkalistoilta vähennetään lähikuukausina 2 300 hallintotyöntekijää</w:t>
      </w:r>
      <w:r>
        <w:t xml:space="preserve">.</w:t>
      </w:r>
    </w:p>
    <w:p>
      <w:r>
        <w:rPr>
          <w:b/>
        </w:rPr>
        <w:t xml:space="preserve">Asiakirjan numero 217</w:t>
      </w:r>
    </w:p>
    <w:p>
      <w:r>
        <w:rPr>
          <w:b/>
        </w:rPr>
        <w:t xml:space="preserve">Asiakirjan tunniste: wsj0436-001</w:t>
      </w:r>
    </w:p>
    <w:p>
      <w:r>
        <w:rPr>
          <w:color w:val="310106"/>
        </w:rPr>
        <w:t xml:space="preserve">Revco D.S. Inc, apteekkiketju, </w:t>
      </w:r>
      <w:r>
        <w:rPr>
          <w:color w:val="04640D"/>
        </w:rPr>
        <w:t xml:space="preserve">joka </w:t>
      </w:r>
      <w:r>
        <w:rPr>
          <w:color w:val="310106"/>
        </w:rPr>
        <w:t xml:space="preserve">hakeutui konkurssiin viime vuonna</w:t>
      </w:r>
      <w:r>
        <w:t xml:space="preserve">, on saanut </w:t>
      </w:r>
      <w:r>
        <w:rPr>
          <w:color w:val="E115C0"/>
        </w:rPr>
        <w:t xml:space="preserve">925 miljoonan dollarin tarjouksen </w:t>
      </w:r>
      <w:r>
        <w:rPr>
          <w:color w:val="FB5514"/>
        </w:rPr>
        <w:t xml:space="preserve">teksasilaisen miljardöörin Robert Bassin </w:t>
      </w:r>
      <w:r>
        <w:rPr>
          <w:color w:val="FEFB0A"/>
        </w:rPr>
        <w:t xml:space="preserve">johtamalta ryhmältä</w:t>
      </w:r>
      <w:r>
        <w:t xml:space="preserve">. </w:t>
      </w:r>
      <w:r>
        <w:rPr>
          <w:color w:val="310106"/>
        </w:rPr>
        <w:t xml:space="preserve">Revco </w:t>
      </w:r>
      <w:r>
        <w:t xml:space="preserve">reagoi varovaisesti ja sanoi, että tällainen suunnitelma </w:t>
      </w:r>
      <w:r>
        <w:t xml:space="preserve">toisi </w:t>
      </w:r>
      <w:r>
        <w:rPr>
          <w:color w:val="310106"/>
        </w:rPr>
        <w:t xml:space="preserve">erittäin velkaantuneelle yhtiölle </w:t>
      </w:r>
      <w:r>
        <w:t xml:space="preserve">260 miljoonan dollarin lisävelan. </w:t>
      </w:r>
      <w:r>
        <w:rPr>
          <w:color w:val="0BC582"/>
        </w:rPr>
        <w:t xml:space="preserve">Revcon </w:t>
      </w:r>
      <w:r>
        <w:rPr>
          <w:color w:val="00587F"/>
        </w:rPr>
        <w:t xml:space="preserve">valtavat velat</w:t>
      </w:r>
      <w:r>
        <w:rPr>
          <w:color w:val="00587F"/>
        </w:rPr>
        <w:t xml:space="preserve">, jotka </w:t>
      </w:r>
      <w:r>
        <w:rPr>
          <w:color w:val="00587F"/>
        </w:rPr>
        <w:t xml:space="preserve">johtuivat vuonna 1986 tehdystä </w:t>
      </w:r>
      <w:r>
        <w:rPr>
          <w:color w:val="9E8317"/>
        </w:rPr>
        <w:t xml:space="preserve">1,3 miljardin dollarin velkaostosta</w:t>
      </w:r>
      <w:r>
        <w:t xml:space="preserve">, </w:t>
      </w:r>
      <w:r>
        <w:t xml:space="preserve">pakottivat sen hakemaan suojaa </w:t>
      </w:r>
      <w:r>
        <w:rPr>
          <w:color w:val="01190F"/>
        </w:rPr>
        <w:t xml:space="preserve">liittovaltion konkurssilain 11. luvun nojalla</w:t>
      </w:r>
      <w:r>
        <w:t xml:space="preserve">. </w:t>
      </w:r>
      <w:r>
        <w:rPr>
          <w:color w:val="310106"/>
        </w:rPr>
        <w:t xml:space="preserve">Revco </w:t>
      </w:r>
      <w:r>
        <w:t xml:space="preserve">väittää, että </w:t>
      </w:r>
      <w:r>
        <w:rPr>
          <w:color w:val="E115C0"/>
        </w:rPr>
        <w:t xml:space="preserve">tarjous </w:t>
      </w:r>
      <w:r>
        <w:t xml:space="preserve">on vain "kiinnostuksenilmaisu", koska </w:t>
      </w:r>
      <w:r>
        <w:rPr>
          <w:color w:val="310106"/>
        </w:rPr>
        <w:t xml:space="preserve">Revcolla </w:t>
      </w:r>
      <w:r>
        <w:t xml:space="preserve">on </w:t>
      </w:r>
      <w:r>
        <w:rPr>
          <w:color w:val="01190F"/>
        </w:rPr>
        <w:t xml:space="preserve">11 luvun nojalla </w:t>
      </w:r>
      <w:r>
        <w:t xml:space="preserve">"</w:t>
      </w:r>
      <w:r>
        <w:rPr>
          <w:color w:val="847D81"/>
        </w:rPr>
        <w:t xml:space="preserve">yksinoikeus" 28. </w:t>
      </w:r>
      <w:r>
        <w:t xml:space="preserve">helmikuuta asti</w:t>
      </w:r>
      <w:r>
        <w:t xml:space="preserve">. </w:t>
      </w:r>
      <w:r>
        <w:rPr>
          <w:color w:val="847D81"/>
        </w:rPr>
        <w:t xml:space="preserve">Nämä oikeudet </w:t>
      </w:r>
      <w:r>
        <w:t xml:space="preserve">estävät </w:t>
      </w:r>
      <w:r>
        <w:rPr>
          <w:color w:val="58018B"/>
        </w:rPr>
        <w:t xml:space="preserve">muita </w:t>
      </w:r>
      <w:r>
        <w:rPr>
          <w:color w:val="B70639"/>
        </w:rPr>
        <w:t xml:space="preserve">kuin Revcoa </w:t>
      </w:r>
      <w:r>
        <w:t xml:space="preserve">esittämästä tervehdyttämissuunnitelmaa. </w:t>
      </w:r>
      <w:r>
        <w:rPr>
          <w:color w:val="01190F"/>
        </w:rPr>
        <w:t xml:space="preserve">Luvun 11 mukaan </w:t>
      </w:r>
      <w:r>
        <w:t xml:space="preserve">saneeraussuunnitelma edellyttää myös joukkovelkakirjojen haltijoiden, pankkien ja muiden velkojien hyväksyntää. </w:t>
      </w:r>
      <w:r>
        <w:rPr>
          <w:color w:val="F7F1DF"/>
        </w:rPr>
        <w:t xml:space="preserve">Revcon </w:t>
      </w:r>
      <w:r>
        <w:rPr>
          <w:color w:val="703B01"/>
        </w:rPr>
        <w:t xml:space="preserve">joukkovelkakirjojen haltijoiden rahoitusneuvonantaja David Schulte Chilmark Partnersista </w:t>
      </w:r>
      <w:r>
        <w:t xml:space="preserve">suhtautui </w:t>
      </w:r>
      <w:r>
        <w:rPr>
          <w:color w:val="E115C0"/>
        </w:rPr>
        <w:t xml:space="preserve">tarjoukseen </w:t>
      </w:r>
      <w:r>
        <w:t xml:space="preserve">vaihtelevasti. Hän sanoi olevansa huolissaan siitä, että </w:t>
      </w:r>
      <w:r>
        <w:rPr>
          <w:color w:val="310106"/>
        </w:rPr>
        <w:t xml:space="preserve">Revcon </w:t>
      </w:r>
      <w:r>
        <w:t xml:space="preserve">saneeraus </w:t>
      </w:r>
      <w:r>
        <w:t xml:space="preserve">voisi pakottaa </w:t>
      </w:r>
      <w:r>
        <w:rPr>
          <w:color w:val="118B8A"/>
        </w:rPr>
        <w:t xml:space="preserve">joukkovelkakirjojen haltijat </w:t>
      </w:r>
      <w:r>
        <w:t xml:space="preserve">"halpaan sopimukseen" ja että </w:t>
      </w:r>
      <w:r>
        <w:rPr>
          <w:color w:val="FCB164"/>
        </w:rPr>
        <w:t xml:space="preserve">Bass-ryhmän </w:t>
      </w:r>
      <w:r>
        <w:rPr>
          <w:color w:val="E115C0"/>
        </w:rPr>
        <w:t xml:space="preserve">tarjous </w:t>
      </w:r>
      <w:r>
        <w:t xml:space="preserve">toisi heille enemmän rahaa. </w:t>
      </w:r>
      <w:r>
        <w:rPr>
          <w:color w:val="FEFB0A"/>
        </w:rPr>
        <w:t xml:space="preserve">Konserni </w:t>
      </w:r>
      <w:r>
        <w:t xml:space="preserve">tarjoaa kuitenkin maksettavaksi joukkovelkakirjojen haltijoille vain käteistä - 260,5 miljoonaa dollaria - eikä kantaosakkeita. </w:t>
      </w:r>
      <w:r>
        <w:rPr>
          <w:color w:val="703B01"/>
        </w:rPr>
        <w:t xml:space="preserve">Schulten </w:t>
      </w:r>
      <w:r>
        <w:t xml:space="preserve">mukaan </w:t>
      </w:r>
      <w:r>
        <w:rPr>
          <w:color w:val="310106"/>
        </w:rPr>
        <w:t xml:space="preserve">Revcon </w:t>
      </w:r>
      <w:r>
        <w:t xml:space="preserve">joukkovelkakirjalainat </w:t>
      </w:r>
      <w:r>
        <w:t xml:space="preserve">ovat </w:t>
      </w:r>
      <w:r>
        <w:rPr>
          <w:color w:val="796EE6"/>
        </w:rPr>
        <w:t xml:space="preserve">korkeatuottoisia ja riskialttiita roskalainoja</w:t>
      </w:r>
      <w:r>
        <w:rPr>
          <w:color w:val="000D2C"/>
        </w:rPr>
        <w:t xml:space="preserve">, joiden </w:t>
      </w:r>
      <w:r>
        <w:rPr>
          <w:color w:val="796EE6"/>
        </w:rPr>
        <w:t xml:space="preserve">haltijat </w:t>
      </w:r>
      <w:r>
        <w:rPr>
          <w:color w:val="796EE6"/>
        </w:rPr>
        <w:t xml:space="preserve">vaativat </w:t>
      </w:r>
      <w:r>
        <w:rPr>
          <w:color w:val="53495F"/>
        </w:rPr>
        <w:t xml:space="preserve">Revcolta </w:t>
      </w:r>
      <w:r>
        <w:rPr>
          <w:color w:val="796EE6"/>
        </w:rPr>
        <w:t xml:space="preserve">750 miljoonaa dollaria</w:t>
      </w:r>
      <w:r>
        <w:t xml:space="preserve">. </w:t>
      </w:r>
      <w:r>
        <w:rPr>
          <w:color w:val="310106"/>
        </w:rPr>
        <w:t xml:space="preserve">Revco </w:t>
      </w:r>
      <w:r>
        <w:t xml:space="preserve">sai </w:t>
      </w:r>
      <w:r>
        <w:rPr>
          <w:color w:val="E115C0"/>
        </w:rPr>
        <w:t xml:space="preserve">tarjouksen </w:t>
      </w:r>
      <w:r>
        <w:t xml:space="preserve">20. lokakuuta, mutta antoi vastauksen vasta eilen sen jälkeen, kun joukkovelkakirjojen haltijat lähettivät kopion </w:t>
      </w:r>
      <w:r>
        <w:rPr>
          <w:color w:val="E115C0"/>
        </w:rPr>
        <w:t xml:space="preserve">tarjouksesta</w:t>
      </w:r>
      <w:r>
        <w:t xml:space="preserve">. </w:t>
      </w:r>
      <w:r>
        <w:rPr>
          <w:color w:val="E115C0"/>
        </w:rPr>
        <w:t xml:space="preserve">Tarjouksen </w:t>
      </w:r>
      <w:r>
        <w:t xml:space="preserve">teki </w:t>
      </w:r>
      <w:r>
        <w:rPr>
          <w:color w:val="F95475"/>
        </w:rPr>
        <w:t xml:space="preserve">Acadia Partnes, </w:t>
      </w:r>
      <w:r>
        <w:rPr>
          <w:color w:val="61FC03"/>
        </w:rPr>
        <w:t xml:space="preserve">Fort Worthissa, Texasissa sijaitseva </w:t>
      </w:r>
      <w:r>
        <w:rPr>
          <w:color w:val="F95475"/>
        </w:rPr>
        <w:t xml:space="preserve">osakeyhtiö</w:t>
      </w:r>
      <w:r>
        <w:rPr>
          <w:color w:val="5D9608"/>
        </w:rPr>
        <w:t xml:space="preserve">, </w:t>
      </w:r>
      <w:r>
        <w:rPr>
          <w:color w:val="F95475"/>
        </w:rPr>
        <w:t xml:space="preserve">johon kuuluu </w:t>
      </w:r>
      <w:r>
        <w:rPr>
          <w:color w:val="DE98FD"/>
        </w:rPr>
        <w:t xml:space="preserve">Robert M. Bass Group</w:t>
      </w:r>
      <w:r>
        <w:t xml:space="preserve">. </w:t>
      </w:r>
      <w:r>
        <w:rPr>
          <w:color w:val="4F584E"/>
        </w:rPr>
        <w:t xml:space="preserve">Bassin </w:t>
      </w:r>
      <w:r>
        <w:t xml:space="preserve">pääkonttori </w:t>
      </w:r>
      <w:r>
        <w:rPr>
          <w:color w:val="98A088"/>
        </w:rPr>
        <w:t xml:space="preserve">sijaitsee Fort Worthissa. </w:t>
      </w:r>
      <w:r>
        <w:rPr>
          <w:color w:val="248AD0"/>
        </w:rPr>
        <w:t xml:space="preserve">Analyytikot </w:t>
      </w:r>
      <w:r>
        <w:t xml:space="preserve">sanoivat, että </w:t>
      </w:r>
      <w:r>
        <w:rPr>
          <w:color w:val="5C5300"/>
        </w:rPr>
        <w:t xml:space="preserve">maan</w:t>
      </w:r>
      <w:r>
        <w:rPr>
          <w:color w:val="310106"/>
        </w:rPr>
        <w:t xml:space="preserve"> toiseksi suurin apteekkiketju </w:t>
      </w:r>
      <w:r>
        <w:t xml:space="preserve">on arvokas yritys taloudellisista vaikeuksistaan huolimatta. Heidän mukaansa </w:t>
      </w:r>
      <w:r>
        <w:rPr>
          <w:color w:val="310106"/>
        </w:rPr>
        <w:t xml:space="preserve">sen </w:t>
      </w:r>
      <w:r>
        <w:t xml:space="preserve">ongelmana on, että </w:t>
      </w:r>
      <w:r>
        <w:t xml:space="preserve">johto maksoi </w:t>
      </w:r>
      <w:r>
        <w:t xml:space="preserve">liikaa </w:t>
      </w:r>
      <w:r>
        <w:rPr>
          <w:color w:val="9F6551"/>
        </w:rPr>
        <w:t xml:space="preserve">velkaa yritysostossa, </w:t>
      </w:r>
      <w:r>
        <w:t xml:space="preserve">ja nykyinen 515 miljoonan dollarin velkataakka pitää </w:t>
      </w:r>
      <w:r>
        <w:rPr>
          <w:color w:val="310106"/>
        </w:rPr>
        <w:t xml:space="preserve">Revcon </w:t>
      </w:r>
      <w:r>
        <w:t xml:space="preserve">tappiolla. "Jos se ostettaisiin oikeaan hintaan, se voisi silti olla kannattava", sanoi </w:t>
      </w:r>
      <w:r>
        <w:rPr>
          <w:color w:val="BCFEC6"/>
        </w:rPr>
        <w:t xml:space="preserve">Jeffrey Stein, McDonald &amp; Co:n analyytikko Clevelandissa</w:t>
      </w:r>
      <w:r>
        <w:t xml:space="preserve">. Lisäksi </w:t>
      </w:r>
      <w:r>
        <w:rPr>
          <w:color w:val="310106"/>
        </w:rPr>
        <w:t xml:space="preserve">Revcon </w:t>
      </w:r>
      <w:r>
        <w:t xml:space="preserve">1900 myymälää </w:t>
      </w:r>
      <w:r>
        <w:t xml:space="preserve">27 osavaltiossa ovat </w:t>
      </w:r>
      <w:r>
        <w:t xml:space="preserve">hänen mukaansa </w:t>
      </w:r>
      <w:r>
        <w:t xml:space="preserve">merkittäviä kiinteistöomaisuuksia, ja apteekkeja auttaa demografinen kehitys: </w:t>
      </w:r>
      <w:r>
        <w:rPr>
          <w:color w:val="932C70"/>
        </w:rPr>
        <w:t xml:space="preserve">maan </w:t>
      </w:r>
      <w:r>
        <w:t xml:space="preserve">väestön ikääntyminen </w:t>
      </w:r>
      <w:r>
        <w:t xml:space="preserve">lisää reseptilääkkeiden kysyntää. </w:t>
      </w:r>
      <w:r>
        <w:rPr>
          <w:color w:val="310106"/>
        </w:rPr>
        <w:t xml:space="preserve">Revcon </w:t>
      </w:r>
      <w:r>
        <w:t xml:space="preserve">emoyhtiö </w:t>
      </w:r>
      <w:r>
        <w:t xml:space="preserve">Anac Holding Corp. </w:t>
      </w:r>
      <w:r>
        <w:t xml:space="preserve">ilmoitti viime viikolla, että </w:t>
      </w:r>
      <w:r>
        <w:rPr>
          <w:color w:val="310106"/>
        </w:rPr>
        <w:t xml:space="preserve">Revco teki </w:t>
      </w:r>
      <w:r>
        <w:t xml:space="preserve">tilikauden ensimmäisellä neljänneksellä 16,2 miljoonan dollarin tappion, kun se vuosi sitten teki samalla neljänneksellä 27,9 miljoonan dollarin tappion. </w:t>
      </w:r>
      <w:r>
        <w:rPr>
          <w:color w:val="2B1B04"/>
        </w:rPr>
        <w:t xml:space="preserve">Myynti </w:t>
      </w:r>
      <w:r>
        <w:t xml:space="preserve">oli </w:t>
      </w:r>
      <w:r>
        <w:rPr>
          <w:color w:val="B5AFC4"/>
        </w:rPr>
        <w:t xml:space="preserve">597,8 miljoonaa dollaria</w:t>
      </w:r>
      <w:r>
        <w:t xml:space="preserve">, mikä on </w:t>
      </w:r>
      <w:r>
        <w:t xml:space="preserve">2,4 % </w:t>
      </w:r>
      <w:r>
        <w:rPr>
          <w:color w:val="B5AFC4"/>
        </w:rPr>
        <w:t xml:space="preserve">enemmän </w:t>
      </w:r>
      <w:r>
        <w:t xml:space="preserve">kuin vuosi sitten. </w:t>
      </w:r>
      <w:r>
        <w:rPr>
          <w:color w:val="310106"/>
        </w:rPr>
        <w:t xml:space="preserve">Twinsburgissa, Ohiossa sijaitsevan </w:t>
      </w:r>
      <w:r>
        <w:rPr>
          <w:color w:val="310106"/>
        </w:rPr>
        <w:t xml:space="preserve">yhtiön </w:t>
      </w:r>
      <w:r>
        <w:t xml:space="preserve">liikevoitto ennen aineellisten ja aineettomien hyödykkeiden poistoja nousi 51 % 6,1 miljoonasta dollarista 9,2 miljoonaan dollariin. </w:t>
      </w:r>
      <w:r>
        <w:rPr>
          <w:color w:val="D4C67A"/>
        </w:rPr>
        <w:t xml:space="preserve">Acadia Partners ja Bass Group </w:t>
      </w:r>
      <w:r>
        <w:t xml:space="preserve">kieltäytyivät kommentoimasta asiaa. </w:t>
      </w:r>
      <w:r>
        <w:rPr>
          <w:color w:val="F95475"/>
        </w:rPr>
        <w:t xml:space="preserve">Kumppanuuteen </w:t>
      </w:r>
      <w:r>
        <w:t xml:space="preserve">kuuluvat myös American Express Co, Equitable Life Assurance Society of the U.S. ja Shearson Lehman Hutton Inc. </w:t>
      </w:r>
      <w:r>
        <w:rPr>
          <w:color w:val="E115C0"/>
        </w:rPr>
        <w:t xml:space="preserve">Tarjous </w:t>
      </w:r>
      <w:r>
        <w:t xml:space="preserve">koostuu 410,5 miljoonasta dollarista käteisenä ja lopusta velkakirjoina. </w:t>
      </w:r>
      <w:r>
        <w:rPr>
          <w:color w:val="F95475"/>
        </w:rPr>
        <w:t xml:space="preserve">Acadia </w:t>
      </w:r>
      <w:r>
        <w:t xml:space="preserve">myisi 10 prosenttia saneeratun yhtiön varoista velkojille ja velkakirjojen haltijoille käteismaksua vastaan, mutta </w:t>
      </w:r>
      <w:r>
        <w:rPr>
          <w:color w:val="AE7AA1"/>
        </w:rPr>
        <w:t xml:space="preserve">velkojat ja velkakirjojen haltijat </w:t>
      </w:r>
      <w:r>
        <w:t xml:space="preserve">eivät saisi </w:t>
      </w:r>
      <w:r>
        <w:t xml:space="preserve">alennusta osakkeistaan. </w:t>
      </w:r>
      <w:r>
        <w:rPr>
          <w:color w:val="0232FD"/>
        </w:rPr>
        <w:t xml:space="preserve">Revcon hallituksen </w:t>
      </w:r>
      <w:r>
        <w:rPr>
          <w:color w:val="C2A393"/>
        </w:rPr>
        <w:t xml:space="preserve">puheenjohtaja ja toimitusjohtaja Boake A. Sells </w:t>
      </w:r>
      <w:r>
        <w:t xml:space="preserve">sanoi, että </w:t>
      </w:r>
      <w:r>
        <w:rPr>
          <w:color w:val="6A3A35"/>
        </w:rPr>
        <w:t xml:space="preserve">yhtiö </w:t>
      </w:r>
      <w:r>
        <w:rPr>
          <w:color w:val="BA6801"/>
        </w:rPr>
        <w:t xml:space="preserve">ja velkakirjojen haltijat </w:t>
      </w:r>
      <w:r>
        <w:t xml:space="preserve">ovat esittäneet </w:t>
      </w:r>
      <w:r>
        <w:rPr>
          <w:color w:val="168E5C"/>
        </w:rPr>
        <w:t xml:space="preserve">saneeraussuunnitelmia, </w:t>
      </w:r>
      <w:r>
        <w:t xml:space="preserve">mutta </w:t>
      </w:r>
      <w:r>
        <w:rPr>
          <w:color w:val="16C0D0"/>
        </w:rPr>
        <w:t xml:space="preserve">neuvottelujen alkamisen </w:t>
      </w:r>
      <w:r>
        <w:rPr>
          <w:color w:val="16C0D0"/>
        </w:rPr>
        <w:t xml:space="preserve">jälkeen kesällä </w:t>
      </w:r>
      <w:r>
        <w:t xml:space="preserve">ei ole tapahtunut juurikaan edistystä. Hän sanoi, </w:t>
      </w:r>
      <w:r>
        <w:t xml:space="preserve">ettei ole tavannut </w:t>
      </w:r>
      <w:r>
        <w:rPr>
          <w:color w:val="F95475"/>
        </w:rPr>
        <w:t xml:space="preserve">Acadian </w:t>
      </w:r>
      <w:r>
        <w:t xml:space="preserve">virkamiehiä. </w:t>
      </w:r>
      <w:r>
        <w:rPr>
          <w:color w:val="C2A393"/>
        </w:rPr>
        <w:t xml:space="preserve">Sellsin mukaan on </w:t>
      </w:r>
      <w:r>
        <w:t xml:space="preserve">vaikea </w:t>
      </w:r>
      <w:r>
        <w:t xml:space="preserve">arvioida </w:t>
      </w:r>
      <w:r>
        <w:rPr>
          <w:color w:val="014347"/>
        </w:rPr>
        <w:t xml:space="preserve">mitään saneerausehdotusta, koska </w:t>
      </w:r>
      <w:r>
        <w:rPr>
          <w:color w:val="310106"/>
        </w:rPr>
        <w:t xml:space="preserve">yhtiön</w:t>
      </w:r>
      <w:r>
        <w:t xml:space="preserve">, joukkovelkakirjojen haltijoiden, pankkien ja muiden velkojien </w:t>
      </w:r>
      <w:r>
        <w:t xml:space="preserve">on hyväksyttävä </w:t>
      </w:r>
      <w:r>
        <w:rPr>
          <w:color w:val="014347"/>
        </w:rPr>
        <w:t xml:space="preserve">se. </w:t>
      </w:r>
      <w:r>
        <w:rPr>
          <w:color w:val="310106"/>
        </w:rPr>
        <w:t xml:space="preserve">Revcolla </w:t>
      </w:r>
      <w:r>
        <w:t xml:space="preserve">on 1,5 miljardia dollaria maksamattomia saatavia. "</w:t>
      </w:r>
      <w:r>
        <w:t xml:space="preserve">Ei </w:t>
      </w:r>
      <w:r>
        <w:rPr>
          <w:color w:val="233809"/>
        </w:rPr>
        <w:t xml:space="preserve">ole </w:t>
      </w:r>
      <w:r>
        <w:t xml:space="preserve">niin, että </w:t>
      </w:r>
      <w:r>
        <w:rPr>
          <w:color w:val="42083B"/>
        </w:rPr>
        <w:t xml:space="preserve">hallitus</w:t>
      </w:r>
      <w:r>
        <w:t xml:space="preserve"> voisi päättää</w:t>
      </w:r>
      <w:r>
        <w:t xml:space="preserve">"</w:t>
      </w:r>
      <w:r>
        <w:t xml:space="preserve">, </w:t>
      </w:r>
      <w:r>
        <w:rPr>
          <w:color w:val="C2A393"/>
        </w:rPr>
        <w:t xml:space="preserve">Sells</w:t>
      </w:r>
      <w:r>
        <w:t xml:space="preserve"> sanoi </w:t>
      </w:r>
      <w:r>
        <w:t xml:space="preserve">ja lisäsi: "(</w:t>
      </w:r>
      <w:r>
        <w:rPr>
          <w:color w:val="82785D"/>
        </w:rPr>
        <w:t xml:space="preserve">Bassin) </w:t>
      </w:r>
      <w:r>
        <w:t xml:space="preserve">suunnitelma </w:t>
      </w:r>
      <w:r>
        <w:t xml:space="preserve">ei kiinnosta </w:t>
      </w:r>
      <w:r>
        <w:rPr>
          <w:color w:val="023087"/>
        </w:rPr>
        <w:t xml:space="preserve">meitä. </w:t>
      </w:r>
      <w:r>
        <w:t xml:space="preserve">Haluamme vain </w:t>
      </w:r>
      <w:r>
        <w:rPr>
          <w:color w:val="B7DAD2"/>
        </w:rPr>
        <w:t xml:space="preserve">suunnitelman</w:t>
      </w:r>
      <w:r>
        <w:rPr>
          <w:color w:val="196956"/>
        </w:rPr>
        <w:t xml:space="preserve">, joka </w:t>
      </w:r>
      <w:r>
        <w:rPr>
          <w:color w:val="B7DAD2"/>
        </w:rPr>
        <w:t xml:space="preserve">tyydyttää velkojat ja </w:t>
      </w:r>
      <w:r>
        <w:rPr>
          <w:color w:val="B7DAD2"/>
        </w:rPr>
        <w:t xml:space="preserve">jonka lopputuloksena </w:t>
      </w:r>
      <w:r>
        <w:rPr>
          <w:color w:val="8C41BB"/>
        </w:rPr>
        <w:t xml:space="preserve">Revco on </w:t>
      </w:r>
      <w:r>
        <w:rPr>
          <w:color w:val="B7DAD2"/>
        </w:rPr>
        <w:t xml:space="preserve">terve.</w:t>
      </w:r>
      <w:r>
        <w:t xml:space="preserve">" </w:t>
      </w:r>
      <w:r>
        <w:rPr>
          <w:color w:val="703B01"/>
        </w:rPr>
        <w:t xml:space="preserve">Joukkovelkakirjanhaltijoiden asianajaja Schulte </w:t>
      </w:r>
      <w:r>
        <w:t xml:space="preserve">sanoi </w:t>
      </w:r>
      <w:r>
        <w:t xml:space="preserve">kuitenkin, että </w:t>
      </w:r>
      <w:r>
        <w:rPr>
          <w:color w:val="310106"/>
        </w:rPr>
        <w:t xml:space="preserve">Revco kiertää </w:t>
      </w:r>
      <w:r>
        <w:t xml:space="preserve">puskia vastatessaan </w:t>
      </w:r>
      <w:r>
        <w:rPr>
          <w:color w:val="E115C0"/>
        </w:rPr>
        <w:t xml:space="preserve">tarjoukseen.</w:t>
      </w:r>
      <w:r>
        <w:t xml:space="preserve"> "He haluavat teeskennellä, ettei sitä ole olemassa", hän sanoi. </w:t>
      </w:r>
      <w:r>
        <w:rPr>
          <w:color w:val="703B01"/>
        </w:rPr>
        <w:t xml:space="preserve">Schulte, </w:t>
      </w:r>
      <w:r>
        <w:rPr>
          <w:color w:val="ECEDFE"/>
        </w:rPr>
        <w:t xml:space="preserve">joka tapasi </w:t>
      </w:r>
      <w:r>
        <w:rPr>
          <w:color w:val="2B2D32"/>
        </w:rPr>
        <w:t xml:space="preserve">Acadian </w:t>
      </w:r>
      <w:r>
        <w:rPr>
          <w:color w:val="703B01"/>
        </w:rPr>
        <w:t xml:space="preserve">edustajia 10. lokakuuta</w:t>
      </w:r>
      <w:r>
        <w:t xml:space="preserve">, sanoi, että kyseessä </w:t>
      </w:r>
      <w:r>
        <w:rPr>
          <w:color w:val="E115C0"/>
        </w:rPr>
        <w:t xml:space="preserve">on varmasti </w:t>
      </w:r>
      <w:r>
        <w:t xml:space="preserve">vastuullinen tarjous. Tämä ei ole </w:t>
      </w:r>
      <w:r>
        <w:rPr>
          <w:color w:val="310106"/>
        </w:rPr>
        <w:t xml:space="preserve">yritysryöstö</w:t>
      </w:r>
      <w:r>
        <w:t xml:space="preserve">" yön pimeydessä.</w:t>
      </w:r>
    </w:p>
    <w:p>
      <w:r>
        <w:rPr>
          <w:b/>
        </w:rPr>
        <w:t xml:space="preserve">Asiakirjan numero 218</w:t>
      </w:r>
    </w:p>
    <w:p>
      <w:r>
        <w:rPr>
          <w:b/>
        </w:rPr>
        <w:t xml:space="preserve">Asiakirjan tunniste: wsj0437-001</w:t>
      </w:r>
    </w:p>
    <w:p>
      <w:r>
        <w:rPr>
          <w:color w:val="310106"/>
        </w:rPr>
        <w:t xml:space="preserve">Kuparifutuurien hinnat </w:t>
      </w:r>
      <w:r>
        <w:t xml:space="preserve">eivät onnistuneet jatkamaan perjantain elpymistä. Lasku johtui huolista, että kuparin kysyntä saattaa heikentyä. Joulukuun sopimus laski kolme senttiä paunalta ja päätyi </w:t>
      </w:r>
      <w:r>
        <w:rPr>
          <w:color w:val="04640D"/>
        </w:rPr>
        <w:t xml:space="preserve">11280 dollariin</w:t>
      </w:r>
      <w:r>
        <w:t xml:space="preserve">, </w:t>
      </w:r>
      <w:r>
        <w:t xml:space="preserve">hieman päivän alimmasta 11270 dollarista. </w:t>
      </w:r>
      <w:r>
        <w:rPr>
          <w:color w:val="FEFB0A"/>
        </w:rPr>
        <w:t xml:space="preserve">Futuurien hinnat </w:t>
      </w:r>
      <w:r>
        <w:rPr>
          <w:color w:val="FEFB0A"/>
        </w:rPr>
        <w:t xml:space="preserve">laskivat </w:t>
      </w:r>
      <w:r>
        <w:rPr>
          <w:color w:val="FB5514"/>
        </w:rPr>
        <w:t xml:space="preserve">viime viikon </w:t>
      </w:r>
      <w:r>
        <w:rPr>
          <w:color w:val="FEFB0A"/>
        </w:rPr>
        <w:t xml:space="preserve">viidestä pörssipäivästä kolmena, </w:t>
      </w:r>
      <w:r>
        <w:t xml:space="preserve">ja </w:t>
      </w:r>
      <w:r>
        <w:rPr>
          <w:color w:val="FEFB0A"/>
        </w:rPr>
        <w:t xml:space="preserve">laskut </w:t>
      </w:r>
      <w:r>
        <w:t xml:space="preserve">olivat sekä yksittäin että yhteensä suurempia kuin nousut. Kaksi tärkeintä hinnankorotuksia aiheuttanutta tekijää, pitkään jatkuneet lakot </w:t>
      </w:r>
      <w:r>
        <w:rPr>
          <w:color w:val="E115C0"/>
        </w:rPr>
        <w:t xml:space="preserve">Highland Valleyn kaivoksissa Kanadassa </w:t>
      </w:r>
      <w:r>
        <w:rPr>
          <w:color w:val="00587F"/>
        </w:rPr>
        <w:t xml:space="preserve">ja Cananean kaivoksissa Meksikossa</w:t>
      </w:r>
      <w:r>
        <w:t xml:space="preserve">, on vihdoin saatu ratkaistua. Analyytikot sanoivat, että Yhdysvaltain hallituksen </w:t>
      </w:r>
      <w:r>
        <w:rPr>
          <w:color w:val="0BC582"/>
        </w:rPr>
        <w:t xml:space="preserve">maksama </w:t>
      </w:r>
      <w:r>
        <w:rPr>
          <w:color w:val="0BC582"/>
        </w:rPr>
        <w:t xml:space="preserve">palkkio </w:t>
      </w:r>
      <w:r>
        <w:rPr>
          <w:color w:val="0BC582"/>
        </w:rPr>
        <w:t xml:space="preserve">kuparin ostamisesta Yhdysvaltain </w:t>
      </w:r>
      <w:r>
        <w:rPr>
          <w:color w:val="9E8317"/>
        </w:rPr>
        <w:t xml:space="preserve">rahapajalle oli myös </w:t>
      </w:r>
      <w:r>
        <w:t xml:space="preserve">odotettua pienempi ja vaikutti rauhoittavana tekijänä. </w:t>
      </w:r>
      <w:r>
        <w:rPr>
          <w:color w:val="01190F"/>
        </w:rPr>
        <w:t xml:space="preserve">Rahapajan </w:t>
      </w:r>
      <w:r>
        <w:t xml:space="preserve">ostot </w:t>
      </w:r>
      <w:r>
        <w:t xml:space="preserve">olivat </w:t>
      </w:r>
      <w:r>
        <w:rPr>
          <w:color w:val="0BC582"/>
        </w:rPr>
        <w:t xml:space="preserve">noin 4 1/2 senttiä paunalta korkeammat kuin kuparin hinta palkkioineen</w:t>
      </w:r>
      <w:r>
        <w:t xml:space="preserve">. Tuolloin jälleenmyyjät vaativat noin viiden sentin palkkioita kilolta. Kaikki tämä johti pitkittyneeseen myyntiin futuurikaupan kautta, lähinnä tietokoneohjatuissa rahastoissa. </w:t>
      </w:r>
      <w:r>
        <w:rPr>
          <w:color w:val="847D81"/>
        </w:rPr>
        <w:t xml:space="preserve">Hinnat laskivat alle tärkeinä pidettyjen oheisalojen tasojen</w:t>
      </w:r>
      <w:r>
        <w:t xml:space="preserve">, </w:t>
      </w:r>
      <w:r>
        <w:rPr>
          <w:color w:val="847D81"/>
        </w:rPr>
        <w:t xml:space="preserve">mikä </w:t>
      </w:r>
      <w:r>
        <w:t xml:space="preserve">lisäsi myyntiä. </w:t>
      </w:r>
      <w:r>
        <w:rPr>
          <w:color w:val="58018B"/>
        </w:rPr>
        <w:t xml:space="preserve">Kauppiaiden </w:t>
      </w:r>
      <w:r>
        <w:t xml:space="preserve">haluttomuus </w:t>
      </w:r>
      <w:r>
        <w:t xml:space="preserve">ostaa sopimuksia viittaa siihen, että ne ovat alkaneet keskittyä pikemminkin kysyntään kuin tarjontaan. Ainakin </w:t>
      </w:r>
      <w:r>
        <w:rPr>
          <w:color w:val="B70639"/>
        </w:rPr>
        <w:t xml:space="preserve">yksi analyytikko </w:t>
      </w:r>
      <w:r>
        <w:t xml:space="preserve">totesi, että tuotannon lisääntyessä kauppiaat ovat huolissaan siitä, löytääkö lisääntynyt tarjonta ostajia, kun otetaan huomioon epävarmuus kansantaloudesta. "</w:t>
      </w:r>
      <w:r>
        <w:rPr>
          <w:color w:val="118B8A"/>
        </w:rPr>
        <w:t xml:space="preserve">Japanin </w:t>
      </w:r>
      <w:r>
        <w:rPr>
          <w:color w:val="F7F1DF"/>
        </w:rPr>
        <w:t xml:space="preserve">kysynnän odotetaan </w:t>
      </w:r>
      <w:r>
        <w:t xml:space="preserve">pysyvän </w:t>
      </w:r>
      <w:r>
        <w:t xml:space="preserve">vahvana </w:t>
      </w:r>
      <w:r>
        <w:rPr>
          <w:color w:val="703B01"/>
        </w:rPr>
        <w:t xml:space="preserve">ensi vuoden </w:t>
      </w:r>
      <w:r>
        <w:t xml:space="preserve">ensimmäiselle neljännekselle asti, </w:t>
      </w:r>
      <w:r>
        <w:t xml:space="preserve">mutta ei muualla maailmassa", hän sanoi. </w:t>
      </w:r>
      <w:r>
        <w:rPr>
          <w:color w:val="4AFEFA"/>
        </w:rPr>
        <w:t xml:space="preserve">Japani </w:t>
      </w:r>
      <w:r>
        <w:t xml:space="preserve">on tyypillisesti </w:t>
      </w:r>
      <w:r>
        <w:t xml:space="preserve">erittäin riippuvainen </w:t>
      </w:r>
      <w:r>
        <w:rPr>
          <w:color w:val="00587F"/>
        </w:rPr>
        <w:t xml:space="preserve">Highland Valleyn ja Cananean kaivoksista </w:t>
      </w:r>
      <w:r>
        <w:t xml:space="preserve">sekä </w:t>
      </w:r>
      <w:r>
        <w:rPr>
          <w:color w:val="FCB164"/>
        </w:rPr>
        <w:t xml:space="preserve">Bougainvillen kaivoksesta Papua-Uudessa-Guineassa</w:t>
      </w:r>
      <w:r>
        <w:t xml:space="preserve">. </w:t>
      </w:r>
      <w:r>
        <w:t xml:space="preserve">Viime aikoina </w:t>
      </w:r>
      <w:r>
        <w:rPr>
          <w:color w:val="4AFEFA"/>
        </w:rPr>
        <w:t xml:space="preserve">Japani </w:t>
      </w:r>
      <w:r>
        <w:t xml:space="preserve">on ostanut kuparia muualta. Kun </w:t>
      </w:r>
      <w:r>
        <w:rPr>
          <w:color w:val="00587F"/>
        </w:rPr>
        <w:t xml:space="preserve">Highland Valleyn ja Cananean kaivokset </w:t>
      </w:r>
      <w:r>
        <w:t xml:space="preserve">alkavat toimia, </w:t>
      </w:r>
      <w:r>
        <w:rPr>
          <w:color w:val="00587F"/>
        </w:rPr>
        <w:t xml:space="preserve">niiden</w:t>
      </w:r>
      <w:r>
        <w:t xml:space="preserve"> odotetaan kuitenkin palaavan </w:t>
      </w:r>
      <w:r>
        <w:rPr>
          <w:color w:val="4AFEFA"/>
        </w:rPr>
        <w:t xml:space="preserve">Japanin </w:t>
      </w:r>
      <w:r>
        <w:t xml:space="preserve">toimittajiksi</w:t>
      </w:r>
      <w:r>
        <w:t xml:space="preserve">. </w:t>
      </w:r>
      <w:r>
        <w:rPr>
          <w:color w:val="000D2C"/>
        </w:rPr>
        <w:t xml:space="preserve">New Yorkissa sijaitsevan Drexel Burnham Lambertin </w:t>
      </w:r>
      <w:r>
        <w:rPr>
          <w:color w:val="796EE6"/>
        </w:rPr>
        <w:t xml:space="preserve">metallialan ekonomistin Fred Demlerin </w:t>
      </w:r>
      <w:r>
        <w:t xml:space="preserve">mukaan </w:t>
      </w:r>
      <w:r>
        <w:rPr>
          <w:color w:val="53495F"/>
        </w:rPr>
        <w:t xml:space="preserve">Highland Valleyn kaivos </w:t>
      </w:r>
      <w:r>
        <w:t xml:space="preserve">on jo aloittanut toimintansa, ja </w:t>
      </w:r>
      <w:r>
        <w:rPr>
          <w:color w:val="F95475"/>
        </w:rPr>
        <w:t xml:space="preserve">Cananean kaivoksen </w:t>
      </w:r>
      <w:r>
        <w:t xml:space="preserve">odotetaan aloittavan toimintansa pian</w:t>
      </w:r>
      <w:r>
        <w:t xml:space="preserve">. </w:t>
      </w:r>
      <w:r>
        <w:rPr>
          <w:color w:val="FCB164"/>
        </w:rPr>
        <w:t xml:space="preserve">Bougainvillen kaivoksen </w:t>
      </w:r>
      <w:r>
        <w:t xml:space="preserve">odotetaan yleisesti ottaen </w:t>
      </w:r>
      <w:r>
        <w:t xml:space="preserve">pysyvän suljettuna ainakin vuoden loppuun asti. Se </w:t>
      </w:r>
      <w:r>
        <w:t xml:space="preserve">ei ole ollut toiminnassa 15. toukokuuta jälkeen </w:t>
      </w:r>
      <w:r>
        <w:rPr>
          <w:color w:val="61FC03"/>
        </w:rPr>
        <w:t xml:space="preserve">alkuperäiskansojen maanomistajien hyökkäysten vuoksi</w:t>
      </w:r>
      <w:r>
        <w:t xml:space="preserve">. </w:t>
      </w:r>
      <w:r>
        <w:rPr>
          <w:color w:val="61FC03"/>
        </w:rPr>
        <w:t xml:space="preserve">Nämä hyökkäykset </w:t>
      </w:r>
      <w:r>
        <w:t xml:space="preserve">keskeyttivät nopeasti äskettäisen yrityksen jatkaa toimintaa. Kauppiaat </w:t>
      </w:r>
      <w:r>
        <w:t xml:space="preserve">ovat </w:t>
      </w:r>
      <w:r>
        <w:t xml:space="preserve">kuitenkin </w:t>
      </w:r>
      <w:r>
        <w:t xml:space="preserve">jättäneet huomiotta </w:t>
      </w:r>
      <w:r>
        <w:t xml:space="preserve">mahdollisen tuotantokatkoksen ja </w:t>
      </w:r>
      <w:r>
        <w:rPr>
          <w:color w:val="5D9608"/>
        </w:rPr>
        <w:t xml:space="preserve">Chilen</w:t>
      </w:r>
      <w:r>
        <w:t xml:space="preserve"> toimitusten jatkuvan vähenemisen. </w:t>
      </w:r>
      <w:r>
        <w:rPr>
          <w:color w:val="98A088"/>
        </w:rPr>
        <w:t xml:space="preserve">Exxonin Minera Disputado -yhtymän omistamien </w:t>
      </w:r>
      <w:r>
        <w:rPr>
          <w:color w:val="98A088"/>
        </w:rPr>
        <w:t xml:space="preserve">kahden chileläisen kaivoksen, Los Broncesin ja El Soldadon, </w:t>
      </w:r>
      <w:r>
        <w:rPr>
          <w:color w:val="DE98FD"/>
        </w:rPr>
        <w:t xml:space="preserve">työntekijät </w:t>
      </w:r>
      <w:r>
        <w:t xml:space="preserve">äänestävät torstaina lakosta, kun </w:t>
      </w:r>
      <w:r>
        <w:rPr>
          <w:color w:val="DE98FD"/>
        </w:rPr>
        <w:t xml:space="preserve">heidän </w:t>
      </w:r>
      <w:r>
        <w:t xml:space="preserve">kaksivuotinen työsopimuksensa päättyy tänään. </w:t>
      </w:r>
      <w:r>
        <w:rPr>
          <w:color w:val="248AD0"/>
        </w:rPr>
        <w:t xml:space="preserve">Kaivokset </w:t>
      </w:r>
      <w:r>
        <w:t xml:space="preserve">tuottivat vuonna 1988 yhteensä 110 000 tonnia kuparia. </w:t>
      </w:r>
      <w:r>
        <w:rPr>
          <w:color w:val="000D2C"/>
        </w:rPr>
        <w:t xml:space="preserve">Drexelin </w:t>
      </w:r>
      <w:r>
        <w:rPr>
          <w:color w:val="796EE6"/>
        </w:rPr>
        <w:t xml:space="preserve">Demler sanoi, </w:t>
      </w:r>
      <w:r>
        <w:rPr>
          <w:color w:val="9F6551"/>
        </w:rPr>
        <w:t xml:space="preserve">että </w:t>
      </w:r>
      <w:r>
        <w:rPr>
          <w:color w:val="BCFEC6"/>
        </w:rPr>
        <w:t xml:space="preserve">mahdollinen lakko </w:t>
      </w:r>
      <w:r>
        <w:rPr>
          <w:color w:val="9F6551"/>
        </w:rPr>
        <w:t xml:space="preserve">ratkaistaan todennäköisesti nopeasti</w:t>
      </w:r>
      <w:r>
        <w:t xml:space="preserve">, </w:t>
      </w:r>
      <w:r>
        <w:rPr>
          <w:color w:val="9F6551"/>
        </w:rPr>
        <w:t xml:space="preserve">minkä vuoksi </w:t>
      </w:r>
      <w:r>
        <w:t xml:space="preserve">tilanne ei ole vaikuttanut hintoihin kovinkaan paljon. Toiset analyytikot sanoivat, että jos jotain huolenaiheita oli, niin se oli se, että </w:t>
      </w:r>
      <w:r>
        <w:rPr>
          <w:color w:val="932C70"/>
        </w:rPr>
        <w:t xml:space="preserve">lakko voisi </w:t>
      </w:r>
      <w:r>
        <w:t xml:space="preserve">aiheuttaa uusia hätäisesti koolle kutsuttuja lakkoja </w:t>
      </w:r>
      <w:r>
        <w:rPr>
          <w:color w:val="2B1B04"/>
        </w:rPr>
        <w:t xml:space="preserve">Chilessä. </w:t>
      </w:r>
      <w:r>
        <w:rPr>
          <w:color w:val="B5AFC4"/>
        </w:rPr>
        <w:t xml:space="preserve">Lontoon metallipörssin kuparivarastot laskivat </w:t>
      </w:r>
      <w:r>
        <w:rPr>
          <w:color w:val="D4C67A"/>
        </w:rPr>
        <w:t xml:space="preserve">viime viikolla </w:t>
      </w:r>
      <w:r>
        <w:rPr>
          <w:color w:val="B5AFC4"/>
        </w:rPr>
        <w:t xml:space="preserve">550 tonnia </w:t>
      </w:r>
      <w:r>
        <w:rPr>
          <w:color w:val="AE7AA1"/>
        </w:rPr>
        <w:t xml:space="preserve">83 950 tonniin</w:t>
      </w:r>
      <w:r>
        <w:t xml:space="preserve">, </w:t>
      </w:r>
      <w:r>
        <w:rPr>
          <w:color w:val="B5AFC4"/>
        </w:rPr>
        <w:t xml:space="preserve">mikä oli </w:t>
      </w:r>
      <w:r>
        <w:rPr>
          <w:color w:val="C2A393"/>
        </w:rPr>
        <w:t xml:space="preserve">odotettua pienempi pudotus. </w:t>
      </w:r>
      <w:r>
        <w:rPr>
          <w:color w:val="B5AFC4"/>
        </w:rPr>
        <w:t xml:space="preserve">Tälläkin kehityksellä </w:t>
      </w:r>
      <w:r>
        <w:t xml:space="preserve">oli kuitenkin vain vähäinen vaikutus kauppiaiden ajattelutapaan. </w:t>
      </w:r>
      <w:r>
        <w:rPr>
          <w:color w:val="796EE6"/>
        </w:rPr>
        <w:t xml:space="preserve">Demlerin </w:t>
      </w:r>
      <w:r>
        <w:t xml:space="preserve">mukaan yhdysvaltalaisten tuottajien hallussa olevat kuparivarastot </w:t>
      </w:r>
      <w:r>
        <w:t xml:space="preserve">laskivat </w:t>
      </w:r>
      <w:r>
        <w:rPr>
          <w:color w:val="6A3A35"/>
        </w:rPr>
        <w:t xml:space="preserve">syyskuun </w:t>
      </w:r>
      <w:r>
        <w:rPr>
          <w:color w:val="0232FD"/>
        </w:rPr>
        <w:t xml:space="preserve">lopussa </w:t>
      </w:r>
      <w:r>
        <w:t xml:space="preserve">16 000 tonnia </w:t>
      </w:r>
      <w:r>
        <w:rPr>
          <w:color w:val="BA6801"/>
        </w:rPr>
        <w:t xml:space="preserve">elokuusta </w:t>
      </w:r>
      <w:r>
        <w:t xml:space="preserve">30 000 tonniin. Hän sanoi, että </w:t>
      </w:r>
      <w:r>
        <w:rPr>
          <w:color w:val="168E5C"/>
        </w:rPr>
        <w:t xml:space="preserve">Yhdysvaltojen ulkopuolella </w:t>
      </w:r>
      <w:r>
        <w:t xml:space="preserve">tuottajien varastot olivat </w:t>
      </w:r>
      <w:r>
        <w:rPr>
          <w:color w:val="BA6801"/>
        </w:rPr>
        <w:t xml:space="preserve">elokuun lopussa </w:t>
      </w:r>
      <w:r>
        <w:rPr>
          <w:color w:val="16C0D0"/>
        </w:rPr>
        <w:t xml:space="preserve">273 000 tonnia</w:t>
      </w:r>
      <w:r>
        <w:t xml:space="preserve">, mikä on </w:t>
      </w:r>
      <w:r>
        <w:t xml:space="preserve">3 000 tonnia </w:t>
      </w:r>
      <w:r>
        <w:t xml:space="preserve">vähemmän </w:t>
      </w:r>
      <w:r>
        <w:rPr>
          <w:color w:val="C62100"/>
        </w:rPr>
        <w:t xml:space="preserve">kuin heinäkuussa. </w:t>
      </w:r>
      <w:r>
        <w:t xml:space="preserve">Kuparin ostajien varastot </w:t>
      </w:r>
      <w:r>
        <w:rPr>
          <w:color w:val="168E5C"/>
        </w:rPr>
        <w:t xml:space="preserve">Yhdysvalloissa </w:t>
      </w:r>
      <w:r>
        <w:t xml:space="preserve">laskivat </w:t>
      </w:r>
      <w:r>
        <w:t xml:space="preserve">44 000 </w:t>
      </w:r>
      <w:r>
        <w:t xml:space="preserve">metriseen tonniin </w:t>
      </w:r>
      <w:r>
        <w:rPr>
          <w:color w:val="6A3A35"/>
        </w:rPr>
        <w:t xml:space="preserve">syyskuun </w:t>
      </w:r>
      <w:r>
        <w:rPr>
          <w:color w:val="0232FD"/>
        </w:rPr>
        <w:t xml:space="preserve">lopussa </w:t>
      </w:r>
      <w:r>
        <w:rPr>
          <w:color w:val="BA6801"/>
        </w:rPr>
        <w:t xml:space="preserve">edellisen kuukauden </w:t>
      </w:r>
      <w:r>
        <w:t xml:space="preserve">54 000 metrisestä tonnista, </w:t>
      </w:r>
      <w:r>
        <w:t xml:space="preserve">ja </w:t>
      </w:r>
      <w:r>
        <w:rPr>
          <w:color w:val="168E5C"/>
        </w:rPr>
        <w:t xml:space="preserve">Yhdysvaltojen ulkopuolisten </w:t>
      </w:r>
      <w:r>
        <w:t xml:space="preserve">kuluttajien ja kauppiaiden kuparivarastot </w:t>
      </w:r>
      <w:r>
        <w:t xml:space="preserve">olivat </w:t>
      </w:r>
      <w:r>
        <w:rPr>
          <w:color w:val="014347"/>
        </w:rPr>
        <w:t xml:space="preserve">123 000 metristä tonnia </w:t>
      </w:r>
      <w:r>
        <w:rPr>
          <w:color w:val="C62100"/>
        </w:rPr>
        <w:t xml:space="preserve">heinäkuun lopussa</w:t>
      </w:r>
      <w:r>
        <w:rPr>
          <w:color w:val="014347"/>
        </w:rPr>
        <w:t xml:space="preserve">, </w:t>
      </w:r>
      <w:r>
        <w:t xml:space="preserve">kun ne kesäkuussa olivat 125 000 metristä tonnia. </w:t>
      </w:r>
      <w:r>
        <w:rPr>
          <w:color w:val="796EE6"/>
        </w:rPr>
        <w:t xml:space="preserve">Demlerin mukaan </w:t>
      </w:r>
      <w:r>
        <w:t xml:space="preserve">ulkomaalaisten kuparivarastojen huippu tänä vuonna oli 136 000 tonnia huhtikuun lopussa. </w:t>
      </w:r>
      <w:r>
        <w:t xml:space="preserve">MUUT KAUPAN MARKKINAT KESÄPÄIVÄNÄ: MAISSI JA SOIJAPAPU: Useimpien maissia, soijapapuja ja vehnää koskevien futuurisopimusten hinnat laskivat hieman, kun keskilännen viljelijät jatkoivat </w:t>
      </w:r>
      <w:r>
        <w:rPr>
          <w:color w:val="82785D"/>
        </w:rPr>
        <w:t xml:space="preserve">vuoden 1988</w:t>
      </w:r>
      <w:r>
        <w:rPr>
          <w:color w:val="233809"/>
        </w:rPr>
        <w:t xml:space="preserve"> kuivuuden vuoksi tyhjentyneiden </w:t>
      </w:r>
      <w:r>
        <w:rPr>
          <w:color w:val="233809"/>
        </w:rPr>
        <w:t xml:space="preserve">varastojen </w:t>
      </w:r>
      <w:r>
        <w:t xml:space="preserve">kartuttamista</w:t>
      </w:r>
      <w:r>
        <w:t xml:space="preserve">. Neuvostoliiton viime viikkojen ostot ovat auttaneet nostamaan maissin hintaa, mutta hinnat ovat pysähtyneet, koska uusia ostoja ei ole tehty. KAHVI: </w:t>
      </w:r>
      <w:r>
        <w:t xml:space="preserve">Futuurien hinnat nousivat hieman </w:t>
      </w:r>
      <w:r>
        <w:t xml:space="preserve">markkinoilla, jotka ovat täynnä spekulaatioita siitä, että </w:t>
      </w:r>
      <w:r>
        <w:rPr>
          <w:color w:val="023087"/>
        </w:rPr>
        <w:t xml:space="preserve">uusi kansainvälinen kahvisopimus saattaisi vielä </w:t>
      </w:r>
      <w:r>
        <w:t xml:space="preserve">syntyä.</w:t>
      </w:r>
      <w:r>
        <w:t xml:space="preserve"> Joulukuun sopimus päättyi 74,35 senttiin, jossa oli voittoa 1,29 senttiä paunalta. </w:t>
      </w:r>
      <w:r>
        <w:rPr>
          <w:color w:val="B7DAD2"/>
        </w:rPr>
        <w:t xml:space="preserve">Erään analyytikon mukaan </w:t>
      </w:r>
      <w:r>
        <w:t xml:space="preserve">hinnat nousivat </w:t>
      </w:r>
      <w:r>
        <w:rPr>
          <w:color w:val="196956"/>
        </w:rPr>
        <w:t xml:space="preserve">viikonloppuna, kun </w:t>
      </w:r>
      <w:r>
        <w:rPr>
          <w:color w:val="8C41BB"/>
        </w:rPr>
        <w:t xml:space="preserve">Brasilia </w:t>
      </w:r>
      <w:r>
        <w:rPr>
          <w:color w:val="ECEDFE"/>
        </w:rPr>
        <w:t xml:space="preserve">ja </w:t>
      </w:r>
      <w:r>
        <w:rPr>
          <w:color w:val="2B2D32"/>
        </w:rPr>
        <w:t xml:space="preserve">Kolumbia olivat </w:t>
      </w:r>
      <w:r>
        <w:rPr>
          <w:color w:val="196956"/>
        </w:rPr>
        <w:t xml:space="preserve">Costa Ricassa pidetyssä Pan-Amerikan huippukokouksessa </w:t>
      </w:r>
      <w:r>
        <w:rPr>
          <w:color w:val="196956"/>
        </w:rPr>
        <w:t xml:space="preserve">sopineet </w:t>
      </w:r>
      <w:r>
        <w:rPr>
          <w:color w:val="196956"/>
        </w:rPr>
        <w:t xml:space="preserve">kahvinsa </w:t>
      </w:r>
      <w:r>
        <w:rPr>
          <w:color w:val="196956"/>
        </w:rPr>
        <w:t xml:space="preserve">vientikiintiöiden leikkaamisesta ja </w:t>
      </w:r>
      <w:r>
        <w:rPr>
          <w:color w:val="196956"/>
        </w:rPr>
        <w:t xml:space="preserve">pyrkineet näin saamaan aikaan </w:t>
      </w:r>
      <w:r>
        <w:rPr>
          <w:color w:val="94C661"/>
        </w:rPr>
        <w:t xml:space="preserve">uuden sopimuksen</w:t>
      </w:r>
      <w:r>
        <w:t xml:space="preserve">. </w:t>
      </w:r>
      <w:r>
        <w:rPr>
          <w:color w:val="B7DAD2"/>
        </w:rPr>
        <w:t xml:space="preserve">Analyytikko </w:t>
      </w:r>
      <w:r>
        <w:t xml:space="preserve">sanoi, </w:t>
      </w:r>
      <w:r>
        <w:t xml:space="preserve">että </w:t>
      </w:r>
      <w:r>
        <w:rPr>
          <w:color w:val="F8907D"/>
        </w:rPr>
        <w:t xml:space="preserve">Kolumbian talouskehitysministerin </w:t>
      </w:r>
      <w:r>
        <w:rPr>
          <w:color w:val="196956"/>
        </w:rPr>
        <w:t xml:space="preserve">mukaan </w:t>
      </w:r>
      <w:r>
        <w:rPr>
          <w:color w:val="895E6B"/>
        </w:rPr>
        <w:t xml:space="preserve">Brasilia </w:t>
      </w:r>
      <w:r>
        <w:t xml:space="preserve">luopuisi </w:t>
      </w:r>
      <w:r>
        <w:t xml:space="preserve">500 000 säkistä kiintiöstään ja </w:t>
      </w:r>
      <w:r>
        <w:rPr>
          <w:color w:val="788E95"/>
        </w:rPr>
        <w:t xml:space="preserve">Kolumbia </w:t>
      </w:r>
      <w:r>
        <w:t xml:space="preserve">200 000 säkistä. </w:t>
      </w:r>
      <w:r>
        <w:rPr>
          <w:color w:val="B7DAD2"/>
        </w:rPr>
        <w:t xml:space="preserve">Analyytikko </w:t>
      </w:r>
      <w:r>
        <w:t xml:space="preserve">sanoi, että </w:t>
      </w:r>
      <w:r>
        <w:rPr>
          <w:color w:val="FB6AB8"/>
        </w:rPr>
        <w:t xml:space="preserve">korkea-arvoinen brasilialainen virkamies </w:t>
      </w:r>
      <w:r>
        <w:t xml:space="preserve">kiisti myöhemmin </w:t>
      </w:r>
      <w:r>
        <w:rPr>
          <w:color w:val="196956"/>
        </w:rPr>
        <w:t xml:space="preserve">nämä tiedot </w:t>
      </w:r>
      <w:r>
        <w:rPr>
          <w:color w:val="576094"/>
        </w:rPr>
        <w:t xml:space="preserve">ja </w:t>
      </w:r>
      <w:r>
        <w:rPr>
          <w:color w:val="FB6AB8"/>
        </w:rPr>
        <w:t xml:space="preserve">sanoi, </w:t>
      </w:r>
      <w:r>
        <w:rPr>
          <w:color w:val="FB6AB8"/>
        </w:rPr>
        <w:t xml:space="preserve">ettei </w:t>
      </w:r>
      <w:r>
        <w:rPr>
          <w:color w:val="DB1474"/>
        </w:rPr>
        <w:t xml:space="preserve">Brasilia </w:t>
      </w:r>
      <w:r>
        <w:rPr>
          <w:color w:val="FB6AB8"/>
        </w:rPr>
        <w:t xml:space="preserve">ole mukana missään kahvia koskevissa kiintiöneuvotteluissa</w:t>
      </w:r>
      <w:r>
        <w:t xml:space="preserve">. </w:t>
      </w:r>
      <w:r>
        <w:rPr>
          <w:color w:val="8489AE"/>
        </w:rPr>
        <w:t xml:space="preserve">Kolumbian ministerin </w:t>
      </w:r>
      <w:r>
        <w:t xml:space="preserve">sanottiin viittaavan </w:t>
      </w:r>
      <w:r>
        <w:rPr>
          <w:color w:val="860E04"/>
        </w:rPr>
        <w:t xml:space="preserve">kirjeeseen, jonka </w:t>
      </w:r>
      <w:r>
        <w:rPr>
          <w:color w:val="6EAB9B"/>
        </w:rPr>
        <w:t xml:space="preserve">presidentti Bushin </w:t>
      </w:r>
      <w:r>
        <w:rPr>
          <w:color w:val="860E04"/>
        </w:rPr>
        <w:t xml:space="preserve">sanottiin </w:t>
      </w:r>
      <w:r>
        <w:rPr>
          <w:color w:val="860E04"/>
        </w:rPr>
        <w:t xml:space="preserve">lähettäneen Kolumbian presidentille Virgilio Barcalle ja </w:t>
      </w:r>
      <w:r>
        <w:rPr>
          <w:color w:val="FBC206"/>
        </w:rPr>
        <w:t xml:space="preserve">jossa </w:t>
      </w:r>
      <w:r>
        <w:rPr>
          <w:color w:val="6EAB9B"/>
        </w:rPr>
        <w:t xml:space="preserve">presidentti Bush </w:t>
      </w:r>
      <w:r>
        <w:rPr>
          <w:color w:val="860E04"/>
        </w:rPr>
        <w:t xml:space="preserve">sanoi, että </w:t>
      </w:r>
      <w:r>
        <w:rPr>
          <w:color w:val="F2CDFE"/>
        </w:rPr>
        <w:t xml:space="preserve">uuden sopimuksen </w:t>
      </w:r>
      <w:r>
        <w:rPr>
          <w:color w:val="860E04"/>
        </w:rPr>
        <w:t xml:space="preserve">esteet on mahdollista voittaa</w:t>
      </w:r>
      <w:r>
        <w:t xml:space="preserve">. </w:t>
      </w:r>
      <w:r>
        <w:rPr>
          <w:color w:val="B7DAD2"/>
        </w:rPr>
        <w:t xml:space="preserve">Analyytikko kertoi myös</w:t>
      </w:r>
      <w:r>
        <w:t xml:space="preserve">, että </w:t>
      </w:r>
      <w:r>
        <w:rPr>
          <w:color w:val="8489AE"/>
        </w:rPr>
        <w:t xml:space="preserve">ministeri </w:t>
      </w:r>
      <w:r>
        <w:t xml:space="preserve">oli sanonut, että </w:t>
      </w:r>
      <w:r>
        <w:rPr>
          <w:color w:val="023087"/>
        </w:rPr>
        <w:t xml:space="preserve">uusi sopimus </w:t>
      </w:r>
      <w:r>
        <w:t xml:space="preserve">voitaisiin tehdä </w:t>
      </w:r>
      <w:r>
        <w:rPr>
          <w:color w:val="703B01"/>
        </w:rPr>
        <w:t xml:space="preserve">ensi vuoden </w:t>
      </w:r>
      <w:r>
        <w:t xml:space="preserve">alkupuoliskolla</w:t>
      </w:r>
      <w:r>
        <w:t xml:space="preserve">. JALOMETALLIT: Futuurien hinnat muuttuivat vain vähän, kun kaupankäynnin liikevaihto oli vähäistä. Kullan hinta joulukuun toimituksille laski 40 senttiä unssilta 380,80 dollariin. Joulukuun hopea laski 3,7 senttiä unssilta 52830 dollariin. Tammikuun platina nousi 90 senttiä unssilta 500,20 dollariin. </w:t>
      </w:r>
      <w:r>
        <w:rPr>
          <w:color w:val="645341"/>
        </w:rPr>
        <w:t xml:space="preserve">Erään analyytikon mukaan </w:t>
      </w:r>
      <w:r>
        <w:t xml:space="preserve">markkinat ovat </w:t>
      </w:r>
      <w:r>
        <w:t xml:space="preserve">rauhoittuneet </w:t>
      </w:r>
      <w:r>
        <w:rPr>
          <w:color w:val="760035"/>
        </w:rPr>
        <w:t xml:space="preserve">viime viikon </w:t>
      </w:r>
      <w:r>
        <w:t xml:space="preserve">lopun jyrkän nousun jälkeen. </w:t>
      </w:r>
      <w:r>
        <w:t xml:space="preserve">Hän sanoi, että </w:t>
      </w:r>
      <w:r>
        <w:rPr>
          <w:color w:val="E3F894"/>
        </w:rPr>
        <w:t xml:space="preserve">viime viikolla </w:t>
      </w:r>
      <w:r>
        <w:rPr>
          <w:color w:val="647A41"/>
        </w:rPr>
        <w:t xml:space="preserve">osakemarkkinoilla vallinnut </w:t>
      </w:r>
      <w:r>
        <w:rPr>
          <w:color w:val="647A41"/>
        </w:rPr>
        <w:t xml:space="preserve">epävarmuus </w:t>
      </w:r>
      <w:r>
        <w:t xml:space="preserve">ja heikentynyt dollari saivat aikaan pakenemisen turvaan, mutta eilen markkinoilta puuttui tällainen kannustin. </w:t>
      </w:r>
      <w:r>
        <w:t xml:space="preserve">Hänen mukaansa </w:t>
      </w:r>
      <w:r>
        <w:t xml:space="preserve">voittoja realisoitiin jonkin verran, kun kaikkien jalometallien hinnat nousivat </w:t>
      </w:r>
      <w:r>
        <w:rPr>
          <w:color w:val="F9D7CD"/>
        </w:rPr>
        <w:t xml:space="preserve">tasolle, jota ei </w:t>
      </w:r>
      <w:r>
        <w:rPr>
          <w:color w:val="876128"/>
        </w:rPr>
        <w:t xml:space="preserve">voitu </w:t>
      </w:r>
      <w:r>
        <w:rPr>
          <w:color w:val="F9D7CD"/>
        </w:rPr>
        <w:t xml:space="preserve">enää nostaa. </w:t>
      </w:r>
      <w:r>
        <w:rPr>
          <w:color w:val="645341"/>
        </w:rPr>
        <w:t xml:space="preserve">Analyytikon mukaan </w:t>
      </w:r>
      <w:r>
        <w:t xml:space="preserve">myös dollari oli hieman vahvempi, mikä myös vauhditti jonkin verran myyntiä.</w:t>
      </w:r>
    </w:p>
    <w:p>
      <w:r>
        <w:rPr>
          <w:b/>
        </w:rPr>
        <w:t xml:space="preserve">Asiakirjan numero 219</w:t>
      </w:r>
    </w:p>
    <w:p>
      <w:r>
        <w:rPr>
          <w:b/>
        </w:rPr>
        <w:t xml:space="preserve">Asiakirjan tunniste: wsj0438-001</w:t>
      </w:r>
    </w:p>
    <w:p>
      <w:r>
        <w:rPr>
          <w:color w:val="310106"/>
        </w:rPr>
        <w:t xml:space="preserve">Louisiana-Pacific Corp. </w:t>
      </w:r>
      <w:r>
        <w:t xml:space="preserve">ilmoitti, </w:t>
      </w:r>
      <w:r>
        <w:t xml:space="preserve">että </w:t>
      </w:r>
      <w:r>
        <w:rPr>
          <w:color w:val="310106"/>
        </w:rPr>
        <w:t xml:space="preserve">sen </w:t>
      </w:r>
      <w:r>
        <w:t xml:space="preserve">hallitus on antanut luvan ostaa viisi miljoonaa kantaosaketta työntekijöiden osakeohjelmia ja muita yleisiä </w:t>
      </w:r>
      <w:r>
        <w:rPr>
          <w:color w:val="310106"/>
        </w:rPr>
        <w:t xml:space="preserve">yritystarkoituksia</w:t>
      </w:r>
      <w:r>
        <w:t xml:space="preserve"> varten</w:t>
      </w:r>
      <w:r>
        <w:t xml:space="preserve">. </w:t>
      </w:r>
      <w:r>
        <w:rPr>
          <w:color w:val="310106"/>
        </w:rPr>
        <w:t xml:space="preserve">Metsäteollisuuskonsernilla on tällä hetkellä </w:t>
      </w:r>
      <w:r>
        <w:t xml:space="preserve">noin 38 miljoonaa osaketta liikkeellä. Eilen New Yorkin pörssissä </w:t>
      </w:r>
      <w:r>
        <w:rPr>
          <w:color w:val="FB5514"/>
        </w:rPr>
        <w:t xml:space="preserve">Louisiana-Pacificin </w:t>
      </w:r>
      <w:r>
        <w:rPr>
          <w:color w:val="FEFB0A"/>
        </w:rPr>
        <w:t xml:space="preserve">osake </w:t>
      </w:r>
      <w:r>
        <w:t xml:space="preserve">sulkeutui </w:t>
      </w:r>
      <w:r>
        <w:rPr>
          <w:color w:val="E115C0"/>
        </w:rPr>
        <w:t xml:space="preserve">39,25 dollariin</w:t>
      </w:r>
      <w:r>
        <w:t xml:space="preserve">, </w:t>
      </w:r>
      <w:r>
        <w:t xml:space="preserve">37,5 senttiä </w:t>
      </w:r>
      <w:r>
        <w:rPr>
          <w:color w:val="E115C0"/>
        </w:rPr>
        <w:t xml:space="preserve">miinuksella.</w:t>
      </w:r>
    </w:p>
    <w:p>
      <w:r>
        <w:rPr>
          <w:b/>
        </w:rPr>
        <w:t xml:space="preserve">Asiakirjan numero 220</w:t>
      </w:r>
    </w:p>
    <w:p>
      <w:r>
        <w:rPr>
          <w:b/>
        </w:rPr>
        <w:t xml:space="preserve">Asiakirjan tunniste: wsj0439-001</w:t>
      </w:r>
    </w:p>
    <w:p>
      <w:r>
        <w:t xml:space="preserve">Kun </w:t>
      </w:r>
      <w:r>
        <w:rPr>
          <w:color w:val="310106"/>
        </w:rPr>
        <w:t xml:space="preserve">korkein neuvosto </w:t>
      </w:r>
      <w:r>
        <w:t xml:space="preserve">hyväksyi toukokuussa 1987 lakeja työntekijöiden oikeuksista ja vuotta myöhemmin lakeja itsehallinnollisista osuuskunnista, </w:t>
      </w:r>
      <w:r>
        <w:rPr>
          <w:color w:val="04640D"/>
        </w:rPr>
        <w:t xml:space="preserve">jotkut länsimaiset tarkkailijat </w:t>
      </w:r>
      <w:r>
        <w:t xml:space="preserve">uskoivat, että </w:t>
      </w:r>
      <w:r>
        <w:rPr>
          <w:color w:val="FEFB0A"/>
        </w:rPr>
        <w:t xml:space="preserve">Mihail Gorbatshov </w:t>
      </w:r>
      <w:r>
        <w:t xml:space="preserve">oli asettanut </w:t>
      </w:r>
      <w:r>
        <w:rPr>
          <w:color w:val="FB5514"/>
        </w:rPr>
        <w:t xml:space="preserve">Neuvostoliiton </w:t>
      </w:r>
      <w:r>
        <w:rPr>
          <w:color w:val="E115C0"/>
        </w:rPr>
        <w:t xml:space="preserve">kurssille, </w:t>
      </w:r>
      <w:r>
        <w:rPr>
          <w:color w:val="00587F"/>
        </w:rPr>
        <w:t xml:space="preserve">joka </w:t>
      </w:r>
      <w:r>
        <w:rPr>
          <w:color w:val="E115C0"/>
        </w:rPr>
        <w:t xml:space="preserve">väistämättä johtaisi </w:t>
      </w:r>
      <w:r>
        <w:rPr>
          <w:color w:val="0BC582"/>
        </w:rPr>
        <w:t xml:space="preserve">markkinatalouden luomiseen</w:t>
      </w:r>
      <w:r>
        <w:t xml:space="preserve">. </w:t>
      </w:r>
      <w:r>
        <w:rPr>
          <w:color w:val="04640D"/>
        </w:rPr>
        <w:t xml:space="preserve">Heidän </w:t>
      </w:r>
      <w:r>
        <w:t xml:space="preserve">ainoa epäilyksensä koski sitä, että </w:t>
      </w:r>
      <w:r>
        <w:rPr>
          <w:color w:val="FEFB0A"/>
        </w:rPr>
        <w:t xml:space="preserve">Gorbatshov </w:t>
      </w:r>
      <w:r>
        <w:t xml:space="preserve">ei ehkä selviäisi </w:t>
      </w:r>
      <w:r>
        <w:rPr>
          <w:color w:val="FEB8C8"/>
        </w:rPr>
        <w:t xml:space="preserve">uudistustensa aiheuttamasta </w:t>
      </w:r>
      <w:r>
        <w:rPr>
          <w:color w:val="FEB8C8"/>
        </w:rPr>
        <w:t xml:space="preserve">vastustuksesta </w:t>
      </w:r>
      <w:r>
        <w:t xml:space="preserve">ja että </w:t>
      </w:r>
      <w:r>
        <w:rPr>
          <w:color w:val="847D81"/>
        </w:rPr>
        <w:t xml:space="preserve">koko prosessi saattaisi </w:t>
      </w:r>
      <w:r>
        <w:t xml:space="preserve">peruuntua. Jos </w:t>
      </w:r>
      <w:r>
        <w:rPr>
          <w:color w:val="FEFB0A"/>
        </w:rPr>
        <w:t xml:space="preserve">Gorbatshovin </w:t>
      </w:r>
      <w:r>
        <w:t xml:space="preserve">tavoitteena on vapaiden markkinoiden luominen, </w:t>
      </w:r>
      <w:r>
        <w:rPr>
          <w:color w:val="FEFB0A"/>
        </w:rPr>
        <w:t xml:space="preserve">hänellä </w:t>
      </w:r>
      <w:r>
        <w:t xml:space="preserve">ja </w:t>
      </w:r>
      <w:r>
        <w:rPr>
          <w:color w:val="04640D"/>
        </w:rPr>
        <w:t xml:space="preserve">näillä länsimaisilla tarkkailijoilla on </w:t>
      </w:r>
      <w:r>
        <w:t xml:space="preserve">hyvä syy olla huolissaan </w:t>
      </w:r>
      <w:r>
        <w:rPr>
          <w:color w:val="FEFB0A"/>
        </w:rPr>
        <w:t xml:space="preserve">niiden </w:t>
      </w:r>
      <w:r>
        <w:t xml:space="preserve">tulevaisuudesta, sillä kommunististen yhteiskuntien talouden vapauttaminen johtaa vääjäämättä vaatimuksiin perustavanlaatuisista poliittisista uudistuksista, joihin liittyy kansalaislevottomuuksia. Nämä huolenaiheet tulivat selvästi esiin, kun ulkoministeri James Baker viime viikolla esti </w:t>
      </w:r>
      <w:r>
        <w:rPr>
          <w:color w:val="B70639"/>
        </w:rPr>
        <w:t xml:space="preserve">Neuvostoliiton </w:t>
      </w:r>
      <w:r>
        <w:rPr>
          <w:color w:val="58018B"/>
        </w:rPr>
        <w:t xml:space="preserve">asiantuntijan ja kansallisen turvallisuusneuvonantajan sijaisen Robert Gatesin puheen sillä perusteella, että </w:t>
      </w:r>
      <w:r>
        <w:t xml:space="preserve">se oli liian pessimistinen </w:t>
      </w:r>
      <w:r>
        <w:rPr>
          <w:color w:val="FEFB0A"/>
        </w:rPr>
        <w:t xml:space="preserve">presidentti Gorbatshovin </w:t>
      </w:r>
      <w:r>
        <w:t xml:space="preserve">tulevien talousuudistusten mahdollisuuksista</w:t>
      </w:r>
      <w:r>
        <w:t xml:space="preserve">. </w:t>
      </w:r>
      <w:r>
        <w:rPr>
          <w:color w:val="FEFB0A"/>
        </w:rPr>
        <w:t xml:space="preserve">Neuvostoliiton johtajan </w:t>
      </w:r>
      <w:r>
        <w:t xml:space="preserve">halukkuus </w:t>
      </w:r>
      <w:r>
        <w:t xml:space="preserve">ulkomaanvierailuihin ja hänen henkilökohtaisen valtansa tasainen vahvistuminen, erityisesti 30. syyskuuta tapahtuneen viimeisimmän politbyroon muodonmuutoksen jälkeen, eivät kuitenkaan viittaa siihen, että </w:t>
      </w:r>
      <w:r>
        <w:rPr>
          <w:color w:val="FEFB0A"/>
        </w:rPr>
        <w:t xml:space="preserve">Gorbatshov </w:t>
      </w:r>
      <w:r>
        <w:t xml:space="preserve">olisi romahtamassa, eikä hän näytä haluavan muuttaa </w:t>
      </w:r>
      <w:r>
        <w:rPr>
          <w:color w:val="703B01"/>
        </w:rPr>
        <w:t xml:space="preserve">perestroikan tavoitteita</w:t>
      </w:r>
      <w:r>
        <w:t xml:space="preserve">. </w:t>
      </w:r>
      <w:r>
        <w:t xml:space="preserve">Neuvostoliiton kaivostyöläisten lakko tänä kesänä teki selväksi, että </w:t>
      </w:r>
      <w:r>
        <w:rPr>
          <w:color w:val="FEFB0A"/>
        </w:rPr>
        <w:t xml:space="preserve">Gorbatshovin </w:t>
      </w:r>
      <w:r>
        <w:t xml:space="preserve">on jatkettava talousuudistusta. Mutta onko hän niin fiksu, että hän saisi </w:t>
      </w:r>
      <w:r>
        <w:rPr>
          <w:color w:val="F7F1DF"/>
        </w:rPr>
        <w:t xml:space="preserve">veden </w:t>
      </w:r>
      <w:r>
        <w:t xml:space="preserve">virtaamaan ylämäkeen </w:t>
      </w:r>
      <w:r>
        <w:t xml:space="preserve">politiikassa? </w:t>
      </w:r>
      <w:r>
        <w:t xml:space="preserve">Onko hän todella saanut </w:t>
      </w:r>
      <w:r>
        <w:rPr>
          <w:color w:val="118B8A"/>
        </w:rPr>
        <w:t xml:space="preserve">kommunistisen puolueen </w:t>
      </w:r>
      <w:r>
        <w:t xml:space="preserve">omaksumaan sellaisen </w:t>
      </w:r>
      <w:r>
        <w:rPr>
          <w:color w:val="4AFEFA"/>
        </w:rPr>
        <w:t xml:space="preserve">taloudellisen muutoksen, </w:t>
      </w:r>
      <w:r>
        <w:rPr>
          <w:color w:val="FCB164"/>
        </w:rPr>
        <w:t xml:space="preserve">joka </w:t>
      </w:r>
      <w:r>
        <w:rPr>
          <w:color w:val="4AFEFA"/>
        </w:rPr>
        <w:t xml:space="preserve">johtaa ennemmin tai myöhemmin </w:t>
      </w:r>
      <w:r>
        <w:rPr>
          <w:color w:val="796EE6"/>
        </w:rPr>
        <w:t xml:space="preserve">sen </w:t>
      </w:r>
      <w:r>
        <w:rPr>
          <w:color w:val="4AFEFA"/>
        </w:rPr>
        <w:t xml:space="preserve">tuhoon</w:t>
      </w:r>
      <w:r>
        <w:t xml:space="preserve">? </w:t>
      </w:r>
      <w:r>
        <w:rPr>
          <w:color w:val="000D2C"/>
        </w:rPr>
        <w:t xml:space="preserve">Toinen mahdollisuus ja vakuuttavampi selitys, jonka </w:t>
      </w:r>
      <w:r>
        <w:rPr>
          <w:color w:val="000D2C"/>
        </w:rPr>
        <w:t xml:space="preserve">viimeaikaiset tapahtumat ja </w:t>
      </w:r>
      <w:r>
        <w:rPr>
          <w:color w:val="F95475"/>
        </w:rPr>
        <w:t xml:space="preserve">Gorbatshovin </w:t>
      </w:r>
      <w:r>
        <w:rPr>
          <w:color w:val="000D2C"/>
        </w:rPr>
        <w:t xml:space="preserve">ohjelman </w:t>
      </w:r>
      <w:r>
        <w:rPr>
          <w:color w:val="000D2C"/>
        </w:rPr>
        <w:t xml:space="preserve">huolellinen tarkastelu </w:t>
      </w:r>
      <w:r>
        <w:rPr>
          <w:color w:val="53495F"/>
        </w:rPr>
        <w:t xml:space="preserve">ovat vahvistaneet, </w:t>
      </w:r>
      <w:r>
        <w:t xml:space="preserve">on se, että Neuvostoliiton uudet taloudelliset ja yhteiskunnalliset rakenteet omaksuvat jonkin muun mallin kuin markkinamallin. </w:t>
      </w:r>
      <w:r>
        <w:rPr>
          <w:color w:val="61FC03"/>
        </w:rPr>
        <w:t xml:space="preserve">Vaikka esimerkiksi </w:t>
      </w:r>
      <w:r>
        <w:rPr>
          <w:color w:val="5D9608"/>
        </w:rPr>
        <w:t xml:space="preserve">itsenäistä ammatinharjoittamista koskevat lait </w:t>
      </w:r>
      <w:r>
        <w:rPr>
          <w:color w:val="61FC03"/>
        </w:rPr>
        <w:t xml:space="preserve">antavat </w:t>
      </w:r>
      <w:r>
        <w:rPr>
          <w:color w:val="DE98FD"/>
        </w:rPr>
        <w:t xml:space="preserve">kansalaisille mahdollisuuden </w:t>
      </w:r>
      <w:r>
        <w:rPr>
          <w:color w:val="61FC03"/>
        </w:rPr>
        <w:t xml:space="preserve">ansaita </w:t>
      </w:r>
      <w:r>
        <w:rPr>
          <w:color w:val="61FC03"/>
        </w:rPr>
        <w:t xml:space="preserve">elantonsa valtiosta riippumatta, </w:t>
      </w:r>
      <w:r>
        <w:rPr>
          <w:color w:val="98A088"/>
        </w:rPr>
        <w:t xml:space="preserve">niihin liittyy </w:t>
      </w:r>
      <w:r>
        <w:t xml:space="preserve">tiukkoja säännöksiä </w:t>
      </w:r>
      <w:r>
        <w:t xml:space="preserve">siitä, missä määrin </w:t>
      </w:r>
      <w:r>
        <w:rPr>
          <w:color w:val="61FC03"/>
        </w:rPr>
        <w:t xml:space="preserve">tämä </w:t>
      </w:r>
      <w:r>
        <w:t xml:space="preserve">voi johtaa vapaiden markkinoiden kehittymiseen. </w:t>
      </w:r>
      <w:r>
        <w:t xml:space="preserve">Jotta </w:t>
      </w:r>
      <w:r>
        <w:rPr>
          <w:color w:val="248AD0"/>
        </w:rPr>
        <w:t xml:space="preserve">työntekijät voisivat </w:t>
      </w:r>
      <w:r>
        <w:rPr>
          <w:color w:val="4F584E"/>
        </w:rPr>
        <w:t xml:space="preserve">ryhtyä itsenäisiksi ammatinharjoittajiksi tai perustaa osuuskunnan, heidän </w:t>
      </w:r>
      <w:r>
        <w:t xml:space="preserve">on haettava lupaa </w:t>
      </w:r>
      <w:r>
        <w:rPr>
          <w:color w:val="5C5300"/>
        </w:rPr>
        <w:t xml:space="preserve">paikalliselta neuvostolta</w:t>
      </w:r>
      <w:r>
        <w:t xml:space="preserve">. </w:t>
      </w:r>
      <w:r>
        <w:t xml:space="preserve">Luvan saaminen ei suinkaan ole automaattista: </w:t>
      </w:r>
      <w:r>
        <w:rPr>
          <w:color w:val="9F6551"/>
        </w:rPr>
        <w:t xml:space="preserve">neuvostoilla </w:t>
      </w:r>
      <w:r>
        <w:t xml:space="preserve">on </w:t>
      </w:r>
      <w:r>
        <w:rPr>
          <w:color w:val="BCFEC6"/>
        </w:rPr>
        <w:t xml:space="preserve">laillinen oikeus kieltäytyä hakemuksista ja asettaa ehtoja, </w:t>
      </w:r>
      <w:r>
        <w:t xml:space="preserve">ja näyttää todennäköiseltä, että ne </w:t>
      </w:r>
      <w:r>
        <w:t xml:space="preserve">käyttävät </w:t>
      </w:r>
      <w:r>
        <w:rPr>
          <w:color w:val="BCFEC6"/>
        </w:rPr>
        <w:t xml:space="preserve">näitä valtuuksiaan. </w:t>
      </w:r>
      <w:r>
        <w:t xml:space="preserve">Esimerkiksi yksityinen naisten räätälöinti on sallittua 10 neuvostotasavallassa mutta kiellettyä viidessä; </w:t>
      </w:r>
      <w:r>
        <w:rPr>
          <w:color w:val="932C70"/>
        </w:rPr>
        <w:t xml:space="preserve">kenkien korjaus </w:t>
      </w:r>
      <w:r>
        <w:t xml:space="preserve">on sallittua seitsemässä tasavallassa mutta ei laillista yhdeksässä. Kun </w:t>
      </w:r>
      <w:r>
        <w:rPr>
          <w:color w:val="B5AFC4"/>
        </w:rPr>
        <w:t xml:space="preserve">osuuskuntien valvonta </w:t>
      </w:r>
      <w:r>
        <w:rPr>
          <w:color w:val="2B1B04"/>
        </w:rPr>
        <w:t xml:space="preserve">otettiin ensimmäistä kertaa käyttöön</w:t>
      </w:r>
      <w:r>
        <w:rPr>
          <w:color w:val="2B1B04"/>
        </w:rPr>
        <w:t xml:space="preserve">, se vaikutti melko liberaalilta</w:t>
      </w:r>
      <w:r>
        <w:t xml:space="preserve">. </w:t>
      </w:r>
      <w:r>
        <w:rPr>
          <w:color w:val="2B1B04"/>
        </w:rPr>
        <w:t xml:space="preserve">Tilanne </w:t>
      </w:r>
      <w:r>
        <w:t xml:space="preserve">kuitenkin muuttui </w:t>
      </w:r>
      <w:r>
        <w:rPr>
          <w:color w:val="D4C67A"/>
        </w:rPr>
        <w:t xml:space="preserve">sen jälkeen, kun </w:t>
      </w:r>
      <w:r>
        <w:rPr>
          <w:color w:val="AE7AA1"/>
        </w:rPr>
        <w:t xml:space="preserve">korkein neuvosto antoi </w:t>
      </w:r>
      <w:r>
        <w:rPr>
          <w:color w:val="D4C67A"/>
        </w:rPr>
        <w:t xml:space="preserve">päätöslauselman, </w:t>
      </w:r>
      <w:r>
        <w:rPr>
          <w:color w:val="D4C67A"/>
        </w:rPr>
        <w:t xml:space="preserve">jossa kiellettiin </w:t>
      </w:r>
      <w:r>
        <w:rPr>
          <w:color w:val="0232FD"/>
        </w:rPr>
        <w:t xml:space="preserve">osuuskuntien </w:t>
      </w:r>
      <w:r>
        <w:rPr>
          <w:color w:val="D4C67A"/>
        </w:rPr>
        <w:t xml:space="preserve">toiminta joillakin talouden aloilla ja sallittiin toiminta toisilla aloilla vain, jos osuuskunnilla on sopimus valtion kanssa</w:t>
      </w:r>
      <w:r>
        <w:t xml:space="preserve">. </w:t>
      </w:r>
      <w:r>
        <w:rPr>
          <w:color w:val="6A3A35"/>
        </w:rPr>
        <w:t xml:space="preserve">Kaikki riippumaton mediatoiminta on nyt laitonta</w:t>
      </w:r>
      <w:r>
        <w:t xml:space="preserve">, </w:t>
      </w:r>
      <w:r>
        <w:rPr>
          <w:color w:val="6A3A35"/>
        </w:rPr>
        <w:t xml:space="preserve">mikä </w:t>
      </w:r>
      <w:r>
        <w:t xml:space="preserve">ei ehkä ole yllättävää, mutta se on yllättävää hajuvesien, kosmetiikan, kotitalouskemikaalien ja hiekkakynttilöiden tuotannon kannalta. </w:t>
      </w:r>
      <w:r>
        <w:rPr>
          <w:color w:val="BA6801"/>
        </w:rPr>
        <w:t xml:space="preserve">Lääkäriosuuskuntia, </w:t>
      </w:r>
      <w:r>
        <w:rPr>
          <w:color w:val="168E5C"/>
        </w:rPr>
        <w:t xml:space="preserve">jotka ovat </w:t>
      </w:r>
      <w:r>
        <w:rPr>
          <w:color w:val="16C0D0"/>
        </w:rPr>
        <w:t xml:space="preserve">Neuvostoliiton </w:t>
      </w:r>
      <w:r>
        <w:rPr>
          <w:color w:val="BA6801"/>
        </w:rPr>
        <w:t xml:space="preserve">menestyneimpiä</w:t>
      </w:r>
      <w:r>
        <w:t xml:space="preserve">, kielletään tarjoamasta yleislääkäripalveluja (</w:t>
      </w:r>
      <w:r>
        <w:rPr>
          <w:color w:val="BA6801"/>
        </w:rPr>
        <w:t xml:space="preserve">niiden </w:t>
      </w:r>
      <w:r>
        <w:t xml:space="preserve">pääasiallinen tulonlähde), leikkaamasta ja hoitamasta </w:t>
      </w:r>
      <w:r>
        <w:rPr>
          <w:color w:val="C62100"/>
        </w:rPr>
        <w:t xml:space="preserve">syöpäpotilaita, huumeriippuvaisia ja raskaana olevia naisia</w:t>
      </w:r>
      <w:r>
        <w:t xml:space="preserve">. </w:t>
      </w:r>
      <w:r>
        <w:t xml:space="preserve">Aiemmin tässä kuussa </w:t>
      </w:r>
      <w:r>
        <w:rPr>
          <w:color w:val="310106"/>
        </w:rPr>
        <w:t xml:space="preserve">korkein neuvosto </w:t>
      </w:r>
      <w:r>
        <w:t xml:space="preserve">hyväksyi </w:t>
      </w:r>
      <w:r>
        <w:rPr>
          <w:color w:val="014347"/>
        </w:rPr>
        <w:t xml:space="preserve">kaksi muuta päätöstä, jotka rajoittavat osuuskuntien vapautta</w:t>
      </w:r>
      <w:r>
        <w:t xml:space="preserve">: ensimmäinen sallii </w:t>
      </w:r>
      <w:r>
        <w:rPr>
          <w:color w:val="233809"/>
        </w:rPr>
        <w:t xml:space="preserve">neuvostojen </w:t>
      </w:r>
      <w:r>
        <w:t xml:space="preserve">määrätä </w:t>
      </w:r>
      <w:r>
        <w:rPr>
          <w:color w:val="42083B"/>
        </w:rPr>
        <w:t xml:space="preserve">hinnat, </w:t>
      </w:r>
      <w:r>
        <w:rPr>
          <w:color w:val="82785D"/>
        </w:rPr>
        <w:t xml:space="preserve">joilla </w:t>
      </w:r>
      <w:r>
        <w:rPr>
          <w:color w:val="42083B"/>
        </w:rPr>
        <w:t xml:space="preserve">tavaroita voidaan myydä</w:t>
      </w:r>
      <w:r>
        <w:t xml:space="preserve">, ja toinen kieltää </w:t>
      </w:r>
      <w:r>
        <w:rPr>
          <w:color w:val="023087"/>
        </w:rPr>
        <w:t xml:space="preserve">osuuskuntia </w:t>
      </w:r>
      <w:r>
        <w:t xml:space="preserve">ostamasta "teollisuus- ja elintarviketuotteita" valtiolta tai muilta osuuskunnilta. Jos </w:t>
      </w:r>
      <w:r>
        <w:rPr>
          <w:color w:val="FEFB0A"/>
        </w:rPr>
        <w:t xml:space="preserve">Gorbatshov </w:t>
      </w:r>
      <w:r>
        <w:t xml:space="preserve">odottaa, </w:t>
      </w:r>
      <w:r>
        <w:rPr>
          <w:color w:val="B7DAD2"/>
        </w:rPr>
        <w:t xml:space="preserve">että markkinoiden tuotantovoimat vapautetaan</w:t>
      </w:r>
      <w:r>
        <w:t xml:space="preserve">, </w:t>
      </w:r>
      <w:r>
        <w:rPr>
          <w:color w:val="014347"/>
        </w:rPr>
        <w:t xml:space="preserve">näissä viimeisissä päätöslauselmissa </w:t>
      </w:r>
      <w:r>
        <w:t xml:space="preserve">ei oteta </w:t>
      </w:r>
      <w:r>
        <w:rPr>
          <w:color w:val="B7DAD2"/>
        </w:rPr>
        <w:t xml:space="preserve">sitä lainkaan huomioon. </w:t>
      </w:r>
      <w:r>
        <w:t xml:space="preserve">Nämä tapahtumat ja muutamat muut kuvaavat indikaattorit viittaavat siihen, että vaikka </w:t>
      </w:r>
      <w:r>
        <w:rPr>
          <w:color w:val="FEFB0A"/>
        </w:rPr>
        <w:t xml:space="preserve">Gorbatshov </w:t>
      </w:r>
      <w:r>
        <w:t xml:space="preserve">haluaisi luopua joistakin jäykistä keskusvalvontatoimista, hän aikoo luoda </w:t>
      </w:r>
      <w:r>
        <w:rPr>
          <w:color w:val="196956"/>
        </w:rPr>
        <w:t xml:space="preserve">taloudellisia rakenteita</w:t>
      </w:r>
      <w:r>
        <w:rPr>
          <w:color w:val="8C41BB"/>
        </w:rPr>
        <w:t xml:space="preserve">, jotka </w:t>
      </w:r>
      <w:r>
        <w:rPr>
          <w:color w:val="196956"/>
        </w:rPr>
        <w:t xml:space="preserve">eivät todennäköisesti ole itävaltalaisen tai chicagolaisen talousajattelun koulukunnan mieleen</w:t>
      </w:r>
      <w:r>
        <w:t xml:space="preserve">. </w:t>
      </w:r>
      <w:r>
        <w:rPr>
          <w:color w:val="FEFB0A"/>
        </w:rPr>
        <w:t xml:space="preserve">Gorbatshov </w:t>
      </w:r>
      <w:r>
        <w:t xml:space="preserve">ei ole sallinut markkinoiden käyttämistä kulutustavarapulan ongelman ratkaisemiseen. 30. toukokuuta kansanedustajien kongressissa hän sanoi: "</w:t>
      </w:r>
      <w:r>
        <w:t xml:space="preserve">Emme ole samaa mieltä </w:t>
      </w:r>
      <w:r>
        <w:rPr>
          <w:color w:val="ECEDFE"/>
        </w:rPr>
        <w:t xml:space="preserve">tästä lähestymistavasta, koska </w:t>
      </w:r>
      <w:r>
        <w:t xml:space="preserve">se tuhoaisi välittömästi yhteiskunnallisen tilanteen ja häiritsisi kaikkia </w:t>
      </w:r>
      <w:r>
        <w:rPr>
          <w:color w:val="FB5514"/>
        </w:rPr>
        <w:t xml:space="preserve">maan</w:t>
      </w:r>
      <w:r>
        <w:t xml:space="preserve"> prosesseja.</w:t>
      </w:r>
      <w:r>
        <w:t xml:space="preserve">" </w:t>
      </w:r>
      <w:r>
        <w:rPr>
          <w:color w:val="FEFB0A"/>
        </w:rPr>
        <w:t xml:space="preserve">Gorbatshov, </w:t>
      </w:r>
      <w:r>
        <w:rPr>
          <w:color w:val="2B2D32"/>
        </w:rPr>
        <w:t xml:space="preserve">joka </w:t>
      </w:r>
      <w:r>
        <w:rPr>
          <w:color w:val="FEFB0A"/>
        </w:rPr>
        <w:t xml:space="preserve">hylkäsi keskitetyn taloussuunnittelun taloudellisista syistä ja markkinat sosiaalisten (poliittisten) seurausten pelossa</w:t>
      </w:r>
      <w:r>
        <w:t xml:space="preserve">, etsii </w:t>
      </w:r>
      <w:r>
        <w:rPr>
          <w:color w:val="94C661"/>
        </w:rPr>
        <w:t xml:space="preserve">jotakin "kolmatta tietä", </w:t>
      </w:r>
      <w:r>
        <w:rPr>
          <w:color w:val="F8907D"/>
        </w:rPr>
        <w:t xml:space="preserve">jossa </w:t>
      </w:r>
      <w:r>
        <w:rPr>
          <w:color w:val="94C661"/>
        </w:rPr>
        <w:t xml:space="preserve">yhdistyisivät mainitun suunnittelun kuuliaisuus ja valvonta sekä markkinatalouden taloudelliset edut</w:t>
      </w:r>
      <w:r>
        <w:t xml:space="preserve">. </w:t>
      </w:r>
      <w:r>
        <w:t xml:space="preserve">Tärkeintä on, että </w:t>
      </w:r>
      <w:r>
        <w:rPr>
          <w:color w:val="94C661"/>
        </w:rPr>
        <w:t xml:space="preserve">se </w:t>
      </w:r>
      <w:r>
        <w:t xml:space="preserve">ei heikentäisi </w:t>
      </w:r>
      <w:r>
        <w:rPr>
          <w:color w:val="118B8A"/>
        </w:rPr>
        <w:t xml:space="preserve">puolueen asemaa </w:t>
      </w:r>
      <w:r>
        <w:t xml:space="preserve">eikä vaikuttaisi </w:t>
      </w:r>
      <w:r>
        <w:t xml:space="preserve">liikaa </w:t>
      </w:r>
      <w:r>
        <w:rPr>
          <w:color w:val="118B8A"/>
        </w:rPr>
        <w:t xml:space="preserve">sen </w:t>
      </w:r>
      <w:r>
        <w:t xml:space="preserve">poliittiseen valtamonopoliin. Itse asiassa </w:t>
      </w:r>
      <w:r>
        <w:rPr>
          <w:color w:val="FEFB0A"/>
        </w:rPr>
        <w:t xml:space="preserve">Gorbatshovin </w:t>
      </w:r>
      <w:r>
        <w:t xml:space="preserve">ehdotukset muistuttavat </w:t>
      </w:r>
      <w:r>
        <w:t xml:space="preserve">käsitteeltään </w:t>
      </w:r>
      <w:r>
        <w:t xml:space="preserve">läheisesti </w:t>
      </w:r>
      <w:r>
        <w:rPr>
          <w:color w:val="895E6B"/>
        </w:rPr>
        <w:t xml:space="preserve">Italian fasismin </w:t>
      </w:r>
      <w:r>
        <w:t xml:space="preserve">periaatteita, </w:t>
      </w:r>
      <w:r>
        <w:rPr>
          <w:color w:val="788E95"/>
        </w:rPr>
        <w:t xml:space="preserve">jonka </w:t>
      </w:r>
      <w:r>
        <w:rPr>
          <w:color w:val="FB6AB8"/>
        </w:rPr>
        <w:t xml:space="preserve">luojien </w:t>
      </w:r>
      <w:r>
        <w:rPr>
          <w:color w:val="895E6B"/>
        </w:rPr>
        <w:t xml:space="preserve">nimenomaisesti puhuttiin "kolmannesta tiestä": sosialismin ja kapitalismin historiallisen synteesin luomisesta</w:t>
      </w:r>
      <w:r>
        <w:t xml:space="preserve">. </w:t>
      </w:r>
      <w:r>
        <w:t xml:space="preserve">Myös </w:t>
      </w:r>
      <w:r>
        <w:rPr>
          <w:color w:val="576094"/>
        </w:rPr>
        <w:t xml:space="preserve">he </w:t>
      </w:r>
      <w:r>
        <w:t xml:space="preserve">lupasivat yhdistää taloudellisen tehokkuuden järjestykseen ja kurinalaisuuteen. Venäläisen korporatismin syntymistä ennakoitiin </w:t>
      </w:r>
      <w:r>
        <w:rPr>
          <w:color w:val="DB1474"/>
        </w:rPr>
        <w:t xml:space="preserve">toimittaja George Urbanin tänä </w:t>
      </w:r>
      <w:r>
        <w:rPr>
          <w:color w:val="DB1474"/>
        </w:rPr>
        <w:t xml:space="preserve">keväänä </w:t>
      </w:r>
      <w:r>
        <w:rPr>
          <w:color w:val="8489AE"/>
        </w:rPr>
        <w:t xml:space="preserve">julkaistun </w:t>
      </w:r>
      <w:r>
        <w:rPr>
          <w:color w:val="DB1474"/>
        </w:rPr>
        <w:t xml:space="preserve">haastattelusarjan "Can the Soviet System Survive Reform?" johdannossa</w:t>
      </w:r>
      <w:r>
        <w:t xml:space="preserve">. "</w:t>
      </w:r>
      <w:r>
        <w:rPr>
          <w:color w:val="FB5514"/>
        </w:rPr>
        <w:t xml:space="preserve">Epäluotettavassa Venäjällä </w:t>
      </w:r>
      <w:r>
        <w:rPr>
          <w:color w:val="860E04"/>
        </w:rPr>
        <w:t xml:space="preserve">kommunismi </w:t>
      </w:r>
      <w:r>
        <w:t xml:space="preserve">saavuttaa </w:t>
      </w:r>
      <w:r>
        <w:rPr>
          <w:color w:val="6EAB9B"/>
        </w:rPr>
        <w:t xml:space="preserve">kehityksensä </w:t>
      </w:r>
      <w:r>
        <w:t xml:space="preserve">viimeisen vaiheen </w:t>
      </w:r>
      <w:r>
        <w:rPr>
          <w:color w:val="6EAB9B"/>
        </w:rPr>
        <w:t xml:space="preserve">- se </w:t>
      </w:r>
      <w:r>
        <w:t xml:space="preserve">on muodoltaan korporatistis-sosialistinen, sisällöltään nationalistinen ja tyyliltään orientalistinen - </w:t>
      </w:r>
      <w:r>
        <w:rPr>
          <w:color w:val="F2CDFE"/>
        </w:rPr>
        <w:t xml:space="preserve">joka </w:t>
      </w:r>
      <w:r>
        <w:rPr>
          <w:color w:val="645341"/>
        </w:rPr>
        <w:t xml:space="preserve">hämmentää maailmaa vuoroin realistisilla ja vuoroin holtittomilla teoilla</w:t>
      </w:r>
      <w:r>
        <w:t xml:space="preserve">...." </w:t>
      </w:r>
      <w:r>
        <w:t xml:space="preserve">Fasistinen korporatismin käsite edellytti "</w:t>
      </w:r>
      <w:r>
        <w:rPr>
          <w:color w:val="760035"/>
        </w:rPr>
        <w:t xml:space="preserve">orgaanista" yhteiskuntaa</w:t>
      </w:r>
      <w:r>
        <w:rPr>
          <w:color w:val="647A41"/>
        </w:rPr>
        <w:t xml:space="preserve">, jossa </w:t>
      </w:r>
      <w:r>
        <w:rPr>
          <w:color w:val="496E76"/>
        </w:rPr>
        <w:t xml:space="preserve">kansalaiset </w:t>
      </w:r>
      <w:r>
        <w:rPr>
          <w:color w:val="760035"/>
        </w:rPr>
        <w:t xml:space="preserve">ovat </w:t>
      </w:r>
      <w:r>
        <w:rPr>
          <w:color w:val="760035"/>
        </w:rPr>
        <w:t xml:space="preserve">henkisesti ja moraalisesti yhtenäisiä ja valmiita </w:t>
      </w:r>
      <w:r>
        <w:rPr>
          <w:color w:val="760035"/>
        </w:rPr>
        <w:t xml:space="preserve">uhrautumaan kansakunnan puolesta</w:t>
      </w:r>
      <w:r>
        <w:t xml:space="preserve">. </w:t>
      </w:r>
      <w:r>
        <w:t xml:space="preserve">Tämä yhdistyminen oli tarkoitus saavuttaa </w:t>
      </w:r>
      <w:r>
        <w:rPr>
          <w:color w:val="E3F894"/>
        </w:rPr>
        <w:t xml:space="preserve">politiikkojen ja instituutioiden avulla, </w:t>
      </w:r>
      <w:r>
        <w:rPr>
          <w:color w:val="F9D7CD"/>
        </w:rPr>
        <w:t xml:space="preserve">jotka </w:t>
      </w:r>
      <w:r>
        <w:rPr>
          <w:color w:val="E3F894"/>
        </w:rPr>
        <w:t xml:space="preserve">yhdistäisivät työntekijät ja työnantajat sekä hallituksen täysin integroituneeksi ja "harmoniseksi" yhteiskunnaksi</w:t>
      </w:r>
      <w:r>
        <w:t xml:space="preserve">. </w:t>
      </w:r>
      <w:r>
        <w:t xml:space="preserve">Avain "orgaanisen" valtion luomiseen oli "</w:t>
      </w:r>
      <w:r>
        <w:rPr>
          <w:color w:val="876128"/>
        </w:rPr>
        <w:t xml:space="preserve">luonnollisten" ryhmien </w:t>
      </w:r>
      <w:r>
        <w:t xml:space="preserve">muodostaminen</w:t>
      </w:r>
      <w:r>
        <w:rPr>
          <w:color w:val="876128"/>
        </w:rPr>
        <w:t xml:space="preserve">, jotka </w:t>
      </w:r>
      <w:r>
        <w:rPr>
          <w:color w:val="876128"/>
        </w:rPr>
        <w:t xml:space="preserve">ottaisivat päätöksentekoroolin</w:t>
      </w:r>
      <w:r>
        <w:t xml:space="preserve">. </w:t>
      </w:r>
      <w:r>
        <w:t xml:space="preserve">Katsottiin, että </w:t>
      </w:r>
      <w:r>
        <w:rPr>
          <w:color w:val="01FB92"/>
        </w:rPr>
        <w:t xml:space="preserve">abstrakteihin poliittisiin oikeuksiin ja ryhmiin </w:t>
      </w:r>
      <w:r>
        <w:rPr>
          <w:color w:val="FD0F31"/>
        </w:rPr>
        <w:t xml:space="preserve">perustuva </w:t>
      </w:r>
      <w:r>
        <w:rPr>
          <w:color w:val="01FB92"/>
        </w:rPr>
        <w:t xml:space="preserve">parlamentaarinen järjestelmä </w:t>
      </w:r>
      <w:r>
        <w:t xml:space="preserve">pikemminkin aiheutti </w:t>
      </w:r>
      <w:r>
        <w:rPr>
          <w:color w:val="BE8485"/>
        </w:rPr>
        <w:t xml:space="preserve">konflikteja </w:t>
      </w:r>
      <w:r>
        <w:t xml:space="preserve">kuin </w:t>
      </w:r>
      <w:r>
        <w:t xml:space="preserve">ratkaisi </w:t>
      </w:r>
      <w:r>
        <w:rPr>
          <w:color w:val="BE8485"/>
        </w:rPr>
        <w:t xml:space="preserve">niitä. </w:t>
      </w:r>
      <w:r>
        <w:rPr>
          <w:color w:val="703B01"/>
        </w:rPr>
        <w:t xml:space="preserve">Neuvostoliiton perestroikan </w:t>
      </w:r>
      <w:r>
        <w:t xml:space="preserve">ja </w:t>
      </w:r>
      <w:r>
        <w:rPr>
          <w:color w:val="C660FB"/>
        </w:rPr>
        <w:t xml:space="preserve">Mussolinin </w:t>
      </w:r>
      <w:r>
        <w:t xml:space="preserve">fasistisen sosiaaliohjelman </w:t>
      </w:r>
      <w:r>
        <w:t xml:space="preserve">läheisyys </w:t>
      </w:r>
      <w:r>
        <w:t xml:space="preserve">oli ilmeistä</w:t>
      </w:r>
      <w:r>
        <w:rPr>
          <w:color w:val="120104"/>
        </w:rPr>
        <w:t xml:space="preserve">, kun </w:t>
      </w:r>
      <w:r>
        <w:rPr>
          <w:color w:val="D48958"/>
        </w:rPr>
        <w:t xml:space="preserve">Gorbatshov </w:t>
      </w:r>
      <w:r>
        <w:rPr>
          <w:color w:val="120104"/>
        </w:rPr>
        <w:t xml:space="preserve">esitteli </w:t>
      </w:r>
      <w:r>
        <w:rPr>
          <w:color w:val="120104"/>
        </w:rPr>
        <w:t xml:space="preserve">taloudellisia visioitaan neuvostokokoukselle</w:t>
      </w:r>
      <w:r>
        <w:t xml:space="preserve">. </w:t>
      </w:r>
      <w:r>
        <w:rPr>
          <w:color w:val="05AEE8"/>
        </w:rPr>
        <w:t xml:space="preserve">Tänä aikana hän </w:t>
      </w:r>
      <w:r>
        <w:rPr>
          <w:color w:val="C3C1BE"/>
        </w:rPr>
        <w:t xml:space="preserve">ei hylännyt sosialistista suunnitelmataloutta eikä omaksunut vapaita markkinoita</w:t>
      </w:r>
      <w:r>
        <w:t xml:space="preserve">. </w:t>
      </w:r>
      <w:r>
        <w:rPr>
          <w:color w:val="C3C1BE"/>
        </w:rPr>
        <w:t xml:space="preserve">Sen sijaan </w:t>
      </w:r>
      <w:r>
        <w:t xml:space="preserve">hän ehdotti "</w:t>
      </w:r>
      <w:r>
        <w:rPr>
          <w:color w:val="9F98F8"/>
        </w:rPr>
        <w:t xml:space="preserve">lakien valvomaa taloutta"</w:t>
      </w:r>
      <w:r>
        <w:rPr>
          <w:color w:val="1167D9"/>
        </w:rPr>
        <w:t xml:space="preserve">, jossa </w:t>
      </w:r>
      <w:r>
        <w:rPr>
          <w:color w:val="9F98F8"/>
        </w:rPr>
        <w:t xml:space="preserve">"valtion talousvalvonnan ja taloushallinnon välillä olisi selkeä raja</w:t>
      </w:r>
      <w:r>
        <w:t xml:space="preserve">". Talouden hallinnoinnin takaisivat "</w:t>
      </w:r>
      <w:r>
        <w:rPr>
          <w:color w:val="D19012"/>
        </w:rPr>
        <w:t xml:space="preserve">yritykset, osakeyhtiöt ja osuuskunnat</w:t>
      </w:r>
      <w:r>
        <w:t xml:space="preserve">". </w:t>
      </w:r>
      <w:r>
        <w:rPr>
          <w:color w:val="D19012"/>
        </w:rPr>
        <w:t xml:space="preserve">Ne </w:t>
      </w:r>
      <w:r>
        <w:t xml:space="preserve">eivät toimisi itsenäisesti, vaan muodostaisivat yhdessä "</w:t>
      </w:r>
      <w:r>
        <w:rPr>
          <w:color w:val="B7D802"/>
        </w:rPr>
        <w:t xml:space="preserve">yhdistyksiä, liittoja ja liittoja" </w:t>
      </w:r>
      <w:r>
        <w:rPr>
          <w:color w:val="B7D802"/>
        </w:rPr>
        <w:t xml:space="preserve">ongelmien ratkaisemiseksi ja </w:t>
      </w:r>
      <w:r>
        <w:rPr>
          <w:color w:val="B29869"/>
        </w:rPr>
        <w:t xml:space="preserve">toimintansa </w:t>
      </w:r>
      <w:r>
        <w:rPr>
          <w:color w:val="B7D802"/>
        </w:rPr>
        <w:t xml:space="preserve">koordinoimiseksi</w:t>
      </w:r>
      <w:r>
        <w:t xml:space="preserve">. </w:t>
      </w:r>
      <w:r>
        <w:t xml:space="preserve">Gorbatshovilla on </w:t>
      </w:r>
      <w:r>
        <w:rPr>
          <w:color w:val="1D0051"/>
        </w:rPr>
        <w:t xml:space="preserve">paljon paremmat mahdollisuudet toteuttaa korporatistista ihannetta kuin </w:t>
      </w:r>
      <w:r>
        <w:rPr>
          <w:color w:val="8BE7FC"/>
        </w:rPr>
        <w:t xml:space="preserve">Mussolinilla, </w:t>
      </w:r>
      <w:r>
        <w:rPr>
          <w:color w:val="76E0C1"/>
        </w:rPr>
        <w:t xml:space="preserve">joka </w:t>
      </w:r>
      <w:r>
        <w:rPr>
          <w:color w:val="8BE7FC"/>
        </w:rPr>
        <w:t xml:space="preserve">ei koskaan pystynyt </w:t>
      </w:r>
      <w:r>
        <w:rPr>
          <w:color w:val="8BE7FC"/>
        </w:rPr>
        <w:t xml:space="preserve">vaikuttamaan Pirellin ja Fiatin kaltaisiin yritysjätteihin</w:t>
      </w:r>
      <w:r>
        <w:t xml:space="preserve">. </w:t>
      </w:r>
      <w:r>
        <w:rPr>
          <w:color w:val="118B8A"/>
        </w:rPr>
        <w:t xml:space="preserve">Neuvostoliiton kommunistinen puolue </w:t>
      </w:r>
      <w:r>
        <w:t xml:space="preserve">kykenee vaikuttamaan </w:t>
      </w:r>
      <w:r>
        <w:rPr>
          <w:color w:val="BACFA7"/>
        </w:rPr>
        <w:t xml:space="preserve">yritysten kehitykseen </w:t>
      </w:r>
      <w:r>
        <w:t xml:space="preserve">ja </w:t>
      </w:r>
      <w:r>
        <w:t xml:space="preserve">tekemään </w:t>
      </w:r>
      <w:r>
        <w:rPr>
          <w:color w:val="BACFA7"/>
        </w:rPr>
        <w:t xml:space="preserve">siitä </w:t>
      </w:r>
      <w:r>
        <w:rPr>
          <w:color w:val="11BA09"/>
        </w:rPr>
        <w:t xml:space="preserve">riippuvaisen </w:t>
      </w:r>
      <w:r>
        <w:rPr>
          <w:color w:val="11BA09"/>
        </w:rPr>
        <w:t xml:space="preserve">instituution</w:t>
      </w:r>
      <w:r>
        <w:t xml:space="preserve">. </w:t>
      </w:r>
      <w:r>
        <w:t xml:space="preserve">Varmistaakseen </w:t>
      </w:r>
      <w:r>
        <w:rPr>
          <w:color w:val="491803"/>
        </w:rPr>
        <w:t xml:space="preserve">yrityssektorin </w:t>
      </w:r>
      <w:r>
        <w:t xml:space="preserve">lojaalisuuden </w:t>
      </w:r>
      <w:r>
        <w:rPr>
          <w:color w:val="FEFB0A"/>
        </w:rPr>
        <w:t xml:space="preserve">Gorbatshov </w:t>
      </w:r>
      <w:r>
        <w:t xml:space="preserve">todennäköisesti tarjoaa </w:t>
      </w:r>
      <w:r>
        <w:rPr>
          <w:color w:val="F5D2A8"/>
        </w:rPr>
        <w:t xml:space="preserve">myönnytyksiä ja valtuuksia, </w:t>
      </w:r>
      <w:r>
        <w:rPr>
          <w:color w:val="03422C"/>
        </w:rPr>
        <w:t xml:space="preserve">joiden avulla </w:t>
      </w:r>
      <w:r>
        <w:rPr>
          <w:color w:val="72A46E"/>
        </w:rPr>
        <w:t xml:space="preserve">yritysmaailma voi </w:t>
      </w:r>
      <w:r>
        <w:rPr>
          <w:color w:val="F5D2A8"/>
        </w:rPr>
        <w:t xml:space="preserve">säilyttää omat etunsa, luultavasti rajoittamalla kilpailua</w:t>
      </w:r>
      <w:r>
        <w:t xml:space="preserve">. </w:t>
      </w:r>
      <w:r>
        <w:rPr>
          <w:color w:val="FEFB0A"/>
        </w:rPr>
        <w:t xml:space="preserve">Gorbatshovin </w:t>
      </w:r>
      <w:r>
        <w:t xml:space="preserve">on kuitenkin varmistettava, että </w:t>
      </w:r>
      <w:r>
        <w:rPr>
          <w:color w:val="491803"/>
        </w:rPr>
        <w:t xml:space="preserve">yrityssektori </w:t>
      </w:r>
      <w:r>
        <w:t xml:space="preserve">pysyy </w:t>
      </w:r>
      <w:r>
        <w:rPr>
          <w:color w:val="118B8A"/>
        </w:rPr>
        <w:t xml:space="preserve">puolueen </w:t>
      </w:r>
      <w:r>
        <w:t xml:space="preserve">alaisuudessa </w:t>
      </w:r>
      <w:r>
        <w:rPr>
          <w:color w:val="128EAC"/>
        </w:rPr>
        <w:t xml:space="preserve">tässä "liitossa"</w:t>
      </w:r>
      <w:r>
        <w:t xml:space="preserve">. </w:t>
      </w:r>
      <w:r>
        <w:t xml:space="preserve">Samalla </w:t>
      </w:r>
      <w:r>
        <w:t xml:space="preserve">hänen on annettava sille riittävästi vapautta, jotta se voi tuottaa kipeästi kaivattuja taloudellisia hyötyjä. Lupauksen taloudellisista voitoista uskotaan tekevän korporatistisesta mallista houkuttelevan sekä </w:t>
      </w:r>
      <w:r>
        <w:rPr>
          <w:color w:val="118B8A"/>
        </w:rPr>
        <w:t xml:space="preserve">puolueen </w:t>
      </w:r>
      <w:r>
        <w:t xml:space="preserve">että </w:t>
      </w:r>
      <w:r>
        <w:rPr>
          <w:color w:val="47545E"/>
        </w:rPr>
        <w:t xml:space="preserve">työntekijöiden </w:t>
      </w:r>
      <w:r>
        <w:t xml:space="preserve">silmissä</w:t>
      </w:r>
      <w:r>
        <w:t xml:space="preserve">. </w:t>
      </w:r>
      <w:r>
        <w:rPr>
          <w:color w:val="47545E"/>
        </w:rPr>
        <w:t xml:space="preserve">Nämä työntekijät </w:t>
      </w:r>
      <w:r>
        <w:t xml:space="preserve">antavat "</w:t>
      </w:r>
      <w:r>
        <w:rPr>
          <w:color w:val="128EAC"/>
        </w:rPr>
        <w:t xml:space="preserve">liitolle" </w:t>
      </w:r>
      <w:r>
        <w:t xml:space="preserve">kolmannen käden. </w:t>
      </w:r>
      <w:r>
        <w:rPr>
          <w:color w:val="128EAC"/>
        </w:rPr>
        <w:t xml:space="preserve">Liittouman sisällä niiden </w:t>
      </w:r>
      <w:r>
        <w:t xml:space="preserve">odotetaan </w:t>
      </w:r>
      <w:r>
        <w:t xml:space="preserve">toimivan tasapainottavana voimana, joka suojaa liialliselta hallituksen valvonnalta ja yritysten taloudellisen vallan väärinkäytöltä, sillä molemmat voivat johtaa työntekijöiden elintason heikkenemiseen (uusien päätöslauselmien mukaan työntekijöiden neuvostot voivat vaatia </w:t>
      </w:r>
      <w:r>
        <w:rPr>
          <w:color w:val="B95C69"/>
        </w:rPr>
        <w:t xml:space="preserve">osuuskuntien </w:t>
      </w:r>
      <w:r>
        <w:t xml:space="preserve">sulkemista tai </w:t>
      </w:r>
      <w:r>
        <w:rPr>
          <w:color w:val="B95C69"/>
        </w:rPr>
        <w:t xml:space="preserve">niiden </w:t>
      </w:r>
      <w:r>
        <w:t xml:space="preserve">hintojen alentamista). </w:t>
      </w:r>
      <w:r>
        <w:rPr>
          <w:color w:val="FEFB0A"/>
        </w:rPr>
        <w:t xml:space="preserve">Gorbatshov </w:t>
      </w:r>
      <w:r>
        <w:t xml:space="preserve">toivoo, että antamalla </w:t>
      </w:r>
      <w:r>
        <w:rPr>
          <w:color w:val="A14D12"/>
        </w:rPr>
        <w:t xml:space="preserve">työntekijöille </w:t>
      </w:r>
      <w:r>
        <w:t xml:space="preserve">mahdollisuuden siirtyä </w:t>
      </w:r>
      <w:r>
        <w:rPr>
          <w:color w:val="C4C8FA"/>
        </w:rPr>
        <w:t xml:space="preserve">yksityiselle sektorille, </w:t>
      </w:r>
      <w:r>
        <w:rPr>
          <w:color w:val="372A55"/>
        </w:rPr>
        <w:t xml:space="preserve">jossa </w:t>
      </w:r>
      <w:r>
        <w:rPr>
          <w:color w:val="C4C8FA"/>
        </w:rPr>
        <w:t xml:space="preserve">palkat ovat yleensä korkeammat, </w:t>
      </w:r>
      <w:r>
        <w:t xml:space="preserve">ja lunastamalla lupauksen kulutustavaroiden lisäämisestä, </w:t>
      </w:r>
      <w:r>
        <w:rPr>
          <w:color w:val="118B8A"/>
        </w:rPr>
        <w:t xml:space="preserve">puolueen </w:t>
      </w:r>
      <w:r>
        <w:t xml:space="preserve">suosio elpyy</w:t>
      </w:r>
      <w:r>
        <w:t xml:space="preserve">. Samaan </w:t>
      </w:r>
      <w:r>
        <w:t xml:space="preserve">aikaan tämä strategia edellyttää, että hän toimii tehokkaasti </w:t>
      </w:r>
      <w:r>
        <w:rPr>
          <w:color w:val="3F3610"/>
        </w:rPr>
        <w:t xml:space="preserve">niiden </w:t>
      </w:r>
      <w:r>
        <w:t xml:space="preserve">kanssa, </w:t>
      </w:r>
      <w:r>
        <w:rPr>
          <w:color w:val="D3A2C6"/>
        </w:rPr>
        <w:t xml:space="preserve">jotka </w:t>
      </w:r>
      <w:r>
        <w:rPr>
          <w:color w:val="3F3610"/>
        </w:rPr>
        <w:t xml:space="preserve">vaativat aitoa länsimaista poliittista moniarvoisuutta</w:t>
      </w:r>
      <w:r>
        <w:t xml:space="preserve">. </w:t>
      </w:r>
      <w:r>
        <w:t xml:space="preserve">Merkittävin muutos </w:t>
      </w:r>
      <w:r>
        <w:rPr>
          <w:color w:val="FEFB0A"/>
        </w:rPr>
        <w:t xml:space="preserve">Gorbatshovin </w:t>
      </w:r>
      <w:r>
        <w:t xml:space="preserve">politiikassa, jossa oppositio jätettiin huomiotta, on julistus, jonka mukaan </w:t>
      </w:r>
      <w:r>
        <w:t xml:space="preserve">myös </w:t>
      </w:r>
      <w:r>
        <w:rPr>
          <w:color w:val="FB5514"/>
        </w:rPr>
        <w:t xml:space="preserve">Neuvostoliitto </w:t>
      </w:r>
      <w:r>
        <w:t xml:space="preserve">kärsii terrorismista. </w:t>
      </w:r>
      <w:r>
        <w:rPr>
          <w:color w:val="719FFA"/>
        </w:rPr>
        <w:t xml:space="preserve">Neuvostoliiton lehdistössä yhä useammin mainitaan </w:t>
      </w:r>
      <w:r>
        <w:rPr>
          <w:color w:val="9DB3B7"/>
        </w:rPr>
        <w:t xml:space="preserve">Neuvostoliitossa </w:t>
      </w:r>
      <w:r>
        <w:rPr>
          <w:color w:val="4C5B32"/>
        </w:rPr>
        <w:t xml:space="preserve">nykyisin </w:t>
      </w:r>
      <w:r>
        <w:rPr>
          <w:color w:val="0D841A"/>
        </w:rPr>
        <w:t xml:space="preserve">toimivia </w:t>
      </w:r>
      <w:r>
        <w:rPr>
          <w:color w:val="0D841A"/>
        </w:rPr>
        <w:t xml:space="preserve">oppositioryhmiä</w:t>
      </w:r>
      <w:r>
        <w:rPr>
          <w:color w:val="B14F8F"/>
        </w:rPr>
        <w:t xml:space="preserve">, erityisesti Demokraattista liittoa, ja </w:t>
      </w:r>
      <w:r>
        <w:rPr>
          <w:color w:val="719FFA"/>
        </w:rPr>
        <w:t xml:space="preserve">todetaan, että niillä on "terroristisia taipumuksia" ja että ne ovat </w:t>
      </w:r>
      <w:r>
        <w:rPr>
          <w:color w:val="719FFA"/>
        </w:rPr>
        <w:t xml:space="preserve">valmiita tappamaan </w:t>
      </w:r>
      <w:r>
        <w:rPr>
          <w:color w:val="719FFA"/>
        </w:rPr>
        <w:t xml:space="preserve">saavuttaakseen </w:t>
      </w:r>
      <w:r>
        <w:rPr>
          <w:color w:val="719FFA"/>
        </w:rPr>
        <w:t xml:space="preserve">tavoitteensa</w:t>
      </w:r>
      <w:r>
        <w:t xml:space="preserve">. </w:t>
      </w:r>
      <w:r>
        <w:t xml:space="preserve">On mahdollista, että </w:t>
      </w:r>
      <w:r>
        <w:rPr>
          <w:color w:val="719FFA"/>
        </w:rPr>
        <w:t xml:space="preserve">näitä epätotuuksia </w:t>
      </w:r>
      <w:r>
        <w:t xml:space="preserve">ylläpitämällä </w:t>
      </w:r>
      <w:r>
        <w:t xml:space="preserve">valmistellaan maaperää oppositioaktivistien vangitsemiselle terrorismisyytteiden perusteella. </w:t>
      </w:r>
      <w:r>
        <w:rPr>
          <w:color w:val="FEFB0A"/>
        </w:rPr>
        <w:t xml:space="preserve">Gorbatshov näyttää </w:t>
      </w:r>
      <w:r>
        <w:t xml:space="preserve">kuitenkin </w:t>
      </w:r>
      <w:r>
        <w:t xml:space="preserve">pitävän </w:t>
      </w:r>
      <w:r>
        <w:t xml:space="preserve">tärkeimpänä tehtävänään varmistaa, että </w:t>
      </w:r>
      <w:r>
        <w:rPr>
          <w:color w:val="747103"/>
        </w:rPr>
        <w:t xml:space="preserve">työntekijöiden, pääoman ja valtion </w:t>
      </w:r>
      <w:r>
        <w:t xml:space="preserve">liiton perusta luodaan kunnolla ennen kuin moniarvoinen järjestelmä saavuttaa huippunsa</w:t>
      </w:r>
      <w:r>
        <w:t xml:space="preserve">. </w:t>
      </w:r>
      <w:r>
        <w:t xml:space="preserve">Jos hän pystyisi luomaan suositun ja tehokkaan korporatistisen järjestelmän, </w:t>
      </w:r>
      <w:r>
        <w:rPr>
          <w:color w:val="9F816D"/>
        </w:rPr>
        <w:t xml:space="preserve">hänellä </w:t>
      </w:r>
      <w:r>
        <w:rPr>
          <w:color w:val="D26A5B"/>
        </w:rPr>
        <w:t xml:space="preserve">ja </w:t>
      </w:r>
      <w:r>
        <w:rPr>
          <w:color w:val="9F816D"/>
        </w:rPr>
        <w:t xml:space="preserve">hänen </w:t>
      </w:r>
      <w:r>
        <w:rPr>
          <w:color w:val="D26A5B"/>
        </w:rPr>
        <w:t xml:space="preserve">seuraajallaan olisi </w:t>
      </w:r>
      <w:r>
        <w:t xml:space="preserve">hyvät mahdollisuudet hallita poliittista oppositiota ja saada Itä-Eurooppa takaisin hallintaansa. </w:t>
      </w:r>
      <w:r>
        <w:rPr>
          <w:color w:val="FEFB0A"/>
        </w:rPr>
        <w:t xml:space="preserve">Gorbatshovin </w:t>
      </w:r>
      <w:r>
        <w:t xml:space="preserve">suunnitelman </w:t>
      </w:r>
      <w:r>
        <w:t xml:space="preserve">heikkous </w:t>
      </w:r>
      <w:r>
        <w:t xml:space="preserve">ei ole poliittisissa laskelmissa - </w:t>
      </w:r>
      <w:r>
        <w:rPr>
          <w:color w:val="FEFB0A"/>
        </w:rPr>
        <w:t xml:space="preserve">Gorbatshov </w:t>
      </w:r>
      <w:r>
        <w:t xml:space="preserve">on loistava poliittinen johtaja, ehkä yksi suurimmista - vaan </w:t>
      </w:r>
      <w:r>
        <w:rPr>
          <w:color w:val="FEFB0A"/>
        </w:rPr>
        <w:t xml:space="preserve">hänen </w:t>
      </w:r>
      <w:r>
        <w:t xml:space="preserve">taloutta koskevissa resepteissään. Toisin kuin yleisesti uskotaan, </w:t>
      </w:r>
      <w:r>
        <w:rPr>
          <w:color w:val="C660FB"/>
        </w:rPr>
        <w:t xml:space="preserve">Mussolini ei ole onnistunut </w:t>
      </w:r>
      <w:r>
        <w:t xml:space="preserve">lunastamaan </w:t>
      </w:r>
      <w:r>
        <w:t xml:space="preserve">lupaustaan luoda </w:t>
      </w:r>
      <w:r>
        <w:rPr>
          <w:color w:val="8B934B"/>
        </w:rPr>
        <w:t xml:space="preserve">järjestelmä</w:t>
      </w:r>
      <w:r>
        <w:rPr>
          <w:color w:val="F98500"/>
        </w:rPr>
        <w:t xml:space="preserve">, joka </w:t>
      </w:r>
      <w:r>
        <w:rPr>
          <w:color w:val="8B934B"/>
        </w:rPr>
        <w:t xml:space="preserve">toimii kuin kello, </w:t>
      </w:r>
      <w:r>
        <w:t xml:space="preserve">ja on epävarmaa, saako neuvostotyylinen korporatismi </w:t>
      </w:r>
      <w:r>
        <w:rPr>
          <w:color w:val="002935"/>
        </w:rPr>
        <w:t xml:space="preserve">neuvostojunat </w:t>
      </w:r>
      <w:r>
        <w:t xml:space="preserve">kulkemaan ajallaan tai täyttämään kaupat </w:t>
      </w:r>
      <w:r>
        <w:rPr>
          <w:color w:val="D7F3FE"/>
        </w:rPr>
        <w:t xml:space="preserve">kuluttajien kipeästi kaipaamilla </w:t>
      </w:r>
      <w:r>
        <w:rPr>
          <w:color w:val="D7F3FE"/>
        </w:rPr>
        <w:t xml:space="preserve">tavaroilla</w:t>
      </w:r>
      <w:r>
        <w:t xml:space="preserve">. Neiti Brady on Lontoossa sijaitsevan Venäjän tutkimussäätiön varajohtaja.</w:t>
      </w:r>
    </w:p>
    <w:p>
      <w:r>
        <w:rPr>
          <w:b/>
        </w:rPr>
        <w:t xml:space="preserve">Asiakirjan numero 221</w:t>
      </w:r>
    </w:p>
    <w:p>
      <w:r>
        <w:rPr>
          <w:b/>
        </w:rPr>
        <w:t xml:space="preserve">Asiakirjan tunniste: wsj0440-001</w:t>
      </w:r>
    </w:p>
    <w:p>
      <w:r>
        <w:rPr>
          <w:color w:val="310106"/>
        </w:rPr>
        <w:t xml:space="preserve">F.W. Dodge Groupin mukaan </w:t>
      </w:r>
      <w:r>
        <w:t xml:space="preserve">uusien rakennussopimusten arvo </w:t>
      </w:r>
      <w:r>
        <w:t xml:space="preserve">nousi </w:t>
      </w:r>
      <w:r>
        <w:rPr>
          <w:color w:val="04640D"/>
        </w:rPr>
        <w:t xml:space="preserve">syyskuussa 8 prosenttia </w:t>
      </w:r>
      <w:r>
        <w:rPr>
          <w:color w:val="FEFB0A"/>
        </w:rPr>
        <w:t xml:space="preserve">edellisvuodesta </w:t>
      </w:r>
      <w:r>
        <w:t xml:space="preserve">274,2 miljardiin dollariin, ja kasvu oli suurinta kaupallisten, teollisten ja julkisten töiden sopimusten osalta. </w:t>
      </w:r>
      <w:r>
        <w:rPr>
          <w:color w:val="E115C0"/>
        </w:rPr>
        <w:t xml:space="preserve">Vuoden </w:t>
      </w:r>
      <w:r>
        <w:rPr>
          <w:color w:val="FB5514"/>
        </w:rPr>
        <w:t xml:space="preserve">yhdeksän ensimmäisen kuukauden aikana </w:t>
      </w:r>
      <w:r>
        <w:t xml:space="preserve">kaiken uuden rakentamisen korjaamaton kokonaismäärä oli </w:t>
      </w:r>
      <w:r>
        <w:rPr>
          <w:color w:val="00587F"/>
        </w:rPr>
        <w:t xml:space="preserve">199,6 miljardia dollaria</w:t>
      </w:r>
      <w:r>
        <w:t xml:space="preserve">, mikä on </w:t>
      </w:r>
      <w:r>
        <w:t xml:space="preserve">sama kuin </w:t>
      </w:r>
      <w:r>
        <w:rPr>
          <w:color w:val="0BC582"/>
        </w:rPr>
        <w:t xml:space="preserve">viime vuonna. </w:t>
      </w:r>
      <w:r>
        <w:rPr>
          <w:color w:val="FB5514"/>
        </w:rPr>
        <w:t xml:space="preserve">Yhdeksän ensimmäisen kuukauden jälkeen </w:t>
      </w:r>
      <w:r>
        <w:t xml:space="preserve">eteläinen alue oli 2 prosenttia miinuksella ja keskipohjoinen alue 3 prosenttia plussalla. Koillis- ja länsialueilla hinnat pysyivät ennallaan. </w:t>
      </w:r>
      <w:r>
        <w:rPr>
          <w:color w:val="FEB8C8"/>
        </w:rPr>
        <w:t xml:space="preserve">George A. Christie, varatoimitusjohtaja ja pääekonomisti </w:t>
      </w:r>
      <w:r>
        <w:rPr>
          <w:color w:val="9E8317"/>
        </w:rPr>
        <w:t xml:space="preserve">Dodge-yhtiössä, joka on kustantaja McGraw-Hill Inc:n ennusteiden laatimisosasto</w:t>
      </w:r>
      <w:r>
        <w:t xml:space="preserve">, sanoi, että rakentamisen kokonaismäärä voi laskea hieman </w:t>
      </w:r>
      <w:r>
        <w:rPr>
          <w:color w:val="FEFB0A"/>
        </w:rPr>
        <w:t xml:space="preserve">koko vuoden aikana, jos </w:t>
      </w:r>
      <w:r>
        <w:t xml:space="preserve">asuntosopimukset eivät nouse tämän vuoden alhaisempien asuntolainojen korkojen ansiosta. </w:t>
      </w:r>
      <w:r>
        <w:rPr>
          <w:color w:val="847D81"/>
        </w:rPr>
        <w:t xml:space="preserve">Dodgen </w:t>
      </w:r>
      <w:r>
        <w:rPr>
          <w:color w:val="01190F"/>
        </w:rPr>
        <w:t xml:space="preserve">indeksi </w:t>
      </w:r>
      <w:r>
        <w:t xml:space="preserve">nousi </w:t>
      </w:r>
      <w:r>
        <w:rPr>
          <w:color w:val="04640D"/>
        </w:rPr>
        <w:t xml:space="preserve">syyskuussa </w:t>
      </w:r>
      <w:r>
        <w:rPr>
          <w:color w:val="58018B"/>
        </w:rPr>
        <w:t xml:space="preserve">175:een</w:t>
      </w:r>
      <w:r>
        <w:t xml:space="preserve">, joka on </w:t>
      </w:r>
      <w:r>
        <w:t xml:space="preserve">korkein taso tänä vuonna, </w:t>
      </w:r>
      <w:r>
        <w:t xml:space="preserve">elokuun 165:stä, mikä heijastaa kausivaihteluita</w:t>
      </w:r>
      <w:r>
        <w:t xml:space="preserve">. </w:t>
      </w:r>
      <w:r>
        <w:rPr>
          <w:color w:val="01190F"/>
        </w:rPr>
        <w:t xml:space="preserve">Indeksi </w:t>
      </w:r>
      <w:r>
        <w:t xml:space="preserve">käyttää pohjana vuoden 1982 100:aa. </w:t>
      </w:r>
      <w:r>
        <w:t xml:space="preserve">Uudet asuntotuotantosopimukset </w:t>
      </w:r>
      <w:r>
        <w:t xml:space="preserve">kasvoivat </w:t>
      </w:r>
      <w:r>
        <w:rPr>
          <w:color w:val="04640D"/>
        </w:rPr>
        <w:t xml:space="preserve">syyskuussa </w:t>
      </w:r>
      <w:r>
        <w:rPr>
          <w:color w:val="FEFB0A"/>
        </w:rPr>
        <w:t xml:space="preserve">vuositasolla </w:t>
      </w:r>
      <w:r>
        <w:t xml:space="preserve">2 % 121,2 miljardiin dollariin, mikä johtui pääasiassa siitä, että kerrostalojen rakentaminen elpyi elokuun heikosta tilanteesta. "</w:t>
      </w:r>
      <w:r>
        <w:rPr>
          <w:color w:val="B70639"/>
        </w:rPr>
        <w:t xml:space="preserve">Kolmannen neljänneksen lopussa </w:t>
      </w:r>
      <w:r>
        <w:t xml:space="preserve">ei ollut vielä </w:t>
      </w:r>
      <w:r>
        <w:t xml:space="preserve">merkkejä asuntorakentamisen elpymisestä </w:t>
      </w:r>
      <w:r>
        <w:rPr>
          <w:color w:val="FEFB0A"/>
        </w:rPr>
        <w:t xml:space="preserve">vuoden puolivälissä tapahtuneen </w:t>
      </w:r>
      <w:r>
        <w:t xml:space="preserve">asuntolainojen koronlaskun seurauksena", </w:t>
      </w:r>
      <w:r>
        <w:rPr>
          <w:color w:val="FEB8C8"/>
        </w:rPr>
        <w:t xml:space="preserve">Christie </w:t>
      </w:r>
      <w:r>
        <w:t xml:space="preserve">sanoi</w:t>
      </w:r>
      <w:r>
        <w:t xml:space="preserve">. </w:t>
      </w:r>
      <w:r>
        <w:t xml:space="preserve">Asuntorakentaminen on ollut heikkoa </w:t>
      </w:r>
      <w:r>
        <w:rPr>
          <w:color w:val="FEFB0A"/>
        </w:rPr>
        <w:t xml:space="preserve">koko vuoden</w:t>
      </w:r>
      <w:r>
        <w:t xml:space="preserve">, erityisesti viimeisten viiden kuukauden aikana. </w:t>
      </w:r>
      <w:r>
        <w:t xml:space="preserve">Muuhun kuin asuinrakentamiseen liittyvät sopimukset </w:t>
      </w:r>
      <w:r>
        <w:t xml:space="preserve">kasvoivat </w:t>
      </w:r>
      <w:r>
        <w:rPr>
          <w:color w:val="04640D"/>
        </w:rPr>
        <w:t xml:space="preserve">syyskuussa </w:t>
      </w:r>
      <w:r>
        <w:t xml:space="preserve">10 prosenttia </w:t>
      </w:r>
      <w:r>
        <w:rPr>
          <w:color w:val="FEFB0A"/>
        </w:rPr>
        <w:t xml:space="preserve">vuositasolla </w:t>
      </w:r>
      <w:r>
        <w:t xml:space="preserve">100,8 miljardiin dollariin. Liike- ja teollisuusrakentaminen lisääntyi jyrkästi, mikä </w:t>
      </w:r>
      <w:r>
        <w:rPr>
          <w:color w:val="703B01"/>
        </w:rPr>
        <w:t xml:space="preserve">johtui osittain kolmesta suuresta hankkeesta, </w:t>
      </w:r>
      <w:r>
        <w:rPr>
          <w:color w:val="703B01"/>
        </w:rPr>
        <w:t xml:space="preserve">joista kukin </w:t>
      </w:r>
      <w:r>
        <w:rPr>
          <w:color w:val="F7F1DF"/>
        </w:rPr>
        <w:t xml:space="preserve">maksoi </w:t>
      </w:r>
      <w:r>
        <w:rPr>
          <w:color w:val="703B01"/>
        </w:rPr>
        <w:t xml:space="preserve">yli 100 miljoonaa dollaria</w:t>
      </w:r>
      <w:r>
        <w:t xml:space="preserve">. </w:t>
      </w:r>
      <w:r>
        <w:t xml:space="preserve">Julkinen rakentaminen, kuten sairaaloiden ja koulujen rakentaminen, </w:t>
      </w:r>
      <w:r>
        <w:t xml:space="preserve">hidastui </w:t>
      </w:r>
      <w:r>
        <w:rPr>
          <w:color w:val="04640D"/>
        </w:rPr>
        <w:t xml:space="preserve">syyskuussa </w:t>
      </w:r>
      <w:r>
        <w:t xml:space="preserve">elokuun voimakkaan kasvun jälkeen. Vaikka </w:t>
      </w:r>
      <w:r>
        <w:rPr>
          <w:color w:val="B70639"/>
        </w:rPr>
        <w:t xml:space="preserve">kolmas vuosineljännes </w:t>
      </w:r>
      <w:r>
        <w:t xml:space="preserve">olikin tähän mennessä </w:t>
      </w:r>
      <w:r>
        <w:t xml:space="preserve">paras </w:t>
      </w:r>
      <w:r>
        <w:rPr>
          <w:color w:val="FEFB0A"/>
        </w:rPr>
        <w:t xml:space="preserve">tämän vuoden </w:t>
      </w:r>
      <w:r>
        <w:t xml:space="preserve">muussa kuin asuntorakentamisessa</w:t>
      </w:r>
      <w:r>
        <w:t xml:space="preserve">, heikko </w:t>
      </w:r>
      <w:r>
        <w:rPr>
          <w:color w:val="FEFB0A"/>
        </w:rPr>
        <w:t xml:space="preserve">alkuvuosi </w:t>
      </w:r>
      <w:r>
        <w:t xml:space="preserve">piti </w:t>
      </w:r>
      <w:r>
        <w:rPr>
          <w:color w:val="FB5514"/>
        </w:rPr>
        <w:t xml:space="preserve">yhdeksän kuukauden </w:t>
      </w:r>
      <w:r>
        <w:t xml:space="preserve">kokonaissumman </w:t>
      </w:r>
      <w:r>
        <w:rPr>
          <w:color w:val="118B8A"/>
        </w:rPr>
        <w:t xml:space="preserve">69,6 miljardissa dollarissa</w:t>
      </w:r>
      <w:r>
        <w:t xml:space="preserve">, joka oli </w:t>
      </w:r>
      <w:r>
        <w:t xml:space="preserve">vain 1 % </w:t>
      </w:r>
      <w:r>
        <w:t xml:space="preserve">enemmän kuin </w:t>
      </w:r>
      <w:r>
        <w:rPr>
          <w:color w:val="0BC582"/>
        </w:rPr>
        <w:t xml:space="preserve">viime vuonna. </w:t>
      </w:r>
      <w:r>
        <w:t xml:space="preserve">Julkisten töiden ja palvelujen hankkeet, joita kutsutaan myös muiksi kuin rakennussopimuksiksi, nousivat </w:t>
      </w:r>
      <w:r>
        <w:rPr>
          <w:color w:val="04640D"/>
        </w:rPr>
        <w:t xml:space="preserve">syyskuussa </w:t>
      </w:r>
      <w:r>
        <w:t xml:space="preserve">18 % 52,2 miljardiin dollariin, mutta </w:t>
      </w:r>
      <w:r>
        <w:rPr>
          <w:color w:val="FCB164"/>
        </w:rPr>
        <w:t xml:space="preserve">yhdeksän kuukauden </w:t>
      </w:r>
      <w:r>
        <w:rPr>
          <w:color w:val="4AFEFA"/>
        </w:rPr>
        <w:t xml:space="preserve">kokonaissumma </w:t>
      </w:r>
      <w:r>
        <w:rPr>
          <w:color w:val="4AFEFA"/>
        </w:rPr>
        <w:t xml:space="preserve">36,9 miljardia dollaria </w:t>
      </w:r>
      <w:r>
        <w:t xml:space="preserve">oli 3 % vähemmän kuin viime vuonna. </w:t>
      </w:r>
      <w:r>
        <w:rPr>
          <w:color w:val="FEB8C8"/>
        </w:rPr>
        <w:t xml:space="preserve">Christie, joka </w:t>
      </w:r>
      <w:r>
        <w:t xml:space="preserve">viittasi uhkaaviin 5 prosentin lineaarisiin budjettileikkauksiin, sanoi, että liittovaltion verovuoden päättyminen 30. syyskuuta voi saada </w:t>
      </w:r>
      <w:r>
        <w:rPr>
          <w:color w:val="796EE6"/>
        </w:rPr>
        <w:t xml:space="preserve">rakennusurakoitsijat </w:t>
      </w:r>
      <w:r>
        <w:t xml:space="preserve">aloittamaan viivästyneet tie- ja sillanrakennustyöt ennen kuin "aika loppuu". a - Kuukausittaiset rakennussopimusten arvot on annualisoitu kausivaihtelut huomioon ottaen.</w:t>
      </w:r>
    </w:p>
    <w:p>
      <w:r>
        <w:rPr>
          <w:b/>
        </w:rPr>
        <w:t xml:space="preserve">Asiakirjan numero 222</w:t>
      </w:r>
    </w:p>
    <w:p>
      <w:r>
        <w:rPr>
          <w:b/>
        </w:rPr>
        <w:t xml:space="preserve">Asiakirjan tunniste: wsj0441-001</w:t>
      </w:r>
    </w:p>
    <w:p>
      <w:r>
        <w:rPr>
          <w:color w:val="310106"/>
        </w:rPr>
        <w:t xml:space="preserve">Moody's Investors Service Inc. </w:t>
      </w:r>
      <w:r>
        <w:t xml:space="preserve">ilmoitti </w:t>
      </w:r>
      <w:r>
        <w:rPr>
          <w:color w:val="04640D"/>
        </w:rPr>
        <w:t xml:space="preserve">alentaneensa </w:t>
      </w:r>
      <w:r>
        <w:rPr>
          <w:color w:val="00587F"/>
        </w:rPr>
        <w:t xml:space="preserve">Wall Streetin jättiläisen </w:t>
      </w:r>
      <w:r>
        <w:rPr>
          <w:color w:val="00587F"/>
        </w:rPr>
        <w:t xml:space="preserve">First Boston Corp:n holdingyhtiön </w:t>
      </w:r>
      <w:r>
        <w:rPr>
          <w:color w:val="FB5514"/>
        </w:rPr>
        <w:t xml:space="preserve">CS First Boston Inc:n </w:t>
      </w:r>
      <w:r>
        <w:rPr>
          <w:color w:val="FEFB0A"/>
        </w:rPr>
        <w:t xml:space="preserve">pitkän aikavälin velkaluokitusta, koska </w:t>
      </w:r>
      <w:r>
        <w:rPr>
          <w:color w:val="04640D"/>
        </w:rPr>
        <w:t xml:space="preserve">"aggressiivisen kaupallisen pankkitoiminnan riski" on suuri spekulatiivisten velkojen hankinnoissa</w:t>
      </w:r>
      <w:r>
        <w:t xml:space="preserve">. </w:t>
      </w:r>
      <w:r>
        <w:rPr>
          <w:color w:val="310106"/>
        </w:rPr>
        <w:t xml:space="preserve">Moody's </w:t>
      </w:r>
      <w:r>
        <w:t xml:space="preserve">laskee </w:t>
      </w:r>
      <w:r>
        <w:rPr>
          <w:color w:val="9E8317"/>
        </w:rPr>
        <w:t xml:space="preserve">CS First Bostonin </w:t>
      </w:r>
      <w:r>
        <w:rPr>
          <w:color w:val="FEB8C8"/>
        </w:rPr>
        <w:t xml:space="preserve">kotimaisten, euromarkkina- ja sveitsiläisten etuoikeusasemaltaan huonompien velkojen luok</w:t>
      </w:r>
      <w:r>
        <w:t xml:space="preserve">ituksen </w:t>
      </w:r>
      <w:r>
        <w:t xml:space="preserve">A 2:sta A 3:een, joten se on ottamassa </w:t>
      </w:r>
      <w:r>
        <w:rPr>
          <w:color w:val="01190F"/>
        </w:rPr>
        <w:t xml:space="preserve">samanlaisen askeleen </w:t>
      </w:r>
      <w:r>
        <w:rPr>
          <w:color w:val="847D81"/>
        </w:rPr>
        <w:t xml:space="preserve">kuin </w:t>
      </w:r>
      <w:r>
        <w:rPr>
          <w:color w:val="01190F"/>
        </w:rPr>
        <w:t xml:space="preserve">toinen merkittävä luottoluokittaja Standard &amp; Poor's muutama kuukausi sitten</w:t>
      </w:r>
      <w:r>
        <w:t xml:space="preserve">. </w:t>
      </w:r>
      <w:r>
        <w:rPr>
          <w:color w:val="310106"/>
        </w:rPr>
        <w:t xml:space="preserve">Moody's </w:t>
      </w:r>
      <w:r>
        <w:t xml:space="preserve">vahvisti myös </w:t>
      </w:r>
      <w:r>
        <w:rPr>
          <w:color w:val="58018B"/>
        </w:rPr>
        <w:t xml:space="preserve">CS First Bostonin </w:t>
      </w:r>
      <w:r>
        <w:t xml:space="preserve">lyhytaikaisen yritystodistuksen </w:t>
      </w:r>
      <w:r>
        <w:t xml:space="preserve">prime-1-luokituksen. </w:t>
      </w:r>
      <w:r>
        <w:rPr>
          <w:color w:val="310106"/>
        </w:rPr>
        <w:t xml:space="preserve">Moody's </w:t>
      </w:r>
      <w:r>
        <w:t xml:space="preserve">lisäsi</w:t>
      </w:r>
      <w:r>
        <w:rPr>
          <w:color w:val="B70639"/>
        </w:rPr>
        <w:t xml:space="preserve">, että se alensi </w:t>
      </w:r>
      <w:r>
        <w:rPr>
          <w:color w:val="703B01"/>
        </w:rPr>
        <w:t xml:space="preserve">Financiere Credit Suisse-First Bostonin </w:t>
      </w:r>
      <w:r>
        <w:rPr>
          <w:color w:val="B70639"/>
        </w:rPr>
        <w:t xml:space="preserve">etuoikeutetun ja huonomman etuoikeusaseman omaavan sveitsiläisen joukkovelkakirjalainan luokituksen </w:t>
      </w:r>
      <w:r>
        <w:rPr>
          <w:color w:val="B70639"/>
        </w:rPr>
        <w:t xml:space="preserve">A-1:stä A-2:een ja </w:t>
      </w:r>
      <w:r>
        <w:rPr>
          <w:color w:val="F7F1DF"/>
        </w:rPr>
        <w:t xml:space="preserve">Financiere CSFB N.V.:n </w:t>
      </w:r>
      <w:r>
        <w:rPr>
          <w:color w:val="B70639"/>
        </w:rPr>
        <w:t xml:space="preserve">eurovelan, joka on Financiere </w:t>
      </w:r>
      <w:r>
        <w:rPr>
          <w:color w:val="4AFEFA"/>
        </w:rPr>
        <w:t xml:space="preserve">Credit Suisse-First Bostonin </w:t>
      </w:r>
      <w:r>
        <w:rPr>
          <w:color w:val="F7F1DF"/>
        </w:rPr>
        <w:t xml:space="preserve">takaamaa </w:t>
      </w:r>
      <w:r>
        <w:rPr>
          <w:color w:val="B70639"/>
        </w:rPr>
        <w:t xml:space="preserve">huonomman etuoikeusaseman omaavaa joukkovelkakirjalainaa, luokituksen </w:t>
      </w:r>
      <w:r>
        <w:rPr>
          <w:color w:val="B70639"/>
        </w:rPr>
        <w:t xml:space="preserve">A-3:sta A2:een</w:t>
      </w:r>
      <w:r>
        <w:t xml:space="preserve">. Moody</w:t>
      </w:r>
      <w:r>
        <w:rPr>
          <w:color w:val="310106"/>
        </w:rPr>
        <w:t xml:space="preserve">'sin mukaan </w:t>
      </w:r>
      <w:r>
        <w:rPr>
          <w:color w:val="B70639"/>
        </w:rPr>
        <w:t xml:space="preserve">tämä </w:t>
      </w:r>
      <w:r>
        <w:t xml:space="preserve">koskee </w:t>
      </w:r>
      <w:r>
        <w:t xml:space="preserve">noin 550 miljoonan dollarin pitkäaikaista velkaa. </w:t>
      </w:r>
      <w:r>
        <w:rPr>
          <w:color w:val="58018B"/>
        </w:rPr>
        <w:t xml:space="preserve">CS First Bostonin </w:t>
      </w:r>
      <w:r>
        <w:t xml:space="preserve">tiedottaja </w:t>
      </w:r>
      <w:r>
        <w:t xml:space="preserve">sanoi: "Keskitymme edelleen kaikkiin liiketoimintoihin, myös kaupalliseen pankkitoimintaan. Mielestämme </w:t>
      </w:r>
      <w:r>
        <w:rPr>
          <w:color w:val="FCB164"/>
        </w:rPr>
        <w:t xml:space="preserve">luokitusten tarkistaminen </w:t>
      </w:r>
      <w:r>
        <w:t xml:space="preserve">on valitettavaa mutta ei odottamatonta. </w:t>
      </w:r>
      <w:r>
        <w:t xml:space="preserve">Sitoumuksemme näiden liiketoimintojen kannattavaan hoitamiseen jatkuu." </w:t>
      </w:r>
      <w:r>
        <w:rPr>
          <w:color w:val="796EE6"/>
        </w:rPr>
        <w:t xml:space="preserve">First Bostonin </w:t>
      </w:r>
      <w:r>
        <w:t xml:space="preserve">liikepankkitoimintaan kohdistuvat riskit </w:t>
      </w:r>
      <w:r>
        <w:t xml:space="preserve">kasvoivat viime kuussa, kun </w:t>
      </w:r>
      <w:r>
        <w:rPr>
          <w:color w:val="53495F"/>
        </w:rPr>
        <w:t xml:space="preserve">First Bostonin </w:t>
      </w:r>
      <w:r>
        <w:rPr>
          <w:color w:val="000D2C"/>
        </w:rPr>
        <w:t xml:space="preserve">vuosikymmenen tuottoisin asiakas Campeau Corp. joutui </w:t>
      </w:r>
      <w:r>
        <w:t xml:space="preserve">maksukyvyttömäksi ja riskialttiiden subprime-luottojen markkinat romahtivat. </w:t>
      </w:r>
      <w:r>
        <w:rPr>
          <w:color w:val="796EE6"/>
        </w:rPr>
        <w:t xml:space="preserve">First Boston </w:t>
      </w:r>
      <w:r>
        <w:t xml:space="preserve">menetti miljoonia dollareita </w:t>
      </w:r>
      <w:r>
        <w:rPr>
          <w:color w:val="F95475"/>
        </w:rPr>
        <w:t xml:space="preserve">omistamistaan </w:t>
      </w:r>
      <w:r>
        <w:rPr>
          <w:color w:val="61FC03"/>
        </w:rPr>
        <w:t xml:space="preserve">Campeau-arvopapereista </w:t>
      </w:r>
      <w:r>
        <w:t xml:space="preserve">sekä </w:t>
      </w:r>
      <w:r>
        <w:rPr>
          <w:color w:val="DE98FD"/>
        </w:rPr>
        <w:t xml:space="preserve">erikoisarvopapereista, joita </w:t>
      </w:r>
      <w:r>
        <w:rPr>
          <w:color w:val="98A088"/>
        </w:rPr>
        <w:t xml:space="preserve">se </w:t>
      </w:r>
      <w:r>
        <w:rPr>
          <w:color w:val="DE98FD"/>
        </w:rPr>
        <w:t xml:space="preserve">ei voinut myydä</w:t>
      </w:r>
      <w:r>
        <w:t xml:space="preserve">. </w:t>
      </w:r>
      <w:r>
        <w:t xml:space="preserve">Korkean riskin joukkovelkakirjamarkkinoiden romahtaessa </w:t>
      </w:r>
      <w:r>
        <w:rPr>
          <w:color w:val="796EE6"/>
        </w:rPr>
        <w:t xml:space="preserve">First Bostonin </w:t>
      </w:r>
      <w:r>
        <w:t xml:space="preserve">rahoitus useille muille korkean spekulatiivisen tekijän asiakkaille</w:t>
      </w:r>
      <w:r>
        <w:t xml:space="preserve">, </w:t>
      </w:r>
      <w:r>
        <w:rPr>
          <w:color w:val="4F584E"/>
        </w:rPr>
        <w:t xml:space="preserve">kuten Ohio Mattressille, kariutui</w:t>
      </w:r>
      <w:r>
        <w:t xml:space="preserve">. </w:t>
      </w:r>
      <w:r>
        <w:rPr>
          <w:color w:val="310106"/>
        </w:rPr>
        <w:t xml:space="preserve">Moody'</w:t>
      </w:r>
      <w:r>
        <w:rPr>
          <w:color w:val="248AD0"/>
        </w:rPr>
        <w:t xml:space="preserve">sin </w:t>
      </w:r>
      <w:r>
        <w:t xml:space="preserve">mukaan </w:t>
      </w:r>
      <w:r>
        <w:rPr>
          <w:color w:val="FCB164"/>
        </w:rPr>
        <w:t xml:space="preserve">luottoluokituksen tarkistukset </w:t>
      </w:r>
      <w:r>
        <w:t xml:space="preserve">"heijastavat </w:t>
      </w:r>
      <w:r>
        <w:rPr>
          <w:color w:val="58018B"/>
        </w:rPr>
        <w:t xml:space="preserve">CS First Bostonin </w:t>
      </w:r>
      <w:r>
        <w:t xml:space="preserve">aggressiivisen liikepankkitoiminnan riskejä sekä </w:t>
      </w:r>
      <w:r>
        <w:rPr>
          <w:color w:val="310106"/>
        </w:rPr>
        <w:t xml:space="preserve">sen </w:t>
      </w:r>
      <w:r>
        <w:t xml:space="preserve">nykyisten liikepankkitoimintojen </w:t>
      </w:r>
      <w:r>
        <w:t xml:space="preserve">riskiprofiilia</w:t>
      </w:r>
      <w:r>
        <w:t xml:space="preserve">". Sen mukaan </w:t>
      </w:r>
      <w:r>
        <w:rPr>
          <w:color w:val="58018B"/>
        </w:rPr>
        <w:t xml:space="preserve">CS First Boston </w:t>
      </w:r>
      <w:r>
        <w:t xml:space="preserve">"on johdonmukaisesti ollut yksi aggressiivisimmista yrityksistä kaupallisessa pankkitoiminnassa" ja että "hyvin merkittävä osa" yrityksen salkusta on viime vuosina tullut kaupalliseen pankkitoimintaan liittyvistä liiketoiminnoista. "</w:t>
      </w:r>
      <w:r>
        <w:rPr>
          <w:color w:val="310106"/>
        </w:rPr>
        <w:t xml:space="preserve">Moody's uskoo, että </w:t>
      </w:r>
      <w:r>
        <w:t xml:space="preserve">epävarma liikepankkitoimintaympäristö voi painostaa </w:t>
      </w:r>
      <w:r>
        <w:rPr>
          <w:color w:val="58018B"/>
        </w:rPr>
        <w:t xml:space="preserve">CS First Bostonin </w:t>
      </w:r>
      <w:r>
        <w:t xml:space="preserve">tulosta</w:t>
      </w:r>
      <w:r>
        <w:t xml:space="preserve">", </w:t>
      </w:r>
      <w:r>
        <w:rPr>
          <w:color w:val="310106"/>
        </w:rPr>
        <w:t xml:space="preserve">luottoluokittaja </w:t>
      </w:r>
      <w:r>
        <w:t xml:space="preserve">sanoi </w:t>
      </w:r>
      <w:r>
        <w:t xml:space="preserve">ja viittasi "jatkuviin ongelmiin", jotka johtuvat </w:t>
      </w:r>
      <w:r>
        <w:rPr>
          <w:color w:val="58018B"/>
        </w:rPr>
        <w:t xml:space="preserve">yrityksen </w:t>
      </w:r>
      <w:r>
        <w:t xml:space="preserve">altistumisesta </w:t>
      </w:r>
      <w:r>
        <w:t xml:space="preserve">"useiden </w:t>
      </w:r>
      <w:r>
        <w:rPr>
          <w:color w:val="5C5300"/>
        </w:rPr>
        <w:t xml:space="preserve">Campeauhun liittyvien</w:t>
      </w:r>
      <w:r>
        <w:t xml:space="preserve"> yritysten</w:t>
      </w:r>
      <w:r>
        <w:rPr>
          <w:color w:val="9F6551"/>
        </w:rPr>
        <w:t xml:space="preserve">" ja </w:t>
      </w:r>
      <w:r>
        <w:rPr>
          <w:color w:val="BCFEC6"/>
        </w:rPr>
        <w:t xml:space="preserve">Ohio Mattressin </w:t>
      </w:r>
      <w:r>
        <w:t xml:space="preserve">toiminnalle</w:t>
      </w:r>
      <w:r>
        <w:t xml:space="preserve">. </w:t>
      </w:r>
      <w:r>
        <w:t xml:space="preserve">"Pelkästään nämä kaksi yhteyttä edustavat huomattavaa osaa </w:t>
      </w:r>
      <w:r>
        <w:rPr>
          <w:color w:val="58018B"/>
        </w:rPr>
        <w:t xml:space="preserve">CS First Bostonin </w:t>
      </w:r>
      <w:r>
        <w:t xml:space="preserve">varoista", </w:t>
      </w:r>
      <w:r>
        <w:rPr>
          <w:color w:val="310106"/>
        </w:rPr>
        <w:t xml:space="preserve">Moody's </w:t>
      </w:r>
      <w:r>
        <w:t xml:space="preserve">sanoi</w:t>
      </w:r>
      <w:r>
        <w:t xml:space="preserve">. "</w:t>
      </w:r>
      <w:r>
        <w:t xml:space="preserve">Liikepankkitoiminnan kokonaismäärä ylittää </w:t>
      </w:r>
      <w:r>
        <w:rPr>
          <w:color w:val="58018B"/>
        </w:rPr>
        <w:t xml:space="preserve">yrityksen</w:t>
      </w:r>
      <w:r>
        <w:t xml:space="preserve"> varat</w:t>
      </w:r>
      <w:r>
        <w:t xml:space="preserve">.</w:t>
      </w:r>
    </w:p>
    <w:p>
      <w:r>
        <w:rPr>
          <w:b/>
        </w:rPr>
        <w:t xml:space="preserve">Asiakirjan numero 223</w:t>
      </w:r>
    </w:p>
    <w:p>
      <w:r>
        <w:rPr>
          <w:b/>
        </w:rPr>
        <w:t xml:space="preserve">Asiakirjan tunniste: wsj0442-001</w:t>
      </w:r>
    </w:p>
    <w:p>
      <w:r>
        <w:rPr>
          <w:color w:val="310106"/>
        </w:rPr>
        <w:t xml:space="preserve">Quotron Systems Inc. </w:t>
      </w:r>
      <w:r>
        <w:t xml:space="preserve">aikoo irtisanoa </w:t>
      </w:r>
      <w:r>
        <w:rPr>
          <w:color w:val="04640D"/>
        </w:rPr>
        <w:t xml:space="preserve">lähikuukausina noin 400 </w:t>
      </w:r>
      <w:r>
        <w:rPr>
          <w:color w:val="04640D"/>
        </w:rPr>
        <w:t xml:space="preserve">työntekijää </w:t>
      </w:r>
      <w:r>
        <w:rPr>
          <w:color w:val="04640D"/>
        </w:rPr>
        <w:t xml:space="preserve">eli 16 prosenttia </w:t>
      </w:r>
      <w:r>
        <w:rPr>
          <w:color w:val="04640D"/>
        </w:rPr>
        <w:t xml:space="preserve">2 500 työntekijästään</w:t>
      </w:r>
      <w:r>
        <w:t xml:space="preserve">. </w:t>
      </w:r>
      <w:r>
        <w:t xml:space="preserve">"</w:t>
      </w:r>
      <w:r>
        <w:rPr>
          <w:color w:val="04640D"/>
        </w:rPr>
        <w:t xml:space="preserve">Tämä siirto </w:t>
      </w:r>
      <w:r>
        <w:t xml:space="preserve">pitää toimintakulut linjassa" myynnin kanssa, sanoi </w:t>
      </w:r>
      <w:r>
        <w:rPr>
          <w:color w:val="FB5514"/>
        </w:rPr>
        <w:t xml:space="preserve">J. David Hann, </w:t>
      </w:r>
      <w:r>
        <w:rPr>
          <w:color w:val="E115C0"/>
        </w:rPr>
        <w:t xml:space="preserve">Los Angelesissa sijaitsevan Quotronin toimitusjohtaja</w:t>
      </w:r>
      <w:r>
        <w:t xml:space="preserve">. </w:t>
      </w:r>
      <w:r>
        <w:rPr>
          <w:color w:val="FB5514"/>
        </w:rPr>
        <w:t xml:space="preserve">Johtaja </w:t>
      </w:r>
      <w:r>
        <w:t xml:space="preserve">lisäsi, että </w:t>
      </w:r>
      <w:r>
        <w:rPr>
          <w:color w:val="00587F"/>
        </w:rPr>
        <w:t xml:space="preserve">Citicorpin </w:t>
      </w:r>
      <w:r>
        <w:rPr>
          <w:color w:val="FEFB0A"/>
        </w:rPr>
        <w:t xml:space="preserve">rahoitustietoja ja -palveluja tarjoavan </w:t>
      </w:r>
      <w:r>
        <w:rPr>
          <w:color w:val="FEFB0A"/>
        </w:rPr>
        <w:t xml:space="preserve">haaran </w:t>
      </w:r>
      <w:r>
        <w:rPr>
          <w:color w:val="04640D"/>
        </w:rPr>
        <w:t xml:space="preserve">siirto </w:t>
      </w:r>
      <w:r>
        <w:t xml:space="preserve">on "vastaus muuttuviin olosuhteisiin </w:t>
      </w:r>
      <w:r>
        <w:rPr>
          <w:color w:val="0BC582"/>
        </w:rPr>
        <w:t xml:space="preserve">vähittäisarvopaperialalla, joka </w:t>
      </w:r>
      <w:r>
        <w:rPr>
          <w:color w:val="FEB8C8"/>
        </w:rPr>
        <w:t xml:space="preserve">on </w:t>
      </w:r>
      <w:r>
        <w:rPr>
          <w:color w:val="0BC582"/>
        </w:rPr>
        <w:t xml:space="preserve">supistunut" lokakuussa 1987 tapahtuneen pörssiromahduksen jälkeen</w:t>
      </w:r>
      <w:r>
        <w:t xml:space="preserve">. </w:t>
      </w:r>
      <w:r>
        <w:rPr>
          <w:color w:val="310106"/>
        </w:rPr>
        <w:t xml:space="preserve">Quotron, </w:t>
      </w:r>
      <w:r>
        <w:rPr>
          <w:color w:val="9E8317"/>
        </w:rPr>
        <w:t xml:space="preserve">jonka </w:t>
      </w:r>
      <w:r>
        <w:rPr>
          <w:color w:val="01190F"/>
        </w:rPr>
        <w:t xml:space="preserve">Citicorp </w:t>
      </w:r>
      <w:r>
        <w:rPr>
          <w:color w:val="310106"/>
        </w:rPr>
        <w:t xml:space="preserve">osti vuonna 1986, </w:t>
      </w:r>
      <w:r>
        <w:t xml:space="preserve">tarjoaa arvopapereiden, erityisesti osakkeiden, noteerauksia. </w:t>
      </w:r>
      <w:r>
        <w:rPr>
          <w:color w:val="310106"/>
        </w:rPr>
        <w:t xml:space="preserve">Quotron </w:t>
      </w:r>
      <w:r>
        <w:t xml:space="preserve">tarjoaa myös kaupankäynti- ja muita järjestelmiä, välityspalveluja ja viestintäverkkopalveluja. Riippumattomat taloudellisten tietojen tarjoajat</w:t>
      </w:r>
      <w:r>
        <w:rPr>
          <w:color w:val="310106"/>
        </w:rPr>
        <w:t xml:space="preserve">, kuten Quotron, </w:t>
      </w:r>
      <w:r>
        <w:t xml:space="preserve">ovat huomattavan paineen alla, kun </w:t>
      </w:r>
      <w:r>
        <w:rPr>
          <w:color w:val="847D81"/>
        </w:rPr>
        <w:t xml:space="preserve">suuret arvopaperiyritykset pyrkivät </w:t>
      </w:r>
      <w:r>
        <w:t xml:space="preserve">saamaan </w:t>
      </w:r>
      <w:r>
        <w:rPr>
          <w:color w:val="58018B"/>
        </w:rPr>
        <w:t xml:space="preserve">markkinatietojen tuottamisen ja </w:t>
      </w:r>
      <w:r>
        <w:rPr>
          <w:color w:val="58018B"/>
        </w:rPr>
        <w:t xml:space="preserve">siihen liittyvät tulot </w:t>
      </w:r>
      <w:r>
        <w:t xml:space="preserve">takaisin </w:t>
      </w:r>
      <w:r>
        <w:rPr>
          <w:color w:val="58018B"/>
        </w:rPr>
        <w:t xml:space="preserve">hallintaansa</w:t>
      </w:r>
      <w:r>
        <w:t xml:space="preserve">. </w:t>
      </w:r>
      <w:r>
        <w:rPr>
          <w:color w:val="703B01"/>
        </w:rPr>
        <w:t xml:space="preserve">Shearson, Goldman, Sachs &amp; Co., Morgan Stanley &amp; Co. ja Salomon Inc. </w:t>
      </w:r>
      <w:r>
        <w:t xml:space="preserve">keskustelevat arvopaperien hintatietoja myyvän ryhmän perustamisesta. </w:t>
      </w:r>
      <w:r>
        <w:rPr>
          <w:color w:val="F7F1DF"/>
        </w:rPr>
        <w:t xml:space="preserve">Tiedottajan </w:t>
      </w:r>
      <w:r>
        <w:t xml:space="preserve">mukaan työpaikkojen </w:t>
      </w:r>
      <w:r>
        <w:rPr>
          <w:color w:val="04640D"/>
        </w:rPr>
        <w:t xml:space="preserve">vähennykset, joiden </w:t>
      </w:r>
      <w:r>
        <w:rPr>
          <w:color w:val="04640D"/>
        </w:rPr>
        <w:t xml:space="preserve">odotetaan tapahtuvan monilla eri aloilla ja eri työtehtävissä, </w:t>
      </w:r>
      <w:r>
        <w:t xml:space="preserve">ovat "toiminnan virtaviivaistamista". </w:t>
      </w:r>
      <w:r>
        <w:t xml:space="preserve">Hän sanoi, </w:t>
      </w:r>
      <w:r>
        <w:t xml:space="preserve">ettei yhtiö</w:t>
      </w:r>
      <w:r>
        <w:rPr>
          <w:color w:val="310106"/>
        </w:rPr>
        <w:t xml:space="preserve">llä ole </w:t>
      </w:r>
      <w:r>
        <w:t xml:space="preserve">välittömiä suunnitelmia toimintojen lakkauttamiseksi, mutta </w:t>
      </w:r>
      <w:r>
        <w:rPr>
          <w:color w:val="310106"/>
        </w:rPr>
        <w:t xml:space="preserve">Quotron </w:t>
      </w:r>
      <w:r>
        <w:t xml:space="preserve">saattaa palkata alihankkijoita </w:t>
      </w:r>
      <w:r>
        <w:rPr>
          <w:color w:val="4AFEFA"/>
        </w:rPr>
        <w:t xml:space="preserve">joihinkin toimintoihin, joita </w:t>
      </w:r>
      <w:r>
        <w:rPr>
          <w:color w:val="FCB164"/>
        </w:rPr>
        <w:t xml:space="preserve">se on tehnyt </w:t>
      </w:r>
      <w:r>
        <w:rPr>
          <w:color w:val="4AFEFA"/>
        </w:rPr>
        <w:t xml:space="preserve">itse, kuten taloudellisten tietojen toimittamiseen käytettävien Quotron 1000 -laitteiden kunnostamiseen ja valmistamiseen</w:t>
      </w:r>
      <w:r>
        <w:t xml:space="preserve">. </w:t>
      </w:r>
      <w:r>
        <w:rPr>
          <w:color w:val="F7F1DF"/>
        </w:rPr>
        <w:t xml:space="preserve">Tiedottajan </w:t>
      </w:r>
      <w:r>
        <w:t xml:space="preserve">mukaan </w:t>
      </w:r>
      <w:r>
        <w:rPr>
          <w:color w:val="04640D"/>
        </w:rPr>
        <w:t xml:space="preserve">siirto </w:t>
      </w:r>
      <w:r>
        <w:t xml:space="preserve">ei ole suora vastaus siihen, </w:t>
      </w:r>
      <w:r>
        <w:rPr>
          <w:color w:val="310106"/>
        </w:rPr>
        <w:t xml:space="preserve">että Quotron </w:t>
      </w:r>
      <w:r>
        <w:rPr>
          <w:color w:val="796EE6"/>
        </w:rPr>
        <w:t xml:space="preserve">menetti</w:t>
      </w:r>
      <w:r>
        <w:t xml:space="preserve"> aiemmin tänä vuonna </w:t>
      </w:r>
      <w:r>
        <w:t xml:space="preserve">kaksi suurinta asiakastaan, Merrill Lynch &amp; Co. ja </w:t>
      </w:r>
      <w:r>
        <w:rPr>
          <w:color w:val="000D2C"/>
        </w:rPr>
        <w:t xml:space="preserve">Shearson Lehman Hutton Inc:n </w:t>
      </w:r>
      <w:r>
        <w:rPr>
          <w:color w:val="000D2C"/>
        </w:rPr>
        <w:t xml:space="preserve">American Express Co.:</w:t>
      </w:r>
      <w:r>
        <w:rPr>
          <w:color w:val="53495F"/>
        </w:rPr>
        <w:t xml:space="preserve">n </w:t>
      </w:r>
      <w:r>
        <w:t xml:space="preserve">Automated Data Processing Inc:lle. </w:t>
      </w:r>
      <w:r>
        <w:rPr>
          <w:color w:val="F7F1DF"/>
        </w:rPr>
        <w:t xml:space="preserve">Tiedottajatar </w:t>
      </w:r>
      <w:r>
        <w:t xml:space="preserve">totesi, että viime viikolla </w:t>
      </w:r>
      <w:r>
        <w:rPr>
          <w:color w:val="F95475"/>
        </w:rPr>
        <w:t xml:space="preserve">Kidder, Peabody &amp; Co:n arvopaperipuoli, General Electric Co. </w:t>
      </w:r>
      <w:r>
        <w:t xml:space="preserve">valitsi </w:t>
      </w:r>
      <w:r>
        <w:rPr>
          <w:color w:val="5D9608"/>
        </w:rPr>
        <w:t xml:space="preserve">Quotronin </w:t>
      </w:r>
      <w:r>
        <w:t xml:space="preserve">tytäryhtiön </w:t>
      </w:r>
      <w:r>
        <w:t xml:space="preserve">tarjoamaan tilausten käsittelypalveluja. Lokakuun 24. päivänä </w:t>
      </w:r>
      <w:r>
        <w:rPr>
          <w:color w:val="DE98FD"/>
        </w:rPr>
        <w:t xml:space="preserve">Quotron </w:t>
      </w:r>
      <w:r>
        <w:t xml:space="preserve">ilmoitti myyvänsä automaattisen kaupankäyntijärjestelmän välittäjä Chapdelaine Government Securities Inc:ltä. </w:t>
      </w:r>
      <w:r>
        <w:rPr>
          <w:color w:val="98A088"/>
        </w:rPr>
        <w:t xml:space="preserve">Ronald I. Sanford C. Bernstein &amp; Co:n analyytikko Mandle </w:t>
      </w:r>
      <w:r>
        <w:t xml:space="preserve">sanoo, että </w:t>
      </w:r>
      <w:r>
        <w:rPr>
          <w:color w:val="310106"/>
        </w:rPr>
        <w:t xml:space="preserve">Quotron </w:t>
      </w:r>
      <w:r>
        <w:t xml:space="preserve">ei ole </w:t>
      </w:r>
      <w:r>
        <w:rPr>
          <w:color w:val="4F584E"/>
        </w:rPr>
        <w:t xml:space="preserve">Citicorpin </w:t>
      </w:r>
      <w:r>
        <w:t xml:space="preserve">kirjanpidossa </w:t>
      </w:r>
      <w:r>
        <w:t xml:space="preserve">kannattava, koska </w:t>
      </w:r>
      <w:r>
        <w:rPr>
          <w:color w:val="9F6551"/>
        </w:rPr>
        <w:t xml:space="preserve">New Yorkin </w:t>
      </w:r>
      <w:r>
        <w:rPr>
          <w:color w:val="248AD0"/>
        </w:rPr>
        <w:t xml:space="preserve">pankkiholdingyhtiölle kertyi </w:t>
      </w:r>
      <w:r>
        <w:rPr>
          <w:color w:val="248AD0"/>
        </w:rPr>
        <w:t xml:space="preserve">korkoja </w:t>
      </w:r>
      <w:r>
        <w:rPr>
          <w:color w:val="248AD0"/>
        </w:rPr>
        <w:t xml:space="preserve">sen jälkeen, kun se osti </w:t>
      </w:r>
      <w:r>
        <w:rPr>
          <w:color w:val="BCFEC6"/>
        </w:rPr>
        <w:t xml:space="preserve">kyseisen rahoitustietoyrityksen </w:t>
      </w:r>
      <w:r>
        <w:rPr>
          <w:color w:val="248AD0"/>
        </w:rPr>
        <w:t xml:space="preserve">680 miljoonalla dollarilla</w:t>
      </w:r>
      <w:r>
        <w:t xml:space="preserve">. </w:t>
      </w:r>
      <w:r>
        <w:rPr>
          <w:color w:val="4F584E"/>
        </w:rPr>
        <w:t xml:space="preserve">Citicorp </w:t>
      </w:r>
      <w:r>
        <w:t xml:space="preserve">kuitenkin </w:t>
      </w:r>
      <w:r>
        <w:t xml:space="preserve">"pitää </w:t>
      </w:r>
      <w:r>
        <w:rPr>
          <w:color w:val="310106"/>
        </w:rPr>
        <w:t xml:space="preserve">Quotronia </w:t>
      </w:r>
      <w:r>
        <w:t xml:space="preserve">erittäin tärkeänä rahoituspalveluliiketoiminnan kannalta 1990-luvulla", </w:t>
      </w:r>
      <w:r>
        <w:rPr>
          <w:color w:val="98A088"/>
        </w:rPr>
        <w:t xml:space="preserve">analyytikko </w:t>
      </w:r>
      <w:r>
        <w:t xml:space="preserve">lisäsi</w:t>
      </w:r>
      <w:r>
        <w:t xml:space="preserve">. </w:t>
      </w:r>
      <w:r>
        <w:t xml:space="preserve">Kesällä </w:t>
      </w:r>
      <w:r>
        <w:rPr>
          <w:color w:val="310106"/>
        </w:rPr>
        <w:t xml:space="preserve">Quotron </w:t>
      </w:r>
      <w:r>
        <w:t xml:space="preserve">myi </w:t>
      </w:r>
      <w:r>
        <w:rPr>
          <w:color w:val="2B1B04"/>
        </w:rPr>
        <w:t xml:space="preserve">600 työntekijää työllistävän </w:t>
      </w:r>
      <w:r>
        <w:rPr>
          <w:color w:val="2B1B04"/>
        </w:rPr>
        <w:t xml:space="preserve">asiakaspalveluyksikkönsä </w:t>
      </w:r>
      <w:r>
        <w:t xml:space="preserve">Phoenix Technologies Inc:lle, joka on pienyritys, joka tarjoaa tietokonepalveluja Valley Forgessa, Pennsylvaniassa</w:t>
      </w:r>
      <w:r>
        <w:t xml:space="preserve">. Ehtoja ei julkistettu.</w:t>
      </w:r>
    </w:p>
    <w:p>
      <w:r>
        <w:rPr>
          <w:b/>
        </w:rPr>
        <w:t xml:space="preserve">Asiakirjan numero 224</w:t>
      </w:r>
    </w:p>
    <w:p>
      <w:r>
        <w:rPr>
          <w:b/>
        </w:rPr>
        <w:t xml:space="preserve">Asiakirjan tunniste: wsj0443-001</w:t>
      </w:r>
    </w:p>
    <w:p>
      <w:r>
        <w:rPr>
          <w:color w:val="310106"/>
        </w:rPr>
        <w:t xml:space="preserve">Oakland Athleticin </w:t>
      </w:r>
      <w:r>
        <w:t xml:space="preserve">voitto </w:t>
      </w:r>
      <w:r>
        <w:rPr>
          <w:color w:val="04640D"/>
        </w:rPr>
        <w:t xml:space="preserve">San Francisco Giantsista </w:t>
      </w:r>
      <w:r>
        <w:rPr>
          <w:color w:val="FEFB0A"/>
        </w:rPr>
        <w:t xml:space="preserve">World Seriesin </w:t>
      </w:r>
      <w:r>
        <w:t xml:space="preserve">neljässä ottelussa </w:t>
      </w:r>
      <w:r>
        <w:t xml:space="preserve">saattaa syventää </w:t>
      </w:r>
      <w:r>
        <w:rPr>
          <w:color w:val="00587F"/>
        </w:rPr>
        <w:t xml:space="preserve">ABC:n televisiolle </w:t>
      </w:r>
      <w:r>
        <w:rPr>
          <w:color w:val="FB5514"/>
        </w:rPr>
        <w:t xml:space="preserve">jo ennestään suuria tappioita </w:t>
      </w:r>
      <w:r>
        <w:rPr>
          <w:color w:val="00587F"/>
        </w:rPr>
        <w:t xml:space="preserve">sen </w:t>
      </w:r>
      <w:r>
        <w:rPr>
          <w:color w:val="FB5514"/>
        </w:rPr>
        <w:t xml:space="preserve">baseball-sopimuksen </w:t>
      </w:r>
      <w:r>
        <w:rPr>
          <w:color w:val="FB5514"/>
        </w:rPr>
        <w:t xml:space="preserve">viimeisenä vuotena</w:t>
      </w:r>
      <w:r>
        <w:t xml:space="preserve">. </w:t>
      </w:r>
      <w:r>
        <w:rPr>
          <w:color w:val="FEFB0A"/>
        </w:rPr>
        <w:t xml:space="preserve">Vuoden 1989 World Series, joka </w:t>
      </w:r>
      <w:r>
        <w:rPr>
          <w:color w:val="FEFB0A"/>
        </w:rPr>
        <w:t xml:space="preserve">keskeytyi </w:t>
      </w:r>
      <w:r>
        <w:rPr>
          <w:color w:val="FEB8C8"/>
        </w:rPr>
        <w:t xml:space="preserve">tuhoisan maanjäristyksen </w:t>
      </w:r>
      <w:r>
        <w:rPr>
          <w:color w:val="FEFB0A"/>
        </w:rPr>
        <w:t xml:space="preserve">vuoksi </w:t>
      </w:r>
      <w:r>
        <w:rPr>
          <w:color w:val="FEFB0A"/>
        </w:rPr>
        <w:t xml:space="preserve">ja </w:t>
      </w:r>
      <w:r>
        <w:rPr>
          <w:color w:val="0BC582"/>
        </w:rPr>
        <w:t xml:space="preserve">jota kohtaan </w:t>
      </w:r>
      <w:r>
        <w:rPr>
          <w:color w:val="FEFB0A"/>
        </w:rPr>
        <w:t xml:space="preserve">kansallinen kiinnostus on vähentynyt, koska </w:t>
      </w:r>
      <w:r>
        <w:rPr>
          <w:color w:val="9E8317"/>
        </w:rPr>
        <w:t xml:space="preserve">molemmat joukkueet ovat </w:t>
      </w:r>
      <w:r>
        <w:rPr>
          <w:color w:val="01190F"/>
        </w:rPr>
        <w:t xml:space="preserve">kotoisin San Franciscon lahden alueelta</w:t>
      </w:r>
      <w:r>
        <w:t xml:space="preserve">, saattaa hyvinkin </w:t>
      </w:r>
      <w:r>
        <w:rPr>
          <w:color w:val="847D81"/>
        </w:rPr>
        <w:t xml:space="preserve">olla tämän vuosikymmenen ja </w:t>
      </w:r>
      <w:r>
        <w:rPr>
          <w:color w:val="847D81"/>
        </w:rPr>
        <w:t xml:space="preserve">luultavasti </w:t>
      </w:r>
      <w:r>
        <w:rPr>
          <w:color w:val="B70639"/>
        </w:rPr>
        <w:t xml:space="preserve">sen jälkeen, kun </w:t>
      </w:r>
      <w:r>
        <w:rPr>
          <w:color w:val="703B01"/>
        </w:rPr>
        <w:t xml:space="preserve">sitä </w:t>
      </w:r>
      <w:r>
        <w:rPr>
          <w:color w:val="B70639"/>
        </w:rPr>
        <w:t xml:space="preserve">alettiin lähettää, </w:t>
      </w:r>
      <w:r>
        <w:rPr>
          <w:color w:val="847D81"/>
        </w:rPr>
        <w:t xml:space="preserve">vähiten katsottu World Series</w:t>
      </w:r>
      <w:r>
        <w:t xml:space="preserve">. </w:t>
      </w:r>
      <w:r>
        <w:rPr>
          <w:color w:val="F7F1DF"/>
        </w:rPr>
        <w:t xml:space="preserve">Vain 17 prosenttia amerikkalaisista kotitalouksista </w:t>
      </w:r>
      <w:r>
        <w:t xml:space="preserve">katsoi keskimäärin kolme ensimmäistä peliä</w:t>
      </w:r>
      <w:r>
        <w:t xml:space="preserve">, mikä on </w:t>
      </w:r>
      <w:r>
        <w:t xml:space="preserve">huomattavasti </w:t>
      </w:r>
      <w:r>
        <w:rPr>
          <w:color w:val="F7F1DF"/>
        </w:rPr>
        <w:t xml:space="preserve">vähemmän kuin </w:t>
      </w:r>
      <w:r>
        <w:rPr>
          <w:color w:val="118B8A"/>
        </w:rPr>
        <w:t xml:space="preserve">viime vuoden World Seriesin </w:t>
      </w:r>
      <w:r>
        <w:t xml:space="preserve">23,7 prosentin katsojamäärä</w:t>
      </w:r>
      <w:r>
        <w:t xml:space="preserve">. Lopulliset katsojaluvut saadaan tänään A.C. Nielseniltä. Se, että </w:t>
      </w:r>
      <w:r>
        <w:rPr>
          <w:color w:val="310106"/>
        </w:rPr>
        <w:t xml:space="preserve">Athletic-joukkue, </w:t>
      </w:r>
      <w:r>
        <w:rPr>
          <w:color w:val="4AFEFA"/>
        </w:rPr>
        <w:t xml:space="preserve">jonka </w:t>
      </w:r>
      <w:r>
        <w:rPr>
          <w:color w:val="310106"/>
        </w:rPr>
        <w:t xml:space="preserve">syöttäjät ja kunnareita lyövät pelaajat olivat </w:t>
      </w:r>
      <w:r>
        <w:rPr>
          <w:color w:val="310106"/>
        </w:rPr>
        <w:t xml:space="preserve">etulyöntiasemassa </w:t>
      </w:r>
      <w:r>
        <w:rPr>
          <w:color w:val="310106"/>
        </w:rPr>
        <w:t xml:space="preserve">usein loukkaantuneisiin </w:t>
      </w:r>
      <w:r>
        <w:rPr>
          <w:color w:val="04640D"/>
        </w:rPr>
        <w:t xml:space="preserve">Giantsin </w:t>
      </w:r>
      <w:r>
        <w:rPr>
          <w:color w:val="310106"/>
        </w:rPr>
        <w:t xml:space="preserve">pelaajiin nähden</w:t>
      </w:r>
      <w:r>
        <w:t xml:space="preserve">, voitti, vain </w:t>
      </w:r>
      <w:r>
        <w:t xml:space="preserve">pahentaa tilannetta </w:t>
      </w:r>
      <w:r>
        <w:rPr>
          <w:color w:val="FCB164"/>
        </w:rPr>
        <w:t xml:space="preserve">ABC:n kannalta, jonka </w:t>
      </w:r>
      <w:r>
        <w:rPr>
          <w:color w:val="FCB164"/>
        </w:rPr>
        <w:t xml:space="preserve">omistaa </w:t>
      </w:r>
      <w:r>
        <w:rPr>
          <w:color w:val="000D2C"/>
        </w:rPr>
        <w:t xml:space="preserve">Capital Cities/ABC Inc. </w:t>
      </w:r>
      <w:r>
        <w:rPr>
          <w:color w:val="FCB164"/>
        </w:rPr>
        <w:t xml:space="preserve">Yleisradioyhtiön </w:t>
      </w:r>
      <w:r>
        <w:t xml:space="preserve">odotettiin kärsivän </w:t>
      </w:r>
      <w:r>
        <w:t xml:space="preserve">tänä vuonna </w:t>
      </w:r>
      <w:r>
        <w:rPr>
          <w:color w:val="53495F"/>
        </w:rPr>
        <w:t xml:space="preserve">jopa 20 miljoonan dollarin tappiot </w:t>
      </w:r>
      <w:r>
        <w:t xml:space="preserve">baseballin vuoksi</w:t>
      </w:r>
      <w:r>
        <w:t xml:space="preserve">. </w:t>
      </w:r>
      <w:r>
        <w:t xml:space="preserve">On epäselvää, missä määrin </w:t>
      </w:r>
      <w:r>
        <w:rPr>
          <w:color w:val="53495F"/>
        </w:rPr>
        <w:t xml:space="preserve">nämä tappiot </w:t>
      </w:r>
      <w:r>
        <w:t xml:space="preserve">voivat </w:t>
      </w:r>
      <w:r>
        <w:t xml:space="preserve">syventyä </w:t>
      </w:r>
      <w:r>
        <w:rPr>
          <w:color w:val="FEFB0A"/>
        </w:rPr>
        <w:t xml:space="preserve">lyhyen World Series -sarjan seurauksena. </w:t>
      </w:r>
      <w:r>
        <w:t xml:space="preserve">Jos </w:t>
      </w:r>
      <w:r>
        <w:t xml:space="preserve">kaikki seitsemän peliä olisi pelattu </w:t>
      </w:r>
      <w:r>
        <w:rPr>
          <w:color w:val="FEFB0A"/>
        </w:rPr>
        <w:t xml:space="preserve">kilpailun aikana, </w:t>
      </w:r>
      <w:r>
        <w:rPr>
          <w:color w:val="FCB164"/>
        </w:rPr>
        <w:t xml:space="preserve">ABC </w:t>
      </w:r>
      <w:r>
        <w:t xml:space="preserve">olisi voinut saada </w:t>
      </w:r>
      <w:r>
        <w:t xml:space="preserve">10 miljoonaa </w:t>
      </w:r>
      <w:r>
        <w:t xml:space="preserve">dollaria lisää </w:t>
      </w:r>
      <w:r>
        <w:rPr>
          <w:color w:val="F95475"/>
        </w:rPr>
        <w:t xml:space="preserve">mainosmyynnistä </w:t>
      </w:r>
      <w:r>
        <w:t xml:space="preserve">pelkästään seitsemännen pelin aikana </w:t>
      </w:r>
      <w:r>
        <w:rPr>
          <w:color w:val="F95475"/>
        </w:rPr>
        <w:t xml:space="preserve">verrattuna mainostuloihin, joita </w:t>
      </w:r>
      <w:r>
        <w:rPr>
          <w:color w:val="61FC03"/>
        </w:rPr>
        <w:t xml:space="preserve">se olisi </w:t>
      </w:r>
      <w:r>
        <w:rPr>
          <w:color w:val="F95475"/>
        </w:rPr>
        <w:t xml:space="preserve">saanut tavanomaisista prime-time-lähetyksistä. </w:t>
      </w:r>
      <w:r>
        <w:rPr>
          <w:color w:val="FCB164"/>
        </w:rPr>
        <w:t xml:space="preserve">ABC </w:t>
      </w:r>
      <w:r>
        <w:t xml:space="preserve">perusti </w:t>
      </w:r>
      <w:r>
        <w:t xml:space="preserve">baseball-budjettinsa </w:t>
      </w:r>
      <w:r>
        <w:t xml:space="preserve">kuuden ottelun World Series -sarjaan. </w:t>
      </w:r>
      <w:r>
        <w:rPr>
          <w:color w:val="FCB164"/>
        </w:rPr>
        <w:t xml:space="preserve">Yhtiön </w:t>
      </w:r>
      <w:r>
        <w:t xml:space="preserve">tiedottaja </w:t>
      </w:r>
      <w:r>
        <w:t xml:space="preserve">ei kommentoinut asiaa, ja ABC Sportsin virkamiehet kieltäytyivät haastattelusta. Joidenkin alan virkamiesten mukaan </w:t>
      </w:r>
      <w:r>
        <w:rPr>
          <w:color w:val="FCB164"/>
        </w:rPr>
        <w:t xml:space="preserve">ABC on kuitenkin </w:t>
      </w:r>
      <w:r>
        <w:t xml:space="preserve">vähentänyt </w:t>
      </w:r>
      <w:r>
        <w:t xml:space="preserve">tappioitaan lisäämällä kolmannen ja neljännen pelin aikana esitettävien mainosten määrää, jos </w:t>
      </w:r>
      <w:r>
        <w:t xml:space="preserve">neljän pelin voitto tulee. </w:t>
      </w:r>
      <w:r>
        <w:t xml:space="preserve">World Seriesin televisiolähetyksessä on tavallisesti 56 30 sekunnin mainosta, mutta neljänteen peliin mennessä </w:t>
      </w:r>
      <w:r>
        <w:rPr>
          <w:color w:val="FCB164"/>
        </w:rPr>
        <w:t xml:space="preserve">ABC oli </w:t>
      </w:r>
      <w:r>
        <w:t xml:space="preserve">jo </w:t>
      </w:r>
      <w:r>
        <w:t xml:space="preserve">tunkeutunut 60-62 mainosta lisätulojen saamiseksi. </w:t>
      </w:r>
      <w:r>
        <w:rPr>
          <w:color w:val="FCB164"/>
        </w:rPr>
        <w:t xml:space="preserve">ABC:n </w:t>
      </w:r>
      <w:r>
        <w:t xml:space="preserve">kokemuksesta </w:t>
      </w:r>
      <w:r>
        <w:t xml:space="preserve">baseballista voi olla hyötyä </w:t>
      </w:r>
      <w:r>
        <w:rPr>
          <w:color w:val="5D9608"/>
        </w:rPr>
        <w:t xml:space="preserve">CBS Inc:lle</w:t>
      </w:r>
      <w:r>
        <w:rPr>
          <w:color w:val="DE98FD"/>
        </w:rPr>
        <w:t xml:space="preserve">, joka tekee </w:t>
      </w:r>
      <w:r>
        <w:rPr>
          <w:color w:val="5D9608"/>
        </w:rPr>
        <w:t xml:space="preserve">1,06 miljardin dollarin arvoisen nelivuotisen televisiosopimuksen, jonka mukaan se ottaa ensi kaudella vastuulleen kaikkien baseballin pudotuspelien televisioinnin</w:t>
      </w:r>
      <w:r>
        <w:t xml:space="preserve">. </w:t>
      </w:r>
      <w:r>
        <w:t xml:space="preserve">CBS Sportsin johtaja Neal Pilson myönsi vain, että </w:t>
      </w:r>
      <w:r>
        <w:rPr>
          <w:color w:val="5D9608"/>
        </w:rPr>
        <w:t xml:space="preserve">CBS tekee </w:t>
      </w:r>
      <w:r>
        <w:t xml:space="preserve">tappiota ensimmäisenä vuonna. Muiden alan virkamiesten mukaan tappiot voivat kuitenkin nousta 250 miljoonaan dollariin neljän vuoden aikana ja jopa kasvaa, jos World Series päättyy helppoihin voittoihin neljässä pelissä. Televisiossa World Series on yleensä yksi katsotuimmista urheilutapahtumista. </w:t>
      </w:r>
      <w:r>
        <w:rPr>
          <w:color w:val="98A088"/>
        </w:rPr>
        <w:t xml:space="preserve">General Electricin </w:t>
      </w:r>
      <w:r>
        <w:rPr>
          <w:color w:val="4F584E"/>
        </w:rPr>
        <w:t xml:space="preserve">omistaman </w:t>
      </w:r>
      <w:r>
        <w:rPr>
          <w:color w:val="98A088"/>
        </w:rPr>
        <w:t xml:space="preserve">NBC:n </w:t>
      </w:r>
      <w:r>
        <w:rPr>
          <w:color w:val="118B8A"/>
        </w:rPr>
        <w:t xml:space="preserve">televisioima viime vuoden World Series -sarja </w:t>
      </w:r>
      <w:r>
        <w:t xml:space="preserve">oli alhaisimman katsojaluvun neljään vuoteen, koska sen sijaan, että </w:t>
      </w:r>
      <w:r>
        <w:t xml:space="preserve">siinä olisi ollut vastakkain itärannikon suurjoukkue ja länsirannikon suurjoukkue, </w:t>
      </w:r>
      <w:r>
        <w:rPr>
          <w:color w:val="118B8A"/>
        </w:rPr>
        <w:t xml:space="preserve">siinä </w:t>
      </w:r>
      <w:r>
        <w:rPr>
          <w:color w:val="118B8A"/>
        </w:rPr>
        <w:t xml:space="preserve">oli vastakkain </w:t>
      </w:r>
      <w:r>
        <w:t xml:space="preserve">Los Angeles Dodgers </w:t>
      </w:r>
      <w:r>
        <w:rPr>
          <w:color w:val="310106"/>
        </w:rPr>
        <w:t xml:space="preserve">ja tappiollinen Oakland Athletics</w:t>
      </w:r>
      <w:r>
        <w:t xml:space="preserve">. Tänä vuonna </w:t>
      </w:r>
      <w:r>
        <w:rPr>
          <w:color w:val="932C70"/>
        </w:rPr>
        <w:t xml:space="preserve">ABC:llä oli </w:t>
      </w:r>
      <w:r>
        <w:rPr>
          <w:color w:val="248AD0"/>
        </w:rPr>
        <w:t xml:space="preserve">edessään </w:t>
      </w:r>
      <w:r>
        <w:t xml:space="preserve">vielä suurempi </w:t>
      </w:r>
      <w:r>
        <w:rPr>
          <w:color w:val="248AD0"/>
        </w:rPr>
        <w:t xml:space="preserve">este, </w:t>
      </w:r>
      <w:r>
        <w:rPr>
          <w:color w:val="248AD0"/>
        </w:rPr>
        <w:t xml:space="preserve">kun </w:t>
      </w:r>
      <w:r>
        <w:rPr>
          <w:color w:val="5C5300"/>
        </w:rPr>
        <w:t xml:space="preserve">vastassa oli </w:t>
      </w:r>
      <w:r>
        <w:rPr>
          <w:color w:val="9F6551"/>
        </w:rPr>
        <w:t xml:space="preserve">kaksi </w:t>
      </w:r>
      <w:r>
        <w:rPr>
          <w:color w:val="BCFEC6"/>
        </w:rPr>
        <w:t xml:space="preserve">samalta alueelta kotoisin olevaa </w:t>
      </w:r>
      <w:r>
        <w:rPr>
          <w:color w:val="9F6551"/>
        </w:rPr>
        <w:t xml:space="preserve">joukkuetta</w:t>
      </w:r>
      <w:r>
        <w:t xml:space="preserve">. 14. lokakuuta </w:t>
      </w:r>
      <w:r>
        <w:rPr>
          <w:color w:val="FEFB0A"/>
        </w:rPr>
        <w:t xml:space="preserve">World Series sai </w:t>
      </w:r>
      <w:r>
        <w:t xml:space="preserve">haalean alun 16,2 prosentin katsojamäärällä, ja seuraavana iltana katsojia oli 17,4 prosenttia kotitalouksista. Sitten tuli </w:t>
      </w:r>
      <w:r>
        <w:rPr>
          <w:color w:val="2B1B04"/>
        </w:rPr>
        <w:t xml:space="preserve">maanjäristys </w:t>
      </w:r>
      <w:r>
        <w:t xml:space="preserve">ja tuhoisa 11 päivän viivästys. Jotkut olivat toivoneet, </w:t>
      </w:r>
      <w:r>
        <w:rPr>
          <w:color w:val="B5AFC4"/>
        </w:rPr>
        <w:t xml:space="preserve">että </w:t>
      </w:r>
      <w:r>
        <w:rPr>
          <w:color w:val="D4C67A"/>
        </w:rPr>
        <w:t xml:space="preserve">ABC:n </w:t>
      </w:r>
      <w:r>
        <w:rPr>
          <w:color w:val="B5AFC4"/>
        </w:rPr>
        <w:t xml:space="preserve">katsojaluvut </w:t>
      </w:r>
      <w:r>
        <w:rPr>
          <w:color w:val="B5AFC4"/>
        </w:rPr>
        <w:t xml:space="preserve">nousisivat, koska </w:t>
      </w:r>
      <w:r>
        <w:rPr>
          <w:color w:val="6A3A35"/>
        </w:rPr>
        <w:t xml:space="preserve">maanjäristyksen </w:t>
      </w:r>
      <w:r>
        <w:rPr>
          <w:color w:val="AE7AA1"/>
        </w:rPr>
        <w:t xml:space="preserve">jälkeen </w:t>
      </w:r>
      <w:r>
        <w:rPr>
          <w:color w:val="0232FD"/>
        </w:rPr>
        <w:t xml:space="preserve">tapahtumaan </w:t>
      </w:r>
      <w:r>
        <w:rPr>
          <w:color w:val="AE7AA1"/>
        </w:rPr>
        <w:t xml:space="preserve">kiinnitettiin </w:t>
      </w:r>
      <w:r>
        <w:rPr>
          <w:color w:val="AE7AA1"/>
        </w:rPr>
        <w:t xml:space="preserve">paljon huomiota</w:t>
      </w:r>
      <w:r>
        <w:t xml:space="preserve">. </w:t>
      </w:r>
      <w:r>
        <w:t xml:space="preserve">Erään analyytikon mielipide sai </w:t>
      </w:r>
      <w:r>
        <w:rPr>
          <w:color w:val="BA6801"/>
        </w:rPr>
        <w:t xml:space="preserve">Capital Cities/ABC:n </w:t>
      </w:r>
      <w:r>
        <w:t xml:space="preserve">osakkeen jopa nousemaan kaksi viikkoa sitten</w:t>
      </w:r>
      <w:r>
        <w:t xml:space="preserve">. </w:t>
      </w:r>
      <w:r>
        <w:t xml:space="preserve">Mutta kiinnostus </w:t>
      </w:r>
      <w:r>
        <w:t xml:space="preserve">on </w:t>
      </w:r>
      <w:r>
        <w:rPr>
          <w:color w:val="B5AFC4"/>
        </w:rPr>
        <w:t xml:space="preserve">sen sijaan </w:t>
      </w:r>
      <w:r>
        <w:t xml:space="preserve">hiipunut. </w:t>
      </w:r>
      <w:r>
        <w:rPr>
          <w:color w:val="168E5C"/>
        </w:rPr>
        <w:t xml:space="preserve">Viime perjantai-iltana pel</w:t>
      </w:r>
      <w:r>
        <w:rPr>
          <w:color w:val="16C0D0"/>
        </w:rPr>
        <w:t xml:space="preserve">atun </w:t>
      </w:r>
      <w:r>
        <w:rPr>
          <w:color w:val="168E5C"/>
        </w:rPr>
        <w:t xml:space="preserve">kolmannen ottelun </w:t>
      </w:r>
      <w:r>
        <w:t xml:space="preserve">katsojaluvut olivat pettymys, 17,5.</w:t>
      </w:r>
    </w:p>
    <w:p>
      <w:r>
        <w:rPr>
          <w:b/>
        </w:rPr>
        <w:t xml:space="preserve">Asiakirjan numero 225</w:t>
      </w:r>
    </w:p>
    <w:p>
      <w:r>
        <w:rPr>
          <w:b/>
        </w:rPr>
        <w:t xml:space="preserve">Asiakirjan tunniste: wsj0444-001</w:t>
      </w:r>
    </w:p>
    <w:p>
      <w:r>
        <w:t xml:space="preserve">Halpahintojen metsästäjät auttoivat </w:t>
      </w:r>
      <w:r>
        <w:rPr>
          <w:color w:val="310106"/>
        </w:rPr>
        <w:t xml:space="preserve">osakekursseja </w:t>
      </w:r>
      <w:r>
        <w:t xml:space="preserve">katkaisemaan viikon mittaisen tappioputken, ja joukkovelkakirjojen hinnat </w:t>
      </w:r>
      <w:r>
        <w:rPr>
          <w:color w:val="04640D"/>
        </w:rPr>
        <w:t xml:space="preserve">sekä dollari </w:t>
      </w:r>
      <w:r>
        <w:t xml:space="preserve">nousivat hieman. </w:t>
      </w:r>
      <w:r>
        <w:rPr>
          <w:color w:val="FB5514"/>
        </w:rPr>
        <w:t xml:space="preserve">Teollisuusindeksi</w:t>
      </w:r>
      <w:r>
        <w:rPr>
          <w:color w:val="FEFB0A"/>
        </w:rPr>
        <w:t xml:space="preserve"> Dow-Jones </w:t>
      </w:r>
      <w:r>
        <w:t xml:space="preserve">nousi kevyessä kaupankäynnissä 6,76 pistettä 2603,48 pisteeseen </w:t>
      </w:r>
      <w:r>
        <w:t xml:space="preserve">hävittyään </w:t>
      </w:r>
      <w:r>
        <w:rPr>
          <w:color w:val="E115C0"/>
        </w:rPr>
        <w:t xml:space="preserve">viime viikolla </w:t>
      </w:r>
      <w:r>
        <w:t xml:space="preserve">yli 92 pistettä. Joukkovelkakirjalainojen hinnat jatkoivat hitaasti nousuaan odottaessaan uusia talouden hidastumiseen viittaavia raportteja. Vaikka </w:t>
      </w:r>
      <w:r>
        <w:rPr>
          <w:color w:val="04640D"/>
        </w:rPr>
        <w:t xml:space="preserve">dollari </w:t>
      </w:r>
      <w:r>
        <w:t xml:space="preserve">nousi hieman suhteessa useimpiin tärkeimpiin valuuttoihin, valuuttamarkkinoilla keskityttiin </w:t>
      </w:r>
      <w:r>
        <w:rPr>
          <w:color w:val="00587F"/>
        </w:rPr>
        <w:t xml:space="preserve">vaikeuksissa olevaan Englannin puntaan</w:t>
      </w:r>
      <w:r>
        <w:rPr>
          <w:color w:val="0BC582"/>
        </w:rPr>
        <w:t xml:space="preserve">, joka </w:t>
      </w:r>
      <w:r>
        <w:rPr>
          <w:color w:val="00587F"/>
        </w:rPr>
        <w:t xml:space="preserve">vahvistui hieman </w:t>
      </w:r>
      <w:r>
        <w:rPr>
          <w:color w:val="FEB8C8"/>
        </w:rPr>
        <w:t xml:space="preserve">suhteessa dollariin</w:t>
      </w:r>
      <w:r>
        <w:t xml:space="preserve">. </w:t>
      </w:r>
      <w:r>
        <w:rPr>
          <w:color w:val="9E8317"/>
        </w:rPr>
        <w:t xml:space="preserve">New Yorkin pörssin </w:t>
      </w:r>
      <w:r>
        <w:t xml:space="preserve">kaupankäyntivolyymi </w:t>
      </w:r>
      <w:r>
        <w:t xml:space="preserve">supistui eilen vain 126,6 miljoonaan osakkeeseen, kun suuret välitysyhtiöt jatkoivat ohjelmakaupan lopettamista. </w:t>
      </w:r>
      <w:r>
        <w:rPr>
          <w:color w:val="01190F"/>
        </w:rPr>
        <w:t xml:space="preserve">Kidder Peabodysta tuli </w:t>
      </w:r>
      <w:r>
        <w:rPr>
          <w:color w:val="847D81"/>
        </w:rPr>
        <w:t xml:space="preserve">viimeisin yritys, joka </w:t>
      </w:r>
      <w:r>
        <w:rPr>
          <w:color w:val="58018B"/>
        </w:rPr>
        <w:t xml:space="preserve">on </w:t>
      </w:r>
      <w:r>
        <w:rPr>
          <w:color w:val="847D81"/>
        </w:rPr>
        <w:t xml:space="preserve">luopunut osakeindeksien arbitraasista </w:t>
      </w:r>
      <w:r>
        <w:rPr>
          <w:color w:val="58018B"/>
        </w:rPr>
        <w:t xml:space="preserve">omaan </w:t>
      </w:r>
      <w:r>
        <w:rPr>
          <w:color w:val="847D81"/>
        </w:rPr>
        <w:t xml:space="preserve">lukuunsa, </w:t>
      </w:r>
      <w:r>
        <w:rPr>
          <w:color w:val="01190F"/>
        </w:rPr>
        <w:t xml:space="preserve">ja </w:t>
      </w:r>
      <w:r>
        <w:rPr>
          <w:color w:val="B70639"/>
        </w:rPr>
        <w:t xml:space="preserve">Merrill Lynch </w:t>
      </w:r>
      <w:r>
        <w:rPr>
          <w:color w:val="01190F"/>
        </w:rPr>
        <w:t xml:space="preserve">otti eilen illalla suuren askeleen luopumalla kaupankäyntistrategiasta jopa </w:t>
      </w:r>
      <w:r>
        <w:rPr>
          <w:color w:val="01190F"/>
        </w:rPr>
        <w:t xml:space="preserve">asiakkaidensa </w:t>
      </w:r>
      <w:r>
        <w:rPr>
          <w:color w:val="01190F"/>
        </w:rPr>
        <w:t xml:space="preserve">osalta</w:t>
      </w:r>
      <w:r>
        <w:t xml:space="preserve">. </w:t>
      </w:r>
      <w:r>
        <w:rPr>
          <w:color w:val="01190F"/>
        </w:rPr>
        <w:t xml:space="preserve">Tämä ei kuitenkaan </w:t>
      </w:r>
      <w:r>
        <w:t xml:space="preserve">ole poistanut </w:t>
      </w:r>
      <w:r>
        <w:t xml:space="preserve">ohjelmakauppaa markkinoilta. </w:t>
      </w:r>
      <w:r>
        <w:rPr>
          <w:color w:val="FEFB0A"/>
        </w:rPr>
        <w:t xml:space="preserve">Teollisuusosakkeiden Dow-Jones-indeksi </w:t>
      </w:r>
      <w:r>
        <w:t xml:space="preserve">nousi 23 pistettä ensimmäisellä tunnilla avaamisen jälkeen ainakin osittain </w:t>
      </w:r>
      <w:r>
        <w:rPr>
          <w:color w:val="703B01"/>
        </w:rPr>
        <w:t xml:space="preserve">osakeindeksiarbitraasereiden tuottamien osto-ohjelmien vuoksi</w:t>
      </w:r>
      <w:r>
        <w:t xml:space="preserve">, jotka ovat </w:t>
      </w:r>
      <w:r>
        <w:t xml:space="preserve">eräänlainen ohjelmakauppa, johon liittyy futuurisopimuksia. Päivän edetessä kiinnostus kuitenkin hiipui, kun sijoittajat odottivat </w:t>
      </w:r>
      <w:r>
        <w:rPr>
          <w:color w:val="F7F1DF"/>
        </w:rPr>
        <w:t xml:space="preserve">kahden tärkeän talousraportin </w:t>
      </w:r>
      <w:r>
        <w:t xml:space="preserve">julkaisemista </w:t>
      </w:r>
      <w:r>
        <w:t xml:space="preserve">myöhemmin viikolla. Ensimmäinen on </w:t>
      </w:r>
      <w:r>
        <w:rPr>
          <w:color w:val="118B8A"/>
        </w:rPr>
        <w:t xml:space="preserve">keskiviikon ostopäälliköiden tutkimus</w:t>
      </w:r>
      <w:r>
        <w:rPr>
          <w:color w:val="4AFEFA"/>
        </w:rPr>
        <w:t xml:space="preserve">, jota </w:t>
      </w:r>
      <w:r>
        <w:rPr>
          <w:color w:val="118B8A"/>
        </w:rPr>
        <w:t xml:space="preserve">pidetään hyvänä indikaattorina siitä, miten maan tehdasteollisuus suoriutui lokakuussa</w:t>
      </w:r>
      <w:r>
        <w:t xml:space="preserve">. Toinen on perjantaina julkistettava lokakuun työllisyysaste, joka on laajemman talouden terveyden indikaattori. </w:t>
      </w:r>
      <w:r>
        <w:rPr>
          <w:color w:val="F7F1DF"/>
        </w:rPr>
        <w:t xml:space="preserve">Molempien </w:t>
      </w:r>
      <w:r>
        <w:t xml:space="preserve">odotetaan </w:t>
      </w:r>
      <w:r>
        <w:t xml:space="preserve">osoittavan </w:t>
      </w:r>
      <w:r>
        <w:rPr>
          <w:color w:val="FCB164"/>
        </w:rPr>
        <w:t xml:space="preserve">jatkuvaa likviditeettiä, </w:t>
      </w:r>
      <w:r>
        <w:rPr>
          <w:color w:val="796EE6"/>
        </w:rPr>
        <w:t xml:space="preserve">mikä </w:t>
      </w:r>
      <w:r>
        <w:rPr>
          <w:color w:val="FCB164"/>
        </w:rPr>
        <w:t xml:space="preserve">olisi hyväksi joukkovelkakirjalainoille ja huono asia osakkeille</w:t>
      </w:r>
      <w:r>
        <w:t xml:space="preserve">. </w:t>
      </w:r>
      <w:r>
        <w:t xml:space="preserve">Merkittävin markkina-aktiviteetti: </w:t>
      </w:r>
      <w:r>
        <w:rPr>
          <w:color w:val="000D2C"/>
        </w:rPr>
        <w:t xml:space="preserve">Osakekurssit </w:t>
      </w:r>
      <w:r>
        <w:t xml:space="preserve">nousivat kevyessä kaupankäynnissä. </w:t>
      </w:r>
      <w:r>
        <w:rPr>
          <w:color w:val="9E8317"/>
        </w:rPr>
        <w:t xml:space="preserve">New Yorkin pörssissä </w:t>
      </w:r>
      <w:r>
        <w:t xml:space="preserve">laskussa olevien papereiden </w:t>
      </w:r>
      <w:r>
        <w:t xml:space="preserve">määrä oli </w:t>
      </w:r>
      <w:r>
        <w:t xml:space="preserve">kuitenkin </w:t>
      </w:r>
      <w:r>
        <w:t xml:space="preserve">774-684, ja laajemmat markkinaindeksit pysyivät lähes ennallaan. Joukkovelkakirjojen hinnat nousivat. </w:t>
      </w:r>
      <w:r>
        <w:rPr>
          <w:color w:val="53495F"/>
        </w:rPr>
        <w:t xml:space="preserve">Vertailukohteena oleva 30 vuoden valtion joukkovelkakirjalaina </w:t>
      </w:r>
      <w:r>
        <w:t xml:space="preserve">nousi noin kahdeksasosan eli noin 1,25 dollaria jokaista 1 000 dollarin nimellisarvoa kohden. </w:t>
      </w:r>
      <w:r>
        <w:rPr>
          <w:color w:val="53495F"/>
        </w:rPr>
        <w:t xml:space="preserve">Kyseisen liikkeeseenlaskun </w:t>
      </w:r>
      <w:r>
        <w:t xml:space="preserve">tuotto </w:t>
      </w:r>
      <w:r>
        <w:t xml:space="preserve">laski 7,92 prosenttiin. </w:t>
      </w:r>
      <w:r>
        <w:rPr>
          <w:color w:val="04640D"/>
        </w:rPr>
        <w:t xml:space="preserve">Dollari </w:t>
      </w:r>
      <w:r>
        <w:t xml:space="preserve">vahvistui. Iltapäivän kaupankäynnissä </w:t>
      </w:r>
      <w:r>
        <w:rPr>
          <w:color w:val="9E8317"/>
        </w:rPr>
        <w:t xml:space="preserve">New Yorkissa </w:t>
      </w:r>
      <w:r>
        <w:rPr>
          <w:color w:val="04640D"/>
        </w:rPr>
        <w:t xml:space="preserve">dollari </w:t>
      </w:r>
      <w:r>
        <w:t xml:space="preserve">noteerattiin 18340 markkaan ja 141,90 jeniin, kun se perjantaina oli 18300 markkaa ja 141,65 jeniä. </w:t>
      </w:r>
      <w:r>
        <w:rPr>
          <w:color w:val="00587F"/>
        </w:rPr>
        <w:t xml:space="preserve">Britannian punta, jota painosti Thatcherin hallituksen keskeisten virkamiesten eroaminen </w:t>
      </w:r>
      <w:r>
        <w:rPr>
          <w:color w:val="F95475"/>
        </w:rPr>
        <w:t xml:space="preserve">viime viikolla, </w:t>
      </w:r>
      <w:r>
        <w:t xml:space="preserve">nousi kuitenkin maanantaina 15820 dollariin perjantain 15795 dollarista.</w:t>
      </w:r>
    </w:p>
    <w:p>
      <w:r>
        <w:rPr>
          <w:b/>
        </w:rPr>
        <w:t xml:space="preserve">Asiakirjan numero 226</w:t>
      </w:r>
    </w:p>
    <w:p>
      <w:r>
        <w:rPr>
          <w:b/>
        </w:rPr>
        <w:t xml:space="preserve">Asiakirjan tunniste: wsj0445-001</w:t>
      </w:r>
    </w:p>
    <w:p>
      <w:r>
        <w:t xml:space="preserve">Jos japanilaiset yritykset ovat niin tehokkaita, miksi </w:t>
      </w:r>
      <w:r>
        <w:rPr>
          <w:color w:val="310106"/>
        </w:rPr>
        <w:t xml:space="preserve">Kawasaki-Rikuso Transportation </w:t>
      </w:r>
      <w:r>
        <w:t xml:space="preserve">tarvitsee joskus </w:t>
      </w:r>
      <w:r>
        <w:t xml:space="preserve">viikon vain kertoakseen </w:t>
      </w:r>
      <w:r>
        <w:t xml:space="preserve">asiakkailleen, kuinka nopeasti se voi toimittaa tavarat täältä Osakaan? Miksi </w:t>
      </w:r>
      <w:r>
        <w:rPr>
          <w:color w:val="04640D"/>
        </w:rPr>
        <w:t xml:space="preserve">Japanin pitkäaikaisluottopankilta </w:t>
      </w:r>
      <w:r>
        <w:t xml:space="preserve">kesti viime kevääseen asti </w:t>
      </w:r>
      <w:r>
        <w:t xml:space="preserve">useita päiviä korjata kansainvälisiä liiketoimia koskevien asiakirjojen kirjoitusvirheet? Koska </w:t>
      </w:r>
      <w:r>
        <w:t xml:space="preserve">yrityksiltä puuttuivat </w:t>
      </w:r>
      <w:r>
        <w:rPr>
          <w:color w:val="FEFB0A"/>
        </w:rPr>
        <w:t xml:space="preserve">toimistotietokoneet, joita Yhdysvalloissa </w:t>
      </w:r>
      <w:r>
        <w:rPr>
          <w:color w:val="FEFB0A"/>
        </w:rPr>
        <w:t xml:space="preserve">ja </w:t>
      </w:r>
      <w:r>
        <w:rPr>
          <w:color w:val="00587F"/>
        </w:rPr>
        <w:t xml:space="preserve">Länsi-Euroopassa </w:t>
      </w:r>
      <w:r>
        <w:rPr>
          <w:color w:val="FEFB0A"/>
        </w:rPr>
        <w:t xml:space="preserve">pidetään vakiovarusteina</w:t>
      </w:r>
      <w:r>
        <w:t xml:space="preserve">, </w:t>
      </w:r>
      <w:r>
        <w:rPr>
          <w:color w:val="0BC582"/>
        </w:rPr>
        <w:t xml:space="preserve">japanilaisten huipputekniikkayritysten</w:t>
      </w:r>
      <w:r>
        <w:t xml:space="preserve"> maine on </w:t>
      </w:r>
      <w:r>
        <w:t xml:space="preserve">vain puoliksi totta. </w:t>
      </w:r>
      <w:r>
        <w:rPr>
          <w:color w:val="0BC582"/>
        </w:rPr>
        <w:t xml:space="preserve">Niiden </w:t>
      </w:r>
      <w:r>
        <w:t xml:space="preserve">tehtaat saattavat näyttää Spielbergin elokuvan lavasteilta, mutta </w:t>
      </w:r>
      <w:r>
        <w:rPr>
          <w:color w:val="0BC582"/>
        </w:rPr>
        <w:t xml:space="preserve">niiden </w:t>
      </w:r>
      <w:r>
        <w:t xml:space="preserve">toimistot, joissa on riveittäin kirjanpidon ja laskutoimitusten ääreen kyyristyneitä toimihenkilöitä, muistuttavat enemmänkin Dickensin romaanin kohtauksia. Nyt </w:t>
      </w:r>
      <w:r>
        <w:t xml:space="preserve">henkilökohtaisten tietokoneiden vallankumous on </w:t>
      </w:r>
      <w:r>
        <w:t xml:space="preserve">vihdoin </w:t>
      </w:r>
      <w:r>
        <w:t xml:space="preserve">tulossa </w:t>
      </w:r>
      <w:r>
        <w:rPr>
          <w:color w:val="FEB8C8"/>
        </w:rPr>
        <w:t xml:space="preserve">Japaniin. </w:t>
      </w:r>
      <w:r>
        <w:rPr>
          <w:color w:val="310106"/>
        </w:rPr>
        <w:t xml:space="preserve">Kuljetusyritys Kawasaki-Rikuso </w:t>
      </w:r>
      <w:r>
        <w:t xml:space="preserve">perusti tänä vuonna </w:t>
      </w:r>
      <w:r>
        <w:rPr>
          <w:color w:val="310106"/>
        </w:rPr>
        <w:t xml:space="preserve">oman </w:t>
      </w:r>
      <w:r>
        <w:t xml:space="preserve">ohjelmistokonsernin ja käyttää lähes vuoden voiton kaksinkertaistaakseen </w:t>
      </w:r>
      <w:r>
        <w:t xml:space="preserve">pääkonttorinsa </w:t>
      </w:r>
      <w:r>
        <w:t xml:space="preserve">tietokonepäätteiden määrän. </w:t>
      </w:r>
      <w:r>
        <w:t xml:space="preserve">Huhtikuussa </w:t>
      </w:r>
      <w:r>
        <w:rPr>
          <w:color w:val="04640D"/>
        </w:rPr>
        <w:t xml:space="preserve">Long-Term Credit Bank </w:t>
      </w:r>
      <w:r>
        <w:t xml:space="preserve">yhdisti </w:t>
      </w:r>
      <w:r>
        <w:t xml:space="preserve">Tokiossa olevat tietokoneensa </w:t>
      </w:r>
      <w:r>
        <w:t xml:space="preserve">kolmeen Yhdysvaltain konttoriinsa. Kaiken kaikkiaan </w:t>
      </w:r>
      <w:r>
        <w:rPr>
          <w:color w:val="9E8317"/>
        </w:rPr>
        <w:t xml:space="preserve">henkilökohtaisten tietokoneiden myynti </w:t>
      </w:r>
      <w:r>
        <w:rPr>
          <w:color w:val="01190F"/>
        </w:rPr>
        <w:t xml:space="preserve">Japanissa </w:t>
      </w:r>
      <w:r>
        <w:t xml:space="preserve">vuoden 1989 ensimmäisellä puoliskolla </w:t>
      </w:r>
      <w:r>
        <w:t xml:space="preserve">oli </w:t>
      </w:r>
      <w:r>
        <w:t xml:space="preserve">34 prosenttia suurempi kuin edellisen vuoden vastaavana aikana. </w:t>
      </w:r>
      <w:r>
        <w:t xml:space="preserve">Joidenkin analyytikoiden mukaan henkilökohtaisten tietokoneiden ja työasemien yhteenlaskettu käyttö kasvaa </w:t>
      </w:r>
      <w:r>
        <w:rPr>
          <w:color w:val="FEB8C8"/>
        </w:rPr>
        <w:t xml:space="preserve">Japanissa </w:t>
      </w:r>
      <w:r>
        <w:t xml:space="preserve">jopa 25 prosenttia vuodessa </w:t>
      </w:r>
      <w:r>
        <w:t xml:space="preserve">seuraavien viiden vuoden aikana, kun se Yhdysvalloissa on </w:t>
      </w:r>
      <w:r>
        <w:t xml:space="preserve">noin 10 prosenttia. Työvoimapula ja kova kilpailupaine tehokkuuden parantamiseksi saavat </w:t>
      </w:r>
      <w:r>
        <w:rPr>
          <w:color w:val="847D81"/>
        </w:rPr>
        <w:t xml:space="preserve">yhä useammat japanilaiset yritykset </w:t>
      </w:r>
      <w:r>
        <w:t xml:space="preserve">päättelemään, </w:t>
      </w:r>
      <w:r>
        <w:t xml:space="preserve">ettei niillä ole muuta vaihtoehtoa. "Meillä on </w:t>
      </w:r>
      <w:r>
        <w:t xml:space="preserve">liikaa ihmisiä kotitoimistoissa", sanoo Japanin johtojärjestön puheenjohtaja Yoshio Hatakeyama. "Tuottavuus on suhteellisen alhainen japanilaisissa toimistoissa." Kun </w:t>
      </w:r>
      <w:r>
        <w:rPr>
          <w:color w:val="B70639"/>
        </w:rPr>
        <w:t xml:space="preserve">japanilaiset yritykset monilla aloilla - raskaasta teollisuudesta arvopapereihin </w:t>
      </w:r>
      <w:r>
        <w:t xml:space="preserve">- kasvattavat </w:t>
      </w:r>
      <w:r>
        <w:t xml:space="preserve">markkinaosuuttaan </w:t>
      </w:r>
      <w:r>
        <w:t xml:space="preserve">maailmanlaajuisesti, </w:t>
      </w:r>
      <w:r>
        <w:rPr>
          <w:color w:val="703B01"/>
        </w:rPr>
        <w:t xml:space="preserve">mahdollisuus </w:t>
      </w:r>
      <w:r>
        <w:rPr>
          <w:color w:val="F7F1DF"/>
        </w:rPr>
        <w:t xml:space="preserve">entistäkin tehokkaammasta japanilaisesta talousarmeijasta </w:t>
      </w:r>
      <w:r>
        <w:t xml:space="preserve">saattaa </w:t>
      </w:r>
      <w:r>
        <w:t xml:space="preserve">pelottaa </w:t>
      </w:r>
      <w:r>
        <w:rPr>
          <w:color w:val="118B8A"/>
        </w:rPr>
        <w:t xml:space="preserve">ulkomaalaisia. </w:t>
      </w:r>
      <w:r>
        <w:t xml:space="preserve">Se tarjoaa kuitenkin myös mahdollisuuksia, sillä </w:t>
      </w:r>
      <w:r>
        <w:rPr>
          <w:color w:val="4AFEFA"/>
        </w:rPr>
        <w:t xml:space="preserve">amerikkalaisilla on </w:t>
      </w:r>
      <w:r>
        <w:t xml:space="preserve">hyvät mahdollisuudet toimittaa tarvittavat aseet. </w:t>
      </w:r>
      <w:r>
        <w:rPr>
          <w:color w:val="FEB8C8"/>
        </w:rPr>
        <w:t xml:space="preserve">Japani </w:t>
      </w:r>
      <w:r>
        <w:t xml:space="preserve">saattaa olla </w:t>
      </w:r>
      <w:r>
        <w:rPr>
          <w:color w:val="FCB164"/>
        </w:rPr>
        <w:t xml:space="preserve">markkina-alue, </w:t>
      </w:r>
      <w:r>
        <w:rPr>
          <w:color w:val="FCB164"/>
        </w:rPr>
        <w:t xml:space="preserve">jolle ulkopuolisten </w:t>
      </w:r>
      <w:r>
        <w:rPr>
          <w:color w:val="796EE6"/>
        </w:rPr>
        <w:t xml:space="preserve">on vaikea </w:t>
      </w:r>
      <w:r>
        <w:rPr>
          <w:color w:val="FCB164"/>
        </w:rPr>
        <w:t xml:space="preserve">tunkeutua, </w:t>
      </w:r>
      <w:r>
        <w:t xml:space="preserve">ja </w:t>
      </w:r>
      <w:r>
        <w:rPr>
          <w:color w:val="4AFEFA"/>
        </w:rPr>
        <w:t xml:space="preserve">Yhdysvallat </w:t>
      </w:r>
      <w:r>
        <w:t xml:space="preserve">on joissakin teknologioissa toivottomasti jäljessä </w:t>
      </w:r>
      <w:r>
        <w:rPr>
          <w:color w:val="FEB8C8"/>
        </w:rPr>
        <w:t xml:space="preserve">Japanista</w:t>
      </w:r>
      <w:r>
        <w:t xml:space="preserve">. </w:t>
      </w:r>
      <w:r>
        <w:t xml:space="preserve">Mutta ainakin tällä hetkellä </w:t>
      </w:r>
      <w:r>
        <w:rPr>
          <w:color w:val="4AFEFA"/>
        </w:rPr>
        <w:t xml:space="preserve">amerikkalaiset </w:t>
      </w:r>
      <w:r>
        <w:t xml:space="preserve">ovat </w:t>
      </w:r>
      <w:r>
        <w:t xml:space="preserve">paljon parempia tekemään </w:t>
      </w:r>
      <w:r>
        <w:rPr>
          <w:color w:val="000D2C"/>
        </w:rPr>
        <w:t xml:space="preserve">henkilökohtaisia tietokoneita </w:t>
      </w:r>
      <w:r>
        <w:t xml:space="preserve">ja </w:t>
      </w:r>
      <w:r>
        <w:rPr>
          <w:color w:val="61FC03"/>
        </w:rPr>
        <w:t xml:space="preserve">niitä </w:t>
      </w:r>
      <w:r>
        <w:rPr>
          <w:color w:val="53495F"/>
        </w:rPr>
        <w:t xml:space="preserve">ohjaavia </w:t>
      </w:r>
      <w:r>
        <w:rPr>
          <w:color w:val="53495F"/>
        </w:rPr>
        <w:t xml:space="preserve">ohjelmistoja</w:t>
      </w:r>
      <w:r>
        <w:t xml:space="preserve">. </w:t>
      </w:r>
      <w:r>
        <w:rPr>
          <w:color w:val="FEB8C8"/>
        </w:rPr>
        <w:t xml:space="preserve">Japanissa</w:t>
      </w:r>
      <w:r>
        <w:t xml:space="preserve"> myymisestä on keskusteltu vuosia, mutta </w:t>
      </w:r>
      <w:r>
        <w:t xml:space="preserve">yhä useammat amerikkalaisyritykset suuntaavat </w:t>
      </w:r>
      <w:r>
        <w:rPr>
          <w:color w:val="FEB8C8"/>
        </w:rPr>
        <w:t xml:space="preserve">sinne. </w:t>
      </w:r>
      <w:r>
        <w:rPr>
          <w:color w:val="5D9608"/>
        </w:rPr>
        <w:t xml:space="preserve">Apple Computer Inc. </w:t>
      </w:r>
      <w:r>
        <w:t xml:space="preserve">on kaksinkertaistanut työvoimansa </w:t>
      </w:r>
      <w:r>
        <w:rPr>
          <w:color w:val="FEB8C8"/>
        </w:rPr>
        <w:t xml:space="preserve">siellä </w:t>
      </w:r>
      <w:r>
        <w:t xml:space="preserve">viime vuoden aikana. </w:t>
      </w:r>
      <w:r>
        <w:rPr>
          <w:color w:val="DE98FD"/>
        </w:rPr>
        <w:t xml:space="preserve">Lotus Development Corp. </w:t>
      </w:r>
      <w:r>
        <w:t xml:space="preserve">on lyhentänyt Yhdysvalloissa ja </w:t>
      </w:r>
      <w:r>
        <w:rPr>
          <w:color w:val="FEB8C8"/>
        </w:rPr>
        <w:t xml:space="preserve">Japanissa</w:t>
      </w:r>
      <w:r>
        <w:t xml:space="preserve"> tapahtuvien </w:t>
      </w:r>
      <w:r>
        <w:t xml:space="preserve">tuotelanseerausten välistä viivettä </w:t>
      </w:r>
      <w:r>
        <w:t xml:space="preserve">kolmesta vuodesta kuuteen kuukauteen. </w:t>
      </w:r>
      <w:r>
        <w:rPr>
          <w:color w:val="98A088"/>
        </w:rPr>
        <w:t xml:space="preserve">Ungermann-Bass Inc:</w:t>
      </w:r>
      <w:r>
        <w:t xml:space="preserve">llä on </w:t>
      </w:r>
      <w:r>
        <w:rPr>
          <w:color w:val="FEB8C8"/>
        </w:rPr>
        <w:t xml:space="preserve">Japanissa</w:t>
      </w:r>
      <w:r>
        <w:t xml:space="preserve"> suurempi osuus tietokoneverkkojen markkinoista </w:t>
      </w:r>
      <w:r>
        <w:t xml:space="preserve">kuin kotimaassaan. </w:t>
      </w:r>
      <w:r>
        <w:rPr>
          <w:color w:val="FEB8C8"/>
        </w:rPr>
        <w:t xml:space="preserve">Japanilaisilla on </w:t>
      </w:r>
      <w:r>
        <w:t xml:space="preserve">kuitenkin vielä paljon tekemistä.</w:t>
      </w:r>
      <w:r>
        <w:t xml:space="preserve"> Yksi ulkomaankauppa- ja teollisuusministeriön ja tietoteollisuusviraston (Information Industry Bureau) toimisto, joka on tärkein tietokoneteollisuutta valvova virasto, on tyypillinen. "Personal Computer" -vuosikirjat ovat rivissä lähes jokaisella pöydällä, ja Nikkei Computer -lehden aasinkorvaiset kappaleet on tungettu lehtitelineisiin. Kahden tusinan virkailijan ja sihteerin joukossa on kuitenkin vain yksi varsinainen henkilökohtainen tietokone. Henkilökohtaisten tietokoneiden myynti </w:t>
      </w:r>
      <w:r>
        <w:t xml:space="preserve">on kasvanut </w:t>
      </w:r>
      <w:r>
        <w:rPr>
          <w:color w:val="4AFEFA"/>
        </w:rPr>
        <w:t xml:space="preserve">Amerikassa </w:t>
      </w:r>
      <w:r>
        <w:t xml:space="preserve">keskimäärin 25 prosenttia vuodessa vuodesta 1984 lähtien ja </w:t>
      </w:r>
      <w:r>
        <w:rPr>
          <w:color w:val="4F584E"/>
        </w:rPr>
        <w:t xml:space="preserve">Länsi-Euroopassa </w:t>
      </w:r>
      <w:r>
        <w:t xml:space="preserve">hämmästyttävät 40 prosenttia, </w:t>
      </w:r>
      <w:r>
        <w:t xml:space="preserve">kun </w:t>
      </w:r>
      <w:r>
        <w:t xml:space="preserve">taas </w:t>
      </w:r>
      <w:r>
        <w:rPr>
          <w:color w:val="FEB8C8"/>
        </w:rPr>
        <w:t xml:space="preserve">Japanissa</w:t>
      </w:r>
      <w:r>
        <w:t xml:space="preserve"> myynti </w:t>
      </w:r>
      <w:r>
        <w:t xml:space="preserve">on pysynyt ennallaan suurimman osan tästä ajasta. </w:t>
      </w:r>
      <w:r>
        <w:rPr>
          <w:color w:val="248AD0"/>
        </w:rPr>
        <w:t xml:space="preserve">Japanilaiset virkamiehet </w:t>
      </w:r>
      <w:r>
        <w:t xml:space="preserve">käyttävät </w:t>
      </w:r>
      <w:r>
        <w:rPr>
          <w:color w:val="5C5300"/>
        </w:rPr>
        <w:t xml:space="preserve">tietokoneita </w:t>
      </w:r>
      <w:r>
        <w:t xml:space="preserve">kaksi kertaa useammin kuin </w:t>
      </w:r>
      <w:r>
        <w:t xml:space="preserve">eurooppalaiset </w:t>
      </w:r>
      <w:r>
        <w:rPr>
          <w:color w:val="248AD0"/>
        </w:rPr>
        <w:t xml:space="preserve">virkamiehet </w:t>
      </w:r>
      <w:r>
        <w:t xml:space="preserve">ja kolme kertaa harvemmin kuin amerikkalaiset. Lisäksi </w:t>
      </w:r>
      <w:r>
        <w:rPr>
          <w:color w:val="9F6551"/>
        </w:rPr>
        <w:t xml:space="preserve">japanilaiset toimistot </w:t>
      </w:r>
      <w:r>
        <w:t xml:space="preserve">käyttävät tietokoneita yleensä </w:t>
      </w:r>
      <w:r>
        <w:t xml:space="preserve">vähemmän tehokkaasti kuin amerikkalaiset toimistot. </w:t>
      </w:r>
      <w:r>
        <w:rPr>
          <w:color w:val="4AFEFA"/>
        </w:rPr>
        <w:t xml:space="preserve">Yhdysvalloissa </w:t>
      </w:r>
      <w:r>
        <w:rPr>
          <w:color w:val="BCFEC6"/>
        </w:rPr>
        <w:t xml:space="preserve">henkilökohtaiset tietokoneet ovat </w:t>
      </w:r>
      <w:r>
        <w:t xml:space="preserve">usein monitoimisia ja yhteydessä </w:t>
      </w:r>
      <w:r>
        <w:t xml:space="preserve">suureen verkkoon. </w:t>
      </w:r>
      <w:r>
        <w:rPr>
          <w:color w:val="FEB8C8"/>
        </w:rPr>
        <w:t xml:space="preserve">Japanissa </w:t>
      </w:r>
      <w:r>
        <w:rPr>
          <w:color w:val="932C70"/>
        </w:rPr>
        <w:t xml:space="preserve">monet pöytätietokoneet </w:t>
      </w:r>
      <w:r>
        <w:t xml:space="preserve">on </w:t>
      </w:r>
      <w:r>
        <w:t xml:space="preserve">rajoitettu yhteen toimintoon, eivätkä ne voi kommunikoida muiden koneiden kanssa. </w:t>
      </w:r>
      <w:r>
        <w:rPr>
          <w:color w:val="2B1B04"/>
        </w:rPr>
        <w:t xml:space="preserve">Esimerkiksi </w:t>
      </w:r>
      <w:r>
        <w:rPr>
          <w:color w:val="B5AFC4"/>
        </w:rPr>
        <w:t xml:space="preserve">Nomura Securitiesin markkinasuunnittelun ja myynnin tukitoimistossa </w:t>
      </w:r>
      <w:r>
        <w:rPr>
          <w:color w:val="2B1B04"/>
        </w:rPr>
        <w:t xml:space="preserve">on </w:t>
      </w:r>
      <w:r>
        <w:rPr>
          <w:color w:val="C2A393"/>
        </w:rPr>
        <w:t xml:space="preserve">yli 30 tietokonetta </w:t>
      </w:r>
      <w:r>
        <w:rPr>
          <w:color w:val="D4C67A"/>
        </w:rPr>
        <w:t xml:space="preserve">60 työntekijää </w:t>
      </w:r>
      <w:r>
        <w:rPr>
          <w:color w:val="D4C67A"/>
        </w:rPr>
        <w:t xml:space="preserve">kohden, </w:t>
      </w:r>
      <w:r>
        <w:t xml:space="preserve">mikä </w:t>
      </w:r>
      <w:r>
        <w:rPr>
          <w:color w:val="2B1B04"/>
        </w:rPr>
        <w:t xml:space="preserve">on </w:t>
      </w:r>
      <w:r>
        <w:t xml:space="preserve">kunnioitettava suhde. </w:t>
      </w:r>
      <w:r>
        <w:rPr>
          <w:color w:val="0232FD"/>
        </w:rPr>
        <w:t xml:space="preserve">Koneet </w:t>
      </w:r>
      <w:r>
        <w:t xml:space="preserve">eivät kuitenkaan ole </w:t>
      </w:r>
      <w:r>
        <w:rPr>
          <w:color w:val="6A3A35"/>
        </w:rPr>
        <w:t xml:space="preserve">työntekijöiden</w:t>
      </w:r>
      <w:r>
        <w:t xml:space="preserve"> työpöydillä</w:t>
      </w:r>
      <w:r>
        <w:t xml:space="preserve">, vaan ne ovat levittäytyneet suuren toimiston ympärille. Osa koneista tuottaa kaavioita esityksiä varten. Toiset analysoivat tietoja. Siirtääkseen tietoja toisesta toiseen </w:t>
      </w:r>
      <w:r>
        <w:rPr>
          <w:color w:val="BA6801"/>
        </w:rPr>
        <w:t xml:space="preserve">työntekijät </w:t>
      </w:r>
      <w:r>
        <w:t xml:space="preserve">ottavat </w:t>
      </w:r>
      <w:r>
        <w:t xml:space="preserve">tulosteita ja syöttävät tiedot manuaalisesti. He käyttävät faksilaitetta kaavioiden lähettämiseen sivukonttoreihin. Samaan aikaan uuden Fujitsu-päätteen vieressä istuva nainen kirjoittaa </w:t>
      </w:r>
      <w:r>
        <w:rPr>
          <w:color w:val="168E5C"/>
        </w:rPr>
        <w:t xml:space="preserve">pörssitietoja </w:t>
      </w:r>
      <w:r>
        <w:t xml:space="preserve">taulukkoon </w:t>
      </w:r>
      <w:r>
        <w:t xml:space="preserve">lyijykynällä ja laskee </w:t>
      </w:r>
      <w:r>
        <w:rPr>
          <w:color w:val="168E5C"/>
        </w:rPr>
        <w:t xml:space="preserve">ne</w:t>
      </w:r>
      <w:r>
        <w:t xml:space="preserve"> yhteen </w:t>
      </w:r>
      <w:r>
        <w:t xml:space="preserve">taskulaskimella. Tehokkaassa järjestelyssä kaikki nämä tehtävät voitaisiin suorittaa samalla henkilökohtaisella tietokoneella. </w:t>
      </w:r>
      <w:r>
        <w:rPr>
          <w:color w:val="DE98FD"/>
        </w:rPr>
        <w:t xml:space="preserve">Lotuksen mukaan </w:t>
      </w:r>
      <w:r>
        <w:t xml:space="preserve">yli puolet Yhdysvalloissa myydyistä tietokoneohjelmistoista on </w:t>
      </w:r>
      <w:r>
        <w:rPr>
          <w:color w:val="16C0D0"/>
        </w:rPr>
        <w:t xml:space="preserve">taulukkolaskentaa tai tietokanta-analyysiä varten</w:t>
      </w:r>
      <w:r>
        <w:t xml:space="preserve">. </w:t>
      </w:r>
      <w:r>
        <w:rPr>
          <w:color w:val="FEB8C8"/>
        </w:rPr>
        <w:t xml:space="preserve">Japanissa </w:t>
      </w:r>
      <w:r>
        <w:rPr>
          <w:color w:val="16C0D0"/>
        </w:rPr>
        <w:t xml:space="preserve">nämä toiminnot </w:t>
      </w:r>
      <w:r>
        <w:t xml:space="preserve">kattavat vain noin kolmanneksen ohjelmistomarkkinoista. </w:t>
      </w:r>
      <w:r>
        <w:rPr>
          <w:color w:val="C62100"/>
        </w:rPr>
        <w:t xml:space="preserve">Pelkät tekstinkäsittelykoneet, jotka </w:t>
      </w:r>
      <w:r>
        <w:rPr>
          <w:color w:val="014347"/>
        </w:rPr>
        <w:t xml:space="preserve">ovat </w:t>
      </w:r>
      <w:r>
        <w:rPr>
          <w:color w:val="C62100"/>
        </w:rPr>
        <w:t xml:space="preserve">lähes kadonneet Yhdysvalloista, </w:t>
      </w:r>
      <w:r>
        <w:t xml:space="preserve">ovat </w:t>
      </w:r>
      <w:r>
        <w:rPr>
          <w:color w:val="FEB8C8"/>
        </w:rPr>
        <w:t xml:space="preserve">Japanissa </w:t>
      </w:r>
      <w:r>
        <w:t xml:space="preserve">edelleen </w:t>
      </w:r>
      <w:r>
        <w:t xml:space="preserve">yleisempiä kuin henkilökohtaiset tietokoneet. Yhdysvalloissa viidesosa toimistotietokoneista on liitetty johonkin verkkoon. </w:t>
      </w:r>
      <w:r>
        <w:rPr>
          <w:color w:val="FEB8C8"/>
        </w:rPr>
        <w:t xml:space="preserve">Japanissa </w:t>
      </w:r>
      <w:r>
        <w:rPr>
          <w:color w:val="233809"/>
        </w:rPr>
        <w:t xml:space="preserve">noin 1 % </w:t>
      </w:r>
      <w:r>
        <w:t xml:space="preserve">on kytketty</w:t>
      </w:r>
      <w:r>
        <w:t xml:space="preserve">. "</w:t>
      </w:r>
      <w:r>
        <w:rPr>
          <w:color w:val="FEB8C8"/>
        </w:rPr>
        <w:t xml:space="preserve">Täällä </w:t>
      </w:r>
      <w:r>
        <w:t xml:space="preserve">tietokoneita käytetään tiedonkeruuseen", sanoo </w:t>
      </w:r>
      <w:r>
        <w:rPr>
          <w:color w:val="42083B"/>
        </w:rPr>
        <w:t xml:space="preserve">Roger J. Boisvert, </w:t>
      </w:r>
      <w:r>
        <w:rPr>
          <w:color w:val="82785D"/>
        </w:rPr>
        <w:t xml:space="preserve">joka </w:t>
      </w:r>
      <w:r>
        <w:rPr>
          <w:color w:val="42083B"/>
        </w:rPr>
        <w:t xml:space="preserve">johtaa McKinsey &amp; Co:n Tokion toimiston integroitua teknologiaryhmää</w:t>
      </w:r>
      <w:r>
        <w:t xml:space="preserve">. </w:t>
      </w:r>
      <w:r>
        <w:t xml:space="preserve">Hän sanoo, että </w:t>
      </w:r>
      <w:r>
        <w:rPr>
          <w:color w:val="023087"/>
        </w:rPr>
        <w:t xml:space="preserve">jotkin japanilaiset toiminnot, kuten pörssitilat</w:t>
      </w:r>
      <w:r>
        <w:t xml:space="preserve">, saattavat olla edellä yhdysvaltalaisia </w:t>
      </w:r>
      <w:r>
        <w:t xml:space="preserve">kollegoitaan, mutta "periaatteessa </w:t>
      </w:r>
      <w:r>
        <w:rPr>
          <w:color w:val="FEB8C8"/>
        </w:rPr>
        <w:t xml:space="preserve">Japanissa </w:t>
      </w:r>
      <w:r>
        <w:t xml:space="preserve">ei juurikaan analysoida tietokoneita." </w:t>
      </w:r>
      <w:r>
        <w:t xml:space="preserve">Tietokoneiden ostaminen ei tietenkään aina ratkaise ongelmia; </w:t>
      </w:r>
      <w:r>
        <w:rPr>
          <w:color w:val="B7DAD2"/>
        </w:rPr>
        <w:t xml:space="preserve">monet yhdysvaltalaiset yritykset </w:t>
      </w:r>
      <w:r>
        <w:t xml:space="preserve">ovat tehneet virheitä ostamalla </w:t>
      </w:r>
      <w:r>
        <w:rPr>
          <w:color w:val="196956"/>
        </w:rPr>
        <w:t xml:space="preserve">teknologiaa, jota </w:t>
      </w:r>
      <w:r>
        <w:rPr>
          <w:color w:val="8C41BB"/>
        </w:rPr>
        <w:t xml:space="preserve">ne </w:t>
      </w:r>
      <w:r>
        <w:rPr>
          <w:color w:val="196956"/>
        </w:rPr>
        <w:t xml:space="preserve">eivät ole ymmärtäneet</w:t>
      </w:r>
      <w:r>
        <w:t xml:space="preserve">. </w:t>
      </w:r>
      <w:r>
        <w:t xml:space="preserve">Terve skeptisyys on kuitenkin vain pieni syy siihen, että </w:t>
      </w:r>
      <w:r>
        <w:rPr>
          <w:color w:val="FEB8C8"/>
        </w:rPr>
        <w:t xml:space="preserve">Japani on </w:t>
      </w:r>
      <w:r>
        <w:t xml:space="preserve">jäänyt jälkeen </w:t>
      </w:r>
      <w:r>
        <w:t xml:space="preserve">henkilökohtaisten tietokoneiden alalla. Erilaiset kulttuuriset ja taloudelliset voimat ovat tukahduttaneet kysyntää. Koska Japanin "aakkoset" ovat niin valtavat, </w:t>
      </w:r>
      <w:r>
        <w:rPr>
          <w:color w:val="FEB8C8"/>
        </w:rPr>
        <w:t xml:space="preserve">Japanissa </w:t>
      </w:r>
      <w:r>
        <w:t xml:space="preserve">ei ole käytetty </w:t>
      </w:r>
      <w:r>
        <w:t xml:space="preserve">kirjoituskoneita, joten "näppäimistöallergia" on edelleen yleinen vaiva erityisesti iäkkäiden työntekijöiden keskuudessa. "Minulla ei ole aiempaa kokemusta näin monimutkaisesta koneesta", </w:t>
      </w:r>
      <w:r>
        <w:rPr>
          <w:color w:val="ECEDFE"/>
        </w:rPr>
        <w:t xml:space="preserve">Japan Air Linesin varatoimitusjohtaja Matsuo Toshimitsu, 66, </w:t>
      </w:r>
      <w:r>
        <w:t xml:space="preserve">selittää </w:t>
      </w:r>
      <w:r>
        <w:t xml:space="preserve">haluttomuuttaan ottaa </w:t>
      </w:r>
      <w:r>
        <w:t xml:space="preserve">terminaali </w:t>
      </w:r>
      <w:r>
        <w:t xml:space="preserve">vastaan </w:t>
      </w:r>
      <w:r>
        <w:rPr>
          <w:color w:val="ECEDFE"/>
        </w:rPr>
        <w:t xml:space="preserve">toimistossaan </w:t>
      </w:r>
      <w:r>
        <w:t xml:space="preserve">tänä kesänä. </w:t>
      </w:r>
      <w:r>
        <w:rPr>
          <w:color w:val="2B2D32"/>
        </w:rPr>
        <w:t xml:space="preserve">Useimmilla amerikkalaisilla työntekijöillä </w:t>
      </w:r>
      <w:r>
        <w:t xml:space="preserve">on </w:t>
      </w:r>
      <w:r>
        <w:rPr>
          <w:color w:val="2B2D32"/>
        </w:rPr>
        <w:t xml:space="preserve">omat </w:t>
      </w:r>
      <w:r>
        <w:t xml:space="preserve">yksityiset tilansa, kun taas </w:t>
      </w:r>
      <w:r>
        <w:rPr>
          <w:color w:val="94C661"/>
        </w:rPr>
        <w:t xml:space="preserve">japanilaisilla "yritysten rivijäsenillä" on </w:t>
      </w:r>
      <w:r>
        <w:t xml:space="preserve">tapana jakaa suuria yhteisiä työpöytiä ja luottaa vahvasti vanhanaikaisiin henkilökohtaisiin kontakteihin. </w:t>
      </w:r>
      <w:r>
        <w:rPr>
          <w:color w:val="F8907D"/>
        </w:rPr>
        <w:t xml:space="preserve">Japanilaiset huippujohtajat </w:t>
      </w:r>
      <w:r>
        <w:t xml:space="preserve">tekevät päätöksiä usein </w:t>
      </w:r>
      <w:r>
        <w:t xml:space="preserve">konsensukseen ja henkilökohtaisiin suhteisiin perustuen eivätkä niinkään monimutkaisiin taloussuunnitelmiin ja näyttäviin esityksiin. Japanilaisessa johtamisjärjestelmässä on lisäksi vaikea ottaa käyttöön </w:t>
      </w:r>
      <w:r>
        <w:t xml:space="preserve">yhtä ainoaa integroitua tietokonejärjestelmää </w:t>
      </w:r>
      <w:r>
        <w:rPr>
          <w:color w:val="895E6B"/>
        </w:rPr>
        <w:t xml:space="preserve">koko yrityksessä. Lisäksi </w:t>
      </w:r>
      <w:r>
        <w:t xml:space="preserve">japanin kieltä käsittelevä tietokone tarvitsee valtavasti muistia ja hyvän prosessorin, ja </w:t>
      </w:r>
      <w:r>
        <w:rPr>
          <w:color w:val="788E95"/>
        </w:rPr>
        <w:t xml:space="preserve">näytön ja tulostimen </w:t>
      </w:r>
      <w:r>
        <w:t xml:space="preserve">resoluutio on oltava paljon parempi, jotta monimutkaiset symbolit voidaan näyttää tarkasti. Viime aikoihin asti suurin osa tarvittavasta teknologiasta ei ollut saatavilla tai se oli ainakin liian kallista. Eräät analyytikot arvioivat, että </w:t>
      </w:r>
      <w:r>
        <w:rPr>
          <w:color w:val="FB6AB8"/>
        </w:rPr>
        <w:t xml:space="preserve">keskimääräinen henkilökohtainen tietokone </w:t>
      </w:r>
      <w:r>
        <w:t xml:space="preserve">maksaa </w:t>
      </w:r>
      <w:r>
        <w:rPr>
          <w:color w:val="FEB8C8"/>
        </w:rPr>
        <w:t xml:space="preserve">Japanissa </w:t>
      </w:r>
      <w:r>
        <w:t xml:space="preserve">noin 50 prosenttia enemmän kuin Yhdysvalloissa. Monimutkainen kieli ei kuitenkaan ole ainoa syy. Viime vuosikymmenellä </w:t>
      </w:r>
      <w:r>
        <w:rPr>
          <w:color w:val="DB1474"/>
        </w:rPr>
        <w:t xml:space="preserve">NEC Corp. </w:t>
      </w:r>
      <w:r>
        <w:t xml:space="preserve">omisti yli puolet </w:t>
      </w:r>
      <w:r>
        <w:rPr>
          <w:color w:val="576094"/>
        </w:rPr>
        <w:t xml:space="preserve">Japanin henkilökohtaisten tietokoneiden markkinoista </w:t>
      </w:r>
      <w:r>
        <w:t xml:space="preserve">ja hallitsi </w:t>
      </w:r>
      <w:r>
        <w:rPr>
          <w:color w:val="576094"/>
        </w:rPr>
        <w:t xml:space="preserve">niitä </w:t>
      </w:r>
      <w:r>
        <w:t xml:space="preserve">lähes monopoliasemassa. Paikallinen tietokoneteollisuus on tehoton, koska kilpailu on vähäistä. Yhdysvaltain markkinoita hallitsee myös yksi </w:t>
      </w:r>
      <w:r>
        <w:rPr>
          <w:color w:val="8489AE"/>
        </w:rPr>
        <w:t xml:space="preserve">jättiläinen, International Business Machines Corp (IBM</w:t>
      </w:r>
      <w:r>
        <w:t xml:space="preserve">). </w:t>
      </w:r>
      <w:r>
        <w:rPr>
          <w:color w:val="8489AE"/>
        </w:rPr>
        <w:t xml:space="preserve">IBM </w:t>
      </w:r>
      <w:r>
        <w:t xml:space="preserve">tarjosi </w:t>
      </w:r>
      <w:r>
        <w:t xml:space="preserve">kuitenkin </w:t>
      </w:r>
      <w:r>
        <w:t xml:space="preserve">hyvin pian </w:t>
      </w:r>
      <w:r>
        <w:rPr>
          <w:color w:val="FBC206"/>
        </w:rPr>
        <w:t xml:space="preserve">perusratkaisunsa </w:t>
      </w:r>
      <w:r>
        <w:rPr>
          <w:color w:val="6EAB9B"/>
        </w:rPr>
        <w:t xml:space="preserve">kaikille, jotka </w:t>
      </w:r>
      <w:r>
        <w:rPr>
          <w:color w:val="F2CDFE"/>
        </w:rPr>
        <w:t xml:space="preserve">halusivat </w:t>
      </w:r>
      <w:r>
        <w:rPr>
          <w:color w:val="645341"/>
        </w:rPr>
        <w:t xml:space="preserve">kopioida </w:t>
      </w:r>
      <w:r>
        <w:rPr>
          <w:color w:val="760035"/>
        </w:rPr>
        <w:t xml:space="preserve">sen</w:t>
      </w:r>
      <w:r>
        <w:t xml:space="preserve">. </w:t>
      </w:r>
      <w:r>
        <w:rPr>
          <w:color w:val="647A41"/>
        </w:rPr>
        <w:t xml:space="preserve">Kymmenet pienet yritykset </w:t>
      </w:r>
      <w:r>
        <w:rPr>
          <w:color w:val="647A41"/>
        </w:rPr>
        <w:t xml:space="preserve">tekivät </w:t>
      </w:r>
      <w:r>
        <w:rPr>
          <w:color w:val="496E76"/>
        </w:rPr>
        <w:t xml:space="preserve">niin </w:t>
      </w:r>
      <w:r>
        <w:t xml:space="preserve">ja </w:t>
      </w:r>
      <w:r>
        <w:rPr>
          <w:color w:val="F9D7CD"/>
        </w:rPr>
        <w:t xml:space="preserve">loivat nopeasti </w:t>
      </w:r>
      <w:r>
        <w:rPr>
          <w:color w:val="876128"/>
        </w:rPr>
        <w:t xml:space="preserve">vakiomuotoisen käyttöjärjestelmän</w:t>
      </w:r>
      <w:r>
        <w:t xml:space="preserve">. </w:t>
      </w:r>
      <w:r>
        <w:rPr>
          <w:color w:val="F9D7CD"/>
        </w:rPr>
        <w:t xml:space="preserve">Tämä </w:t>
      </w:r>
      <w:r>
        <w:t xml:space="preserve">edisti kilpailua ja kasvua, antoi </w:t>
      </w:r>
      <w:r>
        <w:rPr>
          <w:color w:val="A1A711"/>
        </w:rPr>
        <w:t xml:space="preserve">käyttäjille </w:t>
      </w:r>
      <w:r>
        <w:t xml:space="preserve">mahdollisuuden vaihtaa ja yhdistellä </w:t>
      </w:r>
      <w:r>
        <w:rPr>
          <w:color w:val="01FB92"/>
        </w:rPr>
        <w:t xml:space="preserve">tuotemerkkejä </w:t>
      </w:r>
      <w:r>
        <w:t xml:space="preserve">helposti </w:t>
      </w:r>
      <w:r>
        <w:t xml:space="preserve">ja lisäsi </w:t>
      </w:r>
      <w:r>
        <w:rPr>
          <w:color w:val="FD0F31"/>
        </w:rPr>
        <w:t xml:space="preserve">ohjelmistoyritysten </w:t>
      </w:r>
      <w:r>
        <w:t xml:space="preserve">kiinnostusta </w:t>
      </w:r>
      <w:r>
        <w:t xml:space="preserve">kirjoittaa </w:t>
      </w:r>
      <w:r>
        <w:rPr>
          <w:color w:val="BE8485"/>
        </w:rPr>
        <w:t xml:space="preserve">ohjelmistopaketteja</w:t>
      </w:r>
      <w:r>
        <w:t xml:space="preserve">, koska </w:t>
      </w:r>
      <w:r>
        <w:rPr>
          <w:color w:val="BE8485"/>
        </w:rPr>
        <w:t xml:space="preserve">niitä </w:t>
      </w:r>
      <w:r>
        <w:t xml:space="preserve">voitiin myydä lähes minkä tahansa tietokoneen käyttäjille. Jos </w:t>
      </w:r>
      <w:r>
        <w:rPr>
          <w:color w:val="C660FB"/>
        </w:rPr>
        <w:t xml:space="preserve">musiikkiteollisuudelta puuttui yhteinen standardi</w:t>
      </w:r>
      <w:r>
        <w:t xml:space="preserve">, </w:t>
      </w:r>
      <w:r>
        <w:rPr>
          <w:color w:val="120104"/>
        </w:rPr>
        <w:t xml:space="preserve">Sonyn CD-levyjen </w:t>
      </w:r>
      <w:r>
        <w:t xml:space="preserve">omistajat </w:t>
      </w:r>
      <w:r>
        <w:t xml:space="preserve">saattoivat kuunnella </w:t>
      </w:r>
      <w:r>
        <w:rPr>
          <w:color w:val="120104"/>
        </w:rPr>
        <w:t xml:space="preserve">Sonyn </w:t>
      </w:r>
      <w:r>
        <w:t xml:space="preserve">versiota Madonnan kappaleesta "Like a Prayer" mutta eivät enää Panasonic-soittimelle tehtyä versiota. </w:t>
      </w:r>
      <w:r>
        <w:rPr>
          <w:color w:val="C660FB"/>
        </w:rPr>
        <w:t xml:space="preserve">Tämä on </w:t>
      </w:r>
      <w:r>
        <w:t xml:space="preserve">Japanin tietokoneteollisuuden tilanne. </w:t>
      </w:r>
      <w:r>
        <w:rPr>
          <w:color w:val="DB1474"/>
        </w:rPr>
        <w:t xml:space="preserve">NEC </w:t>
      </w:r>
      <w:r>
        <w:t xml:space="preserve">ei julkaise </w:t>
      </w:r>
      <w:r>
        <w:t xml:space="preserve">koodiaan, ja jokaisella noin kymmenestä valmistajasta on </w:t>
      </w:r>
      <w:r>
        <w:rPr>
          <w:color w:val="D48958"/>
        </w:rPr>
        <w:t xml:space="preserve">oma </w:t>
      </w:r>
      <w:r>
        <w:t xml:space="preserve">käyttöjärjestelmänsä, jotka ovat keskenään yhteensopimattomia. </w:t>
      </w:r>
      <w:r>
        <w:rPr>
          <w:color w:val="8489AE"/>
        </w:rPr>
        <w:t xml:space="preserve">IBM </w:t>
      </w:r>
      <w:r>
        <w:t xml:space="preserve">otti </w:t>
      </w:r>
      <w:r>
        <w:rPr>
          <w:color w:val="C3C1BE"/>
        </w:rPr>
        <w:t xml:space="preserve">standardin </w:t>
      </w:r>
      <w:r>
        <w:t xml:space="preserve">käyttöön yrittäessään pysyä </w:t>
      </w:r>
      <w:r>
        <w:rPr>
          <w:color w:val="5D9608"/>
        </w:rPr>
        <w:t xml:space="preserve">nuoren Apple Computerin </w:t>
      </w:r>
      <w:r>
        <w:t xml:space="preserve">takana, </w:t>
      </w:r>
      <w:r>
        <w:t xml:space="preserve">mutta </w:t>
      </w:r>
      <w:r>
        <w:rPr>
          <w:color w:val="DB1474"/>
        </w:rPr>
        <w:t xml:space="preserve">NEC </w:t>
      </w:r>
      <w:r>
        <w:t xml:space="preserve">oli alusta alkaen edellä, eikä sen tarvinnut kutsua kilpailevia liittolaisia. </w:t>
      </w:r>
      <w:r>
        <w:rPr>
          <w:color w:val="1167D9"/>
        </w:rPr>
        <w:t xml:space="preserve">Samaan aikaan </w:t>
      </w:r>
      <w:r>
        <w:rPr>
          <w:color w:val="9F98F8"/>
        </w:rPr>
        <w:t xml:space="preserve">suuret toimijat </w:t>
      </w:r>
      <w:r>
        <w:rPr>
          <w:color w:val="1167D9"/>
        </w:rPr>
        <w:t xml:space="preserve">eivät edes yrittäneet kopioida </w:t>
      </w:r>
      <w:r>
        <w:rPr>
          <w:color w:val="D19012"/>
        </w:rPr>
        <w:t xml:space="preserve">NEC:n standard</w:t>
      </w:r>
      <w:r>
        <w:rPr>
          <w:color w:val="1167D9"/>
        </w:rPr>
        <w:t xml:space="preserve">ia</w:t>
      </w:r>
      <w:r>
        <w:t xml:space="preserve">. Yritysylpeys ja japanilaisten valmistajien läheiset siteet selittävät osaltaan tämän. </w:t>
      </w:r>
      <w:r>
        <w:rPr>
          <w:color w:val="B7D802"/>
        </w:rPr>
        <w:t xml:space="preserve">Useimmilla kilpailijoilla </w:t>
      </w:r>
      <w:r>
        <w:t xml:space="preserve">"on yhteistyösuhde NEC:n kanssa, usein teknologian ristiinlisensoinnin kautta", totesi Japan Personal Computer Software Association hiljattain. "</w:t>
      </w:r>
      <w:r>
        <w:t xml:space="preserve">Ne epäröivät myydä </w:t>
      </w:r>
      <w:r>
        <w:rPr>
          <w:color w:val="DB1474"/>
        </w:rPr>
        <w:t xml:space="preserve">NEC:n </w:t>
      </w:r>
      <w:r>
        <w:t xml:space="preserve">tuotteiden kanssa yhteensopivia koneita</w:t>
      </w:r>
      <w:r>
        <w:t xml:space="preserve">, koska </w:t>
      </w:r>
      <w:r>
        <w:rPr>
          <w:color w:val="DB1474"/>
        </w:rPr>
        <w:t xml:space="preserve">NEC </w:t>
      </w:r>
      <w:r>
        <w:t xml:space="preserve">ei suosittele </w:t>
      </w:r>
      <w:r>
        <w:rPr>
          <w:color w:val="826392"/>
        </w:rPr>
        <w:t xml:space="preserve">tällaisia koneita </w:t>
      </w:r>
      <w:r>
        <w:t xml:space="preserve">ja </w:t>
      </w:r>
      <w:r>
        <w:rPr>
          <w:color w:val="826392"/>
        </w:rPr>
        <w:t xml:space="preserve">niiden </w:t>
      </w:r>
      <w:r>
        <w:t xml:space="preserve">myyminen vaarantaisi </w:t>
      </w:r>
      <w:r>
        <w:rPr>
          <w:color w:val="5E7A6A"/>
        </w:rPr>
        <w:t xml:space="preserve">niiden </w:t>
      </w:r>
      <w:r>
        <w:t xml:space="preserve">suhteen." Monien analyytikoiden mukaan tuloksena ovat korkeammat hinnat ja satunnaisemmat innovaatiot. </w:t>
      </w:r>
      <w:r>
        <w:rPr>
          <w:color w:val="C3C1BE"/>
        </w:rPr>
        <w:t xml:space="preserve">IBM:n standardia </w:t>
      </w:r>
      <w:r>
        <w:t xml:space="preserve">käyttäviä ohjelmistopaketteja on Yhdysvalloissa saatavilla kymmeniä tuhansia</w:t>
      </w:r>
      <w:r>
        <w:t xml:space="preserve">, mutta vain noin 8 000:n sanotaan olevan kirjoitettu NEC-koneille. Vuosi sitten Japanin Fair Trade Commission varoitti </w:t>
      </w:r>
      <w:r>
        <w:rPr>
          <w:color w:val="DB1474"/>
        </w:rPr>
        <w:t xml:space="preserve">NEC:tä </w:t>
      </w:r>
      <w:r>
        <w:t xml:space="preserve">siitä, että se saattaa rikkoa kilpailulainsäädäntöä estämällä </w:t>
      </w:r>
      <w:r>
        <w:rPr>
          <w:color w:val="B29869"/>
        </w:rPr>
        <w:t xml:space="preserve">vähittäiskauppiaita </w:t>
      </w:r>
      <w:r>
        <w:t xml:space="preserve">tarjoamasta alennuksia. </w:t>
      </w:r>
      <w:r>
        <w:rPr>
          <w:color w:val="FEB8C8"/>
        </w:rPr>
        <w:t xml:space="preserve">Japanissa </w:t>
      </w:r>
      <w:r>
        <w:t xml:space="preserve">"ohjelmistot ovat neljä tai viisi vuotta jäljessä Yhdysvalloista, koska laitteistot ovat neljä tai viisi vuotta jäljessä, koska </w:t>
      </w:r>
      <w:r>
        <w:rPr>
          <w:color w:val="DB1474"/>
        </w:rPr>
        <w:t xml:space="preserve">NEC:llä on </w:t>
      </w:r>
      <w:r>
        <w:t xml:space="preserve">monopoliasema", valittaa </w:t>
      </w:r>
      <w:r>
        <w:rPr>
          <w:color w:val="1D0051"/>
        </w:rPr>
        <w:t xml:space="preserve">Kazuhiko Nishi, yksi Japanin johtavista henkilökohtaisia tietokoneita julkaisevista lehdistä ja ohjelmistoyrityksistä, Ascii Corp:n johtaja</w:t>
      </w:r>
      <w:r>
        <w:t xml:space="preserve">. "Ei ole hintasotia, ei kilpailua." </w:t>
      </w:r>
      <w:r>
        <w:rPr>
          <w:color w:val="76E0C1"/>
        </w:rPr>
        <w:t xml:space="preserve">NEC:n </w:t>
      </w:r>
      <w:r>
        <w:rPr>
          <w:color w:val="8BE7FC"/>
        </w:rPr>
        <w:t xml:space="preserve">tiedottaja </w:t>
      </w:r>
      <w:r>
        <w:t xml:space="preserve">vastaa, että hinnat ovat </w:t>
      </w:r>
      <w:r>
        <w:rPr>
          <w:color w:val="FEB8C8"/>
        </w:rPr>
        <w:t xml:space="preserve">Japanissa </w:t>
      </w:r>
      <w:r>
        <w:t xml:space="preserve">korkeammat, koska </w:t>
      </w:r>
      <w:r>
        <w:rPr>
          <w:color w:val="BACFA7"/>
        </w:rPr>
        <w:t xml:space="preserve">asiakkaat </w:t>
      </w:r>
      <w:r>
        <w:t xml:space="preserve">painottavat laatua ja palvelua enemmän kuin Yhdysvalloissa. </w:t>
      </w:r>
      <w:r>
        <w:t xml:space="preserve">Hän lisää, että jotkin teknologiset innovaatiot ovat jääneet jälkeen yhdysvaltalaisista, koska </w:t>
      </w:r>
      <w:r>
        <w:rPr>
          <w:color w:val="FEB8C8"/>
        </w:rPr>
        <w:t xml:space="preserve">japanilaiset </w:t>
      </w:r>
      <w:r>
        <w:t xml:space="preserve">tuovat edelleen peruskäyttöjärjestelmiä yhdysvaltalaisilta yrityksiltä. Markkinat ovat kuitenkin muuttumassa. Hallitus rahoittaa useita hankkeita henkilökohtaisten tietokoneiden käytön edistämiseksi. Seuraavien kolmen vuoden aikana julkiset koulut saavat 1,5 miljoonaa henkilökohtaista tietokonetta, mikä on 15-kertainen määrä nykyiseen verrattuna. Yksityisellä sektorilla </w:t>
      </w:r>
      <w:r>
        <w:rPr>
          <w:color w:val="11BA09"/>
        </w:rPr>
        <w:t xml:space="preserve">lähes kaikki suuret yritykset </w:t>
      </w:r>
      <w:r>
        <w:t xml:space="preserve">asettavat </w:t>
      </w:r>
      <w:r>
        <w:t xml:space="preserve">selkeät tavoitteet työntekijöiden tietokoneiden käytön lisäämiseksi. </w:t>
      </w:r>
      <w:r>
        <w:rPr>
          <w:color w:val="65407D"/>
        </w:rPr>
        <w:t xml:space="preserve">Toyota Motor Corp:n </w:t>
      </w:r>
      <w:r>
        <w:rPr>
          <w:color w:val="491803"/>
        </w:rPr>
        <w:t xml:space="preserve">Japanin </w:t>
      </w:r>
      <w:r>
        <w:rPr>
          <w:color w:val="462C36"/>
        </w:rPr>
        <w:t xml:space="preserve">myyntikonttoreissa </w:t>
      </w:r>
      <w:r>
        <w:t xml:space="preserve">on kymmenesosa tietokoneiden määrästä työntekijää kohti verrattuna niiden </w:t>
      </w:r>
      <w:r>
        <w:rPr>
          <w:color w:val="F5D2A8"/>
        </w:rPr>
        <w:t xml:space="preserve">omiin yhdysvaltalaisiin </w:t>
      </w:r>
      <w:r>
        <w:rPr>
          <w:color w:val="03422C"/>
        </w:rPr>
        <w:t xml:space="preserve">tytäryhtiöihin, </w:t>
      </w:r>
      <w:r>
        <w:t xml:space="preserve">ja niiden odotetaan kasvavan saman verran seuraavien viiden vuoden aikana. </w:t>
      </w:r>
      <w:r>
        <w:rPr>
          <w:color w:val="72A46E"/>
        </w:rPr>
        <w:t xml:space="preserve">Suuri kosmetiikkayritys Kao Corp. </w:t>
      </w:r>
      <w:r>
        <w:t xml:space="preserve">aikoo poistaa 1 000 toimistotyöntekijän työpaikkaa vuoden kuluessa siirtämällä </w:t>
      </w:r>
      <w:r>
        <w:rPr>
          <w:color w:val="128EAC"/>
        </w:rPr>
        <w:t xml:space="preserve">tietyt työt, kuten luottotietojen käsittelyn, jotka nykyisin </w:t>
      </w:r>
      <w:r>
        <w:rPr>
          <w:color w:val="128EAC"/>
        </w:rPr>
        <w:t xml:space="preserve">tehdään itsenäisesti 22 toimipisteessä, </w:t>
      </w:r>
      <w:r>
        <w:t xml:space="preserve">keskitettyyn tietokoneverkkoon. </w:t>
      </w:r>
      <w:r>
        <w:rPr>
          <w:color w:val="B95C69"/>
        </w:rPr>
        <w:t xml:space="preserve">Kiotossa toimiva Omron Tateishi Electronics Co. </w:t>
      </w:r>
      <w:r>
        <w:t xml:space="preserve">toivoo, että </w:t>
      </w:r>
      <w:r>
        <w:rPr>
          <w:color w:val="C4C8FA"/>
        </w:rPr>
        <w:t xml:space="preserve">sen </w:t>
      </w:r>
      <w:r>
        <w:rPr>
          <w:color w:val="A14D12"/>
        </w:rPr>
        <w:t xml:space="preserve">käyttämien </w:t>
      </w:r>
      <w:r>
        <w:rPr>
          <w:color w:val="A14D12"/>
        </w:rPr>
        <w:t xml:space="preserve">henkilökohtaisten tietokoneiden </w:t>
      </w:r>
      <w:r>
        <w:t xml:space="preserve">määrän kasvattaminen </w:t>
      </w:r>
      <w:r>
        <w:t xml:space="preserve">66:sta 1 000:een helpottaa joitakin tehtäviä ja muuttaa myös </w:t>
      </w:r>
      <w:r>
        <w:rPr>
          <w:color w:val="D3A2C6"/>
        </w:rPr>
        <w:t xml:space="preserve">yrityksen </w:t>
      </w:r>
      <w:r>
        <w:rPr>
          <w:color w:val="372A55"/>
        </w:rPr>
        <w:t xml:space="preserve">toimintatapoja</w:t>
      </w:r>
      <w:r>
        <w:t xml:space="preserve">. </w:t>
      </w:r>
      <w:r>
        <w:t xml:space="preserve">"Johtajat ovat jo pitkään olleet </w:t>
      </w:r>
      <w:r>
        <w:rPr>
          <w:color w:val="719FFA"/>
        </w:rPr>
        <w:t xml:space="preserve">niitä, jotka </w:t>
      </w:r>
      <w:r>
        <w:rPr>
          <w:color w:val="719FFA"/>
        </w:rPr>
        <w:t xml:space="preserve">valvovat </w:t>
      </w:r>
      <w:r>
        <w:rPr>
          <w:color w:val="719FFA"/>
        </w:rPr>
        <w:t xml:space="preserve">alaisiaan varmistaakseen, </w:t>
      </w:r>
      <w:r>
        <w:rPr>
          <w:color w:val="4C5B32"/>
        </w:rPr>
        <w:t xml:space="preserve">että käskyt toteutetaan asianmukaisesti", </w:t>
      </w:r>
      <w:r>
        <w:t xml:space="preserve">tiedottaja sanoo. "</w:t>
      </w:r>
      <w:r>
        <w:rPr>
          <w:color w:val="9DB3B7"/>
        </w:rPr>
        <w:t xml:space="preserve">Uusien johtajien on kuitenkin oltava luovia ja innovatiivisia</w:t>
      </w:r>
      <w:r>
        <w:t xml:space="preserve">... </w:t>
      </w:r>
      <w:r>
        <w:t xml:space="preserve">ja </w:t>
      </w:r>
      <w:r>
        <w:rPr>
          <w:color w:val="9DB3B7"/>
        </w:rPr>
        <w:t xml:space="preserve">sitä varten </w:t>
      </w:r>
      <w:r>
        <w:t xml:space="preserve">heidän on luotava </w:t>
      </w:r>
      <w:r>
        <w:rPr>
          <w:color w:val="B14F8F"/>
        </w:rPr>
        <w:t xml:space="preserve">ympäristö, </w:t>
      </w:r>
      <w:r>
        <w:rPr>
          <w:color w:val="747103"/>
        </w:rPr>
        <w:t xml:space="preserve">jossa </w:t>
      </w:r>
      <w:r>
        <w:rPr>
          <w:color w:val="D26A5B"/>
        </w:rPr>
        <w:t xml:space="preserve">yrityksen </w:t>
      </w:r>
      <w:r>
        <w:rPr>
          <w:color w:val="B14F8F"/>
        </w:rPr>
        <w:t xml:space="preserve">sisäinen ja </w:t>
      </w:r>
      <w:r>
        <w:rPr>
          <w:color w:val="D26A5B"/>
        </w:rPr>
        <w:t xml:space="preserve">ulkopuolinen </w:t>
      </w:r>
      <w:r>
        <w:rPr>
          <w:color w:val="9F816D"/>
        </w:rPr>
        <w:t xml:space="preserve">tieto on </w:t>
      </w:r>
      <w:r>
        <w:rPr>
          <w:color w:val="B14F8F"/>
        </w:rPr>
        <w:t xml:space="preserve">yhtä helposti </w:t>
      </w:r>
      <w:r>
        <w:rPr>
          <w:color w:val="B14F8F"/>
        </w:rPr>
        <w:t xml:space="preserve">saatavilla kuin </w:t>
      </w:r>
      <w:r>
        <w:rPr>
          <w:color w:val="B14F8F"/>
        </w:rPr>
        <w:t xml:space="preserve">jaettavissa.</w:t>
      </w:r>
      <w:r>
        <w:t xml:space="preserve">" </w:t>
      </w:r>
      <w:r>
        <w:t xml:space="preserve">Samaan aikaan </w:t>
      </w:r>
      <w:r>
        <w:rPr>
          <w:color w:val="8B934B"/>
        </w:rPr>
        <w:t xml:space="preserve">useimmat tietokonevalmistajat </w:t>
      </w:r>
      <w:r>
        <w:t xml:space="preserve">kilpailevat nyt uusista asiakkaista. </w:t>
      </w:r>
      <w:r>
        <w:rPr>
          <w:color w:val="F98500"/>
        </w:rPr>
        <w:t xml:space="preserve">Seiko Epson, uusi tulokas alalla</w:t>
      </w:r>
      <w:r>
        <w:t xml:space="preserve">, torjui oikeudelliset haasteet ja aloitti NEC-tietokoneiden kloonien myynnin viime vuonna. Se on vallannut noin 15 prosenttia henkilökohtaisten tietokoneiden vähittäismarkkinoista. </w:t>
      </w:r>
      <w:r>
        <w:rPr>
          <w:color w:val="120104"/>
        </w:rPr>
        <w:t xml:space="preserve">Sony, </w:t>
      </w:r>
      <w:r>
        <w:rPr>
          <w:color w:val="002935"/>
        </w:rPr>
        <w:t xml:space="preserve">joka </w:t>
      </w:r>
      <w:r>
        <w:rPr>
          <w:color w:val="120104"/>
        </w:rPr>
        <w:t xml:space="preserve">vetäytyi väliaikaisesti </w:t>
      </w:r>
      <w:r>
        <w:rPr>
          <w:color w:val="D7F3FE"/>
        </w:rPr>
        <w:t xml:space="preserve">henkilökohtaisten tietokoneiden markkinoilta </w:t>
      </w:r>
      <w:r>
        <w:rPr>
          <w:color w:val="120104"/>
        </w:rPr>
        <w:t xml:space="preserve">kolme vuotta sitten</w:t>
      </w:r>
      <w:r>
        <w:t xml:space="preserve">, aloitti </w:t>
      </w:r>
      <w:r>
        <w:t xml:space="preserve">työasemiensa </w:t>
      </w:r>
      <w:r>
        <w:t xml:space="preserve">myynnin </w:t>
      </w:r>
      <w:r>
        <w:t xml:space="preserve">vuonna 1987 ja </w:t>
      </w:r>
      <w:r>
        <w:t xml:space="preserve">nousi </w:t>
      </w:r>
      <w:r>
        <w:t xml:space="preserve">nopeasti </w:t>
      </w:r>
      <w:r>
        <w:t xml:space="preserve">johtavaksi japanilaiseksi yritykseksi </w:t>
      </w:r>
      <w:r>
        <w:rPr>
          <w:color w:val="FCB899"/>
        </w:rPr>
        <w:t xml:space="preserve">näillä markkinoilla. </w:t>
      </w:r>
      <w:r>
        <w:rPr>
          <w:color w:val="FEB8C8"/>
        </w:rPr>
        <w:t xml:space="preserve">Maassa, </w:t>
      </w:r>
      <w:r>
        <w:rPr>
          <w:color w:val="1C0720"/>
        </w:rPr>
        <w:t xml:space="preserve">jossa </w:t>
      </w:r>
      <w:r>
        <w:rPr>
          <w:color w:val="FEB8C8"/>
        </w:rPr>
        <w:t xml:space="preserve">henkilökohtaista tilaa on vähän</w:t>
      </w:r>
      <w:r>
        <w:t xml:space="preserve">, suuri osa alan tulevasta kasvusta tulee kannettavista tietokoneista. </w:t>
      </w:r>
      <w:r>
        <w:rPr>
          <w:color w:val="6B5F61"/>
        </w:rPr>
        <w:t xml:space="preserve">Toshiba </w:t>
      </w:r>
      <w:r>
        <w:t xml:space="preserve">murtautui </w:t>
      </w:r>
      <w:r>
        <w:t xml:space="preserve">tänä </w:t>
      </w:r>
      <w:r>
        <w:rPr>
          <w:color w:val="F98A9D"/>
        </w:rPr>
        <w:t xml:space="preserve">kesänä </w:t>
      </w:r>
      <w:r>
        <w:t xml:space="preserve">alalle</w:t>
      </w:r>
      <w:r>
        <w:rPr>
          <w:color w:val="9B72C2"/>
        </w:rPr>
        <w:t xml:space="preserve">, kun se toi markkinoille </w:t>
      </w:r>
      <w:r>
        <w:rPr>
          <w:color w:val="9B72C2"/>
        </w:rPr>
        <w:t xml:space="preserve">alle 200 000 jenillä (alle 1 500 dollaria) myytävän </w:t>
      </w:r>
      <w:r>
        <w:rPr>
          <w:color w:val="9B72C2"/>
        </w:rPr>
        <w:t xml:space="preserve">kannettavan tietokoneen, </w:t>
      </w:r>
      <w:r>
        <w:rPr>
          <w:color w:val="A6919D"/>
        </w:rPr>
        <w:t xml:space="preserve">joka on </w:t>
      </w:r>
      <w:r>
        <w:rPr>
          <w:color w:val="9B72C2"/>
        </w:rPr>
        <w:t xml:space="preserve">yksi pienimmistä ja halvimmista </w:t>
      </w:r>
      <w:r>
        <w:rPr>
          <w:color w:val="2C3729"/>
        </w:rPr>
        <w:t xml:space="preserve">maassa</w:t>
      </w:r>
      <w:r>
        <w:rPr>
          <w:color w:val="9B72C2"/>
        </w:rPr>
        <w:t xml:space="preserve"> saatavilla olevista henkilökohtaisista tietokoneista</w:t>
      </w:r>
      <w:r>
        <w:t xml:space="preserve">. </w:t>
      </w:r>
      <w:r>
        <w:rPr>
          <w:color w:val="D7C70B"/>
        </w:rPr>
        <w:t xml:space="preserve">Fujitsu Ltd. </w:t>
      </w:r>
      <w:r>
        <w:t xml:space="preserve">ei säästele kuluja </w:t>
      </w:r>
      <w:r>
        <w:rPr>
          <w:color w:val="D7C70B"/>
        </w:rPr>
        <w:t xml:space="preserve">historiansa </w:t>
      </w:r>
      <w:r>
        <w:t xml:space="preserve">kalleimmassa mainoskampanjassa </w:t>
      </w:r>
      <w:r>
        <w:t xml:space="preserve">- mukaan lukien 100 000 vieraan juhlat Tokyo Domessa - </w:t>
      </w:r>
      <w:r>
        <w:rPr>
          <w:color w:val="9F9992"/>
        </w:rPr>
        <w:t xml:space="preserve">hienostuneelle FM Towns -ääni- ja grafiikkakoneelleen, jota </w:t>
      </w:r>
      <w:r>
        <w:rPr>
          <w:color w:val="FDE2F1"/>
        </w:rPr>
        <w:t xml:space="preserve">se </w:t>
      </w:r>
      <w:r>
        <w:rPr>
          <w:color w:val="9F9992"/>
        </w:rPr>
        <w:t xml:space="preserve">mainostaa kaikkeen perheen kirjanpidosta karaokevalmennukseen ja baarilauluun</w:t>
      </w:r>
      <w:r>
        <w:t xml:space="preserve">. </w:t>
      </w:r>
      <w:r>
        <w:rPr>
          <w:color w:val="923A52"/>
        </w:rPr>
        <w:t xml:space="preserve">Monet yritykset </w:t>
      </w:r>
      <w:r>
        <w:t xml:space="preserve">ovat jopa luopumassa </w:t>
      </w:r>
      <w:r>
        <w:t xml:space="preserve">perinteisestä itsenäisyydestään ja yrittävät liittoutua luodakseen jonkinlaisen standardin. </w:t>
      </w:r>
      <w:r>
        <w:rPr>
          <w:color w:val="5140A7"/>
        </w:rPr>
        <w:t xml:space="preserve">Kaksi vuotta sitten </w:t>
      </w:r>
      <w:r>
        <w:rPr>
          <w:color w:val="BC14FD"/>
        </w:rPr>
        <w:t xml:space="preserve">useimmat pienemmät toimittajat </w:t>
      </w:r>
      <w:r>
        <w:rPr>
          <w:color w:val="5140A7"/>
        </w:rPr>
        <w:t xml:space="preserve">liittoutuivat </w:t>
      </w:r>
      <w:r>
        <w:rPr>
          <w:color w:val="6D706C"/>
        </w:rPr>
        <w:t xml:space="preserve">Microsoftin </w:t>
      </w:r>
      <w:r>
        <w:rPr>
          <w:color w:val="5140A7"/>
        </w:rPr>
        <w:t xml:space="preserve">sateenvarjon alle </w:t>
      </w:r>
      <w:r>
        <w:rPr>
          <w:color w:val="5140A7"/>
        </w:rPr>
        <w:t xml:space="preserve">ja </w:t>
      </w:r>
      <w:r>
        <w:t xml:space="preserve">toivat markkinoille version amerikkalaisesta standardista, IBM AT:n. Tästä </w:t>
      </w:r>
      <w:r>
        <w:t xml:space="preserve">ei </w:t>
      </w:r>
      <w:r>
        <w:rPr>
          <w:color w:val="0007C4"/>
        </w:rPr>
        <w:t xml:space="preserve">seurannut </w:t>
      </w:r>
      <w:r>
        <w:t xml:space="preserve">merkittävää myyntiä, mutta </w:t>
      </w:r>
      <w:r>
        <w:rPr>
          <w:color w:val="F98A9D"/>
        </w:rPr>
        <w:t xml:space="preserve">kesällä </w:t>
      </w:r>
      <w:r>
        <w:rPr>
          <w:color w:val="C6A62F"/>
        </w:rPr>
        <w:t xml:space="preserve">Microsoft </w:t>
      </w:r>
      <w:r>
        <w:t xml:space="preserve">sai </w:t>
      </w:r>
      <w:r>
        <w:rPr>
          <w:color w:val="000C14"/>
        </w:rPr>
        <w:t xml:space="preserve">kaikki </w:t>
      </w:r>
      <w:r>
        <w:rPr>
          <w:color w:val="904431"/>
        </w:rPr>
        <w:t xml:space="preserve">NEC:n </w:t>
      </w:r>
      <w:r>
        <w:rPr>
          <w:color w:val="000C14"/>
        </w:rPr>
        <w:t xml:space="preserve">tärkeimmät kilpailijat </w:t>
      </w:r>
      <w:r>
        <w:t xml:space="preserve">varmistamaan, että </w:t>
      </w:r>
      <w:r>
        <w:rPr>
          <w:color w:val="000C14"/>
        </w:rPr>
        <w:t xml:space="preserve">niiden </w:t>
      </w:r>
      <w:r>
        <w:t xml:space="preserve">uudet koneet </w:t>
      </w:r>
      <w:r>
        <w:t xml:space="preserve">olivat yhteensopivia </w:t>
      </w:r>
      <w:r>
        <w:t xml:space="preserve">IBM:n OS/2-standardin kanssa. </w:t>
      </w:r>
      <w:r>
        <w:rPr>
          <w:color w:val="600013"/>
        </w:rPr>
        <w:t xml:space="preserve">Terveet ja yhtenäiset Japanin markkinat </w:t>
      </w:r>
      <w:r>
        <w:t xml:space="preserve">voisivat myös </w:t>
      </w:r>
      <w:r>
        <w:t xml:space="preserve">helpottaa huomattavasti </w:t>
      </w:r>
      <w:r>
        <w:rPr>
          <w:color w:val="1C1B08"/>
        </w:rPr>
        <w:t xml:space="preserve">japanilaisten </w:t>
      </w:r>
      <w:r>
        <w:t xml:space="preserve">yritysten myyntiä </w:t>
      </w:r>
      <w:r>
        <w:rPr>
          <w:color w:val="693955"/>
        </w:rPr>
        <w:t xml:space="preserve">ulkomaille</w:t>
      </w:r>
      <w:r>
        <w:rPr>
          <w:color w:val="5E7C99"/>
        </w:rPr>
        <w:t xml:space="preserve">, jossa </w:t>
      </w:r>
      <w:r>
        <w:rPr>
          <w:color w:val="6C6E82"/>
        </w:rPr>
        <w:t xml:space="preserve">niiden </w:t>
      </w:r>
      <w:r>
        <w:rPr>
          <w:color w:val="693955"/>
        </w:rPr>
        <w:t xml:space="preserve">osuus on </w:t>
      </w:r>
      <w:r>
        <w:rPr>
          <w:color w:val="693955"/>
        </w:rPr>
        <w:t xml:space="preserve">edelleen </w:t>
      </w:r>
      <w:r>
        <w:rPr>
          <w:color w:val="693955"/>
        </w:rPr>
        <w:t xml:space="preserve">minimaalinen</w:t>
      </w:r>
      <w:r>
        <w:t xml:space="preserve">. </w:t>
      </w:r>
      <w:r>
        <w:t xml:space="preserve">Se voisi kuitenkin yhtä lailla auttaa yhdysvaltalaisia </w:t>
      </w:r>
      <w:r>
        <w:rPr>
          <w:color w:val="D0AFB3"/>
        </w:rPr>
        <w:t xml:space="preserve">yrityksiä, jotka </w:t>
      </w:r>
      <w:r>
        <w:rPr>
          <w:color w:val="493B36"/>
        </w:rPr>
        <w:t xml:space="preserve">ovat </w:t>
      </w:r>
      <w:r>
        <w:rPr>
          <w:color w:val="D0AFB3"/>
        </w:rPr>
        <w:t xml:space="preserve">myös alkaneet yrittää avata markkinoita</w:t>
      </w:r>
      <w:r>
        <w:t xml:space="preserve">. </w:t>
      </w:r>
      <w:r>
        <w:t xml:space="preserve">Kuten monien muidenkin tavaroiden kohdalla, Yhdysvaltojen </w:t>
      </w:r>
      <w:r>
        <w:rPr>
          <w:color w:val="AC93CE"/>
        </w:rPr>
        <w:t xml:space="preserve">osuus Japanin henkilökohtaisten tietokoneiden markkinoista on </w:t>
      </w:r>
      <w:r>
        <w:t xml:space="preserve">paljon pienempi kuin muualla maailmassa. Yhdysvaltalaisten valmistajien osuus on alle 10 prosenttia, kun taas </w:t>
      </w:r>
      <w:r>
        <w:rPr>
          <w:color w:val="4F584E"/>
        </w:rPr>
        <w:t xml:space="preserve">Euroopassa osuus on </w:t>
      </w:r>
      <w:r>
        <w:t xml:space="preserve">puolet </w:t>
      </w:r>
      <w:r>
        <w:t xml:space="preserve">ja kotimaassa 80 prosenttia. Vaikka virallisia kaupan esteitä ei ole, ulkopuolisten on vaikea päästä Japanin tietokoneteollisuuteen. "Jos </w:t>
      </w:r>
      <w:r>
        <w:rPr>
          <w:color w:val="C4BA9C"/>
        </w:rPr>
        <w:t xml:space="preserve">markkinat </w:t>
      </w:r>
      <w:r>
        <w:t xml:space="preserve">olisivat olleet </w:t>
      </w:r>
      <w:r>
        <w:t xml:space="preserve">avoimet, olisimme olleet </w:t>
      </w:r>
      <w:r>
        <w:rPr>
          <w:color w:val="C4BA9C"/>
        </w:rPr>
        <w:t xml:space="preserve">siellä jo vuonna </w:t>
      </w:r>
      <w:r>
        <w:t xml:space="preserve">1983 tai 1984", sanoo </w:t>
      </w:r>
      <w:r>
        <w:rPr>
          <w:color w:val="09C4B8"/>
        </w:rPr>
        <w:t xml:space="preserve">Eckhard Pfeiffer, </w:t>
      </w:r>
      <w:r>
        <w:rPr>
          <w:color w:val="69A5B8"/>
        </w:rPr>
        <w:t xml:space="preserve">joka </w:t>
      </w:r>
      <w:r>
        <w:rPr>
          <w:color w:val="09C4B8"/>
        </w:rPr>
        <w:t xml:space="preserve">johtaa </w:t>
      </w:r>
      <w:r>
        <w:rPr>
          <w:color w:val="374869"/>
        </w:rPr>
        <w:t xml:space="preserve">Compaq Computerin </w:t>
      </w:r>
      <w:r>
        <w:rPr>
          <w:color w:val="09C4B8"/>
        </w:rPr>
        <w:t xml:space="preserve">Euroopan ja kansainvälisiä toimintoja</w:t>
      </w:r>
      <w:r>
        <w:t xml:space="preserve">. </w:t>
      </w:r>
      <w:r>
        <w:rPr>
          <w:color w:val="F868ED"/>
        </w:rPr>
        <w:t xml:space="preserve">Hänen </w:t>
      </w:r>
      <w:r>
        <w:rPr>
          <w:color w:val="E70850"/>
        </w:rPr>
        <w:t xml:space="preserve">yrityksensä </w:t>
      </w:r>
      <w:r>
        <w:t xml:space="preserve">myy </w:t>
      </w:r>
      <w:r>
        <w:t xml:space="preserve">Kiinassa </w:t>
      </w:r>
      <w:r>
        <w:rPr>
          <w:color w:val="C04841"/>
        </w:rPr>
        <w:t xml:space="preserve">enemmän koneita </w:t>
      </w:r>
      <w:r>
        <w:t xml:space="preserve">kuin </w:t>
      </w:r>
      <w:r>
        <w:rPr>
          <w:color w:val="C36333"/>
        </w:rPr>
        <w:t xml:space="preserve">Japanissa </w:t>
      </w:r>
      <w:r>
        <w:t xml:space="preserve">ilman suurempia ponnisteluja</w:t>
      </w:r>
      <w:r>
        <w:t xml:space="preserve">. </w:t>
      </w:r>
      <w:r>
        <w:t xml:space="preserve">Vaikka se on avannut tytäryhtiön Uudessa-Seelannissa, </w:t>
      </w:r>
      <w:r>
        <w:rPr>
          <w:color w:val="FEB8C8"/>
        </w:rPr>
        <w:t xml:space="preserve">Japani on ainoa maa, joka </w:t>
      </w:r>
      <w:r>
        <w:rPr>
          <w:color w:val="FEB8C8"/>
        </w:rPr>
        <w:t xml:space="preserve">ei ole ottanut käyttöön IBM:n spesifikaatioita, ja </w:t>
      </w:r>
      <w:r>
        <w:t xml:space="preserve">se "opiskelee" edelleen. Ja koska ComputerLandin kaltaisia yleisiä vähittäismyyntikeskuksia on </w:t>
      </w:r>
      <w:r>
        <w:rPr>
          <w:color w:val="FEB8C8"/>
        </w:rPr>
        <w:t xml:space="preserve">Japanissa vain vähän</w:t>
      </w:r>
      <w:r>
        <w:t xml:space="preserve">, </w:t>
      </w:r>
      <w:r>
        <w:rPr>
          <w:color w:val="700366"/>
        </w:rPr>
        <w:t xml:space="preserve">myynti </w:t>
      </w:r>
      <w:r>
        <w:t xml:space="preserve">pysyy </w:t>
      </w:r>
      <w:r>
        <w:t xml:space="preserve">vakiintuneiden tietokonevalmistajien rautaisessa otteessa. Mutta syyllisiä ovat myös </w:t>
      </w:r>
      <w:r>
        <w:rPr>
          <w:color w:val="8A7A93"/>
        </w:rPr>
        <w:t xml:space="preserve">amerikkalaiset</w:t>
      </w:r>
      <w:r>
        <w:t xml:space="preserve">. </w:t>
      </w:r>
      <w:r>
        <w:t xml:space="preserve">He </w:t>
      </w:r>
      <w:r>
        <w:t xml:space="preserve">eivät </w:t>
      </w:r>
      <w:r>
        <w:t xml:space="preserve">ole nähneet </w:t>
      </w:r>
      <w:r>
        <w:rPr>
          <w:color w:val="FEB8C8"/>
        </w:rPr>
        <w:t xml:space="preserve">täällä </w:t>
      </w:r>
      <w:r>
        <w:t xml:space="preserve">juurikaan vaivaa pitkään aikaan. </w:t>
      </w:r>
      <w:r>
        <w:t xml:space="preserve">Vaikka </w:t>
      </w:r>
      <w:r>
        <w:rPr>
          <w:color w:val="8489AE"/>
        </w:rPr>
        <w:t xml:space="preserve">IBM </w:t>
      </w:r>
      <w:r>
        <w:t xml:space="preserve">on pitkään johtanut Japanin suurtietokoneliiketoimintaa, se esitteli </w:t>
      </w:r>
      <w:r>
        <w:rPr>
          <w:color w:val="B503A2"/>
        </w:rPr>
        <w:t xml:space="preserve">ensimmäisen henkilökohtaisen tietokoneensa </w:t>
      </w:r>
      <w:r>
        <w:rPr>
          <w:color w:val="FEB8C8"/>
        </w:rPr>
        <w:t xml:space="preserve">Japanissa </w:t>
      </w:r>
      <w:r>
        <w:t xml:space="preserve">vasta viisi vuotta </w:t>
      </w:r>
      <w:r>
        <w:rPr>
          <w:color w:val="DB1474"/>
        </w:rPr>
        <w:t xml:space="preserve">NEC:n </w:t>
      </w:r>
      <w:r>
        <w:t xml:space="preserve">jälkeen</w:t>
      </w:r>
      <w:r>
        <w:t xml:space="preserve">, </w:t>
      </w:r>
      <w:r>
        <w:t xml:space="preserve">eikä se ollut edes yhteensopiva </w:t>
      </w:r>
      <w:r>
        <w:rPr>
          <w:color w:val="C3C1BE"/>
        </w:rPr>
        <w:t xml:space="preserve">IBM:n amerikkalaisen standardin kanssa</w:t>
      </w:r>
      <w:r>
        <w:t xml:space="preserve">. </w:t>
      </w:r>
      <w:r>
        <w:rPr>
          <w:color w:val="5D9608"/>
        </w:rPr>
        <w:t xml:space="preserve">Apple </w:t>
      </w:r>
      <w:r>
        <w:t xml:space="preserve">esitteli </w:t>
      </w:r>
      <w:r>
        <w:rPr>
          <w:color w:val="A0F086"/>
        </w:rPr>
        <w:t xml:space="preserve">kanji-tietokoneen </w:t>
      </w:r>
      <w:r>
        <w:rPr>
          <w:color w:val="D17190"/>
        </w:rPr>
        <w:t xml:space="preserve">- koneen</w:t>
      </w:r>
      <w:r>
        <w:rPr>
          <w:color w:val="7B41FC"/>
        </w:rPr>
        <w:t xml:space="preserve">, joka </w:t>
      </w:r>
      <w:r>
        <w:rPr>
          <w:color w:val="D17190"/>
        </w:rPr>
        <w:t xml:space="preserve">pystyi käsittelemään japaniksi kirjoitettuja kiinalaisia merkkejä </w:t>
      </w:r>
      <w:r>
        <w:t xml:space="preserve">- vasta kolme vuotta markkinoille tulon jälkeen. Kriitikot sanovat myös, että amerikkalaiset yritykset veloittavat liikaa. </w:t>
      </w:r>
      <w:r>
        <w:rPr>
          <w:color w:val="0EA64F"/>
        </w:rPr>
        <w:t xml:space="preserve">Japanin FTC </w:t>
      </w:r>
      <w:r>
        <w:t xml:space="preserve">sanoo tutkivansa </w:t>
      </w:r>
      <w:r>
        <w:rPr>
          <w:color w:val="5D9608"/>
        </w:rPr>
        <w:t xml:space="preserve">Applea </w:t>
      </w:r>
      <w:r>
        <w:t xml:space="preserve">väitteiden vuoksi, joiden mukaan se on estänyt vähittäiskauppiaita tekemästä alennuksia. Yhdysvaltalaiset </w:t>
      </w:r>
      <w:r>
        <w:rPr>
          <w:color w:val="017499"/>
        </w:rPr>
        <w:t xml:space="preserve">yritykset </w:t>
      </w:r>
      <w:r>
        <w:t xml:space="preserve">kuitenkin </w:t>
      </w:r>
      <w:r>
        <w:t xml:space="preserve">moninkertaistavat </w:t>
      </w:r>
      <w:r>
        <w:t xml:space="preserve">ponnistelunsa. </w:t>
      </w:r>
      <w:r>
        <w:rPr>
          <w:color w:val="5D9608"/>
        </w:rPr>
        <w:t xml:space="preserve">Apple </w:t>
      </w:r>
      <w:r>
        <w:t xml:space="preserve">palkkasi hiljattain </w:t>
      </w:r>
      <w:r>
        <w:t xml:space="preserve">ensimmäisen japanilaisen toimitusjohtajansa ja poimi </w:t>
      </w:r>
      <w:r>
        <w:rPr>
          <w:color w:val="6B5F61"/>
        </w:rPr>
        <w:t xml:space="preserve">Toshiban </w:t>
      </w:r>
      <w:r>
        <w:t xml:space="preserve">Euroopan toimintojen johtajan </w:t>
      </w:r>
      <w:r>
        <w:t xml:space="preserve">sekä koko Japanin ylimmän johtoryhmän. Aiemmin </w:t>
      </w:r>
      <w:r>
        <w:t xml:space="preserve">tänä vuonna se esitteli paljon tehokkaamman </w:t>
      </w:r>
      <w:r>
        <w:rPr>
          <w:color w:val="08A882"/>
        </w:rPr>
        <w:t xml:space="preserve">kanji-käyttöjärjestelmän </w:t>
      </w:r>
      <w:r>
        <w:t xml:space="preserve">ja </w:t>
      </w:r>
      <w:r>
        <w:rPr>
          <w:color w:val="08A882"/>
        </w:rPr>
        <w:t xml:space="preserve">kanji-käyttöön soveltuvan</w:t>
      </w:r>
      <w:r>
        <w:t xml:space="preserve"> lasertulostimen</w:t>
      </w:r>
      <w:r>
        <w:t xml:space="preserve">. </w:t>
      </w:r>
      <w:r>
        <w:rPr>
          <w:color w:val="8489AE"/>
        </w:rPr>
        <w:t xml:space="preserve">IBM </w:t>
      </w:r>
      <w:r>
        <w:t xml:space="preserve">alkoi viime vuonna myydä </w:t>
      </w:r>
      <w:r>
        <w:rPr>
          <w:color w:val="A9B074"/>
        </w:rPr>
        <w:t xml:space="preserve">ensimmäistä konettaan</w:t>
      </w:r>
      <w:r>
        <w:rPr>
          <w:color w:val="4E6301"/>
        </w:rPr>
        <w:t xml:space="preserve">, joka </w:t>
      </w:r>
      <w:r>
        <w:rPr>
          <w:color w:val="A9B074"/>
        </w:rPr>
        <w:t xml:space="preserve">toimii sekä japaniksi että englanniksi, mikä </w:t>
      </w:r>
      <w:r>
        <w:rPr>
          <w:color w:val="A9B074"/>
        </w:rPr>
        <w:t xml:space="preserve">parantaa huomattavasti yhteensopivuutta </w:t>
      </w:r>
      <w:r>
        <w:rPr>
          <w:color w:val="7300CD"/>
        </w:rPr>
        <w:t xml:space="preserve">yhtiön </w:t>
      </w:r>
      <w:r>
        <w:rPr>
          <w:color w:val="A9B074"/>
        </w:rPr>
        <w:t xml:space="preserve">amerikkalaisten tuotteiden kanssa</w:t>
      </w:r>
      <w:r>
        <w:t xml:space="preserve">. </w:t>
      </w:r>
      <w:r>
        <w:t xml:space="preserve">"</w:t>
      </w:r>
      <w:r>
        <w:rPr>
          <w:color w:val="FEB8C8"/>
        </w:rPr>
        <w:t xml:space="preserve">Japanissa</w:t>
      </w:r>
      <w:r>
        <w:t xml:space="preserve"> läpimurto voi kestää viisi vuotta", </w:t>
      </w:r>
      <w:r>
        <w:t xml:space="preserve">sanoo </w:t>
      </w:r>
      <w:r>
        <w:rPr>
          <w:color w:val="AB7E41"/>
        </w:rPr>
        <w:t xml:space="preserve">John A. Siniscal, </w:t>
      </w:r>
      <w:r>
        <w:rPr>
          <w:color w:val="547FF4"/>
        </w:rPr>
        <w:t xml:space="preserve">joka </w:t>
      </w:r>
      <w:r>
        <w:rPr>
          <w:color w:val="AB7E41"/>
        </w:rPr>
        <w:t xml:space="preserve">johtaa yhdysvaltalaisen </w:t>
      </w:r>
      <w:r>
        <w:rPr>
          <w:color w:val="134DAC"/>
        </w:rPr>
        <w:t xml:space="preserve">ohjelmistoyrityksen McCormack &amp; Dodgen </w:t>
      </w:r>
      <w:r>
        <w:rPr>
          <w:color w:val="AB7E41"/>
        </w:rPr>
        <w:t xml:space="preserve">Aasian ja Tyynenmeren toimistoa</w:t>
      </w:r>
      <w:r>
        <w:t xml:space="preserve">. </w:t>
      </w:r>
      <w:r>
        <w:t xml:space="preserve">"Mutta se </w:t>
      </w:r>
      <w:r>
        <w:rPr>
          <w:color w:val="FDEC87"/>
        </w:rPr>
        <w:t xml:space="preserve">on </w:t>
      </w:r>
      <w:r>
        <w:t xml:space="preserve">valtava liiketoimintamahdollisuus.</w:t>
      </w:r>
    </w:p>
    <w:p>
      <w:r>
        <w:rPr>
          <w:b/>
        </w:rPr>
        <w:t xml:space="preserve">Asiakirjan numero 227</w:t>
      </w:r>
    </w:p>
    <w:p>
      <w:r>
        <w:rPr>
          <w:b/>
        </w:rPr>
        <w:t xml:space="preserve">Asiakirjan tunniste: wsj0446-001</w:t>
      </w:r>
    </w:p>
    <w:p>
      <w:r>
        <w:rPr>
          <w:color w:val="310106"/>
        </w:rPr>
        <w:t xml:space="preserve">Lukemalla </w:t>
      </w:r>
      <w:r>
        <w:rPr>
          <w:color w:val="04640D"/>
        </w:rPr>
        <w:t xml:space="preserve">RU-486:aa koskevaa lääketieteellistä kirjallisuutta, jota </w:t>
      </w:r>
      <w:r>
        <w:rPr>
          <w:color w:val="FEFB0A"/>
        </w:rPr>
        <w:t xml:space="preserve">on </w:t>
      </w:r>
      <w:r>
        <w:rPr>
          <w:color w:val="04640D"/>
        </w:rPr>
        <w:t xml:space="preserve">englanniksi niukasti</w:t>
      </w:r>
      <w:r>
        <w:t xml:space="preserve">, </w:t>
      </w:r>
      <w:r>
        <w:rPr>
          <w:color w:val="FB5514"/>
        </w:rPr>
        <w:t xml:space="preserve">tämä ranskalainen aborttipilleri on </w:t>
      </w:r>
      <w:r>
        <w:t xml:space="preserve">yksi oudoimmista valmisteista. Ei vain </w:t>
      </w:r>
      <w:r>
        <w:rPr>
          <w:color w:val="E115C0"/>
        </w:rPr>
        <w:t xml:space="preserve">siksi, että se </w:t>
      </w:r>
      <w:r>
        <w:rPr>
          <w:color w:val="00587F"/>
        </w:rPr>
        <w:t xml:space="preserve">tappaa syntymättömän lapsen</w:t>
      </w:r>
      <w:r>
        <w:t xml:space="preserve">, </w:t>
      </w:r>
      <w:r>
        <w:rPr>
          <w:color w:val="00587F"/>
        </w:rPr>
        <w:t xml:space="preserve">jossa </w:t>
      </w:r>
      <w:r>
        <w:t xml:space="preserve">se ei ole edes kovin tehokas, sillä se </w:t>
      </w:r>
      <w:r>
        <w:rPr>
          <w:color w:val="FEB8C8"/>
        </w:rPr>
        <w:t xml:space="preserve">tappaa vain 50-85 prosenttia niistä riippuen siitä, mitä tutkimusta luette (</w:t>
      </w:r>
      <w:r>
        <w:rPr>
          <w:color w:val="9E8317"/>
        </w:rPr>
        <w:t xml:space="preserve">pillerin kanssa </w:t>
      </w:r>
      <w:r>
        <w:rPr>
          <w:color w:val="FEB8C8"/>
        </w:rPr>
        <w:t xml:space="preserve">otetut prostaglandiinit </w:t>
      </w:r>
      <w:r>
        <w:rPr>
          <w:color w:val="FEB8C8"/>
        </w:rPr>
        <w:t xml:space="preserve">nostavat osuuden 95 prosenttiin</w:t>
      </w:r>
      <w:r>
        <w:t xml:space="preserve">). Kirurginen abortti </w:t>
      </w:r>
      <w:r>
        <w:rPr>
          <w:color w:val="01190F"/>
        </w:rPr>
        <w:t xml:space="preserve">sen sijaan on </w:t>
      </w:r>
      <w:r>
        <w:t xml:space="preserve">tehokas 99 prosentissa tapauksista. </w:t>
      </w:r>
      <w:r>
        <w:rPr>
          <w:color w:val="B70639"/>
        </w:rPr>
        <w:t xml:space="preserve">Pillereiden </w:t>
      </w:r>
      <w:r>
        <w:rPr>
          <w:color w:val="58018B"/>
        </w:rPr>
        <w:t xml:space="preserve">avulla tehtävä </w:t>
      </w:r>
      <w:r>
        <w:rPr>
          <w:color w:val="847D81"/>
        </w:rPr>
        <w:t xml:space="preserve">abortti </w:t>
      </w:r>
      <w:r>
        <w:t xml:space="preserve">on puolestaan paljon pahempi koettelemus kuin perinteinen kirurginen abortti. </w:t>
      </w:r>
      <w:r>
        <w:rPr>
          <w:color w:val="847D81"/>
        </w:rPr>
        <w:t xml:space="preserve">Koko prosessi </w:t>
      </w:r>
      <w:r>
        <w:t xml:space="preserve">on pitkä (itse abortti kestää kolme päivää ja kliininen osuus kestää viikon käyntejä), </w:t>
      </w:r>
      <w:r>
        <w:rPr>
          <w:color w:val="703B01"/>
        </w:rPr>
        <w:t xml:space="preserve">verinen (</w:t>
      </w:r>
      <w:r>
        <w:rPr>
          <w:color w:val="F7F1DF"/>
        </w:rPr>
        <w:t xml:space="preserve">eräs </w:t>
      </w:r>
      <w:r>
        <w:rPr>
          <w:color w:val="703B01"/>
        </w:rPr>
        <w:t xml:space="preserve">ruotsalaisessa tutkimuksessa mukana ollut </w:t>
      </w:r>
      <w:r>
        <w:rPr>
          <w:color w:val="F7F1DF"/>
        </w:rPr>
        <w:t xml:space="preserve">nainen </w:t>
      </w:r>
      <w:r>
        <w:rPr>
          <w:color w:val="703B01"/>
        </w:rPr>
        <w:t xml:space="preserve">tarvitsi verensiirron, vaikka </w:t>
      </w:r>
      <w:r>
        <w:rPr>
          <w:color w:val="118B8A"/>
        </w:rPr>
        <w:t xml:space="preserve">useimmille </w:t>
      </w:r>
      <w:r>
        <w:rPr>
          <w:color w:val="FCB164"/>
        </w:rPr>
        <w:t xml:space="preserve">se </w:t>
      </w:r>
      <w:r>
        <w:rPr>
          <w:color w:val="703B01"/>
        </w:rPr>
        <w:t xml:space="preserve">muistuttaa </w:t>
      </w:r>
      <w:r>
        <w:rPr>
          <w:color w:val="796EE6"/>
        </w:rPr>
        <w:t xml:space="preserve">kuukautisia, </w:t>
      </w:r>
      <w:r>
        <w:rPr>
          <w:color w:val="000D2C"/>
        </w:rPr>
        <w:t xml:space="preserve">ja </w:t>
      </w:r>
      <w:r>
        <w:rPr>
          <w:color w:val="796EE6"/>
        </w:rPr>
        <w:t xml:space="preserve">verenvuoto kestää keskimäärin 10 päivää</w:t>
      </w:r>
      <w:r>
        <w:t xml:space="preserve">) ja kivulias (</w:t>
      </w:r>
      <w:r>
        <w:rPr>
          <w:color w:val="53495F"/>
        </w:rPr>
        <w:t xml:space="preserve">monet naiset </w:t>
      </w:r>
      <w:r>
        <w:t xml:space="preserve">tarvitsevat kipulääkettä </w:t>
      </w:r>
      <w:r>
        <w:rPr>
          <w:color w:val="53495F"/>
        </w:rPr>
        <w:t xml:space="preserve">saadakseen </w:t>
      </w:r>
      <w:r>
        <w:t xml:space="preserve">helpotusta). Muita yleisiä haittavaikutuksia ovat pahoinvointi ja oksentelu. RU-486:n kohdalla ajoitus on tärkeää. Se on tehokkain, kun se otetaan noin viikko sen jälkeen, kun naisen olisi pitänyt saada kuukautiset, aina </w:t>
      </w:r>
      <w:r>
        <w:rPr>
          <w:color w:val="F95475"/>
        </w:rPr>
        <w:t xml:space="preserve">seitsemänteen raskausviikkoon asti, </w:t>
      </w:r>
      <w:r>
        <w:rPr>
          <w:color w:val="61FC03"/>
        </w:rPr>
        <w:t xml:space="preserve">jolloin </w:t>
      </w:r>
      <w:r>
        <w:rPr>
          <w:color w:val="5D9608"/>
        </w:rPr>
        <w:t xml:space="preserve">pillerin </w:t>
      </w:r>
      <w:r>
        <w:rPr>
          <w:color w:val="F95475"/>
        </w:rPr>
        <w:t xml:space="preserve">teho on jo huomattavasti heikompi</w:t>
      </w:r>
      <w:r>
        <w:t xml:space="preserve">. Tyypillisessä tapauksessa tämä on siis noin kolmen viikon jakso. Tähän mennessä kaikissa tutkimuksissa on todettu, että </w:t>
      </w:r>
      <w:r>
        <w:rPr>
          <w:color w:val="FB5514"/>
        </w:rPr>
        <w:t xml:space="preserve">RU-486-pilleri </w:t>
      </w:r>
      <w:r>
        <w:t xml:space="preserve">on "turvallinen".</w:t>
      </w:r>
      <w:r>
        <w:t xml:space="preserve"> Marie Bassin (Reproductive Technology Project) määrittelemä "turvallinen" tarkoittaa kuitenkin sitä, että "kuolleisuutta ei ole vielä todistettu". Kukaan ei ole tutkinut </w:t>
      </w:r>
      <w:r>
        <w:rPr>
          <w:color w:val="FB5514"/>
        </w:rPr>
        <w:t xml:space="preserve">RU-486-pillerin </w:t>
      </w:r>
      <w:r>
        <w:t xml:space="preserve">pitkäaikaisia vaikutuksia </w:t>
      </w:r>
      <w:r>
        <w:rPr>
          <w:color w:val="DE98FD"/>
        </w:rPr>
        <w:t xml:space="preserve">naisen </w:t>
      </w:r>
      <w:r>
        <w:t xml:space="preserve">terveyteen tai hedelmällisyyteen</w:t>
      </w:r>
      <w:r>
        <w:t xml:space="preserve">. </w:t>
      </w:r>
      <w:r>
        <w:rPr>
          <w:color w:val="FB5514"/>
        </w:rPr>
        <w:t xml:space="preserve">Lääkkeen</w:t>
      </w:r>
      <w:r>
        <w:t xml:space="preserve"> nauttimisen jälkeen </w:t>
      </w:r>
      <w:r>
        <w:rPr>
          <w:color w:val="FB5514"/>
        </w:rPr>
        <w:t xml:space="preserve">lääke</w:t>
      </w:r>
      <w:r>
        <w:t xml:space="preserve"> näyttää estävän </w:t>
      </w:r>
      <w:r>
        <w:t xml:space="preserve">ovulaation kolmesta seitsemään kuukauteen. </w:t>
      </w:r>
      <w:r>
        <w:rPr>
          <w:color w:val="98A088"/>
        </w:rPr>
        <w:t xml:space="preserve">Joillakin naisilla </w:t>
      </w:r>
      <w:r>
        <w:t xml:space="preserve">ei ilmeisesti ole mitään ongelmia tulla lopulta uudelleen raskaaksi: tutkimuksissa raportoidaan toistuvasta osallistumisesta ohjelmiin.</w:t>
      </w:r>
      <w:r>
        <w:t xml:space="preserve"> Tälle kysymykselle ei kuitenkaan ole tieteellistä perustaa. Brittiläinen lääketieteellinen aikakauslehti Lancet kertoi vuonna 1987, että </w:t>
      </w:r>
      <w:r>
        <w:rPr>
          <w:color w:val="4F584E"/>
        </w:rPr>
        <w:t xml:space="preserve">kaneilla tehdyt tutkimukset </w:t>
      </w:r>
      <w:r>
        <w:t xml:space="preserve">olivat valitettavasti paljastaneet, että RU-486 voi aiheuttaa synnynnäisiä epämuodostumia. </w:t>
      </w:r>
      <w:r>
        <w:rPr>
          <w:color w:val="248AD0"/>
        </w:rPr>
        <w:t xml:space="preserve">Tohtori Etienne-Emile Baulieu, </w:t>
      </w:r>
      <w:r>
        <w:rPr>
          <w:color w:val="248AD0"/>
        </w:rPr>
        <w:t xml:space="preserve">RU-486:n keksinyt </w:t>
      </w:r>
      <w:r>
        <w:rPr>
          <w:color w:val="248AD0"/>
        </w:rPr>
        <w:t xml:space="preserve">ranskalainen lääkäri, </w:t>
      </w:r>
      <w:r>
        <w:t xml:space="preserve">kirjoitti kuitenkin Science-lehdessä viime kuussa julkaistussa artikkelissa, että </w:t>
      </w:r>
      <w:r>
        <w:rPr>
          <w:color w:val="4F584E"/>
        </w:rPr>
        <w:t xml:space="preserve">kanikokeiden </w:t>
      </w:r>
      <w:r>
        <w:t xml:space="preserve">tuloksia </w:t>
      </w:r>
      <w:r>
        <w:t xml:space="preserve">ei voitu toistaa hiirillä ja apinoilla. </w:t>
      </w:r>
      <w:r>
        <w:rPr>
          <w:color w:val="FB5514"/>
        </w:rPr>
        <w:t xml:space="preserve">Lääkkeellä </w:t>
      </w:r>
      <w:r>
        <w:t xml:space="preserve">on kolmiulotteinen rakenne, joka muistuttaa </w:t>
      </w:r>
      <w:r>
        <w:rPr>
          <w:color w:val="9F6551"/>
        </w:rPr>
        <w:t xml:space="preserve">DES:ää, abortinestolääkettä, joka on yhdistetty </w:t>
      </w:r>
      <w:r>
        <w:rPr>
          <w:color w:val="9F6551"/>
        </w:rPr>
        <w:t xml:space="preserve">emättimen ja kohdunkaulan syöpään </w:t>
      </w:r>
      <w:r>
        <w:rPr>
          <w:color w:val="9F6551"/>
        </w:rPr>
        <w:t xml:space="preserve">joillakin </w:t>
      </w:r>
      <w:r>
        <w:rPr>
          <w:color w:val="B5AFC4"/>
        </w:rPr>
        <w:t xml:space="preserve">sitä </w:t>
      </w:r>
      <w:r>
        <w:rPr>
          <w:color w:val="932C70"/>
        </w:rPr>
        <w:t xml:space="preserve">käyttäneiden </w:t>
      </w:r>
      <w:r>
        <w:rPr>
          <w:color w:val="932C70"/>
        </w:rPr>
        <w:t xml:space="preserve">naisten </w:t>
      </w:r>
      <w:r>
        <w:rPr>
          <w:color w:val="9F6551"/>
        </w:rPr>
        <w:t xml:space="preserve">tyttärillä</w:t>
      </w:r>
      <w:r>
        <w:t xml:space="preserve">. </w:t>
      </w:r>
      <w:r>
        <w:t xml:space="preserve">Kaikissa julkaistuissa tutkimuksissa suositellaan, että </w:t>
      </w:r>
      <w:r>
        <w:rPr>
          <w:color w:val="D4C67A"/>
        </w:rPr>
        <w:t xml:space="preserve">naiset</w:t>
      </w:r>
      <w:r>
        <w:rPr>
          <w:color w:val="AE7AA1"/>
        </w:rPr>
        <w:t xml:space="preserve">, joille </w:t>
      </w:r>
      <w:r>
        <w:rPr>
          <w:color w:val="C2A393"/>
        </w:rPr>
        <w:t xml:space="preserve">lääke </w:t>
      </w:r>
      <w:r>
        <w:rPr>
          <w:color w:val="D4C67A"/>
        </w:rPr>
        <w:t xml:space="preserve">ei ole tehonnut, </w:t>
      </w:r>
      <w:r>
        <w:t xml:space="preserve">eivät saisi </w:t>
      </w:r>
      <w:r>
        <w:t xml:space="preserve">saattaa raskautta loppuun ja että heille tehtäisiin kirurginen abortti. Yksi syy siihen, miksi Yhdysvaltojen lääketeollisuus </w:t>
      </w:r>
      <w:r>
        <w:t xml:space="preserve">välttää </w:t>
      </w:r>
      <w:r>
        <w:rPr>
          <w:color w:val="FB5514"/>
        </w:rPr>
        <w:t xml:space="preserve">RU-486-pillereitä</w:t>
      </w:r>
      <w:r>
        <w:t xml:space="preserve">, on syntymävirheiden riski ja </w:t>
      </w:r>
      <w:r>
        <w:rPr>
          <w:color w:val="0232FD"/>
        </w:rPr>
        <w:t xml:space="preserve">siihen liittyvät oikeudenkäynnit, joita </w:t>
      </w:r>
      <w:r>
        <w:rPr>
          <w:color w:val="0232FD"/>
        </w:rPr>
        <w:t xml:space="preserve">varmasti </w:t>
      </w:r>
      <w:r>
        <w:rPr>
          <w:color w:val="6A3A35"/>
        </w:rPr>
        <w:t xml:space="preserve">syntyy</w:t>
      </w:r>
      <w:r>
        <w:t xml:space="preserve">. Voidaan siis kysyä: </w:t>
      </w:r>
      <w:r>
        <w:rPr>
          <w:color w:val="BA6801"/>
        </w:rPr>
        <w:t xml:space="preserve">Miksi vaivautua </w:t>
      </w:r>
      <w:r>
        <w:rPr>
          <w:color w:val="168E5C"/>
        </w:rPr>
        <w:t xml:space="preserve">lääkkeen kanssa </w:t>
      </w:r>
      <w:r>
        <w:rPr>
          <w:color w:val="BA6801"/>
        </w:rPr>
        <w:t xml:space="preserve">ollenkaan</w:t>
      </w:r>
      <w:r>
        <w:t xml:space="preserve">? </w:t>
      </w:r>
      <w:r>
        <w:rPr>
          <w:color w:val="16C0D0"/>
        </w:rPr>
        <w:t xml:space="preserve">Juuri</w:t>
      </w:r>
      <w:r>
        <w:rPr>
          <w:color w:val="BA6801"/>
        </w:rPr>
        <w:t xml:space="preserve"> tätä kysymystä </w:t>
      </w:r>
      <w:r>
        <w:rPr>
          <w:color w:val="16C0D0"/>
        </w:rPr>
        <w:t xml:space="preserve">jotkut abortin puolustajat </w:t>
      </w:r>
      <w:r>
        <w:t xml:space="preserve">ovat kysyneet</w:t>
      </w:r>
      <w:r>
        <w:t xml:space="preserve">. </w:t>
      </w:r>
      <w:r>
        <w:rPr>
          <w:color w:val="FB5514"/>
        </w:rPr>
        <w:t xml:space="preserve">RU-486-pilleri </w:t>
      </w:r>
      <w:r>
        <w:t xml:space="preserve">"edustaa luultavasti teknistä edistystä </w:t>
      </w:r>
      <w:r>
        <w:rPr>
          <w:color w:val="C62100"/>
        </w:rPr>
        <w:t xml:space="preserve">alalla</w:t>
      </w:r>
      <w:r>
        <w:rPr>
          <w:color w:val="014347"/>
        </w:rPr>
        <w:t xml:space="preserve">, jolla </w:t>
      </w:r>
      <w:r>
        <w:rPr>
          <w:color w:val="C62100"/>
        </w:rPr>
        <w:t xml:space="preserve">sellaista ei tarvita, tai ainakaan kovin merkittävää edistystä", </w:t>
      </w:r>
      <w:r>
        <w:t xml:space="preserve">sanoi Phillip Stubblefield, National Abortion Federationin puheenjohtaja, lisääntymisterveyttä käsittelevässä konferenssissa vuonna 1986. Monet lääkärit ovat ilmaisseet huolensa </w:t>
      </w:r>
      <w:r>
        <w:rPr>
          <w:color w:val="233809"/>
        </w:rPr>
        <w:t xml:space="preserve">runsaasta verenvuodosta, </w:t>
      </w:r>
      <w:r>
        <w:rPr>
          <w:color w:val="42083B"/>
        </w:rPr>
        <w:t xml:space="preserve">jota esiintyy, </w:t>
      </w:r>
      <w:r>
        <w:rPr>
          <w:color w:val="233809"/>
        </w:rPr>
        <w:t xml:space="preserve">vaikka </w:t>
      </w:r>
      <w:r>
        <w:rPr>
          <w:color w:val="82785D"/>
        </w:rPr>
        <w:t xml:space="preserve">lääke </w:t>
      </w:r>
      <w:r>
        <w:rPr>
          <w:color w:val="233809"/>
        </w:rPr>
        <w:t xml:space="preserve">ei aiheuttaisikaan aborttia</w:t>
      </w:r>
      <w:r>
        <w:t xml:space="preserve">. </w:t>
      </w:r>
      <w:r>
        <w:t xml:space="preserve">Tavallisesti kestää kahdeksasta kymmeneen vuotta </w:t>
      </w:r>
      <w:r>
        <w:t xml:space="preserve">saada uudelle lääkkeelle hyväksyntä </w:t>
      </w:r>
      <w:r>
        <w:rPr>
          <w:color w:val="023087"/>
        </w:rPr>
        <w:t xml:space="preserve">Food and Drug Administrationilta, ja uuden </w:t>
      </w:r>
      <w:r>
        <w:rPr>
          <w:color w:val="B7DAD2"/>
        </w:rPr>
        <w:t xml:space="preserve">lääkkeen </w:t>
      </w:r>
      <w:r>
        <w:t xml:space="preserve">testauksen ja markkinoinnin kustannukset </w:t>
      </w:r>
      <w:r>
        <w:t xml:space="preserve">voivat vaihdella 30 miljoonasta 70 miljoonaan dollariin. </w:t>
      </w:r>
      <w:r>
        <w:rPr>
          <w:color w:val="196956"/>
        </w:rPr>
        <w:t xml:space="preserve">Terveys- ja terveysministeriö </w:t>
      </w:r>
      <w:r>
        <w:t xml:space="preserve">kieltää tällä hetkellä </w:t>
      </w:r>
      <w:r>
        <w:rPr>
          <w:color w:val="8C41BB"/>
        </w:rPr>
        <w:t xml:space="preserve">National Institutes of Healthia </w:t>
      </w:r>
      <w:r>
        <w:t xml:space="preserve">rahoittamasta aborttitutkimusta kahdeksan miljoonan dollarin ehkäisyohjelman </w:t>
      </w:r>
      <w:r>
        <w:rPr>
          <w:color w:val="196956"/>
        </w:rPr>
        <w:t xml:space="preserve">puitteissa. </w:t>
      </w:r>
      <w:r>
        <w:t xml:space="preserve">Yhdysvaltalaiset tutkimukset </w:t>
      </w:r>
      <w:r>
        <w:rPr>
          <w:color w:val="FB5514"/>
        </w:rPr>
        <w:t xml:space="preserve">RU-486-pilleristä, joka on </w:t>
      </w:r>
      <w:r>
        <w:rPr>
          <w:color w:val="ECEDFE"/>
        </w:rPr>
        <w:t xml:space="preserve">lisensoitu </w:t>
      </w:r>
      <w:r>
        <w:rPr>
          <w:color w:val="2B2D32"/>
        </w:rPr>
        <w:t xml:space="preserve">sen </w:t>
      </w:r>
      <w:r>
        <w:rPr>
          <w:color w:val="ECEDFE"/>
        </w:rPr>
        <w:t xml:space="preserve">ranskalaiselta valmistajalta Rousell-Uclafilta, joka on saksalaisen lääkeyhtiön Hoechstin ja Ranskan hallituksen yhteinen tytäryhtiö, </w:t>
      </w:r>
      <w:r>
        <w:t xml:space="preserve">maksoi äskettäin </w:t>
      </w:r>
      <w:r>
        <w:rPr>
          <w:color w:val="94C661"/>
        </w:rPr>
        <w:t xml:space="preserve">Population Council, 37 vuotta vanha 20 miljoonan dollarin voittoa tavoittelematon järjestö</w:t>
      </w:r>
      <w:r>
        <w:rPr>
          <w:color w:val="F8907D"/>
        </w:rPr>
        <w:t xml:space="preserve">, </w:t>
      </w:r>
      <w:r>
        <w:rPr>
          <w:color w:val="94C661"/>
        </w:rPr>
        <w:t xml:space="preserve">jolla on Rockefellerin ja Mellonin säätiöiden tuki ja joka tällä hetkellä tukee suurinta osaa Yhdysvaltojen ehkäisytutkimuksista</w:t>
      </w:r>
      <w:r>
        <w:t xml:space="preserve">. </w:t>
      </w:r>
      <w:r>
        <w:rPr>
          <w:color w:val="FB5514"/>
        </w:rPr>
        <w:t xml:space="preserve">Pillerin </w:t>
      </w:r>
      <w:r>
        <w:t xml:space="preserve">Ranskan markkinoille </w:t>
      </w:r>
      <w:r>
        <w:t xml:space="preserve">tuloa seuranneena vuonna </w:t>
      </w:r>
      <w:r>
        <w:rPr>
          <w:color w:val="895E6B"/>
        </w:rPr>
        <w:t xml:space="preserve">National Organization for Women </w:t>
      </w:r>
      <w:r>
        <w:rPr>
          <w:color w:val="788E95"/>
        </w:rPr>
        <w:t xml:space="preserve">ja </w:t>
      </w:r>
      <w:r>
        <w:rPr>
          <w:color w:val="895E6B"/>
        </w:rPr>
        <w:t xml:space="preserve">sen </w:t>
      </w:r>
      <w:r>
        <w:rPr>
          <w:color w:val="788E95"/>
        </w:rPr>
        <w:t xml:space="preserve">haara, Fund for a Feminist Majority, ja </w:t>
      </w:r>
      <w:r>
        <w:rPr>
          <w:color w:val="FB6AB8"/>
        </w:rPr>
        <w:t xml:space="preserve">sen </w:t>
      </w:r>
      <w:r>
        <w:rPr>
          <w:color w:val="788E95"/>
        </w:rPr>
        <w:t xml:space="preserve">entinen puheenjohtaja Eleanor Smeal </w:t>
      </w:r>
      <w:r>
        <w:t xml:space="preserve">yrittivät saada Yhdysvaltain lääketeollisuutta mukaan. (</w:t>
      </w:r>
      <w:r>
        <w:rPr>
          <w:color w:val="788E95"/>
        </w:rPr>
        <w:t xml:space="preserve">Heidän </w:t>
      </w:r>
      <w:r>
        <w:t xml:space="preserve">synkkä ennusteensa: </w:t>
      </w:r>
      <w:r>
        <w:t xml:space="preserve">"</w:t>
      </w:r>
      <w:r>
        <w:rPr>
          <w:color w:val="FB5514"/>
        </w:rPr>
        <w:t xml:space="preserve">Pilleri </w:t>
      </w:r>
      <w:r>
        <w:t xml:space="preserve">on saatavilla Yhdysvalloissa, laillisesti tai laittomasti, viimeistään 2 - 5 vuoden kuluttua."). Tämä feministinen lähestymistapa ja kanta väestönvalvontaan on yleensä saanut osakseen välinpitämättömän lehdistön kannatuksen. Tyypillinen esimerkki tiedotusvälineiden yleisestä tietämättömyydestä on Mother Jones -lehden kesäkuussa 1988 ilmestynyt artikkeli. "</w:t>
      </w:r>
      <w:r>
        <w:rPr>
          <w:color w:val="576094"/>
        </w:rPr>
        <w:t xml:space="preserve">RU-486-valmistetta käyttävälle </w:t>
      </w:r>
      <w:r>
        <w:rPr>
          <w:color w:val="576094"/>
        </w:rPr>
        <w:t xml:space="preserve">naiselle</w:t>
      </w:r>
      <w:r>
        <w:rPr>
          <w:color w:val="DB1474"/>
        </w:rPr>
        <w:t xml:space="preserve">, jonka </w:t>
      </w:r>
      <w:r>
        <w:rPr>
          <w:color w:val="576094"/>
        </w:rPr>
        <w:t xml:space="preserve">kuukautiset ovat myöhässä</w:t>
      </w:r>
      <w:r>
        <w:t xml:space="preserve">, </w:t>
      </w:r>
      <w:r>
        <w:rPr>
          <w:color w:val="8489AE"/>
        </w:rPr>
        <w:t xml:space="preserve">se tarkoittaa, </w:t>
      </w:r>
      <w:r>
        <w:t xml:space="preserve">ettei hänen tarvitse odottaa, kävellä </w:t>
      </w:r>
      <w:r>
        <w:rPr>
          <w:color w:val="860E04"/>
        </w:rPr>
        <w:t xml:space="preserve">aborttiklinikoilla mielenosoittajien </w:t>
      </w:r>
      <w:r>
        <w:t xml:space="preserve">ohi </w:t>
      </w:r>
      <w:r>
        <w:t xml:space="preserve">ja roikottaa jalkojaan jalustimissa toimenpiteen aikana", </w:t>
      </w:r>
      <w:r>
        <w:rPr>
          <w:color w:val="FBC206"/>
        </w:rPr>
        <w:t xml:space="preserve">kirjoittaa terveyskirjailija Laura Fraser</w:t>
      </w:r>
      <w:r>
        <w:t xml:space="preserve">. </w:t>
      </w:r>
      <w:r>
        <w:t xml:space="preserve">"</w:t>
      </w:r>
      <w:r>
        <w:rPr>
          <w:color w:val="8489AE"/>
        </w:rPr>
        <w:t xml:space="preserve">Se tarkoittaa myös sitä, </w:t>
      </w:r>
      <w:r>
        <w:t xml:space="preserve">ettei hänen tarvitse koskaan selvittää, oliko hän todella raskaana." </w:t>
      </w:r>
      <w:r>
        <w:t xml:space="preserve">Kaikki väärin, </w:t>
      </w:r>
      <w:r>
        <w:rPr>
          <w:color w:val="FBC206"/>
        </w:rPr>
        <w:t xml:space="preserve">neiti Fraser</w:t>
      </w:r>
      <w:r>
        <w:t xml:space="preserve">. </w:t>
      </w:r>
      <w:r>
        <w:rPr>
          <w:color w:val="FB5514"/>
        </w:rPr>
        <w:t xml:space="preserve">RU-486-pillereitä </w:t>
      </w:r>
      <w:r>
        <w:t xml:space="preserve">annetaan Ranskassa vain tiukassa valvonnassa ja </w:t>
      </w:r>
      <w:r>
        <w:rPr>
          <w:color w:val="6EAB9B"/>
        </w:rPr>
        <w:t xml:space="preserve">lääkärin </w:t>
      </w:r>
      <w:r>
        <w:t xml:space="preserve">läsnä ollessa</w:t>
      </w:r>
      <w:r>
        <w:t xml:space="preserve">. (Rousselin väitetään merkitsevän ja tallentavan jokaisen pillerin, jotta mikään niistä ei pääse mustille markkinoille.) </w:t>
      </w:r>
      <w:r>
        <w:rPr>
          <w:color w:val="F2CDFE"/>
        </w:rPr>
        <w:t xml:space="preserve">Naisen</w:t>
      </w:r>
      <w:r>
        <w:rPr>
          <w:color w:val="645341"/>
        </w:rPr>
        <w:t xml:space="preserve">, joka </w:t>
      </w:r>
      <w:r>
        <w:rPr>
          <w:color w:val="F2CDFE"/>
        </w:rPr>
        <w:t xml:space="preserve">käyttää RU-486-valmistetta aborttiin, </w:t>
      </w:r>
      <w:r>
        <w:t xml:space="preserve">on siis tultava klinikalle kolme kertaa </w:t>
      </w:r>
      <w:r>
        <w:rPr>
          <w:color w:val="860E04"/>
        </w:rPr>
        <w:t xml:space="preserve">näiden mielenosoittajien läheisyydessä</w:t>
      </w:r>
      <w:r>
        <w:t xml:space="preserve">; ensimmäisellä käynnillä tehdään lääkärintarkastus (aneemiset naiset ja naiset, joilla on ollut ongelmia aiemmissa raskauksissa, suljetaan pois) ja </w:t>
      </w:r>
      <w:r>
        <w:rPr>
          <w:color w:val="FB5514"/>
        </w:rPr>
        <w:t xml:space="preserve">pilleri</w:t>
      </w:r>
      <w:r>
        <w:t xml:space="preserve"> annetaan</w:t>
      </w:r>
      <w:r>
        <w:t xml:space="preserve">, minkä jälkeen käydään toisella käynnillä </w:t>
      </w:r>
      <w:r>
        <w:rPr>
          <w:color w:val="760035"/>
        </w:rPr>
        <w:t xml:space="preserve">48 tuntia myöhemmin</w:t>
      </w:r>
      <w:r>
        <w:t xml:space="preserve">, </w:t>
      </w:r>
      <w:r>
        <w:rPr>
          <w:color w:val="760035"/>
        </w:rPr>
        <w:t xml:space="preserve">jolloin </w:t>
      </w:r>
      <w:r>
        <w:t xml:space="preserve">prostaglandiini ruiskutetaan pistoksena tai annetaan emätinpuikkona, ja kolmannella käynnillä </w:t>
      </w:r>
      <w:r>
        <w:rPr>
          <w:color w:val="647A41"/>
        </w:rPr>
        <w:t xml:space="preserve">viikkoa myöhemmin </w:t>
      </w:r>
      <w:r>
        <w:rPr>
          <w:color w:val="647A41"/>
        </w:rPr>
        <w:t xml:space="preserve">tarkistetaan, onko </w:t>
      </w:r>
      <w:r>
        <w:rPr>
          <w:color w:val="E3F894"/>
        </w:rPr>
        <w:t xml:space="preserve">nainen </w:t>
      </w:r>
      <w:r>
        <w:rPr>
          <w:color w:val="647A41"/>
        </w:rPr>
        <w:t xml:space="preserve">saanut keskenmenon kokonaan</w:t>
      </w:r>
      <w:r>
        <w:t xml:space="preserve">. Koska </w:t>
      </w:r>
      <w:r>
        <w:t xml:space="preserve">ajoitus on </w:t>
      </w:r>
      <w:r>
        <w:rPr>
          <w:color w:val="FB5514"/>
        </w:rPr>
        <w:t xml:space="preserve">RU-486-pillerin kohdalla </w:t>
      </w:r>
      <w:r>
        <w:t xml:space="preserve">niin tärkeää, </w:t>
      </w:r>
      <w:r>
        <w:rPr>
          <w:color w:val="F2CDFE"/>
        </w:rPr>
        <w:t xml:space="preserve">nainen saa </w:t>
      </w:r>
      <w:r>
        <w:t xml:space="preserve">lantion tutkimuksesta ja ultraäänitutkimuksesta tietää paitsi</w:t>
      </w:r>
      <w:r>
        <w:t xml:space="preserve">, onko hän raskaana, myös </w:t>
      </w:r>
      <w:r>
        <w:t xml:space="preserve">raskauden </w:t>
      </w:r>
      <w:r>
        <w:t xml:space="preserve">yksityiskohdat. </w:t>
      </w:r>
      <w:r>
        <w:rPr>
          <w:color w:val="F9D7CD"/>
        </w:rPr>
        <w:t xml:space="preserve">Yksikään lääkäri</w:t>
      </w:r>
      <w:r>
        <w:rPr>
          <w:color w:val="876128"/>
        </w:rPr>
        <w:t xml:space="preserve">, joka pelkäsi </w:t>
      </w:r>
      <w:r>
        <w:rPr>
          <w:color w:val="F9D7CD"/>
        </w:rPr>
        <w:t xml:space="preserve">vastuuta hoitovirheestä, </w:t>
      </w:r>
      <w:r>
        <w:rPr>
          <w:color w:val="F9D7CD"/>
        </w:rPr>
        <w:t xml:space="preserve">ei </w:t>
      </w:r>
      <w:r>
        <w:t xml:space="preserve">todennäköisesti altistaisi </w:t>
      </w:r>
      <w:r>
        <w:rPr>
          <w:color w:val="A1A711"/>
        </w:rPr>
        <w:t xml:space="preserve">raskaana olevaa potilasta </w:t>
      </w:r>
      <w:r>
        <w:t xml:space="preserve">tällaiselle verenvuotoriskille. Saattaa jopa olla, </w:t>
      </w:r>
      <w:r>
        <w:rPr>
          <w:color w:val="01FB92"/>
        </w:rPr>
        <w:t xml:space="preserve">että </w:t>
      </w:r>
      <w:r>
        <w:rPr>
          <w:color w:val="FD0F31"/>
        </w:rPr>
        <w:t xml:space="preserve">monet naiset </w:t>
      </w:r>
      <w:r>
        <w:rPr>
          <w:color w:val="01FB92"/>
        </w:rPr>
        <w:t xml:space="preserve">näkevät </w:t>
      </w:r>
      <w:r>
        <w:rPr>
          <w:color w:val="BE8485"/>
        </w:rPr>
        <w:t xml:space="preserve">kuolleen alkion</w:t>
      </w:r>
      <w:r>
        <w:rPr>
          <w:color w:val="C660FB"/>
        </w:rPr>
        <w:t xml:space="preserve">, jonka he </w:t>
      </w:r>
      <w:r>
        <w:rPr>
          <w:color w:val="BE8485"/>
        </w:rPr>
        <w:t xml:space="preserve">sulkevat pois</w:t>
      </w:r>
      <w:r>
        <w:t xml:space="preserve">; </w:t>
      </w:r>
      <w:r>
        <w:t xml:space="preserve">kirurgisessa abortissa he yleensä säästyvät </w:t>
      </w:r>
      <w:r>
        <w:rPr>
          <w:color w:val="01FB92"/>
        </w:rPr>
        <w:t xml:space="preserve">tältä näöltä.</w:t>
      </w:r>
      <w:r>
        <w:t xml:space="preserve"> Seitsemän viikon iässä alkio on noin kolme neljäsosaa tuumaa pitkä ja muistuttaa jo selvästi ihmisen yksilöä. </w:t>
      </w:r>
      <w:r>
        <w:rPr>
          <w:color w:val="120104"/>
        </w:rPr>
        <w:t xml:space="preserve">Valinnanvapautta kannattavien </w:t>
      </w:r>
      <w:r>
        <w:rPr>
          <w:color w:val="120104"/>
        </w:rPr>
        <w:t xml:space="preserve">kongressin jäsenten </w:t>
      </w:r>
      <w:r>
        <w:t xml:space="preserve">kehotuksesta </w:t>
      </w:r>
      <w:r>
        <w:rPr>
          <w:color w:val="05AEE8"/>
        </w:rPr>
        <w:t xml:space="preserve">liittovaltion perhesuunnitteluavun nelivuotinen jatkoaikataulu </w:t>
      </w:r>
      <w:r>
        <w:t xml:space="preserve">X artiklan nojalla </w:t>
      </w:r>
      <w:r>
        <w:t xml:space="preserve">sisältää nyt </w:t>
      </w:r>
      <w:r>
        <w:t xml:space="preserve">10 miljoonan dollarin avustuksen "</w:t>
      </w:r>
      <w:r>
        <w:rPr>
          <w:color w:val="C3C1BE"/>
        </w:rPr>
        <w:t xml:space="preserve">uusien ja parannettujen ehkäisyvälineiden, lääkkeiden ja menetelmien </w:t>
      </w:r>
      <w:r>
        <w:t xml:space="preserve">kehittämiseen, arviointiin ja markkinointiin"</w:t>
      </w:r>
      <w:r>
        <w:t xml:space="preserve">. </w:t>
      </w:r>
      <w:r>
        <w:t xml:space="preserve">Jos </w:t>
      </w:r>
      <w:r>
        <w:rPr>
          <w:color w:val="05AEE8"/>
        </w:rPr>
        <w:t xml:space="preserve">tämä </w:t>
      </w:r>
      <w:r>
        <w:t xml:space="preserve">hyväksytään - senaatin versio on jo valmiina </w:t>
      </w:r>
      <w:r>
        <w:rPr>
          <w:color w:val="9F98F8"/>
        </w:rPr>
        <w:t xml:space="preserve">senaatin täysistunnon äänestystä </w:t>
      </w:r>
      <w:r>
        <w:t xml:space="preserve">varten, </w:t>
      </w:r>
      <w:r>
        <w:rPr>
          <w:color w:val="1167D9"/>
        </w:rPr>
        <w:t xml:space="preserve">joka </w:t>
      </w:r>
      <w:r>
        <w:rPr>
          <w:color w:val="9F98F8"/>
        </w:rPr>
        <w:t xml:space="preserve">todennäköisesti tapahtuu ensi vuoden alussa </w:t>
      </w:r>
      <w:r>
        <w:t xml:space="preserve">- se olisi </w:t>
      </w:r>
      <w:r>
        <w:t xml:space="preserve">ensimmäinen kerta, kun </w:t>
      </w:r>
      <w:r>
        <w:rPr>
          <w:color w:val="D19012"/>
        </w:rPr>
        <w:t xml:space="preserve">liittovaltion hallitus </w:t>
      </w:r>
      <w:r>
        <w:t xml:space="preserve">on osallistunut ehkäisyvälineiden markkinointiin. </w:t>
      </w:r>
      <w:r>
        <w:rPr>
          <w:color w:val="5E7A6A"/>
        </w:rPr>
        <w:t xml:space="preserve">Se mahdollistaisi myös sen, että </w:t>
      </w:r>
      <w:r>
        <w:rPr>
          <w:color w:val="B7D802"/>
        </w:rPr>
        <w:t xml:space="preserve">hallitus voisi </w:t>
      </w:r>
      <w:r>
        <w:rPr>
          <w:color w:val="826392"/>
        </w:rPr>
        <w:t xml:space="preserve">osallistua </w:t>
      </w:r>
      <w:r>
        <w:rPr>
          <w:color w:val="B29869"/>
        </w:rPr>
        <w:t xml:space="preserve">RU-486-pillereiden </w:t>
      </w:r>
      <w:r>
        <w:rPr>
          <w:color w:val="826392"/>
        </w:rPr>
        <w:t xml:space="preserve">myyntiin, </w:t>
      </w:r>
      <w:r>
        <w:rPr>
          <w:color w:val="826392"/>
        </w:rPr>
        <w:t xml:space="preserve">mikä </w:t>
      </w:r>
      <w:r>
        <w:t xml:space="preserve">miellyttäisi </w:t>
      </w:r>
      <w:r>
        <w:rPr>
          <w:color w:val="1D0051"/>
        </w:rPr>
        <w:t xml:space="preserve">feministejä</w:t>
      </w:r>
      <w:r>
        <w:rPr>
          <w:color w:val="8BE7FC"/>
        </w:rPr>
        <w:t xml:space="preserve">, jotka </w:t>
      </w:r>
      <w:r>
        <w:rPr>
          <w:color w:val="1D0051"/>
        </w:rPr>
        <w:t xml:space="preserve">ovat tyrmistyneitä yksityisen lääketeollisuuden pelkuruudesta</w:t>
      </w:r>
      <w:r>
        <w:t xml:space="preserve">. </w:t>
      </w:r>
      <w:r>
        <w:t xml:space="preserve">Emme tiedä, onko RU-486:lla yhtä katastrofaalinen vaikutus kuin </w:t>
      </w:r>
      <w:r>
        <w:rPr>
          <w:color w:val="76E0C1"/>
        </w:rPr>
        <w:t xml:space="preserve">joillakin aikaisemmilla hedelmällisyyden valvontakeinoilla</w:t>
      </w:r>
      <w:r>
        <w:rPr>
          <w:color w:val="76E0C1"/>
        </w:rPr>
        <w:t xml:space="preserve">, joita </w:t>
      </w:r>
      <w:r>
        <w:t xml:space="preserve">seurasivat kritiikittömät suosionosoitukset </w:t>
      </w:r>
      <w:r>
        <w:rPr>
          <w:color w:val="BACFA7"/>
        </w:rPr>
        <w:t xml:space="preserve">koulutetuilta ihmisiltä</w:t>
      </w:r>
      <w:r>
        <w:rPr>
          <w:color w:val="11BA09"/>
        </w:rPr>
        <w:t xml:space="preserve">, joiden </w:t>
      </w:r>
      <w:r>
        <w:rPr>
          <w:color w:val="BACFA7"/>
        </w:rPr>
        <w:t xml:space="preserve">olisi pitänyt olla paremmin perillä asioista </w:t>
      </w:r>
      <w:r>
        <w:t xml:space="preserve">(muistatteko Dalkon Shieldin ja ensimmäiset ehkäisypillerit?). Emme tiedä tuloksia ennen kuin ensimmäinen sukupolvi </w:t>
      </w:r>
      <w:r>
        <w:rPr>
          <w:color w:val="462C36"/>
        </w:rPr>
        <w:t xml:space="preserve">naispuolisia koekaniineja - </w:t>
      </w:r>
      <w:r>
        <w:rPr>
          <w:color w:val="65407D"/>
        </w:rPr>
        <w:t xml:space="preserve">jotka </w:t>
      </w:r>
      <w:r>
        <w:rPr>
          <w:color w:val="65407D"/>
        </w:rPr>
        <w:t xml:space="preserve">kaikki </w:t>
      </w:r>
      <w:r>
        <w:rPr>
          <w:color w:val="462C36"/>
        </w:rPr>
        <w:t xml:space="preserve">ilmoittautuvat mielellään vapaaehtoisiksi </w:t>
      </w:r>
      <w:r>
        <w:t xml:space="preserve">- asettaa </w:t>
      </w:r>
      <w:r>
        <w:rPr>
          <w:color w:val="FB5514"/>
        </w:rPr>
        <w:t xml:space="preserve">aborttipillerin </w:t>
      </w:r>
      <w:r>
        <w:t xml:space="preserve">kliiniseen testiin. </w:t>
      </w:r>
      <w:r>
        <w:rPr>
          <w:color w:val="491803"/>
        </w:rPr>
        <w:t xml:space="preserve">Allen </w:t>
      </w:r>
      <w:r>
        <w:t xml:space="preserve">on Insight-lehden päätoimittaja. Tämä artikkeli on peräisin American Spectatorin lokakuun numerosta ja sitä on muokattu.</w:t>
      </w:r>
    </w:p>
    <w:p>
      <w:r>
        <w:rPr>
          <w:b/>
        </w:rPr>
        <w:t xml:space="preserve">Asiakirjan numero 228</w:t>
      </w:r>
    </w:p>
    <w:p>
      <w:r>
        <w:rPr>
          <w:b/>
        </w:rPr>
        <w:t xml:space="preserve">Asiakirjan tunniste: wsj0447-001</w:t>
      </w:r>
    </w:p>
    <w:p>
      <w:r>
        <w:t xml:space="preserve">Kesäkuun 30. päivänä merkittävä osa </w:t>
      </w:r>
      <w:r>
        <w:t xml:space="preserve">kauppavajeestamme </w:t>
      </w:r>
      <w:r>
        <w:t xml:space="preserve">näytti katoavan!</w:t>
      </w:r>
      <w:r>
        <w:t xml:space="preserve"> Ei jonglöörausta numeroiden kanssa, ei taikatemppuja, vain paljon parempi tallennus joistakin vientituotteista. Ja tulos? </w:t>
      </w:r>
      <w:r>
        <w:rPr>
          <w:color w:val="04640D"/>
        </w:rPr>
        <w:t xml:space="preserve">Kauppaosasto </w:t>
      </w:r>
      <w:r>
        <w:t xml:space="preserve">totesi, että </w:t>
      </w:r>
      <w:r>
        <w:rPr>
          <w:color w:val="310106"/>
        </w:rPr>
        <w:t xml:space="preserve">Yhdysvaltojen</w:t>
      </w:r>
      <w:r>
        <w:t xml:space="preserve"> vienti </w:t>
      </w:r>
      <w:r>
        <w:t xml:space="preserve">oli vuonna 1988 aliarvioitu suhteessa tuontiin 20,9 miljardilla dollarilla vuodessa ja 25,4 miljardilla </w:t>
      </w:r>
      <w:r>
        <w:t xml:space="preserve">dollarilla vuodessa vuoden </w:t>
      </w:r>
      <w:r>
        <w:rPr>
          <w:color w:val="FB5514"/>
        </w:rPr>
        <w:t xml:space="preserve">1989 ensimmäisellä neljänneksellä</w:t>
      </w:r>
      <w:r>
        <w:t xml:space="preserve">. Yli puolet "uudelleen määritetyistä" nettovientituloista tuli vain muutamalta palvelualalta. </w:t>
      </w:r>
      <w:r>
        <w:t xml:space="preserve">Jotkin suurimmista palvelujen viejistä, kuten yhdysvaltalaiset rahoituspalveluyritykset, eivät ole vielä täysin mukana vientitilastoissa. Lähes 10 vuotta sitten </w:t>
      </w:r>
      <w:r>
        <w:rPr>
          <w:color w:val="00587F"/>
        </w:rPr>
        <w:t xml:space="preserve">palvelualan </w:t>
      </w:r>
      <w:r>
        <w:rPr>
          <w:color w:val="E115C0"/>
        </w:rPr>
        <w:t xml:space="preserve">edustajat </w:t>
      </w:r>
      <w:r>
        <w:t xml:space="preserve">laativat </w:t>
      </w:r>
      <w:r>
        <w:rPr>
          <w:color w:val="04640D"/>
        </w:rPr>
        <w:t xml:space="preserve">yhdessä kauppaministeriön kanssa </w:t>
      </w:r>
      <w:r>
        <w:rPr>
          <w:color w:val="0BC582"/>
        </w:rPr>
        <w:t xml:space="preserve">suunnitelman </w:t>
      </w:r>
      <w:r>
        <w:rPr>
          <w:color w:val="FEB8C8"/>
        </w:rPr>
        <w:t xml:space="preserve">alan </w:t>
      </w:r>
      <w:r>
        <w:rPr>
          <w:color w:val="0BC582"/>
        </w:rPr>
        <w:t xml:space="preserve">vientitulosta koskevan tiedon parantamiseksi</w:t>
      </w:r>
      <w:r>
        <w:t xml:space="preserve">. </w:t>
      </w:r>
      <w:r>
        <w:rPr>
          <w:color w:val="9E8317"/>
        </w:rPr>
        <w:t xml:space="preserve">Molemmat osapuolet </w:t>
      </w:r>
      <w:r>
        <w:t xml:space="preserve">väittivät, että kymmenien miljardien dollarien arvosta palveluiden vientiä, kuten ulkomailta tulevaa matkailua, ulkomaalaisille tarjottavia lakiasiain-, kirjanpito- ja muita asiantuntijapalveluja, rahoitus-, insinööri- ja rakennuspalveluja ja muuta vastaavaa, ei lueta vientiin. Kuukausittaiset "kauppavajetta" koskevat luvut rajoittuivat perinteiseen tavarakauppaan: teollisuustuotteisiin ja raaka-aineisiin. Neljännesvuosittaisessa maksutaseraportissa tavarakauppaa koskevat tiedot yhdistetään tilastoihin palvelujen viennistä ja tuonnista sekä amerikkalaisten tekemien ja </w:t>
      </w:r>
      <w:r>
        <w:rPr>
          <w:color w:val="310106"/>
        </w:rPr>
        <w:t xml:space="preserve">Yhdysvaltoihin </w:t>
      </w:r>
      <w:r>
        <w:t xml:space="preserve">tehtyjen ulkomaisten sijoitusten tuotoista</w:t>
      </w:r>
      <w:r>
        <w:t xml:space="preserve">. Palvelujen vientiä ja tuontia koskevia korjattuja tietoja on ajan mittaan saatu vakiotutkimuksista. </w:t>
      </w:r>
      <w:r>
        <w:rPr>
          <w:color w:val="01190F"/>
        </w:rPr>
        <w:t xml:space="preserve">Kolme tärkeintä </w:t>
      </w:r>
      <w:r>
        <w:rPr>
          <w:color w:val="01190F"/>
        </w:rPr>
        <w:t xml:space="preserve">korjausta vaat</w:t>
      </w:r>
      <w:r>
        <w:rPr>
          <w:color w:val="847D81"/>
        </w:rPr>
        <w:t xml:space="preserve">ivaa </w:t>
      </w:r>
      <w:r>
        <w:rPr>
          <w:color w:val="01190F"/>
        </w:rPr>
        <w:t xml:space="preserve">palvelusektorin osa-aluetta </w:t>
      </w:r>
      <w:r>
        <w:t xml:space="preserve">olivat </w:t>
      </w:r>
      <w:r>
        <w:rPr>
          <w:color w:val="B70639"/>
        </w:rPr>
        <w:t xml:space="preserve">Yhdysvalloissa </w:t>
      </w:r>
      <w:r>
        <w:rPr>
          <w:color w:val="58018B"/>
        </w:rPr>
        <w:t xml:space="preserve">opiskelevien ulkomaisten opiskelijoiden menot </w:t>
      </w:r>
      <w:r>
        <w:rPr>
          <w:color w:val="58018B"/>
        </w:rPr>
        <w:t xml:space="preserve">(ilman ulkomailla opiskelevien amerikkalaisten menoja), erikoistuneiden yritysten tietyntyyppinen vienti (lakiasiaintoimisto, joka laskuttaa saksalaista asiakasta Washingtonin lainsäädännön seurantaan liittyvistä palveluista, on sama vienti kuin amerikkalaisen suihkumoottorin toimittaminen) sekä matkailu- ja matkailutietojen kasvu</w:t>
      </w:r>
      <w:r>
        <w:t xml:space="preserve">. </w:t>
      </w:r>
      <w:r>
        <w:rPr>
          <w:color w:val="04640D"/>
        </w:rPr>
        <w:t xml:space="preserve">Kauppaosasto </w:t>
      </w:r>
      <w:r>
        <w:t xml:space="preserve">totesi, että </w:t>
      </w:r>
      <w:r>
        <w:rPr>
          <w:color w:val="58018B"/>
        </w:rPr>
        <w:t xml:space="preserve">pelkästään näillä kolmella alalla </w:t>
      </w:r>
      <w:r>
        <w:t xml:space="preserve">vienti oli 23 miljardia dollaria suurempi kuin alun perin ilmoitettiin, ja tuonti oli 11,6 miljardia dollaria suurempi, ja Yhdysvaltojen palvelujen ylijäämä </w:t>
      </w:r>
      <w:r>
        <w:t xml:space="preserve">kasvoi 11,3 miljardilla dollarilla 19 miljardiin dollariin </w:t>
      </w:r>
      <w:r>
        <w:rPr>
          <w:color w:val="FEFB0A"/>
        </w:rPr>
        <w:t xml:space="preserve">vuonna 1988. </w:t>
      </w:r>
      <w:r>
        <w:rPr>
          <w:color w:val="703B01"/>
        </w:rPr>
        <w:t xml:space="preserve">Yhdessä muiden kaupan alojen uudelleenlaskelmien ja mukautusten kanssa </w:t>
      </w:r>
      <w:r>
        <w:rPr>
          <w:color w:val="F7F1DF"/>
        </w:rPr>
        <w:t xml:space="preserve">Yhdysvaltojen nettovientivoittojen arvo, jota ei ollut </w:t>
      </w:r>
      <w:r>
        <w:rPr>
          <w:color w:val="F7F1DF"/>
        </w:rPr>
        <w:t xml:space="preserve">aiemmin kirjattu, </w:t>
      </w:r>
      <w:r>
        <w:rPr>
          <w:color w:val="703B01"/>
        </w:rPr>
        <w:t xml:space="preserve">oli </w:t>
      </w:r>
      <w:r>
        <w:rPr>
          <w:color w:val="703B01"/>
        </w:rPr>
        <w:t xml:space="preserve">noin 20 miljardia dollaria vuodessa</w:t>
      </w:r>
      <w:r>
        <w:t xml:space="preserve">. </w:t>
      </w:r>
      <w:r>
        <w:rPr>
          <w:color w:val="703B01"/>
        </w:rPr>
        <w:t xml:space="preserve">Tämä </w:t>
      </w:r>
      <w:r>
        <w:t xml:space="preserve">tarkoittaa </w:t>
      </w:r>
      <w:r>
        <w:t xml:space="preserve">sitä, että </w:t>
      </w:r>
      <w:r>
        <w:rPr>
          <w:color w:val="FCB164"/>
        </w:rPr>
        <w:t xml:space="preserve">Yhdysvaltojen </w:t>
      </w:r>
      <w:r>
        <w:rPr>
          <w:color w:val="4AFEFA"/>
        </w:rPr>
        <w:t xml:space="preserve">kauppataseen alijäämä </w:t>
      </w:r>
      <w:r>
        <w:t xml:space="preserve">oli </w:t>
      </w:r>
      <w:r>
        <w:rPr>
          <w:color w:val="FEFB0A"/>
        </w:rPr>
        <w:t xml:space="preserve">vuonna 1988 </w:t>
      </w:r>
      <w:r>
        <w:t xml:space="preserve">lähempänä 75 miljardia </w:t>
      </w:r>
      <w:r>
        <w:t xml:space="preserve">dollaria kuin 95 miljardia dollaria ja vuoden </w:t>
      </w:r>
      <w:r>
        <w:rPr>
          <w:color w:val="FB5514"/>
        </w:rPr>
        <w:t xml:space="preserve">1989 ensimmäisellä neljänneksellä </w:t>
      </w:r>
      <w:r>
        <w:t xml:space="preserve">(vuositasolla) lähempänä </w:t>
      </w:r>
      <w:r>
        <w:t xml:space="preserve">55 miljardia dollaria kuin </w:t>
      </w:r>
      <w:r>
        <w:t xml:space="preserve">80 miljardia dollaria.</w:t>
      </w:r>
      <w:r>
        <w:t xml:space="preserve"> Tarkistetut luvut saattavat myös osittain selittää dollarin viimeaikaista vahvistumista. </w:t>
      </w:r>
      <w:r>
        <w:rPr>
          <w:color w:val="796EE6"/>
        </w:rPr>
        <w:t xml:space="preserve">Kauppavajeen huomattava pieneneminen </w:t>
      </w:r>
      <w:r>
        <w:t xml:space="preserve">on saattanut jo näkyä markkinahintojen laskuna. Mitä </w:t>
      </w:r>
      <w:r>
        <w:rPr>
          <w:color w:val="796EE6"/>
        </w:rPr>
        <w:t xml:space="preserve">tämä </w:t>
      </w:r>
      <w:r>
        <w:t xml:space="preserve">tarkoittaa kauppapolitiikan kannalta? Vielä </w:t>
      </w:r>
      <w:r>
        <w:t xml:space="preserve">on liian aikaista sanoa, mutta </w:t>
      </w:r>
      <w:r>
        <w:rPr>
          <w:color w:val="000D2C"/>
        </w:rPr>
        <w:t xml:space="preserve">kauppataseen alijäämä, joka </w:t>
      </w:r>
      <w:r>
        <w:rPr>
          <w:color w:val="53495F"/>
        </w:rPr>
        <w:t xml:space="preserve">on </w:t>
      </w:r>
      <w:r>
        <w:rPr>
          <w:color w:val="000D2C"/>
        </w:rPr>
        <w:t xml:space="preserve">huomattavasti pienempi kuin olimme kuvitelleet, viittaa </w:t>
      </w:r>
      <w:r>
        <w:t xml:space="preserve">markkina-asemamme </w:t>
      </w:r>
      <w:r>
        <w:t xml:space="preserve">uudelleenarviointiin. </w:t>
      </w:r>
      <w:r>
        <w:t xml:space="preserve">Se ei vähennä tarvetta pyrkiä avaamaan </w:t>
      </w:r>
      <w:r>
        <w:t xml:space="preserve">tavara- ja palvelumarkkinoitamme, mutta se huomauttaa, </w:t>
      </w:r>
      <w:r>
        <w:rPr>
          <w:color w:val="310106"/>
        </w:rPr>
        <w:t xml:space="preserve">että </w:t>
      </w:r>
      <w:r>
        <w:t xml:space="preserve">tavaratuontimme rahoitetaan paitsi lainanotolla myös palvelujen viennillä. Kirjoittaja Freeman on American Expressin varatoimitusjohtaja.</w:t>
      </w:r>
    </w:p>
    <w:p>
      <w:r>
        <w:rPr>
          <w:b/>
        </w:rPr>
        <w:t xml:space="preserve">Asiakirjan numero 229</w:t>
      </w:r>
    </w:p>
    <w:p>
      <w:r>
        <w:rPr>
          <w:b/>
        </w:rPr>
        <w:t xml:space="preserve">Asiakirjan tunniste: wsj0448-001</w:t>
      </w:r>
    </w:p>
    <w:p>
      <w:r>
        <w:rPr>
          <w:color w:val="FEFB0A"/>
        </w:rPr>
        <w:t xml:space="preserve">United Airlinesin </w:t>
      </w:r>
      <w:r>
        <w:rPr>
          <w:color w:val="04640D"/>
        </w:rPr>
        <w:t xml:space="preserve">emoyhtiön UAL Corp:n </w:t>
      </w:r>
      <w:r>
        <w:rPr>
          <w:color w:val="310106"/>
        </w:rPr>
        <w:t xml:space="preserve">6,79 miljardin </w:t>
      </w:r>
      <w:r>
        <w:rPr>
          <w:color w:val="310106"/>
        </w:rPr>
        <w:t xml:space="preserve">dollarin </w:t>
      </w:r>
      <w:r>
        <w:rPr>
          <w:color w:val="310106"/>
        </w:rPr>
        <w:t xml:space="preserve">yritysoston </w:t>
      </w:r>
      <w:r>
        <w:t xml:space="preserve">epäonnistuminen </w:t>
      </w:r>
      <w:r>
        <w:rPr>
          <w:color w:val="310106"/>
        </w:rPr>
        <w:t xml:space="preserve">työntekijöiden </w:t>
      </w:r>
      <w:r>
        <w:rPr>
          <w:color w:val="04640D"/>
        </w:rPr>
        <w:t xml:space="preserve">toimesta </w:t>
      </w:r>
      <w:r>
        <w:t xml:space="preserve">ei välttämättä estä </w:t>
      </w:r>
      <w:r>
        <w:rPr>
          <w:color w:val="FB5514"/>
        </w:rPr>
        <w:t xml:space="preserve">joitakin Wall Streetin aivoja </w:t>
      </w:r>
      <w:r>
        <w:t xml:space="preserve">keräämästä 53,7 miljoonan dollarin palkkioita. </w:t>
      </w:r>
      <w:r>
        <w:rPr>
          <w:color w:val="E115C0"/>
        </w:rPr>
        <w:t xml:space="preserve">Yhden </w:t>
      </w:r>
      <w:r>
        <w:rPr>
          <w:color w:val="0BC582"/>
        </w:rPr>
        <w:t xml:space="preserve">lentoyhtiöön </w:t>
      </w:r>
      <w:r>
        <w:rPr>
          <w:color w:val="E115C0"/>
        </w:rPr>
        <w:t xml:space="preserve">perehtyneen henkilön mukaan </w:t>
      </w:r>
      <w:r>
        <w:rPr>
          <w:color w:val="847D81"/>
        </w:rPr>
        <w:t xml:space="preserve">Unitedin </w:t>
      </w:r>
      <w:r>
        <w:rPr>
          <w:color w:val="01190F"/>
        </w:rPr>
        <w:t xml:space="preserve">lentäjäliiton </w:t>
      </w:r>
      <w:r>
        <w:rPr>
          <w:color w:val="FEB8C8"/>
        </w:rPr>
        <w:t xml:space="preserve">ja </w:t>
      </w:r>
      <w:r>
        <w:rPr>
          <w:color w:val="58018B"/>
        </w:rPr>
        <w:t xml:space="preserve">UAL:n </w:t>
      </w:r>
      <w:r>
        <w:rPr>
          <w:color w:val="FEB8C8"/>
        </w:rPr>
        <w:t xml:space="preserve">puheenjohtajan </w:t>
      </w:r>
      <w:r>
        <w:rPr>
          <w:color w:val="FEB8C8"/>
        </w:rPr>
        <w:t xml:space="preserve">Stephen Wolfin </w:t>
      </w:r>
      <w:r>
        <w:rPr>
          <w:color w:val="FEB8C8"/>
        </w:rPr>
        <w:t xml:space="preserve">johtama </w:t>
      </w:r>
      <w:r>
        <w:rPr>
          <w:color w:val="9E8317"/>
        </w:rPr>
        <w:t xml:space="preserve">yritysostoa </w:t>
      </w:r>
      <w:r>
        <w:rPr>
          <w:color w:val="FEB8C8"/>
        </w:rPr>
        <w:t xml:space="preserve">organisoiva ryhmä </w:t>
      </w:r>
      <w:r>
        <w:t xml:space="preserve">on alkanut </w:t>
      </w:r>
      <w:r>
        <w:t xml:space="preserve">veloittaa </w:t>
      </w:r>
      <w:r>
        <w:rPr>
          <w:color w:val="B70639"/>
        </w:rPr>
        <w:t xml:space="preserve">UAL:lta </w:t>
      </w:r>
      <w:r>
        <w:t xml:space="preserve">palkkioita ja </w:t>
      </w:r>
      <w:r>
        <w:rPr>
          <w:color w:val="703B01"/>
        </w:rPr>
        <w:t xml:space="preserve">kuluja, jotka </w:t>
      </w:r>
      <w:r>
        <w:rPr>
          <w:color w:val="118B8A"/>
        </w:rPr>
        <w:t xml:space="preserve">yhtiö </w:t>
      </w:r>
      <w:r>
        <w:rPr>
          <w:color w:val="703B01"/>
        </w:rPr>
        <w:t xml:space="preserve">on velkaa investointipankkiireille, asianajotoimistoille ja pankeille</w:t>
      </w:r>
      <w:r>
        <w:t xml:space="preserve">. </w:t>
      </w:r>
      <w:r>
        <w:t xml:space="preserve">Lakiehdotukseen sisältyy jopa </w:t>
      </w:r>
      <w:r>
        <w:rPr>
          <w:color w:val="4AFEFA"/>
        </w:rPr>
        <w:t xml:space="preserve">8 miljoonan </w:t>
      </w:r>
      <w:r>
        <w:rPr>
          <w:color w:val="4AFEFA"/>
        </w:rPr>
        <w:t xml:space="preserve">dollarin </w:t>
      </w:r>
      <w:r>
        <w:rPr>
          <w:color w:val="4AFEFA"/>
        </w:rPr>
        <w:t xml:space="preserve">lainanmyöntämispalkkio </w:t>
      </w:r>
      <w:r>
        <w:rPr>
          <w:color w:val="FCB164"/>
        </w:rPr>
        <w:t xml:space="preserve">Citicorpille ja Chase Manhattan Corp:</w:t>
      </w:r>
      <w:r>
        <w:rPr>
          <w:color w:val="4AFEFA"/>
        </w:rPr>
        <w:t xml:space="preserve">lle, vaikka </w:t>
      </w:r>
      <w:r>
        <w:t xml:space="preserve">epäonnistuminen </w:t>
      </w:r>
      <w:r>
        <w:t xml:space="preserve">7,2 miljoonan dollarin </w:t>
      </w:r>
      <w:r>
        <w:rPr>
          <w:color w:val="310106"/>
        </w:rPr>
        <w:t xml:space="preserve">ostolainan </w:t>
      </w:r>
      <w:r>
        <w:t xml:space="preserve">saamisessa </w:t>
      </w:r>
      <w:r>
        <w:rPr>
          <w:color w:val="796EE6"/>
        </w:rPr>
        <w:t xml:space="preserve">pankeilta olikin </w:t>
      </w:r>
      <w:r>
        <w:t xml:space="preserve">suurin syy epäonnistumiseen. Syyskuun 14. päivänä tehdyn </w:t>
      </w:r>
      <w:r>
        <w:rPr>
          <w:color w:val="000D2C"/>
        </w:rPr>
        <w:t xml:space="preserve">sulautumissopimuksen mukaan </w:t>
      </w:r>
      <w:r>
        <w:rPr>
          <w:color w:val="B70639"/>
        </w:rPr>
        <w:t xml:space="preserve">UAL:n </w:t>
      </w:r>
      <w:r>
        <w:t xml:space="preserve">hallitus sopi, että jos </w:t>
      </w:r>
      <w:r>
        <w:rPr>
          <w:color w:val="FEB8C8"/>
        </w:rPr>
        <w:t xml:space="preserve">yritysryhmä </w:t>
      </w:r>
      <w:r>
        <w:t xml:space="preserve">ei rikkoisi sopimusta</w:t>
      </w:r>
      <w:r>
        <w:t xml:space="preserve">, osa </w:t>
      </w:r>
      <w:r>
        <w:rPr>
          <w:color w:val="FEB8C8"/>
        </w:rPr>
        <w:t xml:space="preserve">yritysostoryhmän </w:t>
      </w:r>
      <w:r>
        <w:t xml:space="preserve">kustannuksista </w:t>
      </w:r>
      <w:r>
        <w:t xml:space="preserve">maksettaisiin </w:t>
      </w:r>
      <w:r>
        <w:rPr>
          <w:color w:val="B70639"/>
        </w:rPr>
        <w:t xml:space="preserve">yhtiön </w:t>
      </w:r>
      <w:r>
        <w:t xml:space="preserve">varoista, </w:t>
      </w:r>
      <w:r>
        <w:t xml:space="preserve">vaikka kauppaa ei toteutettaisikaan. </w:t>
      </w:r>
      <w:r>
        <w:rPr>
          <w:color w:val="53495F"/>
        </w:rPr>
        <w:t xml:space="preserve">Varojen hankkimatta jättäminen </w:t>
      </w:r>
      <w:r>
        <w:t xml:space="preserve">ei </w:t>
      </w:r>
      <w:r>
        <w:rPr>
          <w:color w:val="53495F"/>
        </w:rPr>
        <w:t xml:space="preserve">sinänsä</w:t>
      </w:r>
      <w:r>
        <w:t xml:space="preserve"> merkitse </w:t>
      </w:r>
      <w:r>
        <w:t xml:space="preserve">sopimuksen rikkomista. </w:t>
      </w:r>
      <w:r>
        <w:rPr>
          <w:color w:val="000D2C"/>
        </w:rPr>
        <w:t xml:space="preserve">Sulautumissopimuksen </w:t>
      </w:r>
      <w:r>
        <w:t xml:space="preserve">mukaan </w:t>
      </w:r>
      <w:r>
        <w:rPr>
          <w:color w:val="FEB8C8"/>
        </w:rPr>
        <w:t xml:space="preserve">yritysostoryhmä on </w:t>
      </w:r>
      <w:r>
        <w:t xml:space="preserve">oikeutettu 26,7 miljoonan dollarin korvaukseen investointipankeille Lazard Freres &amp; Co. ja </w:t>
      </w:r>
      <w:r>
        <w:rPr>
          <w:color w:val="F95475"/>
        </w:rPr>
        <w:t xml:space="preserve">Salomon Brothers Inc. </w:t>
      </w:r>
      <w:r>
        <w:t xml:space="preserve">sekä </w:t>
      </w:r>
      <w:r>
        <w:t xml:space="preserve">asianajotoimistolleen Paul Weiss Rifkind Wharton &amp; Garrisonille</w:t>
      </w:r>
      <w:r>
        <w:t xml:space="preserve"> maksetuista palkkioista. </w:t>
      </w:r>
      <w:r>
        <w:rPr>
          <w:color w:val="FEB8C8"/>
        </w:rPr>
        <w:t xml:space="preserve">Ostoryhmä </w:t>
      </w:r>
      <w:r>
        <w:t xml:space="preserve">on myös oikeutettu 16 miljoonaan dollariin </w:t>
      </w:r>
      <w:r>
        <w:rPr>
          <w:color w:val="DE98FD"/>
        </w:rPr>
        <w:t xml:space="preserve">lentäjien ammattiliiton </w:t>
      </w:r>
      <w:r>
        <w:rPr>
          <w:color w:val="61FC03"/>
        </w:rPr>
        <w:t xml:space="preserve">perustaman </w:t>
      </w:r>
      <w:r>
        <w:rPr>
          <w:color w:val="61FC03"/>
        </w:rPr>
        <w:t xml:space="preserve">rahaston </w:t>
      </w:r>
      <w:r>
        <w:t xml:space="preserve">rahoittamiseksi, jolla </w:t>
      </w:r>
      <w:r>
        <w:rPr>
          <w:color w:val="61FC03"/>
        </w:rPr>
        <w:t xml:space="preserve">tuetaan suunnitelmaa myydä etuoikeutettuja osakkeita omille työntekijöilleen</w:t>
      </w:r>
      <w:r>
        <w:t xml:space="preserve">. </w:t>
      </w:r>
      <w:r>
        <w:rPr>
          <w:color w:val="FCB164"/>
        </w:rPr>
        <w:t xml:space="preserve">Citicorpille ja Chaselle maksettavien </w:t>
      </w:r>
      <w:r>
        <w:rPr>
          <w:color w:val="4AFEFA"/>
        </w:rPr>
        <w:t xml:space="preserve">8 miljoonan </w:t>
      </w:r>
      <w:r>
        <w:rPr>
          <w:color w:val="4AFEFA"/>
        </w:rPr>
        <w:t xml:space="preserve">dollarin </w:t>
      </w:r>
      <w:r>
        <w:t xml:space="preserve">lisäksi </w:t>
      </w:r>
      <w:r>
        <w:rPr>
          <w:color w:val="F95475"/>
        </w:rPr>
        <w:t xml:space="preserve">Salomon Brothers on </w:t>
      </w:r>
      <w:r>
        <w:t xml:space="preserve">velkaa 3 miljoonaa dollaria, </w:t>
      </w:r>
      <w:r>
        <w:t xml:space="preserve">koska se lupasi myöntää 200 miljoonan dollarin siltalainan. </w:t>
      </w:r>
      <w:r>
        <w:rPr>
          <w:color w:val="4F584E"/>
        </w:rPr>
        <w:t xml:space="preserve">Ostoryhmän </w:t>
      </w:r>
      <w:r>
        <w:rPr>
          <w:color w:val="98A088"/>
        </w:rPr>
        <w:t xml:space="preserve">tiedottajaa </w:t>
      </w:r>
      <w:r>
        <w:t xml:space="preserve">ei tavoitettu kommentoimaan asiaa. </w:t>
      </w:r>
      <w:r>
        <w:t xml:space="preserve">Riippumatta raporteista, joiden mukaan </w:t>
      </w:r>
      <w:r>
        <w:rPr>
          <w:color w:val="248AD0"/>
        </w:rPr>
        <w:t xml:space="preserve">Los Angelesin sijoittaja Marvin Davis </w:t>
      </w:r>
      <w:r>
        <w:t xml:space="preserve">on kysynyt </w:t>
      </w:r>
      <w:r>
        <w:rPr>
          <w:color w:val="9F6551"/>
        </w:rPr>
        <w:t xml:space="preserve">United Airlinesin </w:t>
      </w:r>
      <w:r>
        <w:rPr>
          <w:color w:val="5C5300"/>
        </w:rPr>
        <w:t xml:space="preserve">liitolta, olisiko se </w:t>
      </w:r>
      <w:r>
        <w:t xml:space="preserve">kiinnostunut työskentelemään </w:t>
      </w:r>
      <w:r>
        <w:rPr>
          <w:color w:val="248AD0"/>
        </w:rPr>
        <w:t xml:space="preserve">hänen kanssaan </w:t>
      </w:r>
      <w:r>
        <w:rPr>
          <w:color w:val="B70639"/>
        </w:rPr>
        <w:t xml:space="preserve">UAL:n </w:t>
      </w:r>
      <w:r>
        <w:t xml:space="preserve">uuden ostotarjouksen laatimiseksi</w:t>
      </w:r>
      <w:r>
        <w:t xml:space="preserve">, </w:t>
      </w:r>
      <w:r>
        <w:rPr>
          <w:color w:val="B70639"/>
        </w:rPr>
        <w:t xml:space="preserve">UAL:n </w:t>
      </w:r>
      <w:r>
        <w:t xml:space="preserve">osakkeet nousivat </w:t>
      </w:r>
      <w:r>
        <w:t xml:space="preserve">4 dollaria osakkeelta 175 dollariin New Yorkin pörssin yhdistetyssä kaupankäynnissä. </w:t>
      </w:r>
      <w:r>
        <w:t xml:space="preserve">Ilmeisesti </w:t>
      </w:r>
      <w:r>
        <w:rPr>
          <w:color w:val="BCFEC6"/>
        </w:rPr>
        <w:t xml:space="preserve">lentäjät </w:t>
      </w:r>
      <w:r>
        <w:rPr>
          <w:color w:val="5C5300"/>
        </w:rPr>
        <w:t xml:space="preserve">ja mekaanikot </w:t>
      </w:r>
      <w:r>
        <w:rPr>
          <w:color w:val="BCFEC6"/>
        </w:rPr>
        <w:t xml:space="preserve">eivät </w:t>
      </w:r>
      <w:r>
        <w:t xml:space="preserve">kuitenkaan </w:t>
      </w:r>
      <w:r>
        <w:t xml:space="preserve">ole kiinnostuneita, </w:t>
      </w:r>
      <w:r>
        <w:t xml:space="preserve">eikä Davis voi </w:t>
      </w:r>
      <w:r>
        <w:t xml:space="preserve">tehdä uutta tarjousta </w:t>
      </w:r>
      <w:r>
        <w:rPr>
          <w:color w:val="D4C67A"/>
        </w:rPr>
        <w:t xml:space="preserve">UAL:n kanssa </w:t>
      </w:r>
      <w:r>
        <w:rPr>
          <w:color w:val="2B1B04"/>
        </w:rPr>
        <w:t xml:space="preserve">syyskuussa </w:t>
      </w:r>
      <w:r>
        <w:rPr>
          <w:color w:val="2B1B04"/>
        </w:rPr>
        <w:t xml:space="preserve">tekemänsä </w:t>
      </w:r>
      <w:r>
        <w:rPr>
          <w:color w:val="2B1B04"/>
        </w:rPr>
        <w:t xml:space="preserve">sopimuksen ehtojen mukaisesti, ellei </w:t>
      </w:r>
      <w:r>
        <w:t xml:space="preserve">UAL hyväksy alle 300 dollarin osakekohtaista tarjousta.</w:t>
      </w:r>
    </w:p>
    <w:p>
      <w:r>
        <w:rPr>
          <w:b/>
        </w:rPr>
        <w:t xml:space="preserve">Asiakirjan numero 230</w:t>
      </w:r>
    </w:p>
    <w:p>
      <w:r>
        <w:rPr>
          <w:b/>
        </w:rPr>
        <w:t xml:space="preserve">Asiakirjan tunniste: wsj0449-001</w:t>
      </w:r>
    </w:p>
    <w:p>
      <w:r>
        <w:rPr>
          <w:color w:val="310106"/>
        </w:rPr>
        <w:t xml:space="preserve">Wall Street joutuu </w:t>
      </w:r>
      <w:r>
        <w:t xml:space="preserve">edelleen kohtaamaan paineita, jotka johtuvat tietokoneohjattua ohjelmakauppaa vastaan kapinoivasta yleisöstä. </w:t>
      </w:r>
      <w:r>
        <w:rPr>
          <w:color w:val="FEFB0A"/>
        </w:rPr>
        <w:t xml:space="preserve">General Electric Co:n (GE</w:t>
      </w:r>
      <w:r>
        <w:rPr>
          <w:color w:val="04640D"/>
        </w:rPr>
        <w:t xml:space="preserve">) yksikköön kuuluva Kidder, Peabody &amp; Co </w:t>
      </w:r>
      <w:r>
        <w:t xml:space="preserve">ilmoitti lopettavansa osakeindeksien arbitraasin omaan lukuunsa, ja </w:t>
      </w:r>
      <w:r>
        <w:rPr>
          <w:color w:val="FB5514"/>
        </w:rPr>
        <w:t xml:space="preserve">Merrill Lynch &amp; Co on vetäytynyt </w:t>
      </w:r>
      <w:r>
        <w:rPr>
          <w:color w:val="E115C0"/>
        </w:rPr>
        <w:t xml:space="preserve">tällaisista operaatioista kokonaan</w:t>
      </w:r>
      <w:r>
        <w:t xml:space="preserve">. </w:t>
      </w:r>
      <w:r>
        <w:rPr>
          <w:color w:val="310106"/>
        </w:rPr>
        <w:t xml:space="preserve">New Yorkin pörssin </w:t>
      </w:r>
      <w:r>
        <w:rPr>
          <w:color w:val="0BC582"/>
        </w:rPr>
        <w:t xml:space="preserve">puheenjohtaja John J. Phelan Jr</w:t>
      </w:r>
      <w:r>
        <w:t xml:space="preserve">. </w:t>
      </w:r>
      <w:r>
        <w:t xml:space="preserve">kutsui koolle </w:t>
      </w:r>
      <w:r>
        <w:rPr>
          <w:color w:val="FEB8C8"/>
        </w:rPr>
        <w:t xml:space="preserve">hätäkokouksen joidenkin </w:t>
      </w:r>
      <w:r>
        <w:rPr>
          <w:color w:val="9E8317"/>
        </w:rPr>
        <w:t xml:space="preserve">New Yorkin pörssin </w:t>
      </w:r>
      <w:r>
        <w:rPr>
          <w:color w:val="FEB8C8"/>
        </w:rPr>
        <w:t xml:space="preserve">49 osakeasiantuntijan johtavien osakkaiden kanssa, koska pörssin </w:t>
      </w:r>
      <w:r>
        <w:rPr>
          <w:color w:val="310106"/>
        </w:rPr>
        <w:t xml:space="preserve">pörssissä oli tullut valituksia vihaisilta yksittäisiltä sijoittajilta ja </w:t>
      </w:r>
      <w:r>
        <w:rPr>
          <w:color w:val="00587F"/>
        </w:rPr>
        <w:t xml:space="preserve">pörssin</w:t>
      </w:r>
      <w:r>
        <w:rPr>
          <w:color w:val="310106"/>
        </w:rPr>
        <w:t xml:space="preserve"> omilta </w:t>
      </w:r>
      <w:r>
        <w:rPr>
          <w:color w:val="310106"/>
        </w:rPr>
        <w:t xml:space="preserve">listatuilta yrityksiltä</w:t>
      </w:r>
      <w:r>
        <w:t xml:space="preserve">. </w:t>
      </w:r>
      <w:r>
        <w:t xml:space="preserve">Eräs kauppias sanoi, että </w:t>
      </w:r>
      <w:r>
        <w:rPr>
          <w:color w:val="01190F"/>
        </w:rPr>
        <w:t xml:space="preserve">nämä asiantuntijat </w:t>
      </w:r>
      <w:r>
        <w:t xml:space="preserve">olivat kaikki "raivoissaan" </w:t>
      </w:r>
      <w:r>
        <w:rPr>
          <w:color w:val="0BC582"/>
        </w:rPr>
        <w:t xml:space="preserve">Phelanin</w:t>
      </w:r>
      <w:r>
        <w:t xml:space="preserve"> äskettäisistä huomautuksista</w:t>
      </w:r>
      <w:r>
        <w:t xml:space="preserve">, joiden mukaan kehittyneet tietokonepohjaiset kaupankäyntistrategiat olivat "juurtumassa </w:t>
      </w:r>
      <w:r>
        <w:rPr>
          <w:color w:val="310106"/>
        </w:rPr>
        <w:t xml:space="preserve">tänne</w:t>
      </w:r>
      <w:r>
        <w:t xml:space="preserve">". Useat sijoittajat syyttävät ohjelmakauppaa osakemarkkinoiden jyrkistä muutoksista, kuten teollisuusyritysten osakkeiden Dow-Jones-indeksin 190 pisteen pudotuksesta 13. lokakuuta. Asiantuntija on </w:t>
      </w:r>
      <w:r>
        <w:rPr>
          <w:color w:val="847D81"/>
        </w:rPr>
        <w:t xml:space="preserve">pörssin jäsen</w:t>
      </w:r>
      <w:r>
        <w:rPr>
          <w:color w:val="58018B"/>
        </w:rPr>
        <w:t xml:space="preserve">, jonka </w:t>
      </w:r>
      <w:r>
        <w:rPr>
          <w:color w:val="847D81"/>
        </w:rPr>
        <w:t xml:space="preserve">tehtävänä on ylläpitää oikeudenmukaisia ja asianmukaisia markkinoita tietyille osakkeille</w:t>
      </w:r>
      <w:r>
        <w:t xml:space="preserve">. </w:t>
      </w:r>
      <w:r>
        <w:rPr>
          <w:color w:val="310106"/>
        </w:rPr>
        <w:t xml:space="preserve">Pörssin </w:t>
      </w:r>
      <w:r>
        <w:t xml:space="preserve">virkamiesten mukaan </w:t>
      </w:r>
      <w:r>
        <w:rPr>
          <w:color w:val="B70639"/>
        </w:rPr>
        <w:t xml:space="preserve">Phelanin </w:t>
      </w:r>
      <w:r>
        <w:rPr>
          <w:color w:val="FEB8C8"/>
        </w:rPr>
        <w:t xml:space="preserve">tapaaminen </w:t>
      </w:r>
      <w:r>
        <w:rPr>
          <w:color w:val="703B01"/>
        </w:rPr>
        <w:t xml:space="preserve">arvopaperinvälittäjien kanssa </w:t>
      </w:r>
      <w:r>
        <w:t xml:space="preserve">tapahtuu, koska </w:t>
      </w:r>
      <w:r>
        <w:rPr>
          <w:color w:val="0BC582"/>
        </w:rPr>
        <w:t xml:space="preserve">hän valmistautuu </w:t>
      </w:r>
      <w:r>
        <w:t xml:space="preserve">selittämään </w:t>
      </w:r>
      <w:r>
        <w:rPr>
          <w:color w:val="310106"/>
        </w:rPr>
        <w:t xml:space="preserve">pörssin kantaa </w:t>
      </w:r>
      <w:r>
        <w:t xml:space="preserve">ohjelmakauppaan </w:t>
      </w:r>
      <w:r>
        <w:t xml:space="preserve">kongressin keskeisille sääntelyviranomaisille </w:t>
      </w:r>
      <w:r>
        <w:t xml:space="preserve">huomenna pidettävässä </w:t>
      </w:r>
      <w:r>
        <w:rPr>
          <w:color w:val="FEB8C8"/>
        </w:rPr>
        <w:t xml:space="preserve">suljetussa kokouksessa. </w:t>
      </w:r>
      <w:r>
        <w:rPr>
          <w:color w:val="310106"/>
        </w:rPr>
        <w:t xml:space="preserve">New Yorkin pörssin </w:t>
      </w:r>
      <w:r>
        <w:t xml:space="preserve">tiedottaja </w:t>
      </w:r>
      <w:r>
        <w:t xml:space="preserve">sanoi vain: "Työskentelemme asian parissa, seuraamme </w:t>
      </w:r>
      <w:r>
        <w:rPr>
          <w:color w:val="F7F1DF"/>
        </w:rPr>
        <w:t xml:space="preserve">asiaa </w:t>
      </w:r>
      <w:r>
        <w:t xml:space="preserve">ja tapaamme </w:t>
      </w:r>
      <w:r>
        <w:rPr>
          <w:color w:val="118B8A"/>
        </w:rPr>
        <w:t xml:space="preserve">monia asiakkaita ja valtakirjojen haltijoita </w:t>
      </w:r>
      <w:r>
        <w:t xml:space="preserve">saadaksemme </w:t>
      </w:r>
      <w:r>
        <w:rPr>
          <w:color w:val="118B8A"/>
        </w:rPr>
        <w:t xml:space="preserve">heidän </w:t>
      </w:r>
      <w:r>
        <w:t xml:space="preserve">näkemyksiään ja panostaan </w:t>
      </w:r>
      <w:r>
        <w:rPr>
          <w:color w:val="F7F1DF"/>
        </w:rPr>
        <w:t xml:space="preserve">asiaan.</w:t>
      </w:r>
      <w:r>
        <w:t xml:space="preserve">" </w:t>
      </w:r>
      <w:r>
        <w:t xml:space="preserve">Ohjelmakauppaa vastustavat protestit etenivät uuteen vaiheeseen, kun </w:t>
      </w:r>
      <w:r>
        <w:rPr>
          <w:color w:val="4AFEFA"/>
        </w:rPr>
        <w:t xml:space="preserve">jättiläinen Contel Corp. </w:t>
      </w:r>
      <w:r>
        <w:t xml:space="preserve">ilmoitti, että </w:t>
      </w:r>
      <w:r>
        <w:rPr>
          <w:color w:val="4AFEFA"/>
        </w:rPr>
        <w:t xml:space="preserve">se </w:t>
      </w:r>
      <w:r>
        <w:t xml:space="preserve">ja ainakin 20 </w:t>
      </w:r>
      <w:r>
        <w:rPr>
          <w:color w:val="310106"/>
        </w:rPr>
        <w:t xml:space="preserve">New Yorkin pörssissä </w:t>
      </w:r>
      <w:r>
        <w:t xml:space="preserve">noteerattua yhtiötä </w:t>
      </w:r>
      <w:r>
        <w:t xml:space="preserve">olivat muodostamassa </w:t>
      </w:r>
      <w:r>
        <w:rPr>
          <w:color w:val="FCB164"/>
        </w:rPr>
        <w:t xml:space="preserve">ennennäkemätöntä liittoumaa</w:t>
      </w:r>
      <w:r>
        <w:rPr>
          <w:color w:val="796EE6"/>
        </w:rPr>
        <w:t xml:space="preserve">, jonka tarkoituksena on </w:t>
      </w:r>
      <w:r>
        <w:rPr>
          <w:color w:val="FCB164"/>
        </w:rPr>
        <w:t xml:space="preserve">tehdä valitus </w:t>
      </w:r>
      <w:r>
        <w:rPr>
          <w:color w:val="000D2C"/>
        </w:rPr>
        <w:t xml:space="preserve">pörssin </w:t>
      </w:r>
      <w:r>
        <w:rPr>
          <w:color w:val="FCB164"/>
        </w:rPr>
        <w:t xml:space="preserve">roolista </w:t>
      </w:r>
      <w:r>
        <w:rPr>
          <w:color w:val="FCB164"/>
        </w:rPr>
        <w:t xml:space="preserve">ohjelmakaupassa</w:t>
      </w:r>
      <w:r>
        <w:t xml:space="preserve">. </w:t>
      </w:r>
      <w:r>
        <w:rPr>
          <w:color w:val="53495F"/>
        </w:rPr>
        <w:t xml:space="preserve">Yhdysvaltain suurimman arvopaperiyhtiön Merrillin </w:t>
      </w:r>
      <w:r>
        <w:t xml:space="preserve">päätös </w:t>
      </w:r>
      <w:r>
        <w:t xml:space="preserve">on tähän mennessä </w:t>
      </w:r>
      <w:r>
        <w:rPr>
          <w:color w:val="F95475"/>
        </w:rPr>
        <w:t xml:space="preserve">suurin tapaus, </w:t>
      </w:r>
      <w:r>
        <w:rPr>
          <w:color w:val="61FC03"/>
        </w:rPr>
        <w:t xml:space="preserve">jossa on kyse </w:t>
      </w:r>
      <w:r>
        <w:rPr>
          <w:color w:val="F95475"/>
        </w:rPr>
        <w:t xml:space="preserve">ohjelmakaupasta vetäytymisestä</w:t>
      </w:r>
      <w:r>
        <w:t xml:space="preserve">. </w:t>
      </w:r>
      <w:r>
        <w:rPr>
          <w:color w:val="53495F"/>
        </w:rPr>
        <w:t xml:space="preserve">Merrill, </w:t>
      </w:r>
      <w:r>
        <w:rPr>
          <w:color w:val="5D9608"/>
        </w:rPr>
        <w:t xml:space="preserve">joka </w:t>
      </w:r>
      <w:r>
        <w:rPr>
          <w:color w:val="53495F"/>
        </w:rPr>
        <w:t xml:space="preserve">on </w:t>
      </w:r>
      <w:r>
        <w:rPr>
          <w:color w:val="DE98FD"/>
        </w:rPr>
        <w:t xml:space="preserve">tänä vuonna </w:t>
      </w:r>
      <w:r>
        <w:rPr>
          <w:color w:val="53495F"/>
        </w:rPr>
        <w:t xml:space="preserve">neljänneksi suurin osakeindeksien arbitraasikauppias </w:t>
      </w:r>
      <w:r>
        <w:rPr>
          <w:color w:val="98A088"/>
        </w:rPr>
        <w:t xml:space="preserve">New Yorkin pörssissä, </w:t>
      </w:r>
      <w:r>
        <w:t xml:space="preserve">käsittelee tällaisissa kaupoissa keskimäärin 18,1 miljoonaa osaketta kuukaudessa eli noin miljoona osaketta päivässä. </w:t>
      </w:r>
      <w:r>
        <w:rPr>
          <w:color w:val="FB5514"/>
        </w:rPr>
        <w:t xml:space="preserve">Merrillin </w:t>
      </w:r>
      <w:r>
        <w:rPr>
          <w:color w:val="E115C0"/>
        </w:rPr>
        <w:t xml:space="preserve">siirto </w:t>
      </w:r>
      <w:r>
        <w:t xml:space="preserve">on yksi viime </w:t>
      </w:r>
      <w:r>
        <w:t xml:space="preserve">päivien </w:t>
      </w:r>
      <w:r>
        <w:rPr>
          <w:color w:val="4F584E"/>
        </w:rPr>
        <w:t xml:space="preserve">laajimmista tapauksista, joissa </w:t>
      </w:r>
      <w:r>
        <w:rPr>
          <w:color w:val="4F584E"/>
        </w:rPr>
        <w:t xml:space="preserve">yritys on </w:t>
      </w:r>
      <w:r>
        <w:rPr>
          <w:color w:val="4F584E"/>
        </w:rPr>
        <w:t xml:space="preserve">vetäytynyt ohjelmakaupasta, sillä </w:t>
      </w:r>
      <w:r>
        <w:rPr>
          <w:color w:val="5C5300"/>
        </w:rPr>
        <w:t xml:space="preserve">suuri arvopaperiyritys </w:t>
      </w:r>
      <w:r>
        <w:rPr>
          <w:color w:val="4F584E"/>
        </w:rPr>
        <w:t xml:space="preserve">ei enää suorita osakeindeksiarbitraasikauppoja asiakkaille</w:t>
      </w:r>
      <w:r>
        <w:t xml:space="preserve">. </w:t>
      </w:r>
      <w:r>
        <w:rPr>
          <w:color w:val="9F6551"/>
        </w:rPr>
        <w:t xml:space="preserve">Useimmat </w:t>
      </w:r>
      <w:r>
        <w:rPr>
          <w:color w:val="BCFEC6"/>
        </w:rPr>
        <w:t xml:space="preserve">Wall </w:t>
      </w:r>
      <w:r>
        <w:rPr>
          <w:color w:val="9F6551"/>
        </w:rPr>
        <w:t xml:space="preserve">Streetin yritykset </w:t>
      </w:r>
      <w:r>
        <w:t xml:space="preserve">ovat vetäytyessään lopettaneet tämänkaltaisen kaupankäynnin </w:t>
      </w:r>
      <w:r>
        <w:rPr>
          <w:color w:val="9F6551"/>
        </w:rPr>
        <w:t xml:space="preserve">omiin </w:t>
      </w:r>
      <w:r>
        <w:t xml:space="preserve">lukuunsa. </w:t>
      </w:r>
      <w:r>
        <w:rPr>
          <w:color w:val="53495F"/>
        </w:rPr>
        <w:t xml:space="preserve">Merrill on </w:t>
      </w:r>
      <w:r>
        <w:t xml:space="preserve">yksi </w:t>
      </w:r>
      <w:r>
        <w:rPr>
          <w:color w:val="932C70"/>
        </w:rPr>
        <w:t xml:space="preserve">suurimmista yrityksistä</w:t>
      </w:r>
      <w:r>
        <w:rPr>
          <w:color w:val="2B1B04"/>
        </w:rPr>
        <w:t xml:space="preserve">, jotka </w:t>
      </w:r>
      <w:r>
        <w:rPr>
          <w:color w:val="932C70"/>
        </w:rPr>
        <w:t xml:space="preserve">tekevät indeksiarbitraasia asiakkaille</w:t>
      </w:r>
      <w:r>
        <w:t xml:space="preserve">. </w:t>
      </w:r>
      <w:r>
        <w:rPr>
          <w:color w:val="53495F"/>
        </w:rPr>
        <w:t xml:space="preserve">Merrill </w:t>
      </w:r>
      <w:r>
        <w:t xml:space="preserve">on myös ilmoittanut kannattavansa ohjelmakauppaa koskevia merkittäviä sääntelyn valvontatoimia, kuten tiukkoja toimenpiteitä, jotka koskevat kauppojen toteuttamisen yhteydessä asetettuja marginaaleja ja talletuksia, sekä hintaliikkeiden rajoituksia hallinnoiduissa rahoitusfutuuriohjelmissa. </w:t>
      </w:r>
      <w:r>
        <w:rPr>
          <w:color w:val="53495F"/>
        </w:rPr>
        <w:t xml:space="preserve">Merrillin </w:t>
      </w:r>
      <w:r>
        <w:t xml:space="preserve">hallituksen puheenjohtajan William A. Schreyerin ja pääjohtajan Daniel P. Tullyn lausunnossa sanottiin, että "sijoittava yleisö ymmärtää selvästi, että indeksiarbitraasi on yksi markkinoiden liiallista volatiliteettia lisäävä tekijä" ja että </w:t>
      </w:r>
      <w:r>
        <w:rPr>
          <w:color w:val="53495F"/>
        </w:rPr>
        <w:t xml:space="preserve">Merrill </w:t>
      </w:r>
      <w:r>
        <w:t xml:space="preserve">ei tee tällaisia kauppoja, ellei "tehokkaita valvontatoimia" ole käytössä. Osakeindeksiarbitraasissa elinkeinonharjoittajat myyvät ja ostavat suuria määriä osakkeita sekä vastakkaisia futuureja ja optioita osakeindekseistä. Tarkoituksena on jäädyttää voitot lyhytaikaisista muutoksista epävakailla markkinoilla. Viime torstaina myös </w:t>
      </w:r>
      <w:r>
        <w:rPr>
          <w:color w:val="B5AFC4"/>
        </w:rPr>
        <w:t xml:space="preserve">PaineWebber Group Inc. </w:t>
      </w:r>
      <w:r>
        <w:t xml:space="preserve">ilmoitti, </w:t>
      </w:r>
      <w:r>
        <w:t xml:space="preserve">että se aikoo lopettaa indeksiarbitraasin kokonaan, mutta </w:t>
      </w:r>
      <w:r>
        <w:rPr>
          <w:color w:val="B5AFC4"/>
        </w:rPr>
        <w:t xml:space="preserve">yritys </w:t>
      </w:r>
      <w:r>
        <w:t xml:space="preserve">ei ole yhtä suuri indeksiarbitraasin harjoittaja kuin </w:t>
      </w:r>
      <w:r>
        <w:rPr>
          <w:color w:val="53495F"/>
        </w:rPr>
        <w:t xml:space="preserve">Merrill</w:t>
      </w:r>
      <w:r>
        <w:t xml:space="preserve">. </w:t>
      </w:r>
      <w:r>
        <w:rPr>
          <w:color w:val="D4C67A"/>
        </w:rPr>
        <w:t xml:space="preserve">Viime viikolla </w:t>
      </w:r>
      <w:r>
        <w:rPr>
          <w:color w:val="AE7AA1"/>
        </w:rPr>
        <w:t xml:space="preserve">muut suuret yritykset, kuten </w:t>
      </w:r>
      <w:r>
        <w:rPr>
          <w:color w:val="C2A393"/>
        </w:rPr>
        <w:t xml:space="preserve">Bear, Stearns &amp; Co. </w:t>
      </w:r>
      <w:r>
        <w:rPr>
          <w:color w:val="AE7AA1"/>
        </w:rPr>
        <w:t xml:space="preserve">ja </w:t>
      </w:r>
      <w:r>
        <w:rPr>
          <w:color w:val="0232FD"/>
        </w:rPr>
        <w:t xml:space="preserve">Morgan Stanley &amp; Co., </w:t>
      </w:r>
      <w:r>
        <w:t xml:space="preserve">ilmoittivat vetäytyvänsä indeksiarbitraasista, </w:t>
      </w:r>
      <w:r>
        <w:t xml:space="preserve">mutta vain omaan lukuunsa. </w:t>
      </w:r>
      <w:r>
        <w:rPr>
          <w:color w:val="04640D"/>
        </w:rPr>
        <w:t xml:space="preserve">Kidder teki </w:t>
      </w:r>
      <w:r>
        <w:t xml:space="preserve">eilen </w:t>
      </w:r>
      <w:r>
        <w:t xml:space="preserve">odottamattoman täyskäännöksen sen </w:t>
      </w:r>
      <w:r>
        <w:t xml:space="preserve">jälkeen, kun </w:t>
      </w:r>
      <w:r>
        <w:rPr>
          <w:color w:val="BA6801"/>
        </w:rPr>
        <w:t xml:space="preserve">yrityksen pääjohtaja </w:t>
      </w:r>
      <w:r>
        <w:rPr>
          <w:color w:val="168E5C"/>
        </w:rPr>
        <w:t xml:space="preserve">Michael Carpenter </w:t>
      </w:r>
      <w:r>
        <w:rPr>
          <w:color w:val="BA6801"/>
        </w:rPr>
        <w:t xml:space="preserve">ja ylempi johto </w:t>
      </w:r>
      <w:r>
        <w:rPr>
          <w:color w:val="6A3A35"/>
        </w:rPr>
        <w:t xml:space="preserve">pitivät </w:t>
      </w:r>
      <w:r>
        <w:t xml:space="preserve">hätäkokouksen </w:t>
      </w:r>
      <w:r>
        <w:t xml:space="preserve">ohjelmakauppaa koskien. Vain viikko sitten </w:t>
      </w:r>
      <w:r>
        <w:rPr>
          <w:color w:val="16C0D0"/>
        </w:rPr>
        <w:t xml:space="preserve">Michael Carpenter </w:t>
      </w:r>
      <w:r>
        <w:t xml:space="preserve">puolusti vakaasti </w:t>
      </w:r>
      <w:r>
        <w:rPr>
          <w:color w:val="C62100"/>
        </w:rPr>
        <w:t xml:space="preserve">indeksiarbitraasia </w:t>
      </w:r>
      <w:r>
        <w:rPr>
          <w:color w:val="C62100"/>
        </w:rPr>
        <w:t xml:space="preserve">Kidderissä, joka </w:t>
      </w:r>
      <w:r>
        <w:rPr>
          <w:color w:val="014347"/>
        </w:rPr>
        <w:t xml:space="preserve">on </w:t>
      </w:r>
      <w:r>
        <w:rPr>
          <w:color w:val="C62100"/>
        </w:rPr>
        <w:t xml:space="preserve">aktiivisin indeksiarbitraasikauppaa harjoittava yritys </w:t>
      </w:r>
      <w:r>
        <w:rPr>
          <w:color w:val="233809"/>
        </w:rPr>
        <w:t xml:space="preserve">osakemarkkinoilla tänä vuonna. </w:t>
      </w:r>
      <w:r>
        <w:rPr>
          <w:color w:val="16C0D0"/>
        </w:rPr>
        <w:t xml:space="preserve">Michael Carpenter </w:t>
      </w:r>
      <w:r>
        <w:t xml:space="preserve">sanoi </w:t>
      </w:r>
      <w:r>
        <w:rPr>
          <w:color w:val="D4C67A"/>
        </w:rPr>
        <w:t xml:space="preserve">viime viikolla, </w:t>
      </w:r>
      <w:r>
        <w:t xml:space="preserve">että </w:t>
      </w:r>
      <w:r>
        <w:rPr>
          <w:color w:val="42083B"/>
        </w:rPr>
        <w:t xml:space="preserve">indeksiarbitraasilla </w:t>
      </w:r>
      <w:r>
        <w:rPr>
          <w:color w:val="82785D"/>
        </w:rPr>
        <w:t xml:space="preserve">ei ole "negatiivista vaikutusta markkinoihin kokonaisuudessaan", </w:t>
      </w:r>
      <w:r>
        <w:t xml:space="preserve">ja </w:t>
      </w:r>
      <w:r>
        <w:rPr>
          <w:color w:val="B7DAD2"/>
        </w:rPr>
        <w:t xml:space="preserve">Kidderin </w:t>
      </w:r>
      <w:r>
        <w:rPr>
          <w:color w:val="023087"/>
        </w:rPr>
        <w:t xml:space="preserve">asiakkaat </w:t>
      </w:r>
      <w:r>
        <w:t xml:space="preserve">ovat tarpeeksi koulutettuja </w:t>
      </w:r>
      <w:r>
        <w:t xml:space="preserve">tietääkseen sen. Eilen </w:t>
      </w:r>
      <w:r>
        <w:rPr>
          <w:color w:val="16C0D0"/>
        </w:rPr>
        <w:t xml:space="preserve">Michael Carpenter </w:t>
      </w:r>
      <w:r>
        <w:t xml:space="preserve">kuitenkin </w:t>
      </w:r>
      <w:r>
        <w:t xml:space="preserve">sanoi, että </w:t>
      </w:r>
      <w:r>
        <w:rPr>
          <w:color w:val="8C41BB"/>
        </w:rPr>
        <w:t xml:space="preserve">suuret institutionaaliset sijoittajat, joita </w:t>
      </w:r>
      <w:r>
        <w:rPr>
          <w:color w:val="8C41BB"/>
        </w:rPr>
        <w:t xml:space="preserve">hän ei eritellyt</w:t>
      </w:r>
      <w:r>
        <w:t xml:space="preserve">, "</w:t>
      </w:r>
      <w:r>
        <w:t xml:space="preserve">ovat kertoneet </w:t>
      </w:r>
      <w:r>
        <w:rPr>
          <w:color w:val="04640D"/>
        </w:rPr>
        <w:t xml:space="preserve">meille, että </w:t>
      </w:r>
      <w:r>
        <w:t xml:space="preserve">he eivät tee liiketoimintaa </w:t>
      </w:r>
      <w:r>
        <w:rPr>
          <w:color w:val="2B2D32"/>
        </w:rPr>
        <w:t xml:space="preserve">sellaisten yritysten kanssa</w:t>
      </w:r>
      <w:r>
        <w:rPr>
          <w:color w:val="2B2D32"/>
        </w:rPr>
        <w:t xml:space="preserve">"</w:t>
      </w:r>
      <w:r>
        <w:rPr>
          <w:color w:val="94C661"/>
        </w:rPr>
        <w:t xml:space="preserve">, jotka jatkavat </w:t>
      </w:r>
      <w:r>
        <w:rPr>
          <w:color w:val="2B2D32"/>
        </w:rPr>
        <w:t xml:space="preserve">indeksiarbitraasia omaan lukuunsa</w:t>
      </w:r>
      <w:r>
        <w:t xml:space="preserve">. </w:t>
      </w:r>
      <w:r>
        <w:t xml:space="preserve">"Seurasimme </w:t>
      </w:r>
      <w:r>
        <w:rPr>
          <w:color w:val="895E6B"/>
        </w:rPr>
        <w:t xml:space="preserve">kilpailijoidemme </w:t>
      </w:r>
      <w:r>
        <w:t xml:space="preserve">suuntausta, </w:t>
      </w:r>
      <w:r>
        <w:rPr>
          <w:color w:val="788E95"/>
        </w:rPr>
        <w:t xml:space="preserve">sillä </w:t>
      </w:r>
      <w:r>
        <w:rPr>
          <w:color w:val="895E6B"/>
        </w:rPr>
        <w:t xml:space="preserve">instituutiot painostivat heitä"</w:t>
      </w:r>
      <w:r>
        <w:t xml:space="preserve">, hän sanoi. </w:t>
      </w:r>
      <w:r>
        <w:rPr>
          <w:color w:val="FB6AB8"/>
        </w:rPr>
        <w:t xml:space="preserve">Tänä vuonna </w:t>
      </w:r>
      <w:r>
        <w:rPr>
          <w:color w:val="04640D"/>
        </w:rPr>
        <w:t xml:space="preserve">Kidder </w:t>
      </w:r>
      <w:r>
        <w:t xml:space="preserve">on </w:t>
      </w:r>
      <w:r>
        <w:t xml:space="preserve">tähän mennessä </w:t>
      </w:r>
      <w:r>
        <w:t xml:space="preserve">selvittänyt keskimäärin 37,8 miljoonaa osaketta kuukaudessa indeksiarbitraasikaupassa, mikä on toiseksi eniten indeksiarbitraasikauppaa käyvien ohjelmien kokonaismäärässä </w:t>
      </w:r>
      <w:r>
        <w:rPr>
          <w:color w:val="576094"/>
        </w:rPr>
        <w:t xml:space="preserve">Morgan Stanleyn jälkeen</w:t>
      </w:r>
      <w:r>
        <w:t xml:space="preserve">. </w:t>
      </w:r>
      <w:r>
        <w:rPr>
          <w:color w:val="310106"/>
        </w:rPr>
        <w:t xml:space="preserve">New Yorkin pörssilähteiden mukaan </w:t>
      </w:r>
      <w:r>
        <w:t xml:space="preserve">suurin osa </w:t>
      </w:r>
      <w:r>
        <w:rPr>
          <w:color w:val="04640D"/>
        </w:rPr>
        <w:t xml:space="preserve">Kidderin </w:t>
      </w:r>
      <w:r>
        <w:t xml:space="preserve">ohjelmakaupasta on tehty </w:t>
      </w:r>
      <w:r>
        <w:t xml:space="preserve">omille tileille. </w:t>
      </w:r>
      <w:r>
        <w:rPr>
          <w:color w:val="04640D"/>
        </w:rPr>
        <w:t xml:space="preserve">Kidder </w:t>
      </w:r>
      <w:r>
        <w:t xml:space="preserve">on kiistänyt, että </w:t>
      </w:r>
      <w:r>
        <w:rPr>
          <w:color w:val="FBC206"/>
        </w:rPr>
        <w:t xml:space="preserve">GE:n </w:t>
      </w:r>
      <w:r>
        <w:rPr>
          <w:color w:val="860E04"/>
        </w:rPr>
        <w:t xml:space="preserve">pääjohtaja </w:t>
      </w:r>
      <w:r>
        <w:rPr>
          <w:color w:val="860E04"/>
        </w:rPr>
        <w:t xml:space="preserve">John F. Welchillä </w:t>
      </w:r>
      <w:r>
        <w:t xml:space="preserve">olisi ollut mitään tekemistä </w:t>
      </w:r>
      <w:r>
        <w:rPr>
          <w:color w:val="8489AE"/>
        </w:rPr>
        <w:t xml:space="preserve">Kidderin </w:t>
      </w:r>
      <w:r>
        <w:rPr>
          <w:color w:val="DB1474"/>
        </w:rPr>
        <w:t xml:space="preserve">päätöksen kanssa</w:t>
      </w:r>
      <w:r>
        <w:t xml:space="preserve">. </w:t>
      </w:r>
      <w:r>
        <w:rPr>
          <w:color w:val="6EAB9B"/>
        </w:rPr>
        <w:t xml:space="preserve">Ainakin yksi ylempi johtaja </w:t>
      </w:r>
      <w:r>
        <w:t xml:space="preserve">kertoi kuitenkin soittaneensa </w:t>
      </w:r>
      <w:r>
        <w:rPr>
          <w:color w:val="860E04"/>
        </w:rPr>
        <w:t xml:space="preserve">Welchille </w:t>
      </w:r>
      <w:r>
        <w:t xml:space="preserve">valittaakseen siitä, miten aggressiivisesti </w:t>
      </w:r>
      <w:r>
        <w:rPr>
          <w:color w:val="04640D"/>
        </w:rPr>
        <w:t xml:space="preserve">Kidder </w:t>
      </w:r>
      <w:r>
        <w:t xml:space="preserve">käytti ohjelmakauppaa, ja muiden lähteiden mukaan </w:t>
      </w:r>
      <w:r>
        <w:rPr>
          <w:color w:val="860E04"/>
        </w:rPr>
        <w:t xml:space="preserve">Welch </w:t>
      </w:r>
      <w:r>
        <w:t xml:space="preserve">oli saanut myös </w:t>
      </w:r>
      <w:r>
        <w:t xml:space="preserve">useita </w:t>
      </w:r>
      <w:r>
        <w:rPr>
          <w:color w:val="F2CDFE"/>
        </w:rPr>
        <w:t xml:space="preserve">puheluita </w:t>
      </w:r>
      <w:r>
        <w:rPr>
          <w:color w:val="F2CDFE"/>
        </w:rPr>
        <w:t xml:space="preserve">ihmisiltä, jotka </w:t>
      </w:r>
      <w:r>
        <w:rPr>
          <w:color w:val="F2CDFE"/>
        </w:rPr>
        <w:t xml:space="preserve">valittivat, että </w:t>
      </w:r>
      <w:r>
        <w:rPr>
          <w:color w:val="760035"/>
        </w:rPr>
        <w:t xml:space="preserve">Kidder käytti </w:t>
      </w:r>
      <w:r>
        <w:rPr>
          <w:color w:val="F2CDFE"/>
        </w:rPr>
        <w:t xml:space="preserve">kaupankäynnissään paljon indeksiarbitraasia</w:t>
      </w:r>
      <w:r>
        <w:t xml:space="preserve">. </w:t>
      </w:r>
      <w:r>
        <w:rPr>
          <w:color w:val="04640D"/>
        </w:rPr>
        <w:t xml:space="preserve">Kidder reagoi </w:t>
      </w:r>
      <w:r>
        <w:t xml:space="preserve">varsin hyvin GE:n ehdotuksiin </w:t>
      </w:r>
      <w:r>
        <w:rPr>
          <w:color w:val="8489AE"/>
        </w:rPr>
        <w:t xml:space="preserve">Kidderin yksikköä koskevasta </w:t>
      </w:r>
      <w:r>
        <w:rPr>
          <w:color w:val="DB1474"/>
        </w:rPr>
        <w:t xml:space="preserve">päätöksestä</w:t>
      </w:r>
      <w:r>
        <w:t xml:space="preserve">. </w:t>
      </w:r>
      <w:r>
        <w:t xml:space="preserve">"</w:t>
      </w:r>
      <w:r>
        <w:rPr>
          <w:color w:val="DB1474"/>
        </w:rPr>
        <w:t xml:space="preserve">Päätöksellämme </w:t>
      </w:r>
      <w:r>
        <w:t xml:space="preserve">ei ole mitään tekemistä </w:t>
      </w:r>
      <w:r>
        <w:rPr>
          <w:color w:val="860E04"/>
        </w:rPr>
        <w:t xml:space="preserve">Welchiin kohdistuvan </w:t>
      </w:r>
      <w:r>
        <w:t xml:space="preserve">paineen kanssa</w:t>
      </w:r>
      <w:r>
        <w:t xml:space="preserve">", </w:t>
      </w:r>
      <w:r>
        <w:rPr>
          <w:color w:val="16C0D0"/>
        </w:rPr>
        <w:t xml:space="preserve">Carpenter</w:t>
      </w:r>
      <w:r>
        <w:t xml:space="preserve"> sanoi</w:t>
      </w:r>
      <w:r>
        <w:t xml:space="preserve">. "</w:t>
      </w:r>
      <w:r>
        <w:rPr>
          <w:color w:val="DB1474"/>
        </w:rPr>
        <w:t xml:space="preserve">Se</w:t>
      </w:r>
      <w:r>
        <w:t xml:space="preserve"> oli </w:t>
      </w:r>
      <w:r>
        <w:rPr>
          <w:color w:val="04640D"/>
        </w:rPr>
        <w:t xml:space="preserve">Kidder Peabodyn </w:t>
      </w:r>
      <w:r>
        <w:t xml:space="preserve">oma päätös.</w:t>
      </w:r>
      <w:r>
        <w:t xml:space="preserve">" </w:t>
      </w:r>
      <w:r>
        <w:t xml:space="preserve">GE:n tiedottaja Fairfieldissä, Connecticutissa, sanoi: "Kukaan ei todellakaan </w:t>
      </w:r>
      <w:r>
        <w:t xml:space="preserve">ole puhunut </w:t>
      </w:r>
      <w:r>
        <w:rPr>
          <w:color w:val="860E04"/>
        </w:rPr>
        <w:t xml:space="preserve">Jack Welchin </w:t>
      </w:r>
      <w:r>
        <w:t xml:space="preserve">kanssa </w:t>
      </w:r>
      <w:r>
        <w:t xml:space="preserve">tästä aiheesta</w:t>
      </w:r>
      <w:r>
        <w:t xml:space="preserve">", ja lisäsi: "</w:t>
      </w:r>
      <w:r>
        <w:rPr>
          <w:color w:val="647A41"/>
        </w:rPr>
        <w:t xml:space="preserve">Jokainen</w:t>
      </w:r>
      <w:r>
        <w:rPr>
          <w:color w:val="647A41"/>
        </w:rPr>
        <w:t xml:space="preserve">, joka </w:t>
      </w:r>
      <w:r>
        <w:t xml:space="preserve">väittää puhuneensa </w:t>
      </w:r>
      <w:r>
        <w:rPr>
          <w:color w:val="860E04"/>
        </w:rPr>
        <w:t xml:space="preserve">Jack Welchin </w:t>
      </w:r>
      <w:r>
        <w:t xml:space="preserve">kanssa, </w:t>
      </w:r>
      <w:r>
        <w:t xml:space="preserve">valehtelee."</w:t>
      </w:r>
      <w:r>
        <w:t xml:space="preserve"> Edes indeksiarbitraasin kannattajat eivät ole julkisesti puolustaneet tätä kaupankäyntistrategiaa, vaikka jotkut puolustivatkin sitä mielenosoituksissaan vuoden 1987 romahduksen jälkeen. </w:t>
      </w:r>
      <w:r>
        <w:rPr>
          <w:color w:val="53495F"/>
        </w:rPr>
        <w:t xml:space="preserve">Merrill Lynch </w:t>
      </w:r>
      <w:r>
        <w:t xml:space="preserve">totesi </w:t>
      </w:r>
      <w:r>
        <w:t xml:space="preserve">kuitenkin </w:t>
      </w:r>
      <w:r>
        <w:rPr>
          <w:color w:val="E115C0"/>
        </w:rPr>
        <w:t xml:space="preserve">indeksiarbitraasista vetäytymistä koskevassa </w:t>
      </w:r>
      <w:r>
        <w:t xml:space="preserve">lausunnossaan, </w:t>
      </w:r>
      <w:r>
        <w:t xml:space="preserve">että meneillään oleva keskustelu on mennyt ohi asian ytimen. </w:t>
      </w:r>
      <w:r>
        <w:rPr>
          <w:color w:val="53495F"/>
        </w:rPr>
        <w:t xml:space="preserve">Merrillin </w:t>
      </w:r>
      <w:r>
        <w:t xml:space="preserve">mukaan se uskoo edelleen, että "markkinoiden liiallisen volatiliteetin syyt ovat paljon monimutkaisempia kuin mikään tietty tietokonepohjainen kaupankäyntistrategia". </w:t>
      </w:r>
      <w:r>
        <w:rPr>
          <w:color w:val="496E76"/>
        </w:rPr>
        <w:t xml:space="preserve">Lain sallimia kiertämisstrategioita </w:t>
      </w:r>
      <w:r>
        <w:rPr>
          <w:color w:val="E3F894"/>
        </w:rPr>
        <w:t xml:space="preserve">käyttävätkin </w:t>
      </w:r>
      <w:r>
        <w:rPr>
          <w:color w:val="F9D7CD"/>
        </w:rPr>
        <w:t xml:space="preserve">suurten salkkujen hoitajat, kuten </w:t>
      </w:r>
      <w:r>
        <w:rPr>
          <w:color w:val="876128"/>
        </w:rPr>
        <w:t xml:space="preserve">eläkerahastot</w:t>
      </w:r>
      <w:r>
        <w:rPr>
          <w:color w:val="496E76"/>
        </w:rPr>
        <w:t xml:space="preserve">,</w:t>
      </w:r>
      <w:r>
        <w:rPr>
          <w:color w:val="876128"/>
        </w:rPr>
        <w:t xml:space="preserve"> </w:t>
      </w:r>
      <w:r>
        <w:rPr>
          <w:color w:val="A1A711"/>
        </w:rPr>
        <w:t xml:space="preserve">joissa </w:t>
      </w:r>
      <w:r>
        <w:rPr>
          <w:color w:val="876128"/>
        </w:rPr>
        <w:t xml:space="preserve">ohjelmakauppaa käytetään keinona suojella eläkkeensaajien varoja.</w:t>
      </w:r>
      <w:r>
        <w:t xml:space="preserve">" </w:t>
      </w:r>
      <w:r>
        <w:rPr>
          <w:color w:val="53495F"/>
        </w:rPr>
        <w:t xml:space="preserve">Merrillin </w:t>
      </w:r>
      <w:r>
        <w:t xml:space="preserve">indeksiarbitraasikauppiaat </w:t>
      </w:r>
      <w:r>
        <w:t xml:space="preserve">jatkavat muunlaista tietokoneavusteista ohjelmakauppaa, joten </w:t>
      </w:r>
      <w:r>
        <w:rPr>
          <w:color w:val="53495F"/>
        </w:rPr>
        <w:t xml:space="preserve">Merrillin </w:t>
      </w:r>
      <w:r>
        <w:t xml:space="preserve">ohjelmatoimintaan perehtyneiden henkilöiden mukaan irtisanomiset ovat epätodennäköisiä</w:t>
      </w:r>
      <w:r>
        <w:t xml:space="preserve">. </w:t>
      </w:r>
      <w:r>
        <w:rPr>
          <w:color w:val="FD0F31"/>
        </w:rPr>
        <w:t xml:space="preserve">Bear Stearnsin </w:t>
      </w:r>
      <w:r>
        <w:rPr>
          <w:color w:val="01FB92"/>
        </w:rPr>
        <w:t xml:space="preserve">pääjohtaja </w:t>
      </w:r>
      <w:r>
        <w:rPr>
          <w:color w:val="01FB92"/>
        </w:rPr>
        <w:t xml:space="preserve">Alan C. Greenberg </w:t>
      </w:r>
      <w:r>
        <w:t xml:space="preserve">puolestaan </w:t>
      </w:r>
      <w:r>
        <w:t xml:space="preserve">sanoi, että </w:t>
      </w:r>
      <w:r>
        <w:rPr>
          <w:color w:val="BE8485"/>
        </w:rPr>
        <w:t xml:space="preserve">hänen </w:t>
      </w:r>
      <w:r>
        <w:rPr>
          <w:color w:val="C660FB"/>
        </w:rPr>
        <w:t xml:space="preserve">yrityksensä jatkaa </w:t>
      </w:r>
      <w:r>
        <w:t xml:space="preserve">osakeindeksien arbitraasia asiakkailleen. Hän </w:t>
      </w:r>
      <w:r>
        <w:t xml:space="preserve">kertoi osakkeenomistajille </w:t>
      </w:r>
      <w:r>
        <w:rPr>
          <w:color w:val="C660FB"/>
        </w:rPr>
        <w:t xml:space="preserve">yrityksen </w:t>
      </w:r>
      <w:r>
        <w:t xml:space="preserve">vuosikokouksessa eilen illalla, että </w:t>
      </w:r>
      <w:r>
        <w:t xml:space="preserve">indeksiarbitraasi </w:t>
      </w:r>
      <w:r>
        <w:t xml:space="preserve">ei lopu </w:t>
      </w:r>
      <w:r>
        <w:rPr>
          <w:color w:val="120104"/>
        </w:rPr>
        <w:t xml:space="preserve">yleisön </w:t>
      </w:r>
      <w:r>
        <w:t xml:space="preserve">paheksunnasta huolimatta. </w:t>
      </w:r>
      <w:r>
        <w:t xml:space="preserve">"Jos he luulevat voivansa </w:t>
      </w:r>
      <w:r>
        <w:t xml:space="preserve">lopettaa </w:t>
      </w:r>
      <w:r>
        <w:rPr>
          <w:color w:val="D48958"/>
        </w:rPr>
        <w:t xml:space="preserve">indeksin arbitraasin </w:t>
      </w:r>
      <w:r>
        <w:rPr>
          <w:color w:val="05AEE8"/>
        </w:rPr>
        <w:t xml:space="preserve">saamalla </w:t>
      </w:r>
      <w:r>
        <w:rPr>
          <w:color w:val="C3C1BE"/>
        </w:rPr>
        <w:t xml:space="preserve">muutaman </w:t>
      </w:r>
      <w:r>
        <w:rPr>
          <w:color w:val="9F98F8"/>
        </w:rPr>
        <w:t xml:space="preserve">Wall </w:t>
      </w:r>
      <w:r>
        <w:rPr>
          <w:color w:val="C3C1BE"/>
        </w:rPr>
        <w:t xml:space="preserve">Streetin </w:t>
      </w:r>
      <w:r>
        <w:rPr>
          <w:color w:val="05AEE8"/>
        </w:rPr>
        <w:t xml:space="preserve">yrityksen </w:t>
      </w:r>
      <w:r>
        <w:rPr>
          <w:color w:val="05AEE8"/>
        </w:rPr>
        <w:t xml:space="preserve">lopettamaan </w:t>
      </w:r>
      <w:r>
        <w:rPr>
          <w:color w:val="120104"/>
        </w:rPr>
        <w:t xml:space="preserve">sen</w:t>
      </w:r>
      <w:r>
        <w:t xml:space="preserve">, he ovat </w:t>
      </w:r>
      <w:r>
        <w:t xml:space="preserve">hölmöjä", </w:t>
      </w:r>
      <w:r>
        <w:rPr>
          <w:color w:val="01FB92"/>
        </w:rPr>
        <w:t xml:space="preserve">Greenberg </w:t>
      </w:r>
      <w:r>
        <w:t xml:space="preserve">sanoi</w:t>
      </w:r>
      <w:r>
        <w:t xml:space="preserve">. "Se </w:t>
      </w:r>
      <w:r>
        <w:t xml:space="preserve">ei lopeta </w:t>
      </w:r>
      <w:r>
        <w:rPr>
          <w:color w:val="05AEE8"/>
        </w:rPr>
        <w:t xml:space="preserve">sitä </w:t>
      </w:r>
      <w:r>
        <w:t xml:space="preserve">ollenkaan.</w:t>
      </w:r>
      <w:r>
        <w:t xml:space="preserve">" </w:t>
      </w:r>
      <w:r>
        <w:rPr>
          <w:color w:val="01FB92"/>
        </w:rPr>
        <w:t xml:space="preserve">Greenberg </w:t>
      </w:r>
      <w:r>
        <w:t xml:space="preserve">totesi, että osakeindeksiarbitraasi nousee ja laskee osakemarkkinoiden volatiliteetin myötä, ja totesi, että </w:t>
      </w:r>
      <w:r>
        <w:rPr>
          <w:color w:val="C660FB"/>
        </w:rPr>
        <w:t xml:space="preserve">Bear Stearnsin </w:t>
      </w:r>
      <w:r>
        <w:t xml:space="preserve">osakeindeksiarbitraasi ei ole tuottanut </w:t>
      </w:r>
      <w:r>
        <w:t xml:space="preserve">voittoa tai tappiota </w:t>
      </w:r>
      <w:r>
        <w:rPr>
          <w:color w:val="B7D802"/>
        </w:rPr>
        <w:t xml:space="preserve">yhtiön </w:t>
      </w:r>
      <w:r>
        <w:rPr>
          <w:color w:val="D19012"/>
        </w:rPr>
        <w:t xml:space="preserve">heinäkuussa alkavan </w:t>
      </w:r>
      <w:r>
        <w:rPr>
          <w:color w:val="D19012"/>
        </w:rPr>
        <w:t xml:space="preserve">tilikauden </w:t>
      </w:r>
      <w:r>
        <w:t xml:space="preserve">neljän ensimmäisen kuukauden aikana. </w:t>
      </w:r>
      <w:r>
        <w:t xml:space="preserve">Vastatessaan osakkeenomistajien ehdotukseen </w:t>
      </w:r>
      <w:r>
        <w:rPr>
          <w:color w:val="01FB92"/>
        </w:rPr>
        <w:t xml:space="preserve">Greenberg </w:t>
      </w:r>
      <w:r>
        <w:t xml:space="preserve">totesi, että eurooppalaiset yritykset yksinkertaisesti tarttuvat yhdysvaltalaisten laitosten lykkäämiin indeksiarbitraasikauppoihin. Suurten institutionaalisten sijoittajien painostus oli tärkein tekijä, joka johti ohjelmakaupan lopettamiseen </w:t>
      </w:r>
      <w:r>
        <w:rPr>
          <w:color w:val="310106"/>
        </w:rPr>
        <w:t xml:space="preserve">Wall </w:t>
      </w:r>
      <w:r>
        <w:t xml:space="preserve">Streetillä</w:t>
      </w:r>
      <w:r>
        <w:t xml:space="preserve">. </w:t>
      </w:r>
      <w:r>
        <w:rPr>
          <w:color w:val="5E7A6A"/>
        </w:rPr>
        <w:t xml:space="preserve">Eilen spekuloitiin, että </w:t>
      </w:r>
      <w:r>
        <w:rPr>
          <w:color w:val="B29869"/>
        </w:rPr>
        <w:t xml:space="preserve">Fidelity Investments </w:t>
      </w:r>
      <w:r>
        <w:rPr>
          <w:color w:val="5E7A6A"/>
        </w:rPr>
        <w:t xml:space="preserve">ja muut suuret hedge-rahastojen hallinnointiyritykset saattavat pian seurata Kemper Corp:n ja </w:t>
      </w:r>
      <w:r>
        <w:rPr>
          <w:color w:val="1D0051"/>
        </w:rPr>
        <w:t xml:space="preserve">muiden laitosten </w:t>
      </w:r>
      <w:r>
        <w:rPr>
          <w:color w:val="5E7A6A"/>
        </w:rPr>
        <w:t xml:space="preserve">jalanjälkiä</w:t>
      </w:r>
      <w:r>
        <w:rPr>
          <w:color w:val="1D0051"/>
        </w:rPr>
        <w:t xml:space="preserve">, jotka </w:t>
      </w:r>
      <w:r>
        <w:rPr>
          <w:color w:val="8BE7FC"/>
        </w:rPr>
        <w:t xml:space="preserve">ovat </w:t>
      </w:r>
      <w:r>
        <w:rPr>
          <w:color w:val="1D0051"/>
        </w:rPr>
        <w:t xml:space="preserve">peruuttaneet arvopaperikaupan ohjelmakauppaa käyttävien yritysten kanssa</w:t>
      </w:r>
      <w:r>
        <w:t xml:space="preserve">. </w:t>
      </w:r>
      <w:r>
        <w:rPr>
          <w:color w:val="76E0C1"/>
        </w:rPr>
        <w:t xml:space="preserve">Bostonin Fidelityn</w:t>
      </w:r>
      <w:r>
        <w:t xml:space="preserve"> tiedottaja </w:t>
      </w:r>
      <w:r>
        <w:t xml:space="preserve">kiisti </w:t>
      </w:r>
      <w:r>
        <w:rPr>
          <w:color w:val="5E7A6A"/>
        </w:rPr>
        <w:t xml:space="preserve">spekulaatiot </w:t>
      </w:r>
      <w:r>
        <w:t xml:space="preserve">ja sanoi, että ohjelmakauppaa koskeva kysymys on enemmänkin sääntelyyn liittyvä kysymys. </w:t>
      </w:r>
      <w:r>
        <w:rPr>
          <w:color w:val="BACFA7"/>
        </w:rPr>
        <w:t xml:space="preserve">Paljon pienempi hedge-rahastojen hallinnointiyhtiö, San Antoniossa, Texasissa sijaitsevan USAA Investment Management Co:n yksikkö, </w:t>
      </w:r>
      <w:r>
        <w:t xml:space="preserve">ilmoitti kuitenkin ilmoittaneensa </w:t>
      </w:r>
      <w:r>
        <w:rPr>
          <w:color w:val="11BA09"/>
        </w:rPr>
        <w:t xml:space="preserve">yhdeksälle kansalliselle välitysyhtiölle, että se </w:t>
      </w:r>
      <w:r>
        <w:t xml:space="preserve">lopettaa liiketoimintansa </w:t>
      </w:r>
      <w:r>
        <w:rPr>
          <w:color w:val="11BA09"/>
        </w:rPr>
        <w:t xml:space="preserve">niiden kanssa</w:t>
      </w:r>
      <w:r>
        <w:t xml:space="preserve">, jos ne eivät lopeta indeksiarbitraasikauppaa. USAA, </w:t>
      </w:r>
      <w:r>
        <w:rPr>
          <w:color w:val="BACFA7"/>
        </w:rPr>
        <w:t xml:space="preserve">jolla </w:t>
      </w:r>
      <w:r>
        <w:t xml:space="preserve">on 400 000 tiliä sijoituspoolissa, hallinnoi </w:t>
      </w:r>
      <w:r>
        <w:rPr>
          <w:color w:val="462C36"/>
        </w:rPr>
        <w:t xml:space="preserve">yli 10 miljardia dollaria</w:t>
      </w:r>
      <w:r>
        <w:t xml:space="preserve">, </w:t>
      </w:r>
      <w:r>
        <w:t xml:space="preserve">josta 2 miljardia dollaria on osakemarkkinoilla. </w:t>
      </w:r>
      <w:r>
        <w:rPr>
          <w:color w:val="65407D"/>
        </w:rPr>
        <w:t xml:space="preserve">USAA:n varatoimitusjohtaja Michael J.C. Roth </w:t>
      </w:r>
      <w:r>
        <w:t xml:space="preserve">kutsui ohjelmakauppaa "sieluttomaksi". Hänen mukaansa osakeindeksifutuureille ei ole "mitään laillista sijoitussyytä". Kuten </w:t>
      </w:r>
      <w:r>
        <w:rPr>
          <w:color w:val="491803"/>
        </w:rPr>
        <w:t xml:space="preserve">voidaan nähdä, ohjelmakauppaa vastaan on käynnistetty kampanja</w:t>
      </w:r>
      <w:r>
        <w:t xml:space="preserve">. </w:t>
      </w:r>
      <w:r>
        <w:rPr>
          <w:color w:val="128EAC"/>
        </w:rPr>
        <w:t xml:space="preserve">New Yorkin pörssissä </w:t>
      </w:r>
      <w:r>
        <w:rPr>
          <w:color w:val="F5D2A8"/>
        </w:rPr>
        <w:t xml:space="preserve">noteerattujen yritysten yhteenliittymän järjestämisessä avustavan </w:t>
      </w:r>
      <w:r>
        <w:rPr>
          <w:color w:val="03422C"/>
        </w:rPr>
        <w:t xml:space="preserve">Contelin </w:t>
      </w:r>
      <w:r>
        <w:rPr>
          <w:color w:val="F5D2A8"/>
        </w:rPr>
        <w:t xml:space="preserve">puheenjohtaja Charles Wohlstetter </w:t>
      </w:r>
      <w:r>
        <w:t xml:space="preserve">kertoi olleensa eilen kiireinen, koska hän oli saanut paljon puheluita, fakseja ja kirjeitä, jotka tukivat </w:t>
      </w:r>
      <w:r>
        <w:rPr>
          <w:color w:val="F5D2A8"/>
        </w:rPr>
        <w:t xml:space="preserve">hänen </w:t>
      </w:r>
      <w:r>
        <w:t xml:space="preserve">näkemystään siitä, että ohjelmakauppaa käyttävät kauppiaat olivat tehneet </w:t>
      </w:r>
      <w:r>
        <w:rPr>
          <w:color w:val="310106"/>
        </w:rPr>
        <w:t xml:space="preserve">New Yorkin pörssistä </w:t>
      </w:r>
      <w:r>
        <w:t xml:space="preserve">"uhkapelikasinon". </w:t>
      </w:r>
      <w:r>
        <w:rPr>
          <w:color w:val="310106"/>
        </w:rPr>
        <w:t xml:space="preserve">Wall Streetillä </w:t>
      </w:r>
      <w:r>
        <w:t xml:space="preserve">"olemme tulossa totuuden hetkeen", sanoi edustaja Edward J. Markey (demokraatti, Massachusetts), joka on senaatin televiestintä- ja rahoitusalan alakomitean puheenjohtaja. "</w:t>
      </w:r>
      <w:r>
        <w:t xml:space="preserve">Olemme alkaneet ymmärtää (</w:t>
      </w:r>
      <w:r>
        <w:rPr>
          <w:color w:val="310106"/>
        </w:rPr>
        <w:t xml:space="preserve">Wall Streetillä</w:t>
      </w:r>
      <w:r>
        <w:t xml:space="preserve">) - kuten Shakespeare sanoi - että </w:t>
      </w:r>
      <w:r>
        <w:rPr>
          <w:color w:val="47545E"/>
        </w:rPr>
        <w:t xml:space="preserve">ongelmat eivät ole </w:t>
      </w:r>
      <w:r>
        <w:rPr>
          <w:color w:val="47545E"/>
        </w:rPr>
        <w:t xml:space="preserve">tähdissämme vaan </w:t>
      </w:r>
      <w:r>
        <w:rPr>
          <w:color w:val="B95C69"/>
        </w:rPr>
        <w:t xml:space="preserve">meissä itsessämme.</w:t>
      </w:r>
      <w:r>
        <w:t xml:space="preserve">" Craig Torres ja Anne Newman osallistuivat tämän artikkelin kirjoittamiseen.</w:t>
      </w:r>
    </w:p>
    <w:p>
      <w:r>
        <w:rPr>
          <w:b/>
        </w:rPr>
        <w:t xml:space="preserve">Asiakirjan numero 231</w:t>
      </w:r>
    </w:p>
    <w:p>
      <w:r>
        <w:rPr>
          <w:b/>
        </w:rPr>
        <w:t xml:space="preserve">Asiakirjan tunniste: wsj0450-001</w:t>
      </w:r>
    </w:p>
    <w:p>
      <w:r>
        <w:rPr>
          <w:color w:val="310106"/>
        </w:rPr>
        <w:t xml:space="preserve">Antiikin kreikkalainen kylix eli juomakuppi, jossa oli punaisia kuvioita, </w:t>
      </w:r>
      <w:r>
        <w:t xml:space="preserve">löydettiin tänä keväänä </w:t>
      </w:r>
      <w:r>
        <w:rPr>
          <w:color w:val="04640D"/>
        </w:rPr>
        <w:t xml:space="preserve">Sotheby's-messujen </w:t>
      </w:r>
      <w:r>
        <w:t xml:space="preserve">kulissien takaa </w:t>
      </w:r>
      <w:r>
        <w:t xml:space="preserve">ja palautettiin </w:t>
      </w:r>
      <w:r>
        <w:rPr>
          <w:color w:val="FEFB0A"/>
        </w:rPr>
        <w:t xml:space="preserve">manhattanilaiselle pariskunnalle</w:t>
      </w:r>
      <w:r>
        <w:rPr>
          <w:color w:val="FB5514"/>
        </w:rPr>
        <w:t xml:space="preserve">, joka </w:t>
      </w:r>
      <w:r>
        <w:rPr>
          <w:color w:val="FEFB0A"/>
        </w:rPr>
        <w:t xml:space="preserve">menetti sen kotivarkaudessa kolme vuotta sitten</w:t>
      </w:r>
      <w:r>
        <w:t xml:space="preserve">. </w:t>
      </w:r>
      <w:r>
        <w:rPr>
          <w:color w:val="00587F"/>
        </w:rPr>
        <w:t xml:space="preserve">Princetonin taidemuseon apulaiskuraattori Robert </w:t>
      </w:r>
      <w:r>
        <w:rPr>
          <w:color w:val="0BC582"/>
        </w:rPr>
        <w:t xml:space="preserve">Guy </w:t>
      </w:r>
      <w:r>
        <w:t xml:space="preserve">selaili kesäkuussa huutokauppatalossa myytäviä antiikkiesineitä ja </w:t>
      </w:r>
      <w:r>
        <w:rPr>
          <w:color w:val="FEB8C8"/>
        </w:rPr>
        <w:t xml:space="preserve">tunnisti yhtäkkiä </w:t>
      </w:r>
      <w:r>
        <w:rPr>
          <w:color w:val="9E8317"/>
        </w:rPr>
        <w:t xml:space="preserve">kylixin</w:t>
      </w:r>
      <w:r>
        <w:rPr>
          <w:color w:val="01190F"/>
        </w:rPr>
        <w:t xml:space="preserve">, jonka </w:t>
      </w:r>
      <w:r>
        <w:rPr>
          <w:color w:val="9E8317"/>
        </w:rPr>
        <w:t xml:space="preserve">hän tiesi antiikin Kreikan keramiikan asiantuntijana ja "IFAR Reports" -lehden varastettua taidetta käsittelevän kolumnin huolellisena lukijana olevan varastettu</w:t>
      </w:r>
      <w:r>
        <w:t xml:space="preserve">. </w:t>
      </w:r>
      <w:r>
        <w:rPr>
          <w:color w:val="847D81"/>
        </w:rPr>
        <w:t xml:space="preserve">Hänen </w:t>
      </w:r>
      <w:r>
        <w:t xml:space="preserve">vierailunsa </w:t>
      </w:r>
      <w:r>
        <w:t xml:space="preserve">ajoitus </w:t>
      </w:r>
      <w:r>
        <w:t xml:space="preserve">oli sattumanvarainen; </w:t>
      </w:r>
      <w:r>
        <w:rPr>
          <w:color w:val="58018B"/>
        </w:rPr>
        <w:t xml:space="preserve">mies, </w:t>
      </w:r>
      <w:r>
        <w:rPr>
          <w:color w:val="B70639"/>
        </w:rPr>
        <w:t xml:space="preserve">joka </w:t>
      </w:r>
      <w:r>
        <w:rPr>
          <w:color w:val="58018B"/>
        </w:rPr>
        <w:t xml:space="preserve">oli tuonut </w:t>
      </w:r>
      <w:r>
        <w:rPr>
          <w:color w:val="703B01"/>
        </w:rPr>
        <w:t xml:space="preserve">sen </w:t>
      </w:r>
      <w:r>
        <w:rPr>
          <w:color w:val="58018B"/>
        </w:rPr>
        <w:t xml:space="preserve">arvioitavaksi, oli </w:t>
      </w:r>
      <w:r>
        <w:t xml:space="preserve">palannut </w:t>
      </w:r>
      <w:r>
        <w:rPr>
          <w:color w:val="310106"/>
        </w:rPr>
        <w:t xml:space="preserve">hakemaan sitä </w:t>
      </w:r>
      <w:r>
        <w:t xml:space="preserve">ja odotti nyt aulassa. </w:t>
      </w:r>
      <w:r>
        <w:rPr>
          <w:color w:val="F7F1DF"/>
        </w:rPr>
        <w:t xml:space="preserve">Guy'n </w:t>
      </w:r>
      <w:r>
        <w:rPr>
          <w:color w:val="118B8A"/>
        </w:rPr>
        <w:t xml:space="preserve">tunnistuksen </w:t>
      </w:r>
      <w:r>
        <w:t xml:space="preserve">varmistamiseksi </w:t>
      </w:r>
      <w:r>
        <w:rPr>
          <w:color w:val="4AFEFA"/>
        </w:rPr>
        <w:t xml:space="preserve">Sotheby's </w:t>
      </w:r>
      <w:r>
        <w:rPr>
          <w:color w:val="FCB164"/>
        </w:rPr>
        <w:t xml:space="preserve">ja </w:t>
      </w:r>
      <w:r>
        <w:rPr>
          <w:color w:val="796EE6"/>
        </w:rPr>
        <w:t xml:space="preserve">International Foundation for Art Research (IFAR) </w:t>
      </w:r>
      <w:r>
        <w:t xml:space="preserve">vaihtoivat faksilla valokuvia, ja </w:t>
      </w:r>
      <w:r>
        <w:rPr>
          <w:color w:val="58018B"/>
        </w:rPr>
        <w:t xml:space="preserve">odottava mies</w:t>
      </w:r>
      <w:r>
        <w:rPr>
          <w:color w:val="B70639"/>
        </w:rPr>
        <w:t xml:space="preserve">, joka </w:t>
      </w:r>
      <w:r>
        <w:rPr>
          <w:color w:val="58018B"/>
        </w:rPr>
        <w:t xml:space="preserve">ei ilmeisesti tiennyt, että </w:t>
      </w:r>
      <w:r>
        <w:rPr>
          <w:color w:val="703B01"/>
        </w:rPr>
        <w:t xml:space="preserve">kylix </w:t>
      </w:r>
      <w:r>
        <w:rPr>
          <w:color w:val="58018B"/>
        </w:rPr>
        <w:t xml:space="preserve">oli varastettu</w:t>
      </w:r>
      <w:r>
        <w:t xml:space="preserve">, suostui luovuttamaan </w:t>
      </w:r>
      <w:r>
        <w:t xml:space="preserve">sen. </w:t>
      </w:r>
      <w:r>
        <w:rPr>
          <w:color w:val="310106"/>
        </w:rPr>
        <w:t xml:space="preserve">Kuppi </w:t>
      </w:r>
      <w:r>
        <w:t xml:space="preserve">vakuutettiin, ja pian sen jälkeen se luovutettiin Chubb &amp; Sonin edustajalle. </w:t>
      </w:r>
      <w:r>
        <w:rPr>
          <w:color w:val="FEFB0A"/>
        </w:rPr>
        <w:t xml:space="preserve">Alkuperäiset omistajat </w:t>
      </w:r>
      <w:r>
        <w:t xml:space="preserve">maksoivat iloisesti vakuutuskorvauksen ja veivät </w:t>
      </w:r>
      <w:r>
        <w:rPr>
          <w:color w:val="310106"/>
        </w:rPr>
        <w:t xml:space="preserve">kylixin </w:t>
      </w:r>
      <w:r>
        <w:t xml:space="preserve">kotiin. </w:t>
      </w:r>
      <w:r>
        <w:rPr>
          <w:color w:val="53495F"/>
        </w:rPr>
        <w:t xml:space="preserve">Museon </w:t>
      </w:r>
      <w:r>
        <w:rPr>
          <w:color w:val="000D2C"/>
        </w:rPr>
        <w:t xml:space="preserve">johtajan Barbara Hammondin </w:t>
      </w:r>
      <w:r>
        <w:t xml:space="preserve">mukaan </w:t>
      </w:r>
      <w:r>
        <w:rPr>
          <w:color w:val="61FC03"/>
        </w:rPr>
        <w:t xml:space="preserve">New Yorkin Rye Brookissa sijaitsevan Museum of Cartoon Art -museon </w:t>
      </w:r>
      <w:r>
        <w:rPr>
          <w:color w:val="F95475"/>
        </w:rPr>
        <w:t xml:space="preserve">entinen kuraattori </w:t>
      </w:r>
      <w:r>
        <w:t xml:space="preserve">tunnusti heinäkuussa syyllisyytensä </w:t>
      </w:r>
      <w:r>
        <w:rPr>
          <w:color w:val="DE98FD"/>
        </w:rPr>
        <w:t xml:space="preserve">alkuperäisten, signeerattujen ja päivättyjen sarjakuvien </w:t>
      </w:r>
      <w:r>
        <w:rPr>
          <w:color w:val="5D9608"/>
        </w:rPr>
        <w:t xml:space="preserve">varastamiseen </w:t>
      </w:r>
      <w:r>
        <w:t xml:space="preserve">ja myymiseen</w:t>
      </w:r>
      <w:r>
        <w:rPr>
          <w:color w:val="DE98FD"/>
        </w:rPr>
        <w:t xml:space="preserve">, </w:t>
      </w:r>
      <w:r>
        <w:rPr>
          <w:color w:val="98A088"/>
        </w:rPr>
        <w:t xml:space="preserve">mukaan lukien </w:t>
      </w:r>
      <w:r>
        <w:rPr>
          <w:color w:val="DE98FD"/>
        </w:rPr>
        <w:t xml:space="preserve">Chester Gouldin 29 Dick Tracey -sarjakuvaa, Hal Fosterin 77 Prince Valiant Sunday -sarjakuvaa ja yli tusina Walt Disneyn animaatioelokuvanauhaa</w:t>
      </w:r>
      <w:r>
        <w:t xml:space="preserve">. </w:t>
      </w:r>
      <w:r>
        <w:t xml:space="preserve">Hän myi </w:t>
      </w:r>
      <w:r>
        <w:rPr>
          <w:color w:val="4F584E"/>
        </w:rPr>
        <w:t xml:space="preserve">ne </w:t>
      </w:r>
      <w:r>
        <w:t xml:space="preserve">selvästi alle markkina-arvon saadakseen varoja "maksaakseen kasvavia </w:t>
      </w:r>
      <w:r>
        <w:rPr>
          <w:color w:val="248AD0"/>
        </w:rPr>
        <w:t xml:space="preserve">luottokorttivelkoja", joita </w:t>
      </w:r>
      <w:r>
        <w:rPr>
          <w:color w:val="5C5300"/>
        </w:rPr>
        <w:t xml:space="preserve">hän </w:t>
      </w:r>
      <w:r>
        <w:rPr>
          <w:color w:val="248AD0"/>
        </w:rPr>
        <w:t xml:space="preserve">käytti ostaakseen lahjoja </w:t>
      </w:r>
      <w:r>
        <w:rPr>
          <w:color w:val="248AD0"/>
        </w:rPr>
        <w:t xml:space="preserve">tyttöystävälleen</w:t>
      </w:r>
      <w:r>
        <w:t xml:space="preserve">, </w:t>
      </w:r>
      <w:r>
        <w:rPr>
          <w:color w:val="932C70"/>
        </w:rPr>
        <w:t xml:space="preserve">hänen </w:t>
      </w:r>
      <w:r>
        <w:rPr>
          <w:color w:val="2B1B04"/>
        </w:rPr>
        <w:t xml:space="preserve">puolustusasianajajansa Philip Russell </w:t>
      </w:r>
      <w:r>
        <w:t xml:space="preserve">kertoi </w:t>
      </w:r>
      <w:r>
        <w:rPr>
          <w:color w:val="BCFEC6"/>
        </w:rPr>
        <w:t xml:space="preserve">IFAR:lle</w:t>
      </w:r>
      <w:r>
        <w:t xml:space="preserve">. </w:t>
      </w:r>
      <w:r>
        <w:rPr>
          <w:color w:val="F95475"/>
        </w:rPr>
        <w:t xml:space="preserve">Kuraattori Sherman Krisher, 27, Greenwichistä</w:t>
      </w:r>
      <w:r>
        <w:rPr>
          <w:color w:val="B5AFC4"/>
        </w:rPr>
        <w:t xml:space="preserve">, Connecticutista, nousi </w:t>
      </w:r>
      <w:r>
        <w:t xml:space="preserve">tehtäväänsä vahtimestarista </w:t>
      </w:r>
      <w:r>
        <w:t xml:space="preserve">seitsemän </w:t>
      </w:r>
      <w:r>
        <w:rPr>
          <w:color w:val="D4C67A"/>
        </w:rPr>
        <w:t xml:space="preserve">museovuoden</w:t>
      </w:r>
      <w:r>
        <w:t xml:space="preserve"> aikana. </w:t>
      </w:r>
      <w:r>
        <w:rPr>
          <w:color w:val="AE7AA1"/>
        </w:rPr>
        <w:t xml:space="preserve">Varkaus </w:t>
      </w:r>
      <w:r>
        <w:t xml:space="preserve">paljastui aiemmin tänä vuonna pian sen jälkeen, kun </w:t>
      </w:r>
      <w:r>
        <w:rPr>
          <w:color w:val="000D2C"/>
        </w:rPr>
        <w:t xml:space="preserve">Hammond oli </w:t>
      </w:r>
      <w:r>
        <w:t xml:space="preserve">ottanut paikan vastaan</w:t>
      </w:r>
      <w:r>
        <w:t xml:space="preserve">. </w:t>
      </w:r>
      <w:r>
        <w:t xml:space="preserve">Tuomiota lykättiin 18. elokuuta, koska </w:t>
      </w:r>
      <w:r>
        <w:rPr>
          <w:color w:val="F95475"/>
        </w:rPr>
        <w:t xml:space="preserve">Krisher </w:t>
      </w:r>
      <w:r>
        <w:t xml:space="preserve">joutui </w:t>
      </w:r>
      <w:r>
        <w:t xml:space="preserve">sairaalaan masennuksen vuoksi. </w:t>
      </w:r>
      <w:r>
        <w:rPr>
          <w:color w:val="F95475"/>
        </w:rPr>
        <w:t xml:space="preserve">Hänen </w:t>
      </w:r>
      <w:r>
        <w:t xml:space="preserve">ponnistelunsa </w:t>
      </w:r>
      <w:r>
        <w:rPr>
          <w:color w:val="4F584E"/>
        </w:rPr>
        <w:t xml:space="preserve">varastettujen sarjakuvien </w:t>
      </w:r>
      <w:r>
        <w:t xml:space="preserve">palauttamiseksi </w:t>
      </w:r>
      <w:r>
        <w:t xml:space="preserve">johtivat siihen, että vain kolme </w:t>
      </w:r>
      <w:r>
        <w:rPr>
          <w:color w:val="4F584E"/>
        </w:rPr>
        <w:t xml:space="preserve">niistä saatiin takaisin</w:t>
      </w:r>
      <w:r>
        <w:t xml:space="preserve">. Hänellä oli kuitenkin syytä juhlaan 6. lokakuuta. Kaksi päivää aiemmin </w:t>
      </w:r>
      <w:r>
        <w:rPr>
          <w:color w:val="932C70"/>
        </w:rPr>
        <w:t xml:space="preserve">hänen </w:t>
      </w:r>
      <w:r>
        <w:rPr>
          <w:color w:val="2B1B04"/>
        </w:rPr>
        <w:t xml:space="preserve">asianajajansa </w:t>
      </w:r>
      <w:r>
        <w:t xml:space="preserve">oli </w:t>
      </w:r>
      <w:r>
        <w:t xml:space="preserve">tavannut Park Avenuen asianajotoimistossa </w:t>
      </w:r>
      <w:r>
        <w:rPr>
          <w:color w:val="C2A393"/>
        </w:rPr>
        <w:t xml:space="preserve">sarjakuvakauppiasta</w:t>
      </w:r>
      <w:r>
        <w:rPr>
          <w:color w:val="0232FD"/>
        </w:rPr>
        <w:t xml:space="preserve">, joka </w:t>
      </w:r>
      <w:r>
        <w:rPr>
          <w:color w:val="6A3A35"/>
        </w:rPr>
        <w:t xml:space="preserve">halusi myydä </w:t>
      </w:r>
      <w:r>
        <w:rPr>
          <w:color w:val="BA6801"/>
        </w:rPr>
        <w:t xml:space="preserve">44 tärkeintä varastettua sarjakuvaa </w:t>
      </w:r>
      <w:r>
        <w:rPr>
          <w:color w:val="168E5C"/>
        </w:rPr>
        <w:t xml:space="preserve">Russellille </w:t>
      </w:r>
      <w:r>
        <w:rPr>
          <w:color w:val="6A3A35"/>
        </w:rPr>
        <w:t xml:space="preserve">62 800 dollarilla</w:t>
      </w:r>
      <w:r>
        <w:t xml:space="preserve">. </w:t>
      </w:r>
      <w:r>
        <w:rPr>
          <w:color w:val="16C0D0"/>
        </w:rPr>
        <w:t xml:space="preserve">Sen sijaan </w:t>
      </w:r>
      <w:r>
        <w:t xml:space="preserve">NYPD takavarikoi </w:t>
      </w:r>
      <w:r>
        <w:rPr>
          <w:color w:val="C62100"/>
        </w:rPr>
        <w:t xml:space="preserve">varastetun tavaran, </w:t>
      </w:r>
      <w:r>
        <w:t xml:space="preserve">ja </w:t>
      </w:r>
      <w:r>
        <w:rPr>
          <w:color w:val="F95475"/>
        </w:rPr>
        <w:t xml:space="preserve">Krisher vältti </w:t>
      </w:r>
      <w:r>
        <w:t xml:space="preserve">vankilatuomion. Hänet tuomittiin 500 tunnin yhdyskuntapalveluun ja 45 000 dollarin korvauksiin </w:t>
      </w:r>
      <w:r>
        <w:rPr>
          <w:color w:val="D4C67A"/>
        </w:rPr>
        <w:t xml:space="preserve">museolle</w:t>
      </w:r>
      <w:r>
        <w:t xml:space="preserve">. </w:t>
      </w:r>
      <w:r>
        <w:rPr>
          <w:color w:val="014347"/>
        </w:rPr>
        <w:t xml:space="preserve">Lontoon Heathrow'n lentoaseman </w:t>
      </w:r>
      <w:r>
        <w:t xml:space="preserve">viranomaiset </w:t>
      </w:r>
      <w:r>
        <w:t xml:space="preserve">tutkivat </w:t>
      </w:r>
      <w:r>
        <w:rPr>
          <w:color w:val="233809"/>
        </w:rPr>
        <w:t xml:space="preserve">Paul Gauguinin akvarellin "Nuori tahitilainen nainen punaisessa pareessa" </w:t>
      </w:r>
      <w:r>
        <w:t xml:space="preserve">katoamista, ja </w:t>
      </w:r>
      <w:r>
        <w:rPr>
          <w:color w:val="42083B"/>
        </w:rPr>
        <w:t xml:space="preserve">sen </w:t>
      </w:r>
      <w:r>
        <w:rPr>
          <w:color w:val="233809"/>
        </w:rPr>
        <w:t xml:space="preserve">kääntöpuolella on kaksi luonnosta</w:t>
      </w:r>
      <w:r>
        <w:t xml:space="preserve">. </w:t>
      </w:r>
      <w:r>
        <w:t xml:space="preserve">Se oli osa </w:t>
      </w:r>
      <w:r>
        <w:rPr>
          <w:color w:val="82785D"/>
        </w:rPr>
        <w:t xml:space="preserve">neljän laatikon </w:t>
      </w:r>
      <w:r>
        <w:t xml:space="preserve">lähetystä, </w:t>
      </w:r>
      <w:r>
        <w:t xml:space="preserve">ja sen arvo on 1,3 miljoonaa dollaria. Lentorahtikirjan numero muuttui matkalla, ja </w:t>
      </w:r>
      <w:r>
        <w:rPr>
          <w:color w:val="023087"/>
        </w:rPr>
        <w:t xml:space="preserve">materiaalit, </w:t>
      </w:r>
      <w:r>
        <w:rPr>
          <w:color w:val="B7DAD2"/>
        </w:rPr>
        <w:t xml:space="preserve">joiden </w:t>
      </w:r>
      <w:r>
        <w:rPr>
          <w:color w:val="023087"/>
        </w:rPr>
        <w:t xml:space="preserve">piti todistaa, </w:t>
      </w:r>
      <w:r>
        <w:rPr>
          <w:color w:val="023087"/>
        </w:rPr>
        <w:t xml:space="preserve">että </w:t>
      </w:r>
      <w:r>
        <w:rPr>
          <w:color w:val="196956"/>
        </w:rPr>
        <w:t xml:space="preserve">laatikot </w:t>
      </w:r>
      <w:r>
        <w:rPr>
          <w:color w:val="023087"/>
        </w:rPr>
        <w:t xml:space="preserve">olivat kulkeneet tullin läpi, </w:t>
      </w:r>
      <w:r>
        <w:t xml:space="preserve">katosivat, joten vasta viikkoa myöhemmin kolme </w:t>
      </w:r>
      <w:r>
        <w:rPr>
          <w:color w:val="82785D"/>
        </w:rPr>
        <w:t xml:space="preserve">neljästä laatikosta </w:t>
      </w:r>
      <w:r>
        <w:t xml:space="preserve">löydettiin tullivarastosta ja </w:t>
      </w:r>
      <w:r>
        <w:rPr>
          <w:color w:val="233809"/>
        </w:rPr>
        <w:t xml:space="preserve">Gauguinin </w:t>
      </w:r>
      <w:r>
        <w:t xml:space="preserve">katoaminen todettiin. </w:t>
      </w:r>
      <w:r>
        <w:t xml:space="preserve">Vaikka </w:t>
      </w:r>
      <w:r>
        <w:rPr>
          <w:color w:val="014347"/>
        </w:rPr>
        <w:t xml:space="preserve">Heathrow'n lentoaseman </w:t>
      </w:r>
      <w:r>
        <w:t xml:space="preserve">viranomaiset </w:t>
      </w:r>
      <w:r>
        <w:t xml:space="preserve">olivat jo jonkin aikaa seuranneet epäiltyä matkatavaroiden käsittelijöiden ryhmää, on mahdollista, että </w:t>
      </w:r>
      <w:r>
        <w:rPr>
          <w:color w:val="233809"/>
        </w:rPr>
        <w:t xml:space="preserve">Gauguin</w:t>
      </w:r>
      <w:r>
        <w:t xml:space="preserve"> oli </w:t>
      </w:r>
      <w:r>
        <w:t xml:space="preserve">"kadonnut". </w:t>
      </w:r>
      <w:r>
        <w:rPr>
          <w:color w:val="8C41BB"/>
        </w:rPr>
        <w:t xml:space="preserve">Rikoskomisario Peter Seacomb lentokentän rikostutkimusosastolta </w:t>
      </w:r>
      <w:r>
        <w:t xml:space="preserve">sanoi: "</w:t>
      </w:r>
      <w:r>
        <w:rPr>
          <w:color w:val="ECEDFE"/>
        </w:rPr>
        <w:t xml:space="preserve">Ei ole epätavallista, että jonkun omaisuus katoaa väliaikaisesti tai lähetetään muualle.</w:t>
      </w:r>
      <w:r>
        <w:t xml:space="preserve">" </w:t>
      </w:r>
      <w:r>
        <w:rPr>
          <w:color w:val="94C661"/>
        </w:rPr>
        <w:t xml:space="preserve">Virginian yliopiston taidemuseon </w:t>
      </w:r>
      <w:r>
        <w:rPr>
          <w:color w:val="2B2D32"/>
        </w:rPr>
        <w:t xml:space="preserve">virkamiehet </w:t>
      </w:r>
      <w:r>
        <w:t xml:space="preserve">ovat varmasti samaa mieltä. </w:t>
      </w:r>
      <w:r>
        <w:rPr>
          <w:color w:val="F8907D"/>
        </w:rPr>
        <w:t xml:space="preserve">Heidän </w:t>
      </w:r>
      <w:r>
        <w:rPr>
          <w:color w:val="895E6B"/>
        </w:rPr>
        <w:t xml:space="preserve">museonsa </w:t>
      </w:r>
      <w:r>
        <w:t xml:space="preserve">osti </w:t>
      </w:r>
      <w:r>
        <w:rPr>
          <w:color w:val="788E95"/>
        </w:rPr>
        <w:t xml:space="preserve">muinaiskreikkalaisen maljakon</w:t>
      </w:r>
      <w:r>
        <w:rPr>
          <w:color w:val="FB6AB8"/>
        </w:rPr>
        <w:t xml:space="preserve">, jossa oli mustia hahmoja, </w:t>
      </w:r>
      <w:r>
        <w:t xml:space="preserve">ja lähetti </w:t>
      </w:r>
      <w:r>
        <w:rPr>
          <w:color w:val="788E95"/>
        </w:rPr>
        <w:t xml:space="preserve">sen </w:t>
      </w:r>
      <w:r>
        <w:t xml:space="preserve">Lontoosta. Helmikuussa se ilmoitettiin varastetuksi matkalla Washingtoniin. Muutamaa kuukautta myöhemmin </w:t>
      </w:r>
      <w:r>
        <w:rPr>
          <w:color w:val="576094"/>
        </w:rPr>
        <w:t xml:space="preserve">kreikkalainen maljakko </w:t>
      </w:r>
      <w:r>
        <w:t xml:space="preserve">saapui hyväkuntoisena </w:t>
      </w:r>
      <w:r>
        <w:rPr>
          <w:color w:val="895E6B"/>
        </w:rPr>
        <w:t xml:space="preserve">Charlottesvillen museoon, kun </w:t>
      </w:r>
      <w:r>
        <w:t xml:space="preserve">se oli tehnyt selittämättömän kiertomatkan Nairobin kautta. </w:t>
      </w:r>
      <w:r>
        <w:rPr>
          <w:color w:val="DB1474"/>
        </w:rPr>
        <w:t xml:space="preserve">Kaksi </w:t>
      </w:r>
      <w:r>
        <w:rPr>
          <w:color w:val="DB1474"/>
        </w:rPr>
        <w:t xml:space="preserve">meksikolaista lukion keskeyttänyttä</w:t>
      </w:r>
      <w:r>
        <w:t xml:space="preserve">, jotka eivät kuitenkaan olleet ammattimaisia taidevarkaita, pidätettiin jouluaattona 1985 </w:t>
      </w:r>
      <w:r>
        <w:rPr>
          <w:color w:val="FBC206"/>
        </w:rPr>
        <w:t xml:space="preserve">Meksikossa sijaitsevan kansallisen antropologisen museon </w:t>
      </w:r>
      <w:r>
        <w:rPr>
          <w:color w:val="860E04"/>
        </w:rPr>
        <w:t xml:space="preserve">ryöstöstä</w:t>
      </w:r>
      <w:r>
        <w:t xml:space="preserve">. </w:t>
      </w:r>
      <w:r>
        <w:rPr>
          <w:color w:val="6EAB9B"/>
        </w:rPr>
        <w:t xml:space="preserve">Noin 140 maya-, atsteekki-, mixtekki- ja zapotec-esinettä </w:t>
      </w:r>
      <w:r>
        <w:t xml:space="preserve">varastettiin</w:t>
      </w:r>
      <w:r>
        <w:rPr>
          <w:color w:val="6EAB9B"/>
        </w:rPr>
        <w:t xml:space="preserve">, mukaan lukien joitakin Meksikon tunnetuimpia arkeologisia aarteita</w:t>
      </w:r>
      <w:r>
        <w:t xml:space="preserve">. </w:t>
      </w:r>
      <w:r>
        <w:t xml:space="preserve">Hallitus asetti </w:t>
      </w:r>
      <w:r>
        <w:rPr>
          <w:color w:val="6EAB9B"/>
        </w:rPr>
        <w:t xml:space="preserve">antiikkiesineistä </w:t>
      </w:r>
      <w:r>
        <w:t xml:space="preserve">palkkion niiden palauttamisesta, </w:t>
      </w:r>
      <w:r>
        <w:t xml:space="preserve">mutta löytö johti lopulta rutiininomaiseen poliisitutkintaan. </w:t>
      </w:r>
      <w:r>
        <w:rPr>
          <w:color w:val="DB1474"/>
        </w:rPr>
        <w:t xml:space="preserve">Carlos Perches Trevino ja Ramon Sardina Garcia </w:t>
      </w:r>
      <w:r>
        <w:t xml:space="preserve">piilottivat </w:t>
      </w:r>
      <w:r>
        <w:rPr>
          <w:color w:val="6EAB9B"/>
        </w:rPr>
        <w:t xml:space="preserve">ryöstösaalista </w:t>
      </w:r>
      <w:r>
        <w:t xml:space="preserve">Perchesin kodin komeroon vuoden ajan. Sitten </w:t>
      </w:r>
      <w:r>
        <w:t xml:space="preserve">he kuljettivat </w:t>
      </w:r>
      <w:r>
        <w:rPr>
          <w:color w:val="645341"/>
        </w:rPr>
        <w:t xml:space="preserve">taidetta </w:t>
      </w:r>
      <w:r>
        <w:t xml:space="preserve">Acapulcoon ja alkoivat </w:t>
      </w:r>
      <w:r>
        <w:t xml:space="preserve">vaihtaa osan siitä kokaiiniin. </w:t>
      </w:r>
      <w:r>
        <w:t xml:space="preserve">Pidätetyltä huumekauppiaalta saadut tiedot </w:t>
      </w:r>
      <w:r>
        <w:t xml:space="preserve">johtivat </w:t>
      </w:r>
      <w:r>
        <w:rPr>
          <w:color w:val="760035"/>
        </w:rPr>
        <w:t xml:space="preserve">poliisin </w:t>
      </w:r>
      <w:r>
        <w:rPr>
          <w:color w:val="DB1474"/>
        </w:rPr>
        <w:t xml:space="preserve">näiden kahden miehen jäljille </w:t>
      </w:r>
      <w:r>
        <w:t xml:space="preserve">ja lähes kaikkien varastettujen tavaroiden löytymiseen. </w:t>
      </w:r>
      <w:r>
        <w:t xml:space="preserve">Saksan demokraattisessa tasavallassa julkaistujen uutiskirjeiden ilouutisten joukossa oli </w:t>
      </w:r>
      <w:r>
        <w:rPr>
          <w:color w:val="647A41"/>
        </w:rPr>
        <w:t xml:space="preserve">Leipzigin taidemuseon </w:t>
      </w:r>
      <w:r>
        <w:t xml:space="preserve">ilmoitus </w:t>
      </w:r>
      <w:r>
        <w:t xml:space="preserve">siitä, että se oli löytänyt </w:t>
      </w:r>
      <w:r>
        <w:rPr>
          <w:color w:val="E3F894"/>
        </w:rPr>
        <w:t xml:space="preserve">saksalaisen romanttisen taidemaalarin Caspar David Friedrichin</w:t>
      </w:r>
      <w:r>
        <w:rPr>
          <w:color w:val="496E76"/>
        </w:rPr>
        <w:t xml:space="preserve"> maalauksen </w:t>
      </w:r>
      <w:r>
        <w:t xml:space="preserve">"</w:t>
      </w:r>
      <w:r>
        <w:rPr>
          <w:color w:val="496E76"/>
        </w:rPr>
        <w:t xml:space="preserve">Luostarihautausmaa lumen alla"</w:t>
      </w:r>
      <w:r>
        <w:t xml:space="preserve">. </w:t>
      </w:r>
      <w:r>
        <w:rPr>
          <w:color w:val="F9D7CD"/>
        </w:rPr>
        <w:t xml:space="preserve">Taiteilijan </w:t>
      </w:r>
      <w:r>
        <w:t xml:space="preserve">melankolisista aiheista </w:t>
      </w:r>
      <w:r>
        <w:t xml:space="preserve">maksetaan maailmanmarkkinoilla korkeaa hintaa, ja Yhdysvaltain ulkoministeriö ilmoitti </w:t>
      </w:r>
      <w:r>
        <w:rPr>
          <w:color w:val="876128"/>
        </w:rPr>
        <w:t xml:space="preserve">varkaudesta </w:t>
      </w:r>
      <w:r>
        <w:rPr>
          <w:color w:val="BCFEC6"/>
        </w:rPr>
        <w:t xml:space="preserve">IFAR-järjestölle </w:t>
      </w:r>
      <w:r>
        <w:t xml:space="preserve">helmikuussa 1988. Itä-Euroopan virallisen lähteen mukaan </w:t>
      </w:r>
      <w:r>
        <w:rPr>
          <w:color w:val="A1A711"/>
        </w:rPr>
        <w:t xml:space="preserve">kahta toistuvaa rikoksentekijää </w:t>
      </w:r>
      <w:r>
        <w:t xml:space="preserve">vastaan nostettiin syyte, heidät tuomittiin, todettiin syyllisiksi ja tuomittiin neljäksi ja kahdelletoista vuodeksi vankilaan</w:t>
      </w:r>
      <w:r>
        <w:t xml:space="preserve">. </w:t>
      </w:r>
      <w:r>
        <w:rPr>
          <w:color w:val="496E76"/>
        </w:rPr>
        <w:t xml:space="preserve">Harvinainen kangas, joka </w:t>
      </w:r>
      <w:r>
        <w:rPr>
          <w:color w:val="01FB92"/>
        </w:rPr>
        <w:t xml:space="preserve">oli </w:t>
      </w:r>
      <w:r>
        <w:rPr>
          <w:color w:val="FD0F31"/>
        </w:rPr>
        <w:t xml:space="preserve">ryöstön aikana </w:t>
      </w:r>
      <w:r>
        <w:rPr>
          <w:color w:val="496E76"/>
        </w:rPr>
        <w:t xml:space="preserve">leikattu irti kehyksestään, </w:t>
      </w:r>
      <w:r>
        <w:t xml:space="preserve">löytyi läheisestä Jenasta, piilotettuna </w:t>
      </w:r>
      <w:r>
        <w:rPr>
          <w:color w:val="BE8485"/>
        </w:rPr>
        <w:t xml:space="preserve">erään </w:t>
      </w:r>
      <w:r>
        <w:rPr>
          <w:color w:val="C660FB"/>
        </w:rPr>
        <w:t xml:space="preserve">varkaan </w:t>
      </w:r>
      <w:r>
        <w:rPr>
          <w:color w:val="BE8485"/>
        </w:rPr>
        <w:t xml:space="preserve">tyttöystävän </w:t>
      </w:r>
      <w:r>
        <w:t xml:space="preserve">asunnon klubituolin verhoiluun</w:t>
      </w:r>
      <w:r>
        <w:t xml:space="preserve">. </w:t>
      </w:r>
      <w:r>
        <w:rPr>
          <w:color w:val="BE8485"/>
        </w:rPr>
        <w:t xml:space="preserve">Naista vastaan ei </w:t>
      </w:r>
      <w:r>
        <w:t xml:space="preserve">ole nostettu syytteitä. </w:t>
      </w:r>
      <w:r>
        <w:rPr>
          <w:color w:val="120104"/>
        </w:rPr>
        <w:t xml:space="preserve">Trompe's l'oeil -maalauksen </w:t>
      </w:r>
      <w:r>
        <w:t xml:space="preserve">tarkoituksena on </w:t>
      </w:r>
      <w:r>
        <w:t xml:space="preserve">huijata silmää, mutta </w:t>
      </w:r>
      <w:r>
        <w:rPr>
          <w:color w:val="D48958"/>
        </w:rPr>
        <w:t xml:space="preserve">35-vuotias Robert Lawrence Trotter Pennsylvanian Kennett Squarelta </w:t>
      </w:r>
      <w:r>
        <w:t xml:space="preserve">otti tempun kirjaimellisesti. </w:t>
      </w:r>
      <w:r>
        <w:t xml:space="preserve">Hän maalasi itse </w:t>
      </w:r>
      <w:r>
        <w:rPr>
          <w:color w:val="05AEE8"/>
        </w:rPr>
        <w:t xml:space="preserve">yhden tällaisen teoksen </w:t>
      </w:r>
      <w:r>
        <w:t xml:space="preserve">John Haberlen tyyliin ja myi </w:t>
      </w:r>
      <w:r>
        <w:rPr>
          <w:color w:val="05AEE8"/>
        </w:rPr>
        <w:t xml:space="preserve">sen </w:t>
      </w:r>
      <w:r>
        <w:t xml:space="preserve">1800-luvun originaalina antiikkikauppiaille Woodbridgessä</w:t>
      </w:r>
      <w:r>
        <w:rPr>
          <w:color w:val="C3C1BE"/>
        </w:rPr>
        <w:t xml:space="preserve">, Connecticutissa</w:t>
      </w:r>
      <w:r>
        <w:t xml:space="preserve">. </w:t>
      </w:r>
      <w:r>
        <w:rPr>
          <w:color w:val="9F98F8"/>
        </w:rPr>
        <w:t xml:space="preserve">Trotterin </w:t>
      </w:r>
      <w:r>
        <w:rPr>
          <w:color w:val="05AEE8"/>
        </w:rPr>
        <w:t xml:space="preserve">maalauksessa oli </w:t>
      </w:r>
      <w:r>
        <w:t xml:space="preserve">seinä, joka koostui puupaneeleista</w:t>
      </w:r>
      <w:r>
        <w:rPr>
          <w:color w:val="1167D9"/>
        </w:rPr>
        <w:t xml:space="preserve">, joihin oli kiinnitetty maalatut nauhat, jotka muodostivat suorakulmion</w:t>
      </w:r>
      <w:r>
        <w:t xml:space="preserve">, ja </w:t>
      </w:r>
      <w:r>
        <w:rPr>
          <w:color w:val="1167D9"/>
        </w:rPr>
        <w:t xml:space="preserve">nauhojen taakse oli </w:t>
      </w:r>
      <w:r>
        <w:t xml:space="preserve">pujotettu kirjekuoria, taiteltuja, haalistuneita ja rypistyneitä papereita ja seteleitä. </w:t>
      </w:r>
      <w:r>
        <w:rPr>
          <w:color w:val="9F98F8"/>
        </w:rPr>
        <w:t xml:space="preserve">Trotterin </w:t>
      </w:r>
      <w:r>
        <w:rPr>
          <w:color w:val="05AEE8"/>
        </w:rPr>
        <w:t xml:space="preserve">väärennettyä Haberlea </w:t>
      </w:r>
      <w:r>
        <w:t xml:space="preserve">tarjottiin 25 000 dollarin kauppahintaan, ja siihen oli keksitty tarina, jonka mukaan se kuului </w:t>
      </w:r>
      <w:r>
        <w:rPr>
          <w:color w:val="D48958"/>
        </w:rPr>
        <w:t xml:space="preserve">hänen </w:t>
      </w:r>
      <w:r>
        <w:t xml:space="preserve">vaimonsa </w:t>
      </w:r>
      <w:r>
        <w:t xml:space="preserve">edesmenneelle tädille </w:t>
      </w:r>
      <w:r>
        <w:t xml:space="preserve">New Canaanissa</w:t>
      </w:r>
      <w:r>
        <w:rPr>
          <w:color w:val="C3C1BE"/>
        </w:rPr>
        <w:t xml:space="preserve">, Connecticutissa</w:t>
      </w:r>
      <w:r>
        <w:t xml:space="preserve">. </w:t>
      </w:r>
      <w:r>
        <w:rPr>
          <w:color w:val="D19012"/>
        </w:rPr>
        <w:t xml:space="preserve">Jälleenmyyjät </w:t>
      </w:r>
      <w:r>
        <w:t xml:space="preserve">näyttivät </w:t>
      </w:r>
      <w:r>
        <w:rPr>
          <w:color w:val="05AEE8"/>
        </w:rPr>
        <w:t xml:space="preserve">uuden hankintansa </w:t>
      </w:r>
      <w:r>
        <w:t xml:space="preserve">heti asiantuntijalle ja tunnistivat sen väärennökseksi. He saivat </w:t>
      </w:r>
      <w:r>
        <w:rPr>
          <w:color w:val="D48958"/>
        </w:rPr>
        <w:t xml:space="preserve">Trotterin </w:t>
      </w:r>
      <w:r>
        <w:t xml:space="preserve">viemään </w:t>
      </w:r>
      <w:r>
        <w:rPr>
          <w:color w:val="05AEE8"/>
        </w:rPr>
        <w:t xml:space="preserve">maalauksen </w:t>
      </w:r>
      <w:r>
        <w:t xml:space="preserve">takaisin ja </w:t>
      </w:r>
      <w:r>
        <w:t xml:space="preserve">nauhoittivat </w:t>
      </w:r>
      <w:r>
        <w:t xml:space="preserve">FBI:n avustuksella </w:t>
      </w:r>
      <w:r>
        <w:rPr>
          <w:color w:val="D48958"/>
        </w:rPr>
        <w:t xml:space="preserve">hänen </w:t>
      </w:r>
      <w:r>
        <w:t xml:space="preserve">haastattelunsa. </w:t>
      </w:r>
      <w:r>
        <w:t xml:space="preserve">Pidätyksensä </w:t>
      </w:r>
      <w:r>
        <w:rPr>
          <w:color w:val="D48958"/>
        </w:rPr>
        <w:t xml:space="preserve">jälkeen </w:t>
      </w:r>
      <w:r>
        <w:rPr>
          <w:color w:val="D48958"/>
        </w:rPr>
        <w:t xml:space="preserve">väärentäjä tunnusti </w:t>
      </w:r>
      <w:r>
        <w:t xml:space="preserve">väärentäneensä </w:t>
      </w:r>
      <w:r>
        <w:rPr>
          <w:color w:val="826392"/>
        </w:rPr>
        <w:t xml:space="preserve">muitakin maalauksia </w:t>
      </w:r>
      <w:r>
        <w:t xml:space="preserve">ja myyneensä </w:t>
      </w:r>
      <w:r>
        <w:rPr>
          <w:color w:val="826392"/>
        </w:rPr>
        <w:t xml:space="preserve">niitä </w:t>
      </w:r>
      <w:r>
        <w:t xml:space="preserve">itärannikon alueella. Lowenthal on </w:t>
      </w:r>
      <w:r>
        <w:rPr>
          <w:color w:val="BCFEC6"/>
        </w:rPr>
        <w:t xml:space="preserve">kansainvälisen taiteentutkimussäätiön (IFAR) </w:t>
      </w:r>
      <w:r>
        <w:t xml:space="preserve">toiminnanjohtaja</w:t>
      </w:r>
      <w:r>
        <w:t xml:space="preserve">.</w:t>
      </w:r>
    </w:p>
    <w:p>
      <w:r>
        <w:rPr>
          <w:b/>
        </w:rPr>
        <w:t xml:space="preserve">Asiakirjan numero 232</w:t>
      </w:r>
    </w:p>
    <w:p>
      <w:r>
        <w:rPr>
          <w:b/>
        </w:rPr>
        <w:t xml:space="preserve">Asiakirjan tunniste: wsj0451-001</w:t>
      </w:r>
    </w:p>
    <w:p>
      <w:r>
        <w:rPr>
          <w:color w:val="310106"/>
        </w:rPr>
        <w:t xml:space="preserve">Ford Motor Co. </w:t>
      </w:r>
      <w:r>
        <w:t xml:space="preserve">ilmoitti kutsuvansa takaisin noin 3 600 vuoden 1990 Escort-mallia, koska joidenkin autojen tuulilasi oli liimattu väärin. </w:t>
      </w:r>
      <w:r>
        <w:rPr>
          <w:color w:val="04640D"/>
        </w:rPr>
        <w:t xml:space="preserve">Fordin ja Mazda Motor Corp:n jälleenmyyjät Yhdysvalloissa </w:t>
      </w:r>
      <w:r>
        <w:t xml:space="preserve">ilmoittivat </w:t>
      </w:r>
      <w:r>
        <w:rPr>
          <w:color w:val="04640D"/>
        </w:rPr>
        <w:t xml:space="preserve">itsenäisesti </w:t>
      </w:r>
      <w:r>
        <w:t xml:space="preserve">kutsuvansa takaisin noin 88 500 </w:t>
      </w:r>
      <w:r>
        <w:rPr>
          <w:color w:val="FEFB0A"/>
        </w:rPr>
        <w:t xml:space="preserve">vuoden 1988</w:t>
      </w:r>
      <w:r>
        <w:t xml:space="preserve"> Mercury Tracer -mallia </w:t>
      </w:r>
      <w:r>
        <w:t xml:space="preserve">ja 220 000 vuosien 1986, 1987 ja 1988 Mazda 323 -mallia, jotka on varustettu 1,6-litraisilla polttoainesuihkumoottoreilla, öljyn täyttökorkin vaihtamiseksi. </w:t>
      </w:r>
      <w:r>
        <w:rPr>
          <w:color w:val="FB5514"/>
        </w:rPr>
        <w:t xml:space="preserve">Mazda </w:t>
      </w:r>
      <w:r>
        <w:t xml:space="preserve">valmistaa Tracerin </w:t>
      </w:r>
      <w:r>
        <w:rPr>
          <w:color w:val="310106"/>
        </w:rPr>
        <w:t xml:space="preserve">Fordille</w:t>
      </w:r>
      <w:r>
        <w:t xml:space="preserve">. </w:t>
      </w:r>
      <w:r>
        <w:t xml:space="preserve">Ford Escort -auton osien huonon liimauksen vuoksi tuulilasit voivat helposti irrota etutörmäyksessä, yhdysvaltalainen </w:t>
      </w:r>
      <w:r>
        <w:rPr>
          <w:color w:val="310106"/>
        </w:rPr>
        <w:t xml:space="preserve">autonvalmistaja </w:t>
      </w:r>
      <w:r>
        <w:t xml:space="preserve">sanoi</w:t>
      </w:r>
      <w:r>
        <w:t xml:space="preserve">. Oikein levitettynä liiman pitäisi pitää tuulilasi paikallaan 30 mph:n törmäystestissä. </w:t>
      </w:r>
      <w:r>
        <w:rPr>
          <w:color w:val="310106"/>
        </w:rPr>
        <w:t xml:space="preserve">Fordin </w:t>
      </w:r>
      <w:r>
        <w:t xml:space="preserve">tiedottaja </w:t>
      </w:r>
      <w:r>
        <w:t xml:space="preserve">sanoi, että </w:t>
      </w:r>
      <w:r>
        <w:rPr>
          <w:color w:val="310106"/>
        </w:rPr>
        <w:t xml:space="preserve">tämä Dearbornin, Michiganin osavaltiossa sijaitseva autonvalmistaja </w:t>
      </w:r>
      <w:r>
        <w:t xml:space="preserve">ei ole tietoinen mistään tuulilasiongelman aiheuttamista loukkaantumisista. </w:t>
      </w:r>
      <w:r>
        <w:rPr>
          <w:color w:val="310106"/>
        </w:rPr>
        <w:t xml:space="preserve">Fordin </w:t>
      </w:r>
      <w:r>
        <w:t xml:space="preserve">mukaan omistajien tulisi palauttaa autot jälleenmyyjille, jotta tuulilasit voidaan irrottaa ja asentaa turvallisesti takaisin. </w:t>
      </w:r>
      <w:r>
        <w:rPr>
          <w:color w:val="E115C0"/>
        </w:rPr>
        <w:t xml:space="preserve">Mazdan ja Fordin </w:t>
      </w:r>
      <w:r>
        <w:t xml:space="preserve">mukaan </w:t>
      </w:r>
      <w:r>
        <w:t xml:space="preserve">kampikammion rajoitettu ilmanvaihto ja epäasianmukainen kunnossapito saattoivat yhdessä aiheuttaa </w:t>
      </w:r>
      <w:r>
        <w:rPr>
          <w:color w:val="00587F"/>
        </w:rPr>
        <w:t xml:space="preserve">joissakin Mercury Tracer- ja Mazda 323 -malleissa hieman normaalia nopeamman öljynhäviön</w:t>
      </w:r>
      <w:r>
        <w:rPr>
          <w:color w:val="0BC582"/>
        </w:rPr>
        <w:t xml:space="preserve">, joka </w:t>
      </w:r>
      <w:r>
        <w:rPr>
          <w:color w:val="00587F"/>
        </w:rPr>
        <w:t xml:space="preserve">johti </w:t>
      </w:r>
      <w:r>
        <w:rPr>
          <w:color w:val="0BC582"/>
        </w:rPr>
        <w:t xml:space="preserve">korkeampaan melutasoon ja moottorin käyttöiän lyhenemiseen. </w:t>
      </w:r>
      <w:r>
        <w:t xml:space="preserve">Ne totesivat myös, että </w:t>
      </w:r>
      <w:r>
        <w:rPr>
          <w:color w:val="0BC582"/>
        </w:rPr>
        <w:t xml:space="preserve">nämä ongelmat </w:t>
      </w:r>
      <w:r>
        <w:t xml:space="preserve">eivät liittyneet turvallisuuteen. </w:t>
      </w:r>
      <w:r>
        <w:rPr>
          <w:color w:val="E115C0"/>
        </w:rPr>
        <w:t xml:space="preserve">Molemmat yritykset </w:t>
      </w:r>
      <w:r>
        <w:t xml:space="preserve">korvaavat alkuperäisen öljyn täyttökorkin </w:t>
      </w:r>
      <w:r>
        <w:rPr>
          <w:color w:val="FEB8C8"/>
        </w:rPr>
        <w:t xml:space="preserve">tuuletuksella varustetulla</w:t>
      </w:r>
      <w:r>
        <w:rPr>
          <w:color w:val="FEB8C8"/>
        </w:rPr>
        <w:t xml:space="preserve"> öljyn täyttökorkilla</w:t>
      </w:r>
      <w:r>
        <w:t xml:space="preserve">. He tarkastavat myös omistajien öljynsuodattimet maksutta ja vaihtavat ne tarvittaessa. </w:t>
      </w:r>
      <w:r>
        <w:rPr>
          <w:color w:val="01190F"/>
        </w:rPr>
        <w:t xml:space="preserve">Omistajille, </w:t>
      </w:r>
      <w:r>
        <w:rPr>
          <w:color w:val="847D81"/>
        </w:rPr>
        <w:t xml:space="preserve">jotka </w:t>
      </w:r>
      <w:r>
        <w:rPr>
          <w:color w:val="01190F"/>
        </w:rPr>
        <w:t xml:space="preserve">noudattavat suositeltua öljyhuolto-ohjelmaa</w:t>
      </w:r>
      <w:r>
        <w:t xml:space="preserve">, </w:t>
      </w:r>
      <w:r>
        <w:rPr>
          <w:color w:val="FB5514"/>
        </w:rPr>
        <w:t xml:space="preserve">Mazda </w:t>
      </w:r>
      <w:r>
        <w:t xml:space="preserve">pidentää takuuta liiallisesta öljynhukasta johtuvien moottorivaurioiden varalta viiteen vuoteen tai 60 000 kilometriin. Vuosien 1986 ja 1987 323-mallien normaali takuuaika on kaksi vuotta tai 24 000 kilometriä, ja </w:t>
      </w:r>
      <w:r>
        <w:rPr>
          <w:color w:val="FEFB0A"/>
        </w:rPr>
        <w:t xml:space="preserve">vuoden 1988</w:t>
      </w:r>
      <w:r>
        <w:t xml:space="preserve"> 323-mallien takuuaika </w:t>
      </w:r>
      <w:r>
        <w:t xml:space="preserve">on kolme vuotta tai 50 000 kilometriä. </w:t>
      </w:r>
      <w:r>
        <w:rPr>
          <w:color w:val="58018B"/>
        </w:rPr>
        <w:t xml:space="preserve">Ford </w:t>
      </w:r>
      <w:r>
        <w:rPr>
          <w:color w:val="B70639"/>
        </w:rPr>
        <w:t xml:space="preserve">on ilmoittanut, että </w:t>
      </w:r>
      <w:r>
        <w:rPr>
          <w:color w:val="58018B"/>
        </w:rPr>
        <w:t xml:space="preserve">sen </w:t>
      </w:r>
      <w:r>
        <w:rPr>
          <w:color w:val="B70639"/>
        </w:rPr>
        <w:t xml:space="preserve">takuuaika on nyt kuusi vuotta tai 60 000 kilometriä</w:t>
      </w:r>
      <w:r>
        <w:t xml:space="preserve">. </w:t>
      </w:r>
      <w:r>
        <w:rPr>
          <w:color w:val="B70639"/>
        </w:rPr>
        <w:t xml:space="preserve">Tästä ilmoituksesta riippumatta </w:t>
      </w:r>
      <w:r>
        <w:rPr>
          <w:color w:val="310106"/>
        </w:rPr>
        <w:t xml:space="preserve">Ford </w:t>
      </w:r>
      <w:r>
        <w:t xml:space="preserve">ilmoitti tarjoavansa ostajille 750 dollarin alennuksen </w:t>
      </w:r>
      <w:r>
        <w:rPr>
          <w:color w:val="703B01"/>
        </w:rPr>
        <w:t xml:space="preserve">vuoden 1990 Ford Broncoon, joka on urheilullinen hyötyajoneuvo</w:t>
      </w:r>
      <w:r>
        <w:t xml:space="preserve">. </w:t>
      </w:r>
      <w:r>
        <w:t xml:space="preserve">Se lupasi myös </w:t>
      </w:r>
      <w:r>
        <w:t xml:space="preserve">tarjota </w:t>
      </w:r>
      <w:r>
        <w:rPr>
          <w:color w:val="F7F1DF"/>
        </w:rPr>
        <w:t xml:space="preserve">ostajille </w:t>
      </w:r>
      <w:r>
        <w:t xml:space="preserve">rahoitusvaihtoehtoja jopa 6,9 prosenttia 24 kuukauden lainoille. </w:t>
      </w:r>
      <w:r>
        <w:rPr>
          <w:color w:val="310106"/>
        </w:rPr>
        <w:t xml:space="preserve">Ford </w:t>
      </w:r>
      <w:r>
        <w:t xml:space="preserve">tarjosi myös </w:t>
      </w:r>
      <w:r>
        <w:t xml:space="preserve">alhaisia korkoja </w:t>
      </w:r>
      <w:r>
        <w:rPr>
          <w:color w:val="118B8A"/>
        </w:rPr>
        <w:t xml:space="preserve">vuoden 1989 Broncolle, </w:t>
      </w:r>
      <w:r>
        <w:rPr>
          <w:color w:val="4AFEFA"/>
        </w:rPr>
        <w:t xml:space="preserve">johon alun perin myönnettiin </w:t>
      </w:r>
      <w:r>
        <w:rPr>
          <w:color w:val="118B8A"/>
        </w:rPr>
        <w:t xml:space="preserve">750 dollarin käteisalennus</w:t>
      </w:r>
      <w:r>
        <w:t xml:space="preserve">. </w:t>
      </w:r>
      <w:r>
        <w:rPr>
          <w:color w:val="310106"/>
        </w:rPr>
        <w:t xml:space="preserve">Fordin </w:t>
      </w:r>
      <w:r>
        <w:t xml:space="preserve">mukaan </w:t>
      </w:r>
      <w:r>
        <w:rPr>
          <w:color w:val="FCB164"/>
        </w:rPr>
        <w:t xml:space="preserve">tämä uusi tarjous </w:t>
      </w:r>
      <w:r>
        <w:t xml:space="preserve">alkaa lauantaina, eikä se ole määräaikainen.</w:t>
      </w:r>
    </w:p>
    <w:p>
      <w:r>
        <w:rPr>
          <w:b/>
        </w:rPr>
        <w:t xml:space="preserve">Asiakirjan numero 233</w:t>
      </w:r>
    </w:p>
    <w:p>
      <w:r>
        <w:rPr>
          <w:b/>
        </w:rPr>
        <w:t xml:space="preserve">Asiakirjan tunniste: wsj0452-001</w:t>
      </w:r>
    </w:p>
    <w:p>
      <w:r>
        <w:rPr>
          <w:color w:val="310106"/>
        </w:rPr>
        <w:t xml:space="preserve">Korkein oikeus </w:t>
      </w:r>
      <w:r>
        <w:t xml:space="preserve">on suostunut tekemään päätöksen siitä</w:t>
      </w:r>
      <w:r>
        <w:rPr>
          <w:color w:val="04640D"/>
        </w:rPr>
        <w:t xml:space="preserve">, </w:t>
      </w:r>
      <w:r>
        <w:rPr>
          <w:color w:val="04640D"/>
        </w:rPr>
        <w:t xml:space="preserve">voiko </w:t>
      </w:r>
      <w:r>
        <w:rPr>
          <w:color w:val="FEFB0A"/>
        </w:rPr>
        <w:t xml:space="preserve">liittovaltion eläketurvakeskus (Pension Benefit Guaranty Corp.) </w:t>
      </w:r>
      <w:r>
        <w:rPr>
          <w:color w:val="04640D"/>
        </w:rPr>
        <w:t xml:space="preserve">vaatia </w:t>
      </w:r>
      <w:r>
        <w:rPr>
          <w:color w:val="FB5514"/>
        </w:rPr>
        <w:t xml:space="preserve">LTV Corp:ia </w:t>
      </w:r>
      <w:r>
        <w:rPr>
          <w:color w:val="E115C0"/>
        </w:rPr>
        <w:t xml:space="preserve">rahoittamaan uudelleen </w:t>
      </w:r>
      <w:r>
        <w:rPr>
          <w:color w:val="00587F"/>
        </w:rPr>
        <w:t xml:space="preserve">yhtiön </w:t>
      </w:r>
      <w:r>
        <w:rPr>
          <w:color w:val="E115C0"/>
        </w:rPr>
        <w:t xml:space="preserve">eläkejärjestelyissä olevan </w:t>
      </w:r>
      <w:r>
        <w:rPr>
          <w:color w:val="E115C0"/>
        </w:rPr>
        <w:t xml:space="preserve">2,3 miljardin dollarin </w:t>
      </w:r>
      <w:r>
        <w:rPr>
          <w:color w:val="E115C0"/>
        </w:rPr>
        <w:t xml:space="preserve">vajeen</w:t>
      </w:r>
      <w:r>
        <w:t xml:space="preserve">. </w:t>
      </w:r>
      <w:r>
        <w:rPr>
          <w:color w:val="310106"/>
        </w:rPr>
        <w:t xml:space="preserve">Korkeimman oikeuden </w:t>
      </w:r>
      <w:r>
        <w:t xml:space="preserve">päätös, jota </w:t>
      </w:r>
      <w:r>
        <w:t xml:space="preserve">odotetaan ensi keväänä, saattaa vaikuttaa useiden sellaisten suurten yritysten eläkejärjestelmien vakauteen</w:t>
      </w:r>
      <w:r>
        <w:rPr>
          <w:color w:val="0BC582"/>
        </w:rPr>
        <w:t xml:space="preserve">, jotka </w:t>
      </w:r>
      <w:r>
        <w:rPr>
          <w:color w:val="FEB8C8"/>
        </w:rPr>
        <w:t xml:space="preserve">ovat </w:t>
      </w:r>
      <w:r>
        <w:rPr>
          <w:color w:val="0BC582"/>
        </w:rPr>
        <w:t xml:space="preserve">luottaneet </w:t>
      </w:r>
      <w:r>
        <w:rPr>
          <w:color w:val="9E8317"/>
        </w:rPr>
        <w:t xml:space="preserve">eläke- ja vakuutustoimintaa valvovan liittovaltion viraston </w:t>
      </w:r>
      <w:r>
        <w:rPr>
          <w:color w:val="0BC582"/>
        </w:rPr>
        <w:t xml:space="preserve">tarjoaman eläketurvan saatavuuteen</w:t>
      </w:r>
      <w:r>
        <w:t xml:space="preserve">. </w:t>
      </w:r>
      <w:r>
        <w:rPr>
          <w:color w:val="01190F"/>
        </w:rPr>
        <w:t xml:space="preserve">Tämä työnantajamaksuilla rahoitettava virasto </w:t>
      </w:r>
      <w:r>
        <w:t xml:space="preserve">huolehtii eläkemaksuista niille noin 30 miljoonalle yksityisen sektorin </w:t>
      </w:r>
      <w:r>
        <w:rPr>
          <w:color w:val="847D81"/>
        </w:rPr>
        <w:t xml:space="preserve">työntekijälle, </w:t>
      </w:r>
      <w:r>
        <w:rPr>
          <w:color w:val="58018B"/>
        </w:rPr>
        <w:t xml:space="preserve">jotka osallistuvat </w:t>
      </w:r>
      <w:r>
        <w:rPr>
          <w:color w:val="847D81"/>
        </w:rPr>
        <w:t xml:space="preserve">yksittäisten työnantajien eläkejärjestelyihin</w:t>
      </w:r>
      <w:r>
        <w:t xml:space="preserve">. Se ilmoitti äskettäin 2,4 miljardin dollarin varoista ja 4 miljardin dollarin veloista. </w:t>
      </w:r>
      <w:r>
        <w:rPr>
          <w:color w:val="310106"/>
        </w:rPr>
        <w:t xml:space="preserve">Korkeimmalle oikeudelle osoittamassaan</w:t>
      </w:r>
      <w:r>
        <w:t xml:space="preserve"> valituksessa </w:t>
      </w:r>
      <w:r>
        <w:rPr>
          <w:color w:val="01190F"/>
        </w:rPr>
        <w:t xml:space="preserve">virasto </w:t>
      </w:r>
      <w:r>
        <w:t xml:space="preserve">totesi, että </w:t>
      </w:r>
      <w:r>
        <w:rPr>
          <w:color w:val="703B01"/>
        </w:rPr>
        <w:t xml:space="preserve">LTV:n hyväksi </w:t>
      </w:r>
      <w:r>
        <w:t xml:space="preserve">annettu </w:t>
      </w:r>
      <w:r>
        <w:rPr>
          <w:color w:val="B70639"/>
        </w:rPr>
        <w:t xml:space="preserve">liittovaltion vetoomustuomioistuimen päätös </w:t>
      </w:r>
      <w:r>
        <w:t xml:space="preserve">uhkaa muuttaa </w:t>
      </w:r>
      <w:r>
        <w:rPr>
          <w:color w:val="01190F"/>
        </w:rPr>
        <w:t xml:space="preserve">viraston </w:t>
      </w:r>
      <w:r>
        <w:t xml:space="preserve">vaikeuksissa olevien eläkejärjestelyjen vakuuttajasta "pohjattomaksi rahoitusavun lähteeksi alalle". </w:t>
      </w:r>
      <w:r>
        <w:rPr>
          <w:color w:val="F7F1DF"/>
        </w:rPr>
        <w:t xml:space="preserve">Tämä päätös </w:t>
      </w:r>
      <w:r>
        <w:t xml:space="preserve">voi myös määrittää sen, kuinka nopeasti </w:t>
      </w:r>
      <w:r>
        <w:rPr>
          <w:color w:val="703B01"/>
        </w:rPr>
        <w:t xml:space="preserve">LTV </w:t>
      </w:r>
      <w:r>
        <w:t xml:space="preserve">voi </w:t>
      </w:r>
      <w:r>
        <w:t xml:space="preserve">saattaa päätökseen </w:t>
      </w:r>
      <w:r>
        <w:rPr>
          <w:color w:val="4AFEFA"/>
        </w:rPr>
        <w:t xml:space="preserve">11 luvun mukaisen </w:t>
      </w:r>
      <w:r>
        <w:rPr>
          <w:color w:val="118B8A"/>
        </w:rPr>
        <w:t xml:space="preserve">uudelleenjärjestelyprosessinsa</w:t>
      </w:r>
      <w:r>
        <w:t xml:space="preserve">. </w:t>
      </w:r>
      <w:r>
        <w:rPr>
          <w:color w:val="FCB164"/>
        </w:rPr>
        <w:t xml:space="preserve">LTV </w:t>
      </w:r>
      <w:r>
        <w:rPr>
          <w:color w:val="796EE6"/>
        </w:rPr>
        <w:t xml:space="preserve">haki </w:t>
      </w:r>
      <w:r>
        <w:rPr>
          <w:color w:val="000D2C"/>
        </w:rPr>
        <w:t xml:space="preserve">11 luvun mukaista </w:t>
      </w:r>
      <w:r>
        <w:rPr>
          <w:color w:val="796EE6"/>
        </w:rPr>
        <w:t xml:space="preserve">suojaa liittovaltion konkurssituomioistuimessa vuonna 1986</w:t>
      </w:r>
      <w:r>
        <w:t xml:space="preserve">, ja sen </w:t>
      </w:r>
      <w:r>
        <w:rPr>
          <w:color w:val="703B01"/>
        </w:rPr>
        <w:t xml:space="preserve">taustalla oli </w:t>
      </w:r>
      <w:r>
        <w:t xml:space="preserve">osittain </w:t>
      </w:r>
      <w:r>
        <w:rPr>
          <w:color w:val="53495F"/>
        </w:rPr>
        <w:t xml:space="preserve">2,3 miljardin dollarin alijäämä, joka </w:t>
      </w:r>
      <w:r>
        <w:rPr>
          <w:color w:val="53495F"/>
        </w:rPr>
        <w:t xml:space="preserve">liittyi </w:t>
      </w:r>
      <w:r>
        <w:rPr>
          <w:color w:val="61FC03"/>
        </w:rPr>
        <w:t xml:space="preserve">kolmeen eläkejärjestelyyn, joita </w:t>
      </w:r>
      <w:r>
        <w:rPr>
          <w:color w:val="5D9608"/>
        </w:rPr>
        <w:t xml:space="preserve">LTV </w:t>
      </w:r>
      <w:r>
        <w:rPr>
          <w:color w:val="61FC03"/>
        </w:rPr>
        <w:t xml:space="preserve">ylläpiti </w:t>
      </w:r>
      <w:r>
        <w:rPr>
          <w:color w:val="98A088"/>
        </w:rPr>
        <w:t xml:space="preserve">tytäryhtiönsä, LTV Steel Co:</w:t>
      </w:r>
      <w:r>
        <w:rPr>
          <w:color w:val="DE98FD"/>
        </w:rPr>
        <w:t xml:space="preserve">n</w:t>
      </w:r>
      <w:r>
        <w:rPr>
          <w:color w:val="61FC03"/>
        </w:rPr>
        <w:t xml:space="preserve">, työntekijöille</w:t>
      </w:r>
      <w:r>
        <w:t xml:space="preserve">. </w:t>
      </w:r>
      <w:r>
        <w:t xml:space="preserve">Tammikuussa </w:t>
      </w:r>
      <w:r>
        <w:rPr>
          <w:color w:val="4F584E"/>
        </w:rPr>
        <w:t xml:space="preserve">1987</w:t>
      </w:r>
      <w:r>
        <w:t xml:space="preserve">, kun </w:t>
      </w:r>
      <w:r>
        <w:rPr>
          <w:color w:val="248AD0"/>
        </w:rPr>
        <w:t xml:space="preserve">LTV Steel oli vielä toiminnassa </w:t>
      </w:r>
      <w:r>
        <w:rPr>
          <w:color w:val="118B8A"/>
        </w:rPr>
        <w:t xml:space="preserve">saneerauksen aikana</w:t>
      </w:r>
      <w:r>
        <w:t xml:space="preserve">, se irtisanoi </w:t>
      </w:r>
      <w:r>
        <w:rPr>
          <w:color w:val="5C5300"/>
        </w:rPr>
        <w:t xml:space="preserve">kaikki kolme </w:t>
      </w:r>
      <w:r>
        <w:rPr>
          <w:color w:val="9F6551"/>
        </w:rPr>
        <w:t xml:space="preserve">LTV:n </w:t>
      </w:r>
      <w:r>
        <w:rPr>
          <w:color w:val="5C5300"/>
        </w:rPr>
        <w:t xml:space="preserve">eläkejärjestelyä </w:t>
      </w:r>
      <w:r>
        <w:t xml:space="preserve">estääkseen yritystä kasvattamasta </w:t>
      </w:r>
      <w:r>
        <w:t xml:space="preserve">vakuutusvelkojaan. Lopettaminen tarkoittaa sitä, että </w:t>
      </w:r>
      <w:r>
        <w:rPr>
          <w:color w:val="01190F"/>
        </w:rPr>
        <w:t xml:space="preserve">viraston </w:t>
      </w:r>
      <w:r>
        <w:t xml:space="preserve">vakuutus </w:t>
      </w:r>
      <w:r>
        <w:t xml:space="preserve">ottaa vastattavakseen ja maksaa </w:t>
      </w:r>
      <w:r>
        <w:rPr>
          <w:color w:val="BCFEC6"/>
        </w:rPr>
        <w:t xml:space="preserve">eläkkeet, jotka </w:t>
      </w:r>
      <w:r>
        <w:rPr>
          <w:color w:val="BCFEC6"/>
        </w:rPr>
        <w:t xml:space="preserve">ovat jo </w:t>
      </w:r>
      <w:r>
        <w:rPr>
          <w:color w:val="BCFEC6"/>
        </w:rPr>
        <w:t xml:space="preserve">erääntyneet </w:t>
      </w:r>
      <w:r>
        <w:rPr>
          <w:color w:val="2B1B04"/>
        </w:rPr>
        <w:t xml:space="preserve">järjestelyn perusteella, </w:t>
      </w:r>
      <w:r>
        <w:t xml:space="preserve">mutta työntekijöille ei kerry uusia eläkkeitä. </w:t>
      </w:r>
      <w:r>
        <w:rPr>
          <w:color w:val="703B01"/>
        </w:rPr>
        <w:t xml:space="preserve">LTV </w:t>
      </w:r>
      <w:r>
        <w:t xml:space="preserve">otti </w:t>
      </w:r>
      <w:r>
        <w:rPr>
          <w:color w:val="703B01"/>
        </w:rPr>
        <w:t xml:space="preserve">United Steelworkers of America -liiton painostuksesta </w:t>
      </w:r>
      <w:r>
        <w:t xml:space="preserve">muutaman kuukauden kuluttua käyttöön uuden ohjelman, jonka tarkoituksena oli tarjota samanlaisia eläkkeitä kuin </w:t>
      </w:r>
      <w:r>
        <w:rPr>
          <w:color w:val="5C5300"/>
        </w:rPr>
        <w:t xml:space="preserve">lopetetuissa ohjelmissa</w:t>
      </w:r>
      <w:r>
        <w:t xml:space="preserve">. </w:t>
      </w:r>
      <w:r>
        <w:t xml:space="preserve">Koska </w:t>
      </w:r>
      <w:r>
        <w:rPr>
          <w:color w:val="01190F"/>
        </w:rPr>
        <w:t xml:space="preserve">eläkkeiden maksamisesta vastaava liittovaltion virasto </w:t>
      </w:r>
      <w:r>
        <w:t xml:space="preserve">oli ottanut haltuunsa </w:t>
      </w:r>
      <w:r>
        <w:rPr>
          <w:color w:val="5C5300"/>
        </w:rPr>
        <w:t xml:space="preserve">alkuperäiset ohjelmat</w:t>
      </w:r>
      <w:r>
        <w:t xml:space="preserve">, </w:t>
      </w:r>
      <w:r>
        <w:rPr>
          <w:color w:val="703B01"/>
        </w:rPr>
        <w:t xml:space="preserve">LTV </w:t>
      </w:r>
      <w:r>
        <w:t xml:space="preserve">olisi vastuussa vain uusien eläkeohjelmien perusteella maksetuista etuuksista. </w:t>
      </w:r>
      <w:r>
        <w:rPr>
          <w:color w:val="01190F"/>
        </w:rPr>
        <w:t xml:space="preserve">Virasto piti kuitenkin </w:t>
      </w:r>
      <w:r>
        <w:t xml:space="preserve">uusien ohjelmien perustamista liittovaltion eläkelainsäädännön väärinkäyttönä ja yrityksenä siirtää 2,3 miljardin dollarin vastuut </w:t>
      </w:r>
      <w:r>
        <w:rPr>
          <w:color w:val="703B01"/>
        </w:rPr>
        <w:t xml:space="preserve">LTV:ltä </w:t>
      </w:r>
      <w:r>
        <w:t xml:space="preserve">liittovaltion vakuutusyhtiölle. </w:t>
      </w:r>
      <w:r>
        <w:rPr>
          <w:color w:val="01190F"/>
        </w:rPr>
        <w:t xml:space="preserve">Virasto </w:t>
      </w:r>
      <w:r>
        <w:t xml:space="preserve">totesi myös, että </w:t>
      </w:r>
      <w:r>
        <w:rPr>
          <w:color w:val="703B01"/>
        </w:rPr>
        <w:t xml:space="preserve">LTV:n </w:t>
      </w:r>
      <w:r>
        <w:t xml:space="preserve">taloudellinen tilanne oli </w:t>
      </w:r>
      <w:r>
        <w:t xml:space="preserve">parantunut </w:t>
      </w:r>
      <w:r>
        <w:rPr>
          <w:color w:val="118B8A"/>
        </w:rPr>
        <w:t xml:space="preserve">saneerauksen aikana. </w:t>
      </w:r>
      <w:r>
        <w:rPr>
          <w:color w:val="B5AFC4"/>
        </w:rPr>
        <w:t xml:space="preserve">Syyskuussa </w:t>
      </w:r>
      <w:r>
        <w:rPr>
          <w:color w:val="D4C67A"/>
        </w:rPr>
        <w:t xml:space="preserve">1987 </w:t>
      </w:r>
      <w:r>
        <w:rPr>
          <w:color w:val="B5AFC4"/>
        </w:rPr>
        <w:t xml:space="preserve">se määräsi </w:t>
      </w:r>
      <w:r>
        <w:rPr>
          <w:color w:val="AE7AA1"/>
        </w:rPr>
        <w:t xml:space="preserve">LTV:</w:t>
      </w:r>
      <w:r>
        <w:rPr>
          <w:color w:val="B5AFC4"/>
        </w:rPr>
        <w:t xml:space="preserve">n </w:t>
      </w:r>
      <w:r>
        <w:rPr>
          <w:color w:val="C2A393"/>
        </w:rPr>
        <w:t xml:space="preserve">ottamaan velat takaisin ja rahoittamaan </w:t>
      </w:r>
      <w:r>
        <w:rPr>
          <w:color w:val="0232FD"/>
        </w:rPr>
        <w:t xml:space="preserve">kolme alkuperäistä ohjelmaa</w:t>
      </w:r>
      <w:r>
        <w:t xml:space="preserve">. </w:t>
      </w:r>
      <w:r>
        <w:rPr>
          <w:color w:val="703B01"/>
        </w:rPr>
        <w:t xml:space="preserve">LTV </w:t>
      </w:r>
      <w:r>
        <w:t xml:space="preserve">riitautti </w:t>
      </w:r>
      <w:r>
        <w:rPr>
          <w:color w:val="6A3A35"/>
        </w:rPr>
        <w:t xml:space="preserve">tämän määräyksen, ja </w:t>
      </w:r>
      <w:r>
        <w:rPr>
          <w:color w:val="168E5C"/>
        </w:rPr>
        <w:t xml:space="preserve">New Yorkin</w:t>
      </w:r>
      <w:r>
        <w:rPr>
          <w:color w:val="BA6801"/>
        </w:rPr>
        <w:t xml:space="preserve"> liittovaltion piirituomioistuin </w:t>
      </w:r>
      <w:r>
        <w:rPr>
          <w:color w:val="16C0D0"/>
        </w:rPr>
        <w:t xml:space="preserve">päätti kesäkuussa 1988, että </w:t>
      </w:r>
      <w:r>
        <w:rPr>
          <w:color w:val="014347"/>
        </w:rPr>
        <w:t xml:space="preserve">viraston </w:t>
      </w:r>
      <w:r>
        <w:rPr>
          <w:color w:val="C62100"/>
        </w:rPr>
        <w:t xml:space="preserve">määräys</w:t>
      </w:r>
      <w:r>
        <w:rPr>
          <w:color w:val="C62100"/>
        </w:rPr>
        <w:t xml:space="preserve">, jonka mukaan </w:t>
      </w:r>
      <w:r>
        <w:rPr>
          <w:color w:val="233809"/>
        </w:rPr>
        <w:t xml:space="preserve">LTV:n </w:t>
      </w:r>
      <w:r>
        <w:rPr>
          <w:color w:val="C62100"/>
        </w:rPr>
        <w:t xml:space="preserve">oli </w:t>
      </w:r>
      <w:r>
        <w:rPr>
          <w:color w:val="42083B"/>
        </w:rPr>
        <w:t xml:space="preserve">otettava vastuu </w:t>
      </w:r>
      <w:r>
        <w:rPr>
          <w:color w:val="82785D"/>
        </w:rPr>
        <w:t xml:space="preserve">ohjelmista </w:t>
      </w:r>
      <w:r>
        <w:rPr>
          <w:color w:val="42083B"/>
        </w:rPr>
        <w:t xml:space="preserve">takaisin</w:t>
      </w:r>
      <w:r>
        <w:rPr>
          <w:color w:val="023087"/>
        </w:rPr>
        <w:t xml:space="preserve">, oli lainvastainen</w:t>
      </w:r>
      <w:r>
        <w:t xml:space="preserve">. </w:t>
      </w:r>
      <w:r>
        <w:rPr>
          <w:color w:val="B70639"/>
        </w:rPr>
        <w:t xml:space="preserve">Liittovaltion muutoksenhakutuomioistuin </w:t>
      </w:r>
      <w:r>
        <w:rPr>
          <w:color w:val="B7DAD2"/>
        </w:rPr>
        <w:t xml:space="preserve">New York</w:t>
      </w:r>
      <w:r>
        <w:rPr>
          <w:color w:val="B70639"/>
        </w:rPr>
        <w:t xml:space="preserve">issa </w:t>
      </w:r>
      <w:r>
        <w:t xml:space="preserve">oli toukokuussa samaa mieltä ja </w:t>
      </w:r>
      <w:r>
        <w:rPr>
          <w:color w:val="196956"/>
        </w:rPr>
        <w:t xml:space="preserve">totesi, että </w:t>
      </w:r>
      <w:r>
        <w:rPr>
          <w:color w:val="8C41BB"/>
        </w:rPr>
        <w:t xml:space="preserve">virasto </w:t>
      </w:r>
      <w:r>
        <w:rPr>
          <w:color w:val="196956"/>
        </w:rPr>
        <w:t xml:space="preserve">oli toiminut lainvastaisesti</w:t>
      </w:r>
      <w:r>
        <w:t xml:space="preserve">. </w:t>
      </w:r>
      <w:r>
        <w:rPr>
          <w:color w:val="B70639"/>
        </w:rPr>
        <w:t xml:space="preserve">Vetoomustuomioistuin </w:t>
      </w:r>
      <w:r>
        <w:t xml:space="preserve">totesi, että ei ollut näyttöä siitä, että </w:t>
      </w:r>
      <w:r>
        <w:rPr>
          <w:color w:val="ECEDFE"/>
        </w:rPr>
        <w:t xml:space="preserve">kongressi olisi aikonut </w:t>
      </w:r>
      <w:r>
        <w:t xml:space="preserve">valtuuttaa </w:t>
      </w:r>
      <w:r>
        <w:rPr>
          <w:color w:val="01190F"/>
        </w:rPr>
        <w:t xml:space="preserve">kyseisen eläkelaitoksen </w:t>
      </w:r>
      <w:r>
        <w:t xml:space="preserve">jatkamaan </w:t>
      </w:r>
      <w:r>
        <w:rPr>
          <w:color w:val="703B01"/>
        </w:rPr>
        <w:t xml:space="preserve">yhtiön </w:t>
      </w:r>
      <w:r>
        <w:t xml:space="preserve">uusien </w:t>
      </w:r>
      <w:r>
        <w:t xml:space="preserve">etuusohjelmien</w:t>
      </w:r>
      <w:r>
        <w:t xml:space="preserve"> luomista, </w:t>
      </w:r>
      <w:r>
        <w:rPr>
          <w:color w:val="2B2D32"/>
        </w:rPr>
        <w:t xml:space="preserve">mikä olisi ollut </w:t>
      </w:r>
      <w:r>
        <w:rPr>
          <w:color w:val="94C661"/>
        </w:rPr>
        <w:t xml:space="preserve">peruste </w:t>
      </w:r>
      <w:r>
        <w:rPr>
          <w:color w:val="2B2D32"/>
        </w:rPr>
        <w:t xml:space="preserve">määrätä </w:t>
      </w:r>
      <w:r>
        <w:rPr>
          <w:color w:val="F8907D"/>
        </w:rPr>
        <w:t xml:space="preserve">yhtiö </w:t>
      </w:r>
      <w:r>
        <w:rPr>
          <w:color w:val="2B2D32"/>
        </w:rPr>
        <w:t xml:space="preserve">ottamaan uudelleen vastuu </w:t>
      </w:r>
      <w:r>
        <w:rPr>
          <w:color w:val="895E6B"/>
        </w:rPr>
        <w:t xml:space="preserve">alkuperäisistä ohjelmista</w:t>
      </w:r>
      <w:r>
        <w:t xml:space="preserve">. </w:t>
      </w:r>
      <w:r>
        <w:rPr>
          <w:color w:val="B70639"/>
        </w:rPr>
        <w:t xml:space="preserve">Hovioikeus </w:t>
      </w:r>
      <w:r>
        <w:t xml:space="preserve">totesi myös, että </w:t>
      </w:r>
      <w:r>
        <w:rPr>
          <w:color w:val="01190F"/>
        </w:rPr>
        <w:t xml:space="preserve">viraston </w:t>
      </w:r>
      <w:r>
        <w:t xml:space="preserve">olisi tarkasteltava </w:t>
      </w:r>
      <w:r>
        <w:rPr>
          <w:color w:val="703B01"/>
        </w:rPr>
        <w:t xml:space="preserve">yrityksen</w:t>
      </w:r>
      <w:r>
        <w:t xml:space="preserve"> kykyä </w:t>
      </w:r>
      <w:r>
        <w:t xml:space="preserve">rahoittaa eläkeohjelmia pitkällä aikavälillä eikä vain lyhyen aikavälin taloudellisen tilanteen parantuessa. </w:t>
      </w:r>
      <w:r>
        <w:t xml:space="preserve">Dallasin </w:t>
      </w:r>
      <w:r>
        <w:rPr>
          <w:color w:val="703B01"/>
        </w:rPr>
        <w:t xml:space="preserve">LTV </w:t>
      </w:r>
      <w:r>
        <w:t xml:space="preserve">ilmoitti olevansa pettynyt siihen, että </w:t>
      </w:r>
      <w:r>
        <w:rPr>
          <w:color w:val="310106"/>
        </w:rPr>
        <w:t xml:space="preserve">tuomioistuin </w:t>
      </w:r>
      <w:r>
        <w:t xml:space="preserve">suostui </w:t>
      </w:r>
      <w:r>
        <w:rPr>
          <w:color w:val="788E95"/>
        </w:rPr>
        <w:t xml:space="preserve">käsittelemään </w:t>
      </w:r>
      <w:r>
        <w:rPr>
          <w:color w:val="FB6AB8"/>
        </w:rPr>
        <w:t xml:space="preserve">asiaa</w:t>
      </w:r>
      <w:r>
        <w:t xml:space="preserve">, koska se uskoi, että </w:t>
      </w:r>
      <w:r>
        <w:rPr>
          <w:color w:val="788E95"/>
        </w:rPr>
        <w:t xml:space="preserve">siirto </w:t>
      </w:r>
      <w:r>
        <w:t xml:space="preserve">viivästyttäisi entisestään </w:t>
      </w:r>
      <w:r>
        <w:rPr>
          <w:color w:val="703B01"/>
        </w:rPr>
        <w:t xml:space="preserve">sen </w:t>
      </w:r>
      <w:r>
        <w:rPr>
          <w:color w:val="576094"/>
        </w:rPr>
        <w:t xml:space="preserve">Chapter 11 </w:t>
      </w:r>
      <w:r>
        <w:t xml:space="preserve">-menettelyä. Osittain </w:t>
      </w:r>
      <w:r>
        <w:rPr>
          <w:color w:val="01190F"/>
        </w:rPr>
        <w:t xml:space="preserve">eläkehallintoviraston kanssa vall</w:t>
      </w:r>
      <w:r>
        <w:t xml:space="preserve">inneen laajan konfliktin vuoksi </w:t>
      </w:r>
      <w:r>
        <w:rPr>
          <w:color w:val="703B01"/>
        </w:rPr>
        <w:t xml:space="preserve">yhtiö </w:t>
      </w:r>
      <w:r>
        <w:t xml:space="preserve">ei pystynyt </w:t>
      </w:r>
      <w:r>
        <w:t xml:space="preserve">ehdottamaan </w:t>
      </w:r>
      <w:r>
        <w:rPr>
          <w:color w:val="118B8A"/>
        </w:rPr>
        <w:t xml:space="preserve">tervehdyttämissuunnitelmaa</w:t>
      </w:r>
      <w:r>
        <w:t xml:space="preserve">. </w:t>
      </w:r>
      <w:r>
        <w:rPr>
          <w:color w:val="703B01"/>
        </w:rPr>
        <w:t xml:space="preserve">LTV, teräs-, ilmailu- ja energia-alan monialayritys</w:t>
      </w:r>
      <w:r>
        <w:t xml:space="preserve">, sanoi kuitenkin luottavansa siihen, että </w:t>
      </w:r>
      <w:r>
        <w:rPr>
          <w:color w:val="310106"/>
        </w:rPr>
        <w:t xml:space="preserve">korkein oikeus </w:t>
      </w:r>
      <w:r>
        <w:t xml:space="preserve">pysyttäisi </w:t>
      </w:r>
      <w:r>
        <w:rPr>
          <w:color w:val="DB1474"/>
        </w:rPr>
        <w:t xml:space="preserve">alempien oikeusasteiden </w:t>
      </w:r>
      <w:r>
        <w:t xml:space="preserve">päätöksen</w:t>
      </w:r>
      <w:r>
        <w:t xml:space="preserve">, ja sanoi odottavansa jatkavansa </w:t>
      </w:r>
      <w:r>
        <w:t xml:space="preserve">sovintoneuvotteluja </w:t>
      </w:r>
      <w:r>
        <w:rPr>
          <w:color w:val="01190F"/>
        </w:rPr>
        <w:t xml:space="preserve">viraston kanssa </w:t>
      </w:r>
      <w:r>
        <w:rPr>
          <w:color w:val="8489AE"/>
        </w:rPr>
        <w:t xml:space="preserve">asian </w:t>
      </w:r>
      <w:r>
        <w:t xml:space="preserve">käsittelyn edetessä </w:t>
      </w:r>
      <w:r>
        <w:t xml:space="preserve">(</w:t>
      </w:r>
      <w:r>
        <w:rPr>
          <w:color w:val="01190F"/>
        </w:rPr>
        <w:t xml:space="preserve">Pension Benefit Guaranty Corp. </w:t>
      </w:r>
      <w:r>
        <w:t xml:space="preserve">v. </w:t>
      </w:r>
      <w:r>
        <w:rPr>
          <w:color w:val="703B01"/>
        </w:rPr>
        <w:t xml:space="preserve">LTV Corp.).</w:t>
      </w:r>
    </w:p>
    <w:p>
      <w:r>
        <w:rPr>
          <w:b/>
        </w:rPr>
        <w:t xml:space="preserve">Asiakirjan numero 234</w:t>
      </w:r>
    </w:p>
    <w:p>
      <w:r>
        <w:rPr>
          <w:b/>
        </w:rPr>
        <w:t xml:space="preserve">Asiakirjan tunniste: wsj0453-001</w:t>
      </w:r>
    </w:p>
    <w:p>
      <w:r>
        <w:rPr>
          <w:color w:val="310106"/>
        </w:rPr>
        <w:t xml:space="preserve">Mainos </w:t>
      </w:r>
      <w:r>
        <w:t xml:space="preserve">oli täysin äänetön. Kun se </w:t>
      </w:r>
      <w:r>
        <w:t xml:space="preserve">hiipi </w:t>
      </w:r>
      <w:r>
        <w:rPr>
          <w:color w:val="04640D"/>
        </w:rPr>
        <w:t xml:space="preserve">viime viikolla </w:t>
      </w:r>
      <w:r>
        <w:rPr>
          <w:color w:val="E115C0"/>
        </w:rPr>
        <w:t xml:space="preserve">Chicago Bearsin ja Cleveland Brownsin väliseen </w:t>
      </w:r>
      <w:r>
        <w:rPr>
          <w:color w:val="FB5514"/>
        </w:rPr>
        <w:t xml:space="preserve">maanantai-illan jalkapallo-otteluun</w:t>
      </w:r>
      <w:r>
        <w:t xml:space="preserve">, </w:t>
      </w:r>
      <w:r>
        <w:rPr>
          <w:color w:val="310106"/>
        </w:rPr>
        <w:t xml:space="preserve">se </w:t>
      </w:r>
      <w:r>
        <w:t xml:space="preserve">oli </w:t>
      </w:r>
      <w:r>
        <w:t xml:space="preserve">vain suuria kirjaimia televisioruudulla. "</w:t>
      </w:r>
      <w:r>
        <w:rPr>
          <w:color w:val="0BC582"/>
        </w:rPr>
        <w:t xml:space="preserve">San </w:t>
      </w:r>
      <w:r>
        <w:rPr>
          <w:color w:val="00587F"/>
        </w:rPr>
        <w:t xml:space="preserve">Franciscon maanjäristyksen vuoksi </w:t>
      </w:r>
      <w:r>
        <w:rPr>
          <w:color w:val="FEB8C8"/>
        </w:rPr>
        <w:t xml:space="preserve">Nissan </w:t>
      </w:r>
      <w:r>
        <w:t xml:space="preserve">omistaa </w:t>
      </w:r>
      <w:r>
        <w:rPr>
          <w:color w:val="01190F"/>
        </w:rPr>
        <w:t xml:space="preserve">mainosaikaansa </w:t>
      </w:r>
      <w:r>
        <w:rPr>
          <w:color w:val="847D81"/>
        </w:rPr>
        <w:t xml:space="preserve">Amerikan Punaisen Ristin </w:t>
      </w:r>
      <w:r>
        <w:t xml:space="preserve">viesteille, joissa pyydetään </w:t>
      </w:r>
      <w:r>
        <w:t xml:space="preserve">apua hädän hetkellä. </w:t>
      </w:r>
      <w:r>
        <w:t xml:space="preserve">Ole hyvä ja osallistu kaikin mahdollisin tavoin", </w:t>
      </w:r>
      <w:r>
        <w:rPr>
          <w:color w:val="310106"/>
        </w:rPr>
        <w:t xml:space="preserve">mainoksessa</w:t>
      </w:r>
      <w:r>
        <w:t xml:space="preserve"> sanottiin</w:t>
      </w:r>
      <w:r>
        <w:t xml:space="preserve">. </w:t>
      </w:r>
      <w:r>
        <w:rPr>
          <w:color w:val="FEB8C8"/>
        </w:rPr>
        <w:t xml:space="preserve">Nissanin </w:t>
      </w:r>
      <w:r>
        <w:t xml:space="preserve">logo vilkkui hetken ruudulla, </w:t>
      </w:r>
      <w:r>
        <w:t xml:space="preserve">ja sitten kuului entisen presidentti Reaganin nauhoitettu vetoomus lahjoitusten saamiseksi - ja sen jälkeen äänettömät kirjaimet, </w:t>
      </w:r>
      <w:r>
        <w:rPr>
          <w:color w:val="58018B"/>
        </w:rPr>
        <w:t xml:space="preserve">joissa </w:t>
      </w:r>
      <w:r>
        <w:rPr>
          <w:color w:val="B70639"/>
        </w:rPr>
        <w:t xml:space="preserve">katsojia </w:t>
      </w:r>
      <w:r>
        <w:rPr>
          <w:color w:val="58018B"/>
        </w:rPr>
        <w:t xml:space="preserve">neuvottiin, </w:t>
      </w:r>
      <w:r>
        <w:rPr>
          <w:color w:val="703B01"/>
        </w:rPr>
        <w:t xml:space="preserve">minne </w:t>
      </w:r>
      <w:r>
        <w:rPr>
          <w:color w:val="58018B"/>
        </w:rPr>
        <w:t xml:space="preserve">soittaa</w:t>
      </w:r>
      <w:r>
        <w:t xml:space="preserve">. </w:t>
      </w:r>
      <w:r>
        <w:rPr>
          <w:color w:val="F7F1DF"/>
        </w:rPr>
        <w:t xml:space="preserve">Erään </w:t>
      </w:r>
      <w:r>
        <w:rPr>
          <w:color w:val="118B8A"/>
        </w:rPr>
        <w:t xml:space="preserve">Punaisen Ristin </w:t>
      </w:r>
      <w:r>
        <w:rPr>
          <w:color w:val="F7F1DF"/>
        </w:rPr>
        <w:t xml:space="preserve">johtajan mukaan </w:t>
      </w:r>
      <w:r>
        <w:rPr>
          <w:color w:val="F7F1DF"/>
        </w:rPr>
        <w:t xml:space="preserve">katsojat lahjoittivat kahdessa tunnissa yli 400 000 dollaria</w:t>
      </w:r>
      <w:r>
        <w:t xml:space="preserve">. </w:t>
      </w:r>
      <w:r>
        <w:t xml:space="preserve">Kutsu </w:t>
      </w:r>
      <w:r>
        <w:rPr>
          <w:color w:val="F7F1DF"/>
        </w:rPr>
        <w:t xml:space="preserve">sitä </w:t>
      </w:r>
      <w:r>
        <w:t xml:space="preserve">hätämarkkinoinniksi. </w:t>
      </w:r>
      <w:r>
        <w:rPr>
          <w:color w:val="FEB8C8"/>
        </w:rPr>
        <w:t xml:space="preserve">Nissan Motor Company </w:t>
      </w:r>
      <w:r>
        <w:t xml:space="preserve">on vain yksi monista </w:t>
      </w:r>
      <w:r>
        <w:rPr>
          <w:color w:val="4AFEFA"/>
        </w:rPr>
        <w:t xml:space="preserve">mainostajista, jotka </w:t>
      </w:r>
      <w:r>
        <w:rPr>
          <w:color w:val="FCB164"/>
        </w:rPr>
        <w:t xml:space="preserve">ovat </w:t>
      </w:r>
      <w:r>
        <w:rPr>
          <w:color w:val="796EE6"/>
        </w:rPr>
        <w:t xml:space="preserve">yhdistäneet</w:t>
      </w:r>
      <w:r>
        <w:rPr>
          <w:color w:val="4AFEFA"/>
        </w:rPr>
        <w:t xml:space="preserve"> mainontansa </w:t>
      </w:r>
      <w:r>
        <w:rPr>
          <w:color w:val="53495F"/>
        </w:rPr>
        <w:t xml:space="preserve">San </w:t>
      </w:r>
      <w:r>
        <w:rPr>
          <w:color w:val="000D2C"/>
        </w:rPr>
        <w:t xml:space="preserve">Franciscon tuhoisaan maanjäristykseen </w:t>
      </w:r>
      <w:r>
        <w:rPr>
          <w:color w:val="4AFEFA"/>
        </w:rPr>
        <w:t xml:space="preserve">ja </w:t>
      </w:r>
      <w:r>
        <w:rPr>
          <w:color w:val="F95475"/>
        </w:rPr>
        <w:t xml:space="preserve">hurrikaani Hugoon</w:t>
      </w:r>
      <w:r>
        <w:t xml:space="preserve">. </w:t>
      </w:r>
      <w:r>
        <w:t xml:space="preserve">Joskus </w:t>
      </w:r>
      <w:r>
        <w:rPr>
          <w:color w:val="61FC03"/>
        </w:rPr>
        <w:t xml:space="preserve">mainoksilla </w:t>
      </w:r>
      <w:r>
        <w:t xml:space="preserve">yritetään kerätä rahaa, mutta niillä pyritään aina edistämään hyvää tahtoa. </w:t>
      </w:r>
      <w:r>
        <w:rPr>
          <w:color w:val="5D9608"/>
        </w:rPr>
        <w:t xml:space="preserve">Yritykset </w:t>
      </w:r>
      <w:r>
        <w:t xml:space="preserve">toivovat </w:t>
      </w:r>
      <w:r>
        <w:t xml:space="preserve">näyttävänsä positiivisilta sankareilta</w:t>
      </w:r>
      <w:r>
        <w:t xml:space="preserve">, kun ne lähettävät </w:t>
      </w:r>
      <w:r>
        <w:rPr>
          <w:color w:val="DE98FD"/>
        </w:rPr>
        <w:t xml:space="preserve">katastrofiavustusmainoksia. </w:t>
      </w:r>
      <w:r>
        <w:t xml:space="preserve">Tällainen strategia voi kuitenkin koitua takaiskuksi, </w:t>
      </w:r>
      <w:r>
        <w:rPr>
          <w:color w:val="98A088"/>
        </w:rPr>
        <w:t xml:space="preserve">sillä jos </w:t>
      </w:r>
      <w:r>
        <w:rPr>
          <w:color w:val="4F584E"/>
        </w:rPr>
        <w:t xml:space="preserve">mainokset </w:t>
      </w:r>
      <w:r>
        <w:rPr>
          <w:color w:val="98A088"/>
        </w:rPr>
        <w:t xml:space="preserve">vaikuttavat liian laskelmoiduilta, </w:t>
      </w:r>
      <w:r>
        <w:rPr>
          <w:color w:val="248AD0"/>
        </w:rPr>
        <w:t xml:space="preserve">yritykset </w:t>
      </w:r>
      <w:r>
        <w:rPr>
          <w:color w:val="98A088"/>
        </w:rPr>
        <w:t xml:space="preserve">voivat </w:t>
      </w:r>
      <w:r>
        <w:rPr>
          <w:color w:val="98A088"/>
        </w:rPr>
        <w:t xml:space="preserve">näyttää hyvien samarialaisten sijasta karkeimmilta opportunisteilta</w:t>
      </w:r>
      <w:r>
        <w:t xml:space="preserve">. </w:t>
      </w:r>
      <w:r>
        <w:rPr>
          <w:color w:val="98A088"/>
        </w:rPr>
        <w:t xml:space="preserve">Tämä </w:t>
      </w:r>
      <w:r>
        <w:t xml:space="preserve">ei kuitenkaan ole estänyt monia yrityksiä. </w:t>
      </w:r>
      <w:r>
        <w:rPr>
          <w:color w:val="FEB8C8"/>
        </w:rPr>
        <w:t xml:space="preserve">Nissanin lisäksi </w:t>
      </w:r>
      <w:r>
        <w:rPr>
          <w:color w:val="9F6551"/>
        </w:rPr>
        <w:t xml:space="preserve">Burger King</w:t>
      </w:r>
      <w:r>
        <w:t xml:space="preserve">,</w:t>
      </w:r>
      <w:r>
        <w:rPr>
          <w:color w:val="9F6551"/>
        </w:rPr>
        <w:t xml:space="preserve"> Grand Metropolitan PLC </w:t>
      </w:r>
      <w:r>
        <w:rPr>
          <w:color w:val="5C5300"/>
        </w:rPr>
        <w:t xml:space="preserve">ja New York Life Insurance </w:t>
      </w:r>
      <w:r>
        <w:t xml:space="preserve">ovat yhdistäneet </w:t>
      </w:r>
      <w:r>
        <w:t xml:space="preserve">mainoksensa </w:t>
      </w:r>
      <w:r>
        <w:rPr>
          <w:color w:val="847D81"/>
        </w:rPr>
        <w:t xml:space="preserve">Punaisen Ristin tukemiseen</w:t>
      </w:r>
      <w:r>
        <w:t xml:space="preserve">. </w:t>
      </w:r>
      <w:r>
        <w:rPr>
          <w:color w:val="BCFEC6"/>
        </w:rPr>
        <w:t xml:space="preserve">Toiset mainokset </w:t>
      </w:r>
      <w:r>
        <w:t xml:space="preserve">eivät vaivaudu pyytämään lahjoituksia, ja </w:t>
      </w:r>
      <w:r>
        <w:rPr>
          <w:color w:val="932C70"/>
        </w:rPr>
        <w:t xml:space="preserve">sunnuntaina esitetyssä </w:t>
      </w:r>
      <w:r>
        <w:rPr>
          <w:color w:val="2B1B04"/>
        </w:rPr>
        <w:t xml:space="preserve">American Telephone &amp; Telegraphin </w:t>
      </w:r>
      <w:r>
        <w:rPr>
          <w:color w:val="932C70"/>
        </w:rPr>
        <w:t xml:space="preserve">koskettavassa, joskaan ei itseriittoisessa mainoksessa näytettiin </w:t>
      </w:r>
      <w:r>
        <w:t xml:space="preserve">kuvia tuhoutuneesta San Franciscosta ja Charlestonista, S.C., sekä haastatteluja </w:t>
      </w:r>
      <w:r>
        <w:rPr>
          <w:color w:val="D4C67A"/>
        </w:rPr>
        <w:t xml:space="preserve">ihmisistä, jotka </w:t>
      </w:r>
      <w:r>
        <w:rPr>
          <w:color w:val="D4C67A"/>
        </w:rPr>
        <w:t xml:space="preserve">kertoivat, miten </w:t>
      </w:r>
      <w:r>
        <w:rPr>
          <w:color w:val="C2A393"/>
        </w:rPr>
        <w:t xml:space="preserve">AT&amp;T </w:t>
      </w:r>
      <w:r>
        <w:rPr>
          <w:color w:val="D4C67A"/>
        </w:rPr>
        <w:t xml:space="preserve">auttoi </w:t>
      </w:r>
      <w:r>
        <w:rPr>
          <w:color w:val="AE7AA1"/>
        </w:rPr>
        <w:t xml:space="preserve">heitä</w:t>
      </w:r>
      <w:r>
        <w:t xml:space="preserve">. </w:t>
      </w:r>
      <w:r>
        <w:rPr>
          <w:color w:val="FEB8C8"/>
        </w:rPr>
        <w:t xml:space="preserve">Nissanilla </w:t>
      </w:r>
      <w:r>
        <w:t xml:space="preserve">"he tunsivat, että he halusivat tehdä jotain, joka auttaisi </w:t>
      </w:r>
      <w:r>
        <w:rPr>
          <w:color w:val="847D81"/>
        </w:rPr>
        <w:t xml:space="preserve">heitä </w:t>
      </w:r>
      <w:r>
        <w:t xml:space="preserve">keräämään rahaa, ja silti heillä oli </w:t>
      </w:r>
      <w:r>
        <w:rPr>
          <w:color w:val="01190F"/>
        </w:rPr>
        <w:t xml:space="preserve">mainosaikaa </w:t>
      </w:r>
      <w:r>
        <w:rPr>
          <w:color w:val="01190F"/>
        </w:rPr>
        <w:t xml:space="preserve">maanantai-illan </w:t>
      </w:r>
      <w:r>
        <w:rPr>
          <w:color w:val="6A3A35"/>
        </w:rPr>
        <w:t xml:space="preserve">jalkapallossa</w:t>
      </w:r>
      <w:r>
        <w:t xml:space="preserve">", selittää </w:t>
      </w:r>
      <w:r>
        <w:rPr>
          <w:color w:val="FEB8C8"/>
        </w:rPr>
        <w:t xml:space="preserve">Nissanin </w:t>
      </w:r>
      <w:r>
        <w:t xml:space="preserve">mainososaston luova johtaja Brooke Mitzel</w:t>
      </w:r>
      <w:r>
        <w:t xml:space="preserve">. "Mitä me saimme siitä irti? Saimme julkisuutta... ja osoitimme hyvää tahtoa." Nämä mainokset ovat viimeisin osoitus siitä, että televisiomainonta reagoi yhä nopeammin. TV-mainosten tuottaminen kestää yleensä useita viikkoja, mutta </w:t>
      </w:r>
      <w:r>
        <w:t xml:space="preserve">viime vuosina </w:t>
      </w:r>
      <w:r>
        <w:rPr>
          <w:color w:val="BA6801"/>
        </w:rPr>
        <w:t xml:space="preserve">mainostajat </w:t>
      </w:r>
      <w:r>
        <w:t xml:space="preserve">ovat oppineet säästämään rahaa, joten mainoksia tuotetaan muutamassa päivässä tai jopa tunnissa. </w:t>
      </w:r>
      <w:r>
        <w:rPr>
          <w:color w:val="168E5C"/>
        </w:rPr>
        <w:t xml:space="preserve">Suuret välitysyhtiöt </w:t>
      </w:r>
      <w:r>
        <w:t xml:space="preserve">oppivat välittömän mainonnan taidon </w:t>
      </w:r>
      <w:r>
        <w:t xml:space="preserve">vuoden 1987 </w:t>
      </w:r>
      <w:r>
        <w:rPr>
          <w:color w:val="16C0D0"/>
        </w:rPr>
        <w:t xml:space="preserve">pörssiromahduksen</w:t>
      </w:r>
      <w:r>
        <w:t xml:space="preserve"> jälkeen </w:t>
      </w:r>
      <w:r>
        <w:rPr>
          <w:color w:val="C62100"/>
        </w:rPr>
        <w:t xml:space="preserve">ja </w:t>
      </w:r>
      <w:r>
        <w:rPr>
          <w:color w:val="C62100"/>
        </w:rPr>
        <w:t xml:space="preserve">julkaisivat </w:t>
      </w:r>
      <w:r>
        <w:rPr>
          <w:color w:val="233809"/>
        </w:rPr>
        <w:t xml:space="preserve">rauhoittavia mainoksia, joissa </w:t>
      </w:r>
      <w:r>
        <w:rPr>
          <w:color w:val="233809"/>
        </w:rPr>
        <w:t xml:space="preserve">sijoittajia </w:t>
      </w:r>
      <w:r>
        <w:rPr>
          <w:color w:val="42083B"/>
        </w:rPr>
        <w:t xml:space="preserve">kehotettiin </w:t>
      </w:r>
      <w:r>
        <w:rPr>
          <w:color w:val="233809"/>
        </w:rPr>
        <w:t xml:space="preserve">palaamaan </w:t>
      </w:r>
      <w:r>
        <w:rPr>
          <w:color w:val="82785D"/>
        </w:rPr>
        <w:t xml:space="preserve">osakemarkkinoille</w:t>
      </w:r>
      <w:r>
        <w:t xml:space="preserve">. Muutama viikko sitten tapahtuneen markkinoiden äkillisen romahduksen jälkeen he ottivat nopeasti käyttöön uuden sadon pikamainoksia. </w:t>
      </w:r>
      <w:r>
        <w:rPr>
          <w:color w:val="FEB8C8"/>
        </w:rPr>
        <w:t xml:space="preserve">Nissan </w:t>
      </w:r>
      <w:r>
        <w:t xml:space="preserve">loi </w:t>
      </w:r>
      <w:r>
        <w:rPr>
          <w:color w:val="B7DAD2"/>
        </w:rPr>
        <w:t xml:space="preserve">maanjäristysmainoksensa </w:t>
      </w:r>
      <w:r>
        <w:t xml:space="preserve">viikonloppuna. Mutta kun </w:t>
      </w:r>
      <w:r>
        <w:rPr>
          <w:color w:val="196956"/>
        </w:rPr>
        <w:t xml:space="preserve">mainostajat </w:t>
      </w:r>
      <w:r>
        <w:t xml:space="preserve">hyödyntävät yhä enemmän katastrofeja, he saattavat </w:t>
      </w:r>
      <w:r>
        <w:t xml:space="preserve">vahingoittaa </w:t>
      </w:r>
      <w:r>
        <w:rPr>
          <w:color w:val="196956"/>
        </w:rPr>
        <w:t xml:space="preserve">itseään </w:t>
      </w:r>
      <w:r>
        <w:rPr>
          <w:color w:val="8C41BB"/>
        </w:rPr>
        <w:t xml:space="preserve">yhtä paljon </w:t>
      </w:r>
      <w:r>
        <w:rPr>
          <w:color w:val="ECEDFE"/>
        </w:rPr>
        <w:t xml:space="preserve">kuin </w:t>
      </w:r>
      <w:r>
        <w:rPr>
          <w:color w:val="8C41BB"/>
        </w:rPr>
        <w:t xml:space="preserve">auttavat asiaa</w:t>
      </w:r>
      <w:r>
        <w:t xml:space="preserve">. </w:t>
      </w:r>
      <w:r>
        <w:rPr>
          <w:color w:val="196956"/>
        </w:rPr>
        <w:t xml:space="preserve">Ne </w:t>
      </w:r>
      <w:r>
        <w:t xml:space="preserve">ovat </w:t>
      </w:r>
      <w:r>
        <w:t xml:space="preserve">nimittäin</w:t>
      </w:r>
      <w:r>
        <w:t xml:space="preserve"> vaarassa </w:t>
      </w:r>
      <w:r>
        <w:t xml:space="preserve">vieraannuttaa </w:t>
      </w:r>
      <w:r>
        <w:rPr>
          <w:color w:val="2B2D32"/>
        </w:rPr>
        <w:t xml:space="preserve">juuri ne asiakkaat, joita ne </w:t>
      </w:r>
      <w:r>
        <w:rPr>
          <w:color w:val="2B2D32"/>
        </w:rPr>
        <w:t xml:space="preserve">yrittävät houkutella, näyttämällä haita, jotka odottavat tilaisuutta</w:t>
      </w:r>
      <w:r>
        <w:t xml:space="preserve">. </w:t>
      </w:r>
      <w:r>
        <w:t xml:space="preserve">"Ihmiset näkevät </w:t>
      </w:r>
      <w:r>
        <w:rPr>
          <w:color w:val="F8907D"/>
        </w:rPr>
        <w:t xml:space="preserve">mainoksissa </w:t>
      </w:r>
      <w:r>
        <w:t xml:space="preserve">muutakin tietoa, ja </w:t>
      </w:r>
      <w:r>
        <w:rPr>
          <w:color w:val="895E6B"/>
        </w:rPr>
        <w:t xml:space="preserve">jos </w:t>
      </w:r>
      <w:r>
        <w:rPr>
          <w:color w:val="788E95"/>
        </w:rPr>
        <w:t xml:space="preserve">valmistaja </w:t>
      </w:r>
      <w:r>
        <w:rPr>
          <w:color w:val="895E6B"/>
        </w:rPr>
        <w:t xml:space="preserve">yrittää selvästi saada jotain </w:t>
      </w:r>
      <w:r>
        <w:rPr>
          <w:color w:val="895E6B"/>
        </w:rPr>
        <w:t xml:space="preserve">irti </w:t>
      </w:r>
      <w:r>
        <w:rPr>
          <w:color w:val="FB6AB8"/>
        </w:rPr>
        <w:t xml:space="preserve">siitä... </w:t>
      </w:r>
      <w:r>
        <w:t xml:space="preserve">jos </w:t>
      </w:r>
      <w:r>
        <w:rPr>
          <w:color w:val="895E6B"/>
        </w:rPr>
        <w:t xml:space="preserve">se on </w:t>
      </w:r>
      <w:r>
        <w:t xml:space="preserve">liian läpinäkyvää... </w:t>
      </w:r>
      <w:r>
        <w:t xml:space="preserve">asiakkaat näkevät </w:t>
      </w:r>
      <w:r>
        <w:rPr>
          <w:color w:val="895E6B"/>
        </w:rPr>
        <w:t xml:space="preserve">sen </w:t>
      </w:r>
      <w:r>
        <w:t xml:space="preserve">läpi", varoittaa </w:t>
      </w:r>
      <w:r>
        <w:rPr>
          <w:color w:val="576094"/>
        </w:rPr>
        <w:t xml:space="preserve">John Philip Jones, Syracusen yliopiston Newhouse School of Public Communications -yliopiston mainososaston johtaja</w:t>
      </w:r>
      <w:r>
        <w:t xml:space="preserve">. "</w:t>
      </w:r>
      <w:r>
        <w:rPr>
          <w:color w:val="F8907D"/>
        </w:rPr>
        <w:t xml:space="preserve">Se</w:t>
      </w:r>
      <w:r>
        <w:t xml:space="preserve"> voi </w:t>
      </w:r>
      <w:r>
        <w:t xml:space="preserve">kostautua, sillä yritykset voivat ylittää rajan ja mennä liian pitkälle ja olla liian kiireellisiä", myöntää </w:t>
      </w:r>
      <w:r>
        <w:rPr>
          <w:color w:val="DB1474"/>
        </w:rPr>
        <w:t xml:space="preserve">Gary Stibel, Connecticutin Westportissa toimivan New England Consulting Groupin johtaja</w:t>
      </w:r>
      <w:r>
        <w:t xml:space="preserve">. "</w:t>
      </w:r>
      <w:r>
        <w:t xml:space="preserve">Täydellinen </w:t>
      </w:r>
      <w:r>
        <w:rPr>
          <w:color w:val="8489AE"/>
        </w:rPr>
        <w:t xml:space="preserve">hyväntekeväisyyden </w:t>
      </w:r>
      <w:r>
        <w:t xml:space="preserve">muoto </w:t>
      </w:r>
      <w:r>
        <w:t xml:space="preserve">on sellainen, jossa </w:t>
      </w:r>
      <w:r>
        <w:t xml:space="preserve">et kerro kenellekään." </w:t>
      </w:r>
      <w:r>
        <w:t xml:space="preserve">Silti hän sanoo, että vain harvat </w:t>
      </w:r>
      <w:r>
        <w:rPr>
          <w:color w:val="00587F"/>
        </w:rPr>
        <w:t xml:space="preserve">maanjäristyksiin liittyvät</w:t>
      </w:r>
      <w:r>
        <w:t xml:space="preserve"> kampanjat </w:t>
      </w:r>
      <w:r>
        <w:t xml:space="preserve">ovat olleet "mauttomia" ja että "useimmat ovat olleet </w:t>
      </w:r>
      <w:r>
        <w:t xml:space="preserve">aidosti avuliaita </w:t>
      </w:r>
      <w:r>
        <w:rPr>
          <w:color w:val="860E04"/>
        </w:rPr>
        <w:t xml:space="preserve">apua tarvitseville</w:t>
      </w:r>
      <w:r>
        <w:rPr>
          <w:color w:val="860E04"/>
        </w:rPr>
        <w:t xml:space="preserve"> ihmisille". Kyse </w:t>
      </w:r>
      <w:r>
        <w:t xml:space="preserve">ei </w:t>
      </w:r>
      <w:r>
        <w:rPr>
          <w:color w:val="6EAB9B"/>
        </w:rPr>
        <w:t xml:space="preserve">ole tilanteesta, </w:t>
      </w:r>
      <w:r>
        <w:rPr>
          <w:color w:val="6EAB9B"/>
        </w:rPr>
        <w:t xml:space="preserve">jossa </w:t>
      </w:r>
      <w:r>
        <w:rPr>
          <w:color w:val="645341"/>
        </w:rPr>
        <w:t xml:space="preserve">uhrit </w:t>
      </w:r>
      <w:r>
        <w:rPr>
          <w:color w:val="6EAB9B"/>
        </w:rPr>
        <w:t xml:space="preserve">suostutellaan vaatimaan korvauksia</w:t>
      </w:r>
      <w:r>
        <w:t xml:space="preserve">". </w:t>
      </w:r>
      <w:r>
        <w:rPr>
          <w:color w:val="760035"/>
        </w:rPr>
        <w:t xml:space="preserve">Yritykset</w:t>
      </w:r>
      <w:r>
        <w:rPr>
          <w:color w:val="647A41"/>
        </w:rPr>
        <w:t xml:space="preserve">, jotka </w:t>
      </w:r>
      <w:r>
        <w:rPr>
          <w:color w:val="760035"/>
        </w:rPr>
        <w:t xml:space="preserve">julkaisevat katastrofimainoksia, </w:t>
      </w:r>
      <w:r>
        <w:t xml:space="preserve">eivät myöskään </w:t>
      </w:r>
      <w:r>
        <w:t xml:space="preserve">varmastikaan </w:t>
      </w:r>
      <w:r>
        <w:rPr>
          <w:color w:val="760035"/>
        </w:rPr>
        <w:t xml:space="preserve">katso </w:t>
      </w:r>
      <w:r>
        <w:t xml:space="preserve">suostuttelevansa </w:t>
      </w:r>
      <w:r>
        <w:rPr>
          <w:color w:val="496E76"/>
        </w:rPr>
        <w:t xml:space="preserve">uhreja </w:t>
      </w:r>
      <w:r>
        <w:t xml:space="preserve">vahingonkorvausten perimiseen. </w:t>
      </w:r>
      <w:r>
        <w:rPr>
          <w:color w:val="F9D7CD"/>
        </w:rPr>
        <w:t xml:space="preserve">Burger Kingin </w:t>
      </w:r>
      <w:r>
        <w:rPr>
          <w:color w:val="E3F894"/>
        </w:rPr>
        <w:t xml:space="preserve">toimitusjohtaja Barry Gibbons on </w:t>
      </w:r>
      <w:r>
        <w:t xml:space="preserve">pääosassa </w:t>
      </w:r>
      <w:r>
        <w:rPr>
          <w:color w:val="876128"/>
        </w:rPr>
        <w:t xml:space="preserve">mainoksissa, </w:t>
      </w:r>
      <w:r>
        <w:rPr>
          <w:color w:val="A1A711"/>
        </w:rPr>
        <w:t xml:space="preserve">joissa </w:t>
      </w:r>
      <w:r>
        <w:rPr>
          <w:color w:val="876128"/>
        </w:rPr>
        <w:t xml:space="preserve">kerrotaan, että </w:t>
      </w:r>
      <w:r>
        <w:rPr>
          <w:color w:val="01FB92"/>
        </w:rPr>
        <w:t xml:space="preserve">pikaruokaketju </w:t>
      </w:r>
      <w:r>
        <w:rPr>
          <w:color w:val="876128"/>
        </w:rPr>
        <w:t xml:space="preserve">lahjoittaa </w:t>
      </w:r>
      <w:r>
        <w:rPr>
          <w:color w:val="876128"/>
        </w:rPr>
        <w:t xml:space="preserve">25 senttiä jokaisesta myydystä BK Doubles -hampurilaisesta </w:t>
      </w:r>
      <w:r>
        <w:rPr>
          <w:color w:val="FD0F31"/>
        </w:rPr>
        <w:t xml:space="preserve">Punaiselle Ristille</w:t>
      </w:r>
      <w:r>
        <w:t xml:space="preserve">. </w:t>
      </w:r>
      <w:r>
        <w:rPr>
          <w:color w:val="876128"/>
        </w:rPr>
        <w:t xml:space="preserve">Kampanja, </w:t>
      </w:r>
      <w:r>
        <w:rPr>
          <w:color w:val="A1A711"/>
        </w:rPr>
        <w:t xml:space="preserve">joka </w:t>
      </w:r>
      <w:r>
        <w:rPr>
          <w:color w:val="876128"/>
        </w:rPr>
        <w:t xml:space="preserve">käynnistyi </w:t>
      </w:r>
      <w:r>
        <w:rPr>
          <w:color w:val="BE8485"/>
        </w:rPr>
        <w:t xml:space="preserve">viime viikolla </w:t>
      </w:r>
      <w:r>
        <w:rPr>
          <w:color w:val="876128"/>
        </w:rPr>
        <w:t xml:space="preserve">ja kestää 23. </w:t>
      </w:r>
      <w:r>
        <w:rPr>
          <w:color w:val="876128"/>
        </w:rPr>
        <w:t xml:space="preserve">marraskuuta asti </w:t>
      </w:r>
      <w:r>
        <w:t xml:space="preserve">ja jonka varat on korvamerkitty </w:t>
      </w:r>
      <w:r>
        <w:rPr>
          <w:color w:val="C660FB"/>
        </w:rPr>
        <w:t xml:space="preserve">sekä </w:t>
      </w:r>
      <w:r>
        <w:rPr>
          <w:color w:val="00587F"/>
        </w:rPr>
        <w:t xml:space="preserve">maanjäristyksen </w:t>
      </w:r>
      <w:r>
        <w:t xml:space="preserve">että </w:t>
      </w:r>
      <w:r>
        <w:rPr>
          <w:color w:val="120104"/>
        </w:rPr>
        <w:t xml:space="preserve">Hugo-hurrikaanin varalle</w:t>
      </w:r>
      <w:r>
        <w:t xml:space="preserve">, "haastoi </w:t>
      </w:r>
      <w:r>
        <w:rPr>
          <w:color w:val="E3F894"/>
        </w:rPr>
        <w:t xml:space="preserve">Barryn</w:t>
      </w:r>
      <w:r>
        <w:t xml:space="preserve">", tiedottaja sanoi. "</w:t>
      </w:r>
      <w:r>
        <w:t xml:space="preserve">Barryllä oli vahva vastuuntunto. Hän ajatteli, että meidän pitäisi lahjoittaa jotain." </w:t>
      </w:r>
      <w:r>
        <w:t xml:space="preserve">Vaikka </w:t>
      </w:r>
      <w:r>
        <w:rPr>
          <w:color w:val="876128"/>
        </w:rPr>
        <w:t xml:space="preserve">kampanja </w:t>
      </w:r>
      <w:r>
        <w:t xml:space="preserve">oli </w:t>
      </w:r>
      <w:r>
        <w:rPr>
          <w:color w:val="E3F894"/>
        </w:rPr>
        <w:t xml:space="preserve">Barry Gibbonsin </w:t>
      </w:r>
      <w:r>
        <w:t xml:space="preserve">idea</w:t>
      </w:r>
      <w:r>
        <w:t xml:space="preserve">, </w:t>
      </w:r>
      <w:r>
        <w:rPr>
          <w:color w:val="E3F894"/>
        </w:rPr>
        <w:t xml:space="preserve">hän </w:t>
      </w:r>
      <w:r>
        <w:t xml:space="preserve">ei maksa </w:t>
      </w:r>
      <w:r>
        <w:rPr>
          <w:color w:val="876128"/>
        </w:rPr>
        <w:t xml:space="preserve">sitä: Itse </w:t>
      </w:r>
      <w:r>
        <w:t xml:space="preserve">asiassa lahjoitukset maksetaan </w:t>
      </w:r>
      <w:r>
        <w:rPr>
          <w:color w:val="05AEE8"/>
        </w:rPr>
        <w:t xml:space="preserve">ketjun </w:t>
      </w:r>
      <w:r>
        <w:rPr>
          <w:color w:val="D48958"/>
        </w:rPr>
        <w:t xml:space="preserve">valtakunnallisesta mainosrahastosta</w:t>
      </w:r>
      <w:r>
        <w:rPr>
          <w:color w:val="C3C1BE"/>
        </w:rPr>
        <w:t xml:space="preserve">, jonka </w:t>
      </w:r>
      <w:r>
        <w:rPr>
          <w:color w:val="D48958"/>
        </w:rPr>
        <w:t xml:space="preserve">rahoittavat lisenssinhaltijat</w:t>
      </w:r>
      <w:r>
        <w:t xml:space="preserve">. </w:t>
      </w:r>
      <w:r>
        <w:t xml:space="preserve">Kun lahjoitukset </w:t>
      </w:r>
      <w:r>
        <w:rPr>
          <w:color w:val="9F98F8"/>
        </w:rPr>
        <w:t xml:space="preserve">tehdään </w:t>
      </w:r>
      <w:r>
        <w:t xml:space="preserve">BK Doubles </w:t>
      </w:r>
      <w:r>
        <w:rPr>
          <w:color w:val="1167D9"/>
        </w:rPr>
        <w:t xml:space="preserve">-ketjun </w:t>
      </w:r>
      <w:r>
        <w:rPr>
          <w:color w:val="1167D9"/>
        </w:rPr>
        <w:t xml:space="preserve">uudesta </w:t>
      </w:r>
      <w:r>
        <w:rPr>
          <w:color w:val="D19012"/>
        </w:rPr>
        <w:t xml:space="preserve">tuplahampurilaismallistosta, </w:t>
      </w:r>
      <w:r>
        <w:rPr>
          <w:color w:val="826392"/>
        </w:rPr>
        <w:t xml:space="preserve">Burger King </w:t>
      </w:r>
      <w:r>
        <w:t xml:space="preserve">sisällyttää </w:t>
      </w:r>
      <w:r>
        <w:t xml:space="preserve">hyväntekeväisyysviestiinsä suhteettoman suuren tuotemainonnan. </w:t>
      </w:r>
      <w:r>
        <w:rPr>
          <w:color w:val="5E7A6A"/>
        </w:rPr>
        <w:t xml:space="preserve">Toyotan luksusautoja valmistava Lexus, joka on </w:t>
      </w:r>
      <w:r>
        <w:rPr>
          <w:color w:val="B29869"/>
        </w:rPr>
        <w:t xml:space="preserve">World Series -sarjan </w:t>
      </w:r>
      <w:r>
        <w:rPr>
          <w:color w:val="5E7A6A"/>
        </w:rPr>
        <w:t xml:space="preserve">sponsori</w:t>
      </w:r>
      <w:r>
        <w:t xml:space="preserve">, sisällytti </w:t>
      </w:r>
      <w:r>
        <w:rPr>
          <w:color w:val="1D0051"/>
        </w:rPr>
        <w:t xml:space="preserve">sponsoroimansa </w:t>
      </w:r>
      <w:r>
        <w:rPr>
          <w:color w:val="8BE7FC"/>
        </w:rPr>
        <w:t xml:space="preserve">World Series -</w:t>
      </w:r>
      <w:r>
        <w:rPr>
          <w:color w:val="1D0051"/>
        </w:rPr>
        <w:t xml:space="preserve">ottelun aikana </w:t>
      </w:r>
      <w:r>
        <w:t xml:space="preserve">mainoksen, jossa pyydettiin lahjoituksia </w:t>
      </w:r>
      <w:r>
        <w:rPr>
          <w:color w:val="847D81"/>
        </w:rPr>
        <w:t xml:space="preserve">Punaiselle Ristille</w:t>
      </w:r>
      <w:r>
        <w:t xml:space="preserve">. </w:t>
      </w:r>
      <w:r>
        <w:t xml:space="preserve">"</w:t>
      </w:r>
      <w:r>
        <w:rPr>
          <w:color w:val="BACFA7"/>
        </w:rPr>
        <w:t xml:space="preserve">World Seriesin </w:t>
      </w:r>
      <w:r>
        <w:t xml:space="preserve">on tuonut </w:t>
      </w:r>
      <w:r>
        <w:rPr>
          <w:color w:val="11BA09"/>
        </w:rPr>
        <w:t xml:space="preserve">teille </w:t>
      </w:r>
      <w:r>
        <w:rPr>
          <w:color w:val="462C36"/>
        </w:rPr>
        <w:t xml:space="preserve">Lexus, </w:t>
      </w:r>
      <w:r>
        <w:rPr>
          <w:color w:val="65407D"/>
        </w:rPr>
        <w:t xml:space="preserve">joka </w:t>
      </w:r>
      <w:r>
        <w:rPr>
          <w:color w:val="462C36"/>
        </w:rPr>
        <w:t xml:space="preserve">pyytää teitä </w:t>
      </w:r>
      <w:r>
        <w:t xml:space="preserve">auttamaan </w:t>
      </w:r>
      <w:r>
        <w:rPr>
          <w:color w:val="00587F"/>
        </w:rPr>
        <w:t xml:space="preserve">äskettäisen maanjäristyksen </w:t>
      </w:r>
      <w:r>
        <w:t xml:space="preserve">aiheuttamien kärsimysten lievittämisessä...", </w:t>
      </w:r>
      <w:r>
        <w:rPr>
          <w:color w:val="1D0051"/>
        </w:rPr>
        <w:t xml:space="preserve">pelin </w:t>
      </w:r>
      <w:r>
        <w:t xml:space="preserve">kuuluttaja julisti</w:t>
      </w:r>
      <w:r>
        <w:t xml:space="preserve">. </w:t>
      </w:r>
      <w:r>
        <w:rPr>
          <w:color w:val="F5D2A8"/>
        </w:rPr>
        <w:t xml:space="preserve">New York Life </w:t>
      </w:r>
      <w:r>
        <w:t xml:space="preserve">pyysi </w:t>
      </w:r>
      <w:r>
        <w:rPr>
          <w:color w:val="03422C"/>
        </w:rPr>
        <w:t xml:space="preserve">San Franciscon alueen</w:t>
      </w:r>
      <w:r>
        <w:t xml:space="preserve"> sanomalehti-ilmoituksessa </w:t>
      </w:r>
      <w:r>
        <w:t xml:space="preserve">lahjoituksia </w:t>
      </w:r>
      <w:r>
        <w:rPr>
          <w:color w:val="847D81"/>
        </w:rPr>
        <w:t xml:space="preserve">Punaiselle Ristille </w:t>
      </w:r>
      <w:r>
        <w:t xml:space="preserve">ja käytti hyväkseen </w:t>
      </w:r>
      <w:r>
        <w:rPr>
          <w:color w:val="847D81"/>
        </w:rPr>
        <w:t xml:space="preserve">Punaisen Ristin </w:t>
      </w:r>
      <w:r>
        <w:t xml:space="preserve">moitteetonta mainetta</w:t>
      </w:r>
      <w:r>
        <w:t xml:space="preserve">: "</w:t>
      </w:r>
      <w:r>
        <w:rPr>
          <w:color w:val="72A46E"/>
        </w:rPr>
        <w:t xml:space="preserve">Punainen Risti </w:t>
      </w:r>
      <w:r>
        <w:rPr>
          <w:color w:val="128EAC"/>
        </w:rPr>
        <w:t xml:space="preserve">on auttanut ihmisiä 125 vuoden ajan</w:t>
      </w:r>
      <w:r>
        <w:t xml:space="preserve">. </w:t>
      </w:r>
      <w:r>
        <w:rPr>
          <w:color w:val="F5D2A8"/>
        </w:rPr>
        <w:t xml:space="preserve">New York Life </w:t>
      </w:r>
      <w:r>
        <w:t xml:space="preserve">on toiminut </w:t>
      </w:r>
      <w:r>
        <w:rPr>
          <w:color w:val="128EAC"/>
        </w:rPr>
        <w:t xml:space="preserve">samoin jo </w:t>
      </w:r>
      <w:r>
        <w:t xml:space="preserve">yli 140 vuoden ajan." </w:t>
      </w:r>
      <w:r>
        <w:rPr>
          <w:color w:val="B95C69"/>
        </w:rPr>
        <w:t xml:space="preserve">Punaisen Ristin </w:t>
      </w:r>
      <w:r>
        <w:rPr>
          <w:color w:val="47545E"/>
        </w:rPr>
        <w:t xml:space="preserve">mainospäällikkö Nancy Craig </w:t>
      </w:r>
      <w:r>
        <w:t xml:space="preserve">myöntää helposti</w:t>
      </w:r>
      <w:r>
        <w:rPr>
          <w:color w:val="A14D12"/>
        </w:rPr>
        <w:t xml:space="preserve">, että he "hyödyntävät </w:t>
      </w:r>
      <w:r>
        <w:rPr>
          <w:color w:val="A14D12"/>
        </w:rPr>
        <w:t xml:space="preserve">mainettaan</w:t>
      </w:r>
      <w:r>
        <w:t xml:space="preserve">". </w:t>
      </w:r>
      <w:r>
        <w:rPr>
          <w:color w:val="47545E"/>
        </w:rPr>
        <w:t xml:space="preserve">Hän</w:t>
      </w:r>
      <w:r>
        <w:t xml:space="preserve"> </w:t>
      </w:r>
      <w:r>
        <w:rPr>
          <w:color w:val="A14D12"/>
        </w:rPr>
        <w:t xml:space="preserve">ei kuitenkaan </w:t>
      </w:r>
      <w:r>
        <w:t xml:space="preserve">välitä siitä</w:t>
      </w:r>
      <w:r>
        <w:t xml:space="preserve">, sillä hän sanoo, että "</w:t>
      </w:r>
      <w:r>
        <w:t xml:space="preserve">he todella auttavat </w:t>
      </w:r>
      <w:r>
        <w:rPr>
          <w:color w:val="847D81"/>
        </w:rPr>
        <w:t xml:space="preserve">meitä". </w:t>
      </w:r>
      <w:r>
        <w:rPr>
          <w:color w:val="847D81"/>
        </w:rPr>
        <w:t xml:space="preserve">Punainen Risti </w:t>
      </w:r>
      <w:r>
        <w:t xml:space="preserve">ei seuraa, kuka on kerännyt lahjoituksia katastrofiin liittyvien mainosten perusteella, mutta se </w:t>
      </w:r>
      <w:r>
        <w:t xml:space="preserve">on jo kerännyt 46,6 miljoonaa dollaria </w:t>
      </w:r>
      <w:r>
        <w:rPr>
          <w:color w:val="372A55"/>
        </w:rPr>
        <w:t xml:space="preserve">syyskuun 23. päivän jälkeen, jolloin </w:t>
      </w:r>
      <w:r>
        <w:rPr>
          <w:color w:val="372A55"/>
        </w:rPr>
        <w:t xml:space="preserve">se ensimmäisen kerran käynnisti aloitteen auttaakseen ihmisiä </w:t>
      </w:r>
      <w:r>
        <w:rPr>
          <w:color w:val="D3A2C6"/>
        </w:rPr>
        <w:t xml:space="preserve">hurrikaanin jälkeen.</w:t>
      </w:r>
      <w:r>
        <w:t xml:space="preserve"> Mainos.... UUSI ASIAKAS: </w:t>
      </w:r>
      <w:r>
        <w:rPr>
          <w:color w:val="719FFA"/>
        </w:rPr>
        <w:t xml:space="preserve">Northrup King Co., Golden Halley, Minnesota, </w:t>
      </w:r>
      <w:r>
        <w:t xml:space="preserve">on lahjoittanut </w:t>
      </w:r>
      <w:r>
        <w:rPr>
          <w:color w:val="4C5B32"/>
        </w:rPr>
        <w:t xml:space="preserve">4 </w:t>
      </w:r>
      <w:r>
        <w:rPr>
          <w:color w:val="9DB3B7"/>
        </w:rPr>
        <w:t xml:space="preserve">miljoonan </w:t>
      </w:r>
      <w:r>
        <w:rPr>
          <w:color w:val="4C5B32"/>
        </w:rPr>
        <w:t xml:space="preserve">dollarin </w:t>
      </w:r>
      <w:r>
        <w:rPr>
          <w:color w:val="4C5B32"/>
        </w:rPr>
        <w:t xml:space="preserve">peltokasvien siemenasiakkaansa </w:t>
      </w:r>
      <w:r>
        <w:t xml:space="preserve">Creswell, Munsell, Fultz &amp; Zirbel -yhtiölle, joka on Young &amp; Rubicamin osasto, Cedar Rapids, Iowa</w:t>
      </w:r>
      <w:r>
        <w:t xml:space="preserve">. </w:t>
      </w:r>
      <w:r>
        <w:t xml:space="preserve">Alun perin </w:t>
      </w:r>
      <w:r>
        <w:rPr>
          <w:color w:val="4C5B32"/>
        </w:rPr>
        <w:t xml:space="preserve">tätä asiakasta </w:t>
      </w:r>
      <w:r>
        <w:t xml:space="preserve">hoiti Saatchi &amp; Saatchi Wegener, New York. opas televisiomaailmaan: </w:t>
      </w:r>
      <w:r>
        <w:rPr>
          <w:color w:val="B14F8F"/>
        </w:rPr>
        <w:t xml:space="preserve">Wieden &amp; Kennedy, Portland, Oregon, </w:t>
      </w:r>
      <w:r>
        <w:t xml:space="preserve">nimitettiin johtamaan miljoonan ja kahden miljoonan dollarin välistä kaupallista mainostiliä </w:t>
      </w:r>
      <w:r>
        <w:rPr>
          <w:color w:val="747103"/>
        </w:rPr>
        <w:t xml:space="preserve">News Corp. </w:t>
      </w:r>
      <w:r>
        <w:t xml:space="preserve">-julkaisulle</w:t>
      </w:r>
      <w:r>
        <w:t xml:space="preserve">. </w:t>
      </w:r>
      <w:r>
        <w:rPr>
          <w:color w:val="9F816D"/>
        </w:rPr>
        <w:t xml:space="preserve">N W Ayer, </w:t>
      </w:r>
      <w:r>
        <w:rPr>
          <w:color w:val="D26A5B"/>
        </w:rPr>
        <w:t xml:space="preserve">joka </w:t>
      </w:r>
      <w:r>
        <w:rPr>
          <w:color w:val="9F816D"/>
        </w:rPr>
        <w:t xml:space="preserve">on hallinnoinut </w:t>
      </w:r>
      <w:r>
        <w:rPr>
          <w:color w:val="8B934B"/>
        </w:rPr>
        <w:t xml:space="preserve">asiakasta </w:t>
      </w:r>
      <w:r>
        <w:rPr>
          <w:color w:val="9F816D"/>
        </w:rPr>
        <w:t xml:space="preserve">vuodesta 1963, </w:t>
      </w:r>
      <w:r>
        <w:t xml:space="preserve">luopui </w:t>
      </w:r>
      <w:r>
        <w:rPr>
          <w:color w:val="747103"/>
        </w:rPr>
        <w:t xml:space="preserve">asiakkaasta </w:t>
      </w:r>
      <w:r>
        <w:t xml:space="preserve">kaksi kuukautta sitten. ALKOHOLIVAPAA: </w:t>
      </w:r>
      <w:r>
        <w:rPr>
          <w:color w:val="F98500"/>
        </w:rPr>
        <w:t xml:space="preserve">Miller Brewing Co. </w:t>
      </w:r>
      <w:r>
        <w:t xml:space="preserve">tuo </w:t>
      </w:r>
      <w:r>
        <w:rPr>
          <w:color w:val="D7F3FE"/>
        </w:rPr>
        <w:t xml:space="preserve">ensimmäisen alkoholittoman oluensa </w:t>
      </w:r>
      <w:r>
        <w:t xml:space="preserve">markkinoille 1. tammikuuta</w:t>
      </w:r>
      <w:r>
        <w:t xml:space="preserve">. </w:t>
      </w:r>
      <w:r>
        <w:rPr>
          <w:color w:val="D7F3FE"/>
        </w:rPr>
        <w:t xml:space="preserve">Miller Sharp's -nimistä olutta </w:t>
      </w:r>
      <w:r>
        <w:t xml:space="preserve">tuetaan </w:t>
      </w:r>
      <w:r>
        <w:rPr>
          <w:color w:val="FCB899"/>
        </w:rPr>
        <w:t xml:space="preserve">mainoksilla, jotka on </w:t>
      </w:r>
      <w:r>
        <w:rPr>
          <w:color w:val="1C0720"/>
        </w:rPr>
        <w:t xml:space="preserve">luonut </w:t>
      </w:r>
      <w:r>
        <w:rPr>
          <w:color w:val="FCB899"/>
        </w:rPr>
        <w:t xml:space="preserve">milwaukeelainen Frankenberry, Laughlin &amp; Constable</w:t>
      </w:r>
      <w:r>
        <w:t xml:space="preserve">.</w:t>
      </w:r>
    </w:p>
    <w:p>
      <w:r>
        <w:rPr>
          <w:b/>
        </w:rPr>
        <w:t xml:space="preserve">Asiakirjan numero 235</w:t>
      </w:r>
    </w:p>
    <w:p>
      <w:r>
        <w:rPr>
          <w:b/>
        </w:rPr>
        <w:t xml:space="preserve">Asiakirjan tunniste: wsj0454-001</w:t>
      </w:r>
    </w:p>
    <w:p>
      <w:r>
        <w:t xml:space="preserve">RADIO: </w:t>
      </w:r>
      <w:r>
        <w:rPr>
          <w:color w:val="310106"/>
        </w:rPr>
        <w:t xml:space="preserve">Viacom Broadcasting Inc. </w:t>
      </w:r>
      <w:r>
        <w:t xml:space="preserve">on tehnyt lopullisen sopimuksen hankkiakseen San Franciscossa sijaitsevat KOFY (AM) ja KOFY-FM -radioasemat Pacific FM Inc:ltä 19,5 miljoonalla dollarilla.</w:t>
      </w:r>
    </w:p>
    <w:p>
      <w:r>
        <w:rPr>
          <w:b/>
        </w:rPr>
        <w:t xml:space="preserve">Asiakirjan numero 236</w:t>
      </w:r>
    </w:p>
    <w:p>
      <w:r>
        <w:rPr>
          <w:b/>
        </w:rPr>
        <w:t xml:space="preserve">Asiakirjan tunniste: wsj0455-001</w:t>
      </w:r>
    </w:p>
    <w:p>
      <w:r>
        <w:rPr>
          <w:color w:val="310106"/>
        </w:rPr>
        <w:t xml:space="preserve">Korkein oikeus </w:t>
      </w:r>
      <w:r>
        <w:rPr>
          <w:color w:val="04640D"/>
        </w:rPr>
        <w:t xml:space="preserve">on vahvistanut </w:t>
      </w:r>
      <w:r>
        <w:rPr>
          <w:color w:val="FB5514"/>
        </w:rPr>
        <w:t xml:space="preserve">newyorkilaisen tuomioistuimen </w:t>
      </w:r>
      <w:r>
        <w:rPr>
          <w:color w:val="FEFB0A"/>
        </w:rPr>
        <w:t xml:space="preserve">päätöksen</w:t>
      </w:r>
      <w:r>
        <w:rPr>
          <w:color w:val="FEFB0A"/>
        </w:rPr>
        <w:t xml:space="preserve">, jonka mukaan </w:t>
      </w:r>
      <w:r>
        <w:rPr>
          <w:color w:val="0BC582"/>
        </w:rPr>
        <w:t xml:space="preserve">aikoinaan </w:t>
      </w:r>
      <w:r>
        <w:rPr>
          <w:color w:val="00587F"/>
        </w:rPr>
        <w:t xml:space="preserve">spontaanien aborttien estämiseen käytetyn </w:t>
      </w:r>
      <w:r>
        <w:rPr>
          <w:color w:val="00587F"/>
        </w:rPr>
        <w:t xml:space="preserve">lääkkeen </w:t>
      </w:r>
      <w:r>
        <w:rPr>
          <w:color w:val="E115C0"/>
        </w:rPr>
        <w:t xml:space="preserve">valmistajien </w:t>
      </w:r>
      <w:r>
        <w:rPr>
          <w:color w:val="E115C0"/>
        </w:rPr>
        <w:t xml:space="preserve">on jaettava vastuu henkilövahingoista tai kuolemantapauksista, jos ei tiedetä, kuka annoksen valmisti</w:t>
      </w:r>
      <w:r>
        <w:t xml:space="preserve">. </w:t>
      </w:r>
      <w:r>
        <w:rPr>
          <w:color w:val="310106"/>
        </w:rPr>
        <w:t xml:space="preserve">Korkeimman oikeuden, </w:t>
      </w:r>
      <w:r>
        <w:rPr>
          <w:color w:val="FEB8C8"/>
        </w:rPr>
        <w:t xml:space="preserve">joka </w:t>
      </w:r>
      <w:r>
        <w:rPr>
          <w:color w:val="310106"/>
        </w:rPr>
        <w:t xml:space="preserve">kieltäytyi käsittelemästä useiden lääkeyhtiöiden valituksia, </w:t>
      </w:r>
      <w:r>
        <w:rPr>
          <w:color w:val="04640D"/>
        </w:rPr>
        <w:t xml:space="preserve">tällä toimenpiteellä </w:t>
      </w:r>
      <w:r>
        <w:t xml:space="preserve">on todennäköisesti suuri vaikutus monella tasolla. Välittömin vaikutus on </w:t>
      </w:r>
      <w:r>
        <w:rPr>
          <w:color w:val="9E8317"/>
        </w:rPr>
        <w:t xml:space="preserve">New Yorkissa, jossa </w:t>
      </w:r>
      <w:r>
        <w:rPr>
          <w:color w:val="58018B"/>
        </w:rPr>
        <w:t xml:space="preserve">abortinvastaisen lääkkeen DES:n - synteettisen naishormonin dietyylistilbestrolin (DES) - </w:t>
      </w:r>
      <w:r>
        <w:rPr>
          <w:color w:val="847D81"/>
        </w:rPr>
        <w:t xml:space="preserve">entiset valmistajat joutuvat </w:t>
      </w:r>
      <w:r>
        <w:rPr>
          <w:color w:val="9E8317"/>
        </w:rPr>
        <w:t xml:space="preserve">mahdollisesti yhteisvastuuseen vahingonkorvauksista monissa </w:t>
      </w:r>
      <w:r>
        <w:rPr>
          <w:color w:val="118B8A"/>
        </w:rPr>
        <w:t xml:space="preserve">osavaltiossa </w:t>
      </w:r>
      <w:r>
        <w:rPr>
          <w:color w:val="B70639"/>
        </w:rPr>
        <w:t xml:space="preserve">vireillä olevista </w:t>
      </w:r>
      <w:r>
        <w:rPr>
          <w:color w:val="B70639"/>
        </w:rPr>
        <w:t xml:space="preserve">700-1000 </w:t>
      </w:r>
      <w:r>
        <w:rPr>
          <w:color w:val="703B01"/>
        </w:rPr>
        <w:t xml:space="preserve">DES:ää </w:t>
      </w:r>
      <w:r>
        <w:rPr>
          <w:color w:val="B70639"/>
        </w:rPr>
        <w:t xml:space="preserve">koskevasta kanteesta</w:t>
      </w:r>
      <w:r>
        <w:t xml:space="preserve">. </w:t>
      </w:r>
      <w:r>
        <w:rPr>
          <w:color w:val="4AFEFA"/>
        </w:rPr>
        <w:t xml:space="preserve">Kanteet </w:t>
      </w:r>
      <w:r>
        <w:t xml:space="preserve">johtuivat siitä, että </w:t>
      </w:r>
      <w:r>
        <w:rPr>
          <w:color w:val="000D2C"/>
        </w:rPr>
        <w:t xml:space="preserve">lääkettä </w:t>
      </w:r>
      <w:r>
        <w:rPr>
          <w:color w:val="FCB164"/>
        </w:rPr>
        <w:t xml:space="preserve">käyttäneiden </w:t>
      </w:r>
      <w:r>
        <w:rPr>
          <w:color w:val="FCB164"/>
        </w:rPr>
        <w:t xml:space="preserve">naisten </w:t>
      </w:r>
      <w:r>
        <w:t xml:space="preserve">tyttäret olivat </w:t>
      </w:r>
      <w:r>
        <w:t xml:space="preserve">sairastuneet syöpään ja muihin ongelmiin. Laajemmin katsottuna </w:t>
      </w:r>
      <w:r>
        <w:rPr>
          <w:color w:val="53495F"/>
        </w:rPr>
        <w:t xml:space="preserve">lausunto voi </w:t>
      </w:r>
      <w:r>
        <w:t xml:space="preserve">kannustaa </w:t>
      </w:r>
      <w:r>
        <w:rPr>
          <w:color w:val="F95475"/>
        </w:rPr>
        <w:t xml:space="preserve">muiden osavaltioiden tuomioistuimia </w:t>
      </w:r>
      <w:r>
        <w:t xml:space="preserve">omaksumaan </w:t>
      </w:r>
      <w:r>
        <w:rPr>
          <w:color w:val="61FC03"/>
        </w:rPr>
        <w:t xml:space="preserve">New Yorkin </w:t>
      </w:r>
      <w:r>
        <w:t xml:space="preserve">tuomioistuimen lähestymistavan, ei ainoastaan </w:t>
      </w:r>
      <w:r>
        <w:rPr>
          <w:color w:val="5D9608"/>
        </w:rPr>
        <w:t xml:space="preserve">DES-tapauksissa </w:t>
      </w:r>
      <w:r>
        <w:t xml:space="preserve">vaan myös muissa tuotekanteissa. </w:t>
      </w:r>
      <w:r>
        <w:rPr>
          <w:color w:val="DE98FD"/>
        </w:rPr>
        <w:t xml:space="preserve">New Yorkin muutoksenhakutuomioistuimen </w:t>
      </w:r>
      <w:r>
        <w:rPr>
          <w:color w:val="53495F"/>
        </w:rPr>
        <w:t xml:space="preserve">tuomio </w:t>
      </w:r>
      <w:r>
        <w:t xml:space="preserve">vastaa </w:t>
      </w:r>
      <w:r>
        <w:rPr>
          <w:color w:val="4F584E"/>
        </w:rPr>
        <w:t xml:space="preserve">Kalifornian korkeimman oikeuden vuonna 1980 tekemää </w:t>
      </w:r>
      <w:r>
        <w:rPr>
          <w:color w:val="98A088"/>
        </w:rPr>
        <w:t xml:space="preserve">päätöstä, joka koski </w:t>
      </w:r>
      <w:r>
        <w:rPr>
          <w:color w:val="98A088"/>
        </w:rPr>
        <w:t xml:space="preserve">valmistajan tuottamusvastuuta henkilövahingosta silloin, kun on mahdotonta määrittää, mikä yritys on syyllinen</w:t>
      </w:r>
      <w:r>
        <w:t xml:space="preserve">. </w:t>
      </w:r>
      <w:r>
        <w:rPr>
          <w:color w:val="248AD0"/>
        </w:rPr>
        <w:t xml:space="preserve">Paul Rheingold, newyorkilainen asianajaja, </w:t>
      </w:r>
      <w:r>
        <w:rPr>
          <w:color w:val="5C5300"/>
        </w:rPr>
        <w:t xml:space="preserve">joka </w:t>
      </w:r>
      <w:r>
        <w:rPr>
          <w:color w:val="248AD0"/>
        </w:rPr>
        <w:t xml:space="preserve">edustaa </w:t>
      </w:r>
      <w:r>
        <w:rPr>
          <w:color w:val="9F6551"/>
        </w:rPr>
        <w:t xml:space="preserve">DES-huumeiden </w:t>
      </w:r>
      <w:r>
        <w:rPr>
          <w:color w:val="248AD0"/>
        </w:rPr>
        <w:t xml:space="preserve">uhreja</w:t>
      </w:r>
      <w:r>
        <w:t xml:space="preserve">, sanoi, että </w:t>
      </w:r>
      <w:r>
        <w:rPr>
          <w:color w:val="53495F"/>
        </w:rPr>
        <w:t xml:space="preserve">ennen </w:t>
      </w:r>
      <w:r>
        <w:rPr>
          <w:color w:val="DE98FD"/>
        </w:rPr>
        <w:t xml:space="preserve">New Yorkin tuomioistuimen </w:t>
      </w:r>
      <w:r>
        <w:rPr>
          <w:color w:val="53495F"/>
        </w:rPr>
        <w:t xml:space="preserve">päätöstä </w:t>
      </w:r>
      <w:r>
        <w:t xml:space="preserve">vain Washingtonin ja Wisconsinin osavaltiot noudattivat </w:t>
      </w:r>
      <w:r>
        <w:rPr>
          <w:color w:val="98A088"/>
        </w:rPr>
        <w:t xml:space="preserve">Kalifornian päätöstä. </w:t>
      </w:r>
      <w:r>
        <w:t xml:space="preserve">Nyt kun </w:t>
      </w:r>
      <w:r>
        <w:rPr>
          <w:color w:val="61FC03"/>
        </w:rPr>
        <w:t xml:space="preserve">New Yorkin tuomioistuimen </w:t>
      </w:r>
      <w:r>
        <w:t xml:space="preserve">päätös on </w:t>
      </w:r>
      <w:r>
        <w:t xml:space="preserve">vahvistettu, muut osavaltiot voivat liittyä oikeusjuttuun. "Yleensä </w:t>
      </w:r>
      <w:r>
        <w:rPr>
          <w:color w:val="BCFEC6"/>
        </w:rPr>
        <w:t xml:space="preserve">kun </w:t>
      </w:r>
      <w:r>
        <w:rPr>
          <w:color w:val="932C70"/>
        </w:rPr>
        <w:t xml:space="preserve">New York </w:t>
      </w:r>
      <w:r>
        <w:rPr>
          <w:color w:val="BCFEC6"/>
        </w:rPr>
        <w:t xml:space="preserve">ja Kalifornia ovat yksimielisiä</w:t>
      </w:r>
      <w:r>
        <w:t xml:space="preserve">, </w:t>
      </w:r>
      <w:r>
        <w:rPr>
          <w:color w:val="BCFEC6"/>
        </w:rPr>
        <w:t xml:space="preserve">sillä on </w:t>
      </w:r>
      <w:r>
        <w:t xml:space="preserve">valtava vaikutus muihin osavaltioihin, erityisesti pieniin"</w:t>
      </w:r>
      <w:r>
        <w:t xml:space="preserve">, </w:t>
      </w:r>
      <w:r>
        <w:rPr>
          <w:color w:val="248AD0"/>
        </w:rPr>
        <w:t xml:space="preserve">Rheingold</w:t>
      </w:r>
      <w:r>
        <w:t xml:space="preserve"> sanoi</w:t>
      </w:r>
      <w:r>
        <w:t xml:space="preserve">. </w:t>
      </w:r>
      <w:r>
        <w:rPr>
          <w:color w:val="2B1B04"/>
        </w:rPr>
        <w:t xml:space="preserve">Korkein oikeus </w:t>
      </w:r>
      <w:r>
        <w:t xml:space="preserve">kieltäytyi käsittelemästä valituksia </w:t>
      </w:r>
      <w:r>
        <w:rPr>
          <w:color w:val="B5AFC4"/>
        </w:rPr>
        <w:t xml:space="preserve">Rexall Drug Co:lta, joka </w:t>
      </w:r>
      <w:r>
        <w:rPr>
          <w:color w:val="B5AFC4"/>
        </w:rPr>
        <w:t xml:space="preserve">jätti alan vuonna 1987 ja </w:t>
      </w:r>
      <w:r>
        <w:rPr>
          <w:color w:val="D4C67A"/>
        </w:rPr>
        <w:t xml:space="preserve">jonka </w:t>
      </w:r>
      <w:r>
        <w:rPr>
          <w:color w:val="B5AFC4"/>
        </w:rPr>
        <w:t xml:space="preserve">RXDC Liquidating Trust </w:t>
      </w:r>
      <w:r>
        <w:rPr>
          <w:color w:val="B5AFC4"/>
        </w:rPr>
        <w:t xml:space="preserve">otti haltuunsa</w:t>
      </w:r>
      <w:r>
        <w:rPr>
          <w:color w:val="AE7AA1"/>
        </w:rPr>
        <w:t xml:space="preserve">, sekä </w:t>
      </w:r>
      <w:r>
        <w:rPr>
          <w:color w:val="C2A393"/>
        </w:rPr>
        <w:t xml:space="preserve">E.R. Squibb &amp; Sons Inc:ltä</w:t>
      </w:r>
      <w:r>
        <w:rPr>
          <w:color w:val="AE7AA1"/>
        </w:rPr>
        <w:t xml:space="preserve">, </w:t>
      </w:r>
      <w:r>
        <w:rPr>
          <w:color w:val="C2A393"/>
        </w:rPr>
        <w:t xml:space="preserve">joka on </w:t>
      </w:r>
      <w:r>
        <w:rPr>
          <w:color w:val="AE7AA1"/>
        </w:rPr>
        <w:t xml:space="preserve">Squibb Corp:n yksikkö, ja </w:t>
      </w:r>
      <w:r>
        <w:rPr>
          <w:color w:val="0232FD"/>
        </w:rPr>
        <w:t xml:space="preserve">Eli Lilly &amp; Co:lta</w:t>
      </w:r>
      <w:r>
        <w:t xml:space="preserve">. </w:t>
      </w:r>
      <w:r>
        <w:t xml:space="preserve">Valitukset koskivat </w:t>
      </w:r>
      <w:r>
        <w:rPr>
          <w:color w:val="6A3A35"/>
        </w:rPr>
        <w:t xml:space="preserve">DES-lääkettä, jonka </w:t>
      </w:r>
      <w:r>
        <w:rPr>
          <w:color w:val="168E5C"/>
        </w:rPr>
        <w:t xml:space="preserve">Food and Drug Administration (FDA) </w:t>
      </w:r>
      <w:r>
        <w:rPr>
          <w:color w:val="BA6801"/>
        </w:rPr>
        <w:t xml:space="preserve">oli </w:t>
      </w:r>
      <w:r>
        <w:rPr>
          <w:color w:val="6A3A35"/>
        </w:rPr>
        <w:t xml:space="preserve">hyväksynyt </w:t>
      </w:r>
      <w:r>
        <w:rPr>
          <w:color w:val="6A3A35"/>
        </w:rPr>
        <w:t xml:space="preserve">käytettäväksi 1940-luvulta </w:t>
      </w:r>
      <w:r>
        <w:rPr>
          <w:color w:val="16C0D0"/>
        </w:rPr>
        <w:t xml:space="preserve">vuoteen 1971 asti </w:t>
      </w:r>
      <w:r>
        <w:rPr>
          <w:color w:val="C62100"/>
        </w:rPr>
        <w:t xml:space="preserve">raskauden aikana tapahtuvien spontaanien aborttien </w:t>
      </w:r>
      <w:r>
        <w:rPr>
          <w:color w:val="6A3A35"/>
        </w:rPr>
        <w:t xml:space="preserve">estämiseksi</w:t>
      </w:r>
      <w:r>
        <w:t xml:space="preserve">. </w:t>
      </w:r>
      <w:r>
        <w:rPr>
          <w:color w:val="014347"/>
        </w:rPr>
        <w:t xml:space="preserve">Vuonna 1971 </w:t>
      </w:r>
      <w:r>
        <w:t xml:space="preserve">FDA kielsi </w:t>
      </w:r>
      <w:r>
        <w:rPr>
          <w:color w:val="5D9608"/>
        </w:rPr>
        <w:t xml:space="preserve">DES:</w:t>
      </w:r>
      <w:r>
        <w:t xml:space="preserve">n käytön </w:t>
      </w:r>
      <w:r>
        <w:t xml:space="preserve">sen jälkeen, kun tutkimukset osoittivat, että </w:t>
      </w:r>
      <w:r>
        <w:rPr>
          <w:color w:val="5D9608"/>
        </w:rPr>
        <w:t xml:space="preserve">se </w:t>
      </w:r>
      <w:r>
        <w:t xml:space="preserve">oli yhteydessä syöpään ja muihin ongelmiin </w:t>
      </w:r>
      <w:r>
        <w:rPr>
          <w:color w:val="82785D"/>
        </w:rPr>
        <w:t xml:space="preserve">lääkettä </w:t>
      </w:r>
      <w:r>
        <w:rPr>
          <w:color w:val="233809"/>
        </w:rPr>
        <w:t xml:space="preserve">käyttäneiden </w:t>
      </w:r>
      <w:r>
        <w:rPr>
          <w:color w:val="233809"/>
        </w:rPr>
        <w:t xml:space="preserve">naisten </w:t>
      </w:r>
      <w:r>
        <w:t xml:space="preserve">tyttärissä</w:t>
      </w:r>
      <w:r>
        <w:t xml:space="preserve">. </w:t>
      </w:r>
      <w:r>
        <w:t xml:space="preserve">Viime vuosikymmenen aikana liittovaltion ja osavaltioiden tuomioistuimet ovat tulvineet </w:t>
      </w:r>
      <w:r>
        <w:rPr>
          <w:color w:val="5D9608"/>
        </w:rPr>
        <w:t xml:space="preserve">DES:</w:t>
      </w:r>
      <w:r>
        <w:t xml:space="preserve">n aiheuttamista vahingoista nostettuja kanteita</w:t>
      </w:r>
      <w:r>
        <w:t xml:space="preserve">. Monissa tapauksissa kanteet nostettiin kauan sen jälkeen, kun </w:t>
      </w:r>
      <w:r>
        <w:rPr>
          <w:color w:val="5D9608"/>
        </w:rPr>
        <w:t xml:space="preserve">lääkkeen käyttö </w:t>
      </w:r>
      <w:r>
        <w:t xml:space="preserve">oli lopetettu </w:t>
      </w:r>
      <w:r>
        <w:t xml:space="preserve">- syöpää ei havaittu useimmilla tyttärillä useisiin vuosiin - eikä ole mitään keinoa todistaa, mikä useista mahdollisista yrityksistä valmisti </w:t>
      </w:r>
      <w:r>
        <w:rPr>
          <w:color w:val="023087"/>
        </w:rPr>
        <w:t xml:space="preserve">tiettyjen naisten käyttämät </w:t>
      </w:r>
      <w:r>
        <w:rPr>
          <w:color w:val="023087"/>
        </w:rPr>
        <w:t xml:space="preserve">annokset</w:t>
      </w:r>
      <w:r>
        <w:t xml:space="preserve">. </w:t>
      </w:r>
      <w:r>
        <w:t xml:space="preserve">Perinteisten oikeudellisten teorioiden mukaan kyvyttömyys todistaa, mikä yritys on valmistanut </w:t>
      </w:r>
      <w:r>
        <w:rPr>
          <w:color w:val="196956"/>
        </w:rPr>
        <w:t xml:space="preserve">vamman tai kuoleman aiheuttaneen </w:t>
      </w:r>
      <w:r>
        <w:rPr>
          <w:color w:val="196956"/>
        </w:rPr>
        <w:t xml:space="preserve">lääkkeen, johtaisi </w:t>
      </w:r>
      <w:r>
        <w:t xml:space="preserve">tällaisen kanteen hylkäämiseen. </w:t>
      </w:r>
      <w:r>
        <w:rPr>
          <w:color w:val="61FC03"/>
        </w:rPr>
        <w:t xml:space="preserve">New Yorkin tuomioistuin </w:t>
      </w:r>
      <w:r>
        <w:t xml:space="preserve">totesi </w:t>
      </w:r>
      <w:r>
        <w:t xml:space="preserve">kuitenkin </w:t>
      </w:r>
      <w:r>
        <w:t xml:space="preserve">viime huhtikuussa </w:t>
      </w:r>
      <w:r>
        <w:rPr>
          <w:color w:val="53495F"/>
        </w:rPr>
        <w:t xml:space="preserve">tekemässään </w:t>
      </w:r>
      <w:r>
        <w:rPr>
          <w:color w:val="53495F"/>
        </w:rPr>
        <w:t xml:space="preserve">päätöksessä, että </w:t>
      </w:r>
      <w:r>
        <w:t xml:space="preserve">jos tietyn erän valmistajaa ei voida tunnistaa, kaikki </w:t>
      </w:r>
      <w:r>
        <w:rPr>
          <w:color w:val="5D9608"/>
        </w:rPr>
        <w:t xml:space="preserve">aborttilääkkeen </w:t>
      </w:r>
      <w:r>
        <w:t xml:space="preserve">valmistajat olisi asetettava yhteisvastuuseen</w:t>
      </w:r>
      <w:r>
        <w:t xml:space="preserve">. </w:t>
      </w:r>
      <w:r>
        <w:rPr>
          <w:color w:val="ECEDFE"/>
        </w:rPr>
        <w:t xml:space="preserve">Kunkin yrityksen </w:t>
      </w:r>
      <w:r>
        <w:t xml:space="preserve">osuus vastuusta </w:t>
      </w:r>
      <w:r>
        <w:t xml:space="preserve">perustuisi </w:t>
      </w:r>
      <w:r>
        <w:rPr>
          <w:color w:val="ECEDFE"/>
        </w:rPr>
        <w:t xml:space="preserve">sen </w:t>
      </w:r>
      <w:r>
        <w:t xml:space="preserve">osuuteen </w:t>
      </w:r>
      <w:r>
        <w:rPr>
          <w:color w:val="5D9608"/>
        </w:rPr>
        <w:t xml:space="preserve">DES-lääkkeen </w:t>
      </w:r>
      <w:r>
        <w:t xml:space="preserve">osavaltion laajuisista markkinoista</w:t>
      </w:r>
      <w:r>
        <w:t xml:space="preserve">. </w:t>
      </w:r>
      <w:r>
        <w:rPr>
          <w:color w:val="2B2D32"/>
        </w:rPr>
        <w:t xml:space="preserve">New Yorkin tuomioistuin </w:t>
      </w:r>
      <w:r>
        <w:rPr>
          <w:color w:val="94C661"/>
        </w:rPr>
        <w:t xml:space="preserve">vahvisti myös </w:t>
      </w:r>
      <w:r>
        <w:rPr>
          <w:color w:val="F8907D"/>
        </w:rPr>
        <w:t xml:space="preserve">vuonna 1986 hyväksytyn osavaltion lain</w:t>
      </w:r>
      <w:r>
        <w:rPr>
          <w:color w:val="895E6B"/>
        </w:rPr>
        <w:t xml:space="preserve">, joka </w:t>
      </w:r>
      <w:r>
        <w:rPr>
          <w:color w:val="788E95"/>
        </w:rPr>
        <w:t xml:space="preserve">pidentää </w:t>
      </w:r>
      <w:r>
        <w:rPr>
          <w:color w:val="576094"/>
        </w:rPr>
        <w:t xml:space="preserve">DES-lääkettä koskevan </w:t>
      </w:r>
      <w:r>
        <w:rPr>
          <w:color w:val="FB6AB8"/>
        </w:rPr>
        <w:t xml:space="preserve">kanteen nostamisen vanhentumisaikaa </w:t>
      </w:r>
      <w:r>
        <w:rPr>
          <w:color w:val="788E95"/>
        </w:rPr>
        <w:t xml:space="preserve">yhdellä vuodella</w:t>
      </w:r>
      <w:r>
        <w:t xml:space="preserve">. Tämän seurauksena </w:t>
      </w:r>
      <w:r>
        <w:rPr>
          <w:color w:val="DB1474"/>
        </w:rPr>
        <w:t xml:space="preserve">kanteet</w:t>
      </w:r>
      <w:r>
        <w:rPr>
          <w:color w:val="8489AE"/>
        </w:rPr>
        <w:t xml:space="preserve">, jotka olisi voitu </w:t>
      </w:r>
      <w:r>
        <w:rPr>
          <w:color w:val="DB1474"/>
        </w:rPr>
        <w:t xml:space="preserve">hylätä, koska kanne oli nostettu liian myöhään, </w:t>
      </w:r>
      <w:r>
        <w:t xml:space="preserve">voivat </w:t>
      </w:r>
      <w:r>
        <w:t xml:space="preserve">jatkua </w:t>
      </w:r>
      <w:r>
        <w:rPr>
          <w:color w:val="860E04"/>
        </w:rPr>
        <w:t xml:space="preserve">vuoden pidennyksen ansiosta</w:t>
      </w:r>
      <w:r>
        <w:t xml:space="preserve">. </w:t>
      </w:r>
      <w:r>
        <w:t xml:space="preserve">(</w:t>
      </w:r>
      <w:r>
        <w:rPr>
          <w:color w:val="FBC206"/>
        </w:rPr>
        <w:t xml:space="preserve">Rexall Drug Co. </w:t>
      </w:r>
      <w:r>
        <w:t xml:space="preserve">v. Figur, </w:t>
      </w:r>
      <w:r>
        <w:rPr>
          <w:color w:val="6EAB9B"/>
        </w:rPr>
        <w:t xml:space="preserve">E.R. Squibb &amp; Sons Inc. </w:t>
      </w:r>
      <w:r>
        <w:t xml:space="preserve">v. </w:t>
      </w:r>
      <w:r>
        <w:rPr>
          <w:color w:val="F2CDFE"/>
        </w:rPr>
        <w:t xml:space="preserve">Hymowitz </w:t>
      </w:r>
      <w:r>
        <w:t xml:space="preserve">ja </w:t>
      </w:r>
      <w:r>
        <w:rPr>
          <w:color w:val="645341"/>
        </w:rPr>
        <w:t xml:space="preserve">Eli Lilly &amp; Co. </w:t>
      </w:r>
      <w:r>
        <w:t xml:space="preserve">v. </w:t>
      </w:r>
      <w:r>
        <w:rPr>
          <w:color w:val="F2CDFE"/>
        </w:rPr>
        <w:t xml:space="preserve">Hymowitz</w:t>
      </w:r>
      <w:r>
        <w:t xml:space="preserve">) Valtion urakoitsijat </w:t>
      </w:r>
      <w:r>
        <w:rPr>
          <w:color w:val="760035"/>
        </w:rPr>
        <w:t xml:space="preserve">Korkein oikeus, </w:t>
      </w:r>
      <w:r>
        <w:rPr>
          <w:color w:val="647A41"/>
        </w:rPr>
        <w:t xml:space="preserve">joka </w:t>
      </w:r>
      <w:r>
        <w:rPr>
          <w:color w:val="760035"/>
        </w:rPr>
        <w:t xml:space="preserve">jätti ennalleen </w:t>
      </w:r>
      <w:r>
        <w:rPr>
          <w:color w:val="E3F894"/>
        </w:rPr>
        <w:t xml:space="preserve">General Dynamics Corp:lle </w:t>
      </w:r>
      <w:r>
        <w:rPr>
          <w:color w:val="496E76"/>
        </w:rPr>
        <w:t xml:space="preserve">myönnetyn </w:t>
      </w:r>
      <w:r>
        <w:rPr>
          <w:color w:val="496E76"/>
        </w:rPr>
        <w:t xml:space="preserve">4,25 miljoonan </w:t>
      </w:r>
      <w:r>
        <w:rPr>
          <w:color w:val="496E76"/>
        </w:rPr>
        <w:t xml:space="preserve">dollarin </w:t>
      </w:r>
      <w:r>
        <w:rPr>
          <w:color w:val="496E76"/>
        </w:rPr>
        <w:t xml:space="preserve">vahingonkorvauspäätöksen, </w:t>
      </w:r>
      <w:r>
        <w:t xml:space="preserve">kieltäytyi käsittelemästä kysymyksiä, jotka koskivat </w:t>
      </w:r>
      <w:r>
        <w:rPr>
          <w:color w:val="F9D7CD"/>
        </w:rPr>
        <w:t xml:space="preserve">valtion urakoitsijoiden </w:t>
      </w:r>
      <w:r>
        <w:rPr>
          <w:color w:val="F9D7CD"/>
        </w:rPr>
        <w:t xml:space="preserve">usein käyttämää siviilioikeudellista riita-asian </w:t>
      </w:r>
      <w:r>
        <w:rPr>
          <w:color w:val="F9D7CD"/>
        </w:rPr>
        <w:t xml:space="preserve">puolustusta</w:t>
      </w:r>
      <w:r>
        <w:t xml:space="preserve">. </w:t>
      </w:r>
      <w:r>
        <w:rPr>
          <w:color w:val="A1A711"/>
        </w:rPr>
        <w:t xml:space="preserve">Korkein oikeus </w:t>
      </w:r>
      <w:r>
        <w:rPr>
          <w:color w:val="01FB92"/>
        </w:rPr>
        <w:t xml:space="preserve">määritteli viime vuonna</w:t>
      </w:r>
      <w:r>
        <w:rPr>
          <w:color w:val="FD0F31"/>
        </w:rPr>
        <w:t xml:space="preserve">, milloin </w:t>
      </w:r>
      <w:r>
        <w:rPr>
          <w:color w:val="BE8485"/>
        </w:rPr>
        <w:t xml:space="preserve">yritykset, kuten sotilasurakoitsijat</w:t>
      </w:r>
      <w:r>
        <w:rPr>
          <w:color w:val="FD0F31"/>
        </w:rPr>
        <w:t xml:space="preserve">, voivat puolustautua kuolemantapauksista tai henkilövahingoista nostetuissa kanteissa väittämällä, että ne vain noudattavat </w:t>
      </w:r>
      <w:r>
        <w:rPr>
          <w:color w:val="C660FB"/>
        </w:rPr>
        <w:t xml:space="preserve">liittovaltion kanssa tehdyn </w:t>
      </w:r>
      <w:r>
        <w:rPr>
          <w:color w:val="FD0F31"/>
        </w:rPr>
        <w:t xml:space="preserve">sopimuksen teknisiä ehtoja</w:t>
      </w:r>
      <w:r>
        <w:t xml:space="preserve">. </w:t>
      </w:r>
      <w:r>
        <w:rPr>
          <w:color w:val="01FB92"/>
        </w:rPr>
        <w:t xml:space="preserve">Kyseisessä päätöksessä </w:t>
      </w:r>
      <w:r>
        <w:rPr>
          <w:color w:val="760035"/>
        </w:rPr>
        <w:t xml:space="preserve">korkein oikeus </w:t>
      </w:r>
      <w:r>
        <w:t xml:space="preserve">totesi, että </w:t>
      </w:r>
      <w:r>
        <w:rPr>
          <w:color w:val="120104"/>
        </w:rPr>
        <w:t xml:space="preserve">yrityksen </w:t>
      </w:r>
      <w:r>
        <w:t xml:space="preserve">on osoitettava, että </w:t>
      </w:r>
      <w:r>
        <w:rPr>
          <w:color w:val="D48958"/>
        </w:rPr>
        <w:t xml:space="preserve">hallitus </w:t>
      </w:r>
      <w:r>
        <w:t xml:space="preserve">hyväksyi </w:t>
      </w:r>
      <w:r>
        <w:rPr>
          <w:color w:val="05AEE8"/>
        </w:rPr>
        <w:t xml:space="preserve">sopimuksen tarkat tekniset ehdot</w:t>
      </w:r>
      <w:r>
        <w:t xml:space="preserve">, että </w:t>
      </w:r>
      <w:r>
        <w:rPr>
          <w:color w:val="05AEE8"/>
        </w:rPr>
        <w:t xml:space="preserve">näitä ehtoja </w:t>
      </w:r>
      <w:r>
        <w:t xml:space="preserve">noudatettiin ja että </w:t>
      </w:r>
      <w:r>
        <w:rPr>
          <w:color w:val="D48958"/>
        </w:rPr>
        <w:t xml:space="preserve">hallitusta </w:t>
      </w:r>
      <w:r>
        <w:t xml:space="preserve">varoitettiin laitteiden käytöstä aiheutuvista vaaroista. Viime helmikuussa </w:t>
      </w:r>
      <w:r>
        <w:rPr>
          <w:color w:val="C3C1BE"/>
        </w:rPr>
        <w:t xml:space="preserve">New Orleansissa toimiva liittovaltion vetoomustuomioistuin </w:t>
      </w:r>
      <w:r>
        <w:t xml:space="preserve">kuitenkin </w:t>
      </w:r>
      <w:r>
        <w:t xml:space="preserve">vahvisti </w:t>
      </w:r>
      <w:r>
        <w:rPr>
          <w:color w:val="1167D9"/>
        </w:rPr>
        <w:t xml:space="preserve">General Dynamicsin </w:t>
      </w:r>
      <w:r>
        <w:rPr>
          <w:color w:val="9F98F8"/>
        </w:rPr>
        <w:t xml:space="preserve">vahingonkorvaukset </w:t>
      </w:r>
      <w:r>
        <w:t xml:space="preserve">ja hylkäsi käsityksen, jonka mukaan </w:t>
      </w:r>
      <w:r>
        <w:rPr>
          <w:color w:val="D19012"/>
        </w:rPr>
        <w:t xml:space="preserve">yhtiö </w:t>
      </w:r>
      <w:r>
        <w:t xml:space="preserve">voisi puolustautua valtion toimeksisaajana. </w:t>
      </w:r>
      <w:r>
        <w:rPr>
          <w:color w:val="C3C1BE"/>
        </w:rPr>
        <w:t xml:space="preserve">Vetoomustuomioistuin </w:t>
      </w:r>
      <w:r>
        <w:t xml:space="preserve">totesi, että tämä puolustus on pätevä vain, jos </w:t>
      </w:r>
      <w:r>
        <w:rPr>
          <w:color w:val="B7D802"/>
        </w:rPr>
        <w:t xml:space="preserve">liittovaltion virkamiehet </w:t>
      </w:r>
      <w:r>
        <w:t xml:space="preserve">tekevät muutakin kuin hyväksyvät yrityksen hankkeen tai suunnitelmat ja ryhtyvät </w:t>
      </w:r>
      <w:r>
        <w:rPr>
          <w:color w:val="826392"/>
        </w:rPr>
        <w:t xml:space="preserve">"todelliseen tarkasteluun ja arviointiin", </w:t>
      </w:r>
      <w:r>
        <w:rPr>
          <w:color w:val="5E7A6A"/>
        </w:rPr>
        <w:t xml:space="preserve">joka on verrattavissa </w:t>
      </w:r>
      <w:r>
        <w:rPr>
          <w:color w:val="826392"/>
        </w:rPr>
        <w:t xml:space="preserve">poliittiseen päätökseen</w:t>
      </w:r>
      <w:r>
        <w:t xml:space="preserve">. </w:t>
      </w:r>
      <w:r>
        <w:rPr>
          <w:color w:val="D19012"/>
        </w:rPr>
        <w:t xml:space="preserve">General Dynamics </w:t>
      </w:r>
      <w:r>
        <w:t xml:space="preserve">valitti useiden ammattiryhmien tuella </w:t>
      </w:r>
      <w:r>
        <w:rPr>
          <w:color w:val="760035"/>
        </w:rPr>
        <w:t xml:space="preserve">korkeimpaan oikeuteen </w:t>
      </w:r>
      <w:r>
        <w:t xml:space="preserve">ja väitti, että kyseinen </w:t>
      </w:r>
      <w:r>
        <w:rPr>
          <w:color w:val="C3C1BE"/>
        </w:rPr>
        <w:t xml:space="preserve">hovioikeuden </w:t>
      </w:r>
      <w:r>
        <w:t xml:space="preserve">määritelmä </w:t>
      </w:r>
      <w:r>
        <w:t xml:space="preserve">rajoittaa puolustusta liian tiukasti. </w:t>
      </w:r>
      <w:r>
        <w:rPr>
          <w:color w:val="D19012"/>
        </w:rPr>
        <w:t xml:space="preserve">General Dynamicsia vastaan </w:t>
      </w:r>
      <w:r>
        <w:t xml:space="preserve">nostivat kanteen </w:t>
      </w:r>
      <w:r>
        <w:rPr>
          <w:color w:val="1D0051"/>
        </w:rPr>
        <w:t xml:space="preserve">viiden laivaston sukeltajan </w:t>
      </w:r>
      <w:r>
        <w:rPr>
          <w:color w:val="B29869"/>
        </w:rPr>
        <w:t xml:space="preserve">perheet, jotka </w:t>
      </w:r>
      <w:r>
        <w:rPr>
          <w:color w:val="1D0051"/>
        </w:rPr>
        <w:t xml:space="preserve">kuolivat vuonna 1982 palattuaan sukellusveneeseen sukelluksen poistumiskammion kautta</w:t>
      </w:r>
      <w:r>
        <w:t xml:space="preserve">. Onnettomuus johtui venttiilien viallisesta ohjauksesta. Liittovaltion käräjäoikeus tuomitsi </w:t>
      </w:r>
      <w:r>
        <w:rPr>
          <w:color w:val="B29869"/>
        </w:rPr>
        <w:t xml:space="preserve">perheille </w:t>
      </w:r>
      <w:r>
        <w:rPr>
          <w:color w:val="9F98F8"/>
        </w:rPr>
        <w:t xml:space="preserve">vahingonkorvauksia</w:t>
      </w:r>
      <w:r>
        <w:t xml:space="preserve">, ja </w:t>
      </w:r>
      <w:r>
        <w:rPr>
          <w:color w:val="C3C1BE"/>
        </w:rPr>
        <w:t xml:space="preserve">muutoksenhakutuomioistuin </w:t>
      </w:r>
      <w:r>
        <w:t xml:space="preserve">vahvisti </w:t>
      </w:r>
      <w:r>
        <w:rPr>
          <w:color w:val="9F98F8"/>
        </w:rPr>
        <w:t xml:space="preserve">tuomion</w:t>
      </w:r>
      <w:r>
        <w:t xml:space="preserve">. (</w:t>
      </w:r>
      <w:r>
        <w:rPr>
          <w:color w:val="D19012"/>
        </w:rPr>
        <w:t xml:space="preserve">General Dynamics Corp. </w:t>
      </w:r>
      <w:r>
        <w:t xml:space="preserve">v. Trevino) Oikeuden eilisessä tiedotteessa, myöhemmässä kuulemistilaisuudessa </w:t>
      </w:r>
      <w:r>
        <w:rPr>
          <w:color w:val="76E0C1"/>
        </w:rPr>
        <w:t xml:space="preserve">korkein oikeus</w:t>
      </w:r>
      <w:r>
        <w:t xml:space="preserve">: - Vahvistettiin </w:t>
      </w:r>
      <w:r>
        <w:rPr>
          <w:color w:val="11BA09"/>
        </w:rPr>
        <w:t xml:space="preserve">Nestle S.A.:n yksikköön kuuluvan Beech-Nut Nutrition Corp:n entisen varatoimitusjohtajan John Laveryn </w:t>
      </w:r>
      <w:r>
        <w:rPr>
          <w:color w:val="BACFA7"/>
        </w:rPr>
        <w:t xml:space="preserve">tuomio </w:t>
      </w:r>
      <w:r>
        <w:rPr>
          <w:color w:val="BACFA7"/>
        </w:rPr>
        <w:t xml:space="preserve">postipetoksesta ja salaliitosta</w:t>
      </w:r>
      <w:r>
        <w:t xml:space="preserve">. </w:t>
      </w:r>
      <w:r>
        <w:t xml:space="preserve">Tuomio johtui liittovaltion syytteistä, jotka koskivat kuluttajansuojalainsäädännön rikkomista väärentämättömän omenamehun myynnissä pikkulapsille vuosina 1978 ja 1983. (</w:t>
      </w:r>
      <w:r>
        <w:rPr>
          <w:color w:val="462C36"/>
        </w:rPr>
        <w:t xml:space="preserve">Lavery </w:t>
      </w:r>
      <w:r>
        <w:t xml:space="preserve">v. Yhdysvallat) - Vahvistettiin </w:t>
      </w:r>
      <w:r>
        <w:rPr>
          <w:color w:val="65407D"/>
        </w:rPr>
        <w:t xml:space="preserve">1,5 miljoonan dollarin vahingonkorvaustuomio Dow Chemical Co:ta vastaan </w:t>
      </w:r>
      <w:r>
        <w:rPr>
          <w:color w:val="491803"/>
        </w:rPr>
        <w:t xml:space="preserve">Oregonissa asuvan miehen </w:t>
      </w:r>
      <w:r>
        <w:rPr>
          <w:color w:val="65407D"/>
        </w:rPr>
        <w:t xml:space="preserve">kuolemasta </w:t>
      </w:r>
      <w:r>
        <w:rPr>
          <w:color w:val="65407D"/>
        </w:rPr>
        <w:t xml:space="preserve">Agent Orange -aineelle altistumisen seurauksena</w:t>
      </w:r>
      <w:r>
        <w:t xml:space="preserve">. </w:t>
      </w:r>
      <w:r>
        <w:t xml:space="preserve">Liittovaltion tuomioistuin vahvisti </w:t>
      </w:r>
      <w:r>
        <w:rPr>
          <w:color w:val="65407D"/>
        </w:rPr>
        <w:t xml:space="preserve">vahingonkorvaukset </w:t>
      </w:r>
      <w:r>
        <w:rPr>
          <w:color w:val="491803"/>
        </w:rPr>
        <w:t xml:space="preserve">Yhdysvaltain metsäpalvelun työntekijän </w:t>
      </w:r>
      <w:r>
        <w:rPr>
          <w:color w:val="65407D"/>
        </w:rPr>
        <w:t xml:space="preserve">leskelle, </w:t>
      </w:r>
      <w:r>
        <w:rPr>
          <w:color w:val="491803"/>
        </w:rPr>
        <w:t xml:space="preserve">joka sairastui </w:t>
      </w:r>
      <w:r>
        <w:rPr>
          <w:color w:val="491803"/>
        </w:rPr>
        <w:t xml:space="preserve">Hodgkinin tautiin, kun hän käytti Agent Orangea sisältäviä rikkaruohomyrkkyjä osana rikkaruohojen torjuntaohjelmaa</w:t>
      </w:r>
      <w:r>
        <w:t xml:space="preserve">.</w:t>
      </w:r>
    </w:p>
    <w:p>
      <w:r>
        <w:rPr>
          <w:b/>
        </w:rPr>
        <w:t xml:space="preserve">Asiakirjan numero 237</w:t>
      </w:r>
    </w:p>
    <w:p>
      <w:r>
        <w:rPr>
          <w:b/>
        </w:rPr>
        <w:t xml:space="preserve">Asiakirjan tunniste: wsj0456-001</w:t>
      </w:r>
    </w:p>
    <w:p>
      <w:r>
        <w:rPr>
          <w:color w:val="310106"/>
        </w:rPr>
        <w:t xml:space="preserve">Espanjan pääministerin Felipe </w:t>
      </w:r>
      <w:r>
        <w:rPr>
          <w:color w:val="FEFB0A"/>
        </w:rPr>
        <w:t xml:space="preserve">Gonzalezin </w:t>
      </w:r>
      <w:r>
        <w:t xml:space="preserve">voidaan odottaa </w:t>
      </w:r>
      <w:r>
        <w:t xml:space="preserve">vetävän oikeat </w:t>
      </w:r>
      <w:r>
        <w:rPr>
          <w:color w:val="04640D"/>
        </w:rPr>
        <w:t xml:space="preserve">johtopäätökset </w:t>
      </w:r>
      <w:r>
        <w:rPr>
          <w:color w:val="04640D"/>
        </w:rPr>
        <w:t xml:space="preserve">sunnuntain vaalien niukasta voitosta. </w:t>
      </w:r>
      <w:r>
        <w:rPr>
          <w:color w:val="FB5514"/>
        </w:rPr>
        <w:t xml:space="preserve">Äärivasemmistolaisen, kommunistisen Izquierda Unida -koalition </w:t>
      </w:r>
      <w:r>
        <w:t xml:space="preserve">voimakas painostus </w:t>
      </w:r>
      <w:r>
        <w:t xml:space="preserve">ei ole ollut </w:t>
      </w:r>
      <w:r>
        <w:rPr>
          <w:color w:val="310106"/>
        </w:rPr>
        <w:t xml:space="preserve">hänelle</w:t>
      </w:r>
      <w:r>
        <w:t xml:space="preserve"> ylivoimainen</w:t>
      </w:r>
      <w:r>
        <w:t xml:space="preserve">. Hänen </w:t>
      </w:r>
      <w:r>
        <w:t xml:space="preserve">pitäisi nähdä </w:t>
      </w:r>
      <w:r>
        <w:rPr>
          <w:color w:val="04640D"/>
        </w:rPr>
        <w:t xml:space="preserve">voittonsa </w:t>
      </w:r>
      <w:r>
        <w:t xml:space="preserve">mandaattina jatkaa kasvuun tähtääviä talousuudistuksia, ei vaatimuksena siirtyä enemmän vasemmalle. Jos hän valitsee oikean tien, hän voi </w:t>
      </w:r>
      <w:r>
        <w:rPr>
          <w:color w:val="04640D"/>
        </w:rPr>
        <w:t xml:space="preserve">muistella </w:t>
      </w:r>
      <w:r>
        <w:rPr>
          <w:color w:val="04640D"/>
        </w:rPr>
        <w:t xml:space="preserve">vaalejaan </w:t>
      </w:r>
      <w:r>
        <w:rPr>
          <w:color w:val="E115C0"/>
        </w:rPr>
        <w:t xml:space="preserve">hetkenä, </w:t>
      </w:r>
      <w:r>
        <w:rPr>
          <w:color w:val="00587F"/>
        </w:rPr>
        <w:t xml:space="preserve">jolloin </w:t>
      </w:r>
      <w:r>
        <w:rPr>
          <w:color w:val="0BC582"/>
        </w:rPr>
        <w:t xml:space="preserve">äärivasemmistolainen oppositio </w:t>
      </w:r>
      <w:r>
        <w:rPr>
          <w:color w:val="E115C0"/>
        </w:rPr>
        <w:t xml:space="preserve">oli </w:t>
      </w:r>
      <w:r>
        <w:rPr>
          <w:color w:val="E115C0"/>
        </w:rPr>
        <w:t xml:space="preserve">huipussaan</w:t>
      </w:r>
      <w:r>
        <w:t xml:space="preserve">. </w:t>
      </w:r>
      <w:r>
        <w:rPr>
          <w:color w:val="FB5514"/>
        </w:rPr>
        <w:t xml:space="preserve">Äärivasemmistolla </w:t>
      </w:r>
      <w:r>
        <w:t xml:space="preserve">oli joitakin </w:t>
      </w:r>
      <w:r>
        <w:rPr>
          <w:color w:val="FEB8C8"/>
        </w:rPr>
        <w:t xml:space="preserve">hyviä asioita, </w:t>
      </w:r>
      <w:r>
        <w:t xml:space="preserve">vaikka sillä ei ollutkaan hyviä ohjelmia </w:t>
      </w:r>
      <w:r>
        <w:rPr>
          <w:color w:val="FEB8C8"/>
        </w:rPr>
        <w:t xml:space="preserve">niiden </w:t>
      </w:r>
      <w:r>
        <w:t xml:space="preserve">käsittelemiseksi. Se </w:t>
      </w:r>
      <w:r>
        <w:t xml:space="preserve">olisi voinut tuoda esiin monia niistä </w:t>
      </w:r>
      <w:r>
        <w:rPr>
          <w:color w:val="9E8317"/>
        </w:rPr>
        <w:t xml:space="preserve">epäkohdista</w:t>
      </w:r>
      <w:r>
        <w:rPr>
          <w:color w:val="01190F"/>
        </w:rPr>
        <w:t xml:space="preserve">, joita </w:t>
      </w:r>
      <w:r>
        <w:rPr>
          <w:color w:val="847D81"/>
        </w:rPr>
        <w:t xml:space="preserve">Espanjan talouden elpyminen </w:t>
      </w:r>
      <w:r>
        <w:rPr>
          <w:color w:val="9E8317"/>
        </w:rPr>
        <w:t xml:space="preserve">ei ole toistaiseksi onnistunut parantamaan</w:t>
      </w:r>
      <w:r>
        <w:t xml:space="preserve">. </w:t>
      </w:r>
      <w:r>
        <w:rPr>
          <w:color w:val="58018B"/>
        </w:rPr>
        <w:t xml:space="preserve">Työttömyysasteeksi</w:t>
      </w:r>
      <w:r>
        <w:t xml:space="preserve"> ilmoitetaan edelleen virallisesti </w:t>
      </w:r>
      <w:r>
        <w:rPr>
          <w:color w:val="58018B"/>
        </w:rPr>
        <w:t xml:space="preserve">16,5 prosenttia</w:t>
      </w:r>
      <w:r>
        <w:t xml:space="preserve">, joka on </w:t>
      </w:r>
      <w:r>
        <w:t xml:space="preserve">Euroopan korkein, vaikka todellinen työttömyysaste saattaa olla alhaisempi. Asunnoista on pulaa, ja julkiset palvelut - oikeuslaitos, koulut, posti, puhelinverkko ja tiet - ovat surkeassa kunnossa. On edelleen alueita, joilla vallitsee vakava köyhyys. Lisäksi </w:t>
      </w:r>
      <w:r>
        <w:rPr>
          <w:color w:val="FB5514"/>
        </w:rPr>
        <w:t xml:space="preserve">vasemmisto </w:t>
      </w:r>
      <w:r>
        <w:t xml:space="preserve">kritisoi sosialistisen hallituksen tyyliä, mikä on merkittävä rinnastus Yhdistyneen kuningaskunnan tilanteeseen. </w:t>
      </w:r>
      <w:r>
        <w:rPr>
          <w:color w:val="B70639"/>
        </w:rPr>
        <w:t xml:space="preserve">Gonzalezia </w:t>
      </w:r>
      <w:r>
        <w:rPr>
          <w:color w:val="703B01"/>
        </w:rPr>
        <w:t xml:space="preserve">ja </w:t>
      </w:r>
      <w:r>
        <w:rPr>
          <w:color w:val="B70639"/>
        </w:rPr>
        <w:t xml:space="preserve">hänen </w:t>
      </w:r>
      <w:r>
        <w:rPr>
          <w:color w:val="703B01"/>
        </w:rPr>
        <w:t xml:space="preserve">kollegoitaan, erityisesti valtiovarainministeri Carlos Solchagaa, </w:t>
      </w:r>
      <w:r>
        <w:rPr>
          <w:color w:val="F7F1DF"/>
        </w:rPr>
        <w:t xml:space="preserve">syytetään sosialististen periaatteiden hylkäämisestä ja siitä, että heistä on tullut </w:t>
      </w:r>
      <w:r>
        <w:rPr>
          <w:color w:val="118B8A"/>
        </w:rPr>
        <w:t xml:space="preserve">ylimielisiä elitistejä</w:t>
      </w:r>
      <w:r>
        <w:rPr>
          <w:color w:val="4AFEFA"/>
        </w:rPr>
        <w:t xml:space="preserve">, jotka </w:t>
      </w:r>
      <w:r>
        <w:rPr>
          <w:color w:val="118B8A"/>
        </w:rPr>
        <w:t xml:space="preserve">eivät suostu edes menemään televisioon (jota valtio valvoo) ja vastustamaan </w:t>
      </w:r>
      <w:r>
        <w:rPr>
          <w:color w:val="118B8A"/>
        </w:rPr>
        <w:t xml:space="preserve">syytöksiään</w:t>
      </w:r>
      <w:r>
        <w:t xml:space="preserve">. </w:t>
      </w:r>
      <w:r>
        <w:rPr>
          <w:color w:val="310106"/>
        </w:rPr>
        <w:t xml:space="preserve">Sosialistinen pääministeri </w:t>
      </w:r>
      <w:r>
        <w:t xml:space="preserve">vetosi </w:t>
      </w:r>
      <w:r>
        <w:rPr>
          <w:color w:val="F7F1DF"/>
        </w:rPr>
        <w:t xml:space="preserve">vastauksessaan </w:t>
      </w:r>
      <w:r>
        <w:t xml:space="preserve">vain </w:t>
      </w:r>
      <w:r>
        <w:rPr>
          <w:color w:val="796EE6"/>
        </w:rPr>
        <w:t xml:space="preserve">vapailla markkinoilla saavuttamaansa menestykseen</w:t>
      </w:r>
      <w:r>
        <w:t xml:space="preserve">. </w:t>
      </w:r>
      <w:r>
        <w:t xml:space="preserve">Ne ovat huomattavia: </w:t>
      </w:r>
      <w:r>
        <w:rPr>
          <w:color w:val="000D2C"/>
        </w:rPr>
        <w:t xml:space="preserve">vuodesta 1986 lähtien, </w:t>
      </w:r>
      <w:r>
        <w:rPr>
          <w:color w:val="53495F"/>
        </w:rPr>
        <w:t xml:space="preserve">jolloin </w:t>
      </w:r>
      <w:r>
        <w:rPr>
          <w:color w:val="F95475"/>
        </w:rPr>
        <w:t xml:space="preserve">Espanja </w:t>
      </w:r>
      <w:r>
        <w:rPr>
          <w:color w:val="000D2C"/>
        </w:rPr>
        <w:t xml:space="preserve">liittyi </w:t>
      </w:r>
      <w:r>
        <w:rPr>
          <w:color w:val="61FC03"/>
        </w:rPr>
        <w:t xml:space="preserve">Euroopan yhteisöön, </w:t>
      </w:r>
      <w:r>
        <w:rPr>
          <w:color w:val="5D9608"/>
        </w:rPr>
        <w:t xml:space="preserve">sen </w:t>
      </w:r>
      <w:r>
        <w:t xml:space="preserve">bruttokansantuote </w:t>
      </w:r>
      <w:r>
        <w:t xml:space="preserve">on kasvanut </w:t>
      </w:r>
      <w:r>
        <w:t xml:space="preserve">keskimäärin 4,6 prosenttia vuodessa, mikä on nopeinta koko EY:ssä. Tänä aikana on luotu yli 1,2 miljoonaa työpaikkaa, ja virallinen työttömyysaste on laskenut 21 prosentista alle 17 prosenttiin. 14 prosentin inflaatio on laskenut alle 5 prosentin. Ulkomaiset nettoinvestoinnit olivat elokuussa </w:t>
      </w:r>
      <w:r>
        <w:rPr>
          <w:color w:val="DE98FD"/>
        </w:rPr>
        <w:t xml:space="preserve">12,5 miljardia </w:t>
      </w:r>
      <w:r>
        <w:rPr>
          <w:color w:val="DE98FD"/>
        </w:rPr>
        <w:t xml:space="preserve">dollaria</w:t>
      </w:r>
      <w:r>
        <w:t xml:space="preserve">, mikä on </w:t>
      </w:r>
      <w:r>
        <w:rPr>
          <w:color w:val="DE98FD"/>
        </w:rPr>
        <w:t xml:space="preserve">noin </w:t>
      </w:r>
      <w:r>
        <w:t xml:space="preserve">kaksinkertainen määrä edellisvuoteen verrattuna. </w:t>
      </w:r>
      <w:r>
        <w:rPr>
          <w:color w:val="310106"/>
        </w:rPr>
        <w:t xml:space="preserve">Gonzalez </w:t>
      </w:r>
      <w:r>
        <w:t xml:space="preserve">oli myös eri mieltä </w:t>
      </w:r>
      <w:r>
        <w:rPr>
          <w:color w:val="FB5514"/>
        </w:rPr>
        <w:t xml:space="preserve">vasemmiston kanssa </w:t>
      </w:r>
      <w:r>
        <w:t xml:space="preserve">Espanjan sitoutumisesta Natoon ja puolustussopimuksen uusimisesta Yhdysvaltojen kanssa. </w:t>
      </w:r>
      <w:r>
        <w:rPr>
          <w:color w:val="310106"/>
        </w:rPr>
        <w:t xml:space="preserve">Gonzalez </w:t>
      </w:r>
      <w:r>
        <w:t xml:space="preserve">ei kuitenkaan ole mikään tarjontapuolen vallankumouksellinen. Hän </w:t>
      </w:r>
      <w:r>
        <w:t xml:space="preserve">ei </w:t>
      </w:r>
      <w:r>
        <w:rPr>
          <w:color w:val="98A088"/>
        </w:rPr>
        <w:t xml:space="preserve">leikannut veroja </w:t>
      </w:r>
      <w:r>
        <w:t xml:space="preserve">niin paljon kuin olisi voinut, vaan </w:t>
      </w:r>
      <w:r>
        <w:t xml:space="preserve">yhdisti </w:t>
      </w:r>
      <w:r>
        <w:rPr>
          <w:color w:val="98A088"/>
        </w:rPr>
        <w:t xml:space="preserve">sen </w:t>
      </w:r>
      <w:r>
        <w:t xml:space="preserve">välillisten verojen korotukseen. </w:t>
      </w:r>
      <w:r>
        <w:rPr>
          <w:color w:val="FB5514"/>
        </w:rPr>
        <w:t xml:space="preserve">Äärivasemmiston </w:t>
      </w:r>
      <w:r>
        <w:t xml:space="preserve">paraskaan saavutus </w:t>
      </w:r>
      <w:r>
        <w:t xml:space="preserve">ei riittänyt estämään </w:t>
      </w:r>
      <w:r>
        <w:rPr>
          <w:color w:val="4F584E"/>
        </w:rPr>
        <w:t xml:space="preserve">suurinta äänestäjäkuntaa - lähes 40 prosenttia </w:t>
      </w:r>
      <w:r>
        <w:t xml:space="preserve">- tukemasta </w:t>
      </w:r>
      <w:r>
        <w:rPr>
          <w:color w:val="9F6551"/>
        </w:rPr>
        <w:t xml:space="preserve">Espanjan </w:t>
      </w:r>
      <w:r>
        <w:rPr>
          <w:color w:val="248AD0"/>
        </w:rPr>
        <w:t xml:space="preserve">valitsemaa </w:t>
      </w:r>
      <w:r>
        <w:rPr>
          <w:color w:val="248AD0"/>
        </w:rPr>
        <w:t xml:space="preserve">suuntaa</w:t>
      </w:r>
      <w:r>
        <w:t xml:space="preserve">. </w:t>
      </w:r>
      <w:r>
        <w:t xml:space="preserve">Nyt </w:t>
      </w:r>
      <w:r>
        <w:rPr>
          <w:color w:val="310106"/>
        </w:rPr>
        <w:t xml:space="preserve">Gonzalez </w:t>
      </w:r>
      <w:r>
        <w:t xml:space="preserve">voi mennä pidemmälle. Koska </w:t>
      </w:r>
      <w:r>
        <w:rPr>
          <w:color w:val="BCFEC6"/>
        </w:rPr>
        <w:t xml:space="preserve">nämä leikkaukset </w:t>
      </w:r>
      <w:r>
        <w:t xml:space="preserve">johtavat tulojen kasvuun, eivät niiden vähenemiseen, hänen pitäisi </w:t>
      </w:r>
      <w:r>
        <w:t xml:space="preserve">tehdä enemmän </w:t>
      </w:r>
      <w:r>
        <w:rPr>
          <w:color w:val="932C70"/>
        </w:rPr>
        <w:t xml:space="preserve">omaisuus- ja tuloverojen </w:t>
      </w:r>
      <w:r>
        <w:rPr>
          <w:color w:val="BCFEC6"/>
        </w:rPr>
        <w:t xml:space="preserve">alentamiseksi. Hän voisi tehdä </w:t>
      </w:r>
      <w:r>
        <w:t xml:space="preserve">enemmän vähentääkseen julkisia tukia ja tulonsiirtoja, </w:t>
      </w:r>
      <w:r>
        <w:rPr>
          <w:color w:val="2B1B04"/>
        </w:rPr>
        <w:t xml:space="preserve">jotta varoja </w:t>
      </w:r>
      <w:r>
        <w:rPr>
          <w:color w:val="2B1B04"/>
        </w:rPr>
        <w:t xml:space="preserve">saataisiin </w:t>
      </w:r>
      <w:r>
        <w:t xml:space="preserve">käyttöön </w:t>
      </w:r>
      <w:r>
        <w:rPr>
          <w:color w:val="B5AFC4"/>
        </w:rPr>
        <w:t xml:space="preserve">julkisille palveluille, jotka </w:t>
      </w:r>
      <w:r>
        <w:rPr>
          <w:color w:val="D4C67A"/>
        </w:rPr>
        <w:t xml:space="preserve">ovat olleet </w:t>
      </w:r>
      <w:r>
        <w:rPr>
          <w:color w:val="B5AFC4"/>
        </w:rPr>
        <w:t xml:space="preserve">rahapulassa kuuden vuoden ajan</w:t>
      </w:r>
      <w:r>
        <w:t xml:space="preserve">. </w:t>
      </w:r>
      <w:r>
        <w:rPr>
          <w:color w:val="AE7AA1"/>
        </w:rPr>
        <w:t xml:space="preserve">Äänestäjät </w:t>
      </w:r>
      <w:r>
        <w:t xml:space="preserve">antoivat </w:t>
      </w:r>
      <w:r>
        <w:rPr>
          <w:color w:val="310106"/>
        </w:rPr>
        <w:t xml:space="preserve">Gonzalezille </w:t>
      </w:r>
      <w:r>
        <w:t xml:space="preserve">kolmannen kauden </w:t>
      </w:r>
      <w:r>
        <w:rPr>
          <w:color w:val="FCB164"/>
        </w:rPr>
        <w:t xml:space="preserve">hänen </w:t>
      </w:r>
      <w:r>
        <w:rPr>
          <w:color w:val="796EE6"/>
        </w:rPr>
        <w:t xml:space="preserve">saavutustensa </w:t>
      </w:r>
      <w:r>
        <w:rPr>
          <w:color w:val="796EE6"/>
        </w:rPr>
        <w:t xml:space="preserve">ansiosta. </w:t>
      </w:r>
      <w:r>
        <w:t xml:space="preserve">Kuten monet </w:t>
      </w:r>
      <w:r>
        <w:rPr>
          <w:color w:val="C2A393"/>
        </w:rPr>
        <w:t xml:space="preserve">Latinalaisen Amerikan ja Itä-Euroopan maat, </w:t>
      </w:r>
      <w:r>
        <w:rPr>
          <w:color w:val="C2A393"/>
        </w:rPr>
        <w:t xml:space="preserve">jotka toivovat omaksuvansa osia Espanjan mallista</w:t>
      </w:r>
      <w:r>
        <w:t xml:space="preserve">, </w:t>
      </w:r>
      <w:r>
        <w:rPr>
          <w:color w:val="AE7AA1"/>
        </w:rPr>
        <w:t xml:space="preserve">ne </w:t>
      </w:r>
      <w:r>
        <w:t xml:space="preserve">tukevat </w:t>
      </w:r>
      <w:r>
        <w:rPr>
          <w:color w:val="168E5C"/>
        </w:rPr>
        <w:t xml:space="preserve">Espanjan </w:t>
      </w:r>
      <w:r>
        <w:rPr>
          <w:color w:val="6A3A35"/>
        </w:rPr>
        <w:t xml:space="preserve">valitsemaa </w:t>
      </w:r>
      <w:r>
        <w:rPr>
          <w:color w:val="6A3A35"/>
        </w:rPr>
        <w:t xml:space="preserve">suuntaa</w:t>
      </w:r>
      <w:r>
        <w:t xml:space="preserve">. Olisi </w:t>
      </w:r>
      <w:r>
        <w:t xml:space="preserve">surullista, jos </w:t>
      </w:r>
      <w:r>
        <w:rPr>
          <w:color w:val="310106"/>
        </w:rPr>
        <w:t xml:space="preserve">Gonzalez kääntyisi </w:t>
      </w:r>
      <w:r>
        <w:t xml:space="preserve">pois </w:t>
      </w:r>
      <w:r>
        <w:rPr>
          <w:color w:val="AE7AA1"/>
        </w:rPr>
        <w:t xml:space="preserve">heistä </w:t>
      </w:r>
      <w:r>
        <w:t xml:space="preserve">vain </w:t>
      </w:r>
      <w:r>
        <w:t xml:space="preserve">rauhoitellakseen </w:t>
      </w:r>
      <w:r>
        <w:t xml:space="preserve">vihollisiaan.</w:t>
      </w:r>
    </w:p>
    <w:p>
      <w:r>
        <w:rPr>
          <w:b/>
        </w:rPr>
        <w:t xml:space="preserve">Asiakirjan numero 238</w:t>
      </w:r>
    </w:p>
    <w:p>
      <w:r>
        <w:rPr>
          <w:b/>
        </w:rPr>
        <w:t xml:space="preserve">Asiakirjan tunniste: wsj0457-001</w:t>
      </w:r>
    </w:p>
    <w:p>
      <w:r>
        <w:rPr>
          <w:color w:val="310106"/>
        </w:rPr>
        <w:t xml:space="preserve">Maanantai, 30. lokakuuta </w:t>
      </w:r>
      <w:r>
        <w:rPr>
          <w:color w:val="04640D"/>
        </w:rPr>
        <w:t xml:space="preserve">1989 </w:t>
      </w:r>
      <w:r>
        <w:t xml:space="preserve">Keskeiset yhdysvaltalaiset ja ulkomaiset vuotuiset korot ovat yleisiä tasoja, mutta ne eivät aina vastaa todellisia liiketoimia. </w:t>
      </w:r>
      <w:r>
        <w:rPr>
          <w:color w:val="FEFB0A"/>
        </w:rPr>
        <w:t xml:space="preserve">PERUSKORKO</w:t>
      </w:r>
      <w:r>
        <w:t xml:space="preserve">: 10 1/2 % </w:t>
      </w:r>
      <w:r>
        <w:rPr>
          <w:color w:val="FEFB0A"/>
        </w:rPr>
        <w:t xml:space="preserve">Yrityslainojen lähtökorko suurimmissa yhdysvaltalaisissa liikepankkien rahoituskeskuksissa </w:t>
      </w:r>
      <w:r>
        <w:rPr>
          <w:color w:val="FB5514"/>
        </w:rPr>
        <w:t xml:space="preserve">FEDERAL FUNDS</w:t>
      </w:r>
      <w:r>
        <w:t xml:space="preserve">: 8 3/4 % maksimi, 8 11/16 % minimi, 8 3/4 % ostotarjous ennen sulkemista, 8 3/4 % tarjous. </w:t>
      </w:r>
      <w:r>
        <w:rPr>
          <w:color w:val="E115C0"/>
        </w:rPr>
        <w:t xml:space="preserve">Liikepankkien välillä kaupattavat yli yön yli käytettävät 1 miljoonan dollarin suuruiset tai sitä suuremmat varannot</w:t>
      </w:r>
      <w:r>
        <w:t xml:space="preserve">. Lähde. </w:t>
      </w:r>
      <w:r>
        <w:rPr>
          <w:color w:val="00587F"/>
        </w:rPr>
        <w:t xml:space="preserve">ALENNUSKOROT</w:t>
      </w:r>
      <w:r>
        <w:t xml:space="preserve">: 7 % </w:t>
      </w:r>
      <w:r>
        <w:rPr>
          <w:color w:val="00587F"/>
        </w:rPr>
        <w:t xml:space="preserve">New Yorkin keskuspankin (Federal Reserve Bank of New York) asettamat maksut talletuspankkien lainoista</w:t>
      </w:r>
      <w:r>
        <w:t xml:space="preserve">. vaadittaessa maksettava raha: 9 3/4-10 % Maksut arvopaperimarkkinoilla toimiville pankkitakausten välittäjille myönnettävistä lainoista. General Motors Acceptance Corp.:n suoraan liikkeeseen laskemat yritystodistukset: 8,50 % 30-44 päivää; 8,25 % 45-62 päivää; 8375 % 63-89 päivää; 8 % 90-119 päivää; 7,90 % 120-149 päivää; 7,80 % 150-179 päivää; 7,55 % 180-270 päivää. Commercial Paper: Suurten yritysten jälleenmyyjien kautta myymät vakuudettomat velkakirjat, joilla käydään vilkasta kauppaa ja joiden arvo on 1000 dollaria: 8,55 % 30 päivää, 8,50 % 60 päivää, 8,45 % 90 päivää. Talletustodistukset: 8,09 % yhden kuukauden, 8,04 % kahden kuukauden, 8,03 % kolmen kuukauden, 7,96 % kuuden kuukauden ja 7,92 % yhden vuoden talletukset. </w:t>
      </w:r>
      <w:r>
        <w:rPr>
          <w:color w:val="0BC582"/>
        </w:rPr>
        <w:t xml:space="preserve">Keskimääräinen korkein korko, </w:t>
      </w:r>
      <w:r>
        <w:rPr>
          <w:color w:val="FEB8C8"/>
        </w:rPr>
        <w:t xml:space="preserve">jonka </w:t>
      </w:r>
      <w:r>
        <w:rPr>
          <w:color w:val="0BC582"/>
        </w:rPr>
        <w:t xml:space="preserve">suurimmat New Yorkin pankit </w:t>
      </w:r>
      <w:r>
        <w:rPr>
          <w:color w:val="FEB8C8"/>
        </w:rPr>
        <w:t xml:space="preserve">maksavat </w:t>
      </w:r>
      <w:r>
        <w:rPr>
          <w:color w:val="0BC582"/>
        </w:rPr>
        <w:t xml:space="preserve">siirtokelpoisten talletustodistusten ensisijaisista uusista liikkeeseenlaskuista, </w:t>
      </w:r>
      <w:r>
        <w:t xml:space="preserve">yleensä vähintään 1 miljoonan dollarin suuruisista määristä.</w:t>
      </w:r>
      <w:r>
        <w:t xml:space="preserve"> Vähimmäisyksikkö on 100 000 dollaria. Tyypilliset jälkimarkkinakorot: 8,55 % yhden kuukauden, 8,55 % kolmen kuukauden ja 8,35 % kuuden kuukauden korko. Pankin MUUTOKSET: 8,47% 30 päivää; 8,42% 60 päivää; 8,25% 90 päivää; 8,10% 120 päivää; 8,02% 150 päivää; 7,95% 180 päivää. Vaihdettavat, pankkien takaamat kaupalliset luottovälineet, joilla yleensä rahoitetaan LONDON LONDON LATE DOLLARS -tuontitilausta: 8 3/4 % - 8 5/8 % yksi kuukausi; 8 13/16 % - 8 11/16 % kaksi kuukautta; 8 11/16 % - 8 9/16 % kolme kuukautta; 8 9/16 % - 8 7/16 % neljä kuukautta; 8 1/2 % - 8 3/8 % viisi kuukautta; 8 7/16 % - 8 5/16 % kuusi kuukautta. </w:t>
      </w:r>
      <w:r>
        <w:rPr>
          <w:color w:val="9E8317"/>
        </w:rPr>
        <w:t xml:space="preserve">INTERBANK OF LONDONIN</w:t>
      </w:r>
      <w:r>
        <w:t xml:space="preserve"> TARJOAMAT KOROT </w:t>
      </w:r>
      <w:r>
        <w:rPr>
          <w:color w:val="9E8317"/>
        </w:rPr>
        <w:t xml:space="preserve">(LIBOR</w:t>
      </w:r>
      <w:r>
        <w:t xml:space="preserve">): 8 11/16 % yksi kuukausi; 8 11/16 % kolme kuukautta; 8 7/16 % kuusi kuukautta; 8 3/8 % yksi vuosi. </w:t>
      </w:r>
      <w:r>
        <w:rPr>
          <w:color w:val="9E8317"/>
        </w:rPr>
        <w:t xml:space="preserve">Interbankin </w:t>
      </w:r>
      <w:r>
        <w:t xml:space="preserve">tarjoamat keskimääräiset korot </w:t>
      </w:r>
      <w:r>
        <w:t xml:space="preserve">Lontoon markkinoiden dollaritalletuksille viiden suurimman pankin noteerattujen arvojen perusteella. </w:t>
      </w:r>
      <w:r>
        <w:rPr>
          <w:color w:val="01190F"/>
        </w:rPr>
        <w:t xml:space="preserve">Ulkomaiset peruskorot: Kanada 13,50 %</w:t>
      </w:r>
      <w:r>
        <w:t xml:space="preserve">, </w:t>
      </w:r>
      <w:r>
        <w:rPr>
          <w:color w:val="847D81"/>
        </w:rPr>
        <w:t xml:space="preserve">Saksa 9 %, Japani 4875 %, Sveitsi 8,50 %, Iso-Britannia 15 %</w:t>
      </w:r>
      <w:r>
        <w:t xml:space="preserve">. </w:t>
      </w:r>
      <w:r>
        <w:rPr>
          <w:color w:val="58018B"/>
        </w:rPr>
        <w:t xml:space="preserve">Nämä korkoindikaattorit </w:t>
      </w:r>
      <w:r>
        <w:t xml:space="preserve">eivät ole suoraan vertailukelpoisia, sillä luotonantokäytännöt vaihtelevat merkittävästi paikkakunnittain. LYHYTAIKAISET VALTIONOBLIGAATIOT: </w:t>
      </w:r>
      <w:r>
        <w:rPr>
          <w:color w:val="310106"/>
        </w:rPr>
        <w:t xml:space="preserve">Maanantaina 30. lokakuuta </w:t>
      </w:r>
      <w:r>
        <w:rPr>
          <w:color w:val="04640D"/>
        </w:rPr>
        <w:t xml:space="preserve">1989 </w:t>
      </w:r>
      <w:r>
        <w:t xml:space="preserve">järjestetyn </w:t>
      </w:r>
      <w:r>
        <w:t xml:space="preserve">lyhytaikaisten valtion joukkovelkakirjojen huutokaupan </w:t>
      </w:r>
      <w:r>
        <w:t xml:space="preserve">tulokset, </w:t>
      </w:r>
      <w:r>
        <w:t xml:space="preserve">jotka myytiin nimellisarvosta alennetulla hinnalla 10.000 dollarin ja 1 miljoonan dollarin välisissä yksiköissä: 7,78 %, 13 viikkoa; 7,62 %, 26 viikkoa. </w:t>
      </w:r>
      <w:r>
        <w:rPr>
          <w:color w:val="B70639"/>
        </w:rPr>
        <w:t xml:space="preserve">FEDERAL HOME LOAN MORTGAGE CORP. (Freddie Mac)</w:t>
      </w:r>
      <w:r>
        <w:t xml:space="preserve">: Raportoitu voitto 30 päivän kuluessa toimitettavista 30 vuoden kiinnelainasitoumuksista. 9,86 %; kiinteäkorkoiset vakiomuotoiset sopimuskorkoiset kiinnelainat: 7,875 %; 2 %:n enimmäiskorko yhden vuoden vaihtuvakorkoisista lainoista. Lähde: </w:t>
      </w:r>
      <w:r>
        <w:rPr>
          <w:color w:val="703B01"/>
        </w:rPr>
        <w:t xml:space="preserve">Telerate Systems Inc</w:t>
      </w:r>
      <w:r>
        <w:t xml:space="preserve">. </w:t>
      </w:r>
      <w:r>
        <w:rPr>
          <w:color w:val="F7F1DF"/>
        </w:rPr>
        <w:t xml:space="preserve">FEDERAL NATIONAL MORTGAGE ASSOCIATION (Fannie Mae</w:t>
      </w:r>
      <w:r>
        <w:t xml:space="preserve">): Ilmoitetut voitot 30 päivän kuluessa toimitettavista 30 vuoden kiinnelainasitoumuksista (nimellisarvoon). 9,76 %, vakiomuotoiset kiinteäkorkoiset sopimuskorkoiset kiinnelainat; 8,75 %, 6/2 enimmäiskorko vuoden pituisille säädettäväkorkoisille lainoille. Lähde: </w:t>
      </w:r>
      <w:r>
        <w:rPr>
          <w:color w:val="703B01"/>
        </w:rPr>
        <w:t xml:space="preserve">Telerate Systems Inc</w:t>
      </w:r>
      <w:r>
        <w:t xml:space="preserve">. </w:t>
      </w:r>
      <w:r>
        <w:t xml:space="preserve">Merril Lynch Investment Company Assets (MERRILL LYNCH READY ASSETS TRUST): </w:t>
      </w:r>
      <w:r>
        <w:rPr>
          <w:color w:val="118B8A"/>
        </w:rPr>
        <w:t xml:space="preserve">8,70 %</w:t>
      </w:r>
      <w:r>
        <w:t xml:space="preserve">. </w:t>
      </w:r>
      <w:r>
        <w:rPr>
          <w:color w:val="118B8A"/>
        </w:rPr>
        <w:t xml:space="preserve">Vuotuinen keskikorko kulujen jälkeen viimeisten 30 päivän ajalta</w:t>
      </w:r>
      <w:r>
        <w:t xml:space="preserve">; ei ennuste tulevista tuotoista.</w:t>
      </w:r>
    </w:p>
    <w:p>
      <w:r>
        <w:rPr>
          <w:b/>
        </w:rPr>
        <w:t xml:space="preserve">Asiakirjan numero 239</w:t>
      </w:r>
    </w:p>
    <w:p>
      <w:r>
        <w:rPr>
          <w:b/>
        </w:rPr>
        <w:t xml:space="preserve">Asiakirjan tunniste: wsj0458-001</w:t>
      </w:r>
    </w:p>
    <w:p>
      <w:r>
        <w:rPr>
          <w:color w:val="310106"/>
        </w:rPr>
        <w:t xml:space="preserve">Voi sitä kauheaa Ortegaa</w:t>
      </w:r>
      <w:r>
        <w:t xml:space="preserve">. </w:t>
      </w:r>
      <w:r>
        <w:t xml:space="preserve">Juuri kun amerikkalainen liberalismi on paljastanut aseet </w:t>
      </w:r>
      <w:r>
        <w:rPr>
          <w:color w:val="04640D"/>
        </w:rPr>
        <w:t xml:space="preserve">Contrasille </w:t>
      </w:r>
      <w:r>
        <w:t xml:space="preserve">ja </w:t>
      </w:r>
      <w:r>
        <w:rPr>
          <w:color w:val="04640D"/>
        </w:rPr>
        <w:t xml:space="preserve">heidän </w:t>
      </w:r>
      <w:r>
        <w:t xml:space="preserve">ystävälleen Ronald Reaganille, </w:t>
      </w:r>
      <w:r>
        <w:rPr>
          <w:color w:val="310106"/>
        </w:rPr>
        <w:t xml:space="preserve">Ortega tulee </w:t>
      </w:r>
      <w:r>
        <w:rPr>
          <w:color w:val="310106"/>
        </w:rPr>
        <w:t xml:space="preserve">järkiinsä </w:t>
      </w:r>
      <w:r>
        <w:t xml:space="preserve">tänä viikonloppuna </w:t>
      </w:r>
      <w:r>
        <w:t xml:space="preserve">Costa Ricassa "eksyttyään" </w:t>
      </w:r>
      <w:r>
        <w:rPr>
          <w:color w:val="FEFB0A"/>
        </w:rPr>
        <w:t xml:space="preserve">usein konservatiiveiksi kutsuttujen </w:t>
      </w:r>
      <w:r>
        <w:rPr>
          <w:color w:val="FEFB0A"/>
        </w:rPr>
        <w:t xml:space="preserve">tahojen </w:t>
      </w:r>
      <w:r>
        <w:t xml:space="preserve">käsiin</w:t>
      </w:r>
      <w:r>
        <w:t xml:space="preserve">. </w:t>
      </w:r>
      <w:r>
        <w:t xml:space="preserve">Konservatiivit ovat </w:t>
      </w:r>
      <w:r>
        <w:rPr>
          <w:color w:val="E115C0"/>
        </w:rPr>
        <w:t xml:space="preserve">amerikkalaisen politiikan ryhmä, joka </w:t>
      </w:r>
      <w:r>
        <w:rPr>
          <w:color w:val="00587F"/>
        </w:rPr>
        <w:t xml:space="preserve">on </w:t>
      </w:r>
      <w:r>
        <w:rPr>
          <w:color w:val="E115C0"/>
        </w:rPr>
        <w:t xml:space="preserve">aina väittänyt, että </w:t>
      </w:r>
      <w:r>
        <w:rPr>
          <w:color w:val="0BC582"/>
        </w:rPr>
        <w:t xml:space="preserve">Ortega </w:t>
      </w:r>
      <w:r>
        <w:rPr>
          <w:color w:val="E115C0"/>
        </w:rPr>
        <w:t xml:space="preserve">ja </w:t>
      </w:r>
      <w:r>
        <w:rPr>
          <w:color w:val="0BC582"/>
        </w:rPr>
        <w:t xml:space="preserve">hänen </w:t>
      </w:r>
      <w:r>
        <w:rPr>
          <w:color w:val="E115C0"/>
        </w:rPr>
        <w:t xml:space="preserve">kannattajansa eivät halua järjestää vaaleja Nicaraguassa</w:t>
      </w:r>
      <w:r>
        <w:t xml:space="preserve">. </w:t>
      </w:r>
      <w:r>
        <w:rPr>
          <w:color w:val="FEB8C8"/>
        </w:rPr>
        <w:t xml:space="preserve">Liberaalit </w:t>
      </w:r>
      <w:r>
        <w:t xml:space="preserve">ovat se </w:t>
      </w:r>
      <w:r>
        <w:rPr>
          <w:color w:val="9E8317"/>
        </w:rPr>
        <w:t xml:space="preserve">ryhmä, </w:t>
      </w:r>
      <w:r>
        <w:rPr>
          <w:color w:val="01190F"/>
        </w:rPr>
        <w:t xml:space="preserve">joka </w:t>
      </w:r>
      <w:r>
        <w:rPr>
          <w:color w:val="9E8317"/>
        </w:rPr>
        <w:t xml:space="preserve">sanoo: "Antakaa rauhalle mahdollisuus", </w:t>
      </w:r>
      <w:r>
        <w:t xml:space="preserve">ja nyt </w:t>
      </w:r>
      <w:r>
        <w:t xml:space="preserve">he sanovat, että </w:t>
      </w:r>
      <w:r>
        <w:rPr>
          <w:color w:val="310106"/>
        </w:rPr>
        <w:t xml:space="preserve">Ortegan </w:t>
      </w:r>
      <w:r>
        <w:t xml:space="preserve">pitäisi jättää </w:t>
      </w:r>
      <w:r>
        <w:rPr>
          <w:color w:val="FEB8C8"/>
        </w:rPr>
        <w:t xml:space="preserve">heidät </w:t>
      </w:r>
      <w:r>
        <w:t xml:space="preserve">rauhaan, koska he </w:t>
      </w:r>
      <w:r>
        <w:t xml:space="preserve">pelkäävät, että </w:t>
      </w:r>
      <w:r>
        <w:t xml:space="preserve">konservatiivit pyytävät </w:t>
      </w:r>
      <w:r>
        <w:rPr>
          <w:color w:val="FEB8C8"/>
        </w:rPr>
        <w:t xml:space="preserve">heitä </w:t>
      </w:r>
      <w:r>
        <w:t xml:space="preserve">äänestämään luoteja siteiden sijasta. </w:t>
      </w:r>
      <w:r>
        <w:t xml:space="preserve">Epäilemme </w:t>
      </w:r>
      <w:r>
        <w:rPr>
          <w:color w:val="310106"/>
        </w:rPr>
        <w:t xml:space="preserve">Ortegan </w:t>
      </w:r>
      <w:r>
        <w:t xml:space="preserve">tietävän eron satunnaisen harhailijan ja strategian välillä. Hän </w:t>
      </w:r>
      <w:r>
        <w:t xml:space="preserve">tietää hyvin, että </w:t>
      </w:r>
      <w:r>
        <w:rPr>
          <w:color w:val="847D81"/>
        </w:rPr>
        <w:t xml:space="preserve">jos hän pilkkaa George Bushia ryhmäkuvassa, </w:t>
      </w:r>
      <w:r>
        <w:rPr>
          <w:color w:val="847D81"/>
        </w:rPr>
        <w:t xml:space="preserve">se</w:t>
      </w:r>
      <w:r>
        <w:t xml:space="preserve"> herättää </w:t>
      </w:r>
      <w:r>
        <w:t xml:space="preserve">uhkauksia Noriegalta, ja että jos hän ilmoittaa tulitauon lopettamisesta </w:t>
      </w:r>
      <w:r>
        <w:rPr>
          <w:color w:val="58018B"/>
        </w:rPr>
        <w:t xml:space="preserve">liberaalien kanssa, </w:t>
      </w:r>
      <w:r>
        <w:rPr>
          <w:color w:val="B70639"/>
        </w:rPr>
        <w:t xml:space="preserve">se</w:t>
      </w:r>
      <w:r>
        <w:t xml:space="preserve"> herättää </w:t>
      </w:r>
      <w:r>
        <w:t xml:space="preserve">lähinnä </w:t>
      </w:r>
      <w:r>
        <w:rPr>
          <w:color w:val="58018B"/>
        </w:rPr>
        <w:t xml:space="preserve">heidän </w:t>
      </w:r>
      <w:r>
        <w:t xml:space="preserve">huolensa </w:t>
      </w:r>
      <w:r>
        <w:rPr>
          <w:color w:val="04640D"/>
        </w:rPr>
        <w:t xml:space="preserve">Contras-joukkojen </w:t>
      </w:r>
      <w:r>
        <w:t xml:space="preserve">sotilaallisesta toiminnasta </w:t>
      </w:r>
      <w:r>
        <w:t xml:space="preserve">Pohjois-Nicaraguassa. </w:t>
      </w:r>
      <w:r>
        <w:rPr>
          <w:color w:val="310106"/>
        </w:rPr>
        <w:t xml:space="preserve">Ortega </w:t>
      </w:r>
      <w:r>
        <w:t xml:space="preserve">ymmärtää paremmin kuin </w:t>
      </w:r>
      <w:r>
        <w:rPr>
          <w:color w:val="703B01"/>
        </w:rPr>
        <w:t xml:space="preserve">ne, </w:t>
      </w:r>
      <w:r>
        <w:rPr>
          <w:color w:val="F7F1DF"/>
        </w:rPr>
        <w:t xml:space="preserve">jotka ovat </w:t>
      </w:r>
      <w:r>
        <w:rPr>
          <w:color w:val="703B01"/>
        </w:rPr>
        <w:t xml:space="preserve">huolissaan </w:t>
      </w:r>
      <w:r>
        <w:rPr>
          <w:color w:val="118B8A"/>
        </w:rPr>
        <w:t xml:space="preserve">hänen </w:t>
      </w:r>
      <w:r>
        <w:rPr>
          <w:color w:val="703B01"/>
        </w:rPr>
        <w:t xml:space="preserve">käytöksestään</w:t>
      </w:r>
      <w:r>
        <w:t xml:space="preserve">, että </w:t>
      </w:r>
      <w:r>
        <w:rPr>
          <w:color w:val="4AFEFA"/>
        </w:rPr>
        <w:t xml:space="preserve">sandinistien liikettä ei vahvista demokraattinen rauha vaan epädemokraattinen levottomuus</w:t>
      </w:r>
      <w:r>
        <w:t xml:space="preserve">. </w:t>
      </w:r>
      <w:r>
        <w:t xml:space="preserve">Sisäisten ja ulkoisten "vihollisten" olemassaolo oikeuttaa sen </w:t>
      </w:r>
      <w:r>
        <w:rPr>
          <w:color w:val="FCB164"/>
        </w:rPr>
        <w:t xml:space="preserve">suuren ja aktiivisen armeijan </w:t>
      </w:r>
      <w:r>
        <w:t xml:space="preserve">tarpeellisuuden</w:t>
      </w:r>
      <w:r>
        <w:rPr>
          <w:color w:val="796EE6"/>
        </w:rPr>
        <w:t xml:space="preserve">, jota </w:t>
      </w:r>
      <w:r>
        <w:rPr>
          <w:color w:val="FCB164"/>
        </w:rPr>
        <w:t xml:space="preserve">Mihail Gorbatshovin Neuvostoliitto toimittaa edelleen luoteja</w:t>
      </w:r>
      <w:r>
        <w:t xml:space="preserve">.</w:t>
      </w:r>
    </w:p>
    <w:p>
      <w:r>
        <w:rPr>
          <w:b/>
        </w:rPr>
        <w:t xml:space="preserve">Asiakirjan numero 240</w:t>
      </w:r>
    </w:p>
    <w:p>
      <w:r>
        <w:rPr>
          <w:b/>
        </w:rPr>
        <w:t xml:space="preserve">Asiakirjan tunniste: wsj0459-001</w:t>
      </w:r>
    </w:p>
    <w:p>
      <w:r>
        <w:t xml:space="preserve">Federal Reserve Boardin mukaan eräiden sijoitusten korkojen viikkokeskiarvot, jotka on esitetty vuotuisen maturiteetin perusteella, olivat seuraavat: a - Vähimmäiskorko. b - </w:t>
      </w:r>
      <w:r>
        <w:rPr>
          <w:color w:val="310106"/>
        </w:rPr>
        <w:t xml:space="preserve">Keskiviikkona 25. lokakuuta </w:t>
      </w:r>
      <w:r>
        <w:rPr>
          <w:color w:val="FEFB0A"/>
        </w:rPr>
        <w:t xml:space="preserve">1989 </w:t>
      </w:r>
      <w:r>
        <w:rPr>
          <w:color w:val="310106"/>
        </w:rPr>
        <w:t xml:space="preserve">ja keskiviikkona 18. lokakuuta </w:t>
      </w:r>
      <w:r>
        <w:rPr>
          <w:color w:val="FEFB0A"/>
        </w:rPr>
        <w:t xml:space="preserve">1989 </w:t>
      </w:r>
      <w:r>
        <w:rPr>
          <w:color w:val="310106"/>
        </w:rPr>
        <w:t xml:space="preserve">päättyneellä </w:t>
      </w:r>
      <w:r>
        <w:rPr>
          <w:color w:val="310106"/>
        </w:rPr>
        <w:t xml:space="preserve">viikolla</w:t>
      </w:r>
      <w:r>
        <w:t xml:space="preserve">. c - Kiinteän maturiteetin mukaan oikaistu tuotto.</w:t>
      </w:r>
    </w:p>
    <w:p>
      <w:r>
        <w:rPr>
          <w:b/>
        </w:rPr>
        <w:t xml:space="preserve">Asiakirjan numero 241</w:t>
      </w:r>
    </w:p>
    <w:p>
      <w:r>
        <w:rPr>
          <w:b/>
        </w:rPr>
        <w:t xml:space="preserve">Asiakirjan tunniste: wsj0460-001</w:t>
      </w:r>
    </w:p>
    <w:p>
      <w:r>
        <w:rPr>
          <w:color w:val="310106"/>
        </w:rPr>
        <w:t xml:space="preserve">Cetus Corp. </w:t>
      </w:r>
      <w:r>
        <w:t xml:space="preserve">ilmoitti, että Espanjan hallitus on hyväksynyt </w:t>
      </w:r>
      <w:r>
        <w:rPr>
          <w:color w:val="04640D"/>
        </w:rPr>
        <w:t xml:space="preserve">sen </w:t>
      </w:r>
      <w:r>
        <w:rPr>
          <w:color w:val="FEFB0A"/>
        </w:rPr>
        <w:t xml:space="preserve">munuaissyövän hoitoon tarkoitetun Proleukin interleukiini-2 -lääkkeen </w:t>
      </w:r>
      <w:r>
        <w:t xml:space="preserve">myynnin</w:t>
      </w:r>
      <w:r>
        <w:t xml:space="preserve">. </w:t>
      </w:r>
      <w:r>
        <w:rPr>
          <w:color w:val="310106"/>
        </w:rPr>
        <w:t xml:space="preserve">Biotekniikkayhtiö </w:t>
      </w:r>
      <w:r>
        <w:t xml:space="preserve">kertoi, että </w:t>
      </w:r>
      <w:r>
        <w:rPr>
          <w:color w:val="E115C0"/>
        </w:rPr>
        <w:t xml:space="preserve">Espanjan viranomaiset </w:t>
      </w:r>
      <w:r>
        <w:rPr>
          <w:color w:val="FB5514"/>
        </w:rPr>
        <w:t xml:space="preserve">eivät ole vielä hyväksyneet </w:t>
      </w:r>
      <w:r>
        <w:rPr>
          <w:color w:val="00587F"/>
        </w:rPr>
        <w:t xml:space="preserve">hoidon hintaa, </w:t>
      </w:r>
      <w:r>
        <w:t xml:space="preserve">mutta se odottaa saavansa hyväksynnän vuoden loppuun mennessä. </w:t>
      </w:r>
      <w:r>
        <w:t xml:space="preserve">Neljä muuta Euroopan maata on hyväksynyt </w:t>
      </w:r>
      <w:r>
        <w:rPr>
          <w:color w:val="FEFB0A"/>
        </w:rPr>
        <w:t xml:space="preserve">Proleukinin </w:t>
      </w:r>
      <w:r>
        <w:t xml:space="preserve">viime kuukausina. </w:t>
      </w:r>
      <w:r>
        <w:rPr>
          <w:color w:val="310106"/>
        </w:rPr>
        <w:t xml:space="preserve">Cetus </w:t>
      </w:r>
      <w:r>
        <w:t xml:space="preserve">hakee parhaillaan liittovaltion viranomaishyväksyntää jakelua varten Yhdysvalloissa.</w:t>
      </w:r>
    </w:p>
    <w:p>
      <w:r>
        <w:rPr>
          <w:b/>
        </w:rPr>
        <w:t xml:space="preserve">Asiakirjan numero 242</w:t>
      </w:r>
    </w:p>
    <w:p>
      <w:r>
        <w:rPr>
          <w:b/>
        </w:rPr>
        <w:t xml:space="preserve">Asiakirjan tunniste: wsj0461-001</w:t>
      </w:r>
    </w:p>
    <w:p>
      <w:r>
        <w:rPr>
          <w:color w:val="310106"/>
        </w:rPr>
        <w:t xml:space="preserve">Valtiovarainministeriö </w:t>
      </w:r>
      <w:r>
        <w:t xml:space="preserve">on ehdottanut, että </w:t>
      </w:r>
      <w:r>
        <w:rPr>
          <w:color w:val="04640D"/>
        </w:rPr>
        <w:t xml:space="preserve">pankit velvoitettaisiin </w:t>
      </w:r>
      <w:r>
        <w:t xml:space="preserve">pitämään yksityiskohtaista kirjanpitoa </w:t>
      </w:r>
      <w:r>
        <w:rPr>
          <w:color w:val="FEFB0A"/>
        </w:rPr>
        <w:t xml:space="preserve">kansainvälisistä tilisiirroista</w:t>
      </w:r>
      <w:r>
        <w:rPr>
          <w:color w:val="FB5514"/>
        </w:rPr>
        <w:t xml:space="preserve">, jotka </w:t>
      </w:r>
      <w:r>
        <w:rPr>
          <w:color w:val="FEFB0A"/>
        </w:rPr>
        <w:t xml:space="preserve">virkamiesten </w:t>
      </w:r>
      <w:r>
        <w:rPr>
          <w:color w:val="E115C0"/>
        </w:rPr>
        <w:t xml:space="preserve">mukaan</w:t>
      </w:r>
      <w:r>
        <w:rPr>
          <w:color w:val="FEFB0A"/>
        </w:rPr>
        <w:t xml:space="preserve"> ovat </w:t>
      </w:r>
      <w:r>
        <w:rPr>
          <w:color w:val="00587F"/>
        </w:rPr>
        <w:t xml:space="preserve">huumekauppiaiden </w:t>
      </w:r>
      <w:r>
        <w:rPr>
          <w:color w:val="00587F"/>
        </w:rPr>
        <w:t xml:space="preserve">tärkein </w:t>
      </w:r>
      <w:r>
        <w:rPr>
          <w:color w:val="0BC582"/>
        </w:rPr>
        <w:t xml:space="preserve">keino </w:t>
      </w:r>
      <w:r>
        <w:rPr>
          <w:color w:val="00587F"/>
        </w:rPr>
        <w:t xml:space="preserve">siirtää miljardeja dollareita </w:t>
      </w:r>
      <w:r>
        <w:rPr>
          <w:color w:val="FEB8C8"/>
        </w:rPr>
        <w:t xml:space="preserve">Yhdysvaltoihin </w:t>
      </w:r>
      <w:r>
        <w:rPr>
          <w:color w:val="00587F"/>
        </w:rPr>
        <w:t xml:space="preserve">ja </w:t>
      </w:r>
      <w:r>
        <w:rPr>
          <w:color w:val="FEB8C8"/>
        </w:rPr>
        <w:t xml:space="preserve">Yhdysvalloista</w:t>
      </w:r>
      <w:r>
        <w:t xml:space="preserve">. </w:t>
      </w:r>
      <w:r>
        <w:t xml:space="preserve">Äskettäin kongressissa antamissaan lausunnoissa </w:t>
      </w:r>
      <w:r>
        <w:rPr>
          <w:color w:val="01190F"/>
        </w:rPr>
        <w:t xml:space="preserve">valtiovarainministeriön </w:t>
      </w:r>
      <w:r>
        <w:rPr>
          <w:color w:val="9E8317"/>
        </w:rPr>
        <w:t xml:space="preserve">virkamiehet </w:t>
      </w:r>
      <w:r>
        <w:t xml:space="preserve">totesivat, että he ovat keskustelleet uusista asiakirjavaatimuksista ja että tänään odotettavissa oleva </w:t>
      </w:r>
      <w:r>
        <w:rPr>
          <w:color w:val="847D81"/>
        </w:rPr>
        <w:t xml:space="preserve">ehdotuksen </w:t>
      </w:r>
      <w:r>
        <w:t xml:space="preserve">julkaiseminen </w:t>
      </w:r>
      <w:r>
        <w:t xml:space="preserve">Federal Registerissä on ensimmäinen virallinen askel kohti lopullisten ohjeiden laatimista. </w:t>
      </w:r>
      <w:r>
        <w:rPr>
          <w:color w:val="310106"/>
        </w:rPr>
        <w:t xml:space="preserve">Valtiovarainministeriö </w:t>
      </w:r>
      <w:r>
        <w:t xml:space="preserve">selvittää vielä yksityiskohtia </w:t>
      </w:r>
      <w:r>
        <w:t xml:space="preserve">pankkiyhdistysten ja </w:t>
      </w:r>
      <w:r>
        <w:rPr>
          <w:color w:val="B70639"/>
        </w:rPr>
        <w:t xml:space="preserve">muiden </w:t>
      </w:r>
      <w:r>
        <w:rPr>
          <w:color w:val="B70639"/>
        </w:rPr>
        <w:t xml:space="preserve">rahanpesun torjuntaan </w:t>
      </w:r>
      <w:r>
        <w:rPr>
          <w:color w:val="703B01"/>
        </w:rPr>
        <w:t xml:space="preserve">osallistuvien </w:t>
      </w:r>
      <w:r>
        <w:rPr>
          <w:color w:val="B70639"/>
        </w:rPr>
        <w:t xml:space="preserve">valtion virastojen </w:t>
      </w:r>
      <w:r>
        <w:rPr>
          <w:color w:val="58018B"/>
        </w:rPr>
        <w:t xml:space="preserve">kanssa</w:t>
      </w:r>
      <w:r>
        <w:t xml:space="preserve">. </w:t>
      </w:r>
      <w:r>
        <w:rPr>
          <w:color w:val="F7F1DF"/>
        </w:rPr>
        <w:t xml:space="preserve">Muita vaihtoehtoja, joita </w:t>
      </w:r>
      <w:r>
        <w:rPr>
          <w:color w:val="4AFEFA"/>
        </w:rPr>
        <w:t xml:space="preserve">valtiovarainministeriö </w:t>
      </w:r>
      <w:r>
        <w:rPr>
          <w:color w:val="F7F1DF"/>
        </w:rPr>
        <w:t xml:space="preserve">harkitsee</w:t>
      </w:r>
      <w:r>
        <w:t xml:space="preserve">, ovat muun muassa pankkien velvoittaminen pitämään kirjaa kansainvälisten tilisiirtojen lähettäjien ja vastaanottajien henkilöllisyydestä. Toisen ehdotuksen mukaan pankit osallistuisivat suoremmin </w:t>
      </w:r>
      <w:r>
        <w:rPr>
          <w:color w:val="FCB164"/>
        </w:rPr>
        <w:t xml:space="preserve">rahanpesijöiden </w:t>
      </w:r>
      <w:r>
        <w:t xml:space="preserve">jäljittämiseen luomalla </w:t>
      </w:r>
      <w:r>
        <w:t xml:space="preserve">"</w:t>
      </w:r>
      <w:r>
        <w:rPr>
          <w:color w:val="000D2C"/>
        </w:rPr>
        <w:t xml:space="preserve">epäilyttävien kansainvälisten tilisiirtojen profiilin"</w:t>
      </w:r>
      <w:r>
        <w:rPr>
          <w:color w:val="53495F"/>
        </w:rPr>
        <w:t xml:space="preserve">, jota </w:t>
      </w:r>
      <w:r>
        <w:rPr>
          <w:color w:val="F95475"/>
        </w:rPr>
        <w:t xml:space="preserve">pankit </w:t>
      </w:r>
      <w:r>
        <w:rPr>
          <w:color w:val="000D2C"/>
        </w:rPr>
        <w:t xml:space="preserve">käyttäisivät epäilyttävien maksujen jäljittämiseen</w:t>
      </w:r>
      <w:r>
        <w:t xml:space="preserve">. </w:t>
      </w:r>
      <w:r>
        <w:rPr>
          <w:color w:val="61FC03"/>
        </w:rPr>
        <w:t xml:space="preserve">Pankit </w:t>
      </w:r>
      <w:r>
        <w:t xml:space="preserve">käyttävät </w:t>
      </w:r>
      <w:r>
        <w:t xml:space="preserve">kuitenkin </w:t>
      </w:r>
      <w:r>
        <w:t xml:space="preserve">todennäköisesti mieluummin </w:t>
      </w:r>
      <w:r>
        <w:rPr>
          <w:color w:val="5D9608"/>
        </w:rPr>
        <w:t xml:space="preserve">profiilia</w:t>
      </w:r>
      <w:r>
        <w:rPr>
          <w:color w:val="DE98FD"/>
        </w:rPr>
        <w:t xml:space="preserve">, jossa keskitytään </w:t>
      </w:r>
      <w:r>
        <w:rPr>
          <w:color w:val="5D9608"/>
        </w:rPr>
        <w:t xml:space="preserve">valittuihin liiketoimiin </w:t>
      </w:r>
      <w:r>
        <w:t xml:space="preserve">kuin yleisiin raportointivaatimuksiin</w:t>
      </w:r>
      <w:r>
        <w:t xml:space="preserve">. Pankkien on nyt ilmoitettava vain vähintään 10 000 dollarin käteistalletukset tai -nostot. </w:t>
      </w:r>
      <w:r>
        <w:rPr>
          <w:color w:val="98A088"/>
        </w:rPr>
        <w:t xml:space="preserve">Tilisiirtoja sekkitileiltä - </w:t>
      </w:r>
      <w:r>
        <w:rPr>
          <w:color w:val="4F584E"/>
        </w:rPr>
        <w:t xml:space="preserve">myös </w:t>
      </w:r>
      <w:r>
        <w:rPr>
          <w:color w:val="4F584E"/>
        </w:rPr>
        <w:t xml:space="preserve">yli 10 000 dollarin</w:t>
      </w:r>
      <w:r>
        <w:rPr>
          <w:color w:val="248AD0"/>
        </w:rPr>
        <w:t xml:space="preserve"> til</w:t>
      </w:r>
      <w:r>
        <w:rPr>
          <w:color w:val="4F584E"/>
        </w:rPr>
        <w:t xml:space="preserve">isiirtoja </w:t>
      </w:r>
      <w:r>
        <w:rPr>
          <w:color w:val="98A088"/>
        </w:rPr>
        <w:t xml:space="preserve">- ei </w:t>
      </w:r>
      <w:r>
        <w:rPr>
          <w:color w:val="98A088"/>
        </w:rPr>
        <w:t xml:space="preserve">kuitenkaan </w:t>
      </w:r>
      <w:r>
        <w:rPr>
          <w:color w:val="98A088"/>
        </w:rPr>
        <w:t xml:space="preserve">ilmoiteta</w:t>
      </w:r>
      <w:r>
        <w:t xml:space="preserve">. </w:t>
      </w:r>
      <w:r>
        <w:t xml:space="preserve">Viranomaiset uskovat, että </w:t>
      </w:r>
      <w:r>
        <w:rPr>
          <w:color w:val="98A088"/>
        </w:rPr>
        <w:t xml:space="preserve">toimenpide </w:t>
      </w:r>
      <w:r>
        <w:t xml:space="preserve">jättää </w:t>
      </w:r>
      <w:r>
        <w:rPr>
          <w:color w:val="5C5300"/>
        </w:rPr>
        <w:t xml:space="preserve">avoimen porsaanreiän, </w:t>
      </w:r>
      <w:r>
        <w:rPr>
          <w:color w:val="9F6551"/>
        </w:rPr>
        <w:t xml:space="preserve">jota </w:t>
      </w:r>
      <w:r>
        <w:rPr>
          <w:color w:val="5C5300"/>
        </w:rPr>
        <w:t xml:space="preserve">laittomat huumekauppiaat käyttävät hyväkseen</w:t>
      </w:r>
      <w:r>
        <w:t xml:space="preserve">. </w:t>
      </w:r>
      <w:r>
        <w:t xml:space="preserve">Viranomaiset arvioivat, että laittomasta huumausainemyynnistä saatavat tulot ovat </w:t>
      </w:r>
      <w:r>
        <w:rPr>
          <w:color w:val="BCFEC6"/>
        </w:rPr>
        <w:t xml:space="preserve">Yhdysvalloissa </w:t>
      </w:r>
      <w:r>
        <w:t xml:space="preserve">yhteensä 110 miljardia dollaria vuodessa. </w:t>
      </w:r>
      <w:r>
        <w:rPr>
          <w:color w:val="932C70"/>
        </w:rPr>
        <w:t xml:space="preserve">Senaattori John Kerry (Massachusettsin demokraatti), joka on </w:t>
      </w:r>
      <w:r>
        <w:rPr>
          <w:color w:val="932C70"/>
        </w:rPr>
        <w:t xml:space="preserve">rahanpesua valvovan </w:t>
      </w:r>
      <w:r>
        <w:rPr>
          <w:color w:val="932C70"/>
        </w:rPr>
        <w:t xml:space="preserve">senaatin kansainvälisten suhteiden alakomitean puheenjohtaja</w:t>
      </w:r>
      <w:r>
        <w:t xml:space="preserve">, arvosteli </w:t>
      </w:r>
      <w:r>
        <w:rPr>
          <w:color w:val="847D81"/>
        </w:rPr>
        <w:t xml:space="preserve">ehdotusta siitä, että </w:t>
      </w:r>
      <w:r>
        <w:t xml:space="preserve">siitä jätetään pois </w:t>
      </w:r>
      <w:r>
        <w:rPr>
          <w:color w:val="B5AFC4"/>
        </w:rPr>
        <w:t xml:space="preserve">ulkomaisten pankkien väliset tilisiirrot, </w:t>
      </w:r>
      <w:r>
        <w:rPr>
          <w:color w:val="D4C67A"/>
        </w:rPr>
        <w:t xml:space="preserve">jotka </w:t>
      </w:r>
      <w:r>
        <w:rPr>
          <w:color w:val="B5AFC4"/>
        </w:rPr>
        <w:t xml:space="preserve">tehdään ja maksetaan Yhdysvaltain tilisiirtojärjestelmien kautta</w:t>
      </w:r>
      <w:r>
        <w:t xml:space="preserve">. </w:t>
      </w:r>
      <w:r>
        <w:t xml:space="preserve">American Bankers Association ei kommentoinut </w:t>
      </w:r>
      <w:r>
        <w:rPr>
          <w:color w:val="847D81"/>
        </w:rPr>
        <w:t xml:space="preserve">suunnitelmaa</w:t>
      </w:r>
      <w:r>
        <w:t xml:space="preserve">. </w:t>
      </w:r>
      <w:r>
        <w:rPr>
          <w:color w:val="847D81"/>
        </w:rPr>
        <w:t xml:space="preserve">Ehdotuksesta annetaan </w:t>
      </w:r>
      <w:r>
        <w:t xml:space="preserve">nyt </w:t>
      </w:r>
      <w:r>
        <w:rPr>
          <w:color w:val="AE7AA1"/>
        </w:rPr>
        <w:t xml:space="preserve">60 päivän kommenttikierros, </w:t>
      </w:r>
      <w:r>
        <w:rPr>
          <w:color w:val="AE7AA1"/>
        </w:rPr>
        <w:t xml:space="preserve">jonka jälkeen </w:t>
      </w:r>
      <w:r>
        <w:rPr>
          <w:color w:val="0232FD"/>
        </w:rPr>
        <w:t xml:space="preserve">valtiovarainministeriö </w:t>
      </w:r>
      <w:r>
        <w:rPr>
          <w:color w:val="AE7AA1"/>
        </w:rPr>
        <w:t xml:space="preserve">ehdottaa lopullisia suuntaviivoja, </w:t>
      </w:r>
      <w:r>
        <w:t xml:space="preserve">minkä jälkeen on jälleen kommenttikierros.</w:t>
      </w:r>
    </w:p>
    <w:p>
      <w:r>
        <w:rPr>
          <w:b/>
        </w:rPr>
        <w:t xml:space="preserve">Asiakirjan numero 243</w:t>
      </w:r>
    </w:p>
    <w:p>
      <w:r>
        <w:rPr>
          <w:b/>
        </w:rPr>
        <w:t xml:space="preserve">Asiakirjan tunniste: wsj0462-001</w:t>
      </w:r>
    </w:p>
    <w:p>
      <w:r>
        <w:rPr>
          <w:color w:val="310106"/>
        </w:rPr>
        <w:t xml:space="preserve">Western Union Corp. </w:t>
      </w:r>
      <w:r>
        <w:t xml:space="preserve">on ryhtynyt toimenpiteisiin peruakseen ehdotetun </w:t>
      </w:r>
      <w:r>
        <w:t xml:space="preserve">500 miljoonan dollarin suuruisen velkakirjan </w:t>
      </w:r>
      <w:r>
        <w:t xml:space="preserve">vaihtamisen </w:t>
      </w:r>
      <w:r>
        <w:t xml:space="preserve">korkeakorkoisiin velkakirjoihin ja kertoi </w:t>
      </w:r>
      <w:r>
        <w:t xml:space="preserve">harkitsevansa muita vaihtoehtoja </w:t>
      </w:r>
      <w:r>
        <w:rPr>
          <w:color w:val="04640D"/>
        </w:rPr>
        <w:t xml:space="preserve">velan </w:t>
      </w:r>
      <w:r>
        <w:t xml:space="preserve">takaisinmaksamiseksi. </w:t>
      </w:r>
      <w:r>
        <w:rPr>
          <w:color w:val="310106"/>
        </w:rPr>
        <w:t xml:space="preserve">Western Union </w:t>
      </w:r>
      <w:r>
        <w:t xml:space="preserve">sanoi kaksi viikkoa sitten, että se saattaa vetää pois </w:t>
      </w:r>
      <w:r>
        <w:rPr>
          <w:color w:val="FEFB0A"/>
        </w:rPr>
        <w:t xml:space="preserve">odotetun tarjouksen, jolla </w:t>
      </w:r>
      <w:r>
        <w:rPr>
          <w:color w:val="FB5514"/>
        </w:rPr>
        <w:t xml:space="preserve">olisi </w:t>
      </w:r>
      <w:r>
        <w:rPr>
          <w:color w:val="FEFB0A"/>
        </w:rPr>
        <w:t xml:space="preserve">korvattu 500 miljoonan </w:t>
      </w:r>
      <w:r>
        <w:rPr>
          <w:color w:val="FEFB0A"/>
        </w:rPr>
        <w:t xml:space="preserve">dollarin </w:t>
      </w:r>
      <w:r>
        <w:rPr>
          <w:color w:val="E115C0"/>
        </w:rPr>
        <w:t xml:space="preserve">niin sanotut reset-obligaatiot, jotka nyt tuottavat 19,25 prosentin vuotuista korkoa ja </w:t>
      </w:r>
      <w:r>
        <w:rPr>
          <w:color w:val="00587F"/>
        </w:rPr>
        <w:t xml:space="preserve">joiden </w:t>
      </w:r>
      <w:r>
        <w:rPr>
          <w:color w:val="E115C0"/>
        </w:rPr>
        <w:t xml:space="preserve">eräpäivä on </w:t>
      </w:r>
      <w:r>
        <w:rPr>
          <w:color w:val="0BC582"/>
        </w:rPr>
        <w:t xml:space="preserve">vuonna 1992</w:t>
      </w:r>
      <w:r>
        <w:rPr>
          <w:color w:val="FEFB0A"/>
        </w:rPr>
        <w:t xml:space="preserve">, kahdella uudella, vähemmän korkoa maksavalla liikkeeseenlaskulla</w:t>
      </w:r>
      <w:r>
        <w:t xml:space="preserve">. </w:t>
      </w:r>
      <w:r>
        <w:t xml:space="preserve">Eilen </w:t>
      </w:r>
      <w:r>
        <w:rPr>
          <w:color w:val="310106"/>
        </w:rPr>
        <w:t xml:space="preserve">yhtiö </w:t>
      </w:r>
      <w:r>
        <w:t xml:space="preserve">ilmoitti jättäneensä SEC:lle pyynnön peruuttaa ehdotettua vaihtoa koskeva rekisteröinti-ilmoitus. </w:t>
      </w:r>
      <w:r>
        <w:rPr>
          <w:color w:val="9E8317"/>
        </w:rPr>
        <w:t xml:space="preserve">Western Unionin </w:t>
      </w:r>
      <w:r>
        <w:rPr>
          <w:color w:val="FEB8C8"/>
        </w:rPr>
        <w:t xml:space="preserve">tiedottaja</w:t>
      </w:r>
      <w:r>
        <w:rPr>
          <w:color w:val="FEB8C8"/>
        </w:rPr>
        <w:t xml:space="preserve">, joka </w:t>
      </w:r>
      <w:r>
        <w:rPr>
          <w:color w:val="FEB8C8"/>
        </w:rPr>
        <w:t xml:space="preserve">mainitsi syyksi </w:t>
      </w:r>
      <w:r>
        <w:rPr>
          <w:color w:val="FEB8C8"/>
        </w:rPr>
        <w:t xml:space="preserve">vastakkaisen kehityksen korkeatuottoisten roskalainojen markkinoilla, </w:t>
      </w:r>
      <w:r>
        <w:t xml:space="preserve">kieltäytyi sanomasta, mistä vaihtoehdoista keskustellaan. </w:t>
      </w:r>
      <w:r>
        <w:rPr>
          <w:color w:val="847D81"/>
        </w:rPr>
        <w:t xml:space="preserve">Jotkut </w:t>
      </w:r>
      <w:r>
        <w:rPr>
          <w:color w:val="58018B"/>
        </w:rPr>
        <w:t xml:space="preserve">Western Unionin </w:t>
      </w:r>
      <w:r>
        <w:rPr>
          <w:color w:val="847D81"/>
        </w:rPr>
        <w:t xml:space="preserve">velkakirjojen haltijat </w:t>
      </w:r>
      <w:r>
        <w:t xml:space="preserve">odottavat kuitenkin</w:t>
      </w:r>
      <w:r>
        <w:t xml:space="preserve">, että </w:t>
      </w:r>
      <w:r>
        <w:rPr>
          <w:color w:val="310106"/>
        </w:rPr>
        <w:t xml:space="preserve">yhtiö </w:t>
      </w:r>
      <w:r>
        <w:t xml:space="preserve">tarjoaa </w:t>
      </w:r>
      <w:r>
        <w:rPr>
          <w:color w:val="847D81"/>
        </w:rPr>
        <w:t xml:space="preserve">heille </w:t>
      </w:r>
      <w:r>
        <w:rPr>
          <w:color w:val="B70639"/>
        </w:rPr>
        <w:t xml:space="preserve">houkuttelevampaa velkavaihtoa</w:t>
      </w:r>
      <w:r>
        <w:rPr>
          <w:color w:val="703B01"/>
        </w:rPr>
        <w:t xml:space="preserve">,</w:t>
      </w:r>
      <w:r>
        <w:rPr>
          <w:color w:val="B70639"/>
        </w:rPr>
        <w:t xml:space="preserve"> joka antaa </w:t>
      </w:r>
      <w:r>
        <w:rPr>
          <w:color w:val="F7F1DF"/>
        </w:rPr>
        <w:t xml:space="preserve">heille </w:t>
      </w:r>
      <w:r>
        <w:rPr>
          <w:color w:val="B70639"/>
        </w:rPr>
        <w:t xml:space="preserve">merkittävän osuuden </w:t>
      </w:r>
      <w:r>
        <w:rPr>
          <w:color w:val="118B8A"/>
        </w:rPr>
        <w:t xml:space="preserve">yhtiön</w:t>
      </w:r>
      <w:r>
        <w:rPr>
          <w:color w:val="B70639"/>
        </w:rPr>
        <w:t xml:space="preserve"> osakkeista</w:t>
      </w:r>
      <w:r>
        <w:t xml:space="preserve">. </w:t>
      </w:r>
      <w:r>
        <w:rPr>
          <w:color w:val="310106"/>
        </w:rPr>
        <w:t xml:space="preserve">Western Union </w:t>
      </w:r>
      <w:r>
        <w:t xml:space="preserve">on viime vuosina kärsinyt huomattavia tappioita, koska </w:t>
      </w:r>
      <w:r>
        <w:rPr>
          <w:color w:val="310106"/>
        </w:rPr>
        <w:t xml:space="preserve">sen </w:t>
      </w:r>
      <w:r>
        <w:t xml:space="preserve">teleksiliiketoiminta on pysähtynyt faksien aiheuttaman kilpailun vuoksi ja koska muut liiketoimintapyrkimykset ovat epäonnistuneet. </w:t>
      </w:r>
      <w:r>
        <w:rPr>
          <w:color w:val="FCB164"/>
        </w:rPr>
        <w:t xml:space="preserve">Eräs </w:t>
      </w:r>
      <w:r>
        <w:rPr>
          <w:color w:val="FCB164"/>
        </w:rPr>
        <w:t xml:space="preserve">nimettömänä pysyttelevä </w:t>
      </w:r>
      <w:r>
        <w:rPr>
          <w:color w:val="FCB164"/>
        </w:rPr>
        <w:t xml:space="preserve">haltija </w:t>
      </w:r>
      <w:r>
        <w:rPr>
          <w:color w:val="4AFEFA"/>
        </w:rPr>
        <w:t xml:space="preserve">sanoi, että pääkysymys on</w:t>
      </w:r>
      <w:r>
        <w:rPr>
          <w:color w:val="4AFEFA"/>
        </w:rPr>
        <w:t xml:space="preserve">, onko </w:t>
      </w:r>
      <w:r>
        <w:rPr>
          <w:color w:val="000D2C"/>
        </w:rPr>
        <w:t xml:space="preserve">newyorkilainen sijoittaja Bennett S. LeBow, </w:t>
      </w:r>
      <w:r>
        <w:rPr>
          <w:color w:val="53495F"/>
        </w:rPr>
        <w:t xml:space="preserve">jonka </w:t>
      </w:r>
      <w:r>
        <w:rPr>
          <w:color w:val="000D2C"/>
        </w:rPr>
        <w:t xml:space="preserve">Brooke Partners </w:t>
      </w:r>
      <w:r>
        <w:rPr>
          <w:color w:val="53495F"/>
        </w:rPr>
        <w:t xml:space="preserve">-yhtiöllä </w:t>
      </w:r>
      <w:r>
        <w:rPr>
          <w:color w:val="000D2C"/>
        </w:rPr>
        <w:t xml:space="preserve">on määräysvalta </w:t>
      </w:r>
      <w:r>
        <w:rPr>
          <w:color w:val="F95475"/>
        </w:rPr>
        <w:t xml:space="preserve">Western Unionissa, </w:t>
      </w:r>
      <w:r>
        <w:rPr>
          <w:color w:val="4AFEFA"/>
        </w:rPr>
        <w:t xml:space="preserve">valmis tarjoamaan riittävän suuren osuuden osakkeista </w:t>
      </w:r>
      <w:r>
        <w:rPr>
          <w:color w:val="5D9608"/>
        </w:rPr>
        <w:t xml:space="preserve">houkutellakseen </w:t>
      </w:r>
      <w:r>
        <w:rPr>
          <w:color w:val="61FC03"/>
        </w:rPr>
        <w:t xml:space="preserve">joukkovelkakirjojen haltijat </w:t>
      </w:r>
      <w:r>
        <w:rPr>
          <w:color w:val="5D9608"/>
        </w:rPr>
        <w:t xml:space="preserve">suostumaan uuteen vaihtoon</w:t>
      </w:r>
      <w:r>
        <w:t xml:space="preserve">. </w:t>
      </w:r>
      <w:r>
        <w:rPr>
          <w:color w:val="DE98FD"/>
        </w:rPr>
        <w:t xml:space="preserve">500 miljoonan dollarin velkakirjat, suurin osa </w:t>
      </w:r>
      <w:r>
        <w:rPr>
          <w:color w:val="4F584E"/>
        </w:rPr>
        <w:t xml:space="preserve">Western Unionin </w:t>
      </w:r>
      <w:r>
        <w:rPr>
          <w:color w:val="98A088"/>
        </w:rPr>
        <w:t xml:space="preserve">640 miljoonan </w:t>
      </w:r>
      <w:r>
        <w:rPr>
          <w:color w:val="98A088"/>
        </w:rPr>
        <w:t xml:space="preserve">dollarin </w:t>
      </w:r>
      <w:r>
        <w:rPr>
          <w:color w:val="98A088"/>
        </w:rPr>
        <w:t xml:space="preserve">pitkäaikaisista veloista, olivat </w:t>
      </w:r>
      <w:r>
        <w:t xml:space="preserve">seurausta </w:t>
      </w:r>
      <w:r>
        <w:rPr>
          <w:color w:val="310106"/>
        </w:rPr>
        <w:t xml:space="preserve">yhtiön </w:t>
      </w:r>
      <w:r>
        <w:t xml:space="preserve">joulukuussa 1987 tehdystä </w:t>
      </w:r>
      <w:r>
        <w:t xml:space="preserve">laajasta rakenneuudistuksesta. </w:t>
      </w:r>
      <w:r>
        <w:rPr>
          <w:color w:val="DE98FD"/>
        </w:rPr>
        <w:t xml:space="preserve">Velkakirjoista </w:t>
      </w:r>
      <w:r>
        <w:t xml:space="preserve">tuli taakka sen jälkeen, kun viime kesäkuussa tehty varantojen nollaus nosti korot 19,25 prosenttiin. </w:t>
      </w:r>
      <w:r>
        <w:rPr>
          <w:color w:val="310106"/>
        </w:rPr>
        <w:t xml:space="preserve">Western Union </w:t>
      </w:r>
      <w:r>
        <w:t xml:space="preserve">tarjoutui vaihtamaan jokaisen 1 000 dollarin nimellisarvoista velkakirjaa kuuteen kantaosakkeeseen ja kahteen uuteen velkapaperiin: 500 dollarin velkakirjaan, jonka korko oli 16 prosenttia.75 %:n vuotuinen ja tulevina vuosina edelleen korotettava </w:t>
      </w:r>
      <w:r>
        <w:t xml:space="preserve">velkakirja, joka </w:t>
      </w:r>
      <w:r>
        <w:t xml:space="preserve">maksetaan </w:t>
      </w:r>
      <w:r>
        <w:rPr>
          <w:color w:val="248AD0"/>
        </w:rPr>
        <w:t xml:space="preserve">vuonna 1992, ja </w:t>
      </w:r>
      <w:r>
        <w:t xml:space="preserve">500 dollarin velkakirja, joka maksetaan vuonna 1997 ja josta maksetaan 17 %:n kiinteä korko ja joka sisältää haltijan oikeuden suojaan velkakirjan kaupankäyntikurssin laskua vastaan. </w:t>
      </w:r>
      <w:r>
        <w:rPr>
          <w:color w:val="310106"/>
        </w:rPr>
        <w:t xml:space="preserve">Western Unionin </w:t>
      </w:r>
      <w:r>
        <w:t xml:space="preserve">on määrä saada 48 miljoonan dollarin korot nollattuihin velkakirjoihin 15. joulukuuta, ja </w:t>
      </w:r>
      <w:r>
        <w:rPr>
          <w:color w:val="9E8317"/>
        </w:rPr>
        <w:t xml:space="preserve">yhtiön </w:t>
      </w:r>
      <w:r>
        <w:rPr>
          <w:color w:val="FEB8C8"/>
        </w:rPr>
        <w:t xml:space="preserve">tiedottajan </w:t>
      </w:r>
      <w:r>
        <w:t xml:space="preserve">mukaan </w:t>
      </w:r>
      <w:r>
        <w:rPr>
          <w:color w:val="310106"/>
        </w:rPr>
        <w:t xml:space="preserve">yhtiö aikoo määrätietoisesti </w:t>
      </w:r>
      <w:r>
        <w:t xml:space="preserve">suorittaa nämä maksut. </w:t>
      </w:r>
      <w:r>
        <w:rPr>
          <w:color w:val="310106"/>
        </w:rPr>
        <w:t xml:space="preserve">Western Unionin mukaan sen on </w:t>
      </w:r>
      <w:r>
        <w:t xml:space="preserve">kuitenkin </w:t>
      </w:r>
      <w:r>
        <w:t xml:space="preserve">alennettava </w:t>
      </w:r>
      <w:r>
        <w:rPr>
          <w:color w:val="04640D"/>
        </w:rPr>
        <w:t xml:space="preserve">velkojensa korkoa</w:t>
      </w:r>
      <w:r>
        <w:t xml:space="preserve">, jotta se voisi palata täysin terveeseen taloudelliseen tilanteeseen</w:t>
      </w:r>
      <w:r>
        <w:t xml:space="preserve">.</w:t>
      </w:r>
    </w:p>
    <w:p>
      <w:r>
        <w:rPr>
          <w:b/>
        </w:rPr>
        <w:t xml:space="preserve">Asiakirjan numero 244</w:t>
      </w:r>
    </w:p>
    <w:p>
      <w:r>
        <w:rPr>
          <w:b/>
        </w:rPr>
        <w:t xml:space="preserve">Asiakirjan tunniste: wsj0463-001</w:t>
      </w:r>
    </w:p>
    <w:p>
      <w:r>
        <w:rPr>
          <w:color w:val="310106"/>
        </w:rPr>
        <w:t xml:space="preserve">Genentech Inc. </w:t>
      </w:r>
      <w:r>
        <w:t xml:space="preserve">ilmoitti, että </w:t>
      </w:r>
      <w:r>
        <w:rPr>
          <w:color w:val="FEFB0A"/>
        </w:rPr>
        <w:t xml:space="preserve">sen </w:t>
      </w:r>
      <w:r>
        <w:rPr>
          <w:color w:val="FB5514"/>
        </w:rPr>
        <w:t xml:space="preserve">sydänlääkkeen TPA:n </w:t>
      </w:r>
      <w:r>
        <w:rPr>
          <w:color w:val="04640D"/>
        </w:rPr>
        <w:t xml:space="preserve">länsisaksalainen jakelija </w:t>
      </w:r>
      <w:r>
        <w:t xml:space="preserve">on tehnyt </w:t>
      </w:r>
      <w:r>
        <w:rPr>
          <w:color w:val="E115C0"/>
        </w:rPr>
        <w:t xml:space="preserve">markkinointisopimuksen </w:t>
      </w:r>
      <w:r>
        <w:rPr>
          <w:color w:val="0BC582"/>
        </w:rPr>
        <w:t xml:space="preserve">Hoechst AG:</w:t>
      </w:r>
      <w:r>
        <w:rPr>
          <w:color w:val="00587F"/>
        </w:rPr>
        <w:t xml:space="preserve">n tytäryhtiön kanssa, </w:t>
      </w:r>
      <w:r>
        <w:rPr>
          <w:color w:val="FEB8C8"/>
        </w:rPr>
        <w:t xml:space="preserve">joka </w:t>
      </w:r>
      <w:r>
        <w:rPr>
          <w:color w:val="0BC582"/>
        </w:rPr>
        <w:t xml:space="preserve">valmistaa kilpailevaa veren hyytymistä estävää streptokinaasia</w:t>
      </w:r>
      <w:r>
        <w:t xml:space="preserve">. </w:t>
      </w:r>
      <w:r>
        <w:rPr>
          <w:color w:val="310106"/>
        </w:rPr>
        <w:t xml:space="preserve">Biotekniikkayhtiö </w:t>
      </w:r>
      <w:r>
        <w:t xml:space="preserve">totesi, että </w:t>
      </w:r>
      <w:r>
        <w:rPr>
          <w:color w:val="847D81"/>
        </w:rPr>
        <w:t xml:space="preserve">sen </w:t>
      </w:r>
      <w:r>
        <w:rPr>
          <w:color w:val="01190F"/>
        </w:rPr>
        <w:t xml:space="preserve">pitkäaikaisen länsisaksalaisen jakelijan, Boehringer-Ingleheimin tytäryhtiön Dr. Karl Thomae G.m.b.H.:n </w:t>
      </w:r>
      <w:r>
        <w:rPr>
          <w:color w:val="E115C0"/>
        </w:rPr>
        <w:t xml:space="preserve">ja </w:t>
      </w:r>
      <w:r>
        <w:rPr>
          <w:color w:val="B70639"/>
        </w:rPr>
        <w:t xml:space="preserve">Hoechstin </w:t>
      </w:r>
      <w:r>
        <w:rPr>
          <w:color w:val="58018B"/>
        </w:rPr>
        <w:t xml:space="preserve">tytäryhtiön Behringwerken </w:t>
      </w:r>
      <w:r>
        <w:rPr>
          <w:color w:val="9E8317"/>
        </w:rPr>
        <w:t xml:space="preserve">välinen </w:t>
      </w:r>
      <w:r>
        <w:rPr>
          <w:color w:val="E115C0"/>
        </w:rPr>
        <w:t xml:space="preserve">sopimus </w:t>
      </w:r>
      <w:r>
        <w:t xml:space="preserve">merkitsee pyrkimystä laajentaa veren hyytymistä ehkäisevien lääkkeiden kokonaismarkkinoita. </w:t>
      </w:r>
      <w:r>
        <w:rPr>
          <w:color w:val="310106"/>
        </w:rPr>
        <w:t xml:space="preserve">Genentechin </w:t>
      </w:r>
      <w:r>
        <w:t xml:space="preserve">tiedottaja </w:t>
      </w:r>
      <w:r>
        <w:t xml:space="preserve">sanoi, että </w:t>
      </w:r>
      <w:r>
        <w:rPr>
          <w:color w:val="E115C0"/>
        </w:rPr>
        <w:t xml:space="preserve">sopimuksen mukaan </w:t>
      </w:r>
      <w:r>
        <w:rPr>
          <w:color w:val="703B01"/>
        </w:rPr>
        <w:t xml:space="preserve">Hoechstin </w:t>
      </w:r>
      <w:r>
        <w:t xml:space="preserve">on </w:t>
      </w:r>
      <w:r>
        <w:t xml:space="preserve">edistettävä </w:t>
      </w:r>
      <w:r>
        <w:rPr>
          <w:color w:val="F7F1DF"/>
        </w:rPr>
        <w:t xml:space="preserve">TPA-lääkettä </w:t>
      </w:r>
      <w:r>
        <w:t xml:space="preserve">sydänsairauspotilaille </w:t>
      </w:r>
      <w:r>
        <w:t xml:space="preserve">ja streptokinaasia muihin veritulppien vähentämiseen liittyviin tarkoituksiin.</w:t>
      </w:r>
    </w:p>
    <w:p>
      <w:r>
        <w:rPr>
          <w:b/>
        </w:rPr>
        <w:t xml:space="preserve">Asiakirjan numero 245</w:t>
      </w:r>
    </w:p>
    <w:p>
      <w:r>
        <w:rPr>
          <w:b/>
        </w:rPr>
        <w:t xml:space="preserve">Asiakirjan tunniste: wsj0464-001</w:t>
      </w:r>
    </w:p>
    <w:p>
      <w:r>
        <w:rPr>
          <w:color w:val="310106"/>
        </w:rPr>
        <w:t xml:space="preserve">Sijoittajat OTC-markkinoilla ovat luopuneet pankki- ja vakuutusalan osakkeista</w:t>
      </w:r>
      <w:r>
        <w:t xml:space="preserve">, mikä on </w:t>
      </w:r>
      <w:r>
        <w:t xml:space="preserve">johtanut </w:t>
      </w:r>
      <w:r>
        <w:rPr>
          <w:color w:val="04640D"/>
        </w:rPr>
        <w:t xml:space="preserve">Nasdaq Composite -indeksin </w:t>
      </w:r>
      <w:r>
        <w:t xml:space="preserve">laskuun </w:t>
      </w:r>
      <w:r>
        <w:t xml:space="preserve">kolmantena peräkkäisenä kaupankäyntipäivänä. Kaikki Nasdaqin toimialaindeksit päätyivät </w:t>
      </w:r>
      <w:r>
        <w:rPr>
          <w:color w:val="FEFB0A"/>
        </w:rPr>
        <w:t xml:space="preserve">laskuun, </w:t>
      </w:r>
      <w:r>
        <w:t xml:space="preserve">ja rahoitusalan indeksit kärsivät eniten. Huolimatta varhaisesta tietokonepohjaisesta ohjelmaostosta </w:t>
      </w:r>
      <w:r>
        <w:rPr>
          <w:color w:val="04640D"/>
        </w:rPr>
        <w:t xml:space="preserve">Nasdaq composite -indeksi </w:t>
      </w:r>
      <w:r>
        <w:t xml:space="preserve">laski </w:t>
      </w:r>
      <w:r>
        <w:t xml:space="preserve">1,39 451,37 pisteeseen. OTC-markkinat ovat nyt laskeneet kahdeksan viimeisestä 11 kaupankäyntipäivästä. Nasdaqin pankki-indeksi laski 5,00 432,61:een, vakuutusindeksi laski 3,56 528,56:een ja "muut rahoituslaitokset" -indeksi laski 3,27 529,32:een. Nasdaqin rahoitusindeksillä mitattuna suurimmat rahoituskysymykset laskivat 3,23:een, kun taas 100 suurimman ei-rahoitusalan osakkeen indeksi, Nasdaq 100 -indeksi, nousi 0,47:ää 438,15:een. </w:t>
      </w:r>
      <w:r>
        <w:rPr>
          <w:color w:val="E115C0"/>
        </w:rPr>
        <w:t xml:space="preserve">Boston Company Advisersin </w:t>
      </w:r>
      <w:r>
        <w:rPr>
          <w:color w:val="FB5514"/>
        </w:rPr>
        <w:t xml:space="preserve">vanhemman varatoimitusjohtajan David Millsin </w:t>
      </w:r>
      <w:r>
        <w:t xml:space="preserve">mukaan </w:t>
      </w:r>
      <w:r>
        <w:rPr>
          <w:color w:val="00587F"/>
        </w:rPr>
        <w:t xml:space="preserve">pörssin </w:t>
      </w:r>
      <w:r>
        <w:t xml:space="preserve">ulkopuolisten markkinoiden </w:t>
      </w:r>
      <w:r>
        <w:rPr>
          <w:color w:val="00587F"/>
        </w:rPr>
        <w:t xml:space="preserve">osakekurssit </w:t>
      </w:r>
      <w:r>
        <w:t xml:space="preserve">laskivat pääasiassa tuloksen toteutumisen vuoksi. </w:t>
      </w:r>
      <w:r>
        <w:t xml:space="preserve">Hänen mukaansa </w:t>
      </w:r>
      <w:r>
        <w:rPr>
          <w:color w:val="0BC582"/>
        </w:rPr>
        <w:t xml:space="preserve">monet </w:t>
      </w:r>
      <w:r>
        <w:rPr>
          <w:color w:val="FEB8C8"/>
        </w:rPr>
        <w:t xml:space="preserve">salkunhoitajat</w:t>
      </w:r>
      <w:r>
        <w:rPr>
          <w:color w:val="9E8317"/>
        </w:rPr>
        <w:t xml:space="preserve">, joiden vuoden lopun </w:t>
      </w:r>
      <w:r>
        <w:rPr>
          <w:color w:val="FEB8C8"/>
        </w:rPr>
        <w:t xml:space="preserve">bonukset on sidottu vuotuiseen tulokseen</w:t>
      </w:r>
      <w:r>
        <w:t xml:space="preserve">, myyvät nyt mieluummin kuin ottavat riskin, että </w:t>
      </w:r>
      <w:r>
        <w:rPr>
          <w:color w:val="0BC582"/>
        </w:rPr>
        <w:t xml:space="preserve">heidän </w:t>
      </w:r>
      <w:r>
        <w:t xml:space="preserve">voittonsa laskevat entisestään. "</w:t>
      </w:r>
      <w:r>
        <w:t xml:space="preserve">Ei ole epäilystäkään siitä, että voittojen säilyttämistä tapahtuu", sanoi </w:t>
      </w:r>
      <w:r>
        <w:rPr>
          <w:color w:val="FB5514"/>
        </w:rPr>
        <w:t xml:space="preserve">David Mills, </w:t>
      </w:r>
      <w:r>
        <w:rPr>
          <w:color w:val="01190F"/>
        </w:rPr>
        <w:t xml:space="preserve">jonka </w:t>
      </w:r>
      <w:r>
        <w:rPr>
          <w:color w:val="E115C0"/>
        </w:rPr>
        <w:t xml:space="preserve">yritys </w:t>
      </w:r>
      <w:r>
        <w:rPr>
          <w:color w:val="FB5514"/>
        </w:rPr>
        <w:t xml:space="preserve">hallinnoi 600 miljoonaa dollaria Boston Co:lle. </w:t>
      </w:r>
      <w:r>
        <w:rPr>
          <w:color w:val="FB5514"/>
        </w:rPr>
        <w:t xml:space="preserve">Millsin mukaan on myös </w:t>
      </w:r>
      <w:r>
        <w:t xml:space="preserve">verotappioihin suuntautuneita myyjiä, </w:t>
      </w:r>
      <w:r>
        <w:rPr>
          <w:color w:val="847D81"/>
        </w:rPr>
        <w:t xml:space="preserve">sijoittajia</w:t>
      </w:r>
      <w:r>
        <w:rPr>
          <w:color w:val="58018B"/>
        </w:rPr>
        <w:t xml:space="preserve">, jotka </w:t>
      </w:r>
      <w:r>
        <w:rPr>
          <w:color w:val="847D81"/>
        </w:rPr>
        <w:t xml:space="preserve">myyvät tappiollisia osakkeita </w:t>
      </w:r>
      <w:r>
        <w:rPr>
          <w:color w:val="703B01"/>
        </w:rPr>
        <w:t xml:space="preserve">ajellakseen tappioita pois vuosituloistaan</w:t>
      </w:r>
      <w:r>
        <w:t xml:space="preserve">. </w:t>
      </w:r>
      <w:r>
        <w:t xml:space="preserve">Tämä auttaa painostamaan markkinoiden voittajia ja häviäjiä. "</w:t>
      </w:r>
      <w:r>
        <w:rPr>
          <w:color w:val="F7F1DF"/>
        </w:rPr>
        <w:t xml:space="preserve">Osakkeet</w:t>
      </w:r>
      <w:r>
        <w:rPr>
          <w:color w:val="118B8A"/>
        </w:rPr>
        <w:t xml:space="preserve">, jotka </w:t>
      </w:r>
      <w:r>
        <w:rPr>
          <w:color w:val="F7F1DF"/>
        </w:rPr>
        <w:t xml:space="preserve">ovat olleet parhaita, </w:t>
      </w:r>
      <w:r>
        <w:t xml:space="preserve">kokevat suuren vetäytymisen, ja ne, jotka </w:t>
      </w:r>
      <w:r>
        <w:t xml:space="preserve">ovat olleet huonoimpia, hyökkäävät", </w:t>
      </w:r>
      <w:r>
        <w:rPr>
          <w:color w:val="FB5514"/>
        </w:rPr>
        <w:t xml:space="preserve">Miles </w:t>
      </w:r>
      <w:r>
        <w:t xml:space="preserve">sanoi</w:t>
      </w:r>
      <w:r>
        <w:t xml:space="preserve">. Hän odottaa markkinoiden laskevan edelleen ja saavuttavan pohjalukeman joskus ensi kuussa tai joulukuussa. Rahastonhoitajien ja yksittäisten sijoittajien myynnit aiheuttavat myös kauppiaiden laskusuuntauksen. "Koska kaikki on niin epävakaata, </w:t>
      </w:r>
      <w:r>
        <w:t xml:space="preserve">kehotamme </w:t>
      </w:r>
      <w:r>
        <w:rPr>
          <w:color w:val="FCB164"/>
        </w:rPr>
        <w:t xml:space="preserve">monia asiakkaita </w:t>
      </w:r>
      <w:r>
        <w:t xml:space="preserve">toimimaan harkiten eikä odottamaan viime hetkeen asti", sanoi William Sulya, A.G. Edwards &amp; Sonsin St. Louisissa sijaitsevan OTC-kaupan johtaja. Smith Barney Harris Uphamin pörssikaupan johtaja Ralph Costanza sanoi, että monet markkinatoimijat odottavat jonkinlaista tulosta meneillään olevasta </w:t>
      </w:r>
      <w:r>
        <w:rPr>
          <w:color w:val="796EE6"/>
        </w:rPr>
        <w:t xml:space="preserve">ohjelmakauppaa koskevasta keskustel</w:t>
      </w:r>
      <w:r>
        <w:t xml:space="preserve">usta</w:t>
      </w:r>
      <w:r>
        <w:t xml:space="preserve">. </w:t>
      </w:r>
      <w:r>
        <w:t xml:space="preserve">Suuri osa markkinoiden nykyisestä epävakaudesta johtuu </w:t>
      </w:r>
      <w:r>
        <w:rPr>
          <w:color w:val="796EE6"/>
        </w:rPr>
        <w:t xml:space="preserve">tästä laajasta tietokonekauppateknologiasta, joka </w:t>
      </w:r>
      <w:r>
        <w:rPr>
          <w:color w:val="796EE6"/>
        </w:rPr>
        <w:t xml:space="preserve">voi nostaa tai laskea hintoja hyvin korkealle tai hyvin alas muutamassa minuutissa</w:t>
      </w:r>
      <w:r>
        <w:t xml:space="preserve">. </w:t>
      </w:r>
      <w:r>
        <w:t xml:space="preserve">Tämä ongelma on erityisen haitallinen </w:t>
      </w:r>
      <w:r>
        <w:rPr>
          <w:color w:val="53495F"/>
        </w:rPr>
        <w:t xml:space="preserve">pörssin ulkopuolisille markkinoille, </w:t>
      </w:r>
      <w:r>
        <w:t xml:space="preserve">jotka </w:t>
      </w:r>
      <w:r>
        <w:rPr>
          <w:color w:val="53495F"/>
        </w:rPr>
        <w:t xml:space="preserve">ovat </w:t>
      </w:r>
      <w:r>
        <w:t xml:space="preserve">piensijoittajien perinteinen tukikohta. </w:t>
      </w:r>
      <w:r>
        <w:rPr>
          <w:color w:val="F95475"/>
        </w:rPr>
        <w:t xml:space="preserve">Weisfieldin </w:t>
      </w:r>
      <w:r>
        <w:t xml:space="preserve">osakkeet </w:t>
      </w:r>
      <w:r>
        <w:t xml:space="preserve">nousivat 14-53 dollariin sen jälkeen, kun </w:t>
      </w:r>
      <w:r>
        <w:rPr>
          <w:color w:val="98A088"/>
        </w:rPr>
        <w:t xml:space="preserve">Ratners Groupin</w:t>
      </w:r>
      <w:r>
        <w:rPr>
          <w:color w:val="DE98FD"/>
        </w:rPr>
        <w:t xml:space="preserve"> yksikkö oli </w:t>
      </w:r>
      <w:r>
        <w:t xml:space="preserve">periaatteessa sopinut sen </w:t>
      </w:r>
      <w:r>
        <w:rPr>
          <w:color w:val="5D9608"/>
        </w:rPr>
        <w:t xml:space="preserve">ostamisesta 50 dollarilla osakkeelta</w:t>
      </w:r>
      <w:r>
        <w:t xml:space="preserve">. </w:t>
      </w:r>
      <w:r>
        <w:t xml:space="preserve">Osake hyppäsi 9 1/2 </w:t>
      </w:r>
      <w:r>
        <w:rPr>
          <w:color w:val="4F584E"/>
        </w:rPr>
        <w:t xml:space="preserve">perjantaina, kun </w:t>
      </w:r>
      <w:r>
        <w:rPr>
          <w:color w:val="248AD0"/>
        </w:rPr>
        <w:t xml:space="preserve">yhtiö </w:t>
      </w:r>
      <w:r>
        <w:rPr>
          <w:color w:val="4F584E"/>
        </w:rPr>
        <w:t xml:space="preserve">ilmoitti, että </w:t>
      </w:r>
      <w:r>
        <w:rPr>
          <w:color w:val="5C5300"/>
        </w:rPr>
        <w:t xml:space="preserve">yritysostoneuvottelut</w:t>
      </w:r>
      <w:r>
        <w:rPr>
          <w:color w:val="4F584E"/>
        </w:rPr>
        <w:t xml:space="preserve"> olivat käynnissä</w:t>
      </w:r>
      <w:r>
        <w:t xml:space="preserve">. </w:t>
      </w:r>
      <w:r>
        <w:rPr>
          <w:color w:val="9F6551"/>
        </w:rPr>
        <w:t xml:space="preserve">Ratners </w:t>
      </w:r>
      <w:r>
        <w:rPr>
          <w:color w:val="BCFEC6"/>
        </w:rPr>
        <w:t xml:space="preserve">ja Weisfield's </w:t>
      </w:r>
      <w:r>
        <w:rPr>
          <w:color w:val="BCFEC6"/>
        </w:rPr>
        <w:t xml:space="preserve">kertoivat </w:t>
      </w:r>
      <w:r>
        <w:t xml:space="preserve">odottavansa, että lopulliset sopimukset allekirjoitetaan pian ja </w:t>
      </w:r>
      <w:r>
        <w:rPr>
          <w:color w:val="5D9608"/>
        </w:rPr>
        <w:t xml:space="preserve">kauppa </w:t>
      </w:r>
      <w:r>
        <w:t xml:space="preserve">saadaan päätökseen 15. joulukuuta mennessä. </w:t>
      </w:r>
      <w:r>
        <w:rPr>
          <w:color w:val="932C70"/>
        </w:rPr>
        <w:t xml:space="preserve">Federal Savings Bank of the Central States </w:t>
      </w:r>
      <w:r>
        <w:t xml:space="preserve">nousi 1 1/2 - 20 1/4:ään kertoen käyvänsä neuvotteluja </w:t>
      </w:r>
      <w:r>
        <w:rPr>
          <w:color w:val="2B1B04"/>
        </w:rPr>
        <w:t xml:space="preserve">mahdollisen ostajan kanssa</w:t>
      </w:r>
      <w:r>
        <w:t xml:space="preserve">. </w:t>
      </w:r>
      <w:r>
        <w:rPr>
          <w:color w:val="932C70"/>
        </w:rPr>
        <w:t xml:space="preserve">Säästölaitos </w:t>
      </w:r>
      <w:r>
        <w:t xml:space="preserve">kertoi, että neuvottelut johtuivat </w:t>
      </w:r>
      <w:r>
        <w:rPr>
          <w:color w:val="932C70"/>
        </w:rPr>
        <w:t xml:space="preserve">sen </w:t>
      </w:r>
      <w:r>
        <w:t xml:space="preserve">rahoitusneuvojan </w:t>
      </w:r>
      <w:r>
        <w:t xml:space="preserve">ehdotuksesta. </w:t>
      </w:r>
      <w:r>
        <w:rPr>
          <w:color w:val="B5AFC4"/>
        </w:rPr>
        <w:t xml:space="preserve">Jaguar </w:t>
      </w:r>
      <w:r>
        <w:t xml:space="preserve">otti </w:t>
      </w:r>
      <w:r>
        <w:t xml:space="preserve">viime aikoina tavanomaisen paikkansa pörssin ulkopuolisten markkinoiden aktiivisimpien listalla, kun </w:t>
      </w:r>
      <w:r>
        <w:rPr>
          <w:color w:val="B5AFC4"/>
        </w:rPr>
        <w:t xml:space="preserve">sen </w:t>
      </w:r>
      <w:r>
        <w:t xml:space="preserve">American Depositary Receipts -osake nousi 1/4 11 7/8:aan 1,2 miljoonan osakkeen kaupankäyntivolyymilla, ja </w:t>
      </w:r>
      <w:r>
        <w:rPr>
          <w:color w:val="0232FD"/>
        </w:rPr>
        <w:t xml:space="preserve">Daimler-Benz </w:t>
      </w:r>
      <w:r>
        <w:t xml:space="preserve">liittyi </w:t>
      </w:r>
      <w:r>
        <w:rPr>
          <w:color w:val="C2A393"/>
        </w:rPr>
        <w:t xml:space="preserve">brittiläisestä </w:t>
      </w:r>
      <w:r>
        <w:rPr>
          <w:color w:val="D4C67A"/>
        </w:rPr>
        <w:t xml:space="preserve">autonvalmistajasta </w:t>
      </w:r>
      <w:r>
        <w:rPr>
          <w:color w:val="AE7AA1"/>
        </w:rPr>
        <w:t xml:space="preserve">kiinnostuneiden </w:t>
      </w:r>
      <w:r>
        <w:rPr>
          <w:color w:val="D4C67A"/>
        </w:rPr>
        <w:t xml:space="preserve">yhtiöiden joukkoon</w:t>
      </w:r>
      <w:r>
        <w:t xml:space="preserve">. </w:t>
      </w:r>
      <w:r>
        <w:rPr>
          <w:color w:val="0232FD"/>
        </w:rPr>
        <w:t xml:space="preserve">Daimler </w:t>
      </w:r>
      <w:r>
        <w:t xml:space="preserve">kertoi </w:t>
      </w:r>
      <w:r>
        <w:t xml:space="preserve">käyvänsä neuvotteluja </w:t>
      </w:r>
      <w:r>
        <w:rPr>
          <w:color w:val="B5AFC4"/>
        </w:rPr>
        <w:t xml:space="preserve">Jaguarin kanssa </w:t>
      </w:r>
      <w:r>
        <w:t xml:space="preserve">mahdollisista yhteisyrityksistä. </w:t>
      </w:r>
      <w:r>
        <w:t xml:space="preserve">Samaan aikaan </w:t>
      </w:r>
      <w:r>
        <w:rPr>
          <w:color w:val="6A3A35"/>
        </w:rPr>
        <w:t xml:space="preserve">General Motors </w:t>
      </w:r>
      <w:r>
        <w:rPr>
          <w:color w:val="BA6801"/>
        </w:rPr>
        <w:t xml:space="preserve">ja Ford Motor </w:t>
      </w:r>
      <w:r>
        <w:t xml:space="preserve">jatkavat </w:t>
      </w:r>
      <w:r>
        <w:t xml:space="preserve">ponnistelujaan </w:t>
      </w:r>
      <w:r>
        <w:rPr>
          <w:color w:val="B5AFC4"/>
        </w:rPr>
        <w:t xml:space="preserve">yhtiön </w:t>
      </w:r>
      <w:r>
        <w:t xml:space="preserve">ostamiseksi</w:t>
      </w:r>
      <w:r>
        <w:t xml:space="preserve">. </w:t>
      </w:r>
      <w:r>
        <w:rPr>
          <w:color w:val="168E5C"/>
        </w:rPr>
        <w:t xml:space="preserve">Ford </w:t>
      </w:r>
      <w:r>
        <w:t xml:space="preserve">on ostanut yli 13 % </w:t>
      </w:r>
      <w:r>
        <w:rPr>
          <w:color w:val="B5AFC4"/>
        </w:rPr>
        <w:t xml:space="preserve">Jaguarista </w:t>
      </w:r>
      <w:r>
        <w:t xml:space="preserve">ja </w:t>
      </w:r>
      <w:r>
        <w:rPr>
          <w:color w:val="16C0D0"/>
        </w:rPr>
        <w:t xml:space="preserve">GM </w:t>
      </w:r>
      <w:r>
        <w:t xml:space="preserve">on saanut Yhdysvaltain viranomaisilta luvan ostaa 15 %. </w:t>
      </w:r>
      <w:r>
        <w:rPr>
          <w:color w:val="C62100"/>
        </w:rPr>
        <w:t xml:space="preserve">ShowBiz Pizza Time </w:t>
      </w:r>
      <w:r>
        <w:t xml:space="preserve">on noussut 1 1/2 - 13. </w:t>
      </w:r>
      <w:r>
        <w:rPr>
          <w:color w:val="C62100"/>
        </w:rPr>
        <w:t xml:space="preserve">Yhtiön </w:t>
      </w:r>
      <w:r>
        <w:rPr>
          <w:color w:val="014347"/>
        </w:rPr>
        <w:t xml:space="preserve">kolmannen neljänneksen </w:t>
      </w:r>
      <w:r>
        <w:t xml:space="preserve">liikevoitto oli </w:t>
      </w:r>
      <w:r>
        <w:t xml:space="preserve">37 senttiä osakkeelta, kun se viime vuonna oli 12 senttiä. </w:t>
      </w:r>
      <w:r>
        <w:rPr>
          <w:color w:val="233809"/>
        </w:rPr>
        <w:t xml:space="preserve">Neljänneksen </w:t>
      </w:r>
      <w:r>
        <w:t xml:space="preserve">nettotappio </w:t>
      </w:r>
      <w:r>
        <w:t xml:space="preserve">johtui </w:t>
      </w:r>
      <w:r>
        <w:rPr>
          <w:color w:val="82785D"/>
        </w:rPr>
        <w:t xml:space="preserve">kolmannen neljänneksen </w:t>
      </w:r>
      <w:r>
        <w:rPr>
          <w:color w:val="42083B"/>
        </w:rPr>
        <w:t xml:space="preserve">3,5 miljoonan dollarin </w:t>
      </w:r>
      <w:r>
        <w:rPr>
          <w:color w:val="42083B"/>
        </w:rPr>
        <w:t xml:space="preserve">kuluista, jotka </w:t>
      </w:r>
      <w:r>
        <w:rPr>
          <w:color w:val="023087"/>
        </w:rPr>
        <w:t xml:space="preserve">liittyivät </w:t>
      </w:r>
      <w:r>
        <w:rPr>
          <w:color w:val="42083B"/>
        </w:rPr>
        <w:t xml:space="preserve">suunnitelluille ravintoloiden sulkemisille</w:t>
      </w:r>
      <w:r>
        <w:t xml:space="preserve">. </w:t>
      </w:r>
      <w:r>
        <w:rPr>
          <w:color w:val="B7DAD2"/>
        </w:rPr>
        <w:t xml:space="preserve">Employers Casualty, </w:t>
      </w:r>
      <w:r>
        <w:rPr>
          <w:color w:val="196956"/>
        </w:rPr>
        <w:t xml:space="preserve">joka </w:t>
      </w:r>
      <w:r>
        <w:rPr>
          <w:color w:val="B7DAD2"/>
        </w:rPr>
        <w:t xml:space="preserve">ilmoitti </w:t>
      </w:r>
      <w:r>
        <w:rPr>
          <w:color w:val="8C41BB"/>
        </w:rPr>
        <w:t xml:space="preserve">perjantai-iltana </w:t>
      </w:r>
      <w:r>
        <w:rPr>
          <w:color w:val="ECEDFE"/>
        </w:rPr>
        <w:t xml:space="preserve">53,9 miljoonan dollarin </w:t>
      </w:r>
      <w:r>
        <w:rPr>
          <w:color w:val="ECEDFE"/>
        </w:rPr>
        <w:t xml:space="preserve">tappiosta </w:t>
      </w:r>
      <w:r>
        <w:rPr>
          <w:color w:val="2B2D32"/>
        </w:rPr>
        <w:t xml:space="preserve">kolmannella neljänneksellä, </w:t>
      </w:r>
      <w:r>
        <w:t xml:space="preserve">laski 2 1/4 13 3/4:ään. </w:t>
      </w:r>
      <w:r>
        <w:t xml:space="preserve">Suurin syy </w:t>
      </w:r>
      <w:r>
        <w:rPr>
          <w:color w:val="94C661"/>
        </w:rPr>
        <w:t xml:space="preserve">tappioon </w:t>
      </w:r>
      <w:r>
        <w:t xml:space="preserve">oli 55,2 miljoonan dollarin lisäys varauksiin. </w:t>
      </w:r>
      <w:r>
        <w:rPr>
          <w:color w:val="F8907D"/>
        </w:rPr>
        <w:t xml:space="preserve">Vuosi sitten samalla neljänneksellä </w:t>
      </w:r>
      <w:r>
        <w:rPr>
          <w:color w:val="B7DAD2"/>
        </w:rPr>
        <w:t xml:space="preserve">Employers Casualty </w:t>
      </w:r>
      <w:r>
        <w:t xml:space="preserve">teki </w:t>
      </w:r>
      <w:r>
        <w:t xml:space="preserve">3,6 miljoonan dollarin tappion. </w:t>
      </w:r>
      <w:r>
        <w:rPr>
          <w:color w:val="895E6B"/>
        </w:rPr>
        <w:t xml:space="preserve">Old Stone </w:t>
      </w:r>
      <w:r>
        <w:t xml:space="preserve">laski 1 5/8 ja oli 13 1/2. </w:t>
      </w:r>
      <w:r>
        <w:t xml:space="preserve">Perjantai-iltana </w:t>
      </w:r>
      <w:r>
        <w:rPr>
          <w:color w:val="895E6B"/>
        </w:rPr>
        <w:t xml:space="preserve">yhtiö </w:t>
      </w:r>
      <w:r>
        <w:t xml:space="preserve">raportoi </w:t>
      </w:r>
      <w:r>
        <w:rPr>
          <w:color w:val="FB6AB8"/>
        </w:rPr>
        <w:t xml:space="preserve">kolmannen neljänneksen </w:t>
      </w:r>
      <w:r>
        <w:rPr>
          <w:color w:val="788E95"/>
        </w:rPr>
        <w:t xml:space="preserve">51,3 miljoonan dollarin </w:t>
      </w:r>
      <w:r>
        <w:rPr>
          <w:color w:val="788E95"/>
        </w:rPr>
        <w:t xml:space="preserve">tappiollisesta tuloksesta</w:t>
      </w:r>
      <w:r>
        <w:t xml:space="preserve">, kun se </w:t>
      </w:r>
      <w:r>
        <w:rPr>
          <w:color w:val="576094"/>
        </w:rPr>
        <w:t xml:space="preserve">edellisvuoden vastaavana ajanjaksona </w:t>
      </w:r>
      <w:r>
        <w:t xml:space="preserve">tienasi 9,2 miljoonaa </w:t>
      </w:r>
      <w:r>
        <w:t xml:space="preserve">dollaria. </w:t>
      </w:r>
      <w:r>
        <w:rPr>
          <w:color w:val="788E95"/>
        </w:rPr>
        <w:t xml:space="preserve">Tappio </w:t>
      </w:r>
      <w:r>
        <w:t xml:space="preserve">seurasi 23,3 miljoonan dollarin lisäystä luottotappiovaraukseen. </w:t>
      </w:r>
      <w:r>
        <w:rPr>
          <w:color w:val="895E6B"/>
        </w:rPr>
        <w:t xml:space="preserve">Tämä pankki </w:t>
      </w:r>
      <w:r>
        <w:t xml:space="preserve">teki </w:t>
      </w:r>
      <w:r>
        <w:t xml:space="preserve">4,5 miljoonan </w:t>
      </w:r>
      <w:r>
        <w:t xml:space="preserve">dollarin rahoitusvarauksen vuoden </w:t>
      </w:r>
      <w:r>
        <w:rPr>
          <w:color w:val="DB1474"/>
        </w:rPr>
        <w:t xml:space="preserve">1988 </w:t>
      </w:r>
      <w:r>
        <w:rPr>
          <w:color w:val="895E6B"/>
        </w:rPr>
        <w:t xml:space="preserve">tällä </w:t>
      </w:r>
      <w:r>
        <w:rPr>
          <w:color w:val="F8907D"/>
        </w:rPr>
        <w:t xml:space="preserve">neljänneksellä. </w:t>
      </w:r>
      <w:r>
        <w:rPr>
          <w:color w:val="895E6B"/>
        </w:rPr>
        <w:t xml:space="preserve">Old Stone </w:t>
      </w:r>
      <w:r>
        <w:t xml:space="preserve">toisti </w:t>
      </w:r>
      <w:r>
        <w:t xml:space="preserve">arvionsa, jonka mukaan se </w:t>
      </w:r>
      <w:r>
        <w:t xml:space="preserve">tekisi voittoa </w:t>
      </w:r>
      <w:r>
        <w:rPr>
          <w:color w:val="233809"/>
        </w:rPr>
        <w:t xml:space="preserve">neljännellä neljänneksellä </w:t>
      </w:r>
      <w:r>
        <w:t xml:space="preserve">ja kattaisi suunnilleen kulut koko vuonna. </w:t>
      </w:r>
      <w:r>
        <w:rPr>
          <w:color w:val="8489AE"/>
        </w:rPr>
        <w:t xml:space="preserve">Abraham Lincoln Federal Savings Bank </w:t>
      </w:r>
      <w:r>
        <w:t xml:space="preserve">laski 4 - 13 1/2 sen jälkeen, kun se oli ilmoittanut </w:t>
      </w:r>
      <w:r>
        <w:rPr>
          <w:color w:val="860E04"/>
        </w:rPr>
        <w:t xml:space="preserve">suuresta uudelleenjärjestelystä, </w:t>
      </w:r>
      <w:r>
        <w:rPr>
          <w:color w:val="FBC206"/>
        </w:rPr>
        <w:t xml:space="preserve">jossa </w:t>
      </w:r>
      <w:r>
        <w:rPr>
          <w:color w:val="860E04"/>
        </w:rPr>
        <w:t xml:space="preserve">vaihdetaan ylempi johto ja järjestetään </w:t>
      </w:r>
      <w:r>
        <w:rPr>
          <w:color w:val="6EAB9B"/>
        </w:rPr>
        <w:t xml:space="preserve">säästöpankin </w:t>
      </w:r>
      <w:r>
        <w:rPr>
          <w:color w:val="860E04"/>
        </w:rPr>
        <w:t xml:space="preserve">asuntolaina-osasto uudelleen </w:t>
      </w:r>
      <w:r>
        <w:rPr>
          <w:color w:val="860E04"/>
        </w:rPr>
        <w:t xml:space="preserve">erilliseksi yksiköksi</w:t>
      </w:r>
      <w:r>
        <w:t xml:space="preserve">. </w:t>
      </w:r>
      <w:r>
        <w:rPr>
          <w:color w:val="8489AE"/>
        </w:rPr>
        <w:t xml:space="preserve">Säästölaitos </w:t>
      </w:r>
      <w:r>
        <w:t xml:space="preserve">ilmoitti myös </w:t>
      </w:r>
      <w:r>
        <w:t xml:space="preserve">perustavansa 2,5-4 miljoonan dollarin lainatappiovarauksen </w:t>
      </w:r>
      <w:r>
        <w:rPr>
          <w:color w:val="F2CDFE"/>
        </w:rPr>
        <w:t xml:space="preserve">maksuhäiriöisille </w:t>
      </w:r>
      <w:r>
        <w:rPr>
          <w:color w:val="F2CDFE"/>
        </w:rPr>
        <w:t xml:space="preserve">rakennuslainoille. Aiemmin </w:t>
      </w:r>
      <w:r>
        <w:rPr>
          <w:color w:val="8489AE"/>
        </w:rPr>
        <w:t xml:space="preserve">myynnistä kertonut </w:t>
      </w:r>
      <w:r>
        <w:rPr>
          <w:color w:val="8489AE"/>
        </w:rPr>
        <w:t xml:space="preserve">säästölaitos </w:t>
      </w:r>
      <w:r>
        <w:t xml:space="preserve">ilmoitti, ettei se ole saanut tarjouksia ja että </w:t>
      </w:r>
      <w:r>
        <w:rPr>
          <w:color w:val="8489AE"/>
        </w:rPr>
        <w:t xml:space="preserve">sen </w:t>
      </w:r>
      <w:r>
        <w:t xml:space="preserve">hallitus harkitsee uudelleen, jatkaako se tarjousten tekemistä.</w:t>
      </w:r>
    </w:p>
    <w:p>
      <w:r>
        <w:rPr>
          <w:b/>
        </w:rPr>
        <w:t xml:space="preserve">Asiakirjan numero 246</w:t>
      </w:r>
    </w:p>
    <w:p>
      <w:r>
        <w:rPr>
          <w:b/>
        </w:rPr>
        <w:t xml:space="preserve">Asiakirjan tunniste: wsj0465-001</w:t>
      </w:r>
    </w:p>
    <w:p>
      <w:r>
        <w:rPr>
          <w:color w:val="310106"/>
        </w:rPr>
        <w:t xml:space="preserve">Lääketieteen tutkijat </w:t>
      </w:r>
      <w:r>
        <w:t xml:space="preserve">ovat alkaneet löytää </w:t>
      </w:r>
      <w:r>
        <w:rPr>
          <w:color w:val="04640D"/>
        </w:rPr>
        <w:t xml:space="preserve">useita geenejä</w:t>
      </w:r>
      <w:r>
        <w:rPr>
          <w:color w:val="FEFB0A"/>
        </w:rPr>
        <w:t xml:space="preserve">, jotka </w:t>
      </w:r>
      <w:r>
        <w:rPr>
          <w:color w:val="04640D"/>
        </w:rPr>
        <w:t xml:space="preserve">vaurioituessaan aiheuttavat </w:t>
      </w:r>
      <w:r>
        <w:rPr>
          <w:color w:val="FB5514"/>
        </w:rPr>
        <w:t xml:space="preserve">syövälle </w:t>
      </w:r>
      <w:r>
        <w:rPr>
          <w:color w:val="E115C0"/>
        </w:rPr>
        <w:t xml:space="preserve">tyypillistä </w:t>
      </w:r>
      <w:r>
        <w:rPr>
          <w:color w:val="FB5514"/>
        </w:rPr>
        <w:t xml:space="preserve">hallitsematonta solukasvua</w:t>
      </w:r>
      <w:r>
        <w:t xml:space="preserve">. </w:t>
      </w:r>
      <w:r>
        <w:rPr>
          <w:color w:val="00587F"/>
        </w:rPr>
        <w:t xml:space="preserve">Tutkijoiden </w:t>
      </w:r>
      <w:r>
        <w:t xml:space="preserve">mukaan </w:t>
      </w:r>
      <w:r>
        <w:rPr>
          <w:color w:val="04640D"/>
        </w:rPr>
        <w:t xml:space="preserve">näiden geenien </w:t>
      </w:r>
      <w:r>
        <w:t xml:space="preserve">löytyminen </w:t>
      </w:r>
      <w:r>
        <w:t xml:space="preserve">viime kuukausina antaa uuden ja yllättävän kuvan syövän kehittymisestä. </w:t>
      </w:r>
      <w:r>
        <w:rPr>
          <w:color w:val="0BC582"/>
        </w:rPr>
        <w:t xml:space="preserve">Geenien ymmärtämisen odotetaan tuottavan useita uusia strategioita syövän hoitoon ja ehkäisyyn tulevaisuudessa</w:t>
      </w:r>
      <w:r>
        <w:t xml:space="preserve">. Tämä </w:t>
      </w:r>
      <w:r>
        <w:rPr>
          <w:color w:val="0BC582"/>
        </w:rPr>
        <w:t xml:space="preserve">on </w:t>
      </w:r>
      <w:r>
        <w:t xml:space="preserve">tulevaisuuden näkymä. Tutkijat kehittävät jo nyt </w:t>
      </w:r>
      <w:r>
        <w:rPr>
          <w:color w:val="FEB8C8"/>
        </w:rPr>
        <w:t xml:space="preserve">testejä, jotka perustuvat </w:t>
      </w:r>
      <w:r>
        <w:rPr>
          <w:color w:val="9E8317"/>
        </w:rPr>
        <w:t xml:space="preserve">näihin äskettäin löydettyihin geeneihin </w:t>
      </w:r>
      <w:r>
        <w:rPr>
          <w:color w:val="01190F"/>
        </w:rPr>
        <w:t xml:space="preserve">ja joilla </w:t>
      </w:r>
      <w:r>
        <w:rPr>
          <w:color w:val="FEB8C8"/>
        </w:rPr>
        <w:t xml:space="preserve">voidaan ensimmäistä kertaa ennustaa, voiko muuten terve ihminen sairastua syöpään</w:t>
      </w:r>
      <w:r>
        <w:t xml:space="preserve">. </w:t>
      </w:r>
      <w:r>
        <w:t xml:space="preserve">"Tämä on aivan huikea joukko löytöjä", sanoo </w:t>
      </w:r>
      <w:r>
        <w:rPr>
          <w:color w:val="847D81"/>
        </w:rPr>
        <w:t xml:space="preserve">Bert Vogelstein, </w:t>
      </w:r>
      <w:r>
        <w:rPr>
          <w:color w:val="B70639"/>
        </w:rPr>
        <w:t xml:space="preserve">Johns Hopkinsin </w:t>
      </w:r>
      <w:r>
        <w:rPr>
          <w:color w:val="58018B"/>
        </w:rPr>
        <w:t xml:space="preserve">yliopiston </w:t>
      </w:r>
      <w:r>
        <w:rPr>
          <w:color w:val="847D81"/>
        </w:rPr>
        <w:t xml:space="preserve">tutkija, </w:t>
      </w:r>
      <w:r>
        <w:rPr>
          <w:color w:val="847D81"/>
        </w:rPr>
        <w:t xml:space="preserve">joka </w:t>
      </w:r>
      <w:r>
        <w:rPr>
          <w:color w:val="703B01"/>
        </w:rPr>
        <w:t xml:space="preserve">on </w:t>
      </w:r>
      <w:r>
        <w:rPr>
          <w:color w:val="847D81"/>
        </w:rPr>
        <w:t xml:space="preserve">juuri löytänyt keskeisen geenin, joka aiheuttaa paksusuolensyöpää</w:t>
      </w:r>
      <w:r>
        <w:t xml:space="preserve">. "</w:t>
      </w:r>
      <w:r>
        <w:t xml:space="preserve">Vuosikymmen sitten syöpä oli </w:t>
      </w:r>
      <w:r>
        <w:rPr>
          <w:color w:val="F7F1DF"/>
        </w:rPr>
        <w:t xml:space="preserve">musta laatikko, </w:t>
      </w:r>
      <w:r>
        <w:rPr>
          <w:color w:val="118B8A"/>
        </w:rPr>
        <w:t xml:space="preserve">josta emme tienneet mitään </w:t>
      </w:r>
      <w:r>
        <w:rPr>
          <w:color w:val="F7F1DF"/>
        </w:rPr>
        <w:t xml:space="preserve">molekyylitasolla</w:t>
      </w:r>
      <w:r>
        <w:t xml:space="preserve">. </w:t>
      </w:r>
      <w:r>
        <w:t xml:space="preserve">Nykyään tiedämme, että muutamien tällä tavoin muuttuneiden geenien kasautuminen voi laukaista </w:t>
      </w:r>
      <w:r>
        <w:rPr>
          <w:color w:val="4AFEFA"/>
        </w:rPr>
        <w:t xml:space="preserve">syövän </w:t>
      </w:r>
      <w:r>
        <w:t xml:space="preserve">ja </w:t>
      </w:r>
      <w:r>
        <w:t xml:space="preserve">viedä </w:t>
      </w:r>
      <w:r>
        <w:rPr>
          <w:color w:val="4AFEFA"/>
        </w:rPr>
        <w:t xml:space="preserve">sen </w:t>
      </w:r>
      <w:r>
        <w:t xml:space="preserve">lopulliseen vaiheeseensa." </w:t>
      </w:r>
      <w:r>
        <w:t xml:space="preserve">Tutkijat kutsuvat </w:t>
      </w:r>
      <w:r>
        <w:rPr>
          <w:color w:val="FCB164"/>
        </w:rPr>
        <w:t xml:space="preserve">tätä uutta geeniluokkaa </w:t>
      </w:r>
      <w:r>
        <w:t xml:space="preserve">kasvainsuppressoreiksi tai yksinkertaisesti syövänvastaisiksi geeneiksi. Kun ne toimivat normaalisti, ne tuottavat </w:t>
      </w:r>
      <w:r>
        <w:rPr>
          <w:color w:val="796EE6"/>
        </w:rPr>
        <w:t xml:space="preserve">proteiineja</w:t>
      </w:r>
      <w:r>
        <w:rPr>
          <w:color w:val="000D2C"/>
        </w:rPr>
        <w:t xml:space="preserve">, jotka </w:t>
      </w:r>
      <w:r>
        <w:rPr>
          <w:color w:val="796EE6"/>
        </w:rPr>
        <w:t xml:space="preserve">ohjaavat solujen kasvua</w:t>
      </w:r>
      <w:r>
        <w:t xml:space="preserve">. Jos </w:t>
      </w:r>
      <w:r>
        <w:rPr>
          <w:color w:val="53495F"/>
        </w:rPr>
        <w:t xml:space="preserve">nämä geenit kuitenkin </w:t>
      </w:r>
      <w:r>
        <w:t xml:space="preserve">vahingoittuvat </w:t>
      </w:r>
      <w:r>
        <w:t xml:space="preserve">- ehkä säteilyn, kemikaalin tai </w:t>
      </w:r>
      <w:r>
        <w:rPr>
          <w:color w:val="F95475"/>
        </w:rPr>
        <w:t xml:space="preserve">solunjakautumisen</w:t>
      </w:r>
      <w:r>
        <w:t xml:space="preserve"> aikana sattuneen virheen vuoksi </w:t>
      </w:r>
      <w:r>
        <w:t xml:space="preserve">- </w:t>
      </w:r>
      <w:r>
        <w:rPr>
          <w:color w:val="5D9608"/>
        </w:rPr>
        <w:t xml:space="preserve">niiden </w:t>
      </w:r>
      <w:r>
        <w:rPr>
          <w:color w:val="61FC03"/>
        </w:rPr>
        <w:t xml:space="preserve">kasvua </w:t>
      </w:r>
      <w:r>
        <w:rPr>
          <w:color w:val="61FC03"/>
        </w:rPr>
        <w:t xml:space="preserve">hillitsevät proteiinit </w:t>
      </w:r>
      <w:r>
        <w:t xml:space="preserve">lakkaavat toimimasta, ja muutoin </w:t>
      </w:r>
      <w:r>
        <w:rPr>
          <w:color w:val="DE98FD"/>
        </w:rPr>
        <w:t xml:space="preserve">hallinnassa </w:t>
      </w:r>
      <w:r>
        <w:rPr>
          <w:color w:val="98A088"/>
        </w:rPr>
        <w:t xml:space="preserve">olevat </w:t>
      </w:r>
      <w:r>
        <w:rPr>
          <w:color w:val="DE98FD"/>
        </w:rPr>
        <w:t xml:space="preserve">solut </w:t>
      </w:r>
      <w:r>
        <w:t xml:space="preserve">muuttuvat pahanlaatuisiksi. </w:t>
      </w:r>
      <w:r>
        <w:rPr>
          <w:color w:val="04640D"/>
        </w:rPr>
        <w:t xml:space="preserve">Vastikään tunnistetut geenit </w:t>
      </w:r>
      <w:r>
        <w:t xml:space="preserve">eroavat </w:t>
      </w:r>
      <w:r>
        <w:rPr>
          <w:color w:val="4F584E"/>
        </w:rPr>
        <w:t xml:space="preserve">1980-luvun alussa löydetyistä </w:t>
      </w:r>
      <w:r>
        <w:rPr>
          <w:color w:val="4F584E"/>
        </w:rPr>
        <w:t xml:space="preserve">onkogeeneiksi </w:t>
      </w:r>
      <w:r>
        <w:t xml:space="preserve">kutsutuista geeneistä</w:t>
      </w:r>
      <w:r>
        <w:t xml:space="preserve">. </w:t>
      </w:r>
      <w:r>
        <w:rPr>
          <w:color w:val="5C5300"/>
        </w:rPr>
        <w:t xml:space="preserve">Onkogeenien </w:t>
      </w:r>
      <w:r>
        <w:t xml:space="preserve">esiintyminen </w:t>
      </w:r>
      <w:r>
        <w:t xml:space="preserve">on edellytys sille, että solu muuttuu pahanlaatuiseksi, mutta </w:t>
      </w:r>
      <w:r>
        <w:rPr>
          <w:color w:val="9F6551"/>
        </w:rPr>
        <w:t xml:space="preserve">tutkijat </w:t>
      </w:r>
      <w:r>
        <w:rPr>
          <w:color w:val="9F6551"/>
        </w:rPr>
        <w:t xml:space="preserve">ovat löytäneet </w:t>
      </w:r>
      <w:r>
        <w:rPr>
          <w:color w:val="BCFEC6"/>
        </w:rPr>
        <w:t xml:space="preserve">niitä </w:t>
      </w:r>
      <w:r>
        <w:rPr>
          <w:color w:val="9F6551"/>
        </w:rPr>
        <w:t xml:space="preserve">sekä normaaleista että syöpäsoluista, </w:t>
      </w:r>
      <w:r>
        <w:t xml:space="preserve">mikä </w:t>
      </w:r>
      <w:r>
        <w:t xml:space="preserve">saattaa </w:t>
      </w:r>
      <w:r>
        <w:rPr>
          <w:color w:val="9F6551"/>
        </w:rPr>
        <w:t xml:space="preserve">viitata siihen, että </w:t>
      </w:r>
      <w:r>
        <w:rPr>
          <w:color w:val="932C70"/>
        </w:rPr>
        <w:t xml:space="preserve">onkogeenit </w:t>
      </w:r>
      <w:r>
        <w:t xml:space="preserve">eivät itsessään aiheuta syöpää. Viime </w:t>
      </w:r>
      <w:r>
        <w:t xml:space="preserve">kuukausina tutkijat ovat päätelleet, että </w:t>
      </w:r>
      <w:r>
        <w:rPr>
          <w:color w:val="2B1B04"/>
        </w:rPr>
        <w:t xml:space="preserve">nämä kaksi syöpägeenityyppiä </w:t>
      </w:r>
      <w:r>
        <w:t xml:space="preserve">toimivat yhdessä: onkogeeni voi muuttaa lisääntyvät solut pahanlaatuisiksi vasta sen jälkeen, kun kasvainsuppressorigeeni on vaurioitunut. Kasvainsuppressorigeenit, kuten kaikki muutkin geenit, periytyvät kahtena kopiona kummaltakin vanhemmalta. </w:t>
      </w:r>
      <w:r>
        <w:rPr>
          <w:color w:val="B5AFC4"/>
        </w:rPr>
        <w:t xml:space="preserve">Kumpikin kopio </w:t>
      </w:r>
      <w:r>
        <w:t xml:space="preserve">pystyy valmistamaan solun kasvun ohjaamiseen tarvittavia proteiineja, joten syöpä syntyy vain, jos molemmat kopiot ovat vaurioituneet. </w:t>
      </w:r>
      <w:r>
        <w:rPr>
          <w:color w:val="D4C67A"/>
        </w:rPr>
        <w:t xml:space="preserve">Yksilö</w:t>
      </w:r>
      <w:r>
        <w:rPr>
          <w:color w:val="AE7AA1"/>
        </w:rPr>
        <w:t xml:space="preserve">, joka </w:t>
      </w:r>
      <w:r>
        <w:rPr>
          <w:color w:val="D4C67A"/>
        </w:rPr>
        <w:t xml:space="preserve">syntyy niin, että hänellä on yksi viallinen kopio kasvainsuppressorigeenistä tai </w:t>
      </w:r>
      <w:r>
        <w:rPr>
          <w:color w:val="AE7AA1"/>
        </w:rPr>
        <w:t xml:space="preserve">jonka </w:t>
      </w:r>
      <w:r>
        <w:rPr>
          <w:color w:val="D4C67A"/>
        </w:rPr>
        <w:t xml:space="preserve">toinen kopio on vaurioitunut varhaisessa vaiheessa elämää, </w:t>
      </w:r>
      <w:r>
        <w:t xml:space="preserve">on erittäin altis sairastumaan syöpään, sillä syövän syntymiseen riittää, että toinen kopio menetetään. </w:t>
      </w:r>
      <w:r>
        <w:rPr>
          <w:color w:val="C2A393"/>
        </w:rPr>
        <w:t xml:space="preserve">Kehitteillä olevat geenitestit pystyvät </w:t>
      </w:r>
      <w:r>
        <w:rPr>
          <w:color w:val="0232FD"/>
        </w:rPr>
        <w:t xml:space="preserve">tunnistamaan </w:t>
      </w:r>
      <w:r>
        <w:rPr>
          <w:color w:val="0232FD"/>
        </w:rPr>
        <w:t xml:space="preserve">nämä </w:t>
      </w:r>
      <w:r>
        <w:rPr>
          <w:color w:val="6A3A35"/>
        </w:rPr>
        <w:t xml:space="preserve">syöpäalttiit </w:t>
      </w:r>
      <w:r>
        <w:rPr>
          <w:color w:val="0232FD"/>
        </w:rPr>
        <w:t xml:space="preserve">yksilöt</w:t>
      </w:r>
      <w:r>
        <w:rPr>
          <w:color w:val="BA6801"/>
        </w:rPr>
        <w:t xml:space="preserve">, minkä </w:t>
      </w:r>
      <w:r>
        <w:rPr>
          <w:color w:val="168E5C"/>
        </w:rPr>
        <w:t xml:space="preserve">jotkut tutkijat uskovat johtavan syöpädiagnostiikan uuteen aikakauteen</w:t>
      </w:r>
      <w:r>
        <w:t xml:space="preserve">. </w:t>
      </w:r>
      <w:r>
        <w:rPr>
          <w:color w:val="014347"/>
        </w:rPr>
        <w:t xml:space="preserve">Bill ja Bonnie Quinlan </w:t>
      </w:r>
      <w:r>
        <w:t xml:space="preserve">ovat </w:t>
      </w:r>
      <w:r>
        <w:rPr>
          <w:color w:val="16C0D0"/>
        </w:rPr>
        <w:t xml:space="preserve">ensimmäisiä ihmisiä, </w:t>
      </w:r>
      <w:r>
        <w:rPr>
          <w:color w:val="16C0D0"/>
        </w:rPr>
        <w:t xml:space="preserve">joita nämä uudet havainnot auttavat</w:t>
      </w:r>
      <w:r>
        <w:t xml:space="preserve">. </w:t>
      </w:r>
      <w:r>
        <w:rPr>
          <w:color w:val="014347"/>
        </w:rPr>
        <w:t xml:space="preserve">Massachusettsin Dedhamista kotoisin oleva pariskunta </w:t>
      </w:r>
      <w:r>
        <w:t xml:space="preserve">tiesi ennen kuin Bonnie tuli raskaaksi vuonna 1987, että kaikilla </w:t>
      </w:r>
      <w:r>
        <w:rPr>
          <w:color w:val="014347"/>
        </w:rPr>
        <w:t xml:space="preserve">heidän </w:t>
      </w:r>
      <w:r>
        <w:t xml:space="preserve">lapsillaan oli 50 prosentin riski sairastua </w:t>
      </w:r>
      <w:r>
        <w:rPr>
          <w:color w:val="233809"/>
        </w:rPr>
        <w:t xml:space="preserve">retinoblastoomaan, silmäsyöpään, </w:t>
      </w:r>
      <w:r>
        <w:rPr>
          <w:color w:val="42083B"/>
        </w:rPr>
        <w:t xml:space="preserve">jota esiintyy </w:t>
      </w:r>
      <w:r>
        <w:rPr>
          <w:color w:val="233809"/>
        </w:rPr>
        <w:t xml:space="preserve">noin yhdellä 20 000 syntyneestä</w:t>
      </w:r>
      <w:r>
        <w:t xml:space="preserve">. </w:t>
      </w:r>
      <w:r>
        <w:rPr>
          <w:color w:val="82785D"/>
        </w:rPr>
        <w:t xml:space="preserve">Quinlan, 30, </w:t>
      </w:r>
      <w:r>
        <w:t xml:space="preserve">tiesi olevansa viallisen geenin kantaja, sillä hän oli menettänyt silmänsä harvinaiseen kasvaimeen vain kahden kuukauden ikäisenä - </w:t>
      </w:r>
      <w:r>
        <w:rPr>
          <w:color w:val="82785D"/>
        </w:rPr>
        <w:t xml:space="preserve">hänen </w:t>
      </w:r>
      <w:r>
        <w:t xml:space="preserve">äitinsä kärsi saman kohtalon lapsena. Viime tammikuussa eristetyn retinoblastooman kasvainsuppressorigeenin ansiosta </w:t>
      </w:r>
      <w:r>
        <w:rPr>
          <w:color w:val="023087"/>
        </w:rPr>
        <w:t xml:space="preserve">heidän </w:t>
      </w:r>
      <w:r>
        <w:rPr>
          <w:color w:val="B7DAD2"/>
        </w:rPr>
        <w:t xml:space="preserve">lapsensa </w:t>
      </w:r>
      <w:r>
        <w:t xml:space="preserve">uhka saatiin selville</w:t>
      </w:r>
      <w:r>
        <w:t xml:space="preserve">. </w:t>
      </w:r>
      <w:r>
        <w:rPr>
          <w:color w:val="196956"/>
        </w:rPr>
        <w:t xml:space="preserve">Uusilla "geenikoettimilla" tehty testi </w:t>
      </w:r>
      <w:r>
        <w:rPr>
          <w:color w:val="8C41BB"/>
        </w:rPr>
        <w:t xml:space="preserve">osoitti, että </w:t>
      </w:r>
      <w:r>
        <w:rPr>
          <w:color w:val="ECEDFE"/>
        </w:rPr>
        <w:t xml:space="preserve">Will Quinlan </w:t>
      </w:r>
      <w:r>
        <w:rPr>
          <w:color w:val="8C41BB"/>
        </w:rPr>
        <w:t xml:space="preserve">ei perinyt vahingoittunutta retinoblastooman kasvainsuppressorigeeniä eikä hänellä näin ollen ole muita lapsia suurempaa riskiä sairastua tähän harvinaiseen syöpään</w:t>
      </w:r>
      <w:r>
        <w:t xml:space="preserve">. </w:t>
      </w:r>
      <w:r>
        <w:rPr>
          <w:color w:val="8C41BB"/>
        </w:rPr>
        <w:t xml:space="preserve">"Se </w:t>
      </w:r>
      <w:r>
        <w:t xml:space="preserve">oli </w:t>
      </w:r>
      <w:r>
        <w:rPr>
          <w:color w:val="014347"/>
        </w:rPr>
        <w:t xml:space="preserve">meille </w:t>
      </w:r>
      <w:r>
        <w:t xml:space="preserve">joulu", </w:t>
      </w:r>
      <w:r>
        <w:rPr>
          <w:color w:val="82785D"/>
        </w:rPr>
        <w:t xml:space="preserve">Bill Quinlan </w:t>
      </w:r>
      <w:r>
        <w:t xml:space="preserve">sanoo</w:t>
      </w:r>
      <w:r>
        <w:t xml:space="preserve">. </w:t>
      </w:r>
      <w:r>
        <w:rPr>
          <w:color w:val="2B2D32"/>
        </w:rPr>
        <w:t xml:space="preserve">Se </w:t>
      </w:r>
      <w:r>
        <w:t xml:space="preserve">oli </w:t>
      </w:r>
      <w:r>
        <w:rPr>
          <w:color w:val="94C661"/>
        </w:rPr>
        <w:t xml:space="preserve">ensimmäinen testi</w:t>
      </w:r>
      <w:r>
        <w:rPr>
          <w:color w:val="F8907D"/>
        </w:rPr>
        <w:t xml:space="preserve">, jolla pystyttiin </w:t>
      </w:r>
      <w:r>
        <w:rPr>
          <w:color w:val="94C661"/>
        </w:rPr>
        <w:t xml:space="preserve">luotettavasti ennustamaan, voiko yksilön odottaa sairastuvan syöpään</w:t>
      </w:r>
      <w:r>
        <w:t xml:space="preserve">. </w:t>
      </w:r>
      <w:r>
        <w:t xml:space="preserve">Yhtä tärkeää on, että </w:t>
      </w:r>
      <w:r>
        <w:rPr>
          <w:color w:val="FB6AB8"/>
        </w:rPr>
        <w:t xml:space="preserve">bostonilaisen lääkärin Thaddeus Druhan</w:t>
      </w:r>
      <w:r>
        <w:rPr>
          <w:color w:val="788E95"/>
        </w:rPr>
        <w:t xml:space="preserve"> tekemä </w:t>
      </w:r>
      <w:r>
        <w:rPr>
          <w:color w:val="895E6B"/>
        </w:rPr>
        <w:t xml:space="preserve">alkuperäinen löytö verkkokalvon solujen kasvua ohjaavasta geenistä </w:t>
      </w:r>
      <w:r>
        <w:t xml:space="preserve">avasi </w:t>
      </w:r>
      <w:r>
        <w:rPr>
          <w:color w:val="576094"/>
        </w:rPr>
        <w:t xml:space="preserve">syöpätutkimuksen alan, joka </w:t>
      </w:r>
      <w:r>
        <w:rPr>
          <w:color w:val="DB1474"/>
        </w:rPr>
        <w:t xml:space="preserve">on laajentunut </w:t>
      </w:r>
      <w:r>
        <w:rPr>
          <w:color w:val="576094"/>
        </w:rPr>
        <w:t xml:space="preserve">valtavasti viime vuosina</w:t>
      </w:r>
      <w:r>
        <w:t xml:space="preserve">. "On käynyt </w:t>
      </w:r>
      <w:r>
        <w:t xml:space="preserve">ilmi</w:t>
      </w:r>
      <w:r>
        <w:rPr>
          <w:color w:val="8489AE"/>
        </w:rPr>
        <w:t xml:space="preserve">, että </w:t>
      </w:r>
      <w:r>
        <w:rPr>
          <w:color w:val="860E04"/>
        </w:rPr>
        <w:t xml:space="preserve">traagisen mutta harvinaisen kasvaimen tutkiminen </w:t>
      </w:r>
      <w:r>
        <w:rPr>
          <w:color w:val="8489AE"/>
        </w:rPr>
        <w:t xml:space="preserve">on antanut perustavanlaatuisia oivalluksia syövän luonteesta</w:t>
      </w:r>
      <w:r>
        <w:t xml:space="preserve">", sanoo </w:t>
      </w:r>
      <w:r>
        <w:rPr>
          <w:color w:val="FBC206"/>
        </w:rPr>
        <w:t xml:space="preserve">Samuel Broder, </w:t>
      </w:r>
      <w:r>
        <w:rPr>
          <w:color w:val="6EAB9B"/>
        </w:rPr>
        <w:t xml:space="preserve">National Cancer Instituten </w:t>
      </w:r>
      <w:r>
        <w:rPr>
          <w:color w:val="FBC206"/>
        </w:rPr>
        <w:t xml:space="preserve">johtaja</w:t>
      </w:r>
      <w:r>
        <w:t xml:space="preserve">. </w:t>
      </w:r>
      <w:r>
        <w:t xml:space="preserve">"</w:t>
      </w:r>
      <w:r>
        <w:rPr>
          <w:color w:val="8489AE"/>
        </w:rPr>
        <w:t xml:space="preserve">Tämä </w:t>
      </w:r>
      <w:r>
        <w:t xml:space="preserve">kaikki </w:t>
      </w:r>
      <w:r>
        <w:t xml:space="preserve">ei </w:t>
      </w:r>
      <w:r>
        <w:t xml:space="preserve">ehkä </w:t>
      </w:r>
      <w:r>
        <w:t xml:space="preserve">merkitse mitään </w:t>
      </w:r>
      <w:r>
        <w:rPr>
          <w:color w:val="F2CDFE"/>
        </w:rPr>
        <w:t xml:space="preserve">yleisölle, joka </w:t>
      </w:r>
      <w:r>
        <w:rPr>
          <w:color w:val="F2CDFE"/>
        </w:rPr>
        <w:t xml:space="preserve">on kiinnostunut hoidon edistymisestä, </w:t>
      </w:r>
      <w:r>
        <w:t xml:space="preserve">mutta </w:t>
      </w:r>
      <w:r>
        <w:t xml:space="preserve">olen varma, että </w:t>
      </w:r>
      <w:r>
        <w:rPr>
          <w:color w:val="760035"/>
        </w:rPr>
        <w:t xml:space="preserve">tämä perustutkimus </w:t>
      </w:r>
      <w:r>
        <w:t xml:space="preserve">alkaa pian kantaa hedelmää täällä." Tähän mennessä tutkijat ovat tunnistaneet kaksi kasvainsuppressoria. </w:t>
      </w:r>
      <w:r>
        <w:rPr>
          <w:color w:val="647A41"/>
        </w:rPr>
        <w:t xml:space="preserve">Tohtori </w:t>
      </w:r>
      <w:r>
        <w:rPr>
          <w:color w:val="FB6AB8"/>
        </w:rPr>
        <w:t xml:space="preserve">Dryja </w:t>
      </w:r>
      <w:r>
        <w:rPr>
          <w:color w:val="895E6B"/>
        </w:rPr>
        <w:t xml:space="preserve">löysi retinoblastooman </w:t>
      </w:r>
      <w:r>
        <w:t xml:space="preserve">vuonna 1986. </w:t>
      </w:r>
      <w:r>
        <w:rPr>
          <w:color w:val="496E76"/>
        </w:rPr>
        <w:t xml:space="preserve">Viime keväänä </w:t>
      </w:r>
      <w:r>
        <w:rPr>
          <w:color w:val="E3F894"/>
        </w:rPr>
        <w:t xml:space="preserve">tiedemiehet </w:t>
      </w:r>
      <w:r>
        <w:rPr>
          <w:color w:val="496E76"/>
        </w:rPr>
        <w:t xml:space="preserve">ilmoittivat löytäneensä </w:t>
      </w:r>
      <w:r>
        <w:rPr>
          <w:color w:val="F9D7CD"/>
        </w:rPr>
        <w:t xml:space="preserve">geenin nimeltä p53</w:t>
      </w:r>
      <w:r>
        <w:rPr>
          <w:color w:val="876128"/>
        </w:rPr>
        <w:t xml:space="preserve">, joka </w:t>
      </w:r>
      <w:r>
        <w:rPr>
          <w:color w:val="F9D7CD"/>
        </w:rPr>
        <w:t xml:space="preserve">vaurioituessaan muuttaa terveet paksusuolen solut syöpäsoluiksi</w:t>
      </w:r>
      <w:r>
        <w:t xml:space="preserve">. </w:t>
      </w:r>
      <w:r>
        <w:t xml:space="preserve">Pian </w:t>
      </w:r>
      <w:r>
        <w:rPr>
          <w:color w:val="496E76"/>
        </w:rPr>
        <w:t xml:space="preserve">tämän ilmoituksen jälkeen </w:t>
      </w:r>
      <w:r>
        <w:t xml:space="preserve">kaksi muuta tutkimusryhmää löysi todisteita siitä, että samaa vaurioitunutta p53-geeniä esiintyy keuhko- ja rintasyöpäkudoksissa. Paksusuoli-, keuhko- ja rintasyöpä ovat yleisimmät kuolemaan johtavat tautityypit, ja niihin kuolee vuosittain lähes 200 000 amerikkalaista. Tällä hetkellä </w:t>
      </w:r>
      <w:r>
        <w:rPr>
          <w:color w:val="A1A711"/>
        </w:rPr>
        <w:t xml:space="preserve">kymmenkunta laboratoriota </w:t>
      </w:r>
      <w:r>
        <w:rPr>
          <w:color w:val="01FB92"/>
        </w:rPr>
        <w:t xml:space="preserve">Yhdysvalloissa</w:t>
      </w:r>
      <w:r>
        <w:rPr>
          <w:color w:val="A1A711"/>
        </w:rPr>
        <w:t xml:space="preserve">, Kanadassa ja Isossa-Britanniassa </w:t>
      </w:r>
      <w:r>
        <w:t xml:space="preserve">työskentelee nopeasti </w:t>
      </w:r>
      <w:r>
        <w:t xml:space="preserve">löytääkseen </w:t>
      </w:r>
      <w:r>
        <w:rPr>
          <w:color w:val="FD0F31"/>
        </w:rPr>
        <w:t xml:space="preserve">muita geenejä</w:t>
      </w:r>
      <w:r>
        <w:rPr>
          <w:color w:val="BE8485"/>
        </w:rPr>
        <w:t xml:space="preserve">, jotka </w:t>
      </w:r>
      <w:r>
        <w:rPr>
          <w:color w:val="FD0F31"/>
        </w:rPr>
        <w:t xml:space="preserve">voivat olla kasvainten tukahduttajia</w:t>
      </w:r>
      <w:r>
        <w:t xml:space="preserve">. Heillä on noin seitsemän ehdokasta. Tutkijat sanovat, että kasvainsuppressorigeenien inaktivoituminen joko yksin tai yhdessä on todennäköisesti avainasemassa sellaisten sairauksien kuin aivo-, iho-, munuais-, eturauhas- ja kohdunkaulan syövän kehittymisessä. On näyttöä siitä, että </w:t>
      </w:r>
      <w:r>
        <w:rPr>
          <w:color w:val="C660FB"/>
        </w:rPr>
        <w:t xml:space="preserve">kun </w:t>
      </w:r>
      <w:r>
        <w:rPr>
          <w:color w:val="120104"/>
        </w:rPr>
        <w:t xml:space="preserve">ihmiset </w:t>
      </w:r>
      <w:r>
        <w:rPr>
          <w:color w:val="C660FB"/>
        </w:rPr>
        <w:t xml:space="preserve">perivät näiden geenien viallisia muotoja, he ovat erityisen alttiita syövälle, </w:t>
      </w:r>
      <w:r>
        <w:rPr>
          <w:color w:val="C660FB"/>
        </w:rPr>
        <w:t xml:space="preserve">mikä </w:t>
      </w:r>
      <w:r>
        <w:t xml:space="preserve">saattaa lopulta selittää, miksi tietyt syövät toistuvasti vaivaavat tiettyjä perheitä. Kasvainsuppressorigeenien tarina juontaa juurensa 1970-luvulle</w:t>
      </w:r>
      <w:r>
        <w:rPr>
          <w:color w:val="D48958"/>
        </w:rPr>
        <w:t xml:space="preserve">, </w:t>
      </w:r>
      <w:r>
        <w:rPr>
          <w:color w:val="05AEE8"/>
        </w:rPr>
        <w:t xml:space="preserve">jolloin </w:t>
      </w:r>
      <w:r>
        <w:rPr>
          <w:color w:val="C3C1BE"/>
        </w:rPr>
        <w:t xml:space="preserve">lastenlääkäri Alfred G. Knudson Jr</w:t>
      </w:r>
      <w:r>
        <w:rPr>
          <w:color w:val="D48958"/>
        </w:rPr>
        <w:t xml:space="preserve">. esitti hypoteesin, että retinoblastooma johtuu kahdesta eri geenivirheestä</w:t>
      </w:r>
      <w:r>
        <w:t xml:space="preserve">. Hän kehitti teorian, jonka mukaan silmäsyövässä lapsi perii geenin viallisen kopion toiselta vanhemmalta ja normaalin kopion toiselta vanhemmalta. Hän totesi, että kasvain kehittyy, jos myös toinen, normaali kopio on vaurioitunut. Mutta </w:t>
      </w:r>
      <w:r>
        <w:rPr>
          <w:color w:val="9F98F8"/>
        </w:rPr>
        <w:t xml:space="preserve">Knudsonin </w:t>
      </w:r>
      <w:r>
        <w:t xml:space="preserve">"kaksoisosuma"-teoriaa </w:t>
      </w:r>
      <w:r>
        <w:t xml:space="preserve">ei voitu </w:t>
      </w:r>
      <w:r>
        <w:t xml:space="preserve">testata. </w:t>
      </w:r>
      <w:r>
        <w:rPr>
          <w:color w:val="D48958"/>
        </w:rPr>
        <w:t xml:space="preserve">Tuohon aikaan </w:t>
      </w:r>
      <w:r>
        <w:rPr>
          <w:color w:val="1167D9"/>
        </w:rPr>
        <w:t xml:space="preserve">tutkijoilla </w:t>
      </w:r>
      <w:r>
        <w:t xml:space="preserve">ei ollut mitään keinoa jäljittää tiettyjä geenejä, vaan he pystyivät vain näkemään mikroskoopilla </w:t>
      </w:r>
      <w:r>
        <w:rPr>
          <w:color w:val="D19012"/>
        </w:rPr>
        <w:t xml:space="preserve">solujen </w:t>
      </w:r>
      <w:r>
        <w:t xml:space="preserve">23 kromosomiparia, jotka </w:t>
      </w:r>
      <w:r>
        <w:rPr>
          <w:color w:val="B7D802"/>
        </w:rPr>
        <w:t xml:space="preserve">sisälsivät </w:t>
      </w:r>
      <w:r>
        <w:rPr>
          <w:color w:val="D19012"/>
        </w:rPr>
        <w:t xml:space="preserve">geenit</w:t>
      </w:r>
      <w:r>
        <w:t xml:space="preserve">. Joskus kromosomeissa oli näkyvissä paljon vaurioita. </w:t>
      </w:r>
      <w:r>
        <w:rPr>
          <w:color w:val="9F98F8"/>
        </w:rPr>
        <w:t xml:space="preserve">Tohtori Knudson </w:t>
      </w:r>
      <w:r>
        <w:t xml:space="preserve">havaitsi, että jotkut silmäsyöpää sairastavat lapset perivät sairautta </w:t>
      </w:r>
      <w:r>
        <w:rPr>
          <w:color w:val="5E7A6A"/>
        </w:rPr>
        <w:t xml:space="preserve">sairastavalta </w:t>
      </w:r>
      <w:r>
        <w:rPr>
          <w:color w:val="5E7A6A"/>
        </w:rPr>
        <w:t xml:space="preserve">vanhemmaltaan </w:t>
      </w:r>
      <w:r>
        <w:t xml:space="preserve">vaurioituneen kopion </w:t>
      </w:r>
      <w:r>
        <w:rPr>
          <w:color w:val="826392"/>
        </w:rPr>
        <w:t xml:space="preserve">kromosomista numero 13</w:t>
      </w:r>
      <w:r>
        <w:t xml:space="preserve">. </w:t>
      </w:r>
      <w:r>
        <w:t xml:space="preserve">Mikroskoopilla hän näki, että </w:t>
      </w:r>
      <w:r>
        <w:rPr>
          <w:color w:val="1D0051"/>
        </w:rPr>
        <w:t xml:space="preserve">osa </w:t>
      </w:r>
      <w:r>
        <w:rPr>
          <w:color w:val="8BE7FC"/>
        </w:rPr>
        <w:t xml:space="preserve">kromosomista 13 </w:t>
      </w:r>
      <w:r>
        <w:t xml:space="preserve">puuttui. Hän päätteli, että </w:t>
      </w:r>
      <w:r>
        <w:rPr>
          <w:color w:val="1D0051"/>
        </w:rPr>
        <w:t xml:space="preserve">puuttuva pala </w:t>
      </w:r>
      <w:r>
        <w:t xml:space="preserve">sisälsi geenin tai </w:t>
      </w:r>
      <w:r>
        <w:rPr>
          <w:color w:val="76E0C1"/>
        </w:rPr>
        <w:t xml:space="preserve">geenejä</w:t>
      </w:r>
      <w:r>
        <w:rPr>
          <w:color w:val="BACFA7"/>
        </w:rPr>
        <w:t xml:space="preserve">, joiden </w:t>
      </w:r>
      <w:r>
        <w:rPr>
          <w:color w:val="76E0C1"/>
        </w:rPr>
        <w:t xml:space="preserve">häviäminen on avainasemassa syövän puhkeamisessa</w:t>
      </w:r>
      <w:r>
        <w:t xml:space="preserve">. Hän ei kuitenkaan tiennyt, mikä geeni tai mitkä geenit puuttuivat. </w:t>
      </w:r>
      <w:r>
        <w:rPr>
          <w:color w:val="462C36"/>
        </w:rPr>
        <w:t xml:space="preserve">Molekyyligenetiikan tutkija Webster Caveneen </w:t>
      </w:r>
      <w:r>
        <w:rPr>
          <w:color w:val="11BA09"/>
        </w:rPr>
        <w:t xml:space="preserve">johtama tutkimusryhmä, joka työskenteli </w:t>
      </w:r>
      <w:r>
        <w:rPr>
          <w:color w:val="D48958"/>
        </w:rPr>
        <w:t xml:space="preserve">tuolloin Utahin </w:t>
      </w:r>
      <w:r>
        <w:rPr>
          <w:color w:val="65407D"/>
        </w:rPr>
        <w:t xml:space="preserve">osavaltion </w:t>
      </w:r>
      <w:r>
        <w:rPr>
          <w:color w:val="462C36"/>
        </w:rPr>
        <w:t xml:space="preserve">yliopistossa, </w:t>
      </w:r>
      <w:r>
        <w:t xml:space="preserve">löysi </w:t>
      </w:r>
      <w:r>
        <w:t xml:space="preserve">vastauksen</w:t>
      </w:r>
      <w:r>
        <w:t xml:space="preserve">. </w:t>
      </w:r>
      <w:r>
        <w:rPr>
          <w:color w:val="11BA09"/>
        </w:rPr>
        <w:t xml:space="preserve">Ryhmä </w:t>
      </w:r>
      <w:r>
        <w:t xml:space="preserve">käytti äskettäin kehitettyjä "geenikoettimia", </w:t>
      </w:r>
      <w:r>
        <w:rPr>
          <w:color w:val="491803"/>
        </w:rPr>
        <w:t xml:space="preserve">geneettisen materiaalin pätkiä</w:t>
      </w:r>
      <w:r>
        <w:rPr>
          <w:color w:val="491803"/>
        </w:rPr>
        <w:t xml:space="preserve">, </w:t>
      </w:r>
      <w:r>
        <w:t xml:space="preserve">joilla voidaan havaita geenin läsnäolo solussa. </w:t>
      </w:r>
      <w:r>
        <w:rPr>
          <w:color w:val="F5D2A8"/>
        </w:rPr>
        <w:t xml:space="preserve">Analysoimalla silmäkasvaimista otettuja soluja he havaitsivat, että kromosomi 13:n toinen kopio oli vahingoittunut täsmälleen samalla alueella kuin kyseisen kromosomin ensimmäinen kopio</w:t>
      </w:r>
      <w:r>
        <w:t xml:space="preserve">. </w:t>
      </w:r>
      <w:r>
        <w:rPr>
          <w:color w:val="F5D2A8"/>
        </w:rPr>
        <w:t xml:space="preserve">Tämä löytö </w:t>
      </w:r>
      <w:r>
        <w:t xml:space="preserve">herätti lääketieteellistä huomiota. </w:t>
      </w:r>
      <w:r>
        <w:rPr>
          <w:color w:val="F5D2A8"/>
        </w:rPr>
        <w:t xml:space="preserve">Se </w:t>
      </w:r>
      <w:r>
        <w:t xml:space="preserve">oli </w:t>
      </w:r>
      <w:r>
        <w:t xml:space="preserve">ensimmäinen kerta, kun oli osoitettu, että saman geenin molempien kopioiden menettäminen voi johtaa äkilliseen syöpään. "Se oli erittäin tyydyttävää", sanoi </w:t>
      </w:r>
      <w:r>
        <w:rPr>
          <w:color w:val="9F98F8"/>
        </w:rPr>
        <w:t xml:space="preserve">tohtori Knudson, </w:t>
      </w:r>
      <w:r>
        <w:rPr>
          <w:color w:val="03422C"/>
        </w:rPr>
        <w:t xml:space="preserve">joka </w:t>
      </w:r>
      <w:r>
        <w:rPr>
          <w:color w:val="9F98F8"/>
        </w:rPr>
        <w:t xml:space="preserve">työskentelee nyt Fox Chase Cancer Research Centerissä Philadelphiassa</w:t>
      </w:r>
      <w:r>
        <w:t xml:space="preserve">. </w:t>
      </w:r>
      <w:r>
        <w:t xml:space="preserve">"Olin vakuuttunut siitä, että </w:t>
      </w:r>
      <w:r>
        <w:rPr>
          <w:color w:val="72A46E"/>
        </w:rPr>
        <w:t xml:space="preserve">se, mikä pätee retinoblastoomaan, pätee kaikkiin syöpiin.</w:t>
      </w:r>
      <w:r>
        <w:t xml:space="preserve">" </w:t>
      </w:r>
      <w:r>
        <w:rPr>
          <w:color w:val="72A46E"/>
        </w:rPr>
        <w:t xml:space="preserve">Se </w:t>
      </w:r>
      <w:r>
        <w:t xml:space="preserve">oli rohkea lausunto. </w:t>
      </w:r>
      <w:r>
        <w:rPr>
          <w:color w:val="847D81"/>
        </w:rPr>
        <w:t xml:space="preserve">Tohtori Vogelstein, nuori molekyylibiologi </w:t>
      </w:r>
      <w:r>
        <w:rPr>
          <w:color w:val="B70639"/>
        </w:rPr>
        <w:t xml:space="preserve">Johns Hopkinsin </w:t>
      </w:r>
      <w:r>
        <w:rPr>
          <w:color w:val="58018B"/>
        </w:rPr>
        <w:t xml:space="preserve">yliopiston </w:t>
      </w:r>
      <w:r>
        <w:rPr>
          <w:color w:val="847D81"/>
        </w:rPr>
        <w:t xml:space="preserve">lääketieteellisessä tiedekunnassa </w:t>
      </w:r>
      <w:r>
        <w:rPr>
          <w:color w:val="58018B"/>
        </w:rPr>
        <w:t xml:space="preserve">Baltimoressa, </w:t>
      </w:r>
      <w:r>
        <w:t xml:space="preserve">oli kuitenkin vakuuttunut siitä, että </w:t>
      </w:r>
      <w:r>
        <w:rPr>
          <w:color w:val="9F98F8"/>
        </w:rPr>
        <w:t xml:space="preserve">tohtori Knudson </w:t>
      </w:r>
      <w:r>
        <w:t xml:space="preserve">oli oikeassa, ja hän halusi toistaa </w:t>
      </w:r>
      <w:r>
        <w:rPr>
          <w:color w:val="128EAC"/>
        </w:rPr>
        <w:t xml:space="preserve">Caveneen </w:t>
      </w:r>
      <w:r>
        <w:t xml:space="preserve">kokeen muiden syöpien soluilla. </w:t>
      </w:r>
      <w:r>
        <w:rPr>
          <w:color w:val="847D81"/>
        </w:rPr>
        <w:t xml:space="preserve">Hänen </w:t>
      </w:r>
      <w:r>
        <w:t xml:space="preserve">tutkimusryhmänsä oli toinen </w:t>
      </w:r>
      <w:r>
        <w:rPr>
          <w:color w:val="47545E"/>
        </w:rPr>
        <w:t xml:space="preserve">niistä kahdesta</w:t>
      </w:r>
      <w:r>
        <w:rPr>
          <w:color w:val="B95C69"/>
        </w:rPr>
        <w:t xml:space="preserve">, jotka </w:t>
      </w:r>
      <w:r>
        <w:rPr>
          <w:color w:val="47545E"/>
        </w:rPr>
        <w:t xml:space="preserve">olivat vuonna 1984 havainneet kaksinkertaisen kromosomikadon harvinaisessa lapsuusiän munuaissyövässä, jota kutsutaan Wilmin kasvaimeksi</w:t>
      </w:r>
      <w:r>
        <w:t xml:space="preserve">. </w:t>
      </w:r>
      <w:r>
        <w:t xml:space="preserve">Sitten </w:t>
      </w:r>
      <w:r>
        <w:rPr>
          <w:color w:val="847D81"/>
        </w:rPr>
        <w:t xml:space="preserve">tohtori Vogelstein </w:t>
      </w:r>
      <w:r>
        <w:t xml:space="preserve">kiinnitti huomionsa </w:t>
      </w:r>
      <w:r>
        <w:rPr>
          <w:color w:val="A14D12"/>
        </w:rPr>
        <w:t xml:space="preserve">paksusuolen syöpään, joka </w:t>
      </w:r>
      <w:r>
        <w:rPr>
          <w:color w:val="C4C8FA"/>
        </w:rPr>
        <w:t xml:space="preserve">on </w:t>
      </w:r>
      <w:r>
        <w:rPr>
          <w:color w:val="372A55"/>
        </w:rPr>
        <w:t xml:space="preserve">Yhdysvalloissa </w:t>
      </w:r>
      <w:r>
        <w:rPr>
          <w:color w:val="A14D12"/>
        </w:rPr>
        <w:t xml:space="preserve">keuhkosyövän jälkeen toiseksi yleisin syöpäkuolemien syy</w:t>
      </w:r>
      <w:r>
        <w:t xml:space="preserve">. </w:t>
      </w:r>
      <w:r>
        <w:t xml:space="preserve">Hän uskoi, että </w:t>
      </w:r>
      <w:r>
        <w:rPr>
          <w:color w:val="3F3610"/>
        </w:rPr>
        <w:t xml:space="preserve">paksusuolisyöpä </w:t>
      </w:r>
      <w:r>
        <w:t xml:space="preserve">voi myös johtua useista "osumista" kasvainsuppressorigeeneihin, koska se näyttää usein kehittyvän vaiheittain. </w:t>
      </w:r>
      <w:r>
        <w:rPr>
          <w:color w:val="3F3610"/>
        </w:rPr>
        <w:t xml:space="preserve">Sitä </w:t>
      </w:r>
      <w:r>
        <w:t xml:space="preserve">edeltää </w:t>
      </w:r>
      <w:r>
        <w:t xml:space="preserve">yleensä </w:t>
      </w:r>
      <w:r>
        <w:rPr>
          <w:color w:val="D3A2C6"/>
        </w:rPr>
        <w:t xml:space="preserve">polyyppien </w:t>
      </w:r>
      <w:r>
        <w:t xml:space="preserve">muodostuminen </w:t>
      </w:r>
      <w:r>
        <w:t xml:space="preserve">suolistoon</w:t>
      </w:r>
      <w:r>
        <w:rPr>
          <w:color w:val="719FFA"/>
        </w:rPr>
        <w:t xml:space="preserve">, jotka </w:t>
      </w:r>
      <w:r>
        <w:rPr>
          <w:color w:val="0D841A"/>
        </w:rPr>
        <w:t xml:space="preserve">joissakin tapauksissa muuttuvat tunnistettavissa olevissa vaiheissa - lievemmistä vakavista kuolemaan johtaviin - yhä pahanlaatuisemmiksi, ikään </w:t>
      </w:r>
      <w:r>
        <w:t xml:space="preserve">kuin </w:t>
      </w:r>
      <w:r>
        <w:rPr>
          <w:color w:val="4C5B32"/>
        </w:rPr>
        <w:t xml:space="preserve">kyseessä olisi etenevä geneettinen vaurio</w:t>
      </w:r>
      <w:r>
        <w:t xml:space="preserve">. </w:t>
      </w:r>
      <w:r>
        <w:rPr>
          <w:color w:val="9DB3B7"/>
        </w:rPr>
        <w:t xml:space="preserve">Tohtori Vogelstein </w:t>
      </w:r>
      <w:r>
        <w:rPr>
          <w:color w:val="B14F8F"/>
        </w:rPr>
        <w:t xml:space="preserve">ja tohtoriopiskelija Eric Fearon </w:t>
      </w:r>
      <w:r>
        <w:t xml:space="preserve">aloittivat </w:t>
      </w:r>
      <w:r>
        <w:rPr>
          <w:color w:val="747103"/>
        </w:rPr>
        <w:t xml:space="preserve">useita kuukausia kestäneen työläs ja usein epätoivoisen </w:t>
      </w:r>
      <w:r>
        <w:rPr>
          <w:color w:val="9F816D"/>
        </w:rPr>
        <w:t xml:space="preserve">kromosomitestauksen</w:t>
      </w:r>
      <w:r>
        <w:rPr>
          <w:color w:val="747103"/>
        </w:rPr>
        <w:t xml:space="preserve">, jossa </w:t>
      </w:r>
      <w:r>
        <w:rPr>
          <w:color w:val="747103"/>
        </w:rPr>
        <w:t xml:space="preserve">etsittiin merkkejä geneettisistä vaurioista</w:t>
      </w:r>
      <w:r>
        <w:t xml:space="preserve">. He alkoivat löytää hämmentävän paljon erilaisia geenien deletioita, joista osa esiintyi vain hyvänlaatuisissa polyypeissä, osa pahanlaatuisissa soluissa ja suuri osa sekä polyypeissä että pahanlaatuisissa soluissa. Vähitellen alkoi hahmottua selkeä kuva syövästä. Jos tietyn geenin molemmat kopiot poistettiin käytöstä, muodostui hyvänlaatuisia polyyppeja. Jos toisen geenin molemmat kopiot oli poistettu, polyypit kehittyivät pahanlaatuisiksi. Oli selvää, että useamman kuin yhden geenin oli vahingoituttava, jotta paksusuolisyöpä kehittyisi. </w:t>
      </w:r>
      <w:r>
        <w:rPr>
          <w:color w:val="8B934B"/>
        </w:rPr>
        <w:t xml:space="preserve">Heidän </w:t>
      </w:r>
      <w:r>
        <w:rPr>
          <w:color w:val="F98500"/>
        </w:rPr>
        <w:t xml:space="preserve">tutkimuksensa </w:t>
      </w:r>
      <w:r>
        <w:t xml:space="preserve">innoitti muita molekyylibiologeja. "</w:t>
      </w:r>
      <w:r>
        <w:rPr>
          <w:color w:val="F98500"/>
        </w:rPr>
        <w:t xml:space="preserve">Se</w:t>
      </w:r>
      <w:r>
        <w:t xml:space="preserve"> oli </w:t>
      </w:r>
      <w:r>
        <w:rPr>
          <w:color w:val="002935"/>
        </w:rPr>
        <w:t xml:space="preserve">vakuuttava todiste siitä, </w:t>
      </w:r>
      <w:r>
        <w:rPr>
          <w:color w:val="002935"/>
        </w:rPr>
        <w:t xml:space="preserve">että (geenien) häviäminen on ratkaisevan tärkeää normaalin kasvaimen kehittymiselle", </w:t>
      </w:r>
      <w:r>
        <w:t xml:space="preserve">sanoi </w:t>
      </w:r>
      <w:r>
        <w:rPr>
          <w:color w:val="FCB899"/>
        </w:rPr>
        <w:t xml:space="preserve">Ray White Salt Lake Cityssä sijaitsevasta Howard Hughes Medical Institute -instituutista</w:t>
      </w:r>
      <w:r>
        <w:t xml:space="preserve">. </w:t>
      </w:r>
      <w:r>
        <w:rPr>
          <w:color w:val="847D81"/>
        </w:rPr>
        <w:t xml:space="preserve">Tohtori Vogelsteinin </w:t>
      </w:r>
      <w:r>
        <w:t xml:space="preserve">oli kuitenkin vielä selvittämättä, mikä on se </w:t>
      </w:r>
      <w:r>
        <w:rPr>
          <w:color w:val="1C0720"/>
        </w:rPr>
        <w:t xml:space="preserve">geeni</w:t>
      </w:r>
      <w:r>
        <w:rPr>
          <w:color w:val="6B5F61"/>
        </w:rPr>
        <w:t xml:space="preserve">, joka </w:t>
      </w:r>
      <w:r>
        <w:rPr>
          <w:color w:val="1C0720"/>
        </w:rPr>
        <w:t xml:space="preserve">vaurioituessaan muuttaa paksusuolen solun kypsäksi pahanlaatuiseksi kasvaimeksi</w:t>
      </w:r>
      <w:r>
        <w:t xml:space="preserve">. He keskittyivät kromosomiin 17. </w:t>
      </w:r>
      <w:r>
        <w:rPr>
          <w:color w:val="A6919D"/>
        </w:rPr>
        <w:t xml:space="preserve">Johns Hopkinsin </w:t>
      </w:r>
      <w:r>
        <w:rPr>
          <w:color w:val="9B72C2"/>
        </w:rPr>
        <w:t xml:space="preserve">yliopiston </w:t>
      </w:r>
      <w:r>
        <w:rPr>
          <w:color w:val="F98A9D"/>
        </w:rPr>
        <w:t xml:space="preserve">tutkijat käyttivät </w:t>
      </w:r>
      <w:r>
        <w:rPr>
          <w:color w:val="2C3729"/>
        </w:rPr>
        <w:t xml:space="preserve">kuukausia geneettisten koettimien avulla </w:t>
      </w:r>
      <w:r>
        <w:t xml:space="preserve">kromosomi 17:n koko pituutta kokeellisesti </w:t>
      </w:r>
      <w:r>
        <w:rPr>
          <w:color w:val="D7C70B"/>
        </w:rPr>
        <w:t xml:space="preserve">etsien </w:t>
      </w:r>
      <w:r>
        <w:rPr>
          <w:color w:val="9F9992"/>
        </w:rPr>
        <w:t xml:space="preserve">pienintä yhteistä </w:t>
      </w:r>
      <w:r>
        <w:rPr>
          <w:color w:val="EFFBD0"/>
        </w:rPr>
        <w:t xml:space="preserve">geneettisen materiaalin </w:t>
      </w:r>
      <w:r>
        <w:rPr>
          <w:color w:val="9F9992"/>
        </w:rPr>
        <w:t xml:space="preserve">palaa</w:t>
      </w:r>
      <w:r>
        <w:rPr>
          <w:color w:val="FDE2F1"/>
        </w:rPr>
        <w:t xml:space="preserve">, joka </w:t>
      </w:r>
      <w:r>
        <w:rPr>
          <w:color w:val="EFFBD0"/>
        </w:rPr>
        <w:t xml:space="preserve">puuttui kaikista syöpäsoluista</w:t>
      </w:r>
      <w:r>
        <w:t xml:space="preserve">. Tällainen DNA:n osa olisi luultavasti geeni. </w:t>
      </w:r>
      <w:r>
        <w:rPr>
          <w:color w:val="923A52"/>
        </w:rPr>
        <w:t xml:space="preserve">Kun </w:t>
      </w:r>
      <w:r>
        <w:rPr>
          <w:color w:val="5140A7"/>
        </w:rPr>
        <w:t xml:space="preserve">se </w:t>
      </w:r>
      <w:r>
        <w:rPr>
          <w:color w:val="923A52"/>
        </w:rPr>
        <w:t xml:space="preserve">löydettiin viime talvena, </w:t>
      </w:r>
      <w:r>
        <w:rPr>
          <w:color w:val="BC14FD"/>
        </w:rPr>
        <w:t xml:space="preserve">tohtori Vogelstein </w:t>
      </w:r>
      <w:r>
        <w:rPr>
          <w:color w:val="923A52"/>
        </w:rPr>
        <w:t xml:space="preserve">epäili, että etsinnät eivät olleet ohi</w:t>
      </w:r>
      <w:r>
        <w:t xml:space="preserve">. </w:t>
      </w:r>
      <w:r>
        <w:rPr>
          <w:color w:val="BC14FD"/>
        </w:rPr>
        <w:t xml:space="preserve">Hänen </w:t>
      </w:r>
      <w:r>
        <w:rPr>
          <w:color w:val="923A52"/>
        </w:rPr>
        <w:t xml:space="preserve">epäilyksensä </w:t>
      </w:r>
      <w:r>
        <w:t xml:space="preserve">johtuivat siitä, että </w:t>
      </w:r>
      <w:r>
        <w:rPr>
          <w:color w:val="6D706C"/>
        </w:rPr>
        <w:t xml:space="preserve">Princetonin yliopiston tutkija Arnold Levine </w:t>
      </w:r>
      <w:r>
        <w:t xml:space="preserve">oli useita vuosia aiemmin havainnut hiirillä tehdyissä kokeissa, että </w:t>
      </w:r>
      <w:r>
        <w:rPr>
          <w:color w:val="0007C4"/>
        </w:rPr>
        <w:t xml:space="preserve">geeni nimeltä p53 </w:t>
      </w:r>
      <w:r>
        <w:t xml:space="preserve">voi muuttaa normaalit solut syöpäsoluiksi. </w:t>
      </w:r>
      <w:r>
        <w:rPr>
          <w:color w:val="904431"/>
        </w:rPr>
        <w:t xml:space="preserve">Tohtori Vogelsteinin </w:t>
      </w:r>
      <w:r>
        <w:rPr>
          <w:color w:val="C6A62F"/>
        </w:rPr>
        <w:t xml:space="preserve">löytämä </w:t>
      </w:r>
      <w:r>
        <w:rPr>
          <w:color w:val="C6A62F"/>
        </w:rPr>
        <w:t xml:space="preserve">poistuma oli </w:t>
      </w:r>
      <w:r>
        <w:t xml:space="preserve">täsmälleen samassa paikassa kuin </w:t>
      </w:r>
      <w:r>
        <w:rPr>
          <w:color w:val="0007C4"/>
        </w:rPr>
        <w:t xml:space="preserve">p53-geeni</w:t>
      </w:r>
      <w:r>
        <w:t xml:space="preserve">. </w:t>
      </w:r>
      <w:r>
        <w:rPr>
          <w:color w:val="6D706C"/>
        </w:rPr>
        <w:t xml:space="preserve">Levinen </w:t>
      </w:r>
      <w:r>
        <w:t xml:space="preserve">mukaan </w:t>
      </w:r>
      <w:r>
        <w:rPr>
          <w:color w:val="0007C4"/>
        </w:rPr>
        <w:t xml:space="preserve">p53-geeni </w:t>
      </w:r>
      <w:r>
        <w:t xml:space="preserve">aiheuttaa syöpää edistämällä kasvua, kun taas </w:t>
      </w:r>
      <w:r>
        <w:rPr>
          <w:color w:val="1C1B08"/>
        </w:rPr>
        <w:t xml:space="preserve">Johns Hopkinsin </w:t>
      </w:r>
      <w:r>
        <w:rPr>
          <w:color w:val="600013"/>
        </w:rPr>
        <w:t xml:space="preserve">yliopiston</w:t>
      </w:r>
      <w:r>
        <w:t xml:space="preserve"> tutkijat </w:t>
      </w:r>
      <w:r>
        <w:t xml:space="preserve">etsivät </w:t>
      </w:r>
      <w:r>
        <w:rPr>
          <w:color w:val="693955"/>
        </w:rPr>
        <w:t xml:space="preserve">geeniä</w:t>
      </w:r>
      <w:r>
        <w:rPr>
          <w:color w:val="5E7C99"/>
        </w:rPr>
        <w:t xml:space="preserve">, joka </w:t>
      </w:r>
      <w:r>
        <w:rPr>
          <w:color w:val="693955"/>
        </w:rPr>
        <w:t xml:space="preserve">estää kasvua</w:t>
      </w:r>
      <w:r>
        <w:t xml:space="preserve">. </w:t>
      </w:r>
      <w:r>
        <w:rPr>
          <w:color w:val="6C6E82"/>
        </w:rPr>
        <w:t xml:space="preserve">Kun </w:t>
      </w:r>
      <w:r>
        <w:rPr>
          <w:color w:val="AC93CE"/>
        </w:rPr>
        <w:t xml:space="preserve">Johns Hopkinsin </w:t>
      </w:r>
      <w:r>
        <w:rPr>
          <w:color w:val="493B36"/>
        </w:rPr>
        <w:t xml:space="preserve">yliopiston </w:t>
      </w:r>
      <w:r>
        <w:rPr>
          <w:color w:val="D0AFB3"/>
        </w:rPr>
        <w:t xml:space="preserve">tutkijat </w:t>
      </w:r>
      <w:r>
        <w:rPr>
          <w:color w:val="6C6E82"/>
        </w:rPr>
        <w:t xml:space="preserve">vertasivat </w:t>
      </w:r>
      <w:r>
        <w:rPr>
          <w:color w:val="C4BA9C"/>
        </w:rPr>
        <w:t xml:space="preserve">ihmisen syöpäsoluista </w:t>
      </w:r>
      <w:r>
        <w:rPr>
          <w:color w:val="09C4B8"/>
        </w:rPr>
        <w:t xml:space="preserve">löytämäänsä </w:t>
      </w:r>
      <w:r>
        <w:rPr>
          <w:color w:val="69A5B8"/>
        </w:rPr>
        <w:t xml:space="preserve">geeniä </w:t>
      </w:r>
      <w:r>
        <w:rPr>
          <w:color w:val="374869"/>
        </w:rPr>
        <w:t xml:space="preserve">Levinen </w:t>
      </w:r>
      <w:r>
        <w:rPr>
          <w:color w:val="69A5B8"/>
        </w:rPr>
        <w:t xml:space="preserve">p53-geeniin</w:t>
      </w:r>
      <w:r>
        <w:rPr>
          <w:color w:val="6C6E82"/>
        </w:rPr>
        <w:t xml:space="preserve">, he havaitsivat, että ne olivat edelleen </w:t>
      </w:r>
      <w:r>
        <w:rPr>
          <w:color w:val="F868ED"/>
        </w:rPr>
        <w:t xml:space="preserve">samanlaisia, </w:t>
      </w:r>
      <w:r>
        <w:rPr>
          <w:color w:val="6C6E82"/>
        </w:rPr>
        <w:t xml:space="preserve">ja kävi ilmi, että </w:t>
      </w:r>
      <w:r>
        <w:rPr>
          <w:color w:val="E70850"/>
        </w:rPr>
        <w:t xml:space="preserve">Levine </w:t>
      </w:r>
      <w:r>
        <w:rPr>
          <w:color w:val="6C6E82"/>
        </w:rPr>
        <w:t xml:space="preserve">oli syöpätutkimuksessaan tietämättään jäljittänyt </w:t>
      </w:r>
      <w:r>
        <w:rPr>
          <w:color w:val="69A5B8"/>
        </w:rPr>
        <w:t xml:space="preserve">p53-geenin </w:t>
      </w:r>
      <w:r>
        <w:rPr>
          <w:color w:val="6C6E82"/>
        </w:rPr>
        <w:t xml:space="preserve">- kasvainsuppressorigeenin - </w:t>
      </w:r>
      <w:r>
        <w:rPr>
          <w:color w:val="6C6E82"/>
        </w:rPr>
        <w:t xml:space="preserve">vahingoittunutta muotoa</w:t>
      </w:r>
      <w:r>
        <w:t xml:space="preserve">. </w:t>
      </w:r>
      <w:r>
        <w:rPr>
          <w:color w:val="6C6E82"/>
        </w:rPr>
        <w:t xml:space="preserve">Tämä löydös </w:t>
      </w:r>
      <w:r>
        <w:t xml:space="preserve">"heittää yhtäkkiä </w:t>
      </w:r>
      <w:r>
        <w:rPr>
          <w:color w:val="0007C4"/>
        </w:rPr>
        <w:t xml:space="preserve">lähes tuntemattoman geenin </w:t>
      </w:r>
      <w:r>
        <w:t xml:space="preserve">suoraan syövän eturintamaan", sanoo Robert Weinberg, joka johtaa syöpägeenien tutkimusta Whitehead-instituutissa Cambridgessa, Massachusettsissa. Nyt on saatu </w:t>
      </w:r>
      <w:r>
        <w:t xml:space="preserve">näyttöä siitä, että </w:t>
      </w:r>
      <w:r>
        <w:rPr>
          <w:color w:val="0007C4"/>
        </w:rPr>
        <w:t xml:space="preserve">kasvainsuppressorigeeni p53 on mukana myös </w:t>
      </w:r>
      <w:r>
        <w:t xml:space="preserve">muissa syövissä. Skotlantilaisen Edinburghin tutkijat havaitsivat, että 23:ssa 38:sta rintasyöpätapauksesta yksi kromosomin kopio </w:t>
      </w:r>
      <w:r>
        <w:rPr>
          <w:color w:val="700366"/>
        </w:rPr>
        <w:t xml:space="preserve">p53-geenin </w:t>
      </w:r>
      <w:r>
        <w:rPr>
          <w:color w:val="C04841"/>
        </w:rPr>
        <w:t xml:space="preserve">kohdalla </w:t>
      </w:r>
      <w:r>
        <w:t xml:space="preserve">oli mutatoitunut</w:t>
      </w:r>
      <w:r>
        <w:t xml:space="preserve">. </w:t>
      </w:r>
      <w:r>
        <w:t xml:space="preserve">Tutkijat sanovat, että jos </w:t>
      </w:r>
      <w:r>
        <w:rPr>
          <w:color w:val="0007C4"/>
        </w:rPr>
        <w:t xml:space="preserve">tämä geeni </w:t>
      </w:r>
      <w:r>
        <w:t xml:space="preserve">periytyy viallisena, se voi </w:t>
      </w:r>
      <w:r>
        <w:t xml:space="preserve">tehdä naisista alttiita syövälle, sillä </w:t>
      </w:r>
      <w:r>
        <w:rPr>
          <w:color w:val="8A7A93"/>
        </w:rPr>
        <w:t xml:space="preserve">tietyissä suvuissa </w:t>
      </w:r>
      <w:r>
        <w:t xml:space="preserve">rintasyöpään </w:t>
      </w:r>
      <w:r>
        <w:t xml:space="preserve">sairastuu yleensä useampi </w:t>
      </w:r>
      <w:r>
        <w:t xml:space="preserve">perheenjäsen. </w:t>
      </w:r>
      <w:r>
        <w:rPr>
          <w:color w:val="0007C4"/>
        </w:rPr>
        <w:t xml:space="preserve">p53-geenin </w:t>
      </w:r>
      <w:r>
        <w:t xml:space="preserve">on juuri osoitettu olevan yhteydessä myös keuhkosyöpään. </w:t>
      </w:r>
      <w:r>
        <w:t xml:space="preserve">Viime viikolla julkaistussa raportissa </w:t>
      </w:r>
      <w:r>
        <w:rPr>
          <w:color w:val="52351D"/>
        </w:rPr>
        <w:t xml:space="preserve">John Minna </w:t>
      </w:r>
      <w:r>
        <w:rPr>
          <w:color w:val="B503A2"/>
        </w:rPr>
        <w:t xml:space="preserve">ja </w:t>
      </w:r>
      <w:r>
        <w:rPr>
          <w:color w:val="52351D"/>
        </w:rPr>
        <w:t xml:space="preserve">hänen </w:t>
      </w:r>
      <w:r>
        <w:rPr>
          <w:color w:val="B503A2"/>
        </w:rPr>
        <w:t xml:space="preserve">kollegansa </w:t>
      </w:r>
      <w:r>
        <w:rPr>
          <w:color w:val="D17190"/>
        </w:rPr>
        <w:t xml:space="preserve">kansallisessa syöpäinstituutissa </w:t>
      </w:r>
      <w:r>
        <w:t xml:space="preserve">raportoivat, että noin puolet </w:t>
      </w:r>
      <w:r>
        <w:rPr>
          <w:color w:val="A0F086"/>
        </w:rPr>
        <w:t xml:space="preserve">testatuista </w:t>
      </w:r>
      <w:r>
        <w:rPr>
          <w:color w:val="A0F086"/>
        </w:rPr>
        <w:t xml:space="preserve">rintasyöpäkudoksesta otetuista soluista </w:t>
      </w:r>
      <w:r>
        <w:t xml:space="preserve">ei sisältänyt kyseistä geeniä. </w:t>
      </w:r>
      <w:r>
        <w:rPr>
          <w:color w:val="0EA64F"/>
        </w:rPr>
        <w:t xml:space="preserve">Useat laboratoriot ovat </w:t>
      </w:r>
      <w:r>
        <w:t xml:space="preserve">myös </w:t>
      </w:r>
      <w:r>
        <w:rPr>
          <w:color w:val="0EA64F"/>
        </w:rPr>
        <w:t xml:space="preserve">raportoineet </w:t>
      </w:r>
      <w:r>
        <w:rPr>
          <w:color w:val="017499"/>
        </w:rPr>
        <w:t xml:space="preserve">puuttuvista p53-geeneistä munuais-, aivo- ja ihosyövästä otetuissa kudoksissa, </w:t>
      </w:r>
      <w:r>
        <w:rPr>
          <w:color w:val="0EA64F"/>
        </w:rPr>
        <w:t xml:space="preserve">mutta niitä </w:t>
      </w:r>
      <w:r>
        <w:t xml:space="preserve">ei ole vielä julkaistu</w:t>
      </w:r>
      <w:r>
        <w:t xml:space="preserve">. </w:t>
      </w:r>
      <w:r>
        <w:t xml:space="preserve">Samaan aikaan </w:t>
      </w:r>
      <w:r>
        <w:rPr>
          <w:color w:val="A9B074"/>
        </w:rPr>
        <w:t xml:space="preserve">Johns Hopkinsin </w:t>
      </w:r>
      <w:r>
        <w:rPr>
          <w:color w:val="7300CD"/>
        </w:rPr>
        <w:t xml:space="preserve">yliopiston </w:t>
      </w:r>
      <w:r>
        <w:rPr>
          <w:color w:val="08A882"/>
        </w:rPr>
        <w:t xml:space="preserve">työryhmä </w:t>
      </w:r>
      <w:r>
        <w:rPr>
          <w:color w:val="08A882"/>
        </w:rPr>
        <w:t xml:space="preserve">ja muut tahot </w:t>
      </w:r>
      <w:r>
        <w:t xml:space="preserve">pyrkivät kiireesti löytämään muita kasvainten suppressorigeenejä. </w:t>
      </w:r>
      <w:r>
        <w:rPr>
          <w:color w:val="847D81"/>
        </w:rPr>
        <w:t xml:space="preserve">Vogelstein </w:t>
      </w:r>
      <w:r>
        <w:t xml:space="preserve">toivoo voivansa pian eristää geenin </w:t>
      </w:r>
      <w:r>
        <w:rPr>
          <w:color w:val="4E6301"/>
        </w:rPr>
        <w:t xml:space="preserve">kromosomissa 18, joka </w:t>
      </w:r>
      <w:r>
        <w:rPr>
          <w:color w:val="AB7E41"/>
        </w:rPr>
        <w:t xml:space="preserve">on </w:t>
      </w:r>
      <w:r>
        <w:rPr>
          <w:color w:val="4E6301"/>
        </w:rPr>
        <w:t xml:space="preserve">myös osallisena paksusuolen syövässä</w:t>
      </w:r>
      <w:r>
        <w:t xml:space="preserve">. </w:t>
      </w:r>
      <w:r>
        <w:rPr>
          <w:color w:val="134DAC"/>
        </w:rPr>
        <w:t xml:space="preserve">Utahilainen</w:t>
      </w:r>
      <w:r>
        <w:rPr>
          <w:color w:val="547FF4"/>
        </w:rPr>
        <w:t xml:space="preserve"> Ray White </w:t>
      </w:r>
      <w:r>
        <w:rPr>
          <w:color w:val="FDEC87"/>
        </w:rPr>
        <w:t xml:space="preserve">ja brittiläinen tutkija Walter Bodmer </w:t>
      </w:r>
      <w:r>
        <w:t xml:space="preserve">ovat löytämässä </w:t>
      </w:r>
      <w:r>
        <w:rPr>
          <w:color w:val="056164"/>
        </w:rPr>
        <w:t xml:space="preserve">toista geeniä, joka liittyy joihinkin paksusuolen syöpiin </w:t>
      </w:r>
      <w:r>
        <w:rPr>
          <w:color w:val="FE12A0"/>
        </w:rPr>
        <w:t xml:space="preserve">ja jonka </w:t>
      </w:r>
      <w:r>
        <w:rPr>
          <w:color w:val="056164"/>
        </w:rPr>
        <w:t xml:space="preserve">uskotaan sijaitsevan kromosomissa 5</w:t>
      </w:r>
      <w:r>
        <w:t xml:space="preserve">. </w:t>
      </w:r>
      <w:r>
        <w:rPr>
          <w:color w:val="C264BA"/>
        </w:rPr>
        <w:t xml:space="preserve">Tohtori Minna </w:t>
      </w:r>
      <w:r>
        <w:t xml:space="preserve">uskoo, että </w:t>
      </w:r>
      <w:r>
        <w:rPr>
          <w:color w:val="939DAD"/>
        </w:rPr>
        <w:t xml:space="preserve">ihmiset</w:t>
      </w:r>
      <w:r>
        <w:rPr>
          <w:color w:val="0BCDFA"/>
        </w:rPr>
        <w:t xml:space="preserve">, jotka </w:t>
      </w:r>
      <w:r>
        <w:rPr>
          <w:color w:val="939DAD"/>
        </w:rPr>
        <w:t xml:space="preserve">perivät virheellisen geenin jostain kromosomi 3:n kahdesta kopiosta, </w:t>
      </w:r>
      <w:r>
        <w:t xml:space="preserve">ovat erittäin alttiita sairastumaan keuhkosyöpään. </w:t>
      </w:r>
      <w:r>
        <w:rPr>
          <w:color w:val="C264BA"/>
        </w:rPr>
        <w:t xml:space="preserve">Hän </w:t>
      </w:r>
      <w:r>
        <w:t xml:space="preserve">ja muut ovat hiljattain raportoineet, että </w:t>
      </w:r>
      <w:r>
        <w:rPr>
          <w:color w:val="277442"/>
        </w:rPr>
        <w:t xml:space="preserve">retinoblastooman suppressorigeeni voi olla osallisena myös </w:t>
      </w:r>
      <w:r>
        <w:t xml:space="preserve">joissakin keuhkosyöpätyypeissä sekä useissa muissa tavallisemmissa syövissä. Tutkijat voivat vain arvailla, mihin nämä löydöt johtavat. Kaksi suurta lääkeyhtiötä, Bristol-Myers Squibb Co:n Squibb-yksikkö ja Hoffmann-La Roche Inc. työskentelevät jo nyt geeninmetsästäjien kanssa, jotta odotettavissa oleva löytöjen tulva voitaisiin muuntaa ennakoiviksi testeiksi ja ehkä uusiksi hoidoiksi. Joidenkin tutkijoiden mukaan </w:t>
      </w:r>
      <w:r>
        <w:rPr>
          <w:color w:val="1BDE4A"/>
        </w:rPr>
        <w:t xml:space="preserve">uudet syöpälääkkeet, </w:t>
      </w:r>
      <w:r>
        <w:rPr>
          <w:color w:val="826958"/>
        </w:rPr>
        <w:t xml:space="preserve">jotka</w:t>
      </w:r>
      <w:r>
        <w:rPr>
          <w:color w:val="1BDE4A"/>
        </w:rPr>
        <w:t xml:space="preserve"> on suunniteltu </w:t>
      </w:r>
      <w:r>
        <w:rPr>
          <w:color w:val="1BDE4A"/>
        </w:rPr>
        <w:t xml:space="preserve">hidastamaan tai kääntämään kasvaimen kasvuprosessia, voisivat </w:t>
      </w:r>
      <w:r>
        <w:t xml:space="preserve">perustua </w:t>
      </w:r>
      <w:r>
        <w:rPr>
          <w:color w:val="977678"/>
        </w:rPr>
        <w:t xml:space="preserve">suppressoriproteiineihin</w:t>
      </w:r>
      <w:r>
        <w:rPr>
          <w:color w:val="BAFCE8"/>
        </w:rPr>
        <w:t xml:space="preserve">, joita </w:t>
      </w:r>
      <w:r>
        <w:rPr>
          <w:color w:val="977678"/>
        </w:rPr>
        <w:t xml:space="preserve">kyseiset geenit tuottavat normaalioloissa</w:t>
      </w:r>
      <w:r>
        <w:t xml:space="preserve">. </w:t>
      </w:r>
      <w:r>
        <w:t xml:space="preserve">Ajatus perustuu siihen, että potilaille annetaan </w:t>
      </w:r>
      <w:r>
        <w:rPr>
          <w:color w:val="7D8475"/>
        </w:rPr>
        <w:t xml:space="preserve">kasvua sääteleviä proteiineja, </w:t>
      </w:r>
      <w:r>
        <w:rPr>
          <w:color w:val="8CCF95"/>
        </w:rPr>
        <w:t xml:space="preserve">joita </w:t>
      </w:r>
      <w:r>
        <w:rPr>
          <w:color w:val="7D8475"/>
        </w:rPr>
        <w:t xml:space="preserve">vaurioituneiden geenien terveet versiot tuottaisivat</w:t>
      </w:r>
      <w:r>
        <w:t xml:space="preserve">. Viallisten geenien korvaaminen terveillä versioilla voisi olla jopa mahdollista, vaikka kukaan ei ole vielä mennyt niin pitkälle. </w:t>
      </w:r>
      <w:r>
        <w:rPr>
          <w:color w:val="C264BA"/>
        </w:rPr>
        <w:t xml:space="preserve">Tohtori Minna </w:t>
      </w:r>
      <w:r>
        <w:rPr>
          <w:color w:val="726638"/>
        </w:rPr>
        <w:t xml:space="preserve">Kansallisesta syöpäinstituutista </w:t>
      </w:r>
      <w:r>
        <w:t xml:space="preserve">sanoo, että joka tapauksessa "olemme todistamassa yhden syövän tärkeimmistä vaiheista löytymistä".</w:t>
      </w:r>
    </w:p>
    <w:p>
      <w:r>
        <w:rPr>
          <w:b/>
        </w:rPr>
        <w:t xml:space="preserve">Asiakirjan numero 247</w:t>
      </w:r>
    </w:p>
    <w:p>
      <w:r>
        <w:rPr>
          <w:b/>
        </w:rPr>
        <w:t xml:space="preserve">Asiakirjan tunniste: wsj0466-001</w:t>
      </w:r>
    </w:p>
    <w:p>
      <w:r>
        <w:t xml:space="preserve">Monet sijoittajat antavat </w:t>
      </w:r>
      <w:r>
        <w:rPr>
          <w:color w:val="310106"/>
        </w:rPr>
        <w:t xml:space="preserve">Michael Foodsille </w:t>
      </w:r>
      <w:r>
        <w:rPr>
          <w:color w:val="04640D"/>
        </w:rPr>
        <w:t xml:space="preserve">suunnilleen samat mahdollisuudet toipua kuin </w:t>
      </w:r>
      <w:r>
        <w:rPr>
          <w:color w:val="04640D"/>
        </w:rPr>
        <w:t xml:space="preserve">onnistua liimaamaan rikkinäinen kuori yhteen</w:t>
      </w:r>
      <w:r>
        <w:t xml:space="preserve">. Mutta nyt osakkeella on ainakin toivon pilkahdus. </w:t>
      </w:r>
      <w:r>
        <w:rPr>
          <w:color w:val="FB5514"/>
        </w:rPr>
        <w:t xml:space="preserve">Burger King, </w:t>
      </w:r>
      <w:r>
        <w:rPr>
          <w:color w:val="E115C0"/>
        </w:rPr>
        <w:t xml:space="preserve">joka </w:t>
      </w:r>
      <w:r>
        <w:rPr>
          <w:color w:val="FB5514"/>
        </w:rPr>
        <w:t xml:space="preserve">rikkoo joka aamu tuhansia tuoreita kananmunia, on </w:t>
      </w:r>
      <w:r>
        <w:t xml:space="preserve">siirtymässä hiljaisesti </w:t>
      </w:r>
      <w:r>
        <w:rPr>
          <w:color w:val="00587F"/>
        </w:rPr>
        <w:t xml:space="preserve">käyttämään </w:t>
      </w:r>
      <w:r>
        <w:rPr>
          <w:color w:val="0BC582"/>
        </w:rPr>
        <w:t xml:space="preserve">Michael Foodsin </w:t>
      </w:r>
      <w:r>
        <w:rPr>
          <w:color w:val="00587F"/>
        </w:rPr>
        <w:t xml:space="preserve">valmistamaa vaihtoehtoista kananmunatuotetta</w:t>
      </w:r>
      <w:r>
        <w:t xml:space="preserve">. </w:t>
      </w:r>
      <w:r>
        <w:rPr>
          <w:color w:val="00587F"/>
        </w:rPr>
        <w:t xml:space="preserve">Easy Eggs -nimellä tunnettu tuote </w:t>
      </w:r>
      <w:r>
        <w:t xml:space="preserve">on tuottanut sijoittajille pettymyksen. Kun </w:t>
      </w:r>
      <w:r>
        <w:rPr>
          <w:color w:val="310106"/>
        </w:rPr>
        <w:t xml:space="preserve">yhtiö </w:t>
      </w:r>
      <w:r>
        <w:t xml:space="preserve">ilmoitti aiemmin tässä kuussa </w:t>
      </w:r>
      <w:r>
        <w:rPr>
          <w:color w:val="00587F"/>
        </w:rPr>
        <w:t xml:space="preserve">Easy Eggsin </w:t>
      </w:r>
      <w:r>
        <w:t xml:space="preserve">arvioitua alhaisemmasta myynnistä</w:t>
      </w:r>
      <w:r>
        <w:t xml:space="preserve">, osake putosi lähes 19 prosenttia. </w:t>
      </w:r>
      <w:r>
        <w:rPr>
          <w:color w:val="310106"/>
        </w:rPr>
        <w:t xml:space="preserve">Michael's </w:t>
      </w:r>
      <w:r>
        <w:t xml:space="preserve">ei aio paljastaa </w:t>
      </w:r>
      <w:r>
        <w:rPr>
          <w:color w:val="00587F"/>
        </w:rPr>
        <w:t xml:space="preserve">Easy Eggsin </w:t>
      </w:r>
      <w:r>
        <w:t xml:space="preserve">asiakkaiden henkilöllisyyttä</w:t>
      </w:r>
      <w:r>
        <w:t xml:space="preserve">, eikä se kerro juuri mitään muustakaan. Viime kuussa </w:t>
      </w:r>
      <w:r>
        <w:rPr>
          <w:color w:val="FEB8C8"/>
        </w:rPr>
        <w:t xml:space="preserve">kaksi </w:t>
      </w:r>
      <w:r>
        <w:rPr>
          <w:color w:val="01190F"/>
        </w:rPr>
        <w:t xml:space="preserve">Minneapolisin </w:t>
      </w:r>
      <w:r>
        <w:rPr>
          <w:color w:val="9E8317"/>
        </w:rPr>
        <w:t xml:space="preserve">osakkeenomistajien nost</w:t>
      </w:r>
      <w:r>
        <w:rPr>
          <w:color w:val="FEB8C8"/>
        </w:rPr>
        <w:t xml:space="preserve">amaa kannetta </w:t>
      </w:r>
      <w:r>
        <w:t xml:space="preserve">syytti </w:t>
      </w:r>
      <w:r>
        <w:rPr>
          <w:color w:val="847D81"/>
        </w:rPr>
        <w:t xml:space="preserve">johtoa </w:t>
      </w:r>
      <w:r>
        <w:t xml:space="preserve">"erilaisista vääristä lausunnoista". </w:t>
      </w:r>
      <w:r>
        <w:rPr>
          <w:color w:val="FEB8C8"/>
        </w:rPr>
        <w:t xml:space="preserve">Näissä liittovaltion tuomioistuimessa nostetuissa kanteissa </w:t>
      </w:r>
      <w:r>
        <w:rPr>
          <w:color w:val="847D81"/>
        </w:rPr>
        <w:t xml:space="preserve">johtoa </w:t>
      </w:r>
      <w:r>
        <w:t xml:space="preserve">syytetään siitä, että se ei ilmoittanut, että </w:t>
      </w:r>
      <w:r>
        <w:rPr>
          <w:color w:val="00587F"/>
        </w:rPr>
        <w:t xml:space="preserve">Easy Eggs -tuotetta </w:t>
      </w:r>
      <w:r>
        <w:t xml:space="preserve">ei todennäköisesti myyty tarpeeksi </w:t>
      </w:r>
      <w:r>
        <w:t xml:space="preserve">nopeasti, jotta </w:t>
      </w:r>
      <w:r>
        <w:rPr>
          <w:color w:val="310106"/>
        </w:rPr>
        <w:t xml:space="preserve">Michaelin </w:t>
      </w:r>
      <w:r>
        <w:t xml:space="preserve">koko tuotantokapasiteettia olisi voitu käyttää</w:t>
      </w:r>
      <w:r>
        <w:t xml:space="preserve">. </w:t>
      </w:r>
      <w:r>
        <w:t xml:space="preserve">Mutta ainakin </w:t>
      </w:r>
      <w:r>
        <w:rPr>
          <w:color w:val="FB5514"/>
        </w:rPr>
        <w:t xml:space="preserve">Burger King on </w:t>
      </w:r>
      <w:r>
        <w:t xml:space="preserve">puuttunut asiaan </w:t>
      </w:r>
      <w:r>
        <w:t xml:space="preserve">ja sanonut, ettei se käytä kuorellisia kananmunia vuoden loppuun mennessä. </w:t>
      </w:r>
      <w:r>
        <w:rPr>
          <w:color w:val="FB5514"/>
        </w:rPr>
        <w:t xml:space="preserve">Miamissa sijaitseva pikaruokaketju</w:t>
      </w:r>
      <w:r>
        <w:rPr>
          <w:color w:val="E115C0"/>
        </w:rPr>
        <w:t xml:space="preserve">, jonka omistaa </w:t>
      </w:r>
      <w:r>
        <w:rPr>
          <w:color w:val="FB5514"/>
        </w:rPr>
        <w:t xml:space="preserve">brittiläinen Grand Metropolitan -yhtiö, </w:t>
      </w:r>
      <w:r>
        <w:t xml:space="preserve">arvioi käyttävänsä noin 34 miljoonaa kiloa nestemäisiä munia vuodessa. </w:t>
      </w:r>
      <w:r>
        <w:t xml:space="preserve">On siis syytä uskoa, että </w:t>
      </w:r>
      <w:r>
        <w:rPr>
          <w:color w:val="310106"/>
        </w:rPr>
        <w:t xml:space="preserve">Michaelin </w:t>
      </w:r>
      <w:r>
        <w:t xml:space="preserve">toiveet </w:t>
      </w:r>
      <w:r>
        <w:t xml:space="preserve">bakteerittomista, pitkään säilyvistä munista eivät ole olleet turhia. (</w:t>
      </w:r>
      <w:r>
        <w:rPr>
          <w:color w:val="58018B"/>
        </w:rPr>
        <w:t xml:space="preserve">Easy Eggs -tuotteet </w:t>
      </w:r>
      <w:r>
        <w:t xml:space="preserve">pastöroidaan lämpökäsittelyllä.) Varovaisuus on silti paikallaan. </w:t>
      </w:r>
      <w:r>
        <w:t xml:space="preserve">Yhden </w:t>
      </w:r>
      <w:r>
        <w:rPr>
          <w:color w:val="310106"/>
        </w:rPr>
        <w:t xml:space="preserve">yrityksen </w:t>
      </w:r>
      <w:r>
        <w:t xml:space="preserve">virkamiehen </w:t>
      </w:r>
      <w:r>
        <w:rPr>
          <w:color w:val="310106"/>
        </w:rPr>
        <w:t xml:space="preserve">mukaan </w:t>
      </w:r>
      <w:r>
        <w:rPr>
          <w:color w:val="00587F"/>
        </w:rPr>
        <w:t xml:space="preserve">Easy Eggs -tuotteen </w:t>
      </w:r>
      <w:r>
        <w:t xml:space="preserve">kannattava volyymi </w:t>
      </w:r>
      <w:r>
        <w:t xml:space="preserve">on </w:t>
      </w:r>
      <w:r>
        <w:t xml:space="preserve">noin 60 miljoonaa puntaa vuodessa - se on huomattavasti suurempi kuin nykyinen tarjonta ja kaukana siitä, mitä </w:t>
      </w:r>
      <w:r>
        <w:rPr>
          <w:color w:val="310106"/>
        </w:rPr>
        <w:t xml:space="preserve">yritys </w:t>
      </w:r>
      <w:r>
        <w:t xml:space="preserve">kerran kuvaili </w:t>
      </w:r>
      <w:r>
        <w:rPr>
          <w:color w:val="B70639"/>
        </w:rPr>
        <w:t xml:space="preserve">miljardin dollarin markkinoiksi, </w:t>
      </w:r>
      <w:r>
        <w:rPr>
          <w:color w:val="B70639"/>
        </w:rPr>
        <w:t xml:space="preserve">jotka odottavat tällaista tuotetta</w:t>
      </w:r>
      <w:r>
        <w:t xml:space="preserve">. </w:t>
      </w:r>
      <w:r>
        <w:rPr>
          <w:color w:val="310106"/>
        </w:rPr>
        <w:t xml:space="preserve">Michael'sissa </w:t>
      </w:r>
      <w:r>
        <w:t xml:space="preserve">saatetaan tänään viedä muutama epäilijä kierrokselle Gaylordissa</w:t>
      </w:r>
      <w:r>
        <w:rPr>
          <w:color w:val="F7F1DF"/>
        </w:rPr>
        <w:t xml:space="preserve">, Minnesotassa sijaitsevaan</w:t>
      </w:r>
      <w:r>
        <w:t xml:space="preserve"> tuotantolaitokseen, jotta </w:t>
      </w:r>
      <w:r>
        <w:t xml:space="preserve">analyytikkojen puheet ylikapasiteetista saataisiin loppumaan. </w:t>
      </w:r>
      <w:r>
        <w:rPr>
          <w:color w:val="118B8A"/>
        </w:rPr>
        <w:t xml:space="preserve">Kumpikaan osapuoli ei </w:t>
      </w:r>
      <w:r>
        <w:t xml:space="preserve">ole ilmoittanut mitään </w:t>
      </w:r>
      <w:r>
        <w:rPr>
          <w:color w:val="FCB164"/>
        </w:rPr>
        <w:t xml:space="preserve">Burger King </w:t>
      </w:r>
      <w:r>
        <w:rPr>
          <w:color w:val="4AFEFA"/>
        </w:rPr>
        <w:t xml:space="preserve">-kaupasta, </w:t>
      </w:r>
      <w:r>
        <w:t xml:space="preserve">ehkäpä peläten, että </w:t>
      </w:r>
      <w:r>
        <w:t xml:space="preserve">McDonald's ja muut pikaruokakilpailijat käyttäisivät sitä pilkkamainontaan. </w:t>
      </w:r>
      <w:r>
        <w:rPr>
          <w:color w:val="FB5514"/>
        </w:rPr>
        <w:t xml:space="preserve">Burger Kingin </w:t>
      </w:r>
      <w:r>
        <w:t xml:space="preserve">toimijat </w:t>
      </w:r>
      <w:r>
        <w:t xml:space="preserve">ovat </w:t>
      </w:r>
      <w:r>
        <w:t xml:space="preserve">kuitenkin </w:t>
      </w:r>
      <w:r>
        <w:t xml:space="preserve">vahvistaneet itsenäisesti </w:t>
      </w:r>
      <w:r>
        <w:t xml:space="preserve">käyttävänsä </w:t>
      </w:r>
      <w:r>
        <w:rPr>
          <w:color w:val="0BC582"/>
        </w:rPr>
        <w:t xml:space="preserve">Michaelin </w:t>
      </w:r>
      <w:r>
        <w:rPr>
          <w:color w:val="00587F"/>
        </w:rPr>
        <w:t xml:space="preserve">tuotetta. </w:t>
      </w:r>
      <w:r>
        <w:rPr>
          <w:color w:val="000D2C"/>
        </w:rPr>
        <w:t xml:space="preserve">Muihin </w:t>
      </w:r>
      <w:r>
        <w:rPr>
          <w:color w:val="000D2C"/>
        </w:rPr>
        <w:t xml:space="preserve">sitä </w:t>
      </w:r>
      <w:r>
        <w:rPr>
          <w:color w:val="53495F"/>
        </w:rPr>
        <w:t xml:space="preserve">käyttäviin </w:t>
      </w:r>
      <w:r>
        <w:rPr>
          <w:color w:val="000D2C"/>
        </w:rPr>
        <w:t xml:space="preserve">laitoksiin </w:t>
      </w:r>
      <w:r>
        <w:t xml:space="preserve">kuuluu tiettävästi </w:t>
      </w:r>
      <w:r>
        <w:t xml:space="preserve">myös </w:t>
      </w:r>
      <w:r>
        <w:rPr>
          <w:color w:val="61FC03"/>
        </w:rPr>
        <w:t xml:space="preserve">Marriott, joka </w:t>
      </w:r>
      <w:r>
        <w:rPr>
          <w:color w:val="5D9608"/>
        </w:rPr>
        <w:t xml:space="preserve">on </w:t>
      </w:r>
      <w:r>
        <w:rPr>
          <w:color w:val="61FC03"/>
        </w:rPr>
        <w:t xml:space="preserve">siirtymässä pois tuoreista munista alue kerrallaan</w:t>
      </w:r>
      <w:r>
        <w:t xml:space="preserve">. </w:t>
      </w:r>
      <w:r>
        <w:rPr>
          <w:color w:val="98A088"/>
        </w:rPr>
        <w:t xml:space="preserve">Marriottin </w:t>
      </w:r>
      <w:r>
        <w:rPr>
          <w:color w:val="DE98FD"/>
        </w:rPr>
        <w:t xml:space="preserve">käytön laajuus </w:t>
      </w:r>
      <w:r>
        <w:t xml:space="preserve">ei ole tiedossa, </w:t>
      </w:r>
      <w:r>
        <w:t xml:space="preserve">eikä </w:t>
      </w:r>
      <w:r>
        <w:rPr>
          <w:color w:val="4F584E"/>
        </w:rPr>
        <w:t xml:space="preserve">sen </w:t>
      </w:r>
      <w:r>
        <w:rPr>
          <w:color w:val="248AD0"/>
        </w:rPr>
        <w:t xml:space="preserve">virkamiehiä </w:t>
      </w:r>
      <w:r>
        <w:t xml:space="preserve">tavoitettu kommentoimaan asiaa. </w:t>
      </w:r>
      <w:r>
        <w:rPr>
          <w:color w:val="310106"/>
        </w:rPr>
        <w:t xml:space="preserve">Michael Foods </w:t>
      </w:r>
      <w:r>
        <w:t xml:space="preserve">on houkutellut pitkän rivin spekulatiivisia myyjiä, </w:t>
      </w:r>
      <w:r>
        <w:rPr>
          <w:color w:val="9F6551"/>
        </w:rPr>
        <w:t xml:space="preserve">jotka </w:t>
      </w:r>
      <w:r>
        <w:rPr>
          <w:color w:val="5C5300"/>
        </w:rPr>
        <w:t xml:space="preserve">myyvät lainattuja osakkeita lyödessään vetoa, että </w:t>
      </w:r>
      <w:r>
        <w:rPr>
          <w:color w:val="BCFEC6"/>
        </w:rPr>
        <w:t xml:space="preserve">osakkeiden hinnat laskevat, jolloin </w:t>
      </w:r>
      <w:r>
        <w:rPr>
          <w:color w:val="BCFEC6"/>
        </w:rPr>
        <w:t xml:space="preserve">lainanantaja voi palauttaa halvempia osakkeita</w:t>
      </w:r>
      <w:r>
        <w:t xml:space="preserve">. </w:t>
      </w:r>
      <w:r>
        <w:t xml:space="preserve">Monet analyytikot ovat kyseenalaistaneet </w:t>
      </w:r>
      <w:r>
        <w:rPr>
          <w:color w:val="310106"/>
        </w:rPr>
        <w:t xml:space="preserve">johdon</w:t>
      </w:r>
      <w:r>
        <w:t xml:space="preserve"> uskottavuuden. </w:t>
      </w:r>
      <w:r>
        <w:t xml:space="preserve">"</w:t>
      </w:r>
      <w:r>
        <w:rPr>
          <w:color w:val="2B1B04"/>
        </w:rPr>
        <w:t xml:space="preserve">Mielestäni </w:t>
      </w:r>
      <w:r>
        <w:t xml:space="preserve">osake laskee, ei vain heikon tuloksen vuoksi, vaan myös epäluottamuksen yhä avoimen kuilun vuoksi", sanoo </w:t>
      </w:r>
      <w:r>
        <w:rPr>
          <w:color w:val="2B1B04"/>
        </w:rPr>
        <w:t xml:space="preserve">L. Craig Carver </w:t>
      </w:r>
      <w:r>
        <w:rPr>
          <w:color w:val="B5AFC4"/>
        </w:rPr>
        <w:t xml:space="preserve">Dain Bosworthista</w:t>
      </w:r>
      <w:r>
        <w:t xml:space="preserve">. </w:t>
      </w:r>
      <w:r>
        <w:rPr>
          <w:color w:val="2B1B04"/>
        </w:rPr>
        <w:t xml:space="preserve">Carver </w:t>
      </w:r>
      <w:r>
        <w:t xml:space="preserve">kertoo, että </w:t>
      </w:r>
      <w:r>
        <w:rPr>
          <w:color w:val="C2A393"/>
        </w:rPr>
        <w:t xml:space="preserve">Dainin sponsoroimassa </w:t>
      </w:r>
      <w:r>
        <w:rPr>
          <w:color w:val="D4C67A"/>
        </w:rPr>
        <w:t xml:space="preserve">konferenssissa New Yorkissa </w:t>
      </w:r>
      <w:r>
        <w:rPr>
          <w:color w:val="6A3A35"/>
        </w:rPr>
        <w:t xml:space="preserve">yhtiön </w:t>
      </w:r>
      <w:r>
        <w:rPr>
          <w:color w:val="0232FD"/>
        </w:rPr>
        <w:t xml:space="preserve">toimitusjohtajalta </w:t>
      </w:r>
      <w:r>
        <w:rPr>
          <w:color w:val="6A3A35"/>
        </w:rPr>
        <w:t xml:space="preserve">Michaelilta </w:t>
      </w:r>
      <w:r>
        <w:t xml:space="preserve">kysyttiin hiljattain</w:t>
      </w:r>
      <w:r>
        <w:t xml:space="preserve">, onko neljäs vuosineljännes tappiollinen. </w:t>
      </w:r>
      <w:r>
        <w:rPr>
          <w:color w:val="0232FD"/>
        </w:rPr>
        <w:t xml:space="preserve">Toimitusjohtaja Richard G. Olson </w:t>
      </w:r>
      <w:r>
        <w:t xml:space="preserve">vastasi "kyllä", mutta ei kertonut yksityiskohdista. </w:t>
      </w:r>
      <w:r>
        <w:t xml:space="preserve">(</w:t>
      </w:r>
      <w:r>
        <w:rPr>
          <w:color w:val="310106"/>
        </w:rPr>
        <w:t xml:space="preserve">Yhtiö </w:t>
      </w:r>
      <w:r>
        <w:t xml:space="preserve">ei ole antanut julkista lausuntoa.) </w:t>
      </w:r>
      <w:r>
        <w:rPr>
          <w:color w:val="BA6801"/>
        </w:rPr>
        <w:t xml:space="preserve">Tiedottaja </w:t>
      </w:r>
      <w:r>
        <w:t xml:space="preserve">sanoi </w:t>
      </w:r>
      <w:r>
        <w:t xml:space="preserve">hieman myöhemmin, että </w:t>
      </w:r>
      <w:r>
        <w:rPr>
          <w:color w:val="0232FD"/>
        </w:rPr>
        <w:t xml:space="preserve">Olsonin </w:t>
      </w:r>
      <w:r>
        <w:t xml:space="preserve">arvio </w:t>
      </w:r>
      <w:r>
        <w:t xml:space="preserve">oli </w:t>
      </w:r>
      <w:r>
        <w:t xml:space="preserve">"maltillinen". </w:t>
      </w:r>
      <w:r>
        <w:rPr>
          <w:color w:val="BA6801"/>
        </w:rPr>
        <w:t xml:space="preserve">Tiedottaja </w:t>
      </w:r>
      <w:r>
        <w:t xml:space="preserve">lisäsi kuitenkin, että </w:t>
      </w:r>
      <w:r>
        <w:t xml:space="preserve">vaikka </w:t>
      </w:r>
      <w:r>
        <w:rPr>
          <w:color w:val="310106"/>
        </w:rPr>
        <w:t xml:space="preserve">Michaelin yhtiö </w:t>
      </w:r>
      <w:r>
        <w:t xml:space="preserve">tienaa vähemmän kuin viime vuoden 1,20 dollaria osakkeelta, hän uskoo </w:t>
      </w:r>
      <w:r>
        <w:rPr>
          <w:color w:val="168E5C"/>
        </w:rPr>
        <w:t xml:space="preserve">Wall Streetin </w:t>
      </w:r>
      <w:r>
        <w:rPr>
          <w:color w:val="168E5C"/>
        </w:rPr>
        <w:t xml:space="preserve">1 dollarin </w:t>
      </w:r>
      <w:r>
        <w:rPr>
          <w:color w:val="168E5C"/>
        </w:rPr>
        <w:t xml:space="preserve">arvion </w:t>
      </w:r>
      <w:r>
        <w:t xml:space="preserve">ja muiden vastaavien lukujen olevan alhaisia.). </w:t>
      </w:r>
      <w:r>
        <w:rPr>
          <w:color w:val="014347"/>
        </w:rPr>
        <w:t xml:space="preserve">Minneapolisissa toimivan</w:t>
      </w:r>
      <w:r>
        <w:rPr>
          <w:color w:val="C62100"/>
        </w:rPr>
        <w:t xml:space="preserve"> John Kinnard &amp; Co:n analyytikko Robin Young </w:t>
      </w:r>
      <w:r>
        <w:t xml:space="preserve">kutsuu </w:t>
      </w:r>
      <w:r>
        <w:rPr>
          <w:color w:val="C62100"/>
        </w:rPr>
        <w:t xml:space="preserve">itseään </w:t>
      </w:r>
      <w:r>
        <w:t xml:space="preserve">"äärimmäiseksi osakeoptimistiksi". Hän sanoo, että </w:t>
      </w:r>
      <w:r>
        <w:rPr>
          <w:color w:val="310106"/>
        </w:rPr>
        <w:t xml:space="preserve">Michael Foods </w:t>
      </w:r>
      <w:r>
        <w:t xml:space="preserve">on ymmärretty väärin: "</w:t>
      </w:r>
      <w:r>
        <w:rPr>
          <w:color w:val="233809"/>
        </w:rPr>
        <w:t xml:space="preserve">Pakkausruokateollisuudessa </w:t>
      </w:r>
      <w:r>
        <w:rPr>
          <w:color w:val="42083B"/>
        </w:rPr>
        <w:t xml:space="preserve">tämä on </w:t>
      </w:r>
      <w:r>
        <w:rPr>
          <w:color w:val="233809"/>
        </w:rPr>
        <w:t xml:space="preserve">nouseva yritys </w:t>
      </w:r>
      <w:r>
        <w:t xml:space="preserve">- </w:t>
      </w:r>
      <w:r>
        <w:rPr>
          <w:color w:val="233809"/>
        </w:rPr>
        <w:t xml:space="preserve">se on </w:t>
      </w:r>
      <w:r>
        <w:t xml:space="preserve">yhtä harvinaista kuin valkoisen sarvikuonon kohtaaminen." </w:t>
      </w:r>
      <w:r>
        <w:t xml:space="preserve">Hänen mukaansa tulos ei ole pysynyt perässä, koska munien jalostustekniikkaan on investoitu paljon ja </w:t>
      </w:r>
      <w:r>
        <w:t xml:space="preserve">perunanjalostustehtaalla on ollut </w:t>
      </w:r>
      <w:r>
        <w:t xml:space="preserve">kuivuudesta johtuvia kustannuksia. </w:t>
      </w:r>
      <w:r>
        <w:rPr>
          <w:color w:val="2B1B04"/>
        </w:rPr>
        <w:t xml:space="preserve">Carver uskoo </w:t>
      </w:r>
      <w:r>
        <w:t xml:space="preserve">kuitenkin, että </w:t>
      </w:r>
      <w:r>
        <w:rPr>
          <w:color w:val="00587F"/>
        </w:rPr>
        <w:t xml:space="preserve">tämä kananmunatuote </w:t>
      </w:r>
      <w:r>
        <w:t xml:space="preserve">ei paranna yrityksen tulosta lyhyellä aikavälillä, vaikka se onkin "järkevää - se on kätevämpää" ja oikeuttaa </w:t>
      </w:r>
      <w:r>
        <w:rPr>
          <w:color w:val="82785D"/>
        </w:rPr>
        <w:t xml:space="preserve">sen </w:t>
      </w:r>
      <w:r>
        <w:rPr>
          <w:color w:val="023087"/>
        </w:rPr>
        <w:t xml:space="preserve">hinnan, joka </w:t>
      </w:r>
      <w:r>
        <w:rPr>
          <w:color w:val="B7DAD2"/>
        </w:rPr>
        <w:t xml:space="preserve">on </w:t>
      </w:r>
      <w:r>
        <w:rPr>
          <w:color w:val="023087"/>
        </w:rPr>
        <w:t xml:space="preserve">kuorimunia korkeampi terveys- ja hygieniavaatimusten vuoksi</w:t>
      </w:r>
      <w:r>
        <w:t xml:space="preserve">. Yksi ongelma on mahdollinen kilpailu. Viime viikolla </w:t>
      </w:r>
      <w:r>
        <w:rPr>
          <w:color w:val="196956"/>
        </w:rPr>
        <w:t xml:space="preserve">pieni newjerseyläinen yritys Papetti High-Grade Egg Products Co. </w:t>
      </w:r>
      <w:r>
        <w:t xml:space="preserve">toi markkinoille steriilisti pakatun nestemäisen tuotteen nimeltä Table Ready. </w:t>
      </w:r>
      <w:r>
        <w:rPr>
          <w:color w:val="ECEDFE"/>
        </w:rPr>
        <w:t xml:space="preserve">Yhtiön </w:t>
      </w:r>
      <w:r>
        <w:rPr>
          <w:color w:val="8C41BB"/>
        </w:rPr>
        <w:t xml:space="preserve">toimitusjohtaja </w:t>
      </w:r>
      <w:r>
        <w:rPr>
          <w:color w:val="8C41BB"/>
        </w:rPr>
        <w:t xml:space="preserve">Steve Papetti </w:t>
      </w:r>
      <w:r>
        <w:t xml:space="preserve">sanoo, että </w:t>
      </w:r>
      <w:r>
        <w:rPr>
          <w:color w:val="8C41BB"/>
        </w:rPr>
        <w:t xml:space="preserve">hänen </w:t>
      </w:r>
      <w:r>
        <w:t xml:space="preserve">asiakkaisiinsa kuuluu muun muassa </w:t>
      </w:r>
      <w:r>
        <w:rPr>
          <w:color w:val="61FC03"/>
        </w:rPr>
        <w:t xml:space="preserve">Marriott</w:t>
      </w:r>
      <w:r>
        <w:t xml:space="preserve">. </w:t>
      </w:r>
      <w:r>
        <w:rPr>
          <w:color w:val="94C661"/>
        </w:rPr>
        <w:t xml:space="preserve">Michaelin </w:t>
      </w:r>
      <w:r>
        <w:rPr>
          <w:color w:val="2B2D32"/>
        </w:rPr>
        <w:t xml:space="preserve">osakkeet </w:t>
      </w:r>
      <w:r>
        <w:t xml:space="preserve">sulkeutuivat eilen 13 3/4:n hintaan kansallisessa pörssikaupassa. </w:t>
      </w:r>
      <w:r>
        <w:rPr>
          <w:color w:val="F8907D"/>
        </w:rPr>
        <w:t xml:space="preserve">New Yorkin spekulatiivinen kauppias Mark Cohodes </w:t>
      </w:r>
      <w:r>
        <w:t xml:space="preserve">sanoo: "</w:t>
      </w:r>
      <w:r>
        <w:rPr>
          <w:color w:val="F8907D"/>
        </w:rPr>
        <w:t xml:space="preserve">Minusta </w:t>
      </w:r>
      <w:r>
        <w:rPr>
          <w:color w:val="2B2D32"/>
        </w:rPr>
        <w:t xml:space="preserve">se </w:t>
      </w:r>
      <w:r>
        <w:t xml:space="preserve">on </w:t>
      </w:r>
      <w:r>
        <w:t xml:space="preserve">7 dollarin osake." </w:t>
      </w:r>
      <w:r>
        <w:rPr>
          <w:color w:val="310106"/>
        </w:rPr>
        <w:t xml:space="preserve">Michael </w:t>
      </w:r>
      <w:r>
        <w:t xml:space="preserve">ilmoitti eilen iltapäivällä 3,8 miljoonan dollarin osakkeiden takaisinosto-ohjelmasta. </w:t>
      </w:r>
      <w:r>
        <w:rPr>
          <w:color w:val="310106"/>
        </w:rPr>
        <w:t xml:space="preserve">Michael, joka </w:t>
      </w:r>
      <w:r>
        <w:rPr>
          <w:color w:val="895E6B"/>
        </w:rPr>
        <w:t xml:space="preserve">myös </w:t>
      </w:r>
      <w:r>
        <w:rPr>
          <w:color w:val="310106"/>
        </w:rPr>
        <w:t xml:space="preserve">jalostaa perunoita</w:t>
      </w:r>
      <w:r>
        <w:t xml:space="preserve">, </w:t>
      </w:r>
      <w:r>
        <w:t xml:space="preserve">on edelleen riippuvainen </w:t>
      </w:r>
      <w:r>
        <w:rPr>
          <w:color w:val="00587F"/>
        </w:rPr>
        <w:t xml:space="preserve">tuotteesta, joka </w:t>
      </w:r>
      <w:r>
        <w:rPr>
          <w:color w:val="788E95"/>
        </w:rPr>
        <w:t xml:space="preserve">muodostaa </w:t>
      </w:r>
      <w:r>
        <w:rPr>
          <w:color w:val="00587F"/>
        </w:rPr>
        <w:t xml:space="preserve">neljänneksen </w:t>
      </w:r>
      <w:r>
        <w:rPr>
          <w:color w:val="0BC582"/>
        </w:rPr>
        <w:t xml:space="preserve">sen </w:t>
      </w:r>
      <w:r>
        <w:rPr>
          <w:color w:val="00587F"/>
        </w:rPr>
        <w:t xml:space="preserve">myynnistä ja lähes puolet sen </w:t>
      </w:r>
      <w:r>
        <w:rPr>
          <w:color w:val="FB6AB8"/>
        </w:rPr>
        <w:t xml:space="preserve">voitosta ennen veroja. </w:t>
      </w:r>
      <w:r>
        <w:rPr>
          <w:color w:val="F7F1DF"/>
        </w:rPr>
        <w:t xml:space="preserve">Minnesotan </w:t>
      </w:r>
      <w:r>
        <w:t xml:space="preserve">ja Pohjois-Dakotan </w:t>
      </w:r>
      <w:r>
        <w:t xml:space="preserve">Red River Valleyn alueella vallitseva kuivuus </w:t>
      </w:r>
      <w:r>
        <w:t xml:space="preserve">nostaa perunan spot-hinnat </w:t>
      </w:r>
      <w:r>
        <w:rPr>
          <w:color w:val="576094"/>
        </w:rPr>
        <w:t xml:space="preserve">yli sen hintarajan, </w:t>
      </w:r>
      <w:r>
        <w:rPr>
          <w:color w:val="DB1474"/>
        </w:rPr>
        <w:t xml:space="preserve">johon </w:t>
      </w:r>
      <w:r>
        <w:rPr>
          <w:color w:val="8489AE"/>
        </w:rPr>
        <w:t xml:space="preserve">Michael </w:t>
      </w:r>
      <w:r>
        <w:rPr>
          <w:color w:val="576094"/>
        </w:rPr>
        <w:t xml:space="preserve">teki sopimuksen </w:t>
      </w:r>
      <w:r>
        <w:rPr>
          <w:color w:val="576094"/>
        </w:rPr>
        <w:t xml:space="preserve">viime keväänä</w:t>
      </w:r>
      <w:r>
        <w:t xml:space="preserve">. </w:t>
      </w:r>
      <w:r>
        <w:rPr>
          <w:color w:val="FBC206"/>
        </w:rPr>
        <w:t xml:space="preserve">Yhtiön lak</w:t>
      </w:r>
      <w:r>
        <w:rPr>
          <w:color w:val="860E04"/>
        </w:rPr>
        <w:t xml:space="preserve">imiehet </w:t>
      </w:r>
      <w:r>
        <w:t xml:space="preserve">lähettivät äskettäin viljelijöille </w:t>
      </w:r>
      <w:r>
        <w:rPr>
          <w:color w:val="6EAB9B"/>
        </w:rPr>
        <w:t xml:space="preserve">kirjeitä</w:t>
      </w:r>
      <w:r>
        <w:rPr>
          <w:color w:val="6EAB9B"/>
        </w:rPr>
        <w:t xml:space="preserve">, joissa </w:t>
      </w:r>
      <w:r>
        <w:rPr>
          <w:color w:val="645341"/>
        </w:rPr>
        <w:t xml:space="preserve">Michael </w:t>
      </w:r>
      <w:r>
        <w:rPr>
          <w:color w:val="6EAB9B"/>
        </w:rPr>
        <w:t xml:space="preserve">"suhtautuu hyvin vakavasti kaikkiin pyrkimyksiin ... ohjata perunasopimuksia muille markkinoille</w:t>
      </w:r>
      <w:r>
        <w:t xml:space="preserve">". Analyytikot uskovat kuitenkin, että perunakaupan katteet jäävät tänäkin vuonna alhaisiksi.</w:t>
      </w:r>
    </w:p>
    <w:p>
      <w:r>
        <w:rPr>
          <w:b/>
        </w:rPr>
        <w:t xml:space="preserve">Asiakirjan numero 248</w:t>
      </w:r>
    </w:p>
    <w:p>
      <w:r>
        <w:rPr>
          <w:b/>
        </w:rPr>
        <w:t xml:space="preserve">Asiakirjan tunniste: wsj0467-001</w:t>
      </w:r>
    </w:p>
    <w:p>
      <w:r>
        <w:rPr>
          <w:color w:val="310106"/>
        </w:rPr>
        <w:t xml:space="preserve">Pierre Peladeau, kanadalainen sanomalehtien kustantaja</w:t>
      </w:r>
      <w:r>
        <w:rPr>
          <w:color w:val="04640D"/>
        </w:rPr>
        <w:t xml:space="preserve">, jota </w:t>
      </w:r>
      <w:r>
        <w:rPr>
          <w:color w:val="310106"/>
        </w:rPr>
        <w:t xml:space="preserve">ei </w:t>
      </w:r>
      <w:r>
        <w:rPr>
          <w:color w:val="310106"/>
        </w:rPr>
        <w:t xml:space="preserve">tunneta kovin hyvin </w:t>
      </w:r>
      <w:r>
        <w:rPr>
          <w:color w:val="FEFB0A"/>
        </w:rPr>
        <w:t xml:space="preserve">Yhdysvalloissa</w:t>
      </w:r>
      <w:r>
        <w:t xml:space="preserve">, harkitsee nousevansa </w:t>
      </w:r>
      <w:r>
        <w:rPr>
          <w:color w:val="FB5514"/>
        </w:rPr>
        <w:t xml:space="preserve">merkittäväksi toimijaksi </w:t>
      </w:r>
      <w:r>
        <w:rPr>
          <w:color w:val="E115C0"/>
        </w:rPr>
        <w:t xml:space="preserve">Pohjois-Amerikan </w:t>
      </w:r>
      <w:r>
        <w:rPr>
          <w:color w:val="FB5514"/>
        </w:rPr>
        <w:t xml:space="preserve">painoteollisuudessa </w:t>
      </w:r>
      <w:r>
        <w:t xml:space="preserve">- </w:t>
      </w:r>
      <w:r>
        <w:t xml:space="preserve">eivätkä </w:t>
      </w:r>
      <w:r>
        <w:rPr>
          <w:color w:val="310106"/>
        </w:rPr>
        <w:t xml:space="preserve">hänen </w:t>
      </w:r>
      <w:r>
        <w:t xml:space="preserve">kunnianhimoiset tavoitteensa lopu </w:t>
      </w:r>
      <w:r>
        <w:rPr>
          <w:color w:val="FB5514"/>
        </w:rPr>
        <w:t xml:space="preserve">tähän. </w:t>
      </w:r>
      <w:r>
        <w:rPr>
          <w:color w:val="00587F"/>
        </w:rPr>
        <w:t xml:space="preserve">Quebecor Inc, </w:t>
      </w:r>
      <w:r>
        <w:rPr>
          <w:color w:val="00587F"/>
        </w:rPr>
        <w:t xml:space="preserve">Montrealissa sijaitseva </w:t>
      </w:r>
      <w:r>
        <w:rPr>
          <w:color w:val="00587F"/>
        </w:rPr>
        <w:t xml:space="preserve">paino-, kustannus- ja puutuotealan </w:t>
      </w:r>
      <w:r>
        <w:rPr>
          <w:color w:val="00587F"/>
        </w:rPr>
        <w:t xml:space="preserve">yritys, josta </w:t>
      </w:r>
      <w:r>
        <w:rPr>
          <w:color w:val="9E8317"/>
        </w:rPr>
        <w:t xml:space="preserve">Pierre Peladeau </w:t>
      </w:r>
      <w:r>
        <w:rPr>
          <w:color w:val="00587F"/>
        </w:rPr>
        <w:t xml:space="preserve">omistaa 53 prosenttia, </w:t>
      </w:r>
      <w:r>
        <w:t xml:space="preserve">sopi eilen </w:t>
      </w:r>
      <w:r>
        <w:rPr>
          <w:color w:val="01190F"/>
        </w:rPr>
        <w:t xml:space="preserve">ostavansa </w:t>
      </w:r>
      <w:r>
        <w:rPr>
          <w:color w:val="58018B"/>
        </w:rPr>
        <w:t xml:space="preserve">Maxwell Communication Corp:n </w:t>
      </w:r>
      <w:r>
        <w:rPr>
          <w:color w:val="847D81"/>
        </w:rPr>
        <w:t xml:space="preserve">Yhdysvaltain paino-osaston. Maxwell </w:t>
      </w:r>
      <w:r>
        <w:rPr>
          <w:color w:val="847D81"/>
        </w:rPr>
        <w:t xml:space="preserve">Graphics Inc. </w:t>
      </w:r>
      <w:r>
        <w:rPr>
          <w:color w:val="01190F"/>
        </w:rPr>
        <w:t xml:space="preserve">500 miljoonalla dollarilla käteisenä ja arvopapereina</w:t>
      </w:r>
      <w:r>
        <w:t xml:space="preserve">. </w:t>
      </w:r>
      <w:r>
        <w:rPr>
          <w:color w:val="01190F"/>
        </w:rPr>
        <w:t xml:space="preserve">Osto, jonka </w:t>
      </w:r>
      <w:r>
        <w:rPr>
          <w:color w:val="01190F"/>
        </w:rPr>
        <w:t xml:space="preserve">odotetaan toteutuvan vuoden loppuun mennessä</w:t>
      </w:r>
      <w:r>
        <w:t xml:space="preserve">, tekee </w:t>
      </w:r>
      <w:r>
        <w:rPr>
          <w:color w:val="00587F"/>
        </w:rPr>
        <w:t xml:space="preserve">Quebecorista </w:t>
      </w:r>
      <w:r>
        <w:rPr>
          <w:color w:val="703B01"/>
        </w:rPr>
        <w:t xml:space="preserve">Pohjois-Amerikan </w:t>
      </w:r>
      <w:r>
        <w:t xml:space="preserve">toiseksi suurimman kaupallisen painotalon </w:t>
      </w:r>
      <w:r>
        <w:rPr>
          <w:color w:val="F7F1DF"/>
        </w:rPr>
        <w:t xml:space="preserve">Chicagossa toimivan R.R. Donnelley &amp; Sons Co:n </w:t>
      </w:r>
      <w:r>
        <w:t xml:space="preserve">jälkeen</w:t>
      </w:r>
      <w:r>
        <w:t xml:space="preserve">. </w:t>
      </w:r>
      <w:r>
        <w:rPr>
          <w:color w:val="FCB164"/>
        </w:rPr>
        <w:t xml:space="preserve">Quebecor </w:t>
      </w:r>
      <w:r>
        <w:rPr>
          <w:color w:val="118B8A"/>
        </w:rPr>
        <w:t xml:space="preserve">hankkii </w:t>
      </w:r>
      <w:r>
        <w:rPr>
          <w:color w:val="796EE6"/>
        </w:rPr>
        <w:t xml:space="preserve">Maxwell Graphicsin kautta </w:t>
      </w:r>
      <w:r>
        <w:rPr>
          <w:color w:val="118B8A"/>
        </w:rPr>
        <w:t xml:space="preserve">muun muassa </w:t>
      </w:r>
      <w:r>
        <w:t xml:space="preserve">Paraden, Timen, Sports Illustratedin ja TV Guiden sunnuntailiitteet. </w:t>
      </w:r>
      <w:r>
        <w:rPr>
          <w:color w:val="01190F"/>
        </w:rPr>
        <w:t xml:space="preserve">Kauppa </w:t>
      </w:r>
      <w:r>
        <w:t xml:space="preserve">on kuitenkin vain seuraava askel </w:t>
      </w:r>
      <w:r>
        <w:rPr>
          <w:color w:val="310106"/>
        </w:rPr>
        <w:t xml:space="preserve">Pierre Peladeaun </w:t>
      </w:r>
      <w:r>
        <w:t xml:space="preserve">suuressa hankkeessa: </w:t>
      </w:r>
      <w:r>
        <w:rPr>
          <w:color w:val="00587F"/>
        </w:rPr>
        <w:t xml:space="preserve">Quebecorin </w:t>
      </w:r>
      <w:r>
        <w:t xml:space="preserve">uudelleenrakentaminen </w:t>
      </w:r>
      <w:r>
        <w:t xml:space="preserve">yritysostojen avulla integroituneeksi sanomalehti-, kustannus- ja painotaloyhtiökonserniksi, jolla on vaikutusvaltaa koko </w:t>
      </w:r>
      <w:r>
        <w:rPr>
          <w:color w:val="703B01"/>
        </w:rPr>
        <w:t xml:space="preserve">Pohjois-Amerikassa</w:t>
      </w:r>
      <w:r>
        <w:t xml:space="preserve">. </w:t>
      </w:r>
      <w:r>
        <w:t xml:space="preserve">Se on jo saavuttanut vertikaalisen integraation rajallisessa mittakaavassa: </w:t>
      </w:r>
      <w:r>
        <w:rPr>
          <w:color w:val="00587F"/>
        </w:rPr>
        <w:t xml:space="preserve">Quebecor </w:t>
      </w:r>
      <w:r>
        <w:t xml:space="preserve">voi toimittaa viikkolehden lähes mihin tahansa </w:t>
      </w:r>
      <w:r>
        <w:rPr>
          <w:color w:val="000D2C"/>
        </w:rPr>
        <w:t xml:space="preserve">Quebecissä </w:t>
      </w:r>
      <w:r>
        <w:t xml:space="preserve">ilman ulkopuolista apua puiden kaatamisesta painamiseen ja jakeluun. Analyytikot sanovat, että </w:t>
      </w:r>
      <w:r>
        <w:rPr>
          <w:color w:val="53495F"/>
        </w:rPr>
        <w:t xml:space="preserve">Quebecorin </w:t>
      </w:r>
      <w:r>
        <w:rPr>
          <w:color w:val="01190F"/>
        </w:rPr>
        <w:t xml:space="preserve">osto </w:t>
      </w:r>
      <w:r>
        <w:t xml:space="preserve">on osa </w:t>
      </w:r>
      <w:r>
        <w:rPr>
          <w:color w:val="F95475"/>
        </w:rPr>
        <w:t xml:space="preserve">Pohjois-Amerikan painoteollisuuden </w:t>
      </w:r>
      <w:r>
        <w:t xml:space="preserve">sulautumissuuntausta</w:t>
      </w:r>
      <w:r>
        <w:t xml:space="preserve">. </w:t>
      </w:r>
      <w:r>
        <w:rPr>
          <w:color w:val="5D9608"/>
        </w:rPr>
        <w:t xml:space="preserve">Montrealissa toimivan</w:t>
      </w:r>
      <w:r>
        <w:rPr>
          <w:color w:val="61FC03"/>
        </w:rPr>
        <w:t xml:space="preserve"> Nesbitt Thomson Deacon Inc:n analyytikko Jacques Massicotte </w:t>
      </w:r>
      <w:r>
        <w:t xml:space="preserve">sanoo, että Donnelleyn ohella "</w:t>
      </w:r>
      <w:r>
        <w:rPr>
          <w:color w:val="00587F"/>
        </w:rPr>
        <w:t xml:space="preserve">Quebecor </w:t>
      </w:r>
      <w:r>
        <w:t xml:space="preserve">on vakiinnuttanut asemansa yhtenä kahdesta keskeisestä toimijasta". Hän lisää: "</w:t>
      </w:r>
      <w:r>
        <w:rPr>
          <w:color w:val="61FC03"/>
        </w:rPr>
        <w:t xml:space="preserve">Mielestäni </w:t>
      </w:r>
      <w:r>
        <w:rPr>
          <w:color w:val="01190F"/>
        </w:rPr>
        <w:t xml:space="preserve">tämä </w:t>
      </w:r>
      <w:r>
        <w:t xml:space="preserve">on </w:t>
      </w:r>
      <w:r>
        <w:rPr>
          <w:color w:val="00587F"/>
        </w:rPr>
        <w:t xml:space="preserve">Quebecorilta </w:t>
      </w:r>
      <w:r>
        <w:t xml:space="preserve">loistava strateginen siirto. Se </w:t>
      </w:r>
      <w:r>
        <w:t xml:space="preserve">ostaa </w:t>
      </w:r>
      <w:r>
        <w:rPr>
          <w:color w:val="DE98FD"/>
        </w:rPr>
        <w:t xml:space="preserve">hyvin toimiv</w:t>
      </w:r>
      <w:r>
        <w:rPr>
          <w:color w:val="98A088"/>
        </w:rPr>
        <w:t xml:space="preserve">an </w:t>
      </w:r>
      <w:r>
        <w:rPr>
          <w:color w:val="DE98FD"/>
        </w:rPr>
        <w:t xml:space="preserve">yrityksen.</w:t>
      </w:r>
      <w:r>
        <w:t xml:space="preserve">" </w:t>
      </w:r>
      <w:r>
        <w:rPr>
          <w:color w:val="310106"/>
        </w:rPr>
        <w:t xml:space="preserve">Peladeau </w:t>
      </w:r>
      <w:r>
        <w:t xml:space="preserve">sanoo, ettei hän yritä päästä </w:t>
      </w:r>
      <w:r>
        <w:rPr>
          <w:color w:val="F7F1DF"/>
        </w:rPr>
        <w:t xml:space="preserve">Donnelleyn </w:t>
      </w:r>
      <w:r>
        <w:t xml:space="preserve">tasolle, </w:t>
      </w:r>
      <w:r>
        <w:rPr>
          <w:color w:val="4F584E"/>
        </w:rPr>
        <w:t xml:space="preserve">jonka </w:t>
      </w:r>
      <w:r>
        <w:rPr>
          <w:color w:val="F7F1DF"/>
        </w:rPr>
        <w:t xml:space="preserve">vuosimyynti on yli 3 miljardia dollaria</w:t>
      </w:r>
      <w:r>
        <w:t xml:space="preserve">. </w:t>
      </w:r>
      <w:r>
        <w:t xml:space="preserve">"Koolla ei ole väliä", </w:t>
      </w:r>
      <w:r>
        <w:rPr>
          <w:color w:val="310106"/>
        </w:rPr>
        <w:t xml:space="preserve">Peladeau </w:t>
      </w:r>
      <w:r>
        <w:t xml:space="preserve">sanoo</w:t>
      </w:r>
      <w:r>
        <w:t xml:space="preserve">. "Tärkeintä on nettovoitto." Jotkut </w:t>
      </w:r>
      <w:r>
        <w:rPr>
          <w:color w:val="310106"/>
        </w:rPr>
        <w:t xml:space="preserve">Peladeaun </w:t>
      </w:r>
      <w:r>
        <w:t xml:space="preserve">riskialttiista yrityksistä, kuten aiempi yritys päästä </w:t>
      </w:r>
      <w:r>
        <w:rPr>
          <w:color w:val="248AD0"/>
        </w:rPr>
        <w:t xml:space="preserve">Yhdysvaltain markkinoille, </w:t>
      </w:r>
      <w:r>
        <w:t xml:space="preserve">eivät lopulta tuottaneet tulosta. </w:t>
      </w:r>
      <w:r>
        <w:t xml:space="preserve">Vuonna 1977 </w:t>
      </w:r>
      <w:r>
        <w:rPr>
          <w:color w:val="00587F"/>
        </w:rPr>
        <w:t xml:space="preserve">Quebecor </w:t>
      </w:r>
      <w:r>
        <w:t xml:space="preserve">perusti </w:t>
      </w:r>
      <w:r>
        <w:rPr>
          <w:color w:val="5C5300"/>
        </w:rPr>
        <w:t xml:space="preserve">Philadelphia Journal -lehden, </w:t>
      </w:r>
      <w:r>
        <w:t xml:space="preserve">joka suljettiin </w:t>
      </w:r>
      <w:r>
        <w:t xml:space="preserve">kolmen vuoden kuluttua. </w:t>
      </w:r>
      <w:r>
        <w:rPr>
          <w:color w:val="310106"/>
        </w:rPr>
        <w:t xml:space="preserve">Peladeau </w:t>
      </w:r>
      <w:r>
        <w:t xml:space="preserve">kertoo, että </w:t>
      </w:r>
      <w:r>
        <w:rPr>
          <w:color w:val="9F6551"/>
        </w:rPr>
        <w:t xml:space="preserve">tämä riskialtis yritys </w:t>
      </w:r>
      <w:r>
        <w:t xml:space="preserve">maksoi </w:t>
      </w:r>
      <w:r>
        <w:rPr>
          <w:color w:val="00587F"/>
        </w:rPr>
        <w:t xml:space="preserve">Quebecorille </w:t>
      </w:r>
      <w:r>
        <w:t xml:space="preserve">12 miljoonaa dollaria. Viime aikoina </w:t>
      </w:r>
      <w:r>
        <w:t xml:space="preserve">eräät </w:t>
      </w:r>
      <w:r>
        <w:rPr>
          <w:color w:val="00587F"/>
        </w:rPr>
        <w:t xml:space="preserve">Quebecorin </w:t>
      </w:r>
      <w:r>
        <w:t xml:space="preserve">entiset johtajat ovat perustaneet </w:t>
      </w:r>
      <w:r>
        <w:t xml:space="preserve">oman painotalon, joka on erikoistunut mainoskiertokirjeiden painamiseen ja jakeluun. Vaikka </w:t>
      </w:r>
      <w:r>
        <w:rPr>
          <w:color w:val="310106"/>
        </w:rPr>
        <w:t xml:space="preserve">Peladeaun </w:t>
      </w:r>
      <w:r>
        <w:t xml:space="preserve">entiset työntekijät laajentavat toimintaansa ympäri Kanadaa, </w:t>
      </w:r>
      <w:r>
        <w:rPr>
          <w:color w:val="00587F"/>
        </w:rPr>
        <w:t xml:space="preserve">Quebecor on </w:t>
      </w:r>
      <w:r>
        <w:t xml:space="preserve">edelleen jäljessä </w:t>
      </w:r>
      <w:r>
        <w:rPr>
          <w:color w:val="000D2C"/>
        </w:rPr>
        <w:t xml:space="preserve">Quebecin </w:t>
      </w:r>
      <w:r>
        <w:t xml:space="preserve">ympyrämarkkinoilla. </w:t>
      </w:r>
      <w:r>
        <w:rPr>
          <w:color w:val="310106"/>
        </w:rPr>
        <w:t xml:space="preserve">Peladeau </w:t>
      </w:r>
      <w:r>
        <w:t xml:space="preserve">otti ensimmäisen kerran riskin </w:t>
      </w:r>
      <w:r>
        <w:rPr>
          <w:color w:val="BCFEC6"/>
        </w:rPr>
        <w:t xml:space="preserve">25 vuotta sitten, kun </w:t>
      </w:r>
      <w:r>
        <w:rPr>
          <w:color w:val="932C70"/>
        </w:rPr>
        <w:t xml:space="preserve">hän </w:t>
      </w:r>
      <w:r>
        <w:rPr>
          <w:color w:val="BCFEC6"/>
        </w:rPr>
        <w:t xml:space="preserve">hyödynsi tuolloin </w:t>
      </w:r>
      <w:r>
        <w:rPr>
          <w:color w:val="B5AFC4"/>
        </w:rPr>
        <w:t xml:space="preserve">Montrealin tärkeimmän ranskankielisen sanomalehden La Pressen </w:t>
      </w:r>
      <w:r>
        <w:rPr>
          <w:color w:val="2B1B04"/>
        </w:rPr>
        <w:t xml:space="preserve">lakkoa </w:t>
      </w:r>
      <w:r>
        <w:rPr>
          <w:color w:val="BCFEC6"/>
        </w:rPr>
        <w:t xml:space="preserve">ja perusti </w:t>
      </w:r>
      <w:r>
        <w:rPr>
          <w:color w:val="D4C67A"/>
        </w:rPr>
        <w:t xml:space="preserve">Journal de Montrealin</w:t>
      </w:r>
      <w:r>
        <w:t xml:space="preserve">. </w:t>
      </w:r>
      <w:r>
        <w:rPr>
          <w:color w:val="AE7AA1"/>
        </w:rPr>
        <w:t xml:space="preserve">Iltapäivälehden </w:t>
      </w:r>
      <w:r>
        <w:t xml:space="preserve">levikki </w:t>
      </w:r>
      <w:r>
        <w:t xml:space="preserve">nousi 80 000 kappaleeseen, mutta </w:t>
      </w:r>
      <w:r>
        <w:t xml:space="preserve">putosi alle 10 000 kappaleen </w:t>
      </w:r>
      <w:r>
        <w:rPr>
          <w:color w:val="0232FD"/>
        </w:rPr>
        <w:t xml:space="preserve">La Pressen </w:t>
      </w:r>
      <w:r>
        <w:rPr>
          <w:color w:val="C2A393"/>
        </w:rPr>
        <w:t xml:space="preserve">lakon </w:t>
      </w:r>
      <w:r>
        <w:t xml:space="preserve">päätyttyä. </w:t>
      </w:r>
      <w:r>
        <w:rPr>
          <w:color w:val="310106"/>
        </w:rPr>
        <w:t xml:space="preserve">Peladeau </w:t>
      </w:r>
      <w:r>
        <w:t xml:space="preserve">piti kiinni </w:t>
      </w:r>
      <w:r>
        <w:rPr>
          <w:color w:val="6A3A35"/>
        </w:rPr>
        <w:t xml:space="preserve">yrityksestä</w:t>
      </w:r>
      <w:r>
        <w:t xml:space="preserve">. </w:t>
      </w:r>
      <w:r>
        <w:rPr>
          <w:color w:val="AE7AA1"/>
        </w:rPr>
        <w:t xml:space="preserve">Journal, </w:t>
      </w:r>
      <w:r>
        <w:rPr>
          <w:color w:val="BA6801"/>
        </w:rPr>
        <w:t xml:space="preserve">joka </w:t>
      </w:r>
      <w:r>
        <w:rPr>
          <w:color w:val="AE7AA1"/>
        </w:rPr>
        <w:t xml:space="preserve">pursuaa mainoksia ja on erittäin kannattava, on </w:t>
      </w:r>
      <w:r>
        <w:t xml:space="preserve">nyt viikonloppuisin yhtä </w:t>
      </w:r>
      <w:r>
        <w:rPr>
          <w:color w:val="168E5C"/>
        </w:rPr>
        <w:t xml:space="preserve">suuri kuin La Presse </w:t>
      </w:r>
      <w:r>
        <w:t xml:space="preserve">ja </w:t>
      </w:r>
      <w:r>
        <w:t xml:space="preserve">myy sitä 3-2 kertaa enemmän joka arkipäivä. </w:t>
      </w:r>
      <w:r>
        <w:rPr>
          <w:color w:val="310106"/>
        </w:rPr>
        <w:t xml:space="preserve">Peladeau ei ole koskaan </w:t>
      </w:r>
      <w:r>
        <w:t xml:space="preserve">pyytänyt anteeksi, että hän on julkaissut iltapäivälehtiä, jotka ovat räikeä sekoitus rikos- ja urheilu-uutisia. "Luen </w:t>
      </w:r>
      <w:r>
        <w:rPr>
          <w:color w:val="16C0D0"/>
        </w:rPr>
        <w:t xml:space="preserve">Balzacia</w:t>
      </w:r>
      <w:r>
        <w:t xml:space="preserve">", hän kertoo kriitikoille. "Ja </w:t>
      </w:r>
      <w:r>
        <w:rPr>
          <w:color w:val="16C0D0"/>
        </w:rPr>
        <w:t xml:space="preserve">se</w:t>
      </w:r>
      <w:r>
        <w:t xml:space="preserve"> on </w:t>
      </w:r>
      <w:r>
        <w:t xml:space="preserve">iltapäivälehti A:sta Z:hen." </w:t>
      </w:r>
      <w:r>
        <w:rPr>
          <w:color w:val="C62100"/>
        </w:rPr>
        <w:t xml:space="preserve">Montrealin </w:t>
      </w:r>
      <w:r>
        <w:rPr>
          <w:color w:val="00587F"/>
        </w:rPr>
        <w:t xml:space="preserve">Quebecor </w:t>
      </w:r>
      <w:r>
        <w:t xml:space="preserve">julkaisee vielä toista iltapäivälehteä, ei kovin menestyksekästä, puolitoista vuotta vanhaa Montreal Daily Newsia, päivälehtiä </w:t>
      </w:r>
      <w:r>
        <w:rPr>
          <w:color w:val="014347"/>
        </w:rPr>
        <w:t xml:space="preserve">Quebec Cityssä </w:t>
      </w:r>
      <w:r>
        <w:t xml:space="preserve">ja Winnipegissä</w:t>
      </w:r>
      <w:r>
        <w:rPr>
          <w:color w:val="233809"/>
        </w:rPr>
        <w:t xml:space="preserve">, Manitobassa, </w:t>
      </w:r>
      <w:r>
        <w:t xml:space="preserve">sekä kymmeniä viikkolehtiä, jotka kattavat suurimman osan </w:t>
      </w:r>
      <w:r>
        <w:rPr>
          <w:color w:val="000D2C"/>
        </w:rPr>
        <w:t xml:space="preserve">Quebecistä</w:t>
      </w:r>
      <w:r>
        <w:t xml:space="preserve">. </w:t>
      </w:r>
      <w:r>
        <w:t xml:space="preserve">Viimeaikaiset yritysostot ovat tehneet </w:t>
      </w:r>
      <w:r>
        <w:rPr>
          <w:color w:val="00587F"/>
        </w:rPr>
        <w:t xml:space="preserve">siitä </w:t>
      </w:r>
      <w:r>
        <w:rPr>
          <w:color w:val="000D2C"/>
        </w:rPr>
        <w:t xml:space="preserve">Quebecin</w:t>
      </w:r>
      <w:r>
        <w:t xml:space="preserve"> suurimman aikakauslehtien kustantajan</w:t>
      </w:r>
      <w:r>
        <w:t xml:space="preserve">. </w:t>
      </w:r>
      <w:r>
        <w:t xml:space="preserve">Hiljattain tapahtuneen fuusion jälkeen </w:t>
      </w:r>
      <w:r>
        <w:rPr>
          <w:color w:val="00587F"/>
        </w:rPr>
        <w:t xml:space="preserve">se</w:t>
      </w:r>
      <w:r>
        <w:t xml:space="preserve"> on </w:t>
      </w:r>
      <w:r>
        <w:t xml:space="preserve">myös </w:t>
      </w:r>
      <w:r>
        <w:rPr>
          <w:color w:val="82785D"/>
        </w:rPr>
        <w:t xml:space="preserve">Quebecin</w:t>
      </w:r>
      <w:r>
        <w:rPr>
          <w:color w:val="42083B"/>
        </w:rPr>
        <w:t xml:space="preserve"> ainoa aikakauslehtien ja sanomalehtien jakelija, </w:t>
      </w:r>
      <w:r>
        <w:rPr>
          <w:color w:val="023087"/>
        </w:rPr>
        <w:t xml:space="preserve">joka </w:t>
      </w:r>
      <w:r>
        <w:rPr>
          <w:color w:val="42083B"/>
        </w:rPr>
        <w:t xml:space="preserve">kattaa </w:t>
      </w:r>
      <w:r>
        <w:rPr>
          <w:color w:val="82785D"/>
        </w:rPr>
        <w:t xml:space="preserve">koko maakunnan</w:t>
      </w:r>
      <w:r>
        <w:t xml:space="preserve">. </w:t>
      </w:r>
      <w:r>
        <w:rPr>
          <w:color w:val="B7DAD2"/>
        </w:rPr>
        <w:t xml:space="preserve">Maxwell Communicationin kanssa </w:t>
      </w:r>
      <w:r>
        <w:rPr>
          <w:color w:val="00587F"/>
        </w:rPr>
        <w:t xml:space="preserve">yhtiö </w:t>
      </w:r>
      <w:r>
        <w:t xml:space="preserve">hallitsee 54 prosenttia </w:t>
      </w:r>
      <w:r>
        <w:rPr>
          <w:color w:val="196956"/>
        </w:rPr>
        <w:t xml:space="preserve">Quebec Cityssä</w:t>
      </w:r>
      <w:r>
        <w:t xml:space="preserve"> sijaitsevasta sellu- ja paperikonsernista Donohue Inc.:stä</w:t>
      </w:r>
      <w:r>
        <w:t xml:space="preserve">. </w:t>
      </w:r>
      <w:r>
        <w:rPr>
          <w:color w:val="8C41BB"/>
        </w:rPr>
        <w:t xml:space="preserve">Eilisessä kaupassa </w:t>
      </w:r>
      <w:r>
        <w:rPr>
          <w:color w:val="00587F"/>
        </w:rPr>
        <w:t xml:space="preserve">Quebecor </w:t>
      </w:r>
      <w:r>
        <w:t xml:space="preserve">suostui </w:t>
      </w:r>
      <w:r>
        <w:t xml:space="preserve">maksamaan 400 miljoonaa dollaria käteisenä </w:t>
      </w:r>
      <w:r>
        <w:rPr>
          <w:color w:val="DE98FD"/>
        </w:rPr>
        <w:t xml:space="preserve">Maxwell Graphicsista ja antamaan </w:t>
      </w:r>
      <w:r>
        <w:rPr>
          <w:color w:val="B7DAD2"/>
        </w:rPr>
        <w:t xml:space="preserve">Maxwell Communicationille </w:t>
      </w:r>
      <w:r>
        <w:t xml:space="preserve">20 prosentin osuuden 100 miljoonan dollarin arvosta </w:t>
      </w:r>
      <w:r>
        <w:rPr>
          <w:color w:val="2B2D32"/>
        </w:rPr>
        <w:t xml:space="preserve">Quebecorin </w:t>
      </w:r>
      <w:r>
        <w:rPr>
          <w:color w:val="ECEDFE"/>
        </w:rPr>
        <w:t xml:space="preserve">uudesta painotalosta</w:t>
      </w:r>
      <w:r>
        <w:t xml:space="preserve">. </w:t>
      </w:r>
      <w:r>
        <w:rPr>
          <w:color w:val="ECEDFE"/>
        </w:rPr>
        <w:t xml:space="preserve">Tämä uusi, vielä nimeämätön tytäryhtiö </w:t>
      </w:r>
      <w:r>
        <w:t xml:space="preserve">yhdistää </w:t>
      </w:r>
      <w:r>
        <w:rPr>
          <w:color w:val="00587F"/>
        </w:rPr>
        <w:t xml:space="preserve">Quebecorin </w:t>
      </w:r>
      <w:r>
        <w:t xml:space="preserve">nykyisen painoyksikön </w:t>
      </w:r>
      <w:r>
        <w:rPr>
          <w:color w:val="DE98FD"/>
        </w:rPr>
        <w:t xml:space="preserve">ja Maxwell Graphicsin</w:t>
      </w:r>
      <w:r>
        <w:t xml:space="preserve">. Sillä on 61 tehdasta rannikolta rannikolle, ja sen vuosimyynti on 1,5 miljardia dollaria. </w:t>
      </w:r>
      <w:r>
        <w:rPr>
          <w:color w:val="00587F"/>
        </w:rPr>
        <w:t xml:space="preserve">Quebecor </w:t>
      </w:r>
      <w:r>
        <w:t xml:space="preserve">omistaa 57,5 prosenttia </w:t>
      </w:r>
      <w:r>
        <w:rPr>
          <w:color w:val="ECEDFE"/>
        </w:rPr>
        <w:t xml:space="preserve">uudesta tytäryhtiöstä</w:t>
      </w:r>
      <w:r>
        <w:t xml:space="preserve">. </w:t>
      </w:r>
      <w:r>
        <w:t xml:space="preserve">Caisse de Depot et Placement, Quebecin valtion laitos, joka hallinnoi eläkerahastoa, maksaa 112,5 miljoonaa dollaria </w:t>
      </w:r>
      <w:r>
        <w:t xml:space="preserve">jäljellä olevasta 22,5 prosentin osuudesta </w:t>
      </w:r>
      <w:r>
        <w:rPr>
          <w:color w:val="ECEDFE"/>
        </w:rPr>
        <w:t xml:space="preserve">tässä painotalossa. </w:t>
      </w:r>
      <w:r>
        <w:rPr>
          <w:color w:val="94C661"/>
        </w:rPr>
        <w:t xml:space="preserve">Pierre-Karl Peladeau, </w:t>
      </w:r>
      <w:r>
        <w:rPr>
          <w:color w:val="F8907D"/>
        </w:rPr>
        <w:t xml:space="preserve">perustajan </w:t>
      </w:r>
      <w:r>
        <w:rPr>
          <w:color w:val="94C661"/>
        </w:rPr>
        <w:t xml:space="preserve">poika </w:t>
      </w:r>
      <w:r>
        <w:rPr>
          <w:color w:val="94C661"/>
        </w:rPr>
        <w:t xml:space="preserve">ja </w:t>
      </w:r>
      <w:r>
        <w:rPr>
          <w:color w:val="94C661"/>
        </w:rPr>
        <w:t xml:space="preserve">yrityskaupasta </w:t>
      </w:r>
      <w:r>
        <w:rPr>
          <w:color w:val="895E6B"/>
        </w:rPr>
        <w:t xml:space="preserve">vastaava </w:t>
      </w:r>
      <w:r>
        <w:rPr>
          <w:color w:val="94C661"/>
        </w:rPr>
        <w:t xml:space="preserve">johtaja, </w:t>
      </w:r>
      <w:r>
        <w:t xml:space="preserve">sanoi, että </w:t>
      </w:r>
      <w:r>
        <w:rPr>
          <w:color w:val="00587F"/>
        </w:rPr>
        <w:t xml:space="preserve">Quebecor </w:t>
      </w:r>
      <w:r>
        <w:t xml:space="preserve">ei ole vielä päättänyt, miten se </w:t>
      </w:r>
      <w:r>
        <w:t xml:space="preserve">rahoittaa </w:t>
      </w:r>
      <w:r>
        <w:t xml:space="preserve">osuutensa </w:t>
      </w:r>
      <w:r>
        <w:rPr>
          <w:color w:val="01190F"/>
        </w:rPr>
        <w:t xml:space="preserve">ostosta, mutta että </w:t>
      </w:r>
      <w:r>
        <w:t xml:space="preserve">se todennäköisesti ottaa velkaa. </w:t>
      </w:r>
      <w:r>
        <w:rPr>
          <w:color w:val="FB6AB8"/>
        </w:rPr>
        <w:t xml:space="preserve">Maxwell-kauppa </w:t>
      </w:r>
      <w:r>
        <w:t xml:space="preserve">on </w:t>
      </w:r>
      <w:r>
        <w:rPr>
          <w:color w:val="00587F"/>
        </w:rPr>
        <w:t xml:space="preserve">Quebecorin </w:t>
      </w:r>
      <w:r>
        <w:t xml:space="preserve">toinen merkittävä painotaloyritys hieman yli </w:t>
      </w:r>
      <w:r>
        <w:t xml:space="preserve">vuoden sisällä. </w:t>
      </w:r>
      <w:r>
        <w:rPr>
          <w:color w:val="576094"/>
        </w:rPr>
        <w:t xml:space="preserve">Viime lokakuussa </w:t>
      </w:r>
      <w:r>
        <w:rPr>
          <w:color w:val="DB1474"/>
        </w:rPr>
        <w:t xml:space="preserve">Quebecor </w:t>
      </w:r>
      <w:r>
        <w:rPr>
          <w:color w:val="576094"/>
        </w:rPr>
        <w:t xml:space="preserve">osti </w:t>
      </w:r>
      <w:r>
        <w:rPr>
          <w:color w:val="576094"/>
        </w:rPr>
        <w:t xml:space="preserve">23 kanadalaista tulostinta BCE Inc:ltä, joka on Montrealissa toimiva televiestintä-, tuotanto-, energia- ja kiinteistöalan yritys</w:t>
      </w:r>
      <w:r>
        <w:t xml:space="preserve">. </w:t>
      </w:r>
      <w:r>
        <w:rPr>
          <w:color w:val="576094"/>
        </w:rPr>
        <w:t xml:space="preserve">Osto </w:t>
      </w:r>
      <w:r>
        <w:t xml:space="preserve">kaksinkertaisti </w:t>
      </w:r>
      <w:r>
        <w:rPr>
          <w:color w:val="00587F"/>
        </w:rPr>
        <w:t xml:space="preserve">Quebecorin </w:t>
      </w:r>
      <w:r>
        <w:t xml:space="preserve">vuotuiset tulot painotöistä </w:t>
      </w:r>
      <w:r>
        <w:t xml:space="preserve">750 miljoonaan dollariin. </w:t>
      </w:r>
      <w:r>
        <w:rPr>
          <w:color w:val="8489AE"/>
        </w:rPr>
        <w:t xml:space="preserve">Maxwellin Yhdysvaltain </w:t>
      </w:r>
      <w:r>
        <w:rPr>
          <w:color w:val="DE98FD"/>
        </w:rPr>
        <w:t xml:space="preserve">painoyksikön </w:t>
      </w:r>
      <w:r>
        <w:t xml:space="preserve">myyntiä </w:t>
      </w:r>
      <w:r>
        <w:t xml:space="preserve">odotettiin, koska se oli </w:t>
      </w:r>
      <w:r>
        <w:rPr>
          <w:color w:val="860E04"/>
        </w:rPr>
        <w:t xml:space="preserve">viimeinen merkittävä liiketoiminta, josta </w:t>
      </w:r>
      <w:r>
        <w:rPr>
          <w:color w:val="6EAB9B"/>
        </w:rPr>
        <w:t xml:space="preserve">yhtiön </w:t>
      </w:r>
      <w:r>
        <w:rPr>
          <w:color w:val="860E04"/>
        </w:rPr>
        <w:t xml:space="preserve">oli luovuttava osana suurta omaisuuserien uudelleenjärjestelyä</w:t>
      </w:r>
      <w:r>
        <w:t xml:space="preserve">. </w:t>
      </w:r>
      <w:r>
        <w:rPr>
          <w:color w:val="F2CDFE"/>
        </w:rPr>
        <w:t xml:space="preserve">Maaliskuun 31. päivänä päättyneen </w:t>
      </w:r>
      <w:r>
        <w:rPr>
          <w:color w:val="F2CDFE"/>
        </w:rPr>
        <w:t xml:space="preserve">15 kuukauden </w:t>
      </w:r>
      <w:r>
        <w:t xml:space="preserve">jakson viimeisimmän vuosikertomuksen mukaan </w:t>
      </w:r>
      <w:r>
        <w:rPr>
          <w:color w:val="B7DAD2"/>
        </w:rPr>
        <w:t xml:space="preserve">Maxwell Communications </w:t>
      </w:r>
      <w:r>
        <w:t xml:space="preserve">osti </w:t>
      </w:r>
      <w:r>
        <w:t xml:space="preserve">3,85 miljardin dollarin arvosta omaisuutta - mukaan lukien Macmillan Inc. ja Official Airlines Guides - ja myi 2 miljardin dollarin arvosta ei-strategisia liiketoimintoja. </w:t>
      </w:r>
      <w:r>
        <w:rPr>
          <w:color w:val="647A41"/>
        </w:rPr>
        <w:t xml:space="preserve">Maxwellin </w:t>
      </w:r>
      <w:r>
        <w:rPr>
          <w:color w:val="760035"/>
        </w:rPr>
        <w:t xml:space="preserve">perustaja </w:t>
      </w:r>
      <w:r>
        <w:rPr>
          <w:color w:val="760035"/>
        </w:rPr>
        <w:t xml:space="preserve">Robert Maxwell </w:t>
      </w:r>
      <w:r>
        <w:t xml:space="preserve">sanoo nyt, että hänellä on halu tehdä uusia yritysostoja </w:t>
      </w:r>
      <w:r>
        <w:rPr>
          <w:color w:val="248AD0"/>
        </w:rPr>
        <w:t xml:space="preserve">Yhdysvalloissa, </w:t>
      </w:r>
      <w:r>
        <w:t xml:space="preserve">ja lisäsi, että hän voisi </w:t>
      </w:r>
      <w:r>
        <w:t xml:space="preserve">käyttää "melko paljon enemmän" kuin miljardi </w:t>
      </w:r>
      <w:r>
        <w:t xml:space="preserve">dollaria </w:t>
      </w:r>
      <w:r>
        <w:t xml:space="preserve">uuteen ostokseen </w:t>
      </w:r>
      <w:r>
        <w:rPr>
          <w:color w:val="248AD0"/>
        </w:rPr>
        <w:t xml:space="preserve">Yhdysvalloissa. </w:t>
      </w:r>
      <w:r>
        <w:rPr>
          <w:color w:val="F9D7CD"/>
        </w:rPr>
        <w:t xml:space="preserve">Maxwell Communicationin </w:t>
      </w:r>
      <w:r>
        <w:rPr>
          <w:color w:val="E3F894"/>
        </w:rPr>
        <w:t xml:space="preserve">osakkeet </w:t>
      </w:r>
      <w:r>
        <w:t xml:space="preserve">nousivat </w:t>
      </w:r>
      <w:r>
        <w:t xml:space="preserve">eilen </w:t>
      </w:r>
      <w:r>
        <w:rPr>
          <w:color w:val="496E76"/>
        </w:rPr>
        <w:t xml:space="preserve">Lontoon </w:t>
      </w:r>
      <w:r>
        <w:t xml:space="preserve">kaupankäynnissä </w:t>
      </w:r>
      <w:r>
        <w:t xml:space="preserve">yhdeksän penniä 216 penceen (3,41 dollaria). </w:t>
      </w:r>
      <w:r>
        <w:rPr>
          <w:color w:val="C62100"/>
        </w:rPr>
        <w:t xml:space="preserve">Montrealissa </w:t>
      </w:r>
      <w:r>
        <w:rPr>
          <w:color w:val="A1A711"/>
        </w:rPr>
        <w:t xml:space="preserve">Quebecorin </w:t>
      </w:r>
      <w:r>
        <w:rPr>
          <w:color w:val="876128"/>
        </w:rPr>
        <w:t xml:space="preserve">A-sarjan moniääniset osakkeet </w:t>
      </w:r>
      <w:r>
        <w:t xml:space="preserve">sulkeutuivat </w:t>
      </w:r>
      <w:r>
        <w:rPr>
          <w:color w:val="01FB92"/>
        </w:rPr>
        <w:t xml:space="preserve">16,375 Kanadan dollariin (13,94 dollaria) </w:t>
      </w:r>
      <w:r>
        <w:t xml:space="preserve">eli </w:t>
      </w:r>
      <w:r>
        <w:t xml:space="preserve">12,5 Kanadan senttiä </w:t>
      </w:r>
      <w:r>
        <w:rPr>
          <w:color w:val="01FB92"/>
        </w:rPr>
        <w:t xml:space="preserve">alemmas. </w:t>
      </w:r>
      <w:r>
        <w:rPr>
          <w:color w:val="BE8485"/>
        </w:rPr>
        <w:t xml:space="preserve">Quebecorin </w:t>
      </w:r>
      <w:r>
        <w:rPr>
          <w:color w:val="FD0F31"/>
        </w:rPr>
        <w:t xml:space="preserve">B-sarjan osakkeet </w:t>
      </w:r>
      <w:r>
        <w:t xml:space="preserve">sulkeutuivat </w:t>
      </w:r>
      <w:r>
        <w:rPr>
          <w:color w:val="C660FB"/>
        </w:rPr>
        <w:t xml:space="preserve">15,375 Kanadan dollariin </w:t>
      </w:r>
      <w:r>
        <w:rPr>
          <w:color w:val="C660FB"/>
        </w:rPr>
        <w:t xml:space="preserve">eli </w:t>
      </w:r>
      <w:r>
        <w:t xml:space="preserve">62,5 Kanadan sentin nousuun. Craig Forman </w:t>
      </w:r>
      <w:r>
        <w:rPr>
          <w:color w:val="496E76"/>
        </w:rPr>
        <w:t xml:space="preserve">Lontoossa osallistui </w:t>
      </w:r>
      <w:r>
        <w:t xml:space="preserve">tämän artikkelin kirjoittamiseen</w:t>
      </w:r>
      <w:r>
        <w:t xml:space="preserve">.</w:t>
      </w:r>
    </w:p>
    <w:p>
      <w:r>
        <w:rPr>
          <w:b/>
        </w:rPr>
        <w:t xml:space="preserve">Asiakirjan numero 249</w:t>
      </w:r>
    </w:p>
    <w:p>
      <w:r>
        <w:rPr>
          <w:b/>
        </w:rPr>
        <w:t xml:space="preserve">Asiakirjan tunniste: wsj0468-001</w:t>
      </w:r>
    </w:p>
    <w:p>
      <w:r>
        <w:rPr>
          <w:color w:val="310106"/>
        </w:rPr>
        <w:t xml:space="preserve">Yritys G. D. Searle &amp; Co. </w:t>
      </w:r>
      <w:r>
        <w:t xml:space="preserve">ilmoitti, että FDA on hyväksynyt </w:t>
      </w:r>
      <w:r>
        <w:rPr>
          <w:color w:val="00587F"/>
        </w:rPr>
        <w:t xml:space="preserve">Searlen </w:t>
      </w:r>
      <w:r>
        <w:rPr>
          <w:color w:val="FB5514"/>
        </w:rPr>
        <w:t xml:space="preserve">ja </w:t>
      </w:r>
      <w:r>
        <w:rPr>
          <w:color w:val="0BC582"/>
        </w:rPr>
        <w:t xml:space="preserve">ranskalaisen </w:t>
      </w:r>
      <w:r>
        <w:rPr>
          <w:color w:val="E115C0"/>
        </w:rPr>
        <w:t xml:space="preserve">yrityksen </w:t>
      </w:r>
      <w:r>
        <w:rPr>
          <w:color w:val="FB5514"/>
        </w:rPr>
        <w:t xml:space="preserve">yhteisyrityksessä </w:t>
      </w:r>
      <w:r>
        <w:rPr>
          <w:color w:val="04640D"/>
        </w:rPr>
        <w:t xml:space="preserve">kehitetyn </w:t>
      </w:r>
      <w:r>
        <w:rPr>
          <w:color w:val="04640D"/>
        </w:rPr>
        <w:t xml:space="preserve">korkean verenpaineen lääkkeen Kerlonen </w:t>
      </w:r>
      <w:r>
        <w:t xml:space="preserve">myynnin</w:t>
      </w:r>
      <w:r>
        <w:t xml:space="preserve">. </w:t>
      </w:r>
      <w:r>
        <w:rPr>
          <w:color w:val="310106"/>
        </w:rPr>
        <w:t xml:space="preserve">Monsanto Co:n yksikköön kuuluva Searle </w:t>
      </w:r>
      <w:r>
        <w:t xml:space="preserve">kertoi, että </w:t>
      </w:r>
      <w:r>
        <w:rPr>
          <w:color w:val="04640D"/>
        </w:rPr>
        <w:t xml:space="preserve">Kerlone-niminen korkean verenpaineen "beetasalpaaja" </w:t>
      </w:r>
      <w:r>
        <w:t xml:space="preserve">oli </w:t>
      </w:r>
      <w:r>
        <w:rPr>
          <w:color w:val="FEB8C8"/>
        </w:rPr>
        <w:t xml:space="preserve">ensimmäinen tuote, </w:t>
      </w:r>
      <w:r>
        <w:rPr>
          <w:color w:val="9E8317"/>
        </w:rPr>
        <w:t xml:space="preserve">jota </w:t>
      </w:r>
      <w:r>
        <w:rPr>
          <w:color w:val="58018B"/>
        </w:rPr>
        <w:t xml:space="preserve">Searlen </w:t>
      </w:r>
      <w:r>
        <w:rPr>
          <w:color w:val="01190F"/>
        </w:rPr>
        <w:t xml:space="preserve">ja </w:t>
      </w:r>
      <w:r>
        <w:rPr>
          <w:color w:val="B70639"/>
        </w:rPr>
        <w:t xml:space="preserve">ranskalaisen L'Oreal S.A.:n omistaman lääkekonsernin Synthelabon yhdessä </w:t>
      </w:r>
      <w:r>
        <w:rPr>
          <w:color w:val="01190F"/>
        </w:rPr>
        <w:t xml:space="preserve">omistaman </w:t>
      </w:r>
      <w:r>
        <w:rPr>
          <w:color w:val="01190F"/>
        </w:rPr>
        <w:t xml:space="preserve">yhdysvaltalaisen Lorex Pharmaceuticals -yhtiön kautta </w:t>
      </w:r>
      <w:r>
        <w:rPr>
          <w:color w:val="FEB8C8"/>
        </w:rPr>
        <w:t xml:space="preserve">markkinoitiin</w:t>
      </w:r>
      <w:r>
        <w:t xml:space="preserve">.</w:t>
      </w:r>
    </w:p>
    <w:p>
      <w:r>
        <w:rPr>
          <w:b/>
        </w:rPr>
        <w:t xml:space="preserve">Asiakirjan numero 250</w:t>
      </w:r>
    </w:p>
    <w:p>
      <w:r>
        <w:rPr>
          <w:b/>
        </w:rPr>
        <w:t xml:space="preserve">Asiakirjan tunniste: wsj0469-001</w:t>
      </w:r>
    </w:p>
    <w:p>
      <w:r>
        <w:rPr>
          <w:color w:val="310106"/>
        </w:rPr>
        <w:t xml:space="preserve">Yhdysvaltain tasa-arvokomissio (Equal Employment Opportunity Commission, EEOC) </w:t>
      </w:r>
      <w:r>
        <w:rPr>
          <w:color w:val="04640D"/>
        </w:rPr>
        <w:t xml:space="preserve">nosti kanteen </w:t>
      </w:r>
      <w:r>
        <w:rPr>
          <w:color w:val="FEFB0A"/>
        </w:rPr>
        <w:t xml:space="preserve">New Yorkin </w:t>
      </w:r>
      <w:r>
        <w:rPr>
          <w:color w:val="FEFB0A"/>
        </w:rPr>
        <w:t xml:space="preserve">osavaltiota vastaan </w:t>
      </w:r>
      <w:r>
        <w:rPr>
          <w:color w:val="04640D"/>
        </w:rPr>
        <w:t xml:space="preserve">ikään perustuvasta syrjinnästä, joka kohdistui osavaltion tuomioistuinten nimitettyihin työntekijöihin</w:t>
      </w:r>
      <w:r>
        <w:t xml:space="preserve">. </w:t>
      </w:r>
      <w:r>
        <w:rPr>
          <w:color w:val="E115C0"/>
        </w:rPr>
        <w:t xml:space="preserve">Manhattanin </w:t>
      </w:r>
      <w:r>
        <w:rPr>
          <w:color w:val="FB5514"/>
        </w:rPr>
        <w:t xml:space="preserve">liittovaltion tuomioistuimessa </w:t>
      </w:r>
      <w:r>
        <w:rPr>
          <w:color w:val="04640D"/>
        </w:rPr>
        <w:t xml:space="preserve">nostetussa kanteessa </w:t>
      </w:r>
      <w:r>
        <w:t xml:space="preserve">syytetään </w:t>
      </w:r>
      <w:r>
        <w:rPr>
          <w:color w:val="00587F"/>
        </w:rPr>
        <w:t xml:space="preserve">New Yorkin osavaltiota </w:t>
      </w:r>
      <w:r>
        <w:t xml:space="preserve">liittovaltion lain rikkomisesta</w:t>
      </w:r>
      <w:r>
        <w:t xml:space="preserve">, kun se on asettanut pakollisen eläkeiän 76 vuoteen. Toisessa tapauksessa </w:t>
      </w:r>
      <w:r>
        <w:rPr>
          <w:color w:val="0BC582"/>
        </w:rPr>
        <w:t xml:space="preserve">komissio </w:t>
      </w:r>
      <w:r>
        <w:t xml:space="preserve">osallistui </w:t>
      </w:r>
      <w:r>
        <w:rPr>
          <w:color w:val="01190F"/>
        </w:rPr>
        <w:t xml:space="preserve">Connecticutin </w:t>
      </w:r>
      <w:r>
        <w:rPr>
          <w:color w:val="04640D"/>
        </w:rPr>
        <w:t xml:space="preserve">osavaltion tuomarin </w:t>
      </w:r>
      <w:r>
        <w:rPr>
          <w:color w:val="FEB8C8"/>
        </w:rPr>
        <w:t xml:space="preserve">New Heavenin liittovaltion tuomioistuimessa nostamaan </w:t>
      </w:r>
      <w:r>
        <w:rPr>
          <w:color w:val="04640D"/>
        </w:rPr>
        <w:t xml:space="preserve">kanteeseen, </w:t>
      </w:r>
      <w:r>
        <w:rPr>
          <w:color w:val="04640D"/>
        </w:rPr>
        <w:t xml:space="preserve">joka koski ikään liittyvää puolueellisuutta</w:t>
      </w:r>
      <w:r>
        <w:t xml:space="preserve">. </w:t>
      </w:r>
      <w:r>
        <w:rPr>
          <w:color w:val="847D81"/>
        </w:rPr>
        <w:t xml:space="preserve">Kyseisessä tapauksessa </w:t>
      </w:r>
      <w:r>
        <w:rPr>
          <w:color w:val="0BC582"/>
        </w:rPr>
        <w:t xml:space="preserve">komissio </w:t>
      </w:r>
      <w:r>
        <w:t xml:space="preserve">riitautti </w:t>
      </w:r>
      <w:r>
        <w:rPr>
          <w:color w:val="B70639"/>
        </w:rPr>
        <w:t xml:space="preserve">Connecticutin osavaltion </w:t>
      </w:r>
      <w:r>
        <w:t xml:space="preserve">tuomareiden </w:t>
      </w:r>
      <w:r>
        <w:rPr>
          <w:color w:val="58018B"/>
        </w:rPr>
        <w:t xml:space="preserve">pakollisen eläkeiän, </w:t>
      </w:r>
      <w:r>
        <w:t xml:space="preserve">joka </w:t>
      </w:r>
      <w:r>
        <w:rPr>
          <w:color w:val="703B01"/>
        </w:rPr>
        <w:t xml:space="preserve">on </w:t>
      </w:r>
      <w:r>
        <w:rPr>
          <w:color w:val="F7F1DF"/>
        </w:rPr>
        <w:t xml:space="preserve">70 vuotta</w:t>
      </w:r>
      <w:r>
        <w:t xml:space="preserve">. </w:t>
      </w:r>
      <w:r>
        <w:rPr>
          <w:color w:val="FEFB0A"/>
        </w:rPr>
        <w:t xml:space="preserve">New </w:t>
      </w:r>
      <w:r>
        <w:rPr>
          <w:color w:val="04640D"/>
        </w:rPr>
        <w:t xml:space="preserve">Yorkissa </w:t>
      </w:r>
      <w:r>
        <w:t xml:space="preserve">nostettiin kanne </w:t>
      </w:r>
      <w:r>
        <w:rPr>
          <w:color w:val="118B8A"/>
        </w:rPr>
        <w:t xml:space="preserve">tuomari Isaac Rubinin puolesta, </w:t>
      </w:r>
      <w:r>
        <w:rPr>
          <w:color w:val="4AFEFA"/>
        </w:rPr>
        <w:t xml:space="preserve">jonka </w:t>
      </w:r>
      <w:r>
        <w:rPr>
          <w:color w:val="118B8A"/>
        </w:rPr>
        <w:t xml:space="preserve">nimitys osavaltion valituslautakuntaan päättyy </w:t>
      </w:r>
      <w:r>
        <w:rPr>
          <w:color w:val="FCB164"/>
        </w:rPr>
        <w:t xml:space="preserve">vuoden lopussa</w:t>
      </w:r>
      <w:r>
        <w:t xml:space="preserve">, sekä kaikkien muiden tuomareiden puolesta, joille on aiheutunut vahinkoa väitetyn ikäsyrjinnän vuoksi. </w:t>
      </w:r>
      <w:r>
        <w:rPr>
          <w:color w:val="04640D"/>
        </w:rPr>
        <w:t xml:space="preserve">Liittovaltion tuomarin Kimbo Woodin käsiteltäväksi annetussa kanteessa </w:t>
      </w:r>
      <w:r>
        <w:t xml:space="preserve">vaaditaan pysyvää kieltoa, palkanpalautusta </w:t>
      </w:r>
      <w:r>
        <w:rPr>
          <w:color w:val="796EE6"/>
        </w:rPr>
        <w:t xml:space="preserve">eläkkeelle jääneille </w:t>
      </w:r>
      <w:r>
        <w:rPr>
          <w:color w:val="796EE6"/>
        </w:rPr>
        <w:t xml:space="preserve">tuomareille</w:t>
      </w:r>
      <w:r>
        <w:t xml:space="preserve">, </w:t>
      </w:r>
      <w:r>
        <w:rPr>
          <w:color w:val="796EE6"/>
        </w:rPr>
        <w:t xml:space="preserve">eläkkeelle jääneiden tuomareiden </w:t>
      </w:r>
      <w:r>
        <w:t xml:space="preserve">palauttamista takaisin virkaansa </w:t>
      </w:r>
      <w:r>
        <w:t xml:space="preserve">ja "</w:t>
      </w:r>
      <w:r>
        <w:rPr>
          <w:color w:val="53495F"/>
        </w:rPr>
        <w:t xml:space="preserve">muita tarvittavia helpotuksia [</w:t>
      </w:r>
      <w:r>
        <w:rPr>
          <w:color w:val="F95475"/>
        </w:rPr>
        <w:t xml:space="preserve">New Yorkin</w:t>
      </w:r>
      <w:r>
        <w:t xml:space="preserve">] </w:t>
      </w:r>
      <w:r>
        <w:rPr>
          <w:color w:val="53495F"/>
        </w:rPr>
        <w:t xml:space="preserve">lainvastaisten työllistämiskäytäntöjen vaikutusten poistamiseksi</w:t>
      </w:r>
      <w:r>
        <w:t xml:space="preserve">". </w:t>
      </w:r>
      <w:r>
        <w:rPr>
          <w:color w:val="118B8A"/>
        </w:rPr>
        <w:t xml:space="preserve">Tuomari Rubin, joka on toiminut osavaltion tuomarina vuodesta 1969</w:t>
      </w:r>
      <w:r>
        <w:t xml:space="preserve">, sanoi, että </w:t>
      </w:r>
      <w:r>
        <w:rPr>
          <w:color w:val="61FC03"/>
        </w:rPr>
        <w:t xml:space="preserve">pakollinen eläkeikä </w:t>
      </w:r>
      <w:r>
        <w:t xml:space="preserve">haittaa tuomioistuinjärjestelmää, koska se vie osavaltiolta </w:t>
      </w:r>
      <w:r>
        <w:rPr>
          <w:color w:val="5D9608"/>
        </w:rPr>
        <w:t xml:space="preserve">kokeneita tuomareita, </w:t>
      </w:r>
      <w:r>
        <w:rPr>
          <w:color w:val="DE98FD"/>
        </w:rPr>
        <w:t xml:space="preserve">jotka ovat vielä </w:t>
      </w:r>
      <w:r>
        <w:rPr>
          <w:color w:val="5D9608"/>
        </w:rPr>
        <w:t xml:space="preserve">työkykyisiä</w:t>
      </w:r>
      <w:r>
        <w:t xml:space="preserve">. "Ongelma ei ole ikä - ikä on vain numero. Ongelmana on </w:t>
      </w:r>
      <w:r>
        <w:rPr>
          <w:color w:val="98A088"/>
        </w:rPr>
        <w:t xml:space="preserve">tuomarin </w:t>
      </w:r>
      <w:r>
        <w:t xml:space="preserve">kokemus</w:t>
      </w:r>
      <w:r>
        <w:t xml:space="preserve">, </w:t>
      </w:r>
      <w:r>
        <w:rPr>
          <w:color w:val="98A088"/>
        </w:rPr>
        <w:t xml:space="preserve">hänen </w:t>
      </w:r>
      <w:r>
        <w:t xml:space="preserve">taitonsa ja fyysinen työkykynsä", </w:t>
      </w:r>
      <w:r>
        <w:rPr>
          <w:color w:val="118B8A"/>
        </w:rPr>
        <w:t xml:space="preserve">tuomari Rubin </w:t>
      </w:r>
      <w:r>
        <w:t xml:space="preserve">sanoi</w:t>
      </w:r>
      <w:r>
        <w:t xml:space="preserve">. "</w:t>
      </w:r>
      <w:r>
        <w:rPr>
          <w:color w:val="118B8A"/>
        </w:rPr>
        <w:t xml:space="preserve">Minulla </w:t>
      </w:r>
      <w:r>
        <w:t xml:space="preserve">ei ole vaikeuksia </w:t>
      </w:r>
      <w:r>
        <w:t xml:space="preserve">suorittaa </w:t>
      </w:r>
      <w:r>
        <w:t xml:space="preserve">velvollisuuksiani ja tehtäviäni." </w:t>
      </w:r>
      <w:r>
        <w:t xml:space="preserve">Koska </w:t>
      </w:r>
      <w:r>
        <w:rPr>
          <w:color w:val="118B8A"/>
        </w:rPr>
        <w:t xml:space="preserve">tuomari Rubin </w:t>
      </w:r>
      <w:r>
        <w:t xml:space="preserve">täytti 76 vuotta 9. toukokuuta, </w:t>
      </w:r>
      <w:r>
        <w:rPr>
          <w:color w:val="118B8A"/>
        </w:rPr>
        <w:t xml:space="preserve">häntä</w:t>
      </w:r>
      <w:r>
        <w:t xml:space="preserve"> ei voida </w:t>
      </w:r>
      <w:r>
        <w:t xml:space="preserve">nimittää uudelleen </w:t>
      </w:r>
      <w:r>
        <w:rPr>
          <w:color w:val="4F584E"/>
        </w:rPr>
        <w:t xml:space="preserve">vuoden </w:t>
      </w:r>
      <w:r>
        <w:t xml:space="preserve">lopussa. </w:t>
      </w:r>
      <w:r>
        <w:rPr>
          <w:color w:val="FEFB0A"/>
        </w:rPr>
        <w:t xml:space="preserve">New Yorkin </w:t>
      </w:r>
      <w:r>
        <w:rPr>
          <w:color w:val="04640D"/>
        </w:rPr>
        <w:t xml:space="preserve">oikeusjutun </w:t>
      </w:r>
      <w:r>
        <w:t xml:space="preserve">vaikutus on kuitenkin todennäköisesti vähäinen. Suurin osa New Yorkin tuomareista on vaaleilla valittuja, eikä liittovaltion laki, jossa syrjitään ikää, koske vaaleilla valittuja virkamiehiä, sanoi James L. Lee, EEOC:n </w:t>
      </w:r>
      <w:r>
        <w:rPr>
          <w:color w:val="00587F"/>
        </w:rPr>
        <w:t xml:space="preserve">New Yorkin </w:t>
      </w:r>
      <w:r>
        <w:t xml:space="preserve">piirisyyttäjä</w:t>
      </w:r>
      <w:r>
        <w:t xml:space="preserve">. </w:t>
      </w:r>
      <w:r>
        <w:t xml:space="preserve">New Yorkin lain mukaan </w:t>
      </w:r>
      <w:r>
        <w:rPr>
          <w:color w:val="248AD0"/>
        </w:rPr>
        <w:t xml:space="preserve">vaaleilla valittujen tuomareiden </w:t>
      </w:r>
      <w:r>
        <w:t xml:space="preserve">on </w:t>
      </w:r>
      <w:r>
        <w:t xml:space="preserve">jäätävä eläkkeelle 70-vuotiaina, mutta heidät voidaan nimittää vielä kahdeksi vuodeksi 76 ikävuoteen asti. </w:t>
      </w:r>
      <w:r>
        <w:rPr>
          <w:color w:val="5C5300"/>
        </w:rPr>
        <w:t xml:space="preserve">Osavaltion tuomioistuinhallinnon tiedottaja </w:t>
      </w:r>
      <w:r>
        <w:t xml:space="preserve">kieltäytyi kommentoimasta </w:t>
      </w:r>
      <w:r>
        <w:rPr>
          <w:color w:val="04640D"/>
        </w:rPr>
        <w:t xml:space="preserve">oikeusjuttua. </w:t>
      </w:r>
      <w:r>
        <w:t xml:space="preserve">Hänen mukaansa </w:t>
      </w:r>
      <w:r>
        <w:rPr>
          <w:color w:val="00587F"/>
        </w:rPr>
        <w:t xml:space="preserve">osavaltiossa </w:t>
      </w:r>
      <w:r>
        <w:t xml:space="preserve">on tällä hetkellä </w:t>
      </w:r>
      <w:r>
        <w:rPr>
          <w:color w:val="9F6551"/>
        </w:rPr>
        <w:t xml:space="preserve">35 nimitettyä tuomaria, jotka </w:t>
      </w:r>
      <w:r>
        <w:rPr>
          <w:color w:val="9F6551"/>
        </w:rPr>
        <w:t xml:space="preserve">ovat yli 70-vuotiaita</w:t>
      </w:r>
      <w:r>
        <w:t xml:space="preserve">. </w:t>
      </w:r>
      <w:r>
        <w:rPr>
          <w:color w:val="B70639"/>
        </w:rPr>
        <w:t xml:space="preserve">Connecticutissa </w:t>
      </w:r>
      <w:r>
        <w:t xml:space="preserve">kuvernööri nimittää </w:t>
      </w:r>
      <w:r>
        <w:t xml:space="preserve">kuitenkin </w:t>
      </w:r>
      <w:r>
        <w:t xml:space="preserve">useimmat tuomarit, ja osavaltion lainsäädäntöelin hyväksyy heidät. </w:t>
      </w:r>
      <w:r>
        <w:rPr>
          <w:color w:val="2B1B04"/>
        </w:rPr>
        <w:t xml:space="preserve">Connecticutin tapauksen </w:t>
      </w:r>
      <w:r>
        <w:rPr>
          <w:color w:val="932C70"/>
        </w:rPr>
        <w:t xml:space="preserve">osapuolet </w:t>
      </w:r>
      <w:r>
        <w:t xml:space="preserve">ovat sopineet lykkäävänsä menettelyä, kunnes </w:t>
      </w:r>
      <w:r>
        <w:rPr>
          <w:color w:val="D4C67A"/>
        </w:rPr>
        <w:t xml:space="preserve">EEOC:</w:t>
      </w:r>
      <w:r>
        <w:rPr>
          <w:color w:val="AE7AA1"/>
        </w:rPr>
        <w:t xml:space="preserve">n </w:t>
      </w:r>
      <w:r>
        <w:rPr>
          <w:color w:val="C2A393"/>
        </w:rPr>
        <w:t xml:space="preserve">Vermontin osavaltiota vastaan nostama </w:t>
      </w:r>
      <w:r>
        <w:rPr>
          <w:color w:val="B5AFC4"/>
        </w:rPr>
        <w:t xml:space="preserve">kanne </w:t>
      </w:r>
      <w:r>
        <w:rPr>
          <w:color w:val="D4C67A"/>
        </w:rPr>
        <w:t xml:space="preserve">toisessa ikään perustuvaan syrjintään liittyvässä asiassa </w:t>
      </w:r>
      <w:r>
        <w:t xml:space="preserve">on käsitelty</w:t>
      </w:r>
      <w:r>
        <w:t xml:space="preserve">. </w:t>
      </w:r>
      <w:r>
        <w:rPr>
          <w:color w:val="0232FD"/>
        </w:rPr>
        <w:t xml:space="preserve">Vermontin tapauksessa </w:t>
      </w:r>
      <w:r>
        <w:rPr>
          <w:color w:val="BA6801"/>
        </w:rPr>
        <w:t xml:space="preserve">liittovaltion tuomari </w:t>
      </w:r>
      <w:r>
        <w:rPr>
          <w:color w:val="6A3A35"/>
        </w:rPr>
        <w:t xml:space="preserve">päätti, että osavaltion </w:t>
      </w:r>
      <w:r>
        <w:rPr>
          <w:color w:val="16C0D0"/>
        </w:rPr>
        <w:t xml:space="preserve">asettama </w:t>
      </w:r>
      <w:r>
        <w:rPr>
          <w:color w:val="168E5C"/>
        </w:rPr>
        <w:t xml:space="preserve">70 </w:t>
      </w:r>
      <w:r>
        <w:rPr>
          <w:color w:val="168E5C"/>
        </w:rPr>
        <w:t xml:space="preserve">vuoden ikäraja </w:t>
      </w:r>
      <w:r>
        <w:rPr>
          <w:color w:val="168E5C"/>
        </w:rPr>
        <w:t xml:space="preserve">tuomareiden nimittämiselle on lainvastainen, </w:t>
      </w:r>
      <w:r>
        <w:t xml:space="preserve">ja </w:t>
      </w:r>
      <w:r>
        <w:rPr>
          <w:color w:val="C62100"/>
        </w:rPr>
        <w:t xml:space="preserve">Vermonttin osavaltio </w:t>
      </w:r>
      <w:r>
        <w:rPr>
          <w:color w:val="B5AFC4"/>
        </w:rPr>
        <w:t xml:space="preserve">valittaa </w:t>
      </w:r>
      <w:r>
        <w:rPr>
          <w:color w:val="014347"/>
        </w:rPr>
        <w:t xml:space="preserve">päätöksestä </w:t>
      </w:r>
      <w:r>
        <w:rPr>
          <w:color w:val="42083B"/>
        </w:rPr>
        <w:t xml:space="preserve">Manhattanilla sijaitsevassa Yhdysvaltain </w:t>
      </w:r>
      <w:r>
        <w:rPr>
          <w:color w:val="233809"/>
        </w:rPr>
        <w:t xml:space="preserve">toisen piirin muutoksenhakutuomioistuimessa (U.S. Court of Appeals for the Second Circuit)</w:t>
      </w:r>
      <w:r>
        <w:t xml:space="preserve">. </w:t>
      </w:r>
      <w:r>
        <w:rPr>
          <w:color w:val="82785D"/>
        </w:rPr>
        <w:t xml:space="preserve">Aaron Ment, </w:t>
      </w:r>
      <w:r>
        <w:rPr>
          <w:color w:val="023087"/>
        </w:rPr>
        <w:t xml:space="preserve">Connecticutin </w:t>
      </w:r>
      <w:r>
        <w:rPr>
          <w:color w:val="82785D"/>
        </w:rPr>
        <w:t xml:space="preserve">johtava tuomioistuimen hallintovirkamies, </w:t>
      </w:r>
      <w:r>
        <w:t xml:space="preserve">kieltäytyi kommentoimasta </w:t>
      </w:r>
      <w:r>
        <w:rPr>
          <w:color w:val="04640D"/>
        </w:rPr>
        <w:t xml:space="preserve">oikeusjuttua </w:t>
      </w:r>
      <w:r>
        <w:t xml:space="preserve">ja EEOC:n väliintuloa. Hänen mukaansa </w:t>
      </w:r>
      <w:r>
        <w:rPr>
          <w:color w:val="B70639"/>
        </w:rPr>
        <w:t xml:space="preserve">osavaltiossa </w:t>
      </w:r>
      <w:r>
        <w:t xml:space="preserve">on 165 nimitettyä tuomaria ja </w:t>
      </w:r>
      <w:r>
        <w:rPr>
          <w:color w:val="B7DAD2"/>
        </w:rPr>
        <w:t xml:space="preserve">15 "tuomioistuinsovittelijaa", jotka </w:t>
      </w:r>
      <w:r>
        <w:rPr>
          <w:color w:val="B7DAD2"/>
        </w:rPr>
        <w:t xml:space="preserve">ovat yli 70-vuotiaita entisiä tuomareita ja </w:t>
      </w:r>
      <w:r>
        <w:rPr>
          <w:color w:val="196956"/>
        </w:rPr>
        <w:t xml:space="preserve">joiden </w:t>
      </w:r>
      <w:r>
        <w:rPr>
          <w:color w:val="B7DAD2"/>
        </w:rPr>
        <w:t xml:space="preserve">asema tuomareina on rajoitettu</w:t>
      </w:r>
      <w:r>
        <w:t xml:space="preserve">. </w:t>
      </w:r>
      <w:r>
        <w:rPr>
          <w:color w:val="8C41BB"/>
        </w:rPr>
        <w:t xml:space="preserve">ORGANISOITUNEEN RIKOLLISUUDEN SYYTTÄJÄRYHMÄT </w:t>
      </w:r>
      <w:r>
        <w:t xml:space="preserve">lakkautetaan </w:t>
      </w:r>
      <w:r>
        <w:t xml:space="preserve">todennäköisesti </w:t>
      </w:r>
      <w:r>
        <w:rPr>
          <w:color w:val="ECEDFE"/>
        </w:rPr>
        <w:t xml:space="preserve">ensi kuussa. </w:t>
      </w:r>
      <w:r>
        <w:t xml:space="preserve">Huolimatta </w:t>
      </w:r>
      <w:r>
        <w:rPr>
          <w:color w:val="2B2D32"/>
        </w:rPr>
        <w:t xml:space="preserve">kongressin </w:t>
      </w:r>
      <w:r>
        <w:t xml:space="preserve">demokraattisten johtajien </w:t>
      </w:r>
      <w:r>
        <w:t xml:space="preserve">ja </w:t>
      </w:r>
      <w:r>
        <w:rPr>
          <w:color w:val="8C41BB"/>
        </w:rPr>
        <w:t xml:space="preserve">näiden erikoisyksiköiden </w:t>
      </w:r>
      <w:r>
        <w:t xml:space="preserve">lakimiesten </w:t>
      </w:r>
      <w:r>
        <w:t xml:space="preserve">vastustuksesta </w:t>
      </w:r>
      <w:r>
        <w:rPr>
          <w:color w:val="F8907D"/>
        </w:rPr>
        <w:t xml:space="preserve">Yhdysvaltain oikeusministeri Dick Thornburghin </w:t>
      </w:r>
      <w:r>
        <w:rPr>
          <w:color w:val="94C661"/>
        </w:rPr>
        <w:t xml:space="preserve">suunnitelman </w:t>
      </w:r>
      <w:r>
        <w:rPr>
          <w:color w:val="895E6B"/>
        </w:rPr>
        <w:t xml:space="preserve">14 alueellisen järjestäytyneen rikollisuuden työryhmän </w:t>
      </w:r>
      <w:r>
        <w:rPr>
          <w:color w:val="94C661"/>
        </w:rPr>
        <w:t xml:space="preserve">lakkauttamisesta odotetaan tulevan </w:t>
      </w:r>
      <w:r>
        <w:t xml:space="preserve">voimaan </w:t>
      </w:r>
      <w:r>
        <w:rPr>
          <w:color w:val="ECEDFE"/>
        </w:rPr>
        <w:t xml:space="preserve">ensi kuussa</w:t>
      </w:r>
      <w:r>
        <w:t xml:space="preserve">. Nämä yksiköt ovat riippumattomia Yhdysvaltain syyttäjänvirastosta, ja ne keskittyvät yksinomaan järjestäytynyttä rikollisuutta koskevien tapausten syytteeseenpanoon. </w:t>
      </w:r>
      <w:r>
        <w:rPr>
          <w:color w:val="788E95"/>
        </w:rPr>
        <w:t xml:space="preserve">Thornburgh </w:t>
      </w:r>
      <w:r>
        <w:t xml:space="preserve">ilmoitti </w:t>
      </w:r>
      <w:r>
        <w:t xml:space="preserve">helmikuussa </w:t>
      </w:r>
      <w:r>
        <w:t xml:space="preserve">suunnitelmasta lakkauttaa </w:t>
      </w:r>
      <w:r>
        <w:rPr>
          <w:color w:val="8C41BB"/>
        </w:rPr>
        <w:t xml:space="preserve">nämä yksiköt.</w:t>
      </w:r>
      <w:r>
        <w:t xml:space="preserve"> Hän sanoo, että työryhmän lakimiehet työskentelevät paljon tehokkaammin osavaltioiden valtakunnansyyttäjien valvonnassa. </w:t>
      </w:r>
      <w:r>
        <w:rPr>
          <w:color w:val="576094"/>
        </w:rPr>
        <w:t xml:space="preserve">Oikeusministeriön </w:t>
      </w:r>
      <w:r>
        <w:rPr>
          <w:color w:val="FB6AB8"/>
        </w:rPr>
        <w:t xml:space="preserve">tiedottajan David Runkelin </w:t>
      </w:r>
      <w:r>
        <w:t xml:space="preserve">mukaan </w:t>
      </w:r>
      <w:r>
        <w:rPr>
          <w:color w:val="788E95"/>
        </w:rPr>
        <w:t xml:space="preserve">Thornburgh </w:t>
      </w:r>
      <w:r>
        <w:t xml:space="preserve">pystyy lakkauttamaan </w:t>
      </w:r>
      <w:r>
        <w:rPr>
          <w:color w:val="8C41BB"/>
        </w:rPr>
        <w:t xml:space="preserve">tukahduttamisyksiköt </w:t>
      </w:r>
      <w:r>
        <w:t xml:space="preserve">sen jälkeen, kun </w:t>
      </w:r>
      <w:r>
        <w:rPr>
          <w:color w:val="2B2D32"/>
        </w:rPr>
        <w:t xml:space="preserve">kongressi on </w:t>
      </w:r>
      <w:r>
        <w:t xml:space="preserve">hyväksynyt 479 miljoonan dollarin määrärahan liittovaltion lainvalvonta- ja huumevirastoille. Lakiehdotuksen odotetaan menevän läpi </w:t>
      </w:r>
      <w:r>
        <w:rPr>
          <w:color w:val="2B2D32"/>
        </w:rPr>
        <w:t xml:space="preserve">kongressissa </w:t>
      </w:r>
      <w:r>
        <w:rPr>
          <w:color w:val="ECEDFE"/>
        </w:rPr>
        <w:t xml:space="preserve">ensi kuussa</w:t>
      </w:r>
      <w:r>
        <w:t xml:space="preserve">. </w:t>
      </w:r>
      <w:r>
        <w:rPr>
          <w:color w:val="2B2D32"/>
        </w:rPr>
        <w:t xml:space="preserve">Kongressi </w:t>
      </w:r>
      <w:r>
        <w:t xml:space="preserve">pysäytti tilapäisesti </w:t>
      </w:r>
      <w:r>
        <w:rPr>
          <w:color w:val="788E95"/>
        </w:rPr>
        <w:t xml:space="preserve">Thornburghin toimet </w:t>
      </w:r>
      <w:r>
        <w:t xml:space="preserve">määrärahapäätöksellä</w:t>
      </w:r>
      <w:r>
        <w:rPr>
          <w:color w:val="DB1474"/>
        </w:rPr>
        <w:t xml:space="preserve">, joka </w:t>
      </w:r>
      <w:r>
        <w:t xml:space="preserve">esti </w:t>
      </w:r>
      <w:r>
        <w:rPr>
          <w:color w:val="788E95"/>
        </w:rPr>
        <w:t xml:space="preserve">häntä </w:t>
      </w:r>
      <w:r>
        <w:t xml:space="preserve">käyttämästä </w:t>
      </w:r>
      <w:r>
        <w:t xml:space="preserve">budjetoituja varoja </w:t>
      </w:r>
      <w:r>
        <w:rPr>
          <w:color w:val="94C661"/>
        </w:rPr>
        <w:t xml:space="preserve">suunnitelmansa </w:t>
      </w:r>
      <w:r>
        <w:t xml:space="preserve">toteuttamiseen. </w:t>
      </w:r>
      <w:r>
        <w:rPr>
          <w:color w:val="8489AE"/>
        </w:rPr>
        <w:t xml:space="preserve">Vastustajat </w:t>
      </w:r>
      <w:r>
        <w:t xml:space="preserve">väittävät, että </w:t>
      </w:r>
      <w:r>
        <w:rPr>
          <w:color w:val="F8907D"/>
        </w:rPr>
        <w:t xml:space="preserve">Thornburghin </w:t>
      </w:r>
      <w:r>
        <w:rPr>
          <w:color w:val="94C661"/>
        </w:rPr>
        <w:t xml:space="preserve">suunnitelma </w:t>
      </w:r>
      <w:r>
        <w:t xml:space="preserve">lopettaisi tarpeettomasti </w:t>
      </w:r>
      <w:r>
        <w:rPr>
          <w:color w:val="8C41BB"/>
        </w:rPr>
        <w:t xml:space="preserve">pitkään toimineet, tiiviisti yhteenliittyneet rikostorjuntayksiköt, jotka </w:t>
      </w:r>
      <w:r>
        <w:rPr>
          <w:color w:val="860E04"/>
        </w:rPr>
        <w:t xml:space="preserve">ovat </w:t>
      </w:r>
      <w:r>
        <w:rPr>
          <w:color w:val="8C41BB"/>
        </w:rPr>
        <w:t xml:space="preserve">menestyksekkäästi nostaneet syytteitä järjestäytyneen rikollisuuden johtajia vastaan</w:t>
      </w:r>
      <w:r>
        <w:t xml:space="preserve">. </w:t>
      </w:r>
      <w:r>
        <w:t xml:space="preserve">He ennustavat, että kun </w:t>
      </w:r>
      <w:r>
        <w:rPr>
          <w:color w:val="8C41BB"/>
        </w:rPr>
        <w:t xml:space="preserve">yksiköt </w:t>
      </w:r>
      <w:r>
        <w:t xml:space="preserve">lakkautetaan ja </w:t>
      </w:r>
      <w:r>
        <w:rPr>
          <w:color w:val="8C41BB"/>
        </w:rPr>
        <w:t xml:space="preserve">niiden </w:t>
      </w:r>
      <w:r>
        <w:t xml:space="preserve">tehtävät siirretään Yhdysvaltain syyttäjänvirastolle, järjestäytyneen rikollisuuden toiminta lisääntyy. Jotkut entiset </w:t>
      </w:r>
      <w:r>
        <w:rPr>
          <w:color w:val="8C41BB"/>
        </w:rPr>
        <w:t xml:space="preserve">Strike Forcen </w:t>
      </w:r>
      <w:r>
        <w:t xml:space="preserve">työntekijät </w:t>
      </w:r>
      <w:r>
        <w:t xml:space="preserve">kertovat, että </w:t>
      </w:r>
      <w:r>
        <w:rPr>
          <w:color w:val="8C41BB"/>
        </w:rPr>
        <w:t xml:space="preserve">yksiköt ovat </w:t>
      </w:r>
      <w:r>
        <w:t xml:space="preserve">jo alkaneet hajota. </w:t>
      </w:r>
      <w:r>
        <w:rPr>
          <w:color w:val="6EAB9B"/>
        </w:rPr>
        <w:t xml:space="preserve">Brooklynin</w:t>
      </w:r>
      <w:r>
        <w:rPr>
          <w:color w:val="FBC206"/>
        </w:rPr>
        <w:t xml:space="preserve"> itäisen piirin yksikkö </w:t>
      </w:r>
      <w:r>
        <w:t xml:space="preserve">menetti </w:t>
      </w:r>
      <w:r>
        <w:rPr>
          <w:color w:val="4F584E"/>
        </w:rPr>
        <w:t xml:space="preserve">tänä vuonna </w:t>
      </w:r>
      <w:r>
        <w:rPr>
          <w:color w:val="F2CDFE"/>
        </w:rPr>
        <w:t xml:space="preserve">15 asianajajaa, </w:t>
      </w:r>
      <w:r>
        <w:t xml:space="preserve">osittain siksi, että suunniteltu uudelleenjärjestely aiheutti ongelmia asianajajille, kertoo </w:t>
      </w:r>
      <w:r>
        <w:rPr>
          <w:color w:val="645341"/>
        </w:rPr>
        <w:t xml:space="preserve">Laura A. Brevetti, </w:t>
      </w:r>
      <w:r>
        <w:rPr>
          <w:color w:val="760035"/>
        </w:rPr>
        <w:t xml:space="preserve">joka siirtyi </w:t>
      </w:r>
      <w:r>
        <w:rPr>
          <w:color w:val="647A41"/>
        </w:rPr>
        <w:t xml:space="preserve">työryhmästä </w:t>
      </w:r>
      <w:r>
        <w:rPr>
          <w:color w:val="645341"/>
        </w:rPr>
        <w:t xml:space="preserve">New Yorkin asianajotoimistoon Morrison Cohen Singer &amp; Weinstein</w:t>
      </w:r>
      <w:r>
        <w:t xml:space="preserve">. </w:t>
      </w:r>
      <w:r>
        <w:t xml:space="preserve">"</w:t>
      </w:r>
      <w:r>
        <w:rPr>
          <w:color w:val="F2CDFE"/>
        </w:rPr>
        <w:t xml:space="preserve">Ne</w:t>
      </w:r>
      <w:r>
        <w:rPr>
          <w:color w:val="496E76"/>
        </w:rPr>
        <w:t xml:space="preserve">, jotka </w:t>
      </w:r>
      <w:r>
        <w:rPr>
          <w:color w:val="F2CDFE"/>
        </w:rPr>
        <w:t xml:space="preserve">lähtivät, olivat </w:t>
      </w:r>
      <w:r>
        <w:t xml:space="preserve">sitä mieltä, että </w:t>
      </w:r>
      <w:r>
        <w:rPr>
          <w:color w:val="FBC206"/>
        </w:rPr>
        <w:t xml:space="preserve">työryhmän olisi </w:t>
      </w:r>
      <w:r>
        <w:t xml:space="preserve">jatkettava", </w:t>
      </w:r>
      <w:r>
        <w:rPr>
          <w:color w:val="645341"/>
        </w:rPr>
        <w:t xml:space="preserve">Brevetti </w:t>
      </w:r>
      <w:r>
        <w:t xml:space="preserve">sanoi</w:t>
      </w:r>
      <w:r>
        <w:t xml:space="preserve">. </w:t>
      </w:r>
      <w:r>
        <w:rPr>
          <w:color w:val="FB6AB8"/>
        </w:rPr>
        <w:t xml:space="preserve">Runkelin </w:t>
      </w:r>
      <w:r>
        <w:t xml:space="preserve">mukaan </w:t>
      </w:r>
      <w:r>
        <w:rPr>
          <w:color w:val="8C41BB"/>
        </w:rPr>
        <w:t xml:space="preserve">yksiköstä ei kuitenkaan </w:t>
      </w:r>
      <w:r>
        <w:t xml:space="preserve">ole </w:t>
      </w:r>
      <w:r>
        <w:t xml:space="preserve">lähdössä asianajajia. </w:t>
      </w:r>
      <w:r>
        <w:t xml:space="preserve">Hänen mukaansa </w:t>
      </w:r>
      <w:r>
        <w:rPr>
          <w:color w:val="A1A711"/>
        </w:rPr>
        <w:t xml:space="preserve">27 asianajajaa </w:t>
      </w:r>
      <w:r>
        <w:t xml:space="preserve">on lähtenyt </w:t>
      </w:r>
      <w:r>
        <w:t xml:space="preserve">ja </w:t>
      </w:r>
      <w:r>
        <w:rPr>
          <w:color w:val="A1A711"/>
        </w:rPr>
        <w:t xml:space="preserve">21 </w:t>
      </w:r>
      <w:r>
        <w:t xml:space="preserve">palkattu </w:t>
      </w:r>
      <w:r>
        <w:rPr>
          <w:color w:val="E3F894"/>
        </w:rPr>
        <w:t xml:space="preserve">sen jälkeen, kun </w:t>
      </w:r>
      <w:r>
        <w:rPr>
          <w:color w:val="F9D7CD"/>
        </w:rPr>
        <w:t xml:space="preserve">Thornburghin </w:t>
      </w:r>
      <w:r>
        <w:rPr>
          <w:color w:val="876128"/>
        </w:rPr>
        <w:t xml:space="preserve">suunnitelma </w:t>
      </w:r>
      <w:r>
        <w:rPr>
          <w:color w:val="E3F894"/>
        </w:rPr>
        <w:t xml:space="preserve">julkistettiin. </w:t>
      </w:r>
      <w:r>
        <w:rPr>
          <w:color w:val="876128"/>
        </w:rPr>
        <w:t xml:space="preserve">Suunnitelman</w:t>
      </w:r>
      <w:r>
        <w:rPr>
          <w:color w:val="E3F894"/>
        </w:rPr>
        <w:t xml:space="preserve"> julkistamishetkellä </w:t>
      </w:r>
      <w:r>
        <w:rPr>
          <w:color w:val="8C41BB"/>
        </w:rPr>
        <w:t xml:space="preserve">yksiköissä </w:t>
      </w:r>
      <w:r>
        <w:t xml:space="preserve">työskenteli </w:t>
      </w:r>
      <w:r>
        <w:t xml:space="preserve">135 lakimiestä. </w:t>
      </w:r>
      <w:r>
        <w:rPr>
          <w:color w:val="01FB92"/>
        </w:rPr>
        <w:t xml:space="preserve">Jotkut </w:t>
      </w:r>
      <w:r>
        <w:rPr>
          <w:color w:val="FD0F31"/>
        </w:rPr>
        <w:t xml:space="preserve">kongressin </w:t>
      </w:r>
      <w:r>
        <w:rPr>
          <w:color w:val="01FB92"/>
        </w:rPr>
        <w:t xml:space="preserve">johtajat aikovat </w:t>
      </w:r>
      <w:r>
        <w:t xml:space="preserve">jatkaa taistelua riippumattoman työryhmän perustamiseksi. </w:t>
      </w:r>
      <w:r>
        <w:rPr>
          <w:color w:val="C660FB"/>
        </w:rPr>
        <w:t xml:space="preserve">Massachusettsin demokraattisen senaattorin Edward M. Kennedyn </w:t>
      </w:r>
      <w:r>
        <w:rPr>
          <w:color w:val="BE8485"/>
        </w:rPr>
        <w:t xml:space="preserve">tiedottajan mukaan </w:t>
      </w:r>
      <w:r>
        <w:rPr>
          <w:color w:val="788E95"/>
        </w:rPr>
        <w:t xml:space="preserve">Thornburghin </w:t>
      </w:r>
      <w:r>
        <w:t xml:space="preserve">on </w:t>
      </w:r>
      <w:r>
        <w:t xml:space="preserve">otettava </w:t>
      </w:r>
      <w:r>
        <w:rPr>
          <w:color w:val="8C41BB"/>
        </w:rPr>
        <w:t xml:space="preserve">yksiköt </w:t>
      </w:r>
      <w:r>
        <w:t xml:space="preserve">uudelleen käyttöön ensi vuonna</w:t>
      </w:r>
      <w:r>
        <w:t xml:space="preserve">, jos </w:t>
      </w:r>
      <w:r>
        <w:rPr>
          <w:color w:val="120104"/>
        </w:rPr>
        <w:t xml:space="preserve">ehdotettu rikoslaki </w:t>
      </w:r>
      <w:r>
        <w:t xml:space="preserve">hyväksytään. </w:t>
      </w:r>
      <w:r>
        <w:rPr>
          <w:color w:val="05AEE8"/>
        </w:rPr>
        <w:t xml:space="preserve">Lakiehdotuksella </w:t>
      </w:r>
      <w:r>
        <w:t xml:space="preserve">pyritään muun muassa </w:t>
      </w:r>
      <w:r>
        <w:rPr>
          <w:color w:val="C3C1BE"/>
        </w:rPr>
        <w:t xml:space="preserve">järjestämään uudelleen </w:t>
      </w:r>
      <w:r>
        <w:rPr>
          <w:color w:val="9F98F8"/>
        </w:rPr>
        <w:t xml:space="preserve">oikeusministeriö</w:t>
      </w:r>
      <w:r>
        <w:t xml:space="preserve">. </w:t>
      </w:r>
      <w:r>
        <w:t xml:space="preserve">Senaatin odotetaan </w:t>
      </w:r>
      <w:r>
        <w:t xml:space="preserve">harkitsevan </w:t>
      </w:r>
      <w:r>
        <w:rPr>
          <w:color w:val="05AEE8"/>
        </w:rPr>
        <w:t xml:space="preserve">lakiesitystä </w:t>
      </w:r>
      <w:r>
        <w:t xml:space="preserve">lähiaikoina, </w:t>
      </w:r>
      <w:r>
        <w:rPr>
          <w:color w:val="C660FB"/>
        </w:rPr>
        <w:t xml:space="preserve">senaattorin </w:t>
      </w:r>
      <w:r>
        <w:rPr>
          <w:color w:val="BE8485"/>
        </w:rPr>
        <w:t xml:space="preserve">tiedottaja</w:t>
      </w:r>
      <w:r>
        <w:t xml:space="preserve">. </w:t>
      </w:r>
      <w:r>
        <w:rPr>
          <w:color w:val="FB6AB8"/>
        </w:rPr>
        <w:t xml:space="preserve">Runkel </w:t>
      </w:r>
      <w:r>
        <w:t xml:space="preserve">sanoo epäilevänsä, että </w:t>
      </w:r>
      <w:r>
        <w:rPr>
          <w:color w:val="1167D9"/>
        </w:rPr>
        <w:t xml:space="preserve">Kennedy </w:t>
      </w:r>
      <w:r>
        <w:t xml:space="preserve">ei </w:t>
      </w:r>
      <w:r>
        <w:t xml:space="preserve">saa </w:t>
      </w:r>
      <w:r>
        <w:rPr>
          <w:color w:val="2B2D32"/>
        </w:rPr>
        <w:t xml:space="preserve">kongressissa </w:t>
      </w:r>
      <w:r>
        <w:t xml:space="preserve">tarpeeksi kannatusta </w:t>
      </w:r>
      <w:r>
        <w:rPr>
          <w:color w:val="9F98F8"/>
        </w:rPr>
        <w:t xml:space="preserve">oikeusministeriön </w:t>
      </w:r>
      <w:r>
        <w:rPr>
          <w:color w:val="C3C1BE"/>
        </w:rPr>
        <w:t xml:space="preserve">uudelleenorganisoimiseksi. </w:t>
      </w:r>
      <w:r>
        <w:t xml:space="preserve">"</w:t>
      </w:r>
      <w:r>
        <w:t xml:space="preserve">Vastustamme </w:t>
      </w:r>
      <w:r>
        <w:rPr>
          <w:color w:val="D48958"/>
        </w:rPr>
        <w:t xml:space="preserve">tätä ehdotusta </w:t>
      </w:r>
      <w:r>
        <w:t xml:space="preserve">voimakkaasti", hän sanoi. "</w:t>
      </w:r>
      <w:r>
        <w:t xml:space="preserve">En usko, </w:t>
      </w:r>
      <w:r>
        <w:t xml:space="preserve">että </w:t>
      </w:r>
      <w:r>
        <w:t xml:space="preserve">(</w:t>
      </w:r>
      <w:r>
        <w:rPr>
          <w:color w:val="C3C1BE"/>
        </w:rPr>
        <w:t xml:space="preserve">uudelleenjärjestely</w:t>
      </w:r>
      <w:r>
        <w:t xml:space="preserve">) toteutuu." </w:t>
      </w:r>
      <w:r>
        <w:rPr>
          <w:color w:val="D19012"/>
        </w:rPr>
        <w:t xml:space="preserve">WHITMAN &amp; RANSOM </w:t>
      </w:r>
      <w:r>
        <w:t xml:space="preserve">rekrytoi lakimiehiä </w:t>
      </w:r>
      <w:r>
        <w:rPr>
          <w:color w:val="B7D802"/>
        </w:rPr>
        <w:t xml:space="preserve">lakkautetusta toimistosta</w:t>
      </w:r>
      <w:r>
        <w:t xml:space="preserve">: ainakin 12 osakkuutta tulee 204 lakimiehen newyorkilaisesta toimistosta ja </w:t>
      </w:r>
      <w:r>
        <w:t xml:space="preserve">toistaiseksi määrittelemätön määrä osakkaita </w:t>
      </w:r>
      <w:r>
        <w:rPr>
          <w:color w:val="B7D802"/>
        </w:rPr>
        <w:t xml:space="preserve">Golenbock &amp; Barellista, </w:t>
      </w:r>
      <w:r>
        <w:rPr>
          <w:color w:val="826392"/>
        </w:rPr>
        <w:t xml:space="preserve">joka </w:t>
      </w:r>
      <w:r>
        <w:rPr>
          <w:color w:val="B7D802"/>
        </w:rPr>
        <w:t xml:space="preserve">lakkautetaan 31. joulukuuta. </w:t>
      </w:r>
      <w:r>
        <w:rPr>
          <w:color w:val="B7D802"/>
        </w:rPr>
        <w:t xml:space="preserve">Golenbock, </w:t>
      </w:r>
      <w:r>
        <w:rPr>
          <w:color w:val="826392"/>
        </w:rPr>
        <w:t xml:space="preserve">jossa </w:t>
      </w:r>
      <w:r>
        <w:rPr>
          <w:color w:val="B7D802"/>
        </w:rPr>
        <w:t xml:space="preserve">on 35 asianajajaa, </w:t>
      </w:r>
      <w:r>
        <w:t xml:space="preserve">on menettänyt useita kumppaneita viime vuoden aikana. </w:t>
      </w:r>
      <w:r>
        <w:rPr>
          <w:color w:val="5E7A6A"/>
        </w:rPr>
        <w:t xml:space="preserve">Molempien yhtiöiden </w:t>
      </w:r>
      <w:r>
        <w:t xml:space="preserve">osakkaiden mukaan </w:t>
      </w:r>
      <w:r>
        <w:rPr>
          <w:color w:val="B29869"/>
        </w:rPr>
        <w:t xml:space="preserve">joitakin </w:t>
      </w:r>
      <w:r>
        <w:rPr>
          <w:color w:val="1D0051"/>
        </w:rPr>
        <w:t xml:space="preserve">Golenbockin </w:t>
      </w:r>
      <w:r>
        <w:rPr>
          <w:color w:val="B29869"/>
        </w:rPr>
        <w:t xml:space="preserve">asianajajia </w:t>
      </w:r>
      <w:r>
        <w:t xml:space="preserve">ei kutsuta </w:t>
      </w:r>
      <w:r>
        <w:rPr>
          <w:color w:val="D19012"/>
        </w:rPr>
        <w:t xml:space="preserve">Whitman &amp; Ransomiin</w:t>
      </w:r>
      <w:r>
        <w:t xml:space="preserve">. </w:t>
      </w:r>
      <w:r>
        <w:rPr>
          <w:color w:val="D19012"/>
        </w:rPr>
        <w:t xml:space="preserve">Whitman &amp; Ransom -yhtiön </w:t>
      </w:r>
      <w:r>
        <w:t xml:space="preserve">johtava osakas </w:t>
      </w:r>
      <w:r>
        <w:t xml:space="preserve">Maged F. Riad sanoi, että </w:t>
      </w:r>
      <w:r>
        <w:rPr>
          <w:color w:val="B7D802"/>
        </w:rPr>
        <w:t xml:space="preserve">Golenbockin </w:t>
      </w:r>
      <w:r>
        <w:t xml:space="preserve">vahvistukset </w:t>
      </w:r>
      <w:r>
        <w:t xml:space="preserve">laajentavat </w:t>
      </w:r>
      <w:r>
        <w:rPr>
          <w:color w:val="D19012"/>
        </w:rPr>
        <w:t xml:space="preserve">yhtiön</w:t>
      </w:r>
      <w:r>
        <w:t xml:space="preserve"> yritysasioiden ja oikeudenkäyntien osastoja</w:t>
      </w:r>
      <w:r>
        <w:t xml:space="preserve">. </w:t>
      </w:r>
      <w:r>
        <w:t xml:space="preserve">LYHYET HAMEET EIVÄT </w:t>
      </w:r>
      <w:r>
        <w:t xml:space="preserve">OLE </w:t>
      </w:r>
      <w:r>
        <w:rPr>
          <w:color w:val="8BE7FC"/>
        </w:rPr>
        <w:t xml:space="preserve">TEXASIN TUOMIOISTUIMESSA</w:t>
      </w:r>
      <w:r>
        <w:t xml:space="preserve">: </w:t>
      </w:r>
      <w:r>
        <w:rPr>
          <w:color w:val="BACFA7"/>
        </w:rPr>
        <w:t xml:space="preserve">Houstonin piirituomari </w:t>
      </w:r>
      <w:r>
        <w:rPr>
          <w:color w:val="76E0C1"/>
        </w:rPr>
        <w:t xml:space="preserve">Shelly Hancock </w:t>
      </w:r>
      <w:r>
        <w:t xml:space="preserve">kieltäytyi päästämästä </w:t>
      </w:r>
      <w:r>
        <w:rPr>
          <w:color w:val="11BA09"/>
        </w:rPr>
        <w:t xml:space="preserve">rattijuopumuksesta syytettyä naista</w:t>
      </w:r>
      <w:r>
        <w:t xml:space="preserve"> oikeuteen</w:t>
      </w:r>
      <w:r>
        <w:t xml:space="preserve">, koska hänen hameensa oli kolme tuumaa polvien yläpuolella. </w:t>
      </w:r>
      <w:r>
        <w:rPr>
          <w:color w:val="11BA09"/>
        </w:rPr>
        <w:t xml:space="preserve">Nainen </w:t>
      </w:r>
      <w:r>
        <w:t xml:space="preserve">saapui torstaina </w:t>
      </w:r>
      <w:r>
        <w:rPr>
          <w:color w:val="8BE7FC"/>
        </w:rPr>
        <w:t xml:space="preserve">oikeuteen </w:t>
      </w:r>
      <w:r>
        <w:t xml:space="preserve">todistamaan, mutta kun hän saapui istuntosaliin, </w:t>
      </w:r>
      <w:r>
        <w:rPr>
          <w:color w:val="76E0C1"/>
        </w:rPr>
        <w:t xml:space="preserve">tuomari Hancock </w:t>
      </w:r>
      <w:r>
        <w:t xml:space="preserve">pysäytti </w:t>
      </w:r>
      <w:r>
        <w:rPr>
          <w:color w:val="11BA09"/>
        </w:rPr>
        <w:t xml:space="preserve">hänet. Hän </w:t>
      </w:r>
      <w:r>
        <w:t xml:space="preserve">kertoi </w:t>
      </w:r>
      <w:r>
        <w:rPr>
          <w:color w:val="462C36"/>
        </w:rPr>
        <w:t xml:space="preserve">naisen </w:t>
      </w:r>
      <w:r>
        <w:rPr>
          <w:color w:val="65407D"/>
        </w:rPr>
        <w:t xml:space="preserve">asianajajalle Victor Blainelle, että </w:t>
      </w:r>
      <w:r>
        <w:t xml:space="preserve">lyhyttä hametta ei voitu käyttää oikeudessa. </w:t>
      </w:r>
      <w:r>
        <w:rPr>
          <w:color w:val="65407D"/>
        </w:rPr>
        <w:t xml:space="preserve">Victor Blainen </w:t>
      </w:r>
      <w:r>
        <w:t xml:space="preserve">vastalauseista huolimatta </w:t>
      </w:r>
      <w:r>
        <w:rPr>
          <w:color w:val="76E0C1"/>
        </w:rPr>
        <w:t xml:space="preserve">tuomari </w:t>
      </w:r>
      <w:r>
        <w:t xml:space="preserve">lykkäsi </w:t>
      </w:r>
      <w:r>
        <w:rPr>
          <w:color w:val="11BA09"/>
        </w:rPr>
        <w:t xml:space="preserve">hänen </w:t>
      </w:r>
      <w:r>
        <w:t xml:space="preserve">tapauksensa käsittelyä 27. marraskuuta asti. </w:t>
      </w:r>
      <w:r>
        <w:rPr>
          <w:color w:val="491803"/>
        </w:rPr>
        <w:t xml:space="preserve">Oikeussalissa läsnä </w:t>
      </w:r>
      <w:r>
        <w:rPr>
          <w:color w:val="F5D2A8"/>
        </w:rPr>
        <w:t xml:space="preserve">ollut </w:t>
      </w:r>
      <w:r>
        <w:rPr>
          <w:color w:val="491803"/>
        </w:rPr>
        <w:t xml:space="preserve">apulaispiirisyyttäjä Kelly Siegler </w:t>
      </w:r>
      <w:r>
        <w:t xml:space="preserve">kiisti, että siirto olisi ollut seksistinen, ja väitti nähneensä </w:t>
      </w:r>
      <w:r>
        <w:rPr>
          <w:color w:val="76E0C1"/>
        </w:rPr>
        <w:t xml:space="preserve">tuomari Hancockin </w:t>
      </w:r>
      <w:r>
        <w:t xml:space="preserve">"liian monta kertaa" hylkäävän miespuoliset syytetyt, jotka olivat pukeutuneet shortseihin, liiveihin tai hihattomiin T-paitoihin. </w:t>
      </w:r>
      <w:r>
        <w:rPr>
          <w:color w:val="76E0C1"/>
        </w:rPr>
        <w:t xml:space="preserve">Tuomari Hancock </w:t>
      </w:r>
      <w:r>
        <w:t xml:space="preserve">ei vastannut puheluihin.</w:t>
      </w:r>
    </w:p>
    <w:p>
      <w:r>
        <w:rPr>
          <w:b/>
        </w:rPr>
        <w:t xml:space="preserve">Asiakirjan numero 251</w:t>
      </w:r>
    </w:p>
    <w:p>
      <w:r>
        <w:rPr>
          <w:b/>
        </w:rPr>
        <w:t xml:space="preserve">Asiakirjan tunniste: wsj0470-001</w:t>
      </w:r>
    </w:p>
    <w:p>
      <w:r>
        <w:rPr>
          <w:color w:val="310106"/>
        </w:rPr>
        <w:t xml:space="preserve">Warner Communications Inc. </w:t>
      </w:r>
      <w:r>
        <w:rPr>
          <w:color w:val="04640D"/>
        </w:rPr>
        <w:t xml:space="preserve">ja Sony Corp. </w:t>
      </w:r>
      <w:r>
        <w:t xml:space="preserve">jatkoivat sovintoneuvotteluja </w:t>
      </w:r>
      <w:r>
        <w:rPr>
          <w:color w:val="E115C0"/>
        </w:rPr>
        <w:t xml:space="preserve">Hollywood-tuottajista </w:t>
      </w:r>
      <w:r>
        <w:rPr>
          <w:color w:val="00587F"/>
        </w:rPr>
        <w:t xml:space="preserve">Peter Guberista </w:t>
      </w:r>
      <w:r>
        <w:rPr>
          <w:color w:val="0BC582"/>
        </w:rPr>
        <w:t xml:space="preserve">ja </w:t>
      </w:r>
      <w:r>
        <w:rPr>
          <w:color w:val="FEB8C8"/>
        </w:rPr>
        <w:t xml:space="preserve">Jon Petersistä </w:t>
      </w:r>
      <w:r>
        <w:rPr>
          <w:color w:val="FB5514"/>
        </w:rPr>
        <w:t xml:space="preserve">käymässään </w:t>
      </w:r>
      <w:r>
        <w:rPr>
          <w:color w:val="FEFB0A"/>
        </w:rPr>
        <w:t xml:space="preserve">oikeustaistelussa, </w:t>
      </w:r>
      <w:r>
        <w:t xml:space="preserve">mutta esittivät oikeudellisissa asiakirjoissaan edelleen vakavia väitteitä toisiaan vastaan. </w:t>
      </w:r>
      <w:r>
        <w:rPr>
          <w:color w:val="9E8317"/>
        </w:rPr>
        <w:t xml:space="preserve">Warner </w:t>
      </w:r>
      <w:r>
        <w:t xml:space="preserve">on nostanut </w:t>
      </w:r>
      <w:r>
        <w:t xml:space="preserve">1 miljardin dollarin kanteen </w:t>
      </w:r>
      <w:r>
        <w:rPr>
          <w:color w:val="01190F"/>
        </w:rPr>
        <w:t xml:space="preserve">Los Angelesin </w:t>
      </w:r>
      <w:r>
        <w:t xml:space="preserve">ylimmässä tuomioistuimessa </w:t>
      </w:r>
      <w:r>
        <w:rPr>
          <w:color w:val="58018B"/>
        </w:rPr>
        <w:t xml:space="preserve">Sonyn sopimus</w:t>
      </w:r>
      <w:r>
        <w:rPr>
          <w:color w:val="847D81"/>
        </w:rPr>
        <w:t xml:space="preserve">rikkomuksesta </w:t>
      </w:r>
      <w:r>
        <w:rPr>
          <w:color w:val="B70639"/>
        </w:rPr>
        <w:t xml:space="preserve">Guber-Peters-parin </w:t>
      </w:r>
      <w:r>
        <w:t xml:space="preserve">kanssa</w:t>
      </w:r>
      <w:r>
        <w:rPr>
          <w:color w:val="703B01"/>
        </w:rPr>
        <w:t xml:space="preserve">, joka </w:t>
      </w:r>
      <w:r>
        <w:rPr>
          <w:color w:val="B70639"/>
        </w:rPr>
        <w:t xml:space="preserve">puolestaan haastaa </w:t>
      </w:r>
      <w:r>
        <w:rPr>
          <w:color w:val="F7F1DF"/>
        </w:rPr>
        <w:t xml:space="preserve">Warnerin </w:t>
      </w:r>
      <w:r>
        <w:rPr>
          <w:color w:val="B70639"/>
        </w:rPr>
        <w:t xml:space="preserve">oikeuteen siitä, että se on </w:t>
      </w:r>
      <w:r>
        <w:rPr>
          <w:color w:val="B70639"/>
        </w:rPr>
        <w:t xml:space="preserve">yrittänyt häiritä </w:t>
      </w:r>
      <w:r>
        <w:rPr>
          <w:color w:val="118B8A"/>
        </w:rPr>
        <w:t xml:space="preserve">Sonyn toimintaa </w:t>
      </w:r>
      <w:r>
        <w:rPr>
          <w:color w:val="4AFEFA"/>
        </w:rPr>
        <w:t xml:space="preserve">Columbia Pictures Entertainment Inc:n </w:t>
      </w:r>
      <w:r>
        <w:rPr>
          <w:color w:val="B70639"/>
        </w:rPr>
        <w:t xml:space="preserve">ja Guber Peters Entertainment Co:n </w:t>
      </w:r>
      <w:r>
        <w:rPr>
          <w:color w:val="B70639"/>
        </w:rPr>
        <w:t xml:space="preserve">hankkimisessa </w:t>
      </w:r>
      <w:r>
        <w:rPr>
          <w:color w:val="B70639"/>
        </w:rPr>
        <w:t xml:space="preserve">kahdessa yli 5 miljardin dollarin </w:t>
      </w:r>
      <w:r>
        <w:rPr>
          <w:color w:val="B70639"/>
        </w:rPr>
        <w:t xml:space="preserve">arvoisessa kaupassa</w:t>
      </w:r>
      <w:r>
        <w:t xml:space="preserve">. </w:t>
      </w:r>
      <w:r>
        <w:t xml:space="preserve">Vaikka </w:t>
      </w:r>
      <w:r>
        <w:rPr>
          <w:color w:val="FEFB0A"/>
        </w:rPr>
        <w:t xml:space="preserve">sovintoneuvottelut </w:t>
      </w:r>
      <w:r>
        <w:t xml:space="preserve">on saatu päätökseen, näyttää siltä, että </w:t>
      </w:r>
      <w:r>
        <w:rPr>
          <w:color w:val="796EE6"/>
        </w:rPr>
        <w:t xml:space="preserve">molempien osapuolten </w:t>
      </w:r>
      <w:r>
        <w:rPr>
          <w:color w:val="FCB164"/>
        </w:rPr>
        <w:t xml:space="preserve">lakimiehet </w:t>
      </w:r>
      <w:r>
        <w:t xml:space="preserve">jatkoivat neuvotteluja eilen yrittäen ratkaista asian </w:t>
      </w:r>
      <w:r>
        <w:rPr>
          <w:color w:val="000D2C"/>
        </w:rPr>
        <w:t xml:space="preserve">torstaihin mennessä, </w:t>
      </w:r>
      <w:r>
        <w:rPr>
          <w:color w:val="53495F"/>
        </w:rPr>
        <w:t xml:space="preserve">jolloin </w:t>
      </w:r>
      <w:r>
        <w:rPr>
          <w:color w:val="000D2C"/>
        </w:rPr>
        <w:t xml:space="preserve">tuomarin odotetaan päättävän </w:t>
      </w:r>
      <w:r>
        <w:rPr>
          <w:color w:val="F95475"/>
        </w:rPr>
        <w:t xml:space="preserve">Warnerin </w:t>
      </w:r>
      <w:r>
        <w:rPr>
          <w:color w:val="000D2C"/>
        </w:rPr>
        <w:t xml:space="preserve">vaatimuksesta, jonka </w:t>
      </w:r>
      <w:r>
        <w:rPr>
          <w:color w:val="61FC03"/>
        </w:rPr>
        <w:t xml:space="preserve">mukaan </w:t>
      </w:r>
      <w:r>
        <w:rPr>
          <w:color w:val="DE98FD"/>
        </w:rPr>
        <w:t xml:space="preserve">tuottajat eivät saisi </w:t>
      </w:r>
      <w:r>
        <w:rPr>
          <w:color w:val="61FC03"/>
        </w:rPr>
        <w:t xml:space="preserve">ottaa </w:t>
      </w:r>
      <w:r>
        <w:rPr>
          <w:color w:val="98A088"/>
        </w:rPr>
        <w:t xml:space="preserve">Columbian </w:t>
      </w:r>
      <w:r>
        <w:rPr>
          <w:color w:val="61FC03"/>
        </w:rPr>
        <w:t xml:space="preserve">johtoa haltuunsa</w:t>
      </w:r>
      <w:r>
        <w:t xml:space="preserve">. </w:t>
      </w:r>
      <w:r>
        <w:t xml:space="preserve">Eilen tapauksen yhteydessä jätetyissä asiakirjoissa </w:t>
      </w:r>
      <w:r>
        <w:rPr>
          <w:color w:val="9E8317"/>
        </w:rPr>
        <w:t xml:space="preserve">Warner </w:t>
      </w:r>
      <w:r>
        <w:t xml:space="preserve">syytti </w:t>
      </w:r>
      <w:r>
        <w:rPr>
          <w:color w:val="248AD0"/>
        </w:rPr>
        <w:t xml:space="preserve">Sonyn </w:t>
      </w:r>
      <w:r>
        <w:rPr>
          <w:color w:val="4F584E"/>
        </w:rPr>
        <w:t xml:space="preserve">edustajia siitä</w:t>
      </w:r>
      <w:r>
        <w:rPr>
          <w:color w:val="5C5300"/>
        </w:rPr>
        <w:t xml:space="preserve">, että he väittivät valheellisesti, </w:t>
      </w:r>
      <w:r>
        <w:rPr>
          <w:color w:val="5C5300"/>
        </w:rPr>
        <w:t xml:space="preserve">etteivät </w:t>
      </w:r>
      <w:r>
        <w:rPr>
          <w:color w:val="5C5300"/>
        </w:rPr>
        <w:t xml:space="preserve">he </w:t>
      </w:r>
      <w:r>
        <w:rPr>
          <w:color w:val="5C5300"/>
        </w:rPr>
        <w:t xml:space="preserve">koskaan lukeneet </w:t>
      </w:r>
      <w:r>
        <w:rPr>
          <w:color w:val="BCFEC6"/>
        </w:rPr>
        <w:t xml:space="preserve">viisivuotista sopimusta</w:t>
      </w:r>
      <w:r>
        <w:rPr>
          <w:color w:val="932C70"/>
        </w:rPr>
        <w:t xml:space="preserve">, joka </w:t>
      </w:r>
      <w:r>
        <w:rPr>
          <w:color w:val="BCFEC6"/>
        </w:rPr>
        <w:t xml:space="preserve">velvoitti </w:t>
      </w:r>
      <w:r>
        <w:rPr>
          <w:color w:val="2B1B04"/>
        </w:rPr>
        <w:t xml:space="preserve">kaksi tuottajaa </w:t>
      </w:r>
      <w:r>
        <w:rPr>
          <w:color w:val="BCFEC6"/>
        </w:rPr>
        <w:t xml:space="preserve">tuottamaan elokuvia yksinomaan </w:t>
      </w:r>
      <w:r>
        <w:rPr>
          <w:color w:val="B5AFC4"/>
        </w:rPr>
        <w:t xml:space="preserve">Columbialle, </w:t>
      </w:r>
      <w:r>
        <w:t xml:space="preserve">ja viittasi </w:t>
      </w:r>
      <w:r>
        <w:rPr>
          <w:color w:val="AE7AA1"/>
        </w:rPr>
        <w:t xml:space="preserve">Sonyn SEC:</w:t>
      </w:r>
      <w:r>
        <w:rPr>
          <w:color w:val="C2A393"/>
        </w:rPr>
        <w:t xml:space="preserve">lle </w:t>
      </w:r>
      <w:r>
        <w:rPr>
          <w:color w:val="D4C67A"/>
        </w:rPr>
        <w:t xml:space="preserve">jättämiin asiakirjoihin</w:t>
      </w:r>
      <w:r>
        <w:rPr>
          <w:color w:val="D4C67A"/>
        </w:rPr>
        <w:t xml:space="preserve">, joissa </w:t>
      </w:r>
      <w:r>
        <w:rPr>
          <w:color w:val="D4C67A"/>
        </w:rPr>
        <w:t xml:space="preserve">kuvattiin </w:t>
      </w:r>
      <w:r>
        <w:rPr>
          <w:color w:val="6A3A35"/>
        </w:rPr>
        <w:t xml:space="preserve">sopimuksia</w:t>
      </w:r>
      <w:r>
        <w:t xml:space="preserve">. </w:t>
      </w:r>
      <w:r>
        <w:rPr>
          <w:color w:val="9E8317"/>
        </w:rPr>
        <w:t xml:space="preserve">Warner </w:t>
      </w:r>
      <w:r>
        <w:t xml:space="preserve">viittasi </w:t>
      </w:r>
      <w:r>
        <w:rPr>
          <w:color w:val="BA6801"/>
        </w:rPr>
        <w:t xml:space="preserve">viime viikolla jätettyihin asiakirjoihin</w:t>
      </w:r>
      <w:r>
        <w:rPr>
          <w:color w:val="168E5C"/>
        </w:rPr>
        <w:t xml:space="preserve">, joissa </w:t>
      </w:r>
      <w:r>
        <w:rPr>
          <w:color w:val="C62100"/>
        </w:rPr>
        <w:t xml:space="preserve">Sony Corp. of America </w:t>
      </w:r>
      <w:r>
        <w:rPr>
          <w:color w:val="16C0D0"/>
        </w:rPr>
        <w:t xml:space="preserve">-yhtiön varatoimitusjohtaja Michael Schulof </w:t>
      </w:r>
      <w:r>
        <w:rPr>
          <w:color w:val="16C0D0"/>
        </w:rPr>
        <w:t xml:space="preserve">ja </w:t>
      </w:r>
      <w:r>
        <w:rPr>
          <w:color w:val="16C0D0"/>
        </w:rPr>
        <w:t xml:space="preserve">CBS Records -yksikön </w:t>
      </w:r>
      <w:r>
        <w:rPr>
          <w:color w:val="16C0D0"/>
        </w:rPr>
        <w:t xml:space="preserve">johtaja Walter Yetnikoff </w:t>
      </w:r>
      <w:r>
        <w:rPr>
          <w:color w:val="BA6801"/>
        </w:rPr>
        <w:t xml:space="preserve">sanoivat luottavansa </w:t>
      </w:r>
      <w:r>
        <w:rPr>
          <w:color w:val="014347"/>
        </w:rPr>
        <w:t xml:space="preserve">Peter Guberin </w:t>
      </w:r>
      <w:r>
        <w:rPr>
          <w:color w:val="233809"/>
        </w:rPr>
        <w:t xml:space="preserve">ja </w:t>
      </w:r>
      <w:r>
        <w:rPr>
          <w:color w:val="42083B"/>
        </w:rPr>
        <w:t xml:space="preserve">Jon Petersin </w:t>
      </w:r>
      <w:r>
        <w:rPr>
          <w:color w:val="BA6801"/>
        </w:rPr>
        <w:t xml:space="preserve">sanoihin</w:t>
      </w:r>
      <w:r>
        <w:rPr>
          <w:color w:val="BA6801"/>
        </w:rPr>
        <w:t xml:space="preserve">, kun </w:t>
      </w:r>
      <w:r>
        <w:rPr>
          <w:color w:val="233809"/>
        </w:rPr>
        <w:t xml:space="preserve">tuottajat </w:t>
      </w:r>
      <w:r>
        <w:rPr>
          <w:color w:val="BA6801"/>
        </w:rPr>
        <w:t xml:space="preserve">kertoivat </w:t>
      </w:r>
      <w:r>
        <w:rPr>
          <w:color w:val="16C0D0"/>
        </w:rPr>
        <w:t xml:space="preserve">heille</w:t>
      </w:r>
      <w:r>
        <w:rPr>
          <w:color w:val="BA6801"/>
        </w:rPr>
        <w:t xml:space="preserve">, että </w:t>
      </w:r>
      <w:r>
        <w:rPr>
          <w:color w:val="82785D"/>
        </w:rPr>
        <w:t xml:space="preserve">sopimuksesta </w:t>
      </w:r>
      <w:r>
        <w:rPr>
          <w:color w:val="BA6801"/>
        </w:rPr>
        <w:t xml:space="preserve">vetäytyminen </w:t>
      </w:r>
      <w:r>
        <w:rPr>
          <w:color w:val="BA6801"/>
        </w:rPr>
        <w:t xml:space="preserve">ei olisi </w:t>
      </w:r>
      <w:r>
        <w:rPr>
          <w:color w:val="BA6801"/>
        </w:rPr>
        <w:t xml:space="preserve">ongelma </w:t>
      </w:r>
      <w:r>
        <w:rPr>
          <w:color w:val="023087"/>
        </w:rPr>
        <w:t xml:space="preserve">aikaisemman suullisen sopimuksen vuoksi</w:t>
      </w:r>
      <w:r>
        <w:t xml:space="preserve">. </w:t>
      </w:r>
      <w:r>
        <w:rPr>
          <w:color w:val="B7DAD2"/>
        </w:rPr>
        <w:t xml:space="preserve">Wayne Smith, </w:t>
      </w:r>
      <w:r>
        <w:rPr>
          <w:color w:val="ECEDFE"/>
        </w:rPr>
        <w:t xml:space="preserve">Sonya </w:t>
      </w:r>
      <w:r>
        <w:rPr>
          <w:color w:val="B7DAD2"/>
        </w:rPr>
        <w:t xml:space="preserve">edustava </w:t>
      </w:r>
      <w:r>
        <w:rPr>
          <w:color w:val="B7DAD2"/>
        </w:rPr>
        <w:t xml:space="preserve">lakimies Gibson, Dunn &amp; Crutcher -yhtiössä </w:t>
      </w:r>
      <w:r>
        <w:rPr>
          <w:color w:val="196956"/>
        </w:rPr>
        <w:t xml:space="preserve">Los </w:t>
      </w:r>
      <w:r>
        <w:rPr>
          <w:color w:val="B7DAD2"/>
        </w:rPr>
        <w:t xml:space="preserve">Angelesissa</w:t>
      </w:r>
      <w:r>
        <w:t xml:space="preserve">, sanoi, että </w:t>
      </w:r>
      <w:r>
        <w:rPr>
          <w:color w:val="F8907D"/>
        </w:rPr>
        <w:t xml:space="preserve">Sonyn </w:t>
      </w:r>
      <w:r>
        <w:rPr>
          <w:color w:val="94C661"/>
        </w:rPr>
        <w:t xml:space="preserve">johtajat </w:t>
      </w:r>
      <w:r>
        <w:rPr>
          <w:color w:val="2B2D32"/>
        </w:rPr>
        <w:t xml:space="preserve">eivät olleet nähneet sopimusta, koska "kun </w:t>
      </w:r>
      <w:r>
        <w:rPr>
          <w:color w:val="788E95"/>
        </w:rPr>
        <w:t xml:space="preserve">Guber </w:t>
      </w:r>
      <w:r>
        <w:rPr>
          <w:color w:val="FB6AB8"/>
        </w:rPr>
        <w:t xml:space="preserve">ja </w:t>
      </w:r>
      <w:r>
        <w:rPr>
          <w:color w:val="576094"/>
        </w:rPr>
        <w:t xml:space="preserve">Peters </w:t>
      </w:r>
      <w:r>
        <w:rPr>
          <w:color w:val="2B2D32"/>
        </w:rPr>
        <w:t xml:space="preserve">kertoivat </w:t>
      </w:r>
      <w:r>
        <w:rPr>
          <w:color w:val="94C661"/>
        </w:rPr>
        <w:t xml:space="preserve">heille, että </w:t>
      </w:r>
      <w:r>
        <w:rPr>
          <w:color w:val="DB1474"/>
        </w:rPr>
        <w:t xml:space="preserve">Warner </w:t>
      </w:r>
      <w:r>
        <w:rPr>
          <w:color w:val="2B2D32"/>
        </w:rPr>
        <w:t xml:space="preserve">antaisi </w:t>
      </w:r>
      <w:r>
        <w:rPr>
          <w:color w:val="FB6AB8"/>
        </w:rPr>
        <w:t xml:space="preserve">heille mahdollisuuden </w:t>
      </w:r>
      <w:r>
        <w:rPr>
          <w:color w:val="2B2D32"/>
        </w:rPr>
        <w:t xml:space="preserve">irtisanoa </w:t>
      </w:r>
      <w:r>
        <w:rPr>
          <w:color w:val="895E6B"/>
        </w:rPr>
        <w:t xml:space="preserve">sopimus milloin tahansa, </w:t>
      </w:r>
      <w:r>
        <w:rPr>
          <w:color w:val="8489AE"/>
        </w:rPr>
        <w:t xml:space="preserve">se</w:t>
      </w:r>
      <w:r>
        <w:rPr>
          <w:color w:val="2B2D32"/>
        </w:rPr>
        <w:t xml:space="preserve"> ei ollut </w:t>
      </w:r>
      <w:r>
        <w:rPr>
          <w:color w:val="2B2D32"/>
        </w:rPr>
        <w:t xml:space="preserve">tärkeää</w:t>
      </w:r>
      <w:r>
        <w:t xml:space="preserve">". </w:t>
      </w:r>
      <w:r>
        <w:rPr>
          <w:color w:val="B7DAD2"/>
        </w:rPr>
        <w:t xml:space="preserve">Smith </w:t>
      </w:r>
      <w:r>
        <w:t xml:space="preserve">sanoi, että </w:t>
      </w:r>
      <w:r>
        <w:rPr>
          <w:color w:val="FBC206"/>
        </w:rPr>
        <w:t xml:space="preserve">SEC:</w:t>
      </w:r>
      <w:r>
        <w:rPr>
          <w:color w:val="860E04"/>
        </w:rPr>
        <w:t xml:space="preserve">lle jätetyissä asiakirjoissa olevat </w:t>
      </w:r>
      <w:r>
        <w:t xml:space="preserve">kommentit </w:t>
      </w:r>
      <w:r>
        <w:rPr>
          <w:color w:val="847D81"/>
        </w:rPr>
        <w:t xml:space="preserve">sopimuksesta olivat </w:t>
      </w:r>
      <w:r>
        <w:rPr>
          <w:color w:val="6EAB9B"/>
        </w:rPr>
        <w:t xml:space="preserve">sellaisten asianajajien </w:t>
      </w:r>
      <w:r>
        <w:t xml:space="preserve">tekemiä</w:t>
      </w:r>
      <w:r>
        <w:rPr>
          <w:color w:val="F2CDFE"/>
        </w:rPr>
        <w:t xml:space="preserve">, </w:t>
      </w:r>
      <w:r>
        <w:rPr>
          <w:color w:val="6EAB9B"/>
        </w:rPr>
        <w:t xml:space="preserve">joilla oli pääsy </w:t>
      </w:r>
      <w:r>
        <w:rPr>
          <w:color w:val="645341"/>
        </w:rPr>
        <w:t xml:space="preserve">sopimuksiin</w:t>
      </w:r>
      <w:r>
        <w:rPr>
          <w:color w:val="6EAB9B"/>
        </w:rPr>
        <w:t xml:space="preserve">, mutta jotka eivät olleet mukana </w:t>
      </w:r>
      <w:r>
        <w:rPr>
          <w:color w:val="647A41"/>
        </w:rPr>
        <w:t xml:space="preserve">Sonyn </w:t>
      </w:r>
      <w:r>
        <w:rPr>
          <w:color w:val="496E76"/>
        </w:rPr>
        <w:t xml:space="preserve">ja </w:t>
      </w:r>
      <w:r>
        <w:rPr>
          <w:color w:val="E3F894"/>
        </w:rPr>
        <w:t xml:space="preserve">kaksikon </w:t>
      </w:r>
      <w:r>
        <w:rPr>
          <w:color w:val="760035"/>
        </w:rPr>
        <w:t xml:space="preserve">välisissä </w:t>
      </w:r>
      <w:r>
        <w:rPr>
          <w:color w:val="6EAB9B"/>
        </w:rPr>
        <w:t xml:space="preserve">neuvotteluissa</w:t>
      </w:r>
      <w:r>
        <w:t xml:space="preserve">. </w:t>
      </w:r>
      <w:r>
        <w:rPr>
          <w:color w:val="876128"/>
        </w:rPr>
        <w:t xml:space="preserve">Warnerin </w:t>
      </w:r>
      <w:r>
        <w:rPr>
          <w:color w:val="F9D7CD"/>
        </w:rPr>
        <w:t xml:space="preserve">johtajat </w:t>
      </w:r>
      <w:r>
        <w:t xml:space="preserve">ovat myös antaneet </w:t>
      </w:r>
      <w:r>
        <w:rPr>
          <w:color w:val="A1A711"/>
        </w:rPr>
        <w:t xml:space="preserve">uusia valaehtoisia todistuksia, </w:t>
      </w:r>
      <w:r>
        <w:rPr>
          <w:color w:val="A1A711"/>
        </w:rPr>
        <w:t xml:space="preserve">joissa kiistetään </w:t>
      </w:r>
      <w:r>
        <w:rPr>
          <w:color w:val="FD0F31"/>
        </w:rPr>
        <w:t xml:space="preserve">Peter Guberin </w:t>
      </w:r>
      <w:r>
        <w:rPr>
          <w:color w:val="BE8485"/>
        </w:rPr>
        <w:t xml:space="preserve">ja </w:t>
      </w:r>
      <w:r>
        <w:rPr>
          <w:color w:val="C660FB"/>
        </w:rPr>
        <w:t xml:space="preserve">Jon Petersin </w:t>
      </w:r>
      <w:r>
        <w:rPr>
          <w:color w:val="A1A711"/>
        </w:rPr>
        <w:t xml:space="preserve">väitteet</w:t>
      </w:r>
      <w:r>
        <w:rPr>
          <w:color w:val="A1A711"/>
        </w:rPr>
        <w:t xml:space="preserve">, joiden mukaan </w:t>
      </w:r>
      <w:r>
        <w:rPr>
          <w:color w:val="120104"/>
        </w:rPr>
        <w:t xml:space="preserve">osapuolilla </w:t>
      </w:r>
      <w:r>
        <w:rPr>
          <w:color w:val="A1A711"/>
        </w:rPr>
        <w:t xml:space="preserve">olisi ollut </w:t>
      </w:r>
      <w:r>
        <w:rPr>
          <w:color w:val="D48958"/>
        </w:rPr>
        <w:t xml:space="preserve">suullinen sopimus, jonka </w:t>
      </w:r>
      <w:r>
        <w:rPr>
          <w:color w:val="05AEE8"/>
        </w:rPr>
        <w:t xml:space="preserve">mukaan </w:t>
      </w:r>
      <w:r>
        <w:rPr>
          <w:color w:val="C3C1BE"/>
        </w:rPr>
        <w:t xml:space="preserve">tuottajat </w:t>
      </w:r>
      <w:r>
        <w:rPr>
          <w:color w:val="D48958"/>
        </w:rPr>
        <w:t xml:space="preserve">voisivat irtisanoa </w:t>
      </w:r>
      <w:r>
        <w:rPr>
          <w:color w:val="9F98F8"/>
        </w:rPr>
        <w:t xml:space="preserve">sopimuksensa </w:t>
      </w:r>
      <w:r>
        <w:rPr>
          <w:color w:val="1167D9"/>
        </w:rPr>
        <w:t xml:space="preserve">Warnerin kanssa, jos heille </w:t>
      </w:r>
      <w:r>
        <w:rPr>
          <w:color w:val="D48958"/>
        </w:rPr>
        <w:t xml:space="preserve">tarjoutuisi tilaisuus johtaa suurta studiota</w:t>
      </w:r>
      <w:r>
        <w:t xml:space="preserve">. </w:t>
      </w:r>
      <w:r>
        <w:rPr>
          <w:color w:val="B7DAD2"/>
        </w:rPr>
        <w:t xml:space="preserve">Smith </w:t>
      </w:r>
      <w:r>
        <w:t xml:space="preserve">sanoi kuitenkin, että </w:t>
      </w:r>
      <w:r>
        <w:rPr>
          <w:color w:val="58018B"/>
        </w:rPr>
        <w:t xml:space="preserve">Sony </w:t>
      </w:r>
      <w:r>
        <w:t xml:space="preserve">aikoo todistaa, että </w:t>
      </w:r>
      <w:r>
        <w:rPr>
          <w:color w:val="D19012"/>
        </w:rPr>
        <w:t xml:space="preserve">suullinen sopimus </w:t>
      </w:r>
      <w:r>
        <w:t xml:space="preserve">oli olemassa ja että edes </w:t>
      </w:r>
      <w:r>
        <w:rPr>
          <w:color w:val="847D81"/>
        </w:rPr>
        <w:t xml:space="preserve">olemassa oleva kirjallinen sopimus </w:t>
      </w:r>
      <w:r>
        <w:t xml:space="preserve">ei estä </w:t>
      </w:r>
      <w:r>
        <w:rPr>
          <w:color w:val="B70639"/>
        </w:rPr>
        <w:t xml:space="preserve">tuottajia </w:t>
      </w:r>
      <w:r>
        <w:t xml:space="preserve">ottamasta johtotehtäviä toisessa studiossa. </w:t>
      </w:r>
      <w:r>
        <w:rPr>
          <w:color w:val="58018B"/>
        </w:rPr>
        <w:t xml:space="preserve">Sonyn </w:t>
      </w:r>
      <w:r>
        <w:t xml:space="preserve">aiemmassa oikeusjutussa esittämää </w:t>
      </w:r>
      <w:r>
        <w:t xml:space="preserve">väitettä</w:t>
      </w:r>
      <w:r>
        <w:t xml:space="preserve">, jonka mukaan </w:t>
      </w:r>
      <w:r>
        <w:rPr>
          <w:color w:val="B7D802"/>
        </w:rPr>
        <w:t xml:space="preserve">Peter Guber </w:t>
      </w:r>
      <w:r>
        <w:rPr>
          <w:color w:val="B70639"/>
        </w:rPr>
        <w:t xml:space="preserve">ja </w:t>
      </w:r>
      <w:r>
        <w:rPr>
          <w:color w:val="826392"/>
        </w:rPr>
        <w:t xml:space="preserve">Jon Peters </w:t>
      </w:r>
      <w:r>
        <w:t xml:space="preserve">voisivat teoriassa johtaa </w:t>
      </w:r>
      <w:r>
        <w:rPr>
          <w:color w:val="5E7A6A"/>
        </w:rPr>
        <w:t xml:space="preserve">Columbia-yhtiötä </w:t>
      </w:r>
      <w:r>
        <w:t xml:space="preserve">ja täyttää samalla </w:t>
      </w:r>
      <w:r>
        <w:rPr>
          <w:color w:val="1D0051"/>
        </w:rPr>
        <w:t xml:space="preserve">Warnerille </w:t>
      </w:r>
      <w:r>
        <w:rPr>
          <w:color w:val="847D81"/>
        </w:rPr>
        <w:t xml:space="preserve">elokuvien tuottamista koskevan sopimuksensa ehdot, </w:t>
      </w:r>
      <w:r>
        <w:rPr>
          <w:color w:val="9E8317"/>
        </w:rPr>
        <w:t xml:space="preserve">Warner </w:t>
      </w:r>
      <w:r>
        <w:t xml:space="preserve">kuvaili </w:t>
      </w:r>
      <w:r>
        <w:t xml:space="preserve">eilen "hölynpölyksi". </w:t>
      </w:r>
      <w:r>
        <w:t xml:space="preserve">Tällainen kaksoisrooli olisi "epäkäytännöllinen ja epäeettinen", </w:t>
      </w:r>
      <w:r>
        <w:rPr>
          <w:color w:val="9E8317"/>
        </w:rPr>
        <w:t xml:space="preserve">Warner </w:t>
      </w:r>
      <w:r>
        <w:t xml:space="preserve">sanoi </w:t>
      </w:r>
      <w:r>
        <w:t xml:space="preserve">ja lisäsi, että "ajatus on yhtä typerä kuin ehdotus, että Los Angeles Dodgersin päävalmentaja voisi olla myös San Francisco Giantsin toimitusjohtaja". </w:t>
      </w:r>
      <w:r>
        <w:rPr>
          <w:color w:val="9E8317"/>
        </w:rPr>
        <w:t xml:space="preserve">Warner</w:t>
      </w:r>
      <w:r>
        <w:rPr>
          <w:color w:val="8BE7FC"/>
        </w:rPr>
        <w:t xml:space="preserve">, </w:t>
      </w:r>
      <w:r>
        <w:rPr>
          <w:color w:val="9E8317"/>
        </w:rPr>
        <w:t xml:space="preserve">jota New Yorkissa sijaitseva Time Warner Inc. on ostamassa, </w:t>
      </w:r>
      <w:r>
        <w:t xml:space="preserve">kertoi myös </w:t>
      </w:r>
      <w:r>
        <w:t xml:space="preserve">maksaneensa </w:t>
      </w:r>
      <w:r>
        <w:rPr>
          <w:color w:val="B70639"/>
        </w:rPr>
        <w:t xml:space="preserve">molemmille tuottajille </w:t>
      </w:r>
      <w:r>
        <w:t xml:space="preserve">3 miljoonan dollarin kiinteän vuosipalkan.</w:t>
      </w:r>
    </w:p>
    <w:p>
      <w:r>
        <w:rPr>
          <w:b/>
        </w:rPr>
        <w:t xml:space="preserve">Asiakirjan numero 252</w:t>
      </w:r>
    </w:p>
    <w:p>
      <w:r>
        <w:rPr>
          <w:b/>
        </w:rPr>
        <w:t xml:space="preserve">Asiakirjan tunniste: wsj0471-001</w:t>
      </w:r>
    </w:p>
    <w:p>
      <w:r>
        <w:rPr>
          <w:color w:val="310106"/>
        </w:rPr>
        <w:t xml:space="preserve">Dataproducts Inc. </w:t>
      </w:r>
      <w:r>
        <w:t xml:space="preserve">ilmoitti, että se on nostanut </w:t>
      </w:r>
      <w:r>
        <w:t xml:space="preserve">Delawaren Chancery Courtissa </w:t>
      </w:r>
      <w:r>
        <w:rPr>
          <w:color w:val="04640D"/>
        </w:rPr>
        <w:t xml:space="preserve">kanteen </w:t>
      </w:r>
      <w:r>
        <w:rPr>
          <w:color w:val="FB5514"/>
        </w:rPr>
        <w:t xml:space="preserve">DPC Acquisition Partnersin </w:t>
      </w:r>
      <w:r>
        <w:rPr>
          <w:color w:val="FEFB0A"/>
        </w:rPr>
        <w:t xml:space="preserve">konkurssitarjouksen </w:t>
      </w:r>
      <w:r>
        <w:t xml:space="preserve">estämiseksi</w:t>
      </w:r>
      <w:r>
        <w:t xml:space="preserve">, johon liittyy väite, jonka mukaan </w:t>
      </w:r>
      <w:r>
        <w:rPr>
          <w:color w:val="FEFB0A"/>
        </w:rPr>
        <w:t xml:space="preserve">vastapuolen tarjous </w:t>
      </w:r>
      <w:r>
        <w:t xml:space="preserve">rikkoo </w:t>
      </w:r>
      <w:r>
        <w:rPr>
          <w:color w:val="00587F"/>
        </w:rPr>
        <w:t xml:space="preserve">konsernien välistä </w:t>
      </w:r>
      <w:r>
        <w:rPr>
          <w:color w:val="E115C0"/>
        </w:rPr>
        <w:t xml:space="preserve">vakautussopimusta</w:t>
      </w:r>
      <w:r>
        <w:t xml:space="preserve">. </w:t>
      </w:r>
      <w:r>
        <w:rPr>
          <w:color w:val="FB5514"/>
        </w:rPr>
        <w:t xml:space="preserve">DPC, New Yorkissa toimivan Crescott Investment Associatesin johtama sijoittajaryhmä</w:t>
      </w:r>
      <w:r>
        <w:t xml:space="preserve">, nosti Los Angelesin osavaltion tuomioistuimessa kanteen </w:t>
      </w:r>
      <w:r>
        <w:rPr>
          <w:color w:val="E115C0"/>
        </w:rPr>
        <w:t xml:space="preserve">sopimuksen</w:t>
      </w:r>
      <w:r>
        <w:t xml:space="preserve"> mitätöimiseksi</w:t>
      </w:r>
      <w:r>
        <w:t xml:space="preserve">. </w:t>
      </w:r>
      <w:r>
        <w:rPr>
          <w:color w:val="310106"/>
        </w:rPr>
        <w:t xml:space="preserve">Dataproducts </w:t>
      </w:r>
      <w:r>
        <w:t xml:space="preserve">hylkäsi aiemmin tänä vuonna </w:t>
      </w:r>
      <w:r>
        <w:rPr>
          <w:color w:val="FB5514"/>
        </w:rPr>
        <w:t xml:space="preserve">DPC:n </w:t>
      </w:r>
      <w:r>
        <w:t xml:space="preserve">15 dollarin </w:t>
      </w:r>
      <w:r>
        <w:rPr>
          <w:color w:val="0BC582"/>
        </w:rPr>
        <w:t xml:space="preserve">osakekohtaisen </w:t>
      </w:r>
      <w:r>
        <w:t xml:space="preserve">tarjouksen, </w:t>
      </w:r>
      <w:r>
        <w:t xml:space="preserve">jonka mukaan arvostus oli riittämätön. </w:t>
      </w:r>
      <w:r>
        <w:rPr>
          <w:color w:val="FB5514"/>
        </w:rPr>
        <w:t xml:space="preserve">DPC </w:t>
      </w:r>
      <w:r>
        <w:t xml:space="preserve">teki viime viikolla uuden 10 dollarin osakekohtaisen tarjouksen </w:t>
      </w:r>
      <w:r>
        <w:rPr>
          <w:color w:val="FEB8C8"/>
        </w:rPr>
        <w:t xml:space="preserve">Woodland Hillsissä, Kaliforniassa sijaitsevasta tietokonetulostimien valmistajasta</w:t>
      </w:r>
      <w:r>
        <w:t xml:space="preserve">. </w:t>
      </w:r>
      <w:r>
        <w:rPr>
          <w:color w:val="FB5514"/>
        </w:rPr>
        <w:t xml:space="preserve">DPC </w:t>
      </w:r>
      <w:r>
        <w:t xml:space="preserve">ilmoitti, </w:t>
      </w:r>
      <w:r>
        <w:t xml:space="preserve">ettei se kommentoi </w:t>
      </w:r>
      <w:r>
        <w:rPr>
          <w:color w:val="04640D"/>
        </w:rPr>
        <w:t xml:space="preserve">oikeusjuttua.</w:t>
      </w:r>
    </w:p>
    <w:p>
      <w:r>
        <w:rPr>
          <w:b/>
        </w:rPr>
        <w:t xml:space="preserve">Asiakirjan numero 253</w:t>
      </w:r>
    </w:p>
    <w:p>
      <w:r>
        <w:rPr>
          <w:b/>
        </w:rPr>
        <w:t xml:space="preserve">Asiakirjan tunniste: wsj0472-001</w:t>
      </w:r>
    </w:p>
    <w:p>
      <w:r>
        <w:rPr>
          <w:color w:val="310106"/>
        </w:rPr>
        <w:t xml:space="preserve">Boeing Co:n </w:t>
      </w:r>
      <w:r>
        <w:rPr>
          <w:color w:val="04640D"/>
        </w:rPr>
        <w:t xml:space="preserve">kolmannen vuosineljänneksen </w:t>
      </w:r>
      <w:r>
        <w:t xml:space="preserve">tulos </w:t>
      </w:r>
      <w:r>
        <w:t xml:space="preserve">kasvoi 68 prosenttia, mutta </w:t>
      </w:r>
      <w:r>
        <w:rPr>
          <w:color w:val="FEFB0A"/>
        </w:rPr>
        <w:t xml:space="preserve">Wall Streetin osakemarkkinat kiinnittivät </w:t>
      </w:r>
      <w:r>
        <w:t xml:space="preserve">huomiota keskimääräisiin tuloksiin, eivät kokonaistulokseen. Tulosraportti tuli samaan aikaan, kun </w:t>
      </w:r>
      <w:r>
        <w:rPr>
          <w:color w:val="E115C0"/>
        </w:rPr>
        <w:t xml:space="preserve">maailman johtavan lentokonevalmistajan </w:t>
      </w:r>
      <w:r>
        <w:rPr>
          <w:color w:val="FB5514"/>
        </w:rPr>
        <w:t xml:space="preserve">edustajat </w:t>
      </w:r>
      <w:r>
        <w:t xml:space="preserve">kokoontuivat uudelleen neuvottelupöytään </w:t>
      </w:r>
      <w:r>
        <w:rPr>
          <w:color w:val="00587F"/>
        </w:rPr>
        <w:t xml:space="preserve">lakkoilevan mekaanikkojen ammattiliiton kanssa </w:t>
      </w:r>
      <w:r>
        <w:t xml:space="preserve">ensimmäiseen tapaamiseen kahteen viikkoon</w:t>
      </w:r>
      <w:r>
        <w:t xml:space="preserve">. </w:t>
      </w:r>
      <w:r>
        <w:t xml:space="preserve">Doug Hammond, liittovaltion sovittelija </w:t>
      </w:r>
      <w:r>
        <w:rPr>
          <w:color w:val="0BC582"/>
        </w:rPr>
        <w:t xml:space="preserve">Seattlessa, </w:t>
      </w:r>
      <w:r>
        <w:rPr>
          <w:color w:val="FEB8C8"/>
        </w:rPr>
        <w:t xml:space="preserve">jossa </w:t>
      </w:r>
      <w:r>
        <w:rPr>
          <w:color w:val="9E8317"/>
        </w:rPr>
        <w:t xml:space="preserve">Boeingin </w:t>
      </w:r>
      <w:r>
        <w:rPr>
          <w:color w:val="0BC582"/>
        </w:rPr>
        <w:t xml:space="preserve">pääkonttori sijaitsee, </w:t>
      </w:r>
      <w:r>
        <w:t xml:space="preserve">sanoi, että </w:t>
      </w:r>
      <w:r>
        <w:rPr>
          <w:color w:val="01190F"/>
        </w:rPr>
        <w:t xml:space="preserve">osapuolet jatkavat </w:t>
      </w:r>
      <w:r>
        <w:t xml:space="preserve">päivittäisiä tapaamisia, </w:t>
      </w:r>
      <w:r>
        <w:t xml:space="preserve">kunnes uusi sovintoehdotus syntyy tai neuvottelut katkeavat uudelleen. </w:t>
      </w:r>
      <w:r>
        <w:t xml:space="preserve">Edistymisestä huolimatta </w:t>
      </w:r>
      <w:r>
        <w:rPr>
          <w:color w:val="310106"/>
        </w:rPr>
        <w:t xml:space="preserve">Boeing </w:t>
      </w:r>
      <w:r>
        <w:t xml:space="preserve">on ilmoittanut, että työnseisauksella, </w:t>
      </w:r>
      <w:r>
        <w:rPr>
          <w:color w:val="847D81"/>
        </w:rPr>
        <w:t xml:space="preserve">joka </w:t>
      </w:r>
      <w:r>
        <w:t xml:space="preserve">jatkuu tänään 27. päivän ajan, on </w:t>
      </w:r>
      <w:r>
        <w:t xml:space="preserve">"vakava kielteinen vaikutus" </w:t>
      </w:r>
      <w:r>
        <w:rPr>
          <w:color w:val="58018B"/>
        </w:rPr>
        <w:t xml:space="preserve">kuluvaan vuosineljännekseen. </w:t>
      </w:r>
      <w:r>
        <w:rPr>
          <w:color w:val="04640D"/>
        </w:rPr>
        <w:t xml:space="preserve">Kolmannen neljänneksen </w:t>
      </w:r>
      <w:r>
        <w:t xml:space="preserve">nettotulos </w:t>
      </w:r>
      <w:r>
        <w:t xml:space="preserve">nousi 144 miljoonasta dollarista eli 63 sentistä osakkeelta 242 miljoonaan dollariin eli 1,05 dollariin osakkeelta. Liikevaihto kasvoi 71 prosenttia 3,72 miljardista dollarista 6,36 miljardiin dollariin, kun </w:t>
      </w:r>
      <w:r>
        <w:rPr>
          <w:color w:val="310106"/>
        </w:rPr>
        <w:t xml:space="preserve">yhtiö </w:t>
      </w:r>
      <w:r>
        <w:t xml:space="preserve">hyödynsi kaupallisten lentokoneiden maailmanlaajuista kysyntää. Koska on </w:t>
      </w:r>
      <w:r>
        <w:t xml:space="preserve">mahdotonta arvioida, kuinka kauan </w:t>
      </w:r>
      <w:r>
        <w:rPr>
          <w:color w:val="847D81"/>
        </w:rPr>
        <w:t xml:space="preserve">55 000 mekaanikon lakko kestää</w:t>
      </w:r>
      <w:r>
        <w:t xml:space="preserve">, tarkkaa vaikutusta </w:t>
      </w:r>
      <w:r>
        <w:rPr>
          <w:color w:val="310106"/>
        </w:rPr>
        <w:t xml:space="preserve">Boeingin </w:t>
      </w:r>
      <w:r>
        <w:t xml:space="preserve">myyntiin, tulokseen, kassavirtaan ja lyhytaikaisiin investointeihin ei voida määrittää</w:t>
      </w:r>
      <w:r>
        <w:t xml:space="preserve">. </w:t>
      </w:r>
      <w:r>
        <w:rPr>
          <w:color w:val="310106"/>
        </w:rPr>
        <w:t xml:space="preserve">Sijoitusyhteisö </w:t>
      </w:r>
      <w:r>
        <w:t xml:space="preserve">uskoo kuitenkin vahvasti, että </w:t>
      </w:r>
      <w:r>
        <w:rPr>
          <w:color w:val="847D81"/>
        </w:rPr>
        <w:t xml:space="preserve">lakko </w:t>
      </w:r>
      <w:r>
        <w:t xml:space="preserve">ratkeaa itsestään ennen kuin sillä on </w:t>
      </w:r>
      <w:r>
        <w:t xml:space="preserve">pysyviä vaikutuksia </w:t>
      </w:r>
      <w:r>
        <w:rPr>
          <w:color w:val="310106"/>
        </w:rPr>
        <w:t xml:space="preserve">Boeingiin </w:t>
      </w:r>
      <w:r>
        <w:t xml:space="preserve">tai </w:t>
      </w:r>
      <w:r>
        <w:rPr>
          <w:color w:val="310106"/>
        </w:rPr>
        <w:t xml:space="preserve">sen </w:t>
      </w:r>
      <w:r>
        <w:t xml:space="preserve">työntekijöihin. </w:t>
      </w:r>
      <w:r>
        <w:rPr>
          <w:color w:val="310106"/>
        </w:rPr>
        <w:t xml:space="preserve">Yhtiön </w:t>
      </w:r>
      <w:r>
        <w:t xml:space="preserve">koko kiinteä tilauskanta </w:t>
      </w:r>
      <w:r>
        <w:t xml:space="preserve">30. syyskuuta oli huikeat 69,1 miljardia dollaria, kun se oli 53,6 miljardia dollaria syyskuun lopussa. Vaikka </w:t>
      </w:r>
      <w:r>
        <w:rPr>
          <w:color w:val="310106"/>
        </w:rPr>
        <w:t xml:space="preserve">yhtiön </w:t>
      </w:r>
      <w:r>
        <w:rPr>
          <w:color w:val="58018B"/>
        </w:rPr>
        <w:t xml:space="preserve">neljännen neljänneksen </w:t>
      </w:r>
      <w:r>
        <w:t xml:space="preserve">tulos voi </w:t>
      </w:r>
      <w:r>
        <w:t xml:space="preserve">laskea </w:t>
      </w:r>
      <w:r>
        <w:rPr>
          <w:color w:val="B70639"/>
        </w:rPr>
        <w:t xml:space="preserve">lähes 5 miljardia dollaria</w:t>
      </w:r>
      <w:r>
        <w:t xml:space="preserve">, jos se ei pysty toimittamaan yhtään lentokonetta lisää tänä vuonna, </w:t>
      </w:r>
      <w:r>
        <w:rPr>
          <w:color w:val="B70639"/>
        </w:rPr>
        <w:t xml:space="preserve">tämä määrä </w:t>
      </w:r>
      <w:r>
        <w:t xml:space="preserve">jää vain </w:t>
      </w:r>
      <w:r>
        <w:rPr>
          <w:color w:val="703B01"/>
        </w:rPr>
        <w:t xml:space="preserve">vuoteen 1990</w:t>
      </w:r>
      <w:r>
        <w:t xml:space="preserve">. </w:t>
      </w:r>
      <w:r>
        <w:rPr>
          <w:color w:val="310106"/>
        </w:rPr>
        <w:t xml:space="preserve">Yhtiö</w:t>
      </w:r>
      <w:r>
        <w:rPr>
          <w:color w:val="F7F1DF"/>
        </w:rPr>
        <w:t xml:space="preserve">, </w:t>
      </w:r>
      <w:r>
        <w:rPr>
          <w:color w:val="310106"/>
        </w:rPr>
        <w:t xml:space="preserve">jolla on vain lennonjohtajia ja muita ei-paikallisia työntekijöitä</w:t>
      </w:r>
      <w:r>
        <w:t xml:space="preserve">, </w:t>
      </w:r>
      <w:r>
        <w:t xml:space="preserve">toimittaa epäilemättä joitakin lentokoneita. Ennen kuin </w:t>
      </w:r>
      <w:r>
        <w:rPr>
          <w:color w:val="00587F"/>
        </w:rPr>
        <w:t xml:space="preserve">ammattiliitto </w:t>
      </w:r>
      <w:r>
        <w:t xml:space="preserve">hylkäsi </w:t>
      </w:r>
      <w:r>
        <w:rPr>
          <w:color w:val="310106"/>
        </w:rPr>
        <w:t xml:space="preserve">yhtiön </w:t>
      </w:r>
      <w:r>
        <w:t xml:space="preserve">tarjouksen </w:t>
      </w:r>
      <w:r>
        <w:t xml:space="preserve">ja ennen yövuoron </w:t>
      </w:r>
      <w:r>
        <w:rPr>
          <w:color w:val="847D81"/>
        </w:rPr>
        <w:t xml:space="preserve">lakkoa </w:t>
      </w:r>
      <w:r>
        <w:t xml:space="preserve">4. lokakuuta </w:t>
      </w:r>
      <w:r>
        <w:rPr>
          <w:color w:val="310106"/>
        </w:rPr>
        <w:t xml:space="preserve">Boeing </w:t>
      </w:r>
      <w:r>
        <w:t xml:space="preserve">oli laskenut </w:t>
      </w:r>
      <w:r>
        <w:rPr>
          <w:color w:val="118B8A"/>
        </w:rPr>
        <w:t xml:space="preserve">valmistavansa 96 lentokonetta kuluvalla kaudella</w:t>
      </w:r>
      <w:r>
        <w:t xml:space="preserve">. </w:t>
      </w:r>
      <w:r>
        <w:rPr>
          <w:color w:val="118B8A"/>
        </w:rPr>
        <w:t xml:space="preserve">Tämä </w:t>
      </w:r>
      <w:r>
        <w:t xml:space="preserve">koski myös </w:t>
      </w:r>
      <w:r>
        <w:rPr>
          <w:color w:val="310106"/>
        </w:rPr>
        <w:t xml:space="preserve">yhtiön </w:t>
      </w:r>
      <w:r>
        <w:t xml:space="preserve">menestyneintä tuotetta</w:t>
      </w:r>
      <w:r>
        <w:t xml:space="preserve">, </w:t>
      </w:r>
      <w:r>
        <w:t xml:space="preserve">21 suurta 747-400-kuljetuskonetta</w:t>
      </w:r>
      <w:r>
        <w:rPr>
          <w:color w:val="310106"/>
        </w:rPr>
        <w:t xml:space="preserve">. </w:t>
      </w:r>
      <w:r>
        <w:rPr>
          <w:color w:val="4AFEFA"/>
        </w:rPr>
        <w:t xml:space="preserve">"</w:t>
      </w:r>
      <w:r>
        <w:t xml:space="preserve">Kuva </w:t>
      </w:r>
      <w:r>
        <w:t xml:space="preserve">ei ole </w:t>
      </w:r>
      <w:r>
        <w:t xml:space="preserve">kaunis", sanoi </w:t>
      </w:r>
      <w:r>
        <w:rPr>
          <w:color w:val="FCB164"/>
        </w:rPr>
        <w:t xml:space="preserve">Raymond James &amp; Associatesin analyytikko David Smith</w:t>
      </w:r>
      <w:r>
        <w:t xml:space="preserve">. </w:t>
      </w:r>
      <w:r>
        <w:t xml:space="preserve">"</w:t>
      </w:r>
      <w:r>
        <w:rPr>
          <w:color w:val="4AFEFA"/>
        </w:rPr>
        <w:t xml:space="preserve">Mutta </w:t>
      </w:r>
      <w:r>
        <w:rPr>
          <w:color w:val="703B01"/>
        </w:rPr>
        <w:t xml:space="preserve">ensi vuoden </w:t>
      </w:r>
      <w:r>
        <w:t xml:space="preserve">ensimmäinen ja toinen vuosineljännes olisivat mahtavia.</w:t>
      </w:r>
      <w:r>
        <w:t xml:space="preserve">" Merrill Lynch Capital Marketsin Phillip Brannon lisäsi: "</w:t>
      </w:r>
      <w:r>
        <w:rPr>
          <w:color w:val="796EE6"/>
        </w:rPr>
        <w:t xml:space="preserve">Tätä </w:t>
      </w:r>
      <w:r>
        <w:t xml:space="preserve">ei pidä vähätellä ja sanoa, ettei </w:t>
      </w:r>
      <w:r>
        <w:t xml:space="preserve">kukaan tutki </w:t>
      </w:r>
      <w:r>
        <w:rPr>
          <w:color w:val="796EE6"/>
        </w:rPr>
        <w:t xml:space="preserve">tätä. </w:t>
      </w:r>
      <w:r>
        <w:rPr>
          <w:color w:val="53495F"/>
        </w:rPr>
        <w:t xml:space="preserve">Mutta </w:t>
      </w:r>
      <w:r>
        <w:rPr>
          <w:color w:val="000D2C"/>
        </w:rPr>
        <w:t xml:space="preserve">lakko </w:t>
      </w:r>
      <w:r>
        <w:rPr>
          <w:color w:val="53495F"/>
        </w:rPr>
        <w:t xml:space="preserve">ei ole vielä kestänyt niin kauan, että </w:t>
      </w:r>
      <w:r>
        <w:rPr>
          <w:color w:val="F95475"/>
        </w:rPr>
        <w:t xml:space="preserve">Boeing </w:t>
      </w:r>
      <w:r>
        <w:rPr>
          <w:color w:val="61FC03"/>
        </w:rPr>
        <w:t xml:space="preserve">olisi menettänyt tilauksia sanan varsinaisessa merkityksessä.</w:t>
      </w:r>
      <w:r>
        <w:t xml:space="preserve">" </w:t>
      </w:r>
      <w:r>
        <w:rPr>
          <w:color w:val="5D9608"/>
        </w:rPr>
        <w:t xml:space="preserve">Tämä on myös </w:t>
      </w:r>
      <w:r>
        <w:t xml:space="preserve">tärkein syy siihen, miksi </w:t>
      </w:r>
      <w:r>
        <w:rPr>
          <w:color w:val="310106"/>
        </w:rPr>
        <w:t xml:space="preserve">yhtiön </w:t>
      </w:r>
      <w:r>
        <w:t xml:space="preserve">osakekurssi on pysynyt </w:t>
      </w:r>
      <w:r>
        <w:t xml:space="preserve">niin hyvin, vaikka </w:t>
      </w:r>
      <w:r>
        <w:rPr>
          <w:color w:val="FCB164"/>
        </w:rPr>
        <w:t xml:space="preserve">David Smithin mukaan </w:t>
      </w:r>
      <w:r>
        <w:t xml:space="preserve">"useimmat yritykset olisivat tähän mennessä romahtaneet". </w:t>
      </w:r>
      <w:r>
        <w:rPr>
          <w:color w:val="FEFB0A"/>
        </w:rPr>
        <w:t xml:space="preserve">New Yorkin pörssissä </w:t>
      </w:r>
      <w:r>
        <w:rPr>
          <w:color w:val="310106"/>
        </w:rPr>
        <w:t xml:space="preserve">Boeing </w:t>
      </w:r>
      <w:r>
        <w:t xml:space="preserve">sulki eilen </w:t>
      </w:r>
      <w:r>
        <w:t xml:space="preserve">pörssin </w:t>
      </w:r>
      <w:r>
        <w:rPr>
          <w:color w:val="DE98FD"/>
        </w:rPr>
        <w:t xml:space="preserve">54,50 dollariin osakkeelta </w:t>
      </w:r>
      <w:r>
        <w:t xml:space="preserve">eli </w:t>
      </w:r>
      <w:r>
        <w:t xml:space="preserve">vain 12,5 senttiä miinuksella. Siitä huolimatta </w:t>
      </w:r>
      <w:r>
        <w:rPr>
          <w:color w:val="310106"/>
        </w:rPr>
        <w:t xml:space="preserve">Boeing </w:t>
      </w:r>
      <w:r>
        <w:t xml:space="preserve">osoitti </w:t>
      </w:r>
      <w:r>
        <w:t xml:space="preserve">klassista kieli poskessa -taitoa korostaessaan huonoja puolia. </w:t>
      </w:r>
      <w:r>
        <w:rPr>
          <w:color w:val="98A088"/>
        </w:rPr>
        <w:t xml:space="preserve">Puheenjohtaja Frank Shrontz </w:t>
      </w:r>
      <w:r>
        <w:t xml:space="preserve">totesi lausunnossaan, että </w:t>
      </w:r>
      <w:r>
        <w:rPr>
          <w:color w:val="310106"/>
        </w:rPr>
        <w:t xml:space="preserve">yhtiöllä </w:t>
      </w:r>
      <w:r>
        <w:t xml:space="preserve">on "merkittäviä haasteita ja riskejä" kaupallisissa ja julkisissa sopimuksissa. Hän totesi esimerkiksi, että Pentagonin ohjelmiin käytetyt menot ovat vähentyneet, ja </w:t>
      </w:r>
      <w:r>
        <w:rPr>
          <w:color w:val="310106"/>
        </w:rPr>
        <w:t xml:space="preserve">Boeing on </w:t>
      </w:r>
      <w:r>
        <w:t xml:space="preserve">joko pää- tai pääurakoitsija useissa tärkeissä sotilashankkeissa, kuten B-2-hyökkäyspommikoneessa, V-22-kallistusroottorilentokoneessa ja ilmavoimien seuraavan sukupolven taktisessa hävittäjässä. </w:t>
      </w:r>
      <w:r>
        <w:rPr>
          <w:color w:val="98A088"/>
        </w:rPr>
        <w:t xml:space="preserve">Shrontz </w:t>
      </w:r>
      <w:r>
        <w:t xml:space="preserve">sanoi, että armeijalle tehtyjen kiinteähintaisten töiden kustannusylitysten vuoksi </w:t>
      </w:r>
      <w:r>
        <w:rPr>
          <w:color w:val="310106"/>
        </w:rPr>
        <w:t xml:space="preserve">yhtiön </w:t>
      </w:r>
      <w:r>
        <w:t xml:space="preserve">puolustussuuntautuneisuus</w:t>
      </w:r>
      <w:r>
        <w:t xml:space="preserve"> tuottaisi </w:t>
      </w:r>
      <w:r>
        <w:t xml:space="preserve">"merkittäviä tappioita" vuonna 1989. Lisäksi </w:t>
      </w:r>
      <w:r>
        <w:rPr>
          <w:color w:val="98A088"/>
        </w:rPr>
        <w:t xml:space="preserve">Shrontz </w:t>
      </w:r>
      <w:r>
        <w:t xml:space="preserve">lisäsi, että </w:t>
      </w:r>
      <w:r>
        <w:rPr>
          <w:color w:val="4F584E"/>
        </w:rPr>
        <w:t xml:space="preserve">737-, 747-, 757- ja 767-koneiden valmistuksen </w:t>
      </w:r>
      <w:r>
        <w:rPr>
          <w:color w:val="248AD0"/>
        </w:rPr>
        <w:t xml:space="preserve">aiheuttama </w:t>
      </w:r>
      <w:r>
        <w:rPr>
          <w:color w:val="4F584E"/>
        </w:rPr>
        <w:t xml:space="preserve">tuotantovauhdin kasvu </w:t>
      </w:r>
      <w:r>
        <w:t xml:space="preserve">johti "vakaviin ongelmiin, jotka johtivat työvoiman laadun heikkenemiseen". </w:t>
      </w:r>
      <w:r>
        <w:rPr>
          <w:color w:val="5C5300"/>
        </w:rPr>
        <w:t xml:space="preserve">Toimittajiin ja alihankkijoihin kohdistuu </w:t>
      </w:r>
      <w:r>
        <w:t xml:space="preserve">yhä suurempia paineita noudattaa toimitusaikoja. Ja sitten on tietenkin epävakaat työmarkkinat. Mekaanikkojen kanssa tehdyn sopimuksen lisäksi joulukuun alussa päättyvät sopimukset 30 000 teknisen ja ammatillisen työntekijän kanssa Puget Soundin ja Wichitan (Kansas) alueilla. 15. lokakuuta päättyi myös </w:t>
      </w:r>
      <w:r>
        <w:rPr>
          <w:color w:val="9F6551"/>
        </w:rPr>
        <w:t xml:space="preserve">United Auto Workersin sopimus yhtiön Philadelphian </w:t>
      </w:r>
      <w:r>
        <w:rPr>
          <w:color w:val="BCFEC6"/>
        </w:rPr>
        <w:t xml:space="preserve">helikopteritehtaalla</w:t>
      </w:r>
      <w:r>
        <w:t xml:space="preserve">. </w:t>
      </w:r>
      <w:r>
        <w:rPr>
          <w:color w:val="9F6551"/>
        </w:rPr>
        <w:t xml:space="preserve">Sopimusta, </w:t>
      </w:r>
      <w:r>
        <w:rPr>
          <w:color w:val="2B1B04"/>
        </w:rPr>
        <w:t xml:space="preserve">joka </w:t>
      </w:r>
      <w:r>
        <w:rPr>
          <w:color w:val="9F6551"/>
        </w:rPr>
        <w:t xml:space="preserve">koski noin 3 000:ta tuotanto- ja huoltotyöntekijää, </w:t>
      </w:r>
      <w:r>
        <w:t xml:space="preserve">jatketaan päivä päivältä. </w:t>
      </w:r>
      <w:r>
        <w:rPr>
          <w:color w:val="00587F"/>
        </w:rPr>
        <w:t xml:space="preserve">Koneistajat </w:t>
      </w:r>
      <w:r>
        <w:t xml:space="preserve">hylkäsivät ehdotuksen, jonka mukaan peruspalkkaa korotettaisiin 10 prosenttia kolmivuotisen sopimuksen voimassaoloaikana, mukaan lukien 8 prosentin bonukset ensimmäisenä vuonna ja 3 prosenttia toisena vuonna. </w:t>
      </w:r>
      <w:r>
        <w:t xml:space="preserve">Tämän lisäksi </w:t>
      </w:r>
      <w:r>
        <w:rPr>
          <w:color w:val="310106"/>
        </w:rPr>
        <w:t xml:space="preserve">Boeing </w:t>
      </w:r>
      <w:r>
        <w:t xml:space="preserve">ottaa käyttöön </w:t>
      </w:r>
      <w:r>
        <w:rPr>
          <w:color w:val="B5AFC4"/>
        </w:rPr>
        <w:t xml:space="preserve">5 prosentin </w:t>
      </w:r>
      <w:r>
        <w:rPr>
          <w:color w:val="B5AFC4"/>
        </w:rPr>
        <w:t xml:space="preserve">elinkustannusten mukautuksen </w:t>
      </w:r>
      <w:r>
        <w:rPr>
          <w:color w:val="B5AFC4"/>
        </w:rPr>
        <w:t xml:space="preserve">jokaisena sopimusvuonna</w:t>
      </w:r>
      <w:r>
        <w:t xml:space="preserve">. </w:t>
      </w:r>
      <w:r>
        <w:rPr>
          <w:color w:val="00587F"/>
        </w:rPr>
        <w:t xml:space="preserve">Ammattiliitto </w:t>
      </w:r>
      <w:r>
        <w:t xml:space="preserve">kutsui </w:t>
      </w:r>
      <w:r>
        <w:rPr>
          <w:color w:val="AE7AA1"/>
        </w:rPr>
        <w:t xml:space="preserve">tarjousta kuitenkin </w:t>
      </w:r>
      <w:r>
        <w:t xml:space="preserve">"loukkaavaksi". </w:t>
      </w:r>
      <w:r>
        <w:rPr>
          <w:color w:val="310106"/>
        </w:rPr>
        <w:t xml:space="preserve">Yhtiö </w:t>
      </w:r>
      <w:r>
        <w:t xml:space="preserve">toisti eilen, että se on valmis </w:t>
      </w:r>
      <w:r>
        <w:t xml:space="preserve">muokkaamaan </w:t>
      </w:r>
      <w:r>
        <w:rPr>
          <w:color w:val="AE7AA1"/>
        </w:rPr>
        <w:t xml:space="preserve">pakettia</w:t>
      </w:r>
      <w:r>
        <w:t xml:space="preserve">, mutta </w:t>
      </w:r>
      <w:r>
        <w:t xml:space="preserve">ei aio lisätä </w:t>
      </w:r>
      <w:r>
        <w:rPr>
          <w:color w:val="AE7AA1"/>
        </w:rPr>
        <w:t xml:space="preserve">siihen </w:t>
      </w:r>
      <w:r>
        <w:t xml:space="preserve">mitään. </w:t>
      </w:r>
      <w:r>
        <w:t xml:space="preserve">Yhdeksän viime kuukauden aikana </w:t>
      </w:r>
      <w:r>
        <w:rPr>
          <w:color w:val="310106"/>
        </w:rPr>
        <w:t xml:space="preserve">Boeingin </w:t>
      </w:r>
      <w:r>
        <w:t xml:space="preserve">nettotulos on kasvanut </w:t>
      </w:r>
      <w:r>
        <w:t xml:space="preserve">36 prosenttia 440 miljoonasta dollarista eli 1,92 dollarista osakkeelta 598 miljoonaan dollariin eli 2,60 dollariin osakkeelta. Myynti kasvoi 28 prosenttia 12,09 miljardista dollarista 15,43 miljardiin dollariin. </w:t>
      </w:r>
      <w:r>
        <w:rPr>
          <w:color w:val="C2A393"/>
        </w:rPr>
        <w:t xml:space="preserve">Oikeusministeriö </w:t>
      </w:r>
      <w:r>
        <w:t xml:space="preserve">ilmoitti eilen, että </w:t>
      </w:r>
      <w:r>
        <w:rPr>
          <w:color w:val="310106"/>
        </w:rPr>
        <w:t xml:space="preserve">Boeing </w:t>
      </w:r>
      <w:r>
        <w:rPr>
          <w:color w:val="0232FD"/>
        </w:rPr>
        <w:t xml:space="preserve">suostui </w:t>
      </w:r>
      <w:r>
        <w:rPr>
          <w:color w:val="0232FD"/>
        </w:rPr>
        <w:t xml:space="preserve">maksamaan </w:t>
      </w:r>
      <w:r>
        <w:rPr>
          <w:color w:val="6A3A35"/>
        </w:rPr>
        <w:t xml:space="preserve">hallitukselle </w:t>
      </w:r>
      <w:r>
        <w:rPr>
          <w:color w:val="0232FD"/>
        </w:rPr>
        <w:t xml:space="preserve">11 miljoonaa dollaria ratkaistakseen </w:t>
      </w:r>
      <w:r>
        <w:t xml:space="preserve">valituksen, jonka mukaan Boeing </w:t>
      </w:r>
      <w:r>
        <w:t xml:space="preserve">antoi </w:t>
      </w:r>
      <w:r>
        <w:rPr>
          <w:color w:val="BA6801"/>
        </w:rPr>
        <w:t xml:space="preserve">ilmavoimille </w:t>
      </w:r>
      <w:r>
        <w:t xml:space="preserve">virheellisiä kustannustietoja neuvotellessaan sopimuksista, jotka koskivat KC-135-säiliöaluksen alumiinikuorien vaihtamista. </w:t>
      </w:r>
      <w:r>
        <w:rPr>
          <w:color w:val="168E5C"/>
        </w:rPr>
        <w:t xml:space="preserve">Kantajat </w:t>
      </w:r>
      <w:r>
        <w:t xml:space="preserve">väittivät, että sovinto koski </w:t>
      </w:r>
      <w:r>
        <w:rPr>
          <w:color w:val="16C0D0"/>
        </w:rPr>
        <w:t xml:space="preserve">neljää vuosina </w:t>
      </w:r>
      <w:r>
        <w:rPr>
          <w:color w:val="16C0D0"/>
        </w:rPr>
        <w:t xml:space="preserve">1982-1985 </w:t>
      </w:r>
      <w:r>
        <w:rPr>
          <w:color w:val="C62100"/>
        </w:rPr>
        <w:t xml:space="preserve">neuvoteltua </w:t>
      </w:r>
      <w:r>
        <w:rPr>
          <w:color w:val="16C0D0"/>
        </w:rPr>
        <w:t xml:space="preserve">sopimusta</w:t>
      </w:r>
      <w:r>
        <w:t xml:space="preserve">. </w:t>
      </w:r>
      <w:r>
        <w:t xml:space="preserve">He lisäsivät, että sovinto oli huipentuma </w:t>
      </w:r>
      <w:r>
        <w:rPr>
          <w:color w:val="310106"/>
        </w:rPr>
        <w:t xml:space="preserve">yhtiön</w:t>
      </w:r>
      <w:r>
        <w:t xml:space="preserve"> 2,5 vuotta kestäneestä tutkimuksesta, </w:t>
      </w:r>
      <w:r>
        <w:t xml:space="preserve">joka koski alumiinin hinnoittelumenetelmiä KC-135-lentokoneiden yhteydessä. </w:t>
      </w:r>
      <w:r>
        <w:rPr>
          <w:color w:val="310106"/>
        </w:rPr>
        <w:t xml:space="preserve">Boeingin </w:t>
      </w:r>
      <w:r>
        <w:t xml:space="preserve">tiedottaja </w:t>
      </w:r>
      <w:r>
        <w:t xml:space="preserve">vastasi: "</w:t>
      </w:r>
      <w:r>
        <w:t xml:space="preserve">Ei ollut mitään perusteita rikosoikeudelliseen syytteeseen sen osalta, mitä </w:t>
      </w:r>
      <w:r>
        <w:rPr>
          <w:color w:val="310106"/>
        </w:rPr>
        <w:t xml:space="preserve">yhtiö </w:t>
      </w:r>
      <w:r>
        <w:t xml:space="preserve">koskaan ilmoitti. Tämä johtui </w:t>
      </w:r>
      <w:r>
        <w:rPr>
          <w:color w:val="C2A393"/>
        </w:rPr>
        <w:t xml:space="preserve">oikeusministeriön </w:t>
      </w:r>
      <w:r>
        <w:t xml:space="preserve">päätöksestä</w:t>
      </w:r>
      <w:r>
        <w:t xml:space="preserve">" sopia asia.</w:t>
      </w:r>
    </w:p>
    <w:p>
      <w:r>
        <w:rPr>
          <w:b/>
        </w:rPr>
        <w:t xml:space="preserve">Asiakirjan numero 254</w:t>
      </w:r>
    </w:p>
    <w:p>
      <w:r>
        <w:rPr>
          <w:b/>
        </w:rPr>
        <w:t xml:space="preserve">Asiakirjan tunniste: wsj0473-001</w:t>
      </w:r>
    </w:p>
    <w:p>
      <w:r>
        <w:rPr>
          <w:color w:val="310106"/>
        </w:rPr>
        <w:t xml:space="preserve">Foothills Pipe Lines Ltd. </w:t>
      </w:r>
      <w:r>
        <w:t xml:space="preserve">on jättänyt Kanadan viranomaisille </w:t>
      </w:r>
      <w:r>
        <w:rPr>
          <w:color w:val="04640D"/>
        </w:rPr>
        <w:t xml:space="preserve">hakemuksen 4,4 miljardin dollarin (3,74 miljardin Yhdysvaltain dollarin) arvoisen putkilinjan rakentamisesta maakaasun kuljettamiseksi </w:t>
      </w:r>
      <w:r>
        <w:rPr>
          <w:color w:val="FEFB0A"/>
        </w:rPr>
        <w:t xml:space="preserve">Kanadan napapiiriltä </w:t>
      </w:r>
      <w:r>
        <w:rPr>
          <w:color w:val="04640D"/>
        </w:rPr>
        <w:t xml:space="preserve">Yhdysvaltain markkinoille</w:t>
      </w:r>
      <w:r>
        <w:rPr>
          <w:color w:val="04640D"/>
        </w:rPr>
        <w:t xml:space="preserve">. (</w:t>
      </w:r>
      <w:r>
        <w:rPr>
          <w:color w:val="FEB8C8"/>
        </w:rPr>
        <w:t xml:space="preserve">Calgary, </w:t>
      </w:r>
      <w:r>
        <w:rPr>
          <w:color w:val="0BC582"/>
        </w:rPr>
        <w:t xml:space="preserve">Alberta</w:t>
      </w:r>
      <w:r>
        <w:rPr>
          <w:color w:val="00587F"/>
        </w:rPr>
        <w:t xml:space="preserve">) </w:t>
      </w:r>
      <w:r>
        <w:rPr>
          <w:color w:val="9E8317"/>
        </w:rPr>
        <w:t xml:space="preserve">ja </w:t>
      </w:r>
      <w:r>
        <w:rPr>
          <w:color w:val="01190F"/>
        </w:rPr>
        <w:t xml:space="preserve">Westcoast Energy Inc. (Vancouver</w:t>
      </w:r>
      <w:r>
        <w:rPr>
          <w:color w:val="847D81"/>
        </w:rPr>
        <w:t xml:space="preserve">, Kanada) välisen sopimuksen odotetaan aloittavan </w:t>
      </w:r>
      <w:r>
        <w:t xml:space="preserve">kiistanalaisen taistelun oikeudesta kuljettaa suuria määriä kaasua eteläisille markkinoille </w:t>
      </w:r>
      <w:r>
        <w:rPr>
          <w:color w:val="B70639"/>
        </w:rPr>
        <w:t xml:space="preserve">Kanadan Mackenzie-joen </w:t>
      </w:r>
      <w:r>
        <w:rPr>
          <w:color w:val="58018B"/>
        </w:rPr>
        <w:t xml:space="preserve">suiston </w:t>
      </w:r>
      <w:r>
        <w:t xml:space="preserve">aiemmin koskemattomilta kentiltä</w:t>
      </w:r>
      <w:r>
        <w:t xml:space="preserve">. </w:t>
      </w:r>
      <w:r>
        <w:t xml:space="preserve">"Se </w:t>
      </w:r>
      <w:r>
        <w:rPr>
          <w:color w:val="04640D"/>
        </w:rPr>
        <w:t xml:space="preserve">on </w:t>
      </w:r>
      <w:r>
        <w:t xml:space="preserve">ennaltaehkäisevä isku </w:t>
      </w:r>
      <w:r>
        <w:rPr>
          <w:color w:val="310106"/>
        </w:rPr>
        <w:t xml:space="preserve">Foothillsia </w:t>
      </w:r>
      <w:r>
        <w:t xml:space="preserve">vastaan</w:t>
      </w:r>
      <w:r>
        <w:t xml:space="preserve">", sanoi </w:t>
      </w:r>
      <w:r>
        <w:rPr>
          <w:color w:val="703B01"/>
        </w:rPr>
        <w:t xml:space="preserve">Rick Hillary, maakaasun jakelusta vastaava johtaja Kanadan Independent Petroleum Association of Canada -yhtymästä </w:t>
      </w:r>
      <w:r>
        <w:rPr>
          <w:color w:val="F7F1DF"/>
        </w:rPr>
        <w:t xml:space="preserve">Calgaryssa</w:t>
      </w:r>
      <w:r>
        <w:t xml:space="preserve">. </w:t>
      </w:r>
      <w:r>
        <w:t xml:space="preserve">"</w:t>
      </w:r>
      <w:r>
        <w:rPr>
          <w:color w:val="310106"/>
        </w:rPr>
        <w:t xml:space="preserve">Foothills </w:t>
      </w:r>
      <w:r>
        <w:t xml:space="preserve">haluaa tehdä muille kuljetusyhtiöille selväksi, että se on </w:t>
      </w:r>
      <w:r>
        <w:t xml:space="preserve">turvallisesti johtavassa asemassa </w:t>
      </w:r>
      <w:r>
        <w:t xml:space="preserve">kaasun kuljetuksessa </w:t>
      </w:r>
      <w:r>
        <w:rPr>
          <w:color w:val="118B8A"/>
        </w:rPr>
        <w:t xml:space="preserve">napapiiriltä </w:t>
      </w:r>
      <w:r>
        <w:t xml:space="preserve">eteläisille markkinoille", </w:t>
      </w:r>
      <w:r>
        <w:rPr>
          <w:color w:val="703B01"/>
        </w:rPr>
        <w:t xml:space="preserve">Hillary </w:t>
      </w:r>
      <w:r>
        <w:t xml:space="preserve">sanoi</w:t>
      </w:r>
      <w:r>
        <w:t xml:space="preserve">. </w:t>
      </w:r>
      <w:r>
        <w:t xml:space="preserve">Lähikuukausina odotetaan ainakin kahta kilpailevaa hakemusta, joista toinen on </w:t>
      </w:r>
      <w:r>
        <w:rPr>
          <w:color w:val="FCB164"/>
        </w:rPr>
        <w:t xml:space="preserve">Kanadan </w:t>
      </w:r>
      <w:r>
        <w:rPr>
          <w:color w:val="4AFEFA"/>
        </w:rPr>
        <w:t xml:space="preserve">suurimman maakaasun siirtoputkioperaattorin TransCanada PipeLines Ltd:n hakemus</w:t>
      </w:r>
      <w:r>
        <w:t xml:space="preserve">. </w:t>
      </w:r>
      <w:r>
        <w:t xml:space="preserve">Toista odotetaan </w:t>
      </w:r>
      <w:r>
        <w:rPr>
          <w:color w:val="000D2C"/>
        </w:rPr>
        <w:t xml:space="preserve">öljy- ja kaasuntuottajien </w:t>
      </w:r>
      <w:r>
        <w:rPr>
          <w:color w:val="796EE6"/>
        </w:rPr>
        <w:t xml:space="preserve">yhteenliittymältä</w:t>
      </w:r>
      <w:r>
        <w:rPr>
          <w:color w:val="53495F"/>
        </w:rPr>
        <w:t xml:space="preserve">, joka </w:t>
      </w:r>
      <w:r>
        <w:rPr>
          <w:color w:val="796EE6"/>
        </w:rPr>
        <w:t xml:space="preserve">sai tässä kuussa </w:t>
      </w:r>
      <w:r>
        <w:rPr>
          <w:color w:val="F95475"/>
        </w:rPr>
        <w:t xml:space="preserve">Kanadan valtion energiavirastolta </w:t>
      </w:r>
      <w:r>
        <w:rPr>
          <w:color w:val="61FC03"/>
        </w:rPr>
        <w:t xml:space="preserve">ehdollisen hyväksynnän viedä noin 9,2 biljoonaa kuutiometriä kaasua </w:t>
      </w:r>
      <w:r>
        <w:rPr>
          <w:color w:val="DE98FD"/>
        </w:rPr>
        <w:t xml:space="preserve">Mackenzie </w:t>
      </w:r>
      <w:r>
        <w:rPr>
          <w:color w:val="5D9608"/>
        </w:rPr>
        <w:t xml:space="preserve">Deltasta </w:t>
      </w:r>
      <w:r>
        <w:rPr>
          <w:color w:val="61FC03"/>
        </w:rPr>
        <w:t xml:space="preserve">Yhdysvaltoihin </w:t>
      </w:r>
      <w:r>
        <w:rPr>
          <w:color w:val="796EE6"/>
        </w:rPr>
        <w:t xml:space="preserve">vuodesta 1996 alkaen</w:t>
      </w:r>
      <w:r>
        <w:t xml:space="preserve">. </w:t>
      </w:r>
      <w:r>
        <w:rPr>
          <w:color w:val="98A088"/>
        </w:rPr>
        <w:t xml:space="preserve">Näihin </w:t>
      </w:r>
      <w:r>
        <w:t xml:space="preserve">tuottajiin kuuluvat </w:t>
      </w:r>
      <w:r>
        <w:rPr>
          <w:color w:val="4F584E"/>
        </w:rPr>
        <w:t xml:space="preserve">Shell Canada Ltd</w:t>
      </w:r>
      <w:r>
        <w:rPr>
          <w:color w:val="248AD0"/>
        </w:rPr>
        <w:t xml:space="preserve">, joka </w:t>
      </w:r>
      <w:r>
        <w:rPr>
          <w:color w:val="4F584E"/>
        </w:rPr>
        <w:t xml:space="preserve">on </w:t>
      </w:r>
      <w:r>
        <w:rPr>
          <w:color w:val="248AD0"/>
        </w:rPr>
        <w:t xml:space="preserve">Royal Dutch/Shell-konsernin yksikkö</w:t>
      </w:r>
      <w:r>
        <w:t xml:space="preserve">, </w:t>
      </w:r>
      <w:r>
        <w:rPr>
          <w:color w:val="5C5300"/>
        </w:rPr>
        <w:t xml:space="preserve">Esso Resources Canada Ltd</w:t>
      </w:r>
      <w:r>
        <w:t xml:space="preserve">, joka </w:t>
      </w:r>
      <w:r>
        <w:rPr>
          <w:color w:val="5C5300"/>
        </w:rPr>
        <w:t xml:space="preserve">on </w:t>
      </w:r>
      <w:r>
        <w:rPr>
          <w:color w:val="9F6551"/>
        </w:rPr>
        <w:t xml:space="preserve">Exxon Corp:n 71-prosenttisesti omist</w:t>
      </w:r>
      <w:r>
        <w:rPr>
          <w:color w:val="BCFEC6"/>
        </w:rPr>
        <w:t xml:space="preserve">aman </w:t>
      </w:r>
      <w:r>
        <w:rPr>
          <w:color w:val="9F6551"/>
        </w:rPr>
        <w:t xml:space="preserve">Imperial Oil Ltd:</w:t>
      </w:r>
      <w:r>
        <w:t xml:space="preserve">n yksikkö, </w:t>
      </w:r>
      <w:r>
        <w:t xml:space="preserve">ja Gulf Canada Resources Ltd. (Gulf Canada Resources Ltd), Olympia &amp; York Developments Ltd:n yksikkö. "</w:t>
      </w:r>
      <w:r>
        <w:rPr>
          <w:color w:val="2B1B04"/>
        </w:rPr>
        <w:t xml:space="preserve">Valtion energiaviraston </w:t>
      </w:r>
      <w:r>
        <w:rPr>
          <w:color w:val="932C70"/>
        </w:rPr>
        <w:t xml:space="preserve">hyväksyntä </w:t>
      </w:r>
      <w:r>
        <w:rPr>
          <w:color w:val="932C70"/>
        </w:rPr>
        <w:t xml:space="preserve">viennille </w:t>
      </w:r>
      <w:r>
        <w:t xml:space="preserve">oli kuin lähtölaukaus </w:t>
      </w:r>
      <w:r>
        <w:rPr>
          <w:color w:val="B5AFC4"/>
        </w:rPr>
        <w:t xml:space="preserve">seuraavalle vaiheelle, joka </w:t>
      </w:r>
      <w:r>
        <w:rPr>
          <w:color w:val="D4C67A"/>
        </w:rPr>
        <w:t xml:space="preserve">on </w:t>
      </w:r>
      <w:r>
        <w:rPr>
          <w:color w:val="B5AFC4"/>
        </w:rPr>
        <w:t xml:space="preserve">kaasun kuljetuslaitosten kiihkeä rakentaminen</w:t>
      </w:r>
      <w:r>
        <w:t xml:space="preserve">", sanoi Bill Koerner, Washington D.C.:ssä toimivan lakiasiaintoimiston Brady &amp; Berlinek analyytikko. C. </w:t>
      </w:r>
      <w:r>
        <w:rPr>
          <w:color w:val="310106"/>
        </w:rPr>
        <w:t xml:space="preserve">Foothillsin </w:t>
      </w:r>
      <w:r>
        <w:t xml:space="preserve">tärkein kilpailija </w:t>
      </w:r>
      <w:r>
        <w:t xml:space="preserve">putken rakentamisessa </w:t>
      </w:r>
      <w:r>
        <w:rPr>
          <w:color w:val="B70639"/>
        </w:rPr>
        <w:t xml:space="preserve">Mackenzie </w:t>
      </w:r>
      <w:r>
        <w:rPr>
          <w:color w:val="58018B"/>
        </w:rPr>
        <w:t xml:space="preserve">Deltasta on </w:t>
      </w:r>
      <w:r>
        <w:t xml:space="preserve">todennäköisesti </w:t>
      </w:r>
      <w:r>
        <w:rPr>
          <w:color w:val="4AFEFA"/>
        </w:rPr>
        <w:t xml:space="preserve">TransCanada PipeLines</w:t>
      </w:r>
      <w:r>
        <w:t xml:space="preserve">. </w:t>
      </w:r>
      <w:r>
        <w:rPr>
          <w:color w:val="4AFEFA"/>
        </w:rPr>
        <w:t xml:space="preserve">Torontossa sijaitsevalla yrityksellä </w:t>
      </w:r>
      <w:r>
        <w:t xml:space="preserve">on yhdessä Houstonissa sijaitsevan Tenneco Inc:n kanssa ollut </w:t>
      </w:r>
      <w:r>
        <w:rPr>
          <w:color w:val="AE7AA1"/>
        </w:rPr>
        <w:t xml:space="preserve">keskeneräinen ehdotus, joka on </w:t>
      </w:r>
      <w:r>
        <w:t xml:space="preserve">jätetty Kanadan viranomaisille vuodesta 1984 lähtien, </w:t>
      </w:r>
      <w:r>
        <w:t xml:space="preserve">ja </w:t>
      </w:r>
      <w:r>
        <w:rPr>
          <w:color w:val="AE7AA1"/>
        </w:rPr>
        <w:t xml:space="preserve">sitä ollaan parhaillaan </w:t>
      </w:r>
      <w:r>
        <w:t xml:space="preserve">päivittämässä. </w:t>
      </w:r>
      <w:r>
        <w:rPr>
          <w:color w:val="4AFEFA"/>
        </w:rPr>
        <w:t xml:space="preserve">TransCanadan </w:t>
      </w:r>
      <w:r>
        <w:t xml:space="preserve">Polar Gas -konsortio </w:t>
      </w:r>
      <w:r>
        <w:t xml:space="preserve">aikoo </w:t>
      </w:r>
      <w:r>
        <w:rPr>
          <w:color w:val="310106"/>
        </w:rPr>
        <w:t xml:space="preserve">Foothillsin tavoin </w:t>
      </w:r>
      <w:r>
        <w:rPr>
          <w:color w:val="C2A393"/>
        </w:rPr>
        <w:t xml:space="preserve">rakentaa putken </w:t>
      </w:r>
      <w:r>
        <w:t xml:space="preserve">suoraan </w:t>
      </w:r>
      <w:r>
        <w:rPr>
          <w:color w:val="B70639"/>
        </w:rPr>
        <w:t xml:space="preserve">Mackenzie-joen </w:t>
      </w:r>
      <w:r>
        <w:rPr>
          <w:color w:val="58018B"/>
        </w:rPr>
        <w:t xml:space="preserve">suiston eteläpuolelle </w:t>
      </w:r>
      <w:r>
        <w:rPr>
          <w:color w:val="118B8A"/>
        </w:rPr>
        <w:t xml:space="preserve">Kanadan </w:t>
      </w:r>
      <w:r>
        <w:t xml:space="preserve">läntiselle </w:t>
      </w:r>
      <w:r>
        <w:rPr>
          <w:color w:val="118B8A"/>
        </w:rPr>
        <w:t xml:space="preserve">napapiirille, </w:t>
      </w:r>
      <w:r>
        <w:t xml:space="preserve">ja sen alkuperäinen kuljetuskapasiteetti on 1,2 miljardia kuutiometriä kaasua päivässä. </w:t>
      </w:r>
      <w:r>
        <w:rPr>
          <w:color w:val="0232FD"/>
        </w:rPr>
        <w:t xml:space="preserve">Teollisuuslähteiden </w:t>
      </w:r>
      <w:r>
        <w:t xml:space="preserve">mukaan </w:t>
      </w:r>
      <w:r>
        <w:rPr>
          <w:color w:val="0232FD"/>
        </w:rPr>
        <w:t xml:space="preserve">he </w:t>
      </w:r>
      <w:r>
        <w:t xml:space="preserve">odottavat, että </w:t>
      </w:r>
      <w:r>
        <w:rPr>
          <w:color w:val="BA6801"/>
        </w:rPr>
        <w:t xml:space="preserve">TransCanada, </w:t>
      </w:r>
      <w:r>
        <w:rPr>
          <w:color w:val="168E5C"/>
        </w:rPr>
        <w:t xml:space="preserve">jolla on </w:t>
      </w:r>
      <w:r>
        <w:rPr>
          <w:color w:val="BA6801"/>
        </w:rPr>
        <w:t xml:space="preserve">monopoli Kanadan kaasun kuljetuksessa </w:t>
      </w:r>
      <w:r>
        <w:rPr>
          <w:color w:val="16C0D0"/>
        </w:rPr>
        <w:t xml:space="preserve">Albertan itäpuolella, </w:t>
      </w:r>
      <w:r>
        <w:rPr>
          <w:color w:val="C62100"/>
        </w:rPr>
        <w:t xml:space="preserve">ja </w:t>
      </w:r>
      <w:r>
        <w:rPr>
          <w:color w:val="014347"/>
        </w:rPr>
        <w:t xml:space="preserve">Nova </w:t>
      </w:r>
      <w:r>
        <w:rPr>
          <w:color w:val="233809"/>
        </w:rPr>
        <w:t xml:space="preserve">ja Westcoast, </w:t>
      </w:r>
      <w:r>
        <w:rPr>
          <w:color w:val="42083B"/>
        </w:rPr>
        <w:t xml:space="preserve">jotka </w:t>
      </w:r>
      <w:r>
        <w:rPr>
          <w:color w:val="82785D"/>
        </w:rPr>
        <w:t xml:space="preserve">omistavat putkistot </w:t>
      </w:r>
      <w:r>
        <w:rPr>
          <w:color w:val="023087"/>
        </w:rPr>
        <w:t xml:space="preserve">Albertassa </w:t>
      </w:r>
      <w:r>
        <w:rPr>
          <w:color w:val="82785D"/>
        </w:rPr>
        <w:t xml:space="preserve">ja </w:t>
      </w:r>
      <w:r>
        <w:rPr>
          <w:color w:val="023087"/>
        </w:rPr>
        <w:t xml:space="preserve">Albertan </w:t>
      </w:r>
      <w:r>
        <w:rPr>
          <w:color w:val="82785D"/>
        </w:rPr>
        <w:t xml:space="preserve">länsipuolella, </w:t>
      </w:r>
      <w:r>
        <w:rPr>
          <w:color w:val="6A3A35"/>
        </w:rPr>
        <w:t xml:space="preserve">käyvät </w:t>
      </w:r>
      <w:r>
        <w:rPr>
          <w:color w:val="C62100"/>
        </w:rPr>
        <w:t xml:space="preserve">kiivasta taistelua</w:t>
      </w:r>
      <w:r>
        <w:t xml:space="preserve">. </w:t>
      </w:r>
      <w:r>
        <w:t xml:space="preserve">"Se </w:t>
      </w:r>
      <w:r>
        <w:rPr>
          <w:color w:val="B7DAD2"/>
        </w:rPr>
        <w:t xml:space="preserve">on </w:t>
      </w:r>
      <w:r>
        <w:t xml:space="preserve">koskematonta aluetta, jota ei ole kosketettu, ja </w:t>
      </w:r>
      <w:r>
        <w:rPr>
          <w:color w:val="C62100"/>
        </w:rPr>
        <w:t xml:space="preserve">siitä tulee </w:t>
      </w:r>
      <w:r>
        <w:t xml:space="preserve">raakaa", sanoi </w:t>
      </w:r>
      <w:r>
        <w:rPr>
          <w:color w:val="196956"/>
        </w:rPr>
        <w:t xml:space="preserve">eräs tarkkailija</w:t>
      </w:r>
      <w:r>
        <w:rPr>
          <w:color w:val="8C41BB"/>
        </w:rPr>
        <w:t xml:space="preserve">, joka </w:t>
      </w:r>
      <w:r>
        <w:rPr>
          <w:color w:val="196956"/>
        </w:rPr>
        <w:t xml:space="preserve">ei halunnut nimeään mainita</w:t>
      </w:r>
      <w:r>
        <w:t xml:space="preserve">. "Kukaan ei aio perääntyä." </w:t>
      </w:r>
      <w:r>
        <w:rPr>
          <w:color w:val="4AFEFA"/>
        </w:rPr>
        <w:t xml:space="preserve">TransCanada </w:t>
      </w:r>
      <w:r>
        <w:t xml:space="preserve">kieltäytyi </w:t>
      </w:r>
      <w:r>
        <w:t xml:space="preserve">kommentoimasta </w:t>
      </w:r>
      <w:r>
        <w:rPr>
          <w:color w:val="ECEDFE"/>
        </w:rPr>
        <w:t xml:space="preserve">Foothillsin </w:t>
      </w:r>
      <w:r>
        <w:rPr>
          <w:color w:val="04640D"/>
        </w:rPr>
        <w:t xml:space="preserve">pyyntöä. </w:t>
      </w:r>
      <w:r>
        <w:t xml:space="preserve">Viime viikolla </w:t>
      </w:r>
      <w:r>
        <w:rPr>
          <w:color w:val="4AFEFA"/>
        </w:rPr>
        <w:t xml:space="preserve">TransCanadan </w:t>
      </w:r>
      <w:r>
        <w:t xml:space="preserve">toimitusjohtaja Gerald Maier kuitenkin </w:t>
      </w:r>
      <w:r>
        <w:t xml:space="preserve">sanoi, että </w:t>
      </w:r>
      <w:r>
        <w:rPr>
          <w:color w:val="4AFEFA"/>
        </w:rPr>
        <w:t xml:space="preserve">yhtiö </w:t>
      </w:r>
      <w:r>
        <w:t xml:space="preserve">"aikoo olla osa </w:t>
      </w:r>
      <w:r>
        <w:rPr>
          <w:color w:val="2B2D32"/>
        </w:rPr>
        <w:t xml:space="preserve">mitä</w:t>
      </w:r>
      <w:r>
        <w:rPr>
          <w:color w:val="2B2D32"/>
        </w:rPr>
        <w:t xml:space="preserve"> tahansa </w:t>
      </w:r>
      <w:r>
        <w:rPr>
          <w:color w:val="94C661"/>
        </w:rPr>
        <w:t xml:space="preserve">kuljetusjärjestelmää</w:t>
      </w:r>
      <w:r>
        <w:t xml:space="preserve">" ja </w:t>
      </w:r>
      <w:r>
        <w:t xml:space="preserve">harkitsee yhteisyrityksiä muiden toimijoiden kanssa varmistaakseen asemansa. On kuitenkin vielä ratkaistava useita kysymyksiä, ennen kuin Kanadan sääntelyviranomaiset antavat jollekin hankkeelle lopullisen vihreän valon. Ensinnäkin maakaasun hinnan on lähes kaksinkertaistuttava. </w:t>
      </w:r>
      <w:r>
        <w:rPr>
          <w:color w:val="788E95"/>
        </w:rPr>
        <w:t xml:space="preserve">Foothillsin </w:t>
      </w:r>
      <w:r>
        <w:rPr>
          <w:color w:val="895E6B"/>
        </w:rPr>
        <w:t xml:space="preserve">toimitusjohtaja Kent Jesperson </w:t>
      </w:r>
      <w:r>
        <w:t xml:space="preserve">sanoi, että </w:t>
      </w:r>
      <w:r>
        <w:rPr>
          <w:color w:val="310106"/>
        </w:rPr>
        <w:t xml:space="preserve">yhtiö</w:t>
      </w:r>
      <w:r>
        <w:t xml:space="preserve"> uskoo </w:t>
      </w:r>
      <w:r>
        <w:t xml:space="preserve">hankkeen olevan toteutettavissa, jos </w:t>
      </w:r>
      <w:r>
        <w:rPr>
          <w:color w:val="FB6AB8"/>
        </w:rPr>
        <w:t xml:space="preserve">kaasun hinta nousee 3,25 dollariin tuhannelta kuutiometriltä vuoteen 1995 mennessä nykyisillä valuuttakursseilla, </w:t>
      </w:r>
      <w:r>
        <w:rPr>
          <w:color w:val="FB6AB8"/>
        </w:rPr>
        <w:t xml:space="preserve">mikä </w:t>
      </w:r>
      <w:r>
        <w:t xml:space="preserve">on </w:t>
      </w:r>
      <w:r>
        <w:t xml:space="preserve">1,50 dollaria enemmän kuin nykyinen spot-hinta. </w:t>
      </w:r>
      <w:r>
        <w:rPr>
          <w:color w:val="895E6B"/>
        </w:rPr>
        <w:t xml:space="preserve">Jespersonin </w:t>
      </w:r>
      <w:r>
        <w:t xml:space="preserve">3,25 dollarin arvio on hieman alhaisempi kuin </w:t>
      </w:r>
      <w:r>
        <w:rPr>
          <w:color w:val="8489AE"/>
        </w:rPr>
        <w:t xml:space="preserve">Calgaryn </w:t>
      </w:r>
      <w:r>
        <w:rPr>
          <w:color w:val="576094"/>
        </w:rPr>
        <w:t xml:space="preserve">konsulttiyhtiö Paul Ziff &amp; Co:n </w:t>
      </w:r>
      <w:r>
        <w:rPr>
          <w:color w:val="576094"/>
        </w:rPr>
        <w:t xml:space="preserve">hiljattain esitt</w:t>
      </w:r>
      <w:r>
        <w:rPr>
          <w:color w:val="DB1474"/>
        </w:rPr>
        <w:t xml:space="preserve">ämä </w:t>
      </w:r>
      <w:r>
        <w:rPr>
          <w:color w:val="576094"/>
        </w:rPr>
        <w:t xml:space="preserve">3,39 dollarin vähimmäishinta, joka </w:t>
      </w:r>
      <w:r>
        <w:rPr>
          <w:color w:val="6EAB9B"/>
        </w:rPr>
        <w:t xml:space="preserve">Mackenzie </w:t>
      </w:r>
      <w:r>
        <w:rPr>
          <w:color w:val="FBC206"/>
        </w:rPr>
        <w:t xml:space="preserve">Delta </w:t>
      </w:r>
      <w:r>
        <w:rPr>
          <w:color w:val="860E04"/>
        </w:rPr>
        <w:t xml:space="preserve">-kaasuntuottajilta vaadittaisiin, jotta </w:t>
      </w:r>
      <w:r>
        <w:rPr>
          <w:color w:val="F2CDFE"/>
        </w:rPr>
        <w:t xml:space="preserve">heidän </w:t>
      </w:r>
      <w:r>
        <w:rPr>
          <w:color w:val="645341"/>
        </w:rPr>
        <w:t xml:space="preserve">investointinsa olisi kannattava</w:t>
      </w:r>
      <w:r>
        <w:t xml:space="preserve">. Yhdysvaltalaisten </w:t>
      </w:r>
      <w:r>
        <w:rPr>
          <w:color w:val="760035"/>
        </w:rPr>
        <w:t xml:space="preserve">kaasunostajien </w:t>
      </w:r>
      <w:r>
        <w:t xml:space="preserve">on myös </w:t>
      </w:r>
      <w:r>
        <w:t xml:space="preserve">päätettävä, </w:t>
      </w:r>
      <w:r>
        <w:rPr>
          <w:color w:val="496E76"/>
        </w:rPr>
        <w:t xml:space="preserve">haluavatko ne </w:t>
      </w:r>
      <w:r>
        <w:t xml:space="preserve">tehdä sitovia sopimuksia </w:t>
      </w:r>
      <w:r>
        <w:rPr>
          <w:color w:val="B70639"/>
        </w:rPr>
        <w:t xml:space="preserve">Mackenzie</w:t>
      </w:r>
      <w:r>
        <w:rPr>
          <w:color w:val="58018B"/>
        </w:rPr>
        <w:t xml:space="preserve"> Delta </w:t>
      </w:r>
      <w:r>
        <w:t xml:space="preserve">-kaasusta vai </w:t>
      </w:r>
      <w:r>
        <w:rPr>
          <w:color w:val="E3F894"/>
        </w:rPr>
        <w:t xml:space="preserve">rakentaa ensin Alaskan varannot Prudhoe Bayn alueella</w:t>
      </w:r>
      <w:r>
        <w:t xml:space="preserve">, </w:t>
      </w:r>
      <w:r>
        <w:rPr>
          <w:color w:val="A1A711"/>
        </w:rPr>
        <w:t xml:space="preserve">mikä </w:t>
      </w:r>
      <w:r>
        <w:rPr>
          <w:color w:val="876128"/>
        </w:rPr>
        <w:t xml:space="preserve">hanke </w:t>
      </w:r>
      <w:r>
        <w:rPr>
          <w:color w:val="876128"/>
        </w:rPr>
        <w:t xml:space="preserve">on viivästynyt yli vuosikymmenen</w:t>
      </w:r>
      <w:r>
        <w:t xml:space="preserve">. </w:t>
      </w:r>
      <w:r>
        <w:rPr>
          <w:color w:val="310106"/>
        </w:rPr>
        <w:t xml:space="preserve">Foothillsin toimitusjohtajan </w:t>
      </w:r>
      <w:r>
        <w:t xml:space="preserve">Robert Piercen </w:t>
      </w:r>
      <w:r>
        <w:t xml:space="preserve">mukaan on liian aikaista sanoa, tuleeko kaasu markkinoille ensin </w:t>
      </w:r>
      <w:r>
        <w:rPr>
          <w:color w:val="01FB92"/>
        </w:rPr>
        <w:t xml:space="preserve">Alaskasta </w:t>
      </w:r>
      <w:r>
        <w:t xml:space="preserve">vai </w:t>
      </w:r>
      <w:r>
        <w:rPr>
          <w:color w:val="B70639"/>
        </w:rPr>
        <w:t xml:space="preserve">Mackenzie </w:t>
      </w:r>
      <w:r>
        <w:rPr>
          <w:color w:val="58018B"/>
        </w:rPr>
        <w:t xml:space="preserve">Deltasta</w:t>
      </w:r>
      <w:r>
        <w:t xml:space="preserve">. </w:t>
      </w:r>
      <w:r>
        <w:rPr>
          <w:color w:val="310106"/>
        </w:rPr>
        <w:t xml:space="preserve">Foothillsin </w:t>
      </w:r>
      <w:r>
        <w:t xml:space="preserve">mukaan se aikoo kuitenkin hakea viranomaishyväksyntää </w:t>
      </w:r>
      <w:r>
        <w:rPr>
          <w:color w:val="FD0F31"/>
        </w:rPr>
        <w:t xml:space="preserve">vaihtoehtoisen putkilinjan, Alaska Natural Gas Transportation Systemin, rakentamiseksi pohjoiseen </w:t>
      </w:r>
      <w:r>
        <w:rPr>
          <w:color w:val="BE8485"/>
        </w:rPr>
        <w:t xml:space="preserve">Alaskaan</w:t>
      </w:r>
      <w:r>
        <w:t xml:space="preserve">. </w:t>
      </w:r>
      <w:r>
        <w:rPr>
          <w:color w:val="310106"/>
        </w:rPr>
        <w:t xml:space="preserve">Foothills </w:t>
      </w:r>
      <w:r>
        <w:t xml:space="preserve">sanoi, että jos kaasun ostajat ja sääntelyviranomaiset </w:t>
      </w:r>
      <w:r>
        <w:t xml:space="preserve">suosivat </w:t>
      </w:r>
      <w:r>
        <w:rPr>
          <w:color w:val="FD0F31"/>
        </w:rPr>
        <w:t xml:space="preserve">tätä vaihtoehtoa</w:t>
      </w:r>
      <w:r>
        <w:t xml:space="preserve">, se rakentaa toisen pienemmän putken, joka yhdistää </w:t>
      </w:r>
      <w:r>
        <w:rPr>
          <w:color w:val="B70639"/>
        </w:rPr>
        <w:t xml:space="preserve">Mackenzie </w:t>
      </w:r>
      <w:r>
        <w:rPr>
          <w:color w:val="58018B"/>
        </w:rPr>
        <w:t xml:space="preserve">Delta </w:t>
      </w:r>
      <w:r>
        <w:t xml:space="preserve">-varannot </w:t>
      </w:r>
      <w:r>
        <w:rPr>
          <w:color w:val="01FB92"/>
        </w:rPr>
        <w:t xml:space="preserve">Alaskan </w:t>
      </w:r>
      <w:r>
        <w:t xml:space="preserve">pääputkeen</w:t>
      </w:r>
      <w:r>
        <w:t xml:space="preserve">. </w:t>
      </w:r>
      <w:r>
        <w:t xml:space="preserve">On myös todennäköistä, että ennen kuin </w:t>
      </w:r>
      <w:r>
        <w:rPr>
          <w:color w:val="C660FB"/>
        </w:rPr>
        <w:t xml:space="preserve">sääntelyviranomaiset </w:t>
      </w:r>
      <w:r>
        <w:t xml:space="preserve">alkavat keskustella kilpailevista hankkeista, he pyrkivät edistämään jonkinlaista yhteisymmärrystä mahdollisten putkien rakentajien kesken. </w:t>
      </w:r>
      <w:r>
        <w:rPr>
          <w:color w:val="248AD0"/>
        </w:rPr>
        <w:t xml:space="preserve">Kanadan Shellin </w:t>
      </w:r>
      <w:r>
        <w:t xml:space="preserve">varatoimitusjohtaja Douglas Stoneman </w:t>
      </w:r>
      <w:r>
        <w:t xml:space="preserve">totesi, että </w:t>
      </w:r>
      <w:r>
        <w:rPr>
          <w:color w:val="120104"/>
        </w:rPr>
        <w:t xml:space="preserve">tuottajat </w:t>
      </w:r>
      <w:r>
        <w:t xml:space="preserve">välttävät mieluummin neuvottelemasta </w:t>
      </w:r>
      <w:r>
        <w:rPr>
          <w:color w:val="D48958"/>
        </w:rPr>
        <w:t xml:space="preserve">kilpailevista ehdotuksista, </w:t>
      </w:r>
      <w:r>
        <w:rPr>
          <w:color w:val="05AEE8"/>
        </w:rPr>
        <w:t xml:space="preserve">jotka </w:t>
      </w:r>
      <w:r>
        <w:rPr>
          <w:color w:val="D48958"/>
        </w:rPr>
        <w:t xml:space="preserve">pitkittäisivät sääntelyviranomaisten tarkasteluprosessia ja hidastaisivat rakentamista</w:t>
      </w:r>
      <w:r>
        <w:t xml:space="preserve">. </w:t>
      </w:r>
      <w:r>
        <w:rPr>
          <w:color w:val="C3C1BE"/>
        </w:rPr>
        <w:t xml:space="preserve">Interprovincial Pipe Line Co, putkijohtoyhtiö, jonka </w:t>
      </w:r>
      <w:r>
        <w:rPr>
          <w:color w:val="9F98F8"/>
        </w:rPr>
        <w:t xml:space="preserve">huhutaan </w:t>
      </w:r>
      <w:r>
        <w:rPr>
          <w:color w:val="C3C1BE"/>
        </w:rPr>
        <w:t xml:space="preserve">harkitsevan omaa kaasuputki-ehdotusta, </w:t>
      </w:r>
      <w:r>
        <w:t xml:space="preserve">sanoi, ettei se ole mukana pelissä. </w:t>
      </w:r>
      <w:r>
        <w:rPr>
          <w:color w:val="826392"/>
        </w:rPr>
        <w:t xml:space="preserve">Interprovincialin </w:t>
      </w:r>
      <w:r>
        <w:rPr>
          <w:color w:val="1167D9"/>
        </w:rPr>
        <w:t xml:space="preserve">emoyhtiön</w:t>
      </w:r>
      <w:r>
        <w:rPr>
          <w:color w:val="D19012"/>
        </w:rPr>
        <w:t xml:space="preserve">, </w:t>
      </w:r>
      <w:r>
        <w:rPr>
          <w:color w:val="B7D802"/>
        </w:rPr>
        <w:t xml:space="preserve">Calgaryssa sijaitsevan</w:t>
      </w:r>
      <w:r>
        <w:rPr>
          <w:color w:val="D19012"/>
        </w:rPr>
        <w:t xml:space="preserve"> Interhome Energy Inc:n </w:t>
      </w:r>
      <w:r>
        <w:rPr>
          <w:color w:val="1167D9"/>
        </w:rPr>
        <w:t xml:space="preserve">toimitusjohtaja Richard Haskayne </w:t>
      </w:r>
      <w:r>
        <w:t xml:space="preserve">sanoi, että </w:t>
      </w:r>
      <w:r>
        <w:rPr>
          <w:color w:val="C3C1BE"/>
        </w:rPr>
        <w:t xml:space="preserve">yhtiö </w:t>
      </w:r>
      <w:r>
        <w:t xml:space="preserve">haluaisi mieluummin tehdä yhteisen ehdotuksen muiden "kiinnostuneiden osapuolten" kanssa. </w:t>
      </w:r>
      <w:r>
        <w:rPr>
          <w:color w:val="1167D9"/>
        </w:rPr>
        <w:t xml:space="preserve">Haskayne </w:t>
      </w:r>
      <w:r>
        <w:t xml:space="preserve">totesi </w:t>
      </w:r>
      <w:r>
        <w:rPr>
          <w:color w:val="ECEDFE"/>
        </w:rPr>
        <w:t xml:space="preserve">Foothillsin </w:t>
      </w:r>
      <w:r>
        <w:rPr>
          <w:color w:val="04640D"/>
        </w:rPr>
        <w:t xml:space="preserve">varotarjouksen osalta: </w:t>
      </w:r>
      <w:r>
        <w:t xml:space="preserve">"</w:t>
      </w:r>
      <w:r>
        <w:rPr>
          <w:color w:val="5E7A6A"/>
        </w:rPr>
        <w:t xml:space="preserve">Jos he luulevat saavansa sillä tavalla jonkin etuoikeutetun aseman</w:t>
      </w:r>
      <w:r>
        <w:t xml:space="preserve">, </w:t>
      </w:r>
      <w:r>
        <w:rPr>
          <w:color w:val="5E7A6A"/>
        </w:rPr>
        <w:t xml:space="preserve">se on </w:t>
      </w:r>
      <w:r>
        <w:rPr>
          <w:color w:val="310106"/>
        </w:rPr>
        <w:t xml:space="preserve">heidän </w:t>
      </w:r>
      <w:r>
        <w:t xml:space="preserve">asiansa.</w:t>
      </w:r>
    </w:p>
    <w:p>
      <w:r>
        <w:rPr>
          <w:b/>
        </w:rPr>
        <w:t xml:space="preserve">Asiakirjan numero 255</w:t>
      </w:r>
    </w:p>
    <w:p>
      <w:r>
        <w:rPr>
          <w:b/>
        </w:rPr>
        <w:t xml:space="preserve">Asiakirjan tunniste: wsj0474-001</w:t>
      </w:r>
    </w:p>
    <w:p>
      <w:r>
        <w:rPr>
          <w:color w:val="310106"/>
        </w:rPr>
        <w:t xml:space="preserve">Federal Reserve Board </w:t>
      </w:r>
      <w:r>
        <w:t xml:space="preserve">ilmoitti </w:t>
      </w:r>
      <w:r>
        <w:rPr>
          <w:color w:val="04640D"/>
        </w:rPr>
        <w:t xml:space="preserve">lykkäävänsä </w:t>
      </w:r>
      <w:r>
        <w:rPr>
          <w:color w:val="FEFB0A"/>
        </w:rPr>
        <w:t xml:space="preserve">First Union </w:t>
      </w:r>
      <w:r>
        <w:rPr>
          <w:color w:val="0BC582"/>
        </w:rPr>
        <w:t xml:space="preserve">Corp:n </w:t>
      </w:r>
      <w:r>
        <w:rPr>
          <w:color w:val="E115C0"/>
        </w:rPr>
        <w:t xml:space="preserve">ehdottaman </w:t>
      </w:r>
      <w:r>
        <w:rPr>
          <w:color w:val="E115C0"/>
        </w:rPr>
        <w:t xml:space="preserve">849 miljoonan </w:t>
      </w:r>
      <w:r>
        <w:rPr>
          <w:color w:val="E115C0"/>
        </w:rPr>
        <w:t xml:space="preserve">dollarin suuruisen </w:t>
      </w:r>
      <w:r>
        <w:rPr>
          <w:color w:val="00587F"/>
        </w:rPr>
        <w:t xml:space="preserve">National Banks of Florida Inc:</w:t>
      </w:r>
      <w:r>
        <w:rPr>
          <w:color w:val="E115C0"/>
        </w:rPr>
        <w:t xml:space="preserve">n oston </w:t>
      </w:r>
      <w:r>
        <w:rPr>
          <w:color w:val="FB5514"/>
        </w:rPr>
        <w:t xml:space="preserve">hyväksyntää, kunnes </w:t>
      </w:r>
      <w:r>
        <w:rPr>
          <w:color w:val="FEFB0A"/>
        </w:rPr>
        <w:t xml:space="preserve">First Unionin </w:t>
      </w:r>
      <w:r>
        <w:rPr>
          <w:color w:val="04640D"/>
        </w:rPr>
        <w:t xml:space="preserve">luotonantokäytäntöjä </w:t>
      </w:r>
      <w:r>
        <w:rPr>
          <w:color w:val="04640D"/>
        </w:rPr>
        <w:t xml:space="preserve">vähävaraisilla asuinalueilla </w:t>
      </w:r>
      <w:r>
        <w:rPr>
          <w:color w:val="04640D"/>
        </w:rPr>
        <w:t xml:space="preserve">koskeva tutkimus on saatu päätökseen</w:t>
      </w:r>
      <w:r>
        <w:t xml:space="preserve">. </w:t>
      </w:r>
      <w:r>
        <w:t xml:space="preserve">Päätös kuvastaa </w:t>
      </w:r>
      <w:r>
        <w:rPr>
          <w:color w:val="310106"/>
        </w:rPr>
        <w:t xml:space="preserve">Federal Reserve Boardin </w:t>
      </w:r>
      <w:r>
        <w:t xml:space="preserve">tiukempaa </w:t>
      </w:r>
      <w:r>
        <w:t xml:space="preserve">toimeenpanokäytäntöä </w:t>
      </w:r>
      <w:r>
        <w:rPr>
          <w:color w:val="FEB8C8"/>
        </w:rPr>
        <w:t xml:space="preserve">Community Reinvestment Act -lain </w:t>
      </w:r>
      <w:r>
        <w:t xml:space="preserve">suhteen</w:t>
      </w:r>
      <w:r>
        <w:rPr>
          <w:color w:val="9E8317"/>
        </w:rPr>
        <w:t xml:space="preserve">. Kyseessä </w:t>
      </w:r>
      <w:r>
        <w:rPr>
          <w:color w:val="9E8317"/>
        </w:rPr>
        <w:t xml:space="preserve">on </w:t>
      </w:r>
      <w:r>
        <w:rPr>
          <w:color w:val="01190F"/>
        </w:rPr>
        <w:t xml:space="preserve">vuonna 1977 </w:t>
      </w:r>
      <w:r>
        <w:rPr>
          <w:color w:val="847D81"/>
        </w:rPr>
        <w:t xml:space="preserve">säädetty </w:t>
      </w:r>
      <w:r>
        <w:rPr>
          <w:color w:val="01190F"/>
        </w:rPr>
        <w:t xml:space="preserve">liittovaltion laki</w:t>
      </w:r>
      <w:r>
        <w:rPr>
          <w:color w:val="01190F"/>
        </w:rPr>
        <w:t xml:space="preserve">, jonka tarkoituksena on helpottaa </w:t>
      </w:r>
      <w:r>
        <w:rPr>
          <w:color w:val="58018B"/>
        </w:rPr>
        <w:t xml:space="preserve">pienituloisten asukkaiden lainansaantia</w:t>
      </w:r>
      <w:r>
        <w:t xml:space="preserve">. </w:t>
      </w:r>
      <w:r>
        <w:t xml:space="preserve">Viime vuosina </w:t>
      </w:r>
      <w:r>
        <w:rPr>
          <w:color w:val="B70639"/>
        </w:rPr>
        <w:t xml:space="preserve">ammattiliitot ja yhteisöryhmät </w:t>
      </w:r>
      <w:r>
        <w:t xml:space="preserve">ovat saaneet </w:t>
      </w:r>
      <w:r>
        <w:rPr>
          <w:color w:val="703B01"/>
        </w:rPr>
        <w:t xml:space="preserve">pankeilta </w:t>
      </w:r>
      <w:r>
        <w:t xml:space="preserve">anteliaita sitoumuksia myöntää halpakorkoisia lainoja tietyille asuinalueille, ja ne ovat käyttäneet uhkauksia, joilla ne ovat </w:t>
      </w:r>
      <w:r>
        <w:t xml:space="preserve">protestoineet </w:t>
      </w:r>
      <w:r>
        <w:rPr>
          <w:color w:val="310106"/>
        </w:rPr>
        <w:t xml:space="preserve">Federal Reserve Boardille </w:t>
      </w:r>
      <w:r>
        <w:rPr>
          <w:color w:val="F7F1DF"/>
        </w:rPr>
        <w:t xml:space="preserve">Reinvestment Act -lain </w:t>
      </w:r>
      <w:r>
        <w:t xml:space="preserve">noudattamista vastaan, </w:t>
      </w:r>
      <w:r>
        <w:t xml:space="preserve">jotta ehdotetut yritysostot pysähtyisivät. Todellisuudessa kuitenkin vain harvat </w:t>
      </w:r>
      <w:r>
        <w:t xml:space="preserve">vetoomukset </w:t>
      </w:r>
      <w:r>
        <w:t xml:space="preserve">ovat viivästyttäneet tai </w:t>
      </w:r>
      <w:r>
        <w:t xml:space="preserve">estäneet </w:t>
      </w:r>
      <w:r>
        <w:rPr>
          <w:color w:val="118B8A"/>
        </w:rPr>
        <w:t xml:space="preserve">sulautumia. </w:t>
      </w:r>
      <w:r>
        <w:t xml:space="preserve">Nykyisessä kiistassa on kyse väitteistä, joiden mukaan </w:t>
      </w:r>
      <w:r>
        <w:rPr>
          <w:color w:val="FCB164"/>
        </w:rPr>
        <w:t xml:space="preserve">Pohjois-Carolinan </w:t>
      </w:r>
      <w:r>
        <w:rPr>
          <w:color w:val="4AFEFA"/>
        </w:rPr>
        <w:t xml:space="preserve">Charlottessa sijaitseva First Union </w:t>
      </w:r>
      <w:r>
        <w:t xml:space="preserve">ei noudata </w:t>
      </w:r>
      <w:r>
        <w:rPr>
          <w:color w:val="F7F1DF"/>
        </w:rPr>
        <w:t xml:space="preserve">uudelleensijoituslain mukaisia </w:t>
      </w:r>
      <w:r>
        <w:t xml:space="preserve">velvoitteitaan</w:t>
      </w:r>
      <w:r>
        <w:t xml:space="preserve">. </w:t>
      </w:r>
      <w:r>
        <w:t xml:space="preserve">Kesällä </w:t>
      </w:r>
      <w:r>
        <w:rPr>
          <w:color w:val="796EE6"/>
        </w:rPr>
        <w:t xml:space="preserve">Floridassa toimiva oikeusapuryhmä Legal Services Corp. </w:t>
      </w:r>
      <w:r>
        <w:rPr>
          <w:color w:val="000D2C"/>
        </w:rPr>
        <w:t xml:space="preserve">esitti vetoomuksen </w:t>
      </w:r>
      <w:r>
        <w:rPr>
          <w:color w:val="310106"/>
        </w:rPr>
        <w:t xml:space="preserve">Federal Reserve Boardille </w:t>
      </w:r>
      <w:r>
        <w:t xml:space="preserve">neljän Floridan piirikunnan asukkaiden puolesta. </w:t>
      </w:r>
      <w:r>
        <w:rPr>
          <w:color w:val="000D2C"/>
        </w:rPr>
        <w:t xml:space="preserve">Vetoomuksessa </w:t>
      </w:r>
      <w:r>
        <w:rPr>
          <w:color w:val="F95475"/>
        </w:rPr>
        <w:t xml:space="preserve">kyseenalaistettiin </w:t>
      </w:r>
      <w:r>
        <w:rPr>
          <w:color w:val="61FC03"/>
        </w:rPr>
        <w:t xml:space="preserve">First Unionin </w:t>
      </w:r>
      <w:r>
        <w:rPr>
          <w:color w:val="53495F"/>
        </w:rPr>
        <w:t xml:space="preserve">luotonanto </w:t>
      </w:r>
      <w:r>
        <w:rPr>
          <w:color w:val="5D9608"/>
        </w:rPr>
        <w:t xml:space="preserve">osavaltiossa, </w:t>
      </w:r>
      <w:r>
        <w:t xml:space="preserve">ja siinä sanottiin, että </w:t>
      </w:r>
      <w:r>
        <w:rPr>
          <w:color w:val="4AFEFA"/>
        </w:rPr>
        <w:t xml:space="preserve">pankkiholdingyhtiö </w:t>
      </w:r>
      <w:r>
        <w:t xml:space="preserve">"on välttänyt yhteydenpitoa pienituloisten kanssa ja torjunut </w:t>
      </w:r>
      <w:r>
        <w:rPr>
          <w:color w:val="DE98FD"/>
        </w:rPr>
        <w:t xml:space="preserve">käytännössä kaikki afroamerikkalaiset asuinalueet, joiden kanssa </w:t>
      </w:r>
      <w:r>
        <w:rPr>
          <w:color w:val="98A088"/>
        </w:rPr>
        <w:t xml:space="preserve">se on </w:t>
      </w:r>
      <w:r>
        <w:rPr>
          <w:color w:val="DE98FD"/>
        </w:rPr>
        <w:t xml:space="preserve">tekemisissä </w:t>
      </w:r>
      <w:r>
        <w:rPr>
          <w:color w:val="4F584E"/>
        </w:rPr>
        <w:t xml:space="preserve">osavaltiossa</w:t>
      </w:r>
      <w:r>
        <w:t xml:space="preserve">". </w:t>
      </w:r>
      <w:r>
        <w:rPr>
          <w:color w:val="04640D"/>
        </w:rPr>
        <w:t xml:space="preserve">Lykätessään </w:t>
      </w:r>
      <w:r>
        <w:rPr>
          <w:color w:val="248AD0"/>
        </w:rPr>
        <w:t xml:space="preserve">sulautumisen </w:t>
      </w:r>
      <w:r>
        <w:rPr>
          <w:color w:val="04640D"/>
        </w:rPr>
        <w:t xml:space="preserve">toteuttamista </w:t>
      </w:r>
      <w:r>
        <w:rPr>
          <w:color w:val="310106"/>
        </w:rPr>
        <w:t xml:space="preserve">Federal Reserve Board </w:t>
      </w:r>
      <w:r>
        <w:t xml:space="preserve">totesi: "</w:t>
      </w:r>
      <w:r>
        <w:rPr>
          <w:color w:val="310106"/>
        </w:rPr>
        <w:t xml:space="preserve">Hallitus uskoo, että </w:t>
      </w:r>
      <w:r>
        <w:t xml:space="preserve">tällä hetkellä ei ole riittävästi tietoa, jotta voitaisiin tehdä lopullinen johtopäätös siitä, onko </w:t>
      </w:r>
      <w:r>
        <w:rPr>
          <w:color w:val="4AFEFA"/>
        </w:rPr>
        <w:t xml:space="preserve">First Union </w:t>
      </w:r>
      <w:r>
        <w:t xml:space="preserve">reagoinut lainojen myöntämisessä </w:t>
      </w:r>
      <w:r>
        <w:rPr>
          <w:color w:val="932C70"/>
        </w:rPr>
        <w:t xml:space="preserve">Floridan </w:t>
      </w:r>
      <w:r>
        <w:rPr>
          <w:color w:val="5C5300"/>
        </w:rPr>
        <w:t xml:space="preserve">ja </w:t>
      </w:r>
      <w:r>
        <w:rPr>
          <w:color w:val="2B1B04"/>
        </w:rPr>
        <w:t xml:space="preserve">Pohjois-Carolinan </w:t>
      </w:r>
      <w:r>
        <w:rPr>
          <w:color w:val="5C5300"/>
        </w:rPr>
        <w:t xml:space="preserve">yhteisöille, </w:t>
      </w:r>
      <w:r>
        <w:rPr>
          <w:color w:val="5C5300"/>
        </w:rPr>
        <w:t xml:space="preserve">mukaan lukien </w:t>
      </w:r>
      <w:r>
        <w:rPr>
          <w:color w:val="9F6551"/>
        </w:rPr>
        <w:t xml:space="preserve">näiden yhteisöjen</w:t>
      </w:r>
      <w:r>
        <w:rPr>
          <w:color w:val="5C5300"/>
        </w:rPr>
        <w:t xml:space="preserve"> pieni- ja keskituloiset asuinalueet.</w:t>
      </w:r>
      <w:r>
        <w:t xml:space="preserve">" </w:t>
      </w:r>
      <w:r>
        <w:rPr>
          <w:color w:val="310106"/>
        </w:rPr>
        <w:t xml:space="preserve">Federal Reserve Board </w:t>
      </w:r>
      <w:r>
        <w:t xml:space="preserve">ilmoitti, että </w:t>
      </w:r>
      <w:r>
        <w:rPr>
          <w:color w:val="B5AFC4"/>
        </w:rPr>
        <w:t xml:space="preserve">Comptroller of the Currency -valvontaviranomaisen odotetaan </w:t>
      </w:r>
      <w:r>
        <w:t xml:space="preserve">käynnistävän </w:t>
      </w:r>
      <w:r>
        <w:t xml:space="preserve">seuraavien kahden viikon aikana </w:t>
      </w:r>
      <w:r>
        <w:t xml:space="preserve">tutkimuksen siitä, </w:t>
      </w:r>
      <w:r>
        <w:rPr>
          <w:color w:val="D4C67A"/>
        </w:rPr>
        <w:t xml:space="preserve">miten </w:t>
      </w:r>
      <w:r>
        <w:rPr>
          <w:color w:val="AE7AA1"/>
        </w:rPr>
        <w:t xml:space="preserve">First Unionin </w:t>
      </w:r>
      <w:r>
        <w:rPr>
          <w:color w:val="D4C67A"/>
        </w:rPr>
        <w:t xml:space="preserve">Floridan ja Pohjois-Carolinan yksiköt </w:t>
      </w:r>
      <w:r>
        <w:rPr>
          <w:color w:val="D4C67A"/>
        </w:rPr>
        <w:t xml:space="preserve">ovat noudattaneet </w:t>
      </w:r>
      <w:r>
        <w:rPr>
          <w:color w:val="C2A393"/>
        </w:rPr>
        <w:t xml:space="preserve">Community Reinvestment Act -lakia</w:t>
      </w:r>
      <w:r>
        <w:t xml:space="preserve">. </w:t>
      </w:r>
      <w:r>
        <w:rPr>
          <w:color w:val="4AFEFA"/>
        </w:rPr>
        <w:t xml:space="preserve">First Union</w:t>
      </w:r>
      <w:r>
        <w:rPr>
          <w:color w:val="0232FD"/>
        </w:rPr>
        <w:t xml:space="preserve">, </w:t>
      </w:r>
      <w:r>
        <w:rPr>
          <w:color w:val="4AFEFA"/>
        </w:rPr>
        <w:t xml:space="preserve">jonka varat ovat noin 32 miljardia dollaria</w:t>
      </w:r>
      <w:r>
        <w:t xml:space="preserve">, sanoi olevansa </w:t>
      </w:r>
      <w:r>
        <w:t xml:space="preserve">pettynyt </w:t>
      </w:r>
      <w:r>
        <w:rPr>
          <w:color w:val="04640D"/>
        </w:rPr>
        <w:t xml:space="preserve">viivästykseen</w:t>
      </w:r>
      <w:r>
        <w:t xml:space="preserve">, mutta totesi tekevänsä yhteistyötä sääntelyviranomaisten kanssa. </w:t>
      </w:r>
      <w:r>
        <w:rPr>
          <w:color w:val="4AFEFA"/>
        </w:rPr>
        <w:t xml:space="preserve">Pankki </w:t>
      </w:r>
      <w:r>
        <w:t xml:space="preserve">lisäsi, että </w:t>
      </w:r>
      <w:r>
        <w:t xml:space="preserve">se uskoo </w:t>
      </w:r>
      <w:r>
        <w:rPr>
          <w:color w:val="6A3A35"/>
        </w:rPr>
        <w:t xml:space="preserve">tarkastuksen </w:t>
      </w:r>
      <w:r>
        <w:t xml:space="preserve">"osoittavan, että </w:t>
      </w:r>
      <w:r>
        <w:rPr>
          <w:color w:val="4AFEFA"/>
        </w:rPr>
        <w:t xml:space="preserve">First Union noudattaa </w:t>
      </w:r>
      <w:r>
        <w:rPr>
          <w:color w:val="F7F1DF"/>
        </w:rPr>
        <w:t xml:space="preserve">Community Reinvestment Act -lain </w:t>
      </w:r>
      <w:r>
        <w:t xml:space="preserve">vaatimuksia</w:t>
      </w:r>
      <w:r>
        <w:t xml:space="preserve">". </w:t>
      </w:r>
      <w:r>
        <w:rPr>
          <w:color w:val="4AFEFA"/>
        </w:rPr>
        <w:t xml:space="preserve">Yhtiön </w:t>
      </w:r>
      <w:r>
        <w:rPr>
          <w:color w:val="BA6801"/>
        </w:rPr>
        <w:t xml:space="preserve">alkuperäinen määräaika </w:t>
      </w:r>
      <w:r>
        <w:rPr>
          <w:color w:val="168E5C"/>
        </w:rPr>
        <w:t xml:space="preserve">fuusion </w:t>
      </w:r>
      <w:r>
        <w:rPr>
          <w:color w:val="BA6801"/>
        </w:rPr>
        <w:t xml:space="preserve">loppuunsaattamiselle</w:t>
      </w:r>
      <w:r>
        <w:t xml:space="preserve">, </w:t>
      </w:r>
      <w:r>
        <w:rPr>
          <w:color w:val="BA6801"/>
        </w:rPr>
        <w:t xml:space="preserve">joka oli </w:t>
      </w:r>
      <w:r>
        <w:t xml:space="preserve">1. lokakuuta, </w:t>
      </w:r>
      <w:r>
        <w:t xml:space="preserve">on jo mennyt umpeen. </w:t>
      </w:r>
      <w:r>
        <w:t xml:space="preserve">Se ilmoitti eilen, että se odottaa edelleen saavansa </w:t>
      </w:r>
      <w:r>
        <w:rPr>
          <w:color w:val="16C0D0"/>
        </w:rPr>
        <w:t xml:space="preserve">yrityskaupan </w:t>
      </w:r>
      <w:r>
        <w:t xml:space="preserve">päätökseen </w:t>
      </w:r>
      <w:r>
        <w:rPr>
          <w:color w:val="C62100"/>
        </w:rPr>
        <w:t xml:space="preserve">myöhemmin tänä vuonna </w:t>
      </w:r>
      <w:r>
        <w:t xml:space="preserve">tai vuoden 1990 alussa. </w:t>
      </w:r>
      <w:r>
        <w:rPr>
          <w:color w:val="014347"/>
        </w:rPr>
        <w:t xml:space="preserve">Jos </w:t>
      </w:r>
      <w:r>
        <w:rPr>
          <w:color w:val="233809"/>
        </w:rPr>
        <w:t xml:space="preserve">Florida National </w:t>
      </w:r>
      <w:r>
        <w:rPr>
          <w:color w:val="014347"/>
        </w:rPr>
        <w:t xml:space="preserve">ostetaan, </w:t>
      </w:r>
      <w:r>
        <w:rPr>
          <w:color w:val="42083B"/>
        </w:rPr>
        <w:t xml:space="preserve">First Unionin </w:t>
      </w:r>
      <w:r>
        <w:rPr>
          <w:color w:val="82785D"/>
        </w:rPr>
        <w:t xml:space="preserve">Floridan </w:t>
      </w:r>
      <w:r>
        <w:rPr>
          <w:color w:val="014347"/>
        </w:rPr>
        <w:t xml:space="preserve">pankkitoiminta </w:t>
      </w:r>
      <w:r>
        <w:rPr>
          <w:color w:val="014347"/>
        </w:rPr>
        <w:t xml:space="preserve">lähes kaksinkertaistuu 17 miljardiin dollariin</w:t>
      </w:r>
      <w:r>
        <w:t xml:space="preserve">. </w:t>
      </w:r>
      <w:r>
        <w:t xml:space="preserve">Näin </w:t>
      </w:r>
      <w:r>
        <w:t xml:space="preserve">se olisi </w:t>
      </w:r>
      <w:r>
        <w:rPr>
          <w:color w:val="023087"/>
        </w:rPr>
        <w:t xml:space="preserve">osavaltion </w:t>
      </w:r>
      <w:r>
        <w:t xml:space="preserve">toiseksi suurin pankki Barnett Banks Inc:n jälkeen </w:t>
      </w:r>
      <w:r>
        <w:rPr>
          <w:color w:val="023087"/>
        </w:rPr>
        <w:t xml:space="preserve">tällä alueella, </w:t>
      </w:r>
      <w:r>
        <w:rPr>
          <w:color w:val="023087"/>
        </w:rPr>
        <w:t xml:space="preserve">jota yleisesti pidetään maan tuottoisimpina pankkimarkkinoina</w:t>
      </w:r>
      <w:r>
        <w:t xml:space="preserve">. </w:t>
      </w:r>
      <w:r>
        <w:rPr>
          <w:color w:val="8C41BB"/>
        </w:rPr>
        <w:t xml:space="preserve">First Unionin </w:t>
      </w:r>
      <w:r>
        <w:rPr>
          <w:color w:val="196956"/>
        </w:rPr>
        <w:t xml:space="preserve">osake </w:t>
      </w:r>
      <w:r>
        <w:t xml:space="preserve">nousi eilen New Yorkin pörssissä </w:t>
      </w:r>
      <w:r>
        <w:t xml:space="preserve">25 senttiä 23 dollariin. </w:t>
      </w:r>
      <w:r>
        <w:rPr>
          <w:color w:val="2B2D32"/>
        </w:rPr>
        <w:t xml:space="preserve">Florida Nationalin </w:t>
      </w:r>
      <w:r>
        <w:rPr>
          <w:color w:val="ECEDFE"/>
        </w:rPr>
        <w:t xml:space="preserve">osakkeet </w:t>
      </w:r>
      <w:r>
        <w:t xml:space="preserve">sulkeutuivat muuttumattomina 25 875 dollariin kansallisessa pörssikaupassa. </w:t>
      </w:r>
      <w:r>
        <w:rPr>
          <w:color w:val="94C661"/>
        </w:rPr>
        <w:t xml:space="preserve">Federal Reserve Board </w:t>
      </w:r>
      <w:r>
        <w:rPr>
          <w:color w:val="F8907D"/>
        </w:rPr>
        <w:t xml:space="preserve">hylkäsi </w:t>
      </w:r>
      <w:r>
        <w:rPr>
          <w:color w:val="895E6B"/>
        </w:rPr>
        <w:t xml:space="preserve">aiemmin </w:t>
      </w:r>
      <w:r>
        <w:rPr>
          <w:color w:val="788E95"/>
        </w:rPr>
        <w:t xml:space="preserve">tänä vuonna </w:t>
      </w:r>
      <w:r>
        <w:rPr>
          <w:color w:val="576094"/>
        </w:rPr>
        <w:t xml:space="preserve">Continental Bank Corp:n </w:t>
      </w:r>
      <w:r>
        <w:rPr>
          <w:color w:val="FB6AB8"/>
        </w:rPr>
        <w:t xml:space="preserve">hakemuksen </w:t>
      </w:r>
      <w:r>
        <w:rPr>
          <w:color w:val="FB6AB8"/>
        </w:rPr>
        <w:t xml:space="preserve">ostaa Grand Canyon State Bank Scottsdalessa, Arizonassa, </w:t>
      </w:r>
      <w:r>
        <w:rPr>
          <w:color w:val="F8907D"/>
        </w:rPr>
        <w:t xml:space="preserve">koska </w:t>
      </w:r>
      <w:r>
        <w:rPr>
          <w:color w:val="DB1474"/>
        </w:rPr>
        <w:t xml:space="preserve">Continental </w:t>
      </w:r>
      <w:r>
        <w:rPr>
          <w:color w:val="F8907D"/>
        </w:rPr>
        <w:t xml:space="preserve">ei noudattanut täysin </w:t>
      </w:r>
      <w:r>
        <w:rPr>
          <w:color w:val="8489AE"/>
        </w:rPr>
        <w:t xml:space="preserve">Community Reinvestment Act -lakia</w:t>
      </w:r>
      <w:r>
        <w:t xml:space="preserve">. </w:t>
      </w:r>
      <w:r>
        <w:rPr>
          <w:color w:val="310106"/>
        </w:rPr>
        <w:t xml:space="preserve">Federal Reserve Board </w:t>
      </w:r>
      <w:r>
        <w:t xml:space="preserve">sanoi tuolloin, että hylkääminen, joka oli ensimmäinen laatuaan, oli merkki siitä, että </w:t>
      </w:r>
      <w:r>
        <w:rPr>
          <w:color w:val="310106"/>
        </w:rPr>
        <w:t xml:space="preserve">virasto </w:t>
      </w:r>
      <w:r>
        <w:t xml:space="preserve">alkoi </w:t>
      </w:r>
      <w:r>
        <w:t xml:space="preserve">korostaa </w:t>
      </w:r>
      <w:r>
        <w:rPr>
          <w:color w:val="F7F1DF"/>
        </w:rPr>
        <w:t xml:space="preserve">yhteisön jälleeninvestointilakia.</w:t>
      </w:r>
    </w:p>
    <w:p>
      <w:r>
        <w:rPr>
          <w:b/>
        </w:rPr>
        <w:t xml:space="preserve">Asiakirjan numero 256</w:t>
      </w:r>
    </w:p>
    <w:p>
      <w:r>
        <w:rPr>
          <w:b/>
        </w:rPr>
        <w:t xml:space="preserve">Asiakirjan tunniste: wsj0475-001</w:t>
      </w:r>
    </w:p>
    <w:p>
      <w:r>
        <w:rPr>
          <w:color w:val="04640D"/>
        </w:rPr>
        <w:t xml:space="preserve">Eastern Airlinesin </w:t>
      </w:r>
      <w:r>
        <w:rPr>
          <w:color w:val="310106"/>
        </w:rPr>
        <w:t xml:space="preserve">velkojien komitea </w:t>
      </w:r>
      <w:r>
        <w:rPr>
          <w:color w:val="FEFB0A"/>
        </w:rPr>
        <w:t xml:space="preserve">on ottanut askeleen taaksepäin kohti oman vaihtoehtoisen ehdotuksensa esittämistä </w:t>
      </w:r>
      <w:r>
        <w:rPr>
          <w:color w:val="E115C0"/>
        </w:rPr>
        <w:t xml:space="preserve">lentoyhtiön </w:t>
      </w:r>
      <w:r>
        <w:rPr>
          <w:color w:val="FB5514"/>
        </w:rPr>
        <w:t xml:space="preserve">konkurssin saneeraussuunnitelmaksi</w:t>
      </w:r>
      <w:r>
        <w:rPr>
          <w:color w:val="FEFB0A"/>
        </w:rPr>
        <w:t xml:space="preserve">, kertovat </w:t>
      </w:r>
      <w:r>
        <w:rPr>
          <w:color w:val="0BC582"/>
        </w:rPr>
        <w:t xml:space="preserve">komiteaa </w:t>
      </w:r>
      <w:r>
        <w:rPr>
          <w:color w:val="00587F"/>
        </w:rPr>
        <w:t xml:space="preserve">tuntevat lähteet</w:t>
      </w:r>
      <w:r>
        <w:t xml:space="preserve">. </w:t>
      </w:r>
      <w:r>
        <w:rPr>
          <w:color w:val="FEB8C8"/>
        </w:rPr>
        <w:t xml:space="preserve">Lähteiden </w:t>
      </w:r>
      <w:r>
        <w:t xml:space="preserve">mukaan </w:t>
      </w:r>
      <w:r>
        <w:rPr>
          <w:color w:val="9E8317"/>
        </w:rPr>
        <w:t xml:space="preserve">komitea </w:t>
      </w:r>
      <w:r>
        <w:t xml:space="preserve">peruutti </w:t>
      </w:r>
      <w:r>
        <w:t xml:space="preserve">eilisessä kokouksessaan New Yorkissa </w:t>
      </w:r>
      <w:r>
        <w:rPr>
          <w:color w:val="01190F"/>
        </w:rPr>
        <w:t xml:space="preserve">kaksi viikkoa sitten </w:t>
      </w:r>
      <w:r>
        <w:rPr>
          <w:color w:val="B70639"/>
        </w:rPr>
        <w:t xml:space="preserve">asiantuntijoilleen</w:t>
      </w:r>
      <w:r>
        <w:rPr>
          <w:color w:val="01190F"/>
        </w:rPr>
        <w:t xml:space="preserve"> antamansa </w:t>
      </w:r>
      <w:r>
        <w:rPr>
          <w:color w:val="01190F"/>
        </w:rPr>
        <w:t xml:space="preserve">ohjeet </w:t>
      </w:r>
      <w:r>
        <w:t xml:space="preserve">harkita muita vaihtoehtoja </w:t>
      </w:r>
      <w:r>
        <w:rPr>
          <w:color w:val="703B01"/>
        </w:rPr>
        <w:t xml:space="preserve">Easternin </w:t>
      </w:r>
      <w:r>
        <w:t xml:space="preserve">tulevaisuutta varten</w:t>
      </w:r>
      <w:r>
        <w:t xml:space="preserve">. </w:t>
      </w:r>
      <w:r>
        <w:rPr>
          <w:color w:val="F7F1DF"/>
        </w:rPr>
        <w:t xml:space="preserve">Konsulttien </w:t>
      </w:r>
      <w:r>
        <w:t xml:space="preserve">oli määrä saada raporttinsa valmiiksi tällä viikolla. Se tarkoittaa, että </w:t>
      </w:r>
      <w:r>
        <w:rPr>
          <w:color w:val="703B01"/>
        </w:rPr>
        <w:t xml:space="preserve">Eastern, joka on </w:t>
      </w:r>
      <w:r>
        <w:rPr>
          <w:color w:val="118B8A"/>
        </w:rPr>
        <w:t xml:space="preserve">Houstonissa toimivan Texas Air Corp:</w:t>
      </w:r>
      <w:r>
        <w:rPr>
          <w:color w:val="703B01"/>
        </w:rPr>
        <w:t xml:space="preserve">n yksikkö, </w:t>
      </w:r>
      <w:r>
        <w:t xml:space="preserve">voi pyytää velkojien hyväksyntää jo </w:t>
      </w:r>
      <w:r>
        <w:rPr>
          <w:color w:val="4AFEFA"/>
        </w:rPr>
        <w:t xml:space="preserve">tänään, </w:t>
      </w:r>
      <w:r>
        <w:rPr>
          <w:color w:val="FCB164"/>
        </w:rPr>
        <w:t xml:space="preserve">jolloin sen </w:t>
      </w:r>
      <w:r>
        <w:rPr>
          <w:color w:val="4AFEFA"/>
        </w:rPr>
        <w:t xml:space="preserve">odotetaan </w:t>
      </w:r>
      <w:r>
        <w:rPr>
          <w:color w:val="4AFEFA"/>
        </w:rPr>
        <w:t xml:space="preserve">toimittavan </w:t>
      </w:r>
      <w:r>
        <w:rPr>
          <w:color w:val="000D2C"/>
        </w:rPr>
        <w:t xml:space="preserve">tarkistetun saneeraussuunnitelman </w:t>
      </w:r>
      <w:r>
        <w:rPr>
          <w:color w:val="796EE6"/>
        </w:rPr>
        <w:t xml:space="preserve">komitealle</w:t>
      </w:r>
      <w:r>
        <w:t xml:space="preserve">. </w:t>
      </w:r>
      <w:r>
        <w:rPr>
          <w:color w:val="9E8317"/>
        </w:rPr>
        <w:t xml:space="preserve">Komitea </w:t>
      </w:r>
      <w:r>
        <w:t xml:space="preserve">aikoo kokoontua ensi viikolla kommentoimaan </w:t>
      </w:r>
      <w:r>
        <w:rPr>
          <w:color w:val="53495F"/>
        </w:rPr>
        <w:t xml:space="preserve">uutta suunnitelmaa</w:t>
      </w:r>
      <w:r>
        <w:t xml:space="preserve">. </w:t>
      </w:r>
      <w:r>
        <w:rPr>
          <w:color w:val="F95475"/>
        </w:rPr>
        <w:t xml:space="preserve">Erään lähteen mukaan </w:t>
      </w:r>
      <w:r>
        <w:rPr>
          <w:color w:val="61FC03"/>
        </w:rPr>
        <w:t xml:space="preserve">velkojille </w:t>
      </w:r>
      <w:r>
        <w:t xml:space="preserve">kerrottiin </w:t>
      </w:r>
      <w:r>
        <w:t xml:space="preserve">eilen muissa yhteyksissä, että </w:t>
      </w:r>
      <w:r>
        <w:rPr>
          <w:color w:val="5D9608"/>
        </w:rPr>
        <w:t xml:space="preserve">40 miljoonaa dollaria, jonka </w:t>
      </w:r>
      <w:r>
        <w:rPr>
          <w:color w:val="DE98FD"/>
        </w:rPr>
        <w:t xml:space="preserve">he </w:t>
      </w:r>
      <w:r>
        <w:rPr>
          <w:color w:val="5D9608"/>
        </w:rPr>
        <w:t xml:space="preserve">olivat olettaneet olevan käytettävissä </w:t>
      </w:r>
      <w:r>
        <w:rPr>
          <w:color w:val="98A088"/>
        </w:rPr>
        <w:t xml:space="preserve">saneerauksen toteuttamiseen</w:t>
      </w:r>
      <w:r>
        <w:t xml:space="preserve">, ei ehkä ole käytettävissä. </w:t>
      </w:r>
      <w:r>
        <w:rPr>
          <w:color w:val="F95475"/>
        </w:rPr>
        <w:t xml:space="preserve">Henkilö mainitsi</w:t>
      </w:r>
      <w:r>
        <w:t xml:space="preserve">, että </w:t>
      </w:r>
      <w:r>
        <w:rPr>
          <w:color w:val="4F584E"/>
        </w:rPr>
        <w:t xml:space="preserve">Texas Air oli joutunut </w:t>
      </w:r>
      <w:r>
        <w:t xml:space="preserve">vaikeuksiin myydessään edelleen 20 miljoonan dollarin arvosta arvopapereita subprime-lainamarkkinoiden ongelmien vuoksi. </w:t>
      </w:r>
      <w:r>
        <w:rPr>
          <w:color w:val="F95475"/>
        </w:rPr>
        <w:t xml:space="preserve">Lähteen </w:t>
      </w:r>
      <w:r>
        <w:t xml:space="preserve">mukaan suunnitelmat kerätä 20 miljoonaa dollaria lisää vakuutussopimusten muutoksilla ovat kariutuneet</w:t>
      </w:r>
      <w:r>
        <w:t xml:space="preserve">. </w:t>
      </w:r>
      <w:r>
        <w:rPr>
          <w:color w:val="703B01"/>
        </w:rPr>
        <w:t xml:space="preserve">Easternin </w:t>
      </w:r>
      <w:r>
        <w:t xml:space="preserve">tiedottaja </w:t>
      </w:r>
      <w:r>
        <w:t xml:space="preserve">sanoi, että "</w:t>
      </w:r>
      <w:r>
        <w:rPr>
          <w:color w:val="5D9608"/>
        </w:rPr>
        <w:t xml:space="preserve">40 miljoonaa dollaria </w:t>
      </w:r>
      <w:r>
        <w:t xml:space="preserve">ei kuitenkaan vaikuta </w:t>
      </w:r>
      <w:r>
        <w:rPr>
          <w:color w:val="248AD0"/>
        </w:rPr>
        <w:t xml:space="preserve">Easternin </w:t>
      </w:r>
      <w:r>
        <w:rPr>
          <w:color w:val="53495F"/>
        </w:rPr>
        <w:t xml:space="preserve">suunnitelman </w:t>
      </w:r>
      <w:r>
        <w:t xml:space="preserve">omaisuuserärakenteeseen</w:t>
      </w:r>
      <w:r>
        <w:t xml:space="preserve">. Neljäkymmentä miljoonaa ei ole merkittävä asia koko asiassa." Ei ole varmaa, mikä </w:t>
      </w:r>
      <w:r>
        <w:t xml:space="preserve">sai </w:t>
      </w:r>
      <w:r>
        <w:rPr>
          <w:color w:val="5C5300"/>
        </w:rPr>
        <w:t xml:space="preserve">velkojat </w:t>
      </w:r>
      <w:r>
        <w:t xml:space="preserve">tekemään 180 asteen käännöksen </w:t>
      </w:r>
      <w:r>
        <w:rPr>
          <w:color w:val="248AD0"/>
        </w:rPr>
        <w:t xml:space="preserve">Easternin </w:t>
      </w:r>
      <w:r>
        <w:rPr>
          <w:color w:val="53495F"/>
        </w:rPr>
        <w:t xml:space="preserve">uudelle saneeraussuunnitelmalle</w:t>
      </w:r>
      <w:r>
        <w:t xml:space="preserve"> vaihtoehtoisten ratkaisujen löytämiseksi. </w:t>
      </w:r>
      <w:r>
        <w:rPr>
          <w:color w:val="9F6551"/>
        </w:rPr>
        <w:t xml:space="preserve">Maaliskuun 9. päivästä lähtien, </w:t>
      </w:r>
      <w:r>
        <w:rPr>
          <w:color w:val="BCFEC6"/>
        </w:rPr>
        <w:t xml:space="preserve">jolloin </w:t>
      </w:r>
      <w:r>
        <w:rPr>
          <w:color w:val="932C70"/>
        </w:rPr>
        <w:t xml:space="preserve">Eastern </w:t>
      </w:r>
      <w:r>
        <w:rPr>
          <w:color w:val="9F6551"/>
        </w:rPr>
        <w:t xml:space="preserve">haki ensimmäisen kerran 11 </w:t>
      </w:r>
      <w:r>
        <w:rPr>
          <w:color w:val="2B1B04"/>
        </w:rPr>
        <w:t xml:space="preserve">luvun mukaista </w:t>
      </w:r>
      <w:r>
        <w:rPr>
          <w:color w:val="9F6551"/>
        </w:rPr>
        <w:t xml:space="preserve">suojaa, </w:t>
      </w:r>
      <w:r>
        <w:t xml:space="preserve">se on kuitenkin johdonmukaisesti luvannut </w:t>
      </w:r>
      <w:r>
        <w:rPr>
          <w:color w:val="B5AFC4"/>
        </w:rPr>
        <w:t xml:space="preserve">maksaa velkojille 100 senttiä dollarilta</w:t>
      </w:r>
      <w:r>
        <w:t xml:space="preserve">. </w:t>
      </w:r>
      <w:r>
        <w:rPr>
          <w:color w:val="D4C67A"/>
        </w:rPr>
        <w:t xml:space="preserve">Erään velkojien kantaa tuntevan henkilön mukaan </w:t>
      </w:r>
      <w:r>
        <w:rPr>
          <w:color w:val="D4C67A"/>
        </w:rPr>
        <w:t xml:space="preserve">osa </w:t>
      </w:r>
      <w:r>
        <w:rPr>
          <w:color w:val="0232FD"/>
        </w:rPr>
        <w:t xml:space="preserve">komitean </w:t>
      </w:r>
      <w:r>
        <w:rPr>
          <w:color w:val="D4C67A"/>
        </w:rPr>
        <w:t xml:space="preserve">jäsenistä </w:t>
      </w:r>
      <w:r>
        <w:rPr>
          <w:color w:val="D4C67A"/>
        </w:rPr>
        <w:t xml:space="preserve">on menestyksekkäästi väittänyt, että toisen suunnitelman tutkimiseen ei ole vielä juurikaan syytä</w:t>
      </w:r>
      <w:r>
        <w:t xml:space="preserve">. </w:t>
      </w:r>
      <w:r>
        <w:rPr>
          <w:color w:val="168E5C"/>
        </w:rPr>
        <w:t xml:space="preserve">Velkojien palkkaamat </w:t>
      </w:r>
      <w:r>
        <w:rPr>
          <w:color w:val="168E5C"/>
        </w:rPr>
        <w:t xml:space="preserve">asiantuntijat</w:t>
      </w:r>
      <w:r>
        <w:rPr>
          <w:color w:val="F7F1DF"/>
        </w:rPr>
        <w:t xml:space="preserve">, </w:t>
      </w:r>
      <w:r>
        <w:rPr>
          <w:color w:val="6A3A35"/>
        </w:rPr>
        <w:t xml:space="preserve">tilintarkastusyhtiö Ernst &amp; Young </w:t>
      </w:r>
      <w:r>
        <w:rPr>
          <w:color w:val="F7F1DF"/>
        </w:rPr>
        <w:t xml:space="preserve">ja </w:t>
      </w:r>
      <w:r>
        <w:rPr>
          <w:color w:val="BA6801"/>
        </w:rPr>
        <w:t xml:space="preserve">välitysyhtiö Goldman, Sachs &amp; Co </w:t>
      </w:r>
      <w:r>
        <w:rPr>
          <w:color w:val="F7F1DF"/>
        </w:rPr>
        <w:t xml:space="preserve">, </w:t>
      </w:r>
      <w:r>
        <w:t xml:space="preserve">totesivat </w:t>
      </w:r>
      <w:r>
        <w:rPr>
          <w:color w:val="C62100"/>
        </w:rPr>
        <w:t xml:space="preserve">aiemmin tässä kuussa</w:t>
      </w:r>
      <w:r>
        <w:t xml:space="preserve">, että </w:t>
      </w:r>
      <w:r>
        <w:rPr>
          <w:color w:val="703B01"/>
        </w:rPr>
        <w:t xml:space="preserve">Easternillä </w:t>
      </w:r>
      <w:r>
        <w:t xml:space="preserve">olisi vaikeuksia saavuttaa </w:t>
      </w:r>
      <w:r>
        <w:rPr>
          <w:color w:val="42083B"/>
        </w:rPr>
        <w:t xml:space="preserve">lentoyhtiön </w:t>
      </w:r>
      <w:r>
        <w:rPr>
          <w:color w:val="014347"/>
        </w:rPr>
        <w:t xml:space="preserve">ennakoimia </w:t>
      </w:r>
      <w:r>
        <w:rPr>
          <w:color w:val="014347"/>
        </w:rPr>
        <w:t xml:space="preserve">tulostavoitteita</w:t>
      </w:r>
      <w:r>
        <w:t xml:space="preserve">. </w:t>
      </w:r>
      <w:r>
        <w:rPr>
          <w:color w:val="82785D"/>
        </w:rPr>
        <w:t xml:space="preserve">Ernst &amp; Youngin </w:t>
      </w:r>
      <w:r>
        <w:t xml:space="preserve">mukaan </w:t>
      </w:r>
      <w:r>
        <w:rPr>
          <w:color w:val="248AD0"/>
        </w:rPr>
        <w:t xml:space="preserve">Easternin </w:t>
      </w:r>
      <w:r>
        <w:rPr>
          <w:color w:val="53495F"/>
        </w:rPr>
        <w:t xml:space="preserve">suunnitelma </w:t>
      </w:r>
      <w:r>
        <w:t xml:space="preserve">poikkeaisi jopa </w:t>
      </w:r>
      <w:r>
        <w:t xml:space="preserve">100 miljoonaa </w:t>
      </w:r>
      <w:r>
        <w:t xml:space="preserve">dollaria </w:t>
      </w:r>
      <w:r>
        <w:rPr>
          <w:color w:val="014347"/>
        </w:rPr>
        <w:t xml:space="preserve">ennusteista. </w:t>
      </w:r>
      <w:r>
        <w:rPr>
          <w:color w:val="023087"/>
        </w:rPr>
        <w:t xml:space="preserve">Goldmanin </w:t>
      </w:r>
      <w:r>
        <w:t xml:space="preserve">mukaan </w:t>
      </w:r>
      <w:r>
        <w:rPr>
          <w:color w:val="703B01"/>
        </w:rPr>
        <w:t xml:space="preserve">Eastern </w:t>
      </w:r>
      <w:r>
        <w:t xml:space="preserve">jäisi </w:t>
      </w:r>
      <w:r>
        <w:rPr>
          <w:color w:val="014347"/>
        </w:rPr>
        <w:t xml:space="preserve">samasta tavoitteesta </w:t>
      </w:r>
      <w:r>
        <w:t xml:space="preserve">ainakin 120 miljoonaa dollaria. </w:t>
      </w:r>
      <w:r>
        <w:rPr>
          <w:color w:val="F7F1DF"/>
        </w:rPr>
        <w:t xml:space="preserve">Konsultit </w:t>
      </w:r>
      <w:r>
        <w:t xml:space="preserve">väittivät, että </w:t>
      </w:r>
      <w:r>
        <w:rPr>
          <w:color w:val="703B01"/>
        </w:rPr>
        <w:t xml:space="preserve">Eastern </w:t>
      </w:r>
      <w:r>
        <w:t xml:space="preserve">ei saisi kokoon </w:t>
      </w:r>
      <w:r>
        <w:rPr>
          <w:color w:val="B7DAD2"/>
        </w:rPr>
        <w:t xml:space="preserve">tarvitsemaansa </w:t>
      </w:r>
      <w:r>
        <w:rPr>
          <w:color w:val="B7DAD2"/>
        </w:rPr>
        <w:t xml:space="preserve">käteisvaroja ja </w:t>
      </w:r>
      <w:r>
        <w:t xml:space="preserve">joutuisi jälleen ottamaan velkaa </w:t>
      </w:r>
      <w:r>
        <w:t xml:space="preserve">saavuttaakseen </w:t>
      </w:r>
      <w:r>
        <w:t xml:space="preserve">tavoitteensa </w:t>
      </w:r>
      <w:r>
        <w:rPr>
          <w:color w:val="53495F"/>
        </w:rPr>
        <w:t xml:space="preserve">suunnitelmien mukaisesti. </w:t>
      </w:r>
      <w:r>
        <w:rPr>
          <w:color w:val="703B01"/>
        </w:rPr>
        <w:t xml:space="preserve">Eastern </w:t>
      </w:r>
      <w:r>
        <w:t xml:space="preserve">vastusti </w:t>
      </w:r>
      <w:r>
        <w:rPr>
          <w:color w:val="C62100"/>
        </w:rPr>
        <w:t xml:space="preserve">aikanaan </w:t>
      </w:r>
      <w:r>
        <w:t xml:space="preserve">näitä väitteitä ja kutsui </w:t>
      </w:r>
      <w:r>
        <w:rPr>
          <w:color w:val="F7F1DF"/>
        </w:rPr>
        <w:t xml:space="preserve">konsulttien </w:t>
      </w:r>
      <w:r>
        <w:t xml:space="preserve">raporttia </w:t>
      </w:r>
      <w:r>
        <w:t xml:space="preserve">"täysin irti todellisuudesta". </w:t>
      </w:r>
      <w:r>
        <w:rPr>
          <w:color w:val="2B2D32"/>
        </w:rPr>
        <w:t xml:space="preserve">Easternin </w:t>
      </w:r>
      <w:r>
        <w:rPr>
          <w:color w:val="ECEDFE"/>
        </w:rPr>
        <w:t xml:space="preserve">velkojien komitean </w:t>
      </w:r>
      <w:r>
        <w:rPr>
          <w:color w:val="8C41BB"/>
        </w:rPr>
        <w:t xml:space="preserve">oikeudellinen neuvonantaja Joel Zweibel </w:t>
      </w:r>
      <w:r>
        <w:t xml:space="preserve">kieltäytyi eilen kommentoimasta, </w:t>
      </w:r>
      <w:r>
        <w:t xml:space="preserve">pyydettiinkö </w:t>
      </w:r>
      <w:r>
        <w:rPr>
          <w:color w:val="F7F1DF"/>
        </w:rPr>
        <w:t xml:space="preserve">asiantuntijoita </w:t>
      </w:r>
      <w:r>
        <w:t xml:space="preserve">harkitsemaan muita vaihtoehtoja ja onko heitä nyt pyydetty olemaan </w:t>
      </w:r>
      <w:r>
        <w:t xml:space="preserve">harkitsematta niitä. Hän sanoi vain, että </w:t>
      </w:r>
      <w:r>
        <w:rPr>
          <w:color w:val="9E8317"/>
        </w:rPr>
        <w:t xml:space="preserve">komitea </w:t>
      </w:r>
      <w:r>
        <w:t xml:space="preserve">ei ole vielä ottanut kantaa </w:t>
      </w:r>
      <w:r>
        <w:rPr>
          <w:color w:val="895E6B"/>
        </w:rPr>
        <w:t xml:space="preserve">Easternin </w:t>
      </w:r>
      <w:r>
        <w:rPr>
          <w:color w:val="F8907D"/>
        </w:rPr>
        <w:t xml:space="preserve">uudelleenjärjestelysuunnitelmaan </w:t>
      </w:r>
      <w:r>
        <w:t xml:space="preserve">ja että </w:t>
      </w:r>
      <w:r>
        <w:rPr>
          <w:color w:val="788E95"/>
        </w:rPr>
        <w:t xml:space="preserve">osapuolet </w:t>
      </w:r>
      <w:r>
        <w:t xml:space="preserve">jatkavat neuvotteluja. "Joka tapauksessa ihmiset haluaisivat nähdä sopimukseen perustuvan suunnitelman", hän sanoi. </w:t>
      </w:r>
      <w:r>
        <w:rPr>
          <w:color w:val="FB6AB8"/>
        </w:rPr>
        <w:t xml:space="preserve">Eastern </w:t>
      </w:r>
      <w:r>
        <w:rPr>
          <w:color w:val="788E95"/>
        </w:rPr>
        <w:t xml:space="preserve">ja </w:t>
      </w:r>
      <w:r>
        <w:rPr>
          <w:color w:val="576094"/>
        </w:rPr>
        <w:t xml:space="preserve">sen </w:t>
      </w:r>
      <w:r>
        <w:rPr>
          <w:color w:val="DB1474"/>
        </w:rPr>
        <w:t xml:space="preserve">velkojat sopivat </w:t>
      </w:r>
      <w:r>
        <w:t xml:space="preserve">heinäkuussa </w:t>
      </w:r>
      <w:r>
        <w:rPr>
          <w:color w:val="8489AE"/>
        </w:rPr>
        <w:t xml:space="preserve">uudelleenjärjestelysuunnitelmasta</w:t>
      </w:r>
      <w:r>
        <w:rPr>
          <w:color w:val="860E04"/>
        </w:rPr>
        <w:t xml:space="preserve">, jonka mukaan </w:t>
      </w:r>
      <w:r>
        <w:rPr>
          <w:color w:val="FBC206"/>
        </w:rPr>
        <w:t xml:space="preserve">lentoyhtiön </w:t>
      </w:r>
      <w:r>
        <w:rPr>
          <w:color w:val="8489AE"/>
        </w:rPr>
        <w:t xml:space="preserve">oli määrä </w:t>
      </w:r>
      <w:r>
        <w:rPr>
          <w:color w:val="8489AE"/>
        </w:rPr>
        <w:t xml:space="preserve">myydä 1,8 miljardin dollarin arvosta omaisuutta ja poistua 11 </w:t>
      </w:r>
      <w:r>
        <w:rPr>
          <w:color w:val="6EAB9B"/>
        </w:rPr>
        <w:t xml:space="preserve">luvun mukaisesta </w:t>
      </w:r>
      <w:r>
        <w:rPr>
          <w:color w:val="8489AE"/>
        </w:rPr>
        <w:t xml:space="preserve">suojelusta vuoden 1989 </w:t>
      </w:r>
      <w:r>
        <w:rPr>
          <w:color w:val="8489AE"/>
        </w:rPr>
        <w:t xml:space="preserve">lopussa kahteen kolmasosaan </w:t>
      </w:r>
      <w:r>
        <w:rPr>
          <w:color w:val="8489AE"/>
        </w:rPr>
        <w:t xml:space="preserve">alkuperäisestä koostaan</w:t>
      </w:r>
      <w:r>
        <w:t xml:space="preserve">. </w:t>
      </w:r>
      <w:r>
        <w:rPr>
          <w:color w:val="F2CDFE"/>
        </w:rPr>
        <w:t xml:space="preserve">Lopulta </w:t>
      </w:r>
      <w:r>
        <w:rPr>
          <w:color w:val="645341"/>
        </w:rPr>
        <w:t xml:space="preserve">Eastern </w:t>
      </w:r>
      <w:r>
        <w:rPr>
          <w:color w:val="F2CDFE"/>
        </w:rPr>
        <w:t xml:space="preserve">päätti olla </w:t>
      </w:r>
      <w:r>
        <w:rPr>
          <w:color w:val="F2CDFE"/>
        </w:rPr>
        <w:t xml:space="preserve">myymättä </w:t>
      </w:r>
      <w:r>
        <w:rPr>
          <w:color w:val="F2CDFE"/>
        </w:rPr>
        <w:t xml:space="preserve">suurta osaa, </w:t>
      </w:r>
      <w:r>
        <w:rPr>
          <w:color w:val="647A41"/>
        </w:rPr>
        <w:t xml:space="preserve">Etelä-Amerikan reittejä, </w:t>
      </w:r>
      <w:r>
        <w:rPr>
          <w:color w:val="760035"/>
        </w:rPr>
        <w:t xml:space="preserve">joiden </w:t>
      </w:r>
      <w:r>
        <w:rPr>
          <w:color w:val="647A41"/>
        </w:rPr>
        <w:t xml:space="preserve">arvo on 400 miljoonaa </w:t>
      </w:r>
      <w:r>
        <w:rPr>
          <w:color w:val="647A41"/>
        </w:rPr>
        <w:t xml:space="preserve">dollaria</w:t>
      </w:r>
      <w:r>
        <w:t xml:space="preserve">. </w:t>
      </w:r>
      <w:r>
        <w:rPr>
          <w:color w:val="F2CDFE"/>
        </w:rPr>
        <w:t xml:space="preserve">Tämä muutos </w:t>
      </w:r>
      <w:r>
        <w:t xml:space="preserve">merkitsi sitä, että </w:t>
      </w:r>
      <w:r>
        <w:rPr>
          <w:color w:val="E3F894"/>
        </w:rPr>
        <w:t xml:space="preserve">velkojien </w:t>
      </w:r>
      <w:r>
        <w:rPr>
          <w:color w:val="8489AE"/>
        </w:rPr>
        <w:t xml:space="preserve">hyväksymä </w:t>
      </w:r>
      <w:r>
        <w:rPr>
          <w:color w:val="8489AE"/>
        </w:rPr>
        <w:t xml:space="preserve">tervehdyttämissuunnitelma </w:t>
      </w:r>
      <w:r>
        <w:t xml:space="preserve">ei ollut enää voimassa ja että </w:t>
      </w:r>
      <w:r>
        <w:rPr>
          <w:color w:val="788E95"/>
        </w:rPr>
        <w:t xml:space="preserve">osapuolten </w:t>
      </w:r>
      <w:r>
        <w:t xml:space="preserve">oli aloitettava neuvottelut uudelleen. </w:t>
      </w:r>
      <w:r>
        <w:rPr>
          <w:color w:val="703B01"/>
        </w:rPr>
        <w:t xml:space="preserve">Eastern </w:t>
      </w:r>
      <w:r>
        <w:t xml:space="preserve">ilmoitti julkisesti, että se ylitti toimintakuntoon saattamista koskevat tavoitteensa, ja ennusti </w:t>
      </w:r>
      <w:r>
        <w:t xml:space="preserve">pääsevänsä </w:t>
      </w:r>
      <w:r>
        <w:rPr>
          <w:color w:val="876128"/>
        </w:rPr>
        <w:t xml:space="preserve">11 luvun mukaisesta </w:t>
      </w:r>
      <w:r>
        <w:t xml:space="preserve">menettelystä </w:t>
      </w:r>
      <w:r>
        <w:t xml:space="preserve">alkuvuodesta ja </w:t>
      </w:r>
      <w:r>
        <w:rPr>
          <w:color w:val="A1A711"/>
        </w:rPr>
        <w:t xml:space="preserve">liikennöivänsä enemmän lentoja kuin alun perin suunniteltiin</w:t>
      </w:r>
      <w:r>
        <w:t xml:space="preserve">.</w:t>
      </w:r>
    </w:p>
    <w:p>
      <w:r>
        <w:rPr>
          <w:b/>
        </w:rPr>
        <w:t xml:space="preserve">Asiakirjan numero 257</w:t>
      </w:r>
    </w:p>
    <w:p>
      <w:r>
        <w:rPr>
          <w:b/>
        </w:rPr>
        <w:t xml:space="preserve">Asiakirjan tunniste: wsj0476-001</w:t>
      </w:r>
    </w:p>
    <w:p>
      <w:r>
        <w:t xml:space="preserve">Seuraavat asiat sisältyivät eilisiin Yhdysvaltain ja muiden maiden pääomamarkkinoiden tarjouksiin ja hinnastoihin, mukaan lukien ehdot ja manager-syndikaatit, kuten Dow Jones Capital Markets Report -raportissa ilmoitettiin: New York City - </w:t>
      </w:r>
      <w:r>
        <w:rPr>
          <w:color w:val="310106"/>
        </w:rPr>
        <w:t xml:space="preserve">813,4 miljoonan dollarin suuruiset yleiset joukkovelkakirjalainat, </w:t>
      </w:r>
      <w:r>
        <w:rPr>
          <w:color w:val="04640D"/>
        </w:rPr>
        <w:t xml:space="preserve">verovuoden 1990 </w:t>
      </w:r>
      <w:r>
        <w:rPr>
          <w:color w:val="310106"/>
        </w:rPr>
        <w:t xml:space="preserve">C- ja D-sarja, joista 757,4 miljoonaa </w:t>
      </w:r>
      <w:r>
        <w:rPr>
          <w:color w:val="310106"/>
        </w:rPr>
        <w:t xml:space="preserve">dollaria </w:t>
      </w:r>
      <w:r>
        <w:rPr>
          <w:color w:val="FEFB0A"/>
        </w:rPr>
        <w:t xml:space="preserve">verovapaita joukkovelkakirjalainoja </w:t>
      </w:r>
      <w:r>
        <w:rPr>
          <w:color w:val="310106"/>
        </w:rPr>
        <w:t xml:space="preserve">ja 56 miljoonaa dollaria </w:t>
      </w:r>
      <w:r>
        <w:rPr>
          <w:color w:val="FB5514"/>
        </w:rPr>
        <w:t xml:space="preserve">verollisia joukkovelkakirjalainoja, jotka Goldman Sachs &amp; Co. on alustavasti hinnoitellut</w:t>
      </w:r>
      <w:r>
        <w:t xml:space="preserve">. </w:t>
      </w:r>
      <w:r>
        <w:rPr>
          <w:color w:val="E115C0"/>
        </w:rPr>
        <w:t xml:space="preserve">Verovapaiden joukkovelkakirjalainojen </w:t>
      </w:r>
      <w:r>
        <w:t xml:space="preserve">tuotot vaihtelevat </w:t>
      </w:r>
      <w:r>
        <w:t xml:space="preserve">6 1/2 prosentista </w:t>
      </w:r>
      <w:r>
        <w:rPr>
          <w:color w:val="00587F"/>
        </w:rPr>
        <w:t xml:space="preserve">vuonna 1990 </w:t>
      </w:r>
      <w:r>
        <w:t xml:space="preserve">7,88 prosenttiin vuosina 2003-2005. </w:t>
      </w:r>
      <w:r>
        <w:rPr>
          <w:color w:val="0BC582"/>
        </w:rPr>
        <w:t xml:space="preserve">Veronalaisten joukkovelkakirjalainojen </w:t>
      </w:r>
      <w:r>
        <w:t xml:space="preserve">tuotot vaihtelevat </w:t>
      </w:r>
      <w:r>
        <w:t xml:space="preserve">9 1/8 prosentista </w:t>
      </w:r>
      <w:r>
        <w:rPr>
          <w:color w:val="FEB8C8"/>
        </w:rPr>
        <w:t xml:space="preserve">vuonna 1994 </w:t>
      </w:r>
      <w:r>
        <w:t xml:space="preserve">9,90 prosenttiin vuosina 2009 ja 2010. </w:t>
      </w:r>
      <w:r>
        <w:rPr>
          <w:color w:val="9E8317"/>
        </w:rPr>
        <w:t xml:space="preserve">Moody's Investors Service Inc. on </w:t>
      </w:r>
      <w:r>
        <w:t xml:space="preserve">luokitellut </w:t>
      </w:r>
      <w:r>
        <w:rPr>
          <w:color w:val="310106"/>
        </w:rPr>
        <w:t xml:space="preserve">kaikki joukkovelkakirjalainat </w:t>
      </w:r>
      <w:r>
        <w:t xml:space="preserve">A:ksi</w:t>
      </w:r>
      <w:r>
        <w:t xml:space="preserve">. </w:t>
      </w:r>
      <w:r>
        <w:t xml:space="preserve">Liikkeeseenlaskun hallinnoijat odottavat, että </w:t>
      </w:r>
      <w:r>
        <w:rPr>
          <w:color w:val="58018B"/>
        </w:rPr>
        <w:t xml:space="preserve">liikkeeseenlaskua </w:t>
      </w:r>
      <w:r>
        <w:rPr>
          <w:color w:val="01190F"/>
        </w:rPr>
        <w:t xml:space="preserve">valvova </w:t>
      </w:r>
      <w:r>
        <w:rPr>
          <w:color w:val="01190F"/>
        </w:rPr>
        <w:t xml:space="preserve">Standard &amp; Poor's Corp. antaa </w:t>
      </w:r>
      <w:r>
        <w:t xml:space="preserve">A-luokituksen</w:t>
      </w:r>
      <w:r>
        <w:t xml:space="preserve">. </w:t>
      </w:r>
      <w:r>
        <w:t xml:space="preserve">Guaranteed Mortgage Securities Corp. - </w:t>
      </w:r>
      <w:r>
        <w:rPr>
          <w:color w:val="B70639"/>
        </w:rPr>
        <w:t xml:space="preserve">150 miljoonaa dollaria Remic-kiinnitysvelkakirjoja, jotka </w:t>
      </w:r>
      <w:r>
        <w:rPr>
          <w:color w:val="703B01"/>
        </w:rPr>
        <w:t xml:space="preserve">First Boston Corp. </w:t>
      </w:r>
      <w:r>
        <w:rPr>
          <w:color w:val="B70639"/>
        </w:rPr>
        <w:t xml:space="preserve">tarjosi 12 luokassa</w:t>
      </w:r>
      <w:r>
        <w:t xml:space="preserve">. </w:t>
      </w:r>
      <w:r>
        <w:rPr>
          <w:color w:val="F7F1DF"/>
        </w:rPr>
        <w:t xml:space="preserve">First Boston on </w:t>
      </w:r>
      <w:r>
        <w:t xml:space="preserve">koonnut </w:t>
      </w:r>
      <w:r>
        <w:rPr>
          <w:color w:val="B70639"/>
        </w:rPr>
        <w:t xml:space="preserve">tämän liikkeeseenlaskun, Sarja 1989-3, </w:t>
      </w:r>
      <w:r>
        <w:t xml:space="preserve">Remics- ja muiden johdannaisten kiinnitystodistusten liikkeeseenlaskua varten. Sen vakuutena ovat 9 1/2-prosenttiset Government National Mortgage Associationin arvopaperit, joiden tasapainotettu keskimääräinen maturiteetti on 29 vuotta, ja sitä tarjotaan markkinahintaan. Beneficial Corp. - </w:t>
      </w:r>
      <w:r>
        <w:rPr>
          <w:color w:val="118B8A"/>
        </w:rPr>
        <w:t xml:space="preserve">248,3 miljoonaa dollaria arvopapereita, joiden vakuutena on asuntolainoja Merrill Lynch Capital Marketsin kautta</w:t>
      </w:r>
      <w:r>
        <w:t xml:space="preserve">. </w:t>
      </w:r>
      <w:r>
        <w:rPr>
          <w:color w:val="118B8A"/>
        </w:rPr>
        <w:t xml:space="preserve">Liikkeeseenlasku, jonka odotettu keskimääräinen juoksuaika on 3,2 vuotta, on </w:t>
      </w:r>
      <w:r>
        <w:t xml:space="preserve">20 prosenttiyksikköä kuukaudessa korkeampi kuin </w:t>
      </w:r>
      <w:r>
        <w:rPr>
          <w:color w:val="4AFEFA"/>
        </w:rPr>
        <w:t xml:space="preserve">tällä hetkellä 8,50 prosenttia tuottavan </w:t>
      </w:r>
      <w:r>
        <w:rPr>
          <w:color w:val="4AFEFA"/>
        </w:rPr>
        <w:t xml:space="preserve">30 päivän kaksinkertaisen A:n luottoluokituksen omaavan kaupallisen paperin </w:t>
      </w:r>
      <w:r>
        <w:t xml:space="preserve">indeksiarvo</w:t>
      </w:r>
      <w:r>
        <w:t xml:space="preserve">. </w:t>
      </w:r>
      <w:r>
        <w:rPr>
          <w:color w:val="118B8A"/>
        </w:rPr>
        <w:t xml:space="preserve">Liikkeeseenlaskun </w:t>
      </w:r>
      <w:r>
        <w:t xml:space="preserve">odotetaan päättyvän vuonna 1998. </w:t>
      </w:r>
      <w:r>
        <w:rPr>
          <w:color w:val="796EE6"/>
        </w:rPr>
        <w:t xml:space="preserve">Moody'sin ja S&amp;P:n </w:t>
      </w:r>
      <w:r>
        <w:t xml:space="preserve">luottoluokitus on kolmen A:n luokitus</w:t>
      </w:r>
      <w:r>
        <w:rPr>
          <w:color w:val="118B8A"/>
        </w:rPr>
        <w:t xml:space="preserve">, joka </w:t>
      </w:r>
      <w:r>
        <w:t xml:space="preserve">perustuu kotimaisten kantaosakelainojen laatuun ja Sveitsin Union Bank of Switzerlandin myöntämään 10 prosentin sopimuksen kattavaan remburssiin. </w:t>
      </w:r>
      <w:r>
        <w:rPr>
          <w:color w:val="118B8A"/>
        </w:rPr>
        <w:t xml:space="preserve">Tarjous </w:t>
      </w:r>
      <w:r>
        <w:t xml:space="preserve">tehdään BCI:n Asset Backed Home Equity Loan Certificates, Series 1989-1 -todistusten kautta. Rochester Community Savings Bank - </w:t>
      </w:r>
      <w:r>
        <w:rPr>
          <w:color w:val="000D2C"/>
        </w:rPr>
        <w:t xml:space="preserve">200 miljoonaa dollaria 8,85 %:n autolainavakuudellisia sertifikaatteja, joiden tuotto on 8,99 % </w:t>
      </w:r>
      <w:r>
        <w:rPr>
          <w:color w:val="53495F"/>
        </w:rPr>
        <w:t xml:space="preserve">First Boston Corp:</w:t>
      </w:r>
      <w:r>
        <w:rPr>
          <w:color w:val="000D2C"/>
        </w:rPr>
        <w:t xml:space="preserve">n kautta</w:t>
      </w:r>
      <w:r>
        <w:t xml:space="preserve">. </w:t>
      </w:r>
      <w:r>
        <w:t xml:space="preserve">RCSB 1989-A Grantor Trustin kautta toteutettu </w:t>
      </w:r>
      <w:r>
        <w:rPr>
          <w:color w:val="000D2C"/>
        </w:rPr>
        <w:t xml:space="preserve">liikkeeseenlasku </w:t>
      </w:r>
      <w:r>
        <w:t xml:space="preserve">hinnoiteltiin 100 peruspistettä kalliimmaksi kuin heinäkuussa </w:t>
      </w:r>
      <w:r>
        <w:rPr>
          <w:color w:val="F95475"/>
        </w:rPr>
        <w:t xml:space="preserve">1991 </w:t>
      </w:r>
      <w:r>
        <w:t xml:space="preserve">erääntyvät 7 3/4 prosentin valtion joukkovelkakirjalainat</w:t>
      </w:r>
      <w:r>
        <w:t xml:space="preserve">. </w:t>
      </w:r>
      <w:r>
        <w:rPr>
          <w:color w:val="000D2C"/>
        </w:rPr>
        <w:t xml:space="preserve">Lainan </w:t>
      </w:r>
      <w:r>
        <w:t xml:space="preserve">odotettu keskimääräinen juoksuaika on 1,7 vuotta ja viimeinen eräpäivä on 15. toukokuuta 1995. </w:t>
      </w:r>
      <w:r>
        <w:rPr>
          <w:color w:val="9E8317"/>
        </w:rPr>
        <w:t xml:space="preserve">Moody's on </w:t>
      </w:r>
      <w:r>
        <w:t xml:space="preserve">luokitellut </w:t>
      </w:r>
      <w:r>
        <w:rPr>
          <w:color w:val="000D2C"/>
        </w:rPr>
        <w:t xml:space="preserve">liikkeeseenlaskun </w:t>
      </w:r>
      <w:r>
        <w:t xml:space="preserve">kolminkertaiseksi A:ksi, mikä perustuu </w:t>
      </w:r>
      <w:r>
        <w:t xml:space="preserve">mainittujen autolainojen laatuun ja Credit Suissen 13 prosentin sopimuksen kattavaan remburssiin. </w:t>
      </w:r>
      <w:r>
        <w:t xml:space="preserve">South Australian Government Finance Authority (virasto) - </w:t>
      </w:r>
      <w:r>
        <w:rPr>
          <w:color w:val="61FC03"/>
        </w:rPr>
        <w:t xml:space="preserve">125 miljoonan Australian dollarin nollatuottoiset eurobondit, jotka erääntyvät 12. joulukuuta </w:t>
      </w:r>
      <w:r>
        <w:rPr>
          <w:color w:val="5D9608"/>
        </w:rPr>
        <w:t xml:space="preserve">1994, </w:t>
      </w:r>
      <w:r>
        <w:rPr>
          <w:color w:val="61FC03"/>
        </w:rPr>
        <w:t xml:space="preserve">hinnoiteltu Hambros Bank Ltd:n kautta hintaan 509375, tuotto 15,06 % vähennettynä palkkioilla</w:t>
      </w:r>
      <w:r>
        <w:t xml:space="preserve">. Etelä-Australian valtiovarainministeriön takaamat maksut 1 3/8. Government Insurance Office of New South Wales (virasto) - 50 miljoonan Australian dollarin 17 1/2 prosentin eurobondit, jotka erääntyvät 4. joulukuuta </w:t>
      </w:r>
      <w:r>
        <w:rPr>
          <w:color w:val="F95475"/>
        </w:rPr>
        <w:t xml:space="preserve">1991, </w:t>
      </w:r>
      <w:r>
        <w:t xml:space="preserve">hinnoiteltu Wespac Banking Corp:n kautta 101,95 dollariin, tuotto 17,06 prosenttia vähennettynä palkkioilla. Maksut 1 1/4. Swedish Export Credit Corp. (Ruotsi) - 100 miljoonan Sveitsin frangin 6 1/8-prosenttiset yksityisesti sijoitetut joukkovelkakirjalainat, jotka erääntyvät 30.9.1996 ja jotka Citicorp Investment Bank Switzerlandin kautta hinnoitellaan 100 3/4:ään ja joiden tuotto on 5,99 %. 30.9.1993 päivättyjen velkakirjojen lunastuskurssi on 100 3/16, ja niiden nimellisarvo laskee 1/16 prosenttiyksikköä vuodessa. Maksut 1 3/4.</w:t>
      </w:r>
    </w:p>
    <w:p>
      <w:r>
        <w:rPr>
          <w:b/>
        </w:rPr>
        <w:t xml:space="preserve">Asiakirjan numero 258</w:t>
      </w:r>
    </w:p>
    <w:p>
      <w:r>
        <w:rPr>
          <w:b/>
        </w:rPr>
        <w:t xml:space="preserve">Asiakirjan tunniste: wsj0477-001</w:t>
      </w:r>
    </w:p>
    <w:p>
      <w:r>
        <w:rPr>
          <w:color w:val="310106"/>
        </w:rPr>
        <w:t xml:space="preserve">Länsisaksalainen vakuutusjätti Allianz AG </w:t>
      </w:r>
      <w:r>
        <w:t xml:space="preserve">on lähtenyt mukaan </w:t>
      </w:r>
      <w:r>
        <w:rPr>
          <w:color w:val="04640D"/>
        </w:rPr>
        <w:t xml:space="preserve">ranskalaisten </w:t>
      </w:r>
      <w:r>
        <w:rPr>
          <w:color w:val="FEFB0A"/>
        </w:rPr>
        <w:t xml:space="preserve">yhtiöiden Cie. Financiere de Paribas </w:t>
      </w:r>
      <w:r>
        <w:t xml:space="preserve">ja </w:t>
      </w:r>
      <w:r>
        <w:rPr>
          <w:color w:val="FB5514"/>
        </w:rPr>
        <w:t xml:space="preserve">Cie. de Navigation Mixte</w:t>
      </w:r>
      <w:r>
        <w:t xml:space="preserve">. </w:t>
      </w:r>
      <w:r>
        <w:rPr>
          <w:color w:val="310106"/>
        </w:rPr>
        <w:t xml:space="preserve">Allianz </w:t>
      </w:r>
      <w:r>
        <w:t xml:space="preserve">kertoi </w:t>
      </w:r>
      <w:r>
        <w:rPr>
          <w:color w:val="E115C0"/>
        </w:rPr>
        <w:t xml:space="preserve">saaneensa </w:t>
      </w:r>
      <w:r>
        <w:rPr>
          <w:color w:val="00587F"/>
        </w:rPr>
        <w:t xml:space="preserve">Ranskan hallituksen </w:t>
      </w:r>
      <w:r>
        <w:rPr>
          <w:color w:val="E115C0"/>
        </w:rPr>
        <w:t xml:space="preserve">hyväksynnän </w:t>
      </w:r>
      <w:r>
        <w:rPr>
          <w:color w:val="E115C0"/>
        </w:rPr>
        <w:t xml:space="preserve">ostaa enintään kolmanneksen </w:t>
      </w:r>
      <w:r>
        <w:rPr>
          <w:color w:val="0BC582"/>
        </w:rPr>
        <w:t xml:space="preserve">Navigation Mixte </w:t>
      </w:r>
      <w:r>
        <w:rPr>
          <w:color w:val="E115C0"/>
        </w:rPr>
        <w:t xml:space="preserve">-yhtiöstä, joka on </w:t>
      </w:r>
      <w:r>
        <w:rPr>
          <w:color w:val="0BC582"/>
        </w:rPr>
        <w:t xml:space="preserve">monialainen rahoitus-, merenkulku- ja elintarvikeholdingyhtiö</w:t>
      </w:r>
      <w:r>
        <w:t xml:space="preserve">. </w:t>
      </w:r>
      <w:r>
        <w:rPr>
          <w:color w:val="E115C0"/>
        </w:rPr>
        <w:t xml:space="preserve">Muutos </w:t>
      </w:r>
      <w:r>
        <w:t xml:space="preserve">tapahtui viikko sen jälkeen, kun </w:t>
      </w:r>
      <w:r>
        <w:rPr>
          <w:color w:val="FEB8C8"/>
        </w:rPr>
        <w:t xml:space="preserve">Paribas </w:t>
      </w:r>
      <w:r>
        <w:t xml:space="preserve">ilmoitti valmistelevansa </w:t>
      </w:r>
      <w:r>
        <w:rPr>
          <w:color w:val="9E8317"/>
        </w:rPr>
        <w:t xml:space="preserve">tarjousta 66,7 prosentin määräysvallasta </w:t>
      </w:r>
      <w:r>
        <w:rPr>
          <w:color w:val="01190F"/>
        </w:rPr>
        <w:t xml:space="preserve">Navigation Mixte -yhtiössä</w:t>
      </w:r>
      <w:r>
        <w:t xml:space="preserve">. </w:t>
      </w:r>
      <w:r>
        <w:rPr>
          <w:color w:val="58018B"/>
        </w:rPr>
        <w:t xml:space="preserve">Münchenissä sijaitsevan Allianzin </w:t>
      </w:r>
      <w:r>
        <w:rPr>
          <w:color w:val="847D81"/>
        </w:rPr>
        <w:t xml:space="preserve">lyhyen perustelun </w:t>
      </w:r>
      <w:r>
        <w:t xml:space="preserve">mukaan </w:t>
      </w:r>
      <w:r>
        <w:rPr>
          <w:color w:val="B70639"/>
        </w:rPr>
        <w:t xml:space="preserve">se teki näin </w:t>
      </w:r>
      <w:r>
        <w:t xml:space="preserve">suojellakseen omia etujaan </w:t>
      </w:r>
      <w:r>
        <w:rPr>
          <w:color w:val="703B01"/>
        </w:rPr>
        <w:t xml:space="preserve">Navigation Mixten </w:t>
      </w:r>
      <w:r>
        <w:t xml:space="preserve">osakkeenomistajana</w:t>
      </w:r>
      <w:r>
        <w:t xml:space="preserve">. </w:t>
      </w:r>
      <w:r>
        <w:rPr>
          <w:color w:val="F7F1DF"/>
        </w:rPr>
        <w:t xml:space="preserve">Tämä </w:t>
      </w:r>
      <w:r>
        <w:t xml:space="preserve">olisi </w:t>
      </w:r>
      <w:r>
        <w:t xml:space="preserve">järkytys </w:t>
      </w:r>
      <w:r>
        <w:rPr>
          <w:color w:val="118B8A"/>
        </w:rPr>
        <w:t xml:space="preserve">sekä </w:t>
      </w:r>
      <w:r>
        <w:rPr>
          <w:color w:val="4AFEFA"/>
        </w:rPr>
        <w:t xml:space="preserve">Paribasille </w:t>
      </w:r>
      <w:r>
        <w:rPr>
          <w:color w:val="FCB164"/>
        </w:rPr>
        <w:t xml:space="preserve">että </w:t>
      </w:r>
      <w:r>
        <w:rPr>
          <w:color w:val="796EE6"/>
        </w:rPr>
        <w:t xml:space="preserve">Navigation Mixteille. </w:t>
      </w:r>
      <w:r>
        <w:rPr>
          <w:color w:val="FCB164"/>
        </w:rPr>
        <w:t xml:space="preserve">Molemmat </w:t>
      </w:r>
      <w:r>
        <w:t xml:space="preserve">ovat vaatineet </w:t>
      </w:r>
      <w:r>
        <w:rPr>
          <w:color w:val="310106"/>
        </w:rPr>
        <w:t xml:space="preserve">Euroopan suurinta vakuutusyhtiötä </w:t>
      </w:r>
      <w:r>
        <w:rPr>
          <w:color w:val="310106"/>
        </w:rPr>
        <w:t xml:space="preserve">Allianzia </w:t>
      </w:r>
      <w:r>
        <w:t xml:space="preserve">hiljaiseksi liittolaiseksi. </w:t>
      </w:r>
      <w:r>
        <w:rPr>
          <w:color w:val="58018B"/>
        </w:rPr>
        <w:t xml:space="preserve">Allianzin laus</w:t>
      </w:r>
      <w:r>
        <w:rPr>
          <w:color w:val="847D81"/>
        </w:rPr>
        <w:t xml:space="preserve">unto </w:t>
      </w:r>
      <w:r>
        <w:t xml:space="preserve">vahvisti myös käsitystä siitä, että ostotaistelu voi olla pitkä. Se on johtanut markkinoilla laajoihin spekulaatioihin siitä, </w:t>
      </w:r>
      <w:r>
        <w:t xml:space="preserve">suosiiko </w:t>
      </w:r>
      <w:r>
        <w:rPr>
          <w:color w:val="FEB8C8"/>
        </w:rPr>
        <w:t xml:space="preserve">Paribas </w:t>
      </w:r>
      <w:r>
        <w:t xml:space="preserve">nyt </w:t>
      </w:r>
      <w:r>
        <w:rPr>
          <w:color w:val="000D2C"/>
        </w:rPr>
        <w:t xml:space="preserve">omaa </w:t>
      </w:r>
      <w:r>
        <w:rPr>
          <w:color w:val="9E8317"/>
        </w:rPr>
        <w:t xml:space="preserve">tarjoustaan, joka on </w:t>
      </w:r>
      <w:r>
        <w:rPr>
          <w:color w:val="9E8317"/>
        </w:rPr>
        <w:t xml:space="preserve">määrä käynnistää virallisesti tämän viikon lopussa </w:t>
      </w:r>
      <w:r>
        <w:rPr>
          <w:color w:val="F95475"/>
        </w:rPr>
        <w:t xml:space="preserve">Ranskan valtion </w:t>
      </w:r>
      <w:r>
        <w:rPr>
          <w:color w:val="9E8317"/>
        </w:rPr>
        <w:t xml:space="preserve">sääntelyviranomaisten hyväksynnän jälkeen</w:t>
      </w:r>
      <w:r>
        <w:t xml:space="preserve">. </w:t>
      </w:r>
      <w:r>
        <w:rPr>
          <w:color w:val="61FC03"/>
        </w:rPr>
        <w:t xml:space="preserve">Allianzin </w:t>
      </w:r>
      <w:r>
        <w:rPr>
          <w:color w:val="F7F1DF"/>
        </w:rPr>
        <w:t xml:space="preserve">tulo </w:t>
      </w:r>
      <w:r>
        <w:t xml:space="preserve">kuvastaa </w:t>
      </w:r>
      <w:r>
        <w:rPr>
          <w:color w:val="5D9608"/>
        </w:rPr>
        <w:t xml:space="preserve">länsisaksalaisten yhtiöiden </w:t>
      </w:r>
      <w:r>
        <w:t xml:space="preserve">kasvavaa </w:t>
      </w:r>
      <w:r>
        <w:rPr>
          <w:color w:val="5D9608"/>
        </w:rPr>
        <w:t xml:space="preserve">halukkuutta puuttua </w:t>
      </w:r>
      <w:r>
        <w:rPr>
          <w:color w:val="4F584E"/>
        </w:rPr>
        <w:t xml:space="preserve">Ranskan sisäisiin asioihin, jotka tähän asti olivat olleet Ranskan sisäisiä asioita</w:t>
      </w:r>
      <w:r>
        <w:t xml:space="preserve">. </w:t>
      </w:r>
      <w:r>
        <w:t xml:space="preserve">Myös </w:t>
      </w:r>
      <w:r>
        <w:rPr>
          <w:color w:val="248AD0"/>
        </w:rPr>
        <w:t xml:space="preserve">Deutsche Bank</w:t>
      </w:r>
      <w:r>
        <w:rPr>
          <w:color w:val="5C5300"/>
        </w:rPr>
        <w:t xml:space="preserve">, Dresdner Bank ja Commerzbank </w:t>
      </w:r>
      <w:r>
        <w:t xml:space="preserve">osoittivat vahvaa halukkuutta laajentua Ranskassa </w:t>
      </w:r>
      <w:r>
        <w:rPr>
          <w:color w:val="9F6551"/>
        </w:rPr>
        <w:t xml:space="preserve">ennen vuotta 1992</w:t>
      </w:r>
      <w:r>
        <w:t xml:space="preserve">. </w:t>
      </w:r>
      <w:r>
        <w:rPr>
          <w:color w:val="BCFEC6"/>
        </w:rPr>
        <w:t xml:space="preserve">Dresdner Bank </w:t>
      </w:r>
      <w:r>
        <w:t xml:space="preserve">otti tässä kuussa askeleen kohti </w:t>
      </w:r>
      <w:r>
        <w:rPr>
          <w:color w:val="932C70"/>
        </w:rPr>
        <w:t xml:space="preserve">pienen ranskalaisen kauppapankin Banque Internationale des Placementsin </w:t>
      </w:r>
      <w:r>
        <w:t xml:space="preserve">ostamista, </w:t>
      </w:r>
      <w:r>
        <w:rPr>
          <w:color w:val="2B1B04"/>
        </w:rPr>
        <w:t xml:space="preserve">jota </w:t>
      </w:r>
      <w:r>
        <w:rPr>
          <w:color w:val="B5AFC4"/>
        </w:rPr>
        <w:t xml:space="preserve">Deutsche Bank </w:t>
      </w:r>
      <w:r>
        <w:rPr>
          <w:color w:val="932C70"/>
        </w:rPr>
        <w:t xml:space="preserve">oli tarkastellut </w:t>
      </w:r>
      <w:r>
        <w:rPr>
          <w:color w:val="932C70"/>
        </w:rPr>
        <w:t xml:space="preserve">ja jättänyt </w:t>
      </w:r>
      <w:r>
        <w:rPr>
          <w:color w:val="932C70"/>
        </w:rPr>
        <w:t xml:space="preserve">väliin</w:t>
      </w:r>
      <w:r>
        <w:t xml:space="preserve">. </w:t>
      </w:r>
      <w:r>
        <w:rPr>
          <w:color w:val="D4C67A"/>
        </w:rPr>
        <w:t xml:space="preserve">Commerzbank </w:t>
      </w:r>
      <w:r>
        <w:t xml:space="preserve">oli toivonut ostavansa osuuden </w:t>
      </w:r>
      <w:r>
        <w:rPr>
          <w:color w:val="AE7AA1"/>
        </w:rPr>
        <w:t xml:space="preserve">Credit Lyonnais'sta</w:t>
      </w:r>
      <w:r>
        <w:t xml:space="preserve">, mutta </w:t>
      </w:r>
      <w:r>
        <w:t xml:space="preserve">sosialistit palasivat </w:t>
      </w:r>
      <w:r>
        <w:rPr>
          <w:color w:val="C2A393"/>
        </w:rPr>
        <w:t xml:space="preserve">hallitukseen </w:t>
      </w:r>
      <w:r>
        <w:t xml:space="preserve">viime vuonna </w:t>
      </w:r>
      <w:r>
        <w:t xml:space="preserve">ja peruivat suunnitelmat </w:t>
      </w:r>
      <w:r>
        <w:rPr>
          <w:color w:val="AE7AA1"/>
        </w:rPr>
        <w:t xml:space="preserve">Ranskan suuren pankin </w:t>
      </w:r>
      <w:r>
        <w:t xml:space="preserve">yksityistämisestä</w:t>
      </w:r>
      <w:r>
        <w:t xml:space="preserve">. </w:t>
      </w:r>
      <w:r>
        <w:rPr>
          <w:color w:val="0232FD"/>
        </w:rPr>
        <w:t xml:space="preserve">Deutsche Bank on </w:t>
      </w:r>
      <w:r>
        <w:t xml:space="preserve">etsinyt aktiivisesti ainakin kahden vuoden ajan ranskalaista yhtiötä, joka ottaisi pankin haltuunsa. </w:t>
      </w:r>
      <w:r>
        <w:t xml:space="preserve">Analyytikoiden mukaan </w:t>
      </w:r>
      <w:r>
        <w:rPr>
          <w:color w:val="0232FD"/>
        </w:rPr>
        <w:t xml:space="preserve">Deutsche Bank </w:t>
      </w:r>
      <w:r>
        <w:t xml:space="preserve">järkytti hiljattain </w:t>
      </w:r>
      <w:r>
        <w:t xml:space="preserve">joitakin ranskalaisia rahoitusalan toimijoita, kun se ilmoitti haluavansa </w:t>
      </w:r>
      <w:r>
        <w:rPr>
          <w:color w:val="6A3A35"/>
        </w:rPr>
        <w:t xml:space="preserve">vahvan pankin, jolla on suuri määrä konttoreita</w:t>
      </w:r>
      <w:r>
        <w:t xml:space="preserve">. </w:t>
      </w:r>
      <w:r>
        <w:t xml:space="preserve">"Etsimme edelleen", sanoi </w:t>
      </w:r>
      <w:r>
        <w:rPr>
          <w:color w:val="0232FD"/>
        </w:rPr>
        <w:t xml:space="preserve">Deutsche Bankin </w:t>
      </w:r>
      <w:r>
        <w:t xml:space="preserve">tiedottaja</w:t>
      </w:r>
      <w:r>
        <w:t xml:space="preserve">. "</w:t>
      </w:r>
      <w:r>
        <w:rPr>
          <w:color w:val="BA6801"/>
        </w:rPr>
        <w:t xml:space="preserve">Ne pankit</w:t>
      </w:r>
      <w:r>
        <w:rPr>
          <w:color w:val="168E5C"/>
        </w:rPr>
        <w:t xml:space="preserve">, jotka </w:t>
      </w:r>
      <w:r>
        <w:rPr>
          <w:color w:val="BA6801"/>
        </w:rPr>
        <w:t xml:space="preserve">mielestämme </w:t>
      </w:r>
      <w:r>
        <w:rPr>
          <w:color w:val="BA6801"/>
        </w:rPr>
        <w:t xml:space="preserve">sopivat konseptiimme, ovat joko </w:t>
      </w:r>
      <w:r>
        <w:t xml:space="preserve">valtion omistuksessa tai eivät ole myynnissä, vaikka </w:t>
      </w:r>
      <w:r>
        <w:rPr>
          <w:color w:val="0232FD"/>
        </w:rPr>
        <w:t xml:space="preserve">Deutsche Bank voisi maksaa </w:t>
      </w:r>
      <w:r>
        <w:t xml:space="preserve">hyvän hinnan." </w:t>
      </w:r>
      <w:r>
        <w:rPr>
          <w:color w:val="014347"/>
        </w:rPr>
        <w:t xml:space="preserve">Allianzin </w:t>
      </w:r>
      <w:r>
        <w:rPr>
          <w:color w:val="C62100"/>
        </w:rPr>
        <w:t xml:space="preserve">virkamiehet </w:t>
      </w:r>
      <w:r>
        <w:t xml:space="preserve">eivät </w:t>
      </w:r>
      <w:r>
        <w:t xml:space="preserve">kommentoineet suunnitelmiaan yksityiskohtaisesti, mutta totesivat, että </w:t>
      </w:r>
      <w:r>
        <w:rPr>
          <w:color w:val="310106"/>
        </w:rPr>
        <w:t xml:space="preserve">Allianz </w:t>
      </w:r>
      <w:r>
        <w:t xml:space="preserve">omistaa tällä hetkellä </w:t>
      </w:r>
      <w:r>
        <w:rPr>
          <w:color w:val="233809"/>
        </w:rPr>
        <w:t xml:space="preserve">5-10 prosenttia </w:t>
      </w:r>
      <w:r>
        <w:rPr>
          <w:color w:val="42083B"/>
        </w:rPr>
        <w:t xml:space="preserve">Navigation Mixtestä</w:t>
      </w:r>
      <w:r>
        <w:t xml:space="preserve">, </w:t>
      </w:r>
      <w:r>
        <w:rPr>
          <w:color w:val="233809"/>
        </w:rPr>
        <w:t xml:space="preserve">mikä on </w:t>
      </w:r>
      <w:r>
        <w:t xml:space="preserve">ilmeinen lisäys </w:t>
      </w:r>
      <w:r>
        <w:rPr>
          <w:color w:val="B7DAD2"/>
        </w:rPr>
        <w:t xml:space="preserve">Navigation Mixten </w:t>
      </w:r>
      <w:r>
        <w:rPr>
          <w:color w:val="82785D"/>
        </w:rPr>
        <w:t xml:space="preserve">virkamiesten aiemmin </w:t>
      </w:r>
      <w:r>
        <w:rPr>
          <w:color w:val="82785D"/>
        </w:rPr>
        <w:t xml:space="preserve">ilmoittamaan </w:t>
      </w:r>
      <w:r>
        <w:rPr>
          <w:color w:val="82785D"/>
        </w:rPr>
        <w:t xml:space="preserve">5 prosentin osuuteen verrattuna</w:t>
      </w:r>
      <w:r>
        <w:t xml:space="preserve">. </w:t>
      </w:r>
      <w:r>
        <w:rPr>
          <w:color w:val="196956"/>
        </w:rPr>
        <w:t xml:space="preserve">Lähteet Pariisin markkinoilla </w:t>
      </w:r>
      <w:r>
        <w:rPr>
          <w:color w:val="196956"/>
        </w:rPr>
        <w:t xml:space="preserve">kertoivat </w:t>
      </w:r>
      <w:r>
        <w:t xml:space="preserve">uskovansa </w:t>
      </w:r>
      <w:r>
        <w:rPr>
          <w:color w:val="310106"/>
        </w:rPr>
        <w:t xml:space="preserve">Allianzin </w:t>
      </w:r>
      <w:r>
        <w:t xml:space="preserve">ostavan eilen aamulla, ja </w:t>
      </w:r>
      <w:r>
        <w:rPr>
          <w:color w:val="703B01"/>
        </w:rPr>
        <w:t xml:space="preserve">Navigation Mixte </w:t>
      </w:r>
      <w:r>
        <w:t xml:space="preserve">nousi 108 frangia (17,19 dollaria) ja sulkeutui 1 908 frangiin vilkkaassa kaupankäynnissä. Kyseessä oli </w:t>
      </w:r>
      <w:r>
        <w:rPr>
          <w:color w:val="8C41BB"/>
        </w:rPr>
        <w:t xml:space="preserve">ensimmäinen kaupankäyntipäivä </w:t>
      </w:r>
      <w:r>
        <w:rPr>
          <w:color w:val="ECEDFE"/>
        </w:rPr>
        <w:t xml:space="preserve">sen jälkeen, </w:t>
      </w:r>
      <w:r>
        <w:rPr>
          <w:color w:val="8C41BB"/>
        </w:rPr>
        <w:t xml:space="preserve">kun </w:t>
      </w:r>
      <w:r>
        <w:rPr>
          <w:color w:val="2B2D32"/>
        </w:rPr>
        <w:t xml:space="preserve">Navigation Mixten </w:t>
      </w:r>
      <w:r>
        <w:rPr>
          <w:color w:val="8C41BB"/>
        </w:rPr>
        <w:t xml:space="preserve">osakkeiden kauppa keskeytettiin </w:t>
      </w:r>
      <w:r>
        <w:rPr>
          <w:color w:val="94C661"/>
        </w:rPr>
        <w:t xml:space="preserve">viime maanantaina, </w:t>
      </w:r>
      <w:r>
        <w:rPr>
          <w:color w:val="F8907D"/>
        </w:rPr>
        <w:t xml:space="preserve">jolloin </w:t>
      </w:r>
      <w:r>
        <w:rPr>
          <w:color w:val="895E6B"/>
        </w:rPr>
        <w:t xml:space="preserve">Paribas </w:t>
      </w:r>
      <w:r>
        <w:rPr>
          <w:color w:val="94C661"/>
        </w:rPr>
        <w:t xml:space="preserve">ilmoitti </w:t>
      </w:r>
      <w:r>
        <w:rPr>
          <w:color w:val="94C661"/>
        </w:rPr>
        <w:t xml:space="preserve">aikovansa maksaa 1 850 frangia kustakin </w:t>
      </w:r>
      <w:r>
        <w:rPr>
          <w:color w:val="788E95"/>
        </w:rPr>
        <w:t xml:space="preserve">Navigation Mixten </w:t>
      </w:r>
      <w:r>
        <w:rPr>
          <w:color w:val="94C661"/>
        </w:rPr>
        <w:t xml:space="preserve">osakkeesta</w:t>
      </w:r>
      <w:r>
        <w:t xml:space="preserve">. </w:t>
      </w:r>
      <w:r>
        <w:rPr>
          <w:color w:val="310106"/>
        </w:rPr>
        <w:t xml:space="preserve">Allianz </w:t>
      </w:r>
      <w:r>
        <w:t xml:space="preserve">omistaa myös </w:t>
      </w:r>
      <w:r>
        <w:t xml:space="preserve">50 prosentin osuuden </w:t>
      </w:r>
      <w:r>
        <w:rPr>
          <w:color w:val="FB6AB8"/>
        </w:rPr>
        <w:t xml:space="preserve">Ranskan suurimpiin vakuutusryhmiin kuuluvan </w:t>
      </w:r>
      <w:r>
        <w:rPr>
          <w:color w:val="576094"/>
        </w:rPr>
        <w:t xml:space="preserve">Navigation Mixten </w:t>
      </w:r>
      <w:r>
        <w:rPr>
          <w:color w:val="FB6AB8"/>
        </w:rPr>
        <w:t xml:space="preserve">vakuutusosastosta</w:t>
      </w:r>
      <w:r>
        <w:rPr>
          <w:color w:val="FB6AB8"/>
        </w:rPr>
        <w:t xml:space="preserve">, jonka </w:t>
      </w:r>
      <w:r>
        <w:rPr>
          <w:color w:val="FB6AB8"/>
        </w:rPr>
        <w:t xml:space="preserve">se osti noin 6,5 miljardilla frangilla juuri ennen kuin </w:t>
      </w:r>
      <w:r>
        <w:rPr>
          <w:color w:val="FBC206"/>
        </w:rPr>
        <w:t xml:space="preserve">Paribas </w:t>
      </w:r>
      <w:r>
        <w:rPr>
          <w:color w:val="FB6AB8"/>
        </w:rPr>
        <w:t xml:space="preserve">ilmoitti </w:t>
      </w:r>
      <w:r>
        <w:rPr>
          <w:color w:val="860E04"/>
        </w:rPr>
        <w:t xml:space="preserve">tarjouksestaan</w:t>
      </w:r>
      <w:r>
        <w:t xml:space="preserve">. </w:t>
      </w:r>
      <w:r>
        <w:t xml:space="preserve">Loput 50 prosenttia omistaa </w:t>
      </w:r>
      <w:r>
        <w:rPr>
          <w:color w:val="703B01"/>
        </w:rPr>
        <w:t xml:space="preserve">Navigation Mixte</w:t>
      </w:r>
      <w:r>
        <w:t xml:space="preserve">. </w:t>
      </w:r>
      <w:r>
        <w:rPr>
          <w:color w:val="310106"/>
        </w:rPr>
        <w:t xml:space="preserve">Allianz </w:t>
      </w:r>
      <w:r>
        <w:t xml:space="preserve">sanoi </w:t>
      </w:r>
      <w:r>
        <w:rPr>
          <w:color w:val="847D81"/>
        </w:rPr>
        <w:t xml:space="preserve">lausunnossaan, että </w:t>
      </w:r>
      <w:r>
        <w:t xml:space="preserve">se toimii suojellakseen </w:t>
      </w:r>
      <w:r>
        <w:rPr>
          <w:color w:val="F2CDFE"/>
        </w:rPr>
        <w:t xml:space="preserve">etujaan</w:t>
      </w:r>
      <w:r>
        <w:rPr>
          <w:color w:val="6EAB9B"/>
        </w:rPr>
        <w:t xml:space="preserve">,</w:t>
      </w:r>
      <w:r>
        <w:rPr>
          <w:color w:val="F2CDFE"/>
        </w:rPr>
        <w:t xml:space="preserve"> </w:t>
      </w:r>
      <w:r>
        <w:rPr>
          <w:color w:val="645341"/>
        </w:rPr>
        <w:t xml:space="preserve">jotka </w:t>
      </w:r>
      <w:r>
        <w:rPr>
          <w:color w:val="F2CDFE"/>
        </w:rPr>
        <w:t xml:space="preserve">yhdistävät </w:t>
      </w:r>
      <w:r>
        <w:rPr>
          <w:color w:val="6EAB9B"/>
        </w:rPr>
        <w:t xml:space="preserve">sen </w:t>
      </w:r>
      <w:r>
        <w:rPr>
          <w:color w:val="760035"/>
        </w:rPr>
        <w:t xml:space="preserve">Navigation Mixteen </w:t>
      </w:r>
      <w:r>
        <w:rPr>
          <w:color w:val="F2CDFE"/>
        </w:rPr>
        <w:t xml:space="preserve">kumppanina</w:t>
      </w:r>
      <w:r>
        <w:t xml:space="preserve">. </w:t>
      </w:r>
      <w:r>
        <w:rPr>
          <w:color w:val="58018B"/>
        </w:rPr>
        <w:t xml:space="preserve">Allianzin </w:t>
      </w:r>
      <w:r>
        <w:rPr>
          <w:color w:val="847D81"/>
        </w:rPr>
        <w:t xml:space="preserve">lausunnossa </w:t>
      </w:r>
      <w:r>
        <w:t xml:space="preserve">korostettiin sen aiemmin ilmoittamaa kantaa, jonka mukaan </w:t>
      </w:r>
      <w:r>
        <w:rPr>
          <w:color w:val="FEB8C8"/>
        </w:rPr>
        <w:t xml:space="preserve">Paribasin </w:t>
      </w:r>
      <w:r>
        <w:t xml:space="preserve">tarjoushinta </w:t>
      </w:r>
      <w:r>
        <w:t xml:space="preserve">oli liian alhainen. </w:t>
      </w:r>
      <w:r>
        <w:rPr>
          <w:color w:val="310106"/>
        </w:rPr>
        <w:t xml:space="preserve">Allianz </w:t>
      </w:r>
      <w:r>
        <w:t xml:space="preserve">ilmoitti myös epäsuorasti pahoittelevansa sitä, että </w:t>
      </w:r>
      <w:r>
        <w:rPr>
          <w:color w:val="FEB8C8"/>
        </w:rPr>
        <w:t xml:space="preserve">Paribas </w:t>
      </w:r>
      <w:r>
        <w:t xml:space="preserve">ei ollut tehnyt tarjousta kaikista </w:t>
      </w:r>
      <w:r>
        <w:rPr>
          <w:color w:val="703B01"/>
        </w:rPr>
        <w:t xml:space="preserve">Navigation Mixten </w:t>
      </w:r>
      <w:r>
        <w:t xml:space="preserve">osakkeista</w:t>
      </w:r>
      <w:r>
        <w:t xml:space="preserve">. </w:t>
      </w:r>
      <w:r>
        <w:t xml:space="preserve">Analyytikkojen mukaan ongelmana on</w:t>
      </w:r>
      <w:r>
        <w:rPr>
          <w:color w:val="647A41"/>
        </w:rPr>
        <w:t xml:space="preserve">, että jos </w:t>
      </w:r>
      <w:r>
        <w:rPr>
          <w:color w:val="496E76"/>
        </w:rPr>
        <w:t xml:space="preserve">Paribas </w:t>
      </w:r>
      <w:r>
        <w:rPr>
          <w:color w:val="647A41"/>
        </w:rPr>
        <w:t xml:space="preserve">ostaa 66,7 prosenttia, loput </w:t>
      </w:r>
      <w:r>
        <w:rPr>
          <w:color w:val="E3F894"/>
        </w:rPr>
        <w:t xml:space="preserve">Navigation Mixten </w:t>
      </w:r>
      <w:r>
        <w:rPr>
          <w:color w:val="647A41"/>
        </w:rPr>
        <w:t xml:space="preserve">osakkeet </w:t>
      </w:r>
      <w:r>
        <w:rPr>
          <w:color w:val="647A41"/>
        </w:rPr>
        <w:t xml:space="preserve">menettävät arvoaan</w:t>
      </w:r>
      <w:r>
        <w:t xml:space="preserve">. </w:t>
      </w:r>
      <w:r>
        <w:rPr>
          <w:color w:val="647A41"/>
        </w:rPr>
        <w:t xml:space="preserve">Tämä </w:t>
      </w:r>
      <w:r>
        <w:t xml:space="preserve">ei sovi monille nykyisille omistajille, kuten </w:t>
      </w:r>
      <w:r>
        <w:rPr>
          <w:color w:val="310106"/>
        </w:rPr>
        <w:t xml:space="preserve">Allianzille, </w:t>
      </w:r>
      <w:r>
        <w:rPr>
          <w:color w:val="F9D7CD"/>
        </w:rPr>
        <w:t xml:space="preserve">joka </w:t>
      </w:r>
      <w:r>
        <w:rPr>
          <w:color w:val="310106"/>
        </w:rPr>
        <w:t xml:space="preserve">ei voi olla varma, että se </w:t>
      </w:r>
      <w:r>
        <w:rPr>
          <w:color w:val="310106"/>
        </w:rPr>
        <w:t xml:space="preserve">myy </w:t>
      </w:r>
      <w:r>
        <w:rPr>
          <w:color w:val="A1A711"/>
        </w:rPr>
        <w:t xml:space="preserve">kaikki </w:t>
      </w:r>
      <w:r>
        <w:rPr>
          <w:color w:val="A1A711"/>
        </w:rPr>
        <w:t xml:space="preserve">osakkeensa, </w:t>
      </w:r>
      <w:r>
        <w:rPr>
          <w:color w:val="310106"/>
        </w:rPr>
        <w:t xml:space="preserve">jos se sulautuu </w:t>
      </w:r>
      <w:r>
        <w:rPr>
          <w:color w:val="876128"/>
        </w:rPr>
        <w:t xml:space="preserve">Paribasin kanssa</w:t>
      </w:r>
      <w:r>
        <w:t xml:space="preserve">. </w:t>
      </w:r>
      <w:r>
        <w:rPr>
          <w:color w:val="58018B"/>
        </w:rPr>
        <w:t xml:space="preserve">Allianzin </w:t>
      </w:r>
      <w:r>
        <w:rPr>
          <w:color w:val="847D81"/>
        </w:rPr>
        <w:t xml:space="preserve">lausunto </w:t>
      </w:r>
      <w:r>
        <w:t xml:space="preserve">on johtanut spekulaatioihin, joiden mukaan </w:t>
      </w:r>
      <w:r>
        <w:rPr>
          <w:color w:val="BE8485"/>
        </w:rPr>
        <w:t xml:space="preserve">Allianz </w:t>
      </w:r>
      <w:r>
        <w:rPr>
          <w:color w:val="FD0F31"/>
        </w:rPr>
        <w:t xml:space="preserve">voisi </w:t>
      </w:r>
      <w:r>
        <w:rPr>
          <w:color w:val="FD0F31"/>
        </w:rPr>
        <w:t xml:space="preserve">lopulta </w:t>
      </w:r>
      <w:r>
        <w:rPr>
          <w:color w:val="FD0F31"/>
        </w:rPr>
        <w:t xml:space="preserve">myydä </w:t>
      </w:r>
      <w:r>
        <w:rPr>
          <w:color w:val="C660FB"/>
        </w:rPr>
        <w:t xml:space="preserve">osakkeet </w:t>
      </w:r>
      <w:r>
        <w:rPr>
          <w:color w:val="120104"/>
        </w:rPr>
        <w:t xml:space="preserve">Paribasille</w:t>
      </w:r>
      <w:r>
        <w:t xml:space="preserve">. </w:t>
      </w:r>
      <w:r>
        <w:rPr>
          <w:color w:val="FD0F31"/>
        </w:rPr>
        <w:t xml:space="preserve">Tämä </w:t>
      </w:r>
      <w:r>
        <w:t xml:space="preserve">olisi </w:t>
      </w:r>
      <w:r>
        <w:t xml:space="preserve">huono uutinen </w:t>
      </w:r>
      <w:r>
        <w:rPr>
          <w:color w:val="05AEE8"/>
        </w:rPr>
        <w:t xml:space="preserve">Navigation Mixten </w:t>
      </w:r>
      <w:r>
        <w:rPr>
          <w:color w:val="D48958"/>
        </w:rPr>
        <w:t xml:space="preserve">nykyiselle johdolle</w:t>
      </w:r>
      <w:r>
        <w:t xml:space="preserve">, sillä se luottaa siihen, että </w:t>
      </w:r>
      <w:r>
        <w:rPr>
          <w:color w:val="310106"/>
        </w:rPr>
        <w:t xml:space="preserve">Allianz </w:t>
      </w:r>
      <w:r>
        <w:t xml:space="preserve">auttaa sitä torjumaan </w:t>
      </w:r>
      <w:r>
        <w:rPr>
          <w:color w:val="FEB8C8"/>
        </w:rPr>
        <w:t xml:space="preserve">Paribasin</w:t>
      </w:r>
      <w:r>
        <w:t xml:space="preserve">. </w:t>
      </w:r>
      <w:r>
        <w:rPr>
          <w:color w:val="310106"/>
        </w:rPr>
        <w:t xml:space="preserve">Allianz </w:t>
      </w:r>
      <w:r>
        <w:t xml:space="preserve">ei ole ilmoittanut, ketä se aikoo tukea, jos ketään. Se </w:t>
      </w:r>
      <w:r>
        <w:t xml:space="preserve">sanoi vain, että </w:t>
      </w:r>
      <w:r>
        <w:t xml:space="preserve">kun se saa lähipäivinä hyväksynnän Ranskan sääntelyviranomaisilta, se lisää </w:t>
      </w:r>
      <w:r>
        <w:t xml:space="preserve">osuuttaan </w:t>
      </w:r>
      <w:r>
        <w:rPr>
          <w:color w:val="703B01"/>
        </w:rPr>
        <w:t xml:space="preserve">Navigation Mixte -yhtiössä oman </w:t>
      </w:r>
      <w:r>
        <w:t xml:space="preserve">harkintansa </w:t>
      </w:r>
      <w:r>
        <w:t xml:space="preserve">mukaan suojellakseen </w:t>
      </w:r>
      <w:r>
        <w:rPr>
          <w:color w:val="310106"/>
        </w:rPr>
        <w:t xml:space="preserve">itseään</w:t>
      </w:r>
      <w:r>
        <w:t xml:space="preserve">. </w:t>
      </w:r>
      <w:r>
        <w:rPr>
          <w:color w:val="FEB8C8"/>
        </w:rPr>
        <w:t xml:space="preserve">Paribas </w:t>
      </w:r>
      <w:r>
        <w:t xml:space="preserve">aikoo nyt tarjota </w:t>
      </w:r>
      <w:r>
        <w:t xml:space="preserve">1 850 frangia osakkeelta </w:t>
      </w:r>
      <w:r>
        <w:rPr>
          <w:color w:val="9F98F8"/>
        </w:rPr>
        <w:t xml:space="preserve">Navigation Mixten </w:t>
      </w:r>
      <w:r>
        <w:rPr>
          <w:color w:val="C3C1BE"/>
        </w:rPr>
        <w:t xml:space="preserve">osakkeista</w:t>
      </w:r>
      <w:r>
        <w:rPr>
          <w:color w:val="1167D9"/>
        </w:rPr>
        <w:t xml:space="preserve">, </w:t>
      </w:r>
      <w:r>
        <w:rPr>
          <w:color w:val="C3C1BE"/>
        </w:rPr>
        <w:t xml:space="preserve">joista maksetaan täysi </w:t>
      </w:r>
      <w:r>
        <w:rPr>
          <w:color w:val="C3C1BE"/>
        </w:rPr>
        <w:t xml:space="preserve">osinko tänä vuonna. </w:t>
      </w:r>
      <w:r>
        <w:rPr>
          <w:color w:val="FEB8C8"/>
        </w:rPr>
        <w:t xml:space="preserve">Yhtiö </w:t>
      </w:r>
      <w:r>
        <w:t xml:space="preserve">aikoo tarjota 1</w:t>
      </w:r>
      <w:r>
        <w:rPr>
          <w:color w:val="D19012"/>
        </w:rPr>
        <w:t xml:space="preserve">. heinäkuuta </w:t>
      </w:r>
      <w:r>
        <w:t xml:space="preserve">1 800 frangia </w:t>
      </w:r>
      <w:r>
        <w:rPr>
          <w:color w:val="D19012"/>
        </w:rPr>
        <w:t xml:space="preserve">osakkeista</w:t>
      </w:r>
      <w:r>
        <w:rPr>
          <w:color w:val="B7D802"/>
        </w:rPr>
        <w:t xml:space="preserve">, joista maksetaan </w:t>
      </w:r>
      <w:r>
        <w:rPr>
          <w:color w:val="D19012"/>
        </w:rPr>
        <w:t xml:space="preserve">osittaista osinkoa. </w:t>
      </w:r>
      <w:r>
        <w:t xml:space="preserve">Tai se voisi tarjota vaihtoa kolmesta </w:t>
      </w:r>
      <w:r>
        <w:rPr>
          <w:color w:val="FEB8C8"/>
        </w:rPr>
        <w:t xml:space="preserve">Paribasin </w:t>
      </w:r>
      <w:r>
        <w:t xml:space="preserve">osakkeesta yhteen </w:t>
      </w:r>
      <w:r>
        <w:rPr>
          <w:color w:val="703B01"/>
        </w:rPr>
        <w:t xml:space="preserve">Navigation Mixten </w:t>
      </w:r>
      <w:r>
        <w:t xml:space="preserve">osakkeeseen</w:t>
      </w:r>
      <w:r>
        <w:t xml:space="preserve">. </w:t>
      </w:r>
      <w:r>
        <w:rPr>
          <w:color w:val="FEB8C8"/>
        </w:rPr>
        <w:t xml:space="preserve">Paribas </w:t>
      </w:r>
      <w:r>
        <w:t xml:space="preserve">omistaa jo 18,7 prosenttia </w:t>
      </w:r>
      <w:r>
        <w:rPr>
          <w:color w:val="703B01"/>
        </w:rPr>
        <w:t xml:space="preserve">Navigation Mixten </w:t>
      </w:r>
      <w:r>
        <w:t xml:space="preserve">osakkeista, </w:t>
      </w:r>
      <w:r>
        <w:t xml:space="preserve">ja 48 prosentin lisäosuuden hankkiminen </w:t>
      </w:r>
      <w:r>
        <w:t xml:space="preserve">maksaisi sille noin 11 miljardia frangia </w:t>
      </w:r>
      <w:r>
        <w:rPr>
          <w:color w:val="9E8317"/>
        </w:rPr>
        <w:t xml:space="preserve">nykyisen tarjouksen mukaisesti. </w:t>
      </w:r>
      <w:r>
        <w:rPr>
          <w:color w:val="9E8317"/>
        </w:rPr>
        <w:t xml:space="preserve">Tarjouksen </w:t>
      </w:r>
      <w:r>
        <w:t xml:space="preserve">arvo on </w:t>
      </w:r>
      <w:r>
        <w:t xml:space="preserve">noin 23 miljardia frangia riippuen siitä, kuinka moni </w:t>
      </w:r>
      <w:r>
        <w:rPr>
          <w:color w:val="703B01"/>
        </w:rPr>
        <w:t xml:space="preserve">Navigation </w:t>
      </w:r>
      <w:r>
        <w:rPr>
          <w:color w:val="5E7A6A"/>
        </w:rPr>
        <w:t xml:space="preserve">Mixten </w:t>
      </w:r>
      <w:r>
        <w:rPr>
          <w:color w:val="826392"/>
        </w:rPr>
        <w:t xml:space="preserve">warranttien </w:t>
      </w:r>
      <w:r>
        <w:t xml:space="preserve">haltija </w:t>
      </w:r>
      <w:r>
        <w:t xml:space="preserve">vaihtaa ne osakkeisiin </w:t>
      </w:r>
      <w:r>
        <w:t xml:space="preserve">ennen </w:t>
      </w:r>
      <w:r>
        <w:rPr>
          <w:color w:val="9E8317"/>
        </w:rPr>
        <w:t xml:space="preserve">tarjouksen </w:t>
      </w:r>
      <w:r>
        <w:t xml:space="preserve">päättymistä.</w:t>
      </w:r>
    </w:p>
    <w:p>
      <w:r>
        <w:rPr>
          <w:b/>
        </w:rPr>
        <w:t xml:space="preserve">Asiakirjan numero 259</w:t>
      </w:r>
    </w:p>
    <w:p>
      <w:r>
        <w:rPr>
          <w:b/>
        </w:rPr>
        <w:t xml:space="preserve">Asiakirjan tunniste: wsj0478-001</w:t>
      </w:r>
    </w:p>
    <w:p>
      <w:r>
        <w:rPr>
          <w:color w:val="310106"/>
        </w:rPr>
        <w:t xml:space="preserve">Cincinnatissa sijaitseva Penn Central Corp. </w:t>
      </w:r>
      <w:r>
        <w:t xml:space="preserve">ilmoitti, että se on sopinut periaatteessa ostavansa </w:t>
      </w:r>
      <w:r>
        <w:rPr>
          <w:color w:val="04640D"/>
        </w:rPr>
        <w:t xml:space="preserve">Noranda Inc:n Carol Cable Co. -yksikön </w:t>
      </w:r>
      <w:r>
        <w:t xml:space="preserve">177 miljoonalla dollarilla. </w:t>
      </w:r>
      <w:r>
        <w:rPr>
          <w:color w:val="310106"/>
        </w:rPr>
        <w:t xml:space="preserve">Yhtiön </w:t>
      </w:r>
      <w:r>
        <w:t xml:space="preserve">mukaan </w:t>
      </w:r>
      <w:r>
        <w:rPr>
          <w:color w:val="04640D"/>
        </w:rPr>
        <w:t xml:space="preserve">Pawtucketissa, Rhode Islandissa sijaitseva Carol Cable </w:t>
      </w:r>
      <w:r>
        <w:t xml:space="preserve">on johtava sähkökaapeleiden ja elektroniikkapiirien toimittaja jakelu-, vähittäismyynti- ja alkuperäisten laitevalmistajien markkinoille. </w:t>
      </w:r>
      <w:r>
        <w:rPr>
          <w:color w:val="04640D"/>
        </w:rPr>
        <w:t xml:space="preserve">Carol Cablen, jolla on 12 tuotantolaitosta, </w:t>
      </w:r>
      <w:r>
        <w:t xml:space="preserve">liikevoitto oli 11,7 miljoonaa dollaria 153,3 miljoonan dollarin myynnistä tämän vuoden ensimmäisten kuuden kuukauden aikana ja 25,6 miljoonaa dollaria liikevoittoa 294,6 miljoonan dollarin myynnistä koko vuoden 1988 aikana. </w:t>
      </w:r>
      <w:r>
        <w:rPr>
          <w:color w:val="310106"/>
        </w:rPr>
        <w:t xml:space="preserve">Televiestintä- ja puolustustarvikevalmistaja sanoi, että </w:t>
      </w:r>
      <w:r>
        <w:rPr>
          <w:color w:val="04640D"/>
        </w:rPr>
        <w:t xml:space="preserve">Carol Cablen </w:t>
      </w:r>
      <w:r>
        <w:t xml:space="preserve">tuotevalikoima ja markkinasuuntautuneisuus </w:t>
      </w:r>
      <w:r>
        <w:t xml:space="preserve">täydentävät </w:t>
      </w:r>
      <w:r>
        <w:rPr>
          <w:color w:val="310106"/>
        </w:rPr>
        <w:t xml:space="preserve">yhtiön</w:t>
      </w:r>
      <w:r>
        <w:t xml:space="preserve"> nykyistä keskittymistä </w:t>
      </w:r>
      <w:r>
        <w:t xml:space="preserve">kaapeleihin. Tämä suunnitelma edellyttää </w:t>
      </w:r>
      <w:r>
        <w:rPr>
          <w:color w:val="310106"/>
        </w:rPr>
        <w:t xml:space="preserve">Penn </w:t>
      </w:r>
      <w:r>
        <w:t xml:space="preserve">Centralin </w:t>
      </w:r>
      <w:r>
        <w:rPr>
          <w:color w:val="04640D"/>
        </w:rPr>
        <w:t xml:space="preserve">Carol Cablea</w:t>
      </w:r>
      <w:r>
        <w:t xml:space="preserve"> koskevan due diligence -tutkimuksen tyydyttävää lopputulosta</w:t>
      </w:r>
      <w:r>
        <w:t xml:space="preserve">, lopullista sopimusta ja viranomaishyväksyntää.</w:t>
      </w:r>
    </w:p>
    <w:p>
      <w:r>
        <w:rPr>
          <w:b/>
        </w:rPr>
        <w:t xml:space="preserve">Asiakirjan numero 260</w:t>
      </w:r>
    </w:p>
    <w:p>
      <w:r>
        <w:rPr>
          <w:b/>
        </w:rPr>
        <w:t xml:space="preserve">Asiakirjan tunniste: wsj0479-001</w:t>
      </w:r>
    </w:p>
    <w:p>
      <w:r>
        <w:rPr>
          <w:color w:val="310106"/>
        </w:rPr>
        <w:t xml:space="preserve">Fletcher Challenge Ltd. </w:t>
      </w:r>
      <w:r>
        <w:t xml:space="preserve">kertoi, että </w:t>
      </w:r>
      <w:r>
        <w:rPr>
          <w:color w:val="04640D"/>
        </w:rPr>
        <w:t xml:space="preserve">sen </w:t>
      </w:r>
      <w:r>
        <w:rPr>
          <w:color w:val="FEFB0A"/>
        </w:rPr>
        <w:t xml:space="preserve">Petrocorp-yksikkö </w:t>
      </w:r>
      <w:r>
        <w:t xml:space="preserve">on sopinut </w:t>
      </w:r>
      <w:r>
        <w:rPr>
          <w:color w:val="FB5514"/>
        </w:rPr>
        <w:t xml:space="preserve">ostavansa </w:t>
      </w:r>
      <w:r>
        <w:rPr>
          <w:color w:val="E115C0"/>
        </w:rPr>
        <w:t xml:space="preserve">tiettyjä Albertan öljy- ja kaasuosuuksia </w:t>
      </w:r>
      <w:r>
        <w:rPr>
          <w:color w:val="00587F"/>
        </w:rPr>
        <w:t xml:space="preserve">Amoco Corp:</w:t>
      </w:r>
      <w:r>
        <w:rPr>
          <w:color w:val="00587F"/>
        </w:rPr>
        <w:t xml:space="preserve">n kanadalaiselta yksiköltä </w:t>
      </w:r>
      <w:r>
        <w:rPr>
          <w:color w:val="FB5514"/>
        </w:rPr>
        <w:t xml:space="preserve">noin 130 miljoonalla Kanadan dollarilla (110,6 miljoonalla Yhdysvaltain dollarilla)</w:t>
      </w:r>
      <w:r>
        <w:t xml:space="preserve">. </w:t>
      </w:r>
      <w:r>
        <w:rPr>
          <w:color w:val="310106"/>
        </w:rPr>
        <w:t xml:space="preserve">Fletcher Challenge, suuri uusiseelantilainen metsätuotekonserni</w:t>
      </w:r>
      <w:r>
        <w:rPr>
          <w:color w:val="0BC582"/>
        </w:rPr>
        <w:t xml:space="preserve">, jolla on </w:t>
      </w:r>
      <w:r>
        <w:rPr>
          <w:color w:val="310106"/>
        </w:rPr>
        <w:t xml:space="preserve">metsätaloustoimintoja </w:t>
      </w:r>
      <w:r>
        <w:rPr>
          <w:color w:val="FEB8C8"/>
        </w:rPr>
        <w:t xml:space="preserve">Kanadassa</w:t>
      </w:r>
      <w:r>
        <w:t xml:space="preserve">, ilmoitti, että </w:t>
      </w:r>
      <w:r>
        <w:rPr>
          <w:color w:val="9E8317"/>
        </w:rPr>
        <w:t xml:space="preserve">omaisuuseriin kuuluu </w:t>
      </w:r>
      <w:r>
        <w:t xml:space="preserve">osuuksia neljällä maakaasua tuottavalla alueella ja yhdellä öljyä tuottavalla alueella lähellä Provostia Albertassa, mukaan lukien kaasunjalostuslaitokset ja noin 247 000 hehtaaria viljelemätöntä maata. </w:t>
      </w:r>
      <w:r>
        <w:rPr>
          <w:color w:val="FB5514"/>
        </w:rPr>
        <w:t xml:space="preserve">Ehdotettu yrityskauppa </w:t>
      </w:r>
      <w:r>
        <w:t xml:space="preserve">edellyttää </w:t>
      </w:r>
      <w:r>
        <w:rPr>
          <w:color w:val="01190F"/>
        </w:rPr>
        <w:t xml:space="preserve">Investment Canadan </w:t>
      </w:r>
      <w:r>
        <w:t xml:space="preserve">hyväksyntää, </w:t>
      </w:r>
      <w:r>
        <w:rPr>
          <w:color w:val="847D81"/>
        </w:rPr>
        <w:t xml:space="preserve">joka </w:t>
      </w:r>
      <w:r>
        <w:rPr>
          <w:color w:val="01190F"/>
        </w:rPr>
        <w:t xml:space="preserve">valvoo suuria ulkomaisia investointeja </w:t>
      </w:r>
      <w:r>
        <w:rPr>
          <w:color w:val="58018B"/>
        </w:rPr>
        <w:t xml:space="preserve">Kanadassa</w:t>
      </w:r>
      <w:r>
        <w:t xml:space="preserve">. </w:t>
      </w:r>
      <w:r>
        <w:rPr>
          <w:color w:val="B70639"/>
        </w:rPr>
        <w:t xml:space="preserve">Amoco Canada Petroleum Co, joka hallinnoi omaisuuseräpakettiin sisältyviä omaisuuseriä, </w:t>
      </w:r>
      <w:r>
        <w:t xml:space="preserve">sanoi, että </w:t>
      </w:r>
      <w:r>
        <w:rPr>
          <w:color w:val="FB5514"/>
        </w:rPr>
        <w:t xml:space="preserve">myynti </w:t>
      </w:r>
      <w:r>
        <w:t xml:space="preserve">on osa suunnitelmaa omaisuuserien tuottavuuden lisäämiseksi. </w:t>
      </w:r>
      <w:r>
        <w:rPr>
          <w:color w:val="FEFB0A"/>
        </w:rPr>
        <w:t xml:space="preserve">Petrocorp, uusiseelantilainen öljyn- ja kaasuntuottaja</w:t>
      </w:r>
      <w:r>
        <w:t xml:space="preserve">, sanoi, että </w:t>
      </w:r>
      <w:r>
        <w:rPr>
          <w:color w:val="FB5514"/>
        </w:rPr>
        <w:t xml:space="preserve">suunniteltu osto </w:t>
      </w:r>
      <w:r>
        <w:t xml:space="preserve">on ensimmäinen öljy- ja kaasuhankinta </w:t>
      </w:r>
      <w:r>
        <w:t xml:space="preserve">kotimaansa </w:t>
      </w:r>
      <w:r>
        <w:t xml:space="preserve">ulkopuolella </w:t>
      </w:r>
      <w:r>
        <w:t xml:space="preserve">ja muodostaa perustan uudelle itsenäiselle etsintä- ja tuotantoyksikölle </w:t>
      </w:r>
      <w:r>
        <w:rPr>
          <w:color w:val="703B01"/>
        </w:rPr>
        <w:t xml:space="preserve">Kanadassa</w:t>
      </w:r>
      <w:r>
        <w:t xml:space="preserve">.</w:t>
      </w:r>
    </w:p>
    <w:p>
      <w:r>
        <w:rPr>
          <w:b/>
        </w:rPr>
        <w:t xml:space="preserve">Asiakirjan numero 261</w:t>
      </w:r>
    </w:p>
    <w:p>
      <w:r>
        <w:rPr>
          <w:b/>
        </w:rPr>
        <w:t xml:space="preserve">Asiakirjan tunniste: wsj0480-001</w:t>
      </w:r>
    </w:p>
    <w:p>
      <w:r>
        <w:rPr>
          <w:color w:val="310106"/>
        </w:rPr>
        <w:t xml:space="preserve">Coloradon Longmontissa sijaitseva MiniScribe Corp. </w:t>
      </w:r>
      <w:r>
        <w:t xml:space="preserve">on tuonut markkinoille </w:t>
      </w:r>
      <w:r>
        <w:rPr>
          <w:color w:val="04640D"/>
        </w:rPr>
        <w:t xml:space="preserve">yhden tuuman korkuisen, 80 megatavun levyaseman</w:t>
      </w:r>
      <w:r>
        <w:t xml:space="preserve">, jonka </w:t>
      </w:r>
      <w:r>
        <w:rPr>
          <w:color w:val="FEFB0A"/>
        </w:rPr>
        <w:t xml:space="preserve">se </w:t>
      </w:r>
      <w:r>
        <w:rPr>
          <w:color w:val="04640D"/>
        </w:rPr>
        <w:t xml:space="preserve">toivoo saavan suosiota suorituskykyisten kannettavien tietokoneiden ja kannettavien tietokoneiden valmistajien keskuudessa. </w:t>
      </w:r>
      <w:r>
        <w:rPr>
          <w:color w:val="310106"/>
        </w:rPr>
        <w:t xml:space="preserve">Vaikeuksissa oleva levyasemavalmistaja </w:t>
      </w:r>
      <w:r>
        <w:t xml:space="preserve">toivoo, että </w:t>
      </w:r>
      <w:r>
        <w:rPr>
          <w:color w:val="310106"/>
        </w:rPr>
        <w:t xml:space="preserve">se</w:t>
      </w:r>
      <w:r>
        <w:t xml:space="preserve"> voi </w:t>
      </w:r>
      <w:r>
        <w:t xml:space="preserve">elvyttää </w:t>
      </w:r>
      <w:r>
        <w:t xml:space="preserve">arvostustaan ja myynnin kasvua </w:t>
      </w:r>
      <w:r>
        <w:rPr>
          <w:color w:val="04640D"/>
        </w:rPr>
        <w:t xml:space="preserve">uusilla 3 1/2-tuumaisilla asemilla. </w:t>
      </w:r>
      <w:r>
        <w:rPr>
          <w:color w:val="310106"/>
        </w:rPr>
        <w:t xml:space="preserve">MiniScripen </w:t>
      </w:r>
      <w:r>
        <w:t xml:space="preserve">mukaan </w:t>
      </w:r>
      <w:r>
        <w:rPr>
          <w:color w:val="04640D"/>
        </w:rPr>
        <w:t xml:space="preserve">levyasemissa </w:t>
      </w:r>
      <w:r>
        <w:t xml:space="preserve">on enemmän tallennuskapasiteettia kuin muissa samankokoisissa asemissa. </w:t>
      </w:r>
      <w:r>
        <w:rPr>
          <w:color w:val="310106"/>
        </w:rPr>
        <w:t xml:space="preserve">MiniScribe </w:t>
      </w:r>
      <w:r>
        <w:t xml:space="preserve">sanoi, että se odottaa voivansa aloittaa </w:t>
      </w:r>
      <w:r>
        <w:rPr>
          <w:color w:val="04640D"/>
        </w:rPr>
        <w:t xml:space="preserve">asemien </w:t>
      </w:r>
      <w:r>
        <w:t xml:space="preserve">tuotannon </w:t>
      </w:r>
      <w:r>
        <w:t xml:space="preserve">Yhdysvalloissa ja Singaporessa </w:t>
      </w:r>
      <w:r>
        <w:rPr>
          <w:color w:val="FB5514"/>
        </w:rPr>
        <w:t xml:space="preserve">ensi vuoden </w:t>
      </w:r>
      <w:r>
        <w:t xml:space="preserve">ensimmäisellä neljänneksellä</w:t>
      </w:r>
      <w:r>
        <w:t xml:space="preserve">. </w:t>
      </w:r>
      <w:r>
        <w:t xml:space="preserve">120 megatavun aseman odotetaan tulevan markkinoille vuoden </w:t>
      </w:r>
      <w:r>
        <w:rPr>
          <w:color w:val="FB5514"/>
        </w:rPr>
        <w:t xml:space="preserve">1990 </w:t>
      </w:r>
      <w:r>
        <w:t xml:space="preserve">kolmannella neljänneksellä</w:t>
      </w:r>
      <w:r>
        <w:t xml:space="preserve">. </w:t>
      </w:r>
      <w:r>
        <w:rPr>
          <w:color w:val="310106"/>
        </w:rPr>
        <w:t xml:space="preserve">MiniScribe </w:t>
      </w:r>
      <w:r>
        <w:t xml:space="preserve">joutui vaikeuksiin, kun se paljasti aiemmin tänä vuonna, että </w:t>
      </w:r>
      <w:r>
        <w:rPr>
          <w:color w:val="310106"/>
        </w:rPr>
        <w:t xml:space="preserve">sen </w:t>
      </w:r>
      <w:r>
        <w:t xml:space="preserve">viime vuoden tuloraportit olivat virheellisiä. Sisäisen tutkimuksen jälkeen </w:t>
      </w:r>
      <w:r>
        <w:rPr>
          <w:color w:val="310106"/>
        </w:rPr>
        <w:t xml:space="preserve">yritys </w:t>
      </w:r>
      <w:r>
        <w:t xml:space="preserve">havaitsi, että </w:t>
      </w:r>
      <w:r>
        <w:rPr>
          <w:color w:val="E115C0"/>
        </w:rPr>
        <w:t xml:space="preserve">ylemmät johtajat </w:t>
      </w:r>
      <w:r>
        <w:t xml:space="preserve">käyttivät erilaisia menetelmiä myyntivoittojen keinotekoiseen tuottamiseen, mukaan lukien muistilohkojen ja viallisten asemien toimitusten laskeminen myynniksi.</w:t>
      </w:r>
    </w:p>
    <w:p>
      <w:r>
        <w:rPr>
          <w:b/>
        </w:rPr>
        <w:t xml:space="preserve">Asiakirjan numero 262</w:t>
      </w:r>
    </w:p>
    <w:p>
      <w:r>
        <w:rPr>
          <w:b/>
        </w:rPr>
        <w:t xml:space="preserve">Asiakirjan tunniste: wsj0481-001</w:t>
      </w:r>
    </w:p>
    <w:p>
      <w:r>
        <w:rPr>
          <w:color w:val="310106"/>
        </w:rPr>
        <w:t xml:space="preserve">The New York Times Co. </w:t>
      </w:r>
      <w:r>
        <w:t xml:space="preserve">ilmoitti, että se on päässyt sopimukseen </w:t>
      </w:r>
      <w:r>
        <w:rPr>
          <w:color w:val="FEFB0A"/>
        </w:rPr>
        <w:t xml:space="preserve">New Yorkin pääkaupunkiseudun riippumattomien jakelukauppiaiden kanssa, </w:t>
      </w:r>
      <w:r>
        <w:rPr>
          <w:color w:val="04640D"/>
        </w:rPr>
        <w:t xml:space="preserve">jotta </w:t>
      </w:r>
      <w:r>
        <w:rPr>
          <w:color w:val="FB5514"/>
        </w:rPr>
        <w:t xml:space="preserve">sanomalehti </w:t>
      </w:r>
      <w:r>
        <w:rPr>
          <w:color w:val="04640D"/>
        </w:rPr>
        <w:t xml:space="preserve">voisi laajentaa kotiinkuljetettavien lehtien levikkiä</w:t>
      </w:r>
      <w:r>
        <w:t xml:space="preserve">. </w:t>
      </w:r>
      <w:r>
        <w:rPr>
          <w:color w:val="04640D"/>
        </w:rPr>
        <w:t xml:space="preserve">Sopimus </w:t>
      </w:r>
      <w:r>
        <w:t xml:space="preserve">perustuu </w:t>
      </w:r>
      <w:r>
        <w:rPr>
          <w:color w:val="0BC582"/>
        </w:rPr>
        <w:t xml:space="preserve">kauppiaiden </w:t>
      </w:r>
      <w:r>
        <w:rPr>
          <w:color w:val="FEB8C8"/>
        </w:rPr>
        <w:t xml:space="preserve">vuonna 1982 nostamaan </w:t>
      </w:r>
      <w:r>
        <w:rPr>
          <w:color w:val="E115C0"/>
        </w:rPr>
        <w:t xml:space="preserve">kanteeseen, </w:t>
      </w:r>
      <w:r>
        <w:rPr>
          <w:color w:val="9E8317"/>
        </w:rPr>
        <w:t xml:space="preserve">kun </w:t>
      </w:r>
      <w:r>
        <w:rPr>
          <w:color w:val="01190F"/>
        </w:rPr>
        <w:t xml:space="preserve">Times </w:t>
      </w:r>
      <w:r>
        <w:rPr>
          <w:color w:val="FEB8C8"/>
        </w:rPr>
        <w:t xml:space="preserve">aloitti oman kilpailevan suoratoimituspalvelunsa</w:t>
      </w:r>
      <w:r>
        <w:t xml:space="preserve">. </w:t>
      </w:r>
      <w:r>
        <w:rPr>
          <w:color w:val="04640D"/>
        </w:rPr>
        <w:t xml:space="preserve">Sopimuksen </w:t>
      </w:r>
      <w:r>
        <w:t xml:space="preserve">mukaan </w:t>
      </w:r>
      <w:r>
        <w:rPr>
          <w:color w:val="310106"/>
        </w:rPr>
        <w:t xml:space="preserve">Times </w:t>
      </w:r>
      <w:r>
        <w:t xml:space="preserve">maksaa </w:t>
      </w:r>
      <w:r>
        <w:rPr>
          <w:color w:val="847D81"/>
        </w:rPr>
        <w:t xml:space="preserve">kauppiaille </w:t>
      </w:r>
      <w:r>
        <w:rPr>
          <w:color w:val="58018B"/>
        </w:rPr>
        <w:t xml:space="preserve">3,6 miljoonaa dollaria </w:t>
      </w:r>
      <w:r>
        <w:t xml:space="preserve">kuuden vuoden aikana</w:t>
      </w:r>
      <w:r>
        <w:rPr>
          <w:color w:val="58018B"/>
        </w:rPr>
        <w:t xml:space="preserve">, mukaan lukien lisämaksut taloudellisen tuen muodossa kolmen vuoden aikana, joka perustuu </w:t>
      </w:r>
      <w:r>
        <w:rPr>
          <w:color w:val="F7F1DF"/>
        </w:rPr>
        <w:t xml:space="preserve">kauppiaiden </w:t>
      </w:r>
      <w:r>
        <w:rPr>
          <w:color w:val="B70639"/>
        </w:rPr>
        <w:t xml:space="preserve">hankkimien </w:t>
      </w:r>
      <w:r>
        <w:rPr>
          <w:color w:val="B70639"/>
        </w:rPr>
        <w:t xml:space="preserve">uusien asiakkaiden </w:t>
      </w:r>
      <w:r>
        <w:t xml:space="preserve">määrään </w:t>
      </w:r>
      <w:r>
        <w:t xml:space="preserve">ja hinnoittelurakenteeseen, </w:t>
      </w:r>
      <w:r>
        <w:rPr>
          <w:color w:val="310106"/>
        </w:rPr>
        <w:t xml:space="preserve">Times </w:t>
      </w:r>
      <w:r>
        <w:t xml:space="preserve">sanoi</w:t>
      </w:r>
      <w:r>
        <w:t xml:space="preserve">. </w:t>
      </w:r>
      <w:r>
        <w:rPr>
          <w:color w:val="118B8A"/>
        </w:rPr>
        <w:t xml:space="preserve">Sopimuksessa </w:t>
      </w:r>
      <w:r>
        <w:rPr>
          <w:color w:val="58018B"/>
        </w:rPr>
        <w:t xml:space="preserve">määritelty summa </w:t>
      </w:r>
      <w:r>
        <w:t xml:space="preserve">vähennetään neljännen neljänneksen tuloksesta. </w:t>
      </w:r>
      <w:r>
        <w:rPr>
          <w:color w:val="04640D"/>
        </w:rPr>
        <w:t xml:space="preserve">Sopimus</w:t>
      </w:r>
      <w:r>
        <w:rPr>
          <w:color w:val="4AFEFA"/>
        </w:rPr>
        <w:t xml:space="preserve">, </w:t>
      </w:r>
      <w:r>
        <w:rPr>
          <w:color w:val="04640D"/>
        </w:rPr>
        <w:t xml:space="preserve">johon kuuluu suurin osa </w:t>
      </w:r>
      <w:r>
        <w:rPr>
          <w:color w:val="FCB164"/>
        </w:rPr>
        <w:t xml:space="preserve">New Yorkin alueen</w:t>
      </w:r>
      <w:r>
        <w:rPr>
          <w:color w:val="04640D"/>
        </w:rPr>
        <w:t xml:space="preserve"> 300 riippumattomasta uutisjakelijasta, </w:t>
      </w:r>
      <w:r>
        <w:t xml:space="preserve">antaa </w:t>
      </w:r>
      <w:r>
        <w:rPr>
          <w:color w:val="310106"/>
        </w:rPr>
        <w:t xml:space="preserve">Timesille </w:t>
      </w:r>
      <w:r>
        <w:t xml:space="preserve">vapauden käyttää omaa suorajakelujärjestelmäänsä. Kotiinkuljetus on nopeiten kasvava osa </w:t>
      </w:r>
      <w:r>
        <w:rPr>
          <w:color w:val="000D2C"/>
        </w:rPr>
        <w:t xml:space="preserve">Timesin</w:t>
      </w:r>
      <w:r>
        <w:rPr>
          <w:color w:val="796EE6"/>
        </w:rPr>
        <w:t xml:space="preserve"> päivittäisestä levikistä, </w:t>
      </w:r>
      <w:r>
        <w:rPr>
          <w:color w:val="796EE6"/>
        </w:rPr>
        <w:t xml:space="preserve">joka </w:t>
      </w:r>
      <w:r>
        <w:rPr>
          <w:color w:val="53495F"/>
        </w:rPr>
        <w:t xml:space="preserve">on </w:t>
      </w:r>
      <w:r>
        <w:rPr>
          <w:color w:val="796EE6"/>
        </w:rPr>
        <w:t xml:space="preserve">1,1 miljoonaa kappaletta</w:t>
      </w:r>
      <w:r>
        <w:t xml:space="preserve">. Tällä hetkellä </w:t>
      </w:r>
      <w:r>
        <w:t xml:space="preserve">noin 60 prosenttia </w:t>
      </w:r>
      <w:r>
        <w:rPr>
          <w:color w:val="F95475"/>
        </w:rPr>
        <w:t xml:space="preserve">New Yorkin alueen</w:t>
      </w:r>
      <w:r>
        <w:t xml:space="preserve"> kotiinkuljetustilaajista saa </w:t>
      </w:r>
      <w:r>
        <w:rPr>
          <w:color w:val="61FC03"/>
        </w:rPr>
        <w:t xml:space="preserve">sanomalehtensä </w:t>
      </w:r>
      <w:r>
        <w:t xml:space="preserve">suoraan </w:t>
      </w:r>
      <w:r>
        <w:rPr>
          <w:color w:val="310106"/>
        </w:rPr>
        <w:t xml:space="preserve">Timesista</w:t>
      </w:r>
      <w:r>
        <w:t xml:space="preserve">.</w:t>
      </w:r>
    </w:p>
    <w:p>
      <w:r>
        <w:rPr>
          <w:b/>
        </w:rPr>
        <w:t xml:space="preserve">Asiakirjan numero 263</w:t>
      </w:r>
    </w:p>
    <w:p>
      <w:r>
        <w:rPr>
          <w:b/>
        </w:rPr>
        <w:t xml:space="preserve">Asiakirjan tunniste: wsj0482-001</w:t>
      </w:r>
    </w:p>
    <w:p>
      <w:r>
        <w:rPr>
          <w:color w:val="310106"/>
        </w:rPr>
        <w:t xml:space="preserve">Mercury Savings &amp; Loan Association Huntington Beachissa, Kaliforniassa, </w:t>
      </w:r>
      <w:r>
        <w:t xml:space="preserve">raportoi </w:t>
      </w:r>
      <w:r>
        <w:rPr>
          <w:color w:val="04640D"/>
        </w:rPr>
        <w:t xml:space="preserve">kolmannen neljänneksen tappioksi 3,9 miljoonaa dollaria eli 61 senttiä osakkeelta, </w:t>
      </w:r>
      <w:r>
        <w:t xml:space="preserve">kun nettotulos oli 1,4 miljoonaa dollaria eli 22 senttiä osakkeelta viime vuoden vastaavalla neljänneksellä. </w:t>
      </w:r>
      <w:r>
        <w:rPr>
          <w:color w:val="310106"/>
        </w:rPr>
        <w:t xml:space="preserve">Mercury </w:t>
      </w:r>
      <w:r>
        <w:t xml:space="preserve">selitti </w:t>
      </w:r>
      <w:r>
        <w:rPr>
          <w:color w:val="04640D"/>
        </w:rPr>
        <w:t xml:space="preserve">tappion johtuvan </w:t>
      </w:r>
      <w:r>
        <w:t xml:space="preserve">lainojen nopeista ennakkomaksuista ja useiden asuntolainojen jälleenrahoituskustannuksista </w:t>
      </w:r>
      <w:r>
        <w:rPr>
          <w:color w:val="FEFB0A"/>
        </w:rPr>
        <w:t xml:space="preserve">tänä keväänä ja kesänä </w:t>
      </w:r>
      <w:r>
        <w:rPr>
          <w:color w:val="FEFB0A"/>
        </w:rPr>
        <w:t xml:space="preserve">korkojen laskiessa</w:t>
      </w:r>
      <w:r>
        <w:t xml:space="preserve">. </w:t>
      </w:r>
      <w:r>
        <w:rPr>
          <w:color w:val="310106"/>
        </w:rPr>
        <w:t xml:space="preserve">Luottokunta </w:t>
      </w:r>
      <w:r>
        <w:t xml:space="preserve">palkkasi aiemmin tässä kuussa </w:t>
      </w:r>
      <w:r>
        <w:rPr>
          <w:color w:val="E115C0"/>
        </w:rPr>
        <w:t xml:space="preserve">investointipankkiirin </w:t>
      </w:r>
      <w:r>
        <w:t xml:space="preserve">neuvomaan sitä mahdollisessa myynnissä tai fuusioissa. </w:t>
      </w:r>
      <w:r>
        <w:rPr>
          <w:color w:val="00587F"/>
        </w:rPr>
        <w:t xml:space="preserve">Mercury </w:t>
      </w:r>
      <w:r>
        <w:rPr>
          <w:color w:val="0BC582"/>
        </w:rPr>
        <w:t xml:space="preserve">on myös vähentämässä rahoitusta</w:t>
      </w:r>
      <w:r>
        <w:t xml:space="preserve">, mikä on </w:t>
      </w:r>
      <w:r>
        <w:t xml:space="preserve">osa </w:t>
      </w:r>
      <w:r>
        <w:rPr>
          <w:color w:val="310106"/>
        </w:rPr>
        <w:t xml:space="preserve">sen suunnitelmaa </w:t>
      </w:r>
      <w:r>
        <w:t xml:space="preserve">muuttaa </w:t>
      </w:r>
      <w:r>
        <w:t xml:space="preserve">painopistettään kiinnelainojen ostamisesta kiinnelainojen välittäjiltä </w:t>
      </w:r>
      <w:r>
        <w:rPr>
          <w:color w:val="FEB8C8"/>
        </w:rPr>
        <w:t xml:space="preserve">suoriin lainoihin</w:t>
      </w:r>
      <w:r>
        <w:t xml:space="preserve">. </w:t>
      </w:r>
      <w:r>
        <w:rPr>
          <w:color w:val="FEB8C8"/>
        </w:rPr>
        <w:t xml:space="preserve">Keskittyminen </w:t>
      </w:r>
      <w:r>
        <w:t xml:space="preserve">on "kannattavampaa, tehokkaampaa ja antaa </w:t>
      </w:r>
      <w:r>
        <w:rPr>
          <w:color w:val="310106"/>
        </w:rPr>
        <w:t xml:space="preserve">meille </w:t>
      </w:r>
      <w:r>
        <w:t xml:space="preserve">paremman hallinnan tunteen", sanoi </w:t>
      </w:r>
      <w:r>
        <w:rPr>
          <w:color w:val="310106"/>
        </w:rPr>
        <w:t xml:space="preserve">Mercuryn </w:t>
      </w:r>
      <w:r>
        <w:t xml:space="preserve">vanhempi varatoimitusjohtaja William A. Shane</w:t>
      </w:r>
      <w:r>
        <w:t xml:space="preserve">. </w:t>
      </w:r>
      <w:r>
        <w:t xml:space="preserve">Syyskuun 30. päivänä </w:t>
      </w:r>
      <w:r>
        <w:rPr>
          <w:color w:val="310106"/>
        </w:rPr>
        <w:t xml:space="preserve">Mercuryn </w:t>
      </w:r>
      <w:r>
        <w:t xml:space="preserve">varat olivat </w:t>
      </w:r>
      <w:r>
        <w:rPr>
          <w:color w:val="9E8317"/>
        </w:rPr>
        <w:t xml:space="preserve">2,25 miljardia dollaria</w:t>
      </w:r>
      <w:r>
        <w:t xml:space="preserve">, </w:t>
      </w:r>
      <w:r>
        <w:t xml:space="preserve">kun ne viime vuonna olivat 2,62 miljardia dollaria. Yhdeksän kuukauden aikana </w:t>
      </w:r>
      <w:r>
        <w:rPr>
          <w:color w:val="310106"/>
        </w:rPr>
        <w:t xml:space="preserve">Mercury teki </w:t>
      </w:r>
      <w:r>
        <w:t xml:space="preserve">tappiota 5,4 miljoonaa dollaria eli 86 senttiä osakkeelta, kun nettotulos viime vuonna oli 4 miljoonaa dollaria eli 63 senttiä osakkeelta. </w:t>
      </w:r>
      <w:r>
        <w:rPr>
          <w:color w:val="310106"/>
        </w:rPr>
        <w:t xml:space="preserve">Mercuryn </w:t>
      </w:r>
      <w:r>
        <w:t xml:space="preserve">osakkeet </w:t>
      </w:r>
      <w:r>
        <w:t xml:space="preserve">sulkeutuivat eilen New Yorkin pörssissä </w:t>
      </w:r>
      <w:r>
        <w:rPr>
          <w:color w:val="01190F"/>
        </w:rPr>
        <w:t xml:space="preserve">4 625 dollariin </w:t>
      </w:r>
      <w:r>
        <w:t xml:space="preserve">eli </w:t>
      </w:r>
      <w:r>
        <w:t xml:space="preserve">50 senttiä </w:t>
      </w:r>
      <w:r>
        <w:rPr>
          <w:color w:val="01190F"/>
        </w:rPr>
        <w:t xml:space="preserve">plussalla.</w:t>
      </w:r>
    </w:p>
    <w:p>
      <w:r>
        <w:rPr>
          <w:b/>
        </w:rPr>
        <w:t xml:space="preserve">Asiakirjan numero 264</w:t>
      </w:r>
    </w:p>
    <w:p>
      <w:r>
        <w:rPr>
          <w:b/>
        </w:rPr>
        <w:t xml:space="preserve">Asiakirjan tunniste: wsj0483-001</w:t>
      </w:r>
    </w:p>
    <w:p>
      <w:r>
        <w:rPr>
          <w:color w:val="310106"/>
        </w:rPr>
        <w:t xml:space="preserve">Newyorkilainen Bancroft Convertible Fund Inc. </w:t>
      </w:r>
      <w:r>
        <w:t xml:space="preserve">hylkää ilmeisesti </w:t>
      </w:r>
      <w:r>
        <w:rPr>
          <w:color w:val="FEFB0A"/>
        </w:rPr>
        <w:t xml:space="preserve">floridalaisen sijoittajan Robert I. Greenin </w:t>
      </w:r>
      <w:r>
        <w:rPr>
          <w:color w:val="04640D"/>
        </w:rPr>
        <w:t xml:space="preserve">uudistetun tarjouksen </w:t>
      </w:r>
      <w:r>
        <w:rPr>
          <w:color w:val="04640D"/>
        </w:rPr>
        <w:t xml:space="preserve">ostaa </w:t>
      </w:r>
      <w:r>
        <w:rPr>
          <w:color w:val="FB5514"/>
        </w:rPr>
        <w:t xml:space="preserve">Bancroft </w:t>
      </w:r>
      <w:r>
        <w:rPr>
          <w:color w:val="04640D"/>
        </w:rPr>
        <w:t xml:space="preserve">18,95 dollarilla osakkeelta</w:t>
      </w:r>
      <w:r>
        <w:t xml:space="preserve">. </w:t>
      </w:r>
      <w:r>
        <w:rPr>
          <w:color w:val="00587F"/>
        </w:rPr>
        <w:t xml:space="preserve">Bancroftin </w:t>
      </w:r>
      <w:r>
        <w:rPr>
          <w:color w:val="E115C0"/>
        </w:rPr>
        <w:t xml:space="preserve">toimitusjohtaja ja talousjohtaja Sigmund Levine </w:t>
      </w:r>
      <w:r>
        <w:t xml:space="preserve">kertoi, että </w:t>
      </w:r>
      <w:r>
        <w:rPr>
          <w:color w:val="FEB8C8"/>
        </w:rPr>
        <w:t xml:space="preserve">suljetun sijoitusrahaston </w:t>
      </w:r>
      <w:r>
        <w:rPr>
          <w:color w:val="0BC582"/>
        </w:rPr>
        <w:t xml:space="preserve">johtajat </w:t>
      </w:r>
      <w:r>
        <w:t xml:space="preserve">käsittelevät </w:t>
      </w:r>
      <w:r>
        <w:rPr>
          <w:color w:val="FEFB0A"/>
        </w:rPr>
        <w:t xml:space="preserve">Robert I. Greenin </w:t>
      </w:r>
      <w:r>
        <w:rPr>
          <w:color w:val="04640D"/>
        </w:rPr>
        <w:t xml:space="preserve">tarjousta </w:t>
      </w:r>
      <w:r>
        <w:t xml:space="preserve">muutaman viikon kuluttua pidettävässä varsinaisessa kokouksessa. "Hän ei lisännyt mitään", </w:t>
      </w:r>
      <w:r>
        <w:rPr>
          <w:color w:val="E115C0"/>
        </w:rPr>
        <w:t xml:space="preserve">Sigmund Levine </w:t>
      </w:r>
      <w:r>
        <w:t xml:space="preserve">sanoi </w:t>
      </w:r>
      <w:r>
        <w:t xml:space="preserve">ja ennusti, että lautakunta </w:t>
      </w:r>
      <w:r>
        <w:t xml:space="preserve">hylkäisi jälleen </w:t>
      </w:r>
      <w:r>
        <w:rPr>
          <w:color w:val="FEFB0A"/>
        </w:rPr>
        <w:t xml:space="preserve">Robert I. Greenin </w:t>
      </w:r>
      <w:r>
        <w:rPr>
          <w:color w:val="04640D"/>
        </w:rPr>
        <w:t xml:space="preserve">ehdotuksen. </w:t>
      </w:r>
      <w:r>
        <w:t xml:space="preserve">Securities and Exchange Commissionille toimittamassaan ilmoituksessa </w:t>
      </w:r>
      <w:r>
        <w:rPr>
          <w:color w:val="9E8317"/>
        </w:rPr>
        <w:t xml:space="preserve">Robert I. Green </w:t>
      </w:r>
      <w:r>
        <w:t xml:space="preserve">kertoi </w:t>
      </w:r>
      <w:r>
        <w:rPr>
          <w:color w:val="9E8317"/>
        </w:rPr>
        <w:t xml:space="preserve">kasvattaneensa </w:t>
      </w:r>
      <w:r>
        <w:t xml:space="preserve">osuuttaan </w:t>
      </w:r>
      <w:r>
        <w:rPr>
          <w:color w:val="310106"/>
        </w:rPr>
        <w:t xml:space="preserve">Bancroftin </w:t>
      </w:r>
      <w:r>
        <w:t xml:space="preserve">kantaosakkeista </w:t>
      </w:r>
      <w:r>
        <w:t xml:space="preserve">10,4 prosenttiin 8,5 prosentista ja uusineensa </w:t>
      </w:r>
      <w:r>
        <w:rPr>
          <w:color w:val="04640D"/>
        </w:rPr>
        <w:t xml:space="preserve">maaliskuussa tekemänsä </w:t>
      </w:r>
      <w:r>
        <w:rPr>
          <w:color w:val="04640D"/>
        </w:rPr>
        <w:t xml:space="preserve">tarjouksen </w:t>
      </w:r>
      <w:r>
        <w:rPr>
          <w:color w:val="FB5514"/>
        </w:rPr>
        <w:t xml:space="preserve">rahaston </w:t>
      </w:r>
      <w:r>
        <w:rPr>
          <w:color w:val="04640D"/>
        </w:rPr>
        <w:t xml:space="preserve">ostamisesta</w:t>
      </w:r>
      <w:r>
        <w:t xml:space="preserve">. </w:t>
      </w:r>
      <w:r>
        <w:rPr>
          <w:color w:val="E115C0"/>
        </w:rPr>
        <w:t xml:space="preserve">Sigmund Levine </w:t>
      </w:r>
      <w:r>
        <w:t xml:space="preserve">totesi, että </w:t>
      </w:r>
      <w:r>
        <w:rPr>
          <w:color w:val="310106"/>
        </w:rPr>
        <w:t xml:space="preserve">Bancroftin </w:t>
      </w:r>
      <w:r>
        <w:t xml:space="preserve">osakkeilla on </w:t>
      </w:r>
      <w:r>
        <w:t xml:space="preserve">käyty kauppaa </w:t>
      </w:r>
      <w:r>
        <w:rPr>
          <w:color w:val="58018B"/>
        </w:rPr>
        <w:t xml:space="preserve">Greenin </w:t>
      </w:r>
      <w:r>
        <w:rPr>
          <w:color w:val="847D81"/>
        </w:rPr>
        <w:t xml:space="preserve">tarjoushinnan </w:t>
      </w:r>
      <w:r>
        <w:t xml:space="preserve">tasolla tai </w:t>
      </w:r>
      <w:r>
        <w:rPr>
          <w:color w:val="847D81"/>
        </w:rPr>
        <w:t xml:space="preserve">sen yläpuolella </w:t>
      </w:r>
      <w:r>
        <w:t xml:space="preserve">viime kuukausina</w:t>
      </w:r>
      <w:r>
        <w:t xml:space="preserve">. </w:t>
      </w:r>
      <w:r>
        <w:t xml:space="preserve">Hän sanoi, että </w:t>
      </w:r>
      <w:r>
        <w:rPr>
          <w:color w:val="703B01"/>
        </w:rPr>
        <w:t xml:space="preserve">Bancroftin </w:t>
      </w:r>
      <w:r>
        <w:rPr>
          <w:color w:val="B70639"/>
        </w:rPr>
        <w:t xml:space="preserve">asianajajien </w:t>
      </w:r>
      <w:r>
        <w:t xml:space="preserve">on määrä tavata </w:t>
      </w:r>
      <w:r>
        <w:rPr>
          <w:color w:val="9E8317"/>
        </w:rPr>
        <w:t xml:space="preserve">Greenin </w:t>
      </w:r>
      <w:r>
        <w:t xml:space="preserve">asianajajat </w:t>
      </w:r>
      <w:r>
        <w:t xml:space="preserve">Delawaren tuomioistuimessa myöhemmin tällä viikolla vastatakseen </w:t>
      </w:r>
      <w:r>
        <w:rPr>
          <w:color w:val="9E8317"/>
        </w:rPr>
        <w:t xml:space="preserve">sijoittajan </w:t>
      </w:r>
      <w:r>
        <w:t xml:space="preserve">pyyntöön </w:t>
      </w:r>
      <w:r>
        <w:t xml:space="preserve">toimittaa yhtiön </w:t>
      </w:r>
      <w:r>
        <w:rPr>
          <w:color w:val="310106"/>
        </w:rPr>
        <w:t xml:space="preserve">tilinpäätöstiedot </w:t>
      </w:r>
      <w:r>
        <w:t xml:space="preserve">viimeisten viiden vuoden ajalta. </w:t>
      </w:r>
      <w:r>
        <w:rPr>
          <w:color w:val="9E8317"/>
        </w:rPr>
        <w:t xml:space="preserve">Robert I. Greeniä </w:t>
      </w:r>
      <w:r>
        <w:t xml:space="preserve">ei tavoitettu.</w:t>
      </w:r>
    </w:p>
    <w:p>
      <w:r>
        <w:rPr>
          <w:b/>
        </w:rPr>
        <w:t xml:space="preserve">Asiakirjan numero 265</w:t>
      </w:r>
    </w:p>
    <w:p>
      <w:r>
        <w:rPr>
          <w:b/>
        </w:rPr>
        <w:t xml:space="preserve">Asiakirjan tunniste: wsj0484-001</w:t>
      </w:r>
    </w:p>
    <w:p>
      <w:r>
        <w:rPr>
          <w:color w:val="310106"/>
        </w:rPr>
        <w:t xml:space="preserve">Giant Groupin </w:t>
      </w:r>
      <w:r>
        <w:t xml:space="preserve">mukaan Delawaressa toimiva liittovaltion tuomioistuin on hylännyt </w:t>
      </w:r>
      <w:r>
        <w:rPr>
          <w:color w:val="04640D"/>
        </w:rPr>
        <w:t xml:space="preserve">Rally's Inc:n </w:t>
      </w:r>
      <w:r>
        <w:t xml:space="preserve">kanteen, jolla se </w:t>
      </w:r>
      <w:r>
        <w:t xml:space="preserve">yritti estää Giant </w:t>
      </w:r>
      <w:r>
        <w:rPr>
          <w:color w:val="E115C0"/>
        </w:rPr>
        <w:t xml:space="preserve">Groupin </w:t>
      </w:r>
      <w:r>
        <w:rPr>
          <w:color w:val="FB5514"/>
        </w:rPr>
        <w:t xml:space="preserve">pääjohtajan </w:t>
      </w:r>
      <w:r>
        <w:rPr>
          <w:color w:val="FB5514"/>
        </w:rPr>
        <w:t xml:space="preserve">Burt Sugarmanin </w:t>
      </w:r>
      <w:r>
        <w:rPr>
          <w:color w:val="FEFB0A"/>
        </w:rPr>
        <w:t xml:space="preserve">johtamaa ryhmää </w:t>
      </w:r>
      <w:r>
        <w:t xml:space="preserve">hankkimasta suurempaa osuutta </w:t>
      </w:r>
      <w:r>
        <w:rPr>
          <w:color w:val="04640D"/>
        </w:rPr>
        <w:t xml:space="preserve">yhtiöstä</w:t>
      </w:r>
      <w:r>
        <w:t xml:space="preserve">. </w:t>
      </w:r>
      <w:r>
        <w:rPr>
          <w:color w:val="04640D"/>
        </w:rPr>
        <w:t xml:space="preserve">Kentuckyn Louisvillessä sijaitseva pikaruokaketju Rally's </w:t>
      </w:r>
      <w:r>
        <w:t xml:space="preserve">väittää, että </w:t>
      </w:r>
      <w:r>
        <w:rPr>
          <w:color w:val="00587F"/>
        </w:rPr>
        <w:t xml:space="preserve">Burt Sugarman </w:t>
      </w:r>
      <w:r>
        <w:rPr>
          <w:color w:val="0BC582"/>
        </w:rPr>
        <w:t xml:space="preserve">ja kahden muun yrityksen johtajat </w:t>
      </w:r>
      <w:r>
        <w:t xml:space="preserve">eivät ilmoittaneet SEC:lle, että he aikoivat ostaa suuren osuuden </w:t>
      </w:r>
      <w:r>
        <w:rPr>
          <w:color w:val="04640D"/>
        </w:rPr>
        <w:t xml:space="preserve">Rally'sista</w:t>
      </w:r>
      <w:r>
        <w:t xml:space="preserve">. </w:t>
      </w:r>
      <w:r>
        <w:rPr>
          <w:color w:val="FEB8C8"/>
        </w:rPr>
        <w:t xml:space="preserve">Burt Sugarman </w:t>
      </w:r>
      <w:r>
        <w:t xml:space="preserve">puolestaan väittää, että </w:t>
      </w:r>
      <w:r>
        <w:rPr>
          <w:color w:val="9E8317"/>
        </w:rPr>
        <w:t xml:space="preserve">ryhmä muita suurosakkaita - </w:t>
      </w:r>
      <w:r>
        <w:rPr>
          <w:color w:val="01190F"/>
        </w:rPr>
        <w:t xml:space="preserve">joiden </w:t>
      </w:r>
      <w:r>
        <w:rPr>
          <w:color w:val="9E8317"/>
        </w:rPr>
        <w:t xml:space="preserve">etuja edustaa kolme muuta johtajaa, jotka ovat yhteydessä </w:t>
      </w:r>
      <w:r>
        <w:rPr>
          <w:color w:val="847D81"/>
        </w:rPr>
        <w:t xml:space="preserve">yrityksen </w:t>
      </w:r>
      <w:r>
        <w:rPr>
          <w:color w:val="9E8317"/>
        </w:rPr>
        <w:t xml:space="preserve">perustajan </w:t>
      </w:r>
      <w:r>
        <w:rPr>
          <w:color w:val="9E8317"/>
        </w:rPr>
        <w:t xml:space="preserve">James Pattersonin </w:t>
      </w:r>
      <w:r>
        <w:rPr>
          <w:color w:val="9E8317"/>
        </w:rPr>
        <w:t xml:space="preserve">lasten puolesta toimiviin säätiöihin </w:t>
      </w:r>
      <w:r>
        <w:t xml:space="preserve">- on yhteydessä kilpailevaan pikaruokaketjuun Wendy's International Inc.:iin. </w:t>
      </w:r>
      <w:r>
        <w:t xml:space="preserve">Viime viikolla </w:t>
      </w:r>
      <w:r>
        <w:rPr>
          <w:color w:val="04640D"/>
        </w:rPr>
        <w:t xml:space="preserve">yhtiö </w:t>
      </w:r>
      <w:r>
        <w:t xml:space="preserve">kutsui koolle kolmijäsenisen, </w:t>
      </w:r>
      <w:r>
        <w:rPr>
          <w:color w:val="58018B"/>
        </w:rPr>
        <w:t xml:space="preserve">puolueisiin sitoutumattoman </w:t>
      </w:r>
      <w:r>
        <w:rPr>
          <w:color w:val="58018B"/>
        </w:rPr>
        <w:t xml:space="preserve">komitean </w:t>
      </w:r>
      <w:r>
        <w:t xml:space="preserve">analysoimaan </w:t>
      </w:r>
      <w:r>
        <w:rPr>
          <w:color w:val="703B01"/>
        </w:rPr>
        <w:t xml:space="preserve">tilannetta</w:t>
      </w:r>
      <w:r>
        <w:t xml:space="preserve">. </w:t>
      </w:r>
      <w:r>
        <w:rPr>
          <w:color w:val="F7F1DF"/>
        </w:rPr>
        <w:t xml:space="preserve">Kukin ryhmä </w:t>
      </w:r>
      <w:r>
        <w:t xml:space="preserve">hallitsee yli 40 prosenttia </w:t>
      </w:r>
      <w:r>
        <w:rPr>
          <w:color w:val="04640D"/>
        </w:rPr>
        <w:t xml:space="preserve">Rallyn </w:t>
      </w:r>
      <w:r>
        <w:t xml:space="preserve">osakkeista</w:t>
      </w:r>
      <w:r>
        <w:t xml:space="preserve">. </w:t>
      </w:r>
      <w:r>
        <w:rPr>
          <w:color w:val="04640D"/>
        </w:rPr>
        <w:t xml:space="preserve">Yhtiö </w:t>
      </w:r>
      <w:r>
        <w:t xml:space="preserve">tarjosi </w:t>
      </w:r>
      <w:r>
        <w:t xml:space="preserve">osakkeitaan ostettavaksi pörssissä </w:t>
      </w:r>
      <w:r>
        <w:t xml:space="preserve">vasta </w:t>
      </w:r>
      <w:r>
        <w:t xml:space="preserve">aiemmin tässä kuussa. </w:t>
      </w:r>
      <w:r>
        <w:rPr>
          <w:color w:val="04640D"/>
        </w:rPr>
        <w:t xml:space="preserve">Ralliryhmä </w:t>
      </w:r>
      <w:r>
        <w:t xml:space="preserve">ei ole kommentoinut tilannetta, mutta sen odotettiin antavan aamulla lausunnon </w:t>
      </w:r>
      <w:r>
        <w:rPr>
          <w:color w:val="703B01"/>
        </w:rPr>
        <w:t xml:space="preserve">tilanteesta</w:t>
      </w:r>
      <w:r>
        <w:t xml:space="preserve">.</w:t>
      </w:r>
    </w:p>
    <w:p>
      <w:r>
        <w:rPr>
          <w:b/>
        </w:rPr>
        <w:t xml:space="preserve">Asiakirjan numero 266</w:t>
      </w:r>
    </w:p>
    <w:p>
      <w:r>
        <w:rPr>
          <w:b/>
        </w:rPr>
        <w:t xml:space="preserve">Asiakirjan tunniste: wsj0485-001</w:t>
      </w:r>
    </w:p>
    <w:p>
      <w:r>
        <w:rPr>
          <w:color w:val="310106"/>
        </w:rPr>
        <w:t xml:space="preserve">Laulaja Bette Midler </w:t>
      </w:r>
      <w:r>
        <w:t xml:space="preserve">on saanut </w:t>
      </w:r>
      <w:r>
        <w:rPr>
          <w:color w:val="00587F"/>
        </w:rPr>
        <w:t xml:space="preserve">Young &amp; Rubicamilta </w:t>
      </w:r>
      <w:r>
        <w:rPr>
          <w:color w:val="E115C0"/>
        </w:rPr>
        <w:t xml:space="preserve">400 000 dollarin vahingonkorvaukset </w:t>
      </w:r>
      <w:r>
        <w:rPr>
          <w:color w:val="0BC582"/>
        </w:rPr>
        <w:t xml:space="preserve">tapauksessa</w:t>
      </w:r>
      <w:r>
        <w:t xml:space="preserve">, </w:t>
      </w:r>
      <w:r>
        <w:rPr>
          <w:color w:val="FEB8C8"/>
        </w:rPr>
        <w:t xml:space="preserve">joka </w:t>
      </w:r>
      <w:r>
        <w:rPr>
          <w:color w:val="0BC582"/>
        </w:rPr>
        <w:t xml:space="preserve">uhkaa </w:t>
      </w:r>
      <w:r>
        <w:rPr>
          <w:color w:val="9E8317"/>
        </w:rPr>
        <w:t xml:space="preserve">mainosalan laajalle levinnyttä käytäntöä </w:t>
      </w:r>
      <w:r>
        <w:rPr>
          <w:color w:val="9E8317"/>
        </w:rPr>
        <w:t xml:space="preserve">käyttää "kopioivia" artisteja tuotteiden markkinoinnissa, </w:t>
      </w:r>
      <w:r>
        <w:rPr>
          <w:color w:val="FB5514"/>
        </w:rPr>
        <w:t xml:space="preserve">liittovaltion tuomioistuimen </w:t>
      </w:r>
      <w:r>
        <w:rPr>
          <w:color w:val="FEFB0A"/>
        </w:rPr>
        <w:t xml:space="preserve">valamiehistön </w:t>
      </w:r>
      <w:r>
        <w:rPr>
          <w:color w:val="04640D"/>
        </w:rPr>
        <w:t xml:space="preserve">tuomion mukaan</w:t>
      </w:r>
      <w:r>
        <w:t xml:space="preserve">. </w:t>
      </w:r>
      <w:r>
        <w:rPr>
          <w:color w:val="847D81"/>
        </w:rPr>
        <w:t xml:space="preserve">Los Angelesin liittovaltion tuomioistuimen </w:t>
      </w:r>
      <w:r>
        <w:t xml:space="preserve">päätös </w:t>
      </w:r>
      <w:r>
        <w:t xml:space="preserve">koskee </w:t>
      </w:r>
      <w:r>
        <w:rPr>
          <w:color w:val="58018B"/>
        </w:rPr>
        <w:t xml:space="preserve">Mercury Sable -auton televisiomainosta vuodelta 1985, </w:t>
      </w:r>
      <w:r>
        <w:rPr>
          <w:color w:val="B70639"/>
        </w:rPr>
        <w:t xml:space="preserve">jonka </w:t>
      </w:r>
      <w:r>
        <w:rPr>
          <w:color w:val="703B01"/>
        </w:rPr>
        <w:t xml:space="preserve">Young &amp; Rubicam </w:t>
      </w:r>
      <w:r>
        <w:rPr>
          <w:color w:val="58018B"/>
        </w:rPr>
        <w:t xml:space="preserve">tuotti </w:t>
      </w:r>
      <w:r>
        <w:rPr>
          <w:color w:val="F7F1DF"/>
        </w:rPr>
        <w:t xml:space="preserve">Ford Motor Co:lle</w:t>
      </w:r>
      <w:r>
        <w:t xml:space="preserve">. </w:t>
      </w:r>
      <w:r>
        <w:rPr>
          <w:color w:val="00587F"/>
        </w:rPr>
        <w:t xml:space="preserve">Kyseinen mainostoimisto </w:t>
      </w:r>
      <w:r>
        <w:t xml:space="preserve">lähestyi </w:t>
      </w:r>
      <w:r>
        <w:rPr>
          <w:color w:val="310106"/>
        </w:rPr>
        <w:t xml:space="preserve">Midleriä</w:t>
      </w:r>
      <w:r>
        <w:t xml:space="preserve">, </w:t>
      </w:r>
      <w:r>
        <w:t xml:space="preserve">mutta </w:t>
      </w:r>
      <w:r>
        <w:rPr>
          <w:color w:val="310106"/>
        </w:rPr>
        <w:t xml:space="preserve">hän </w:t>
      </w:r>
      <w:r>
        <w:t xml:space="preserve">kieltäytyi </w:t>
      </w:r>
      <w:r>
        <w:rPr>
          <w:color w:val="4AFEFA"/>
        </w:rPr>
        <w:t xml:space="preserve">esiintymästä </w:t>
      </w:r>
      <w:r>
        <w:rPr>
          <w:color w:val="118B8A"/>
        </w:rPr>
        <w:t xml:space="preserve">täällä </w:t>
      </w:r>
      <w:r>
        <w:t xml:space="preserve">vedoten siihen, että hän on jo pitkään kieltäytynyt työskentelemästä mainostoimistolle. Sitten </w:t>
      </w:r>
      <w:r>
        <w:rPr>
          <w:color w:val="00587F"/>
        </w:rPr>
        <w:t xml:space="preserve">toimisto </w:t>
      </w:r>
      <w:r>
        <w:t xml:space="preserve">kääntyi </w:t>
      </w:r>
      <w:r>
        <w:rPr>
          <w:color w:val="796EE6"/>
        </w:rPr>
        <w:t xml:space="preserve">Midlerin </w:t>
      </w:r>
      <w:r>
        <w:rPr>
          <w:color w:val="FCB164"/>
        </w:rPr>
        <w:t xml:space="preserve">entisen taustalaulajan puoleen</w:t>
      </w:r>
      <w:r>
        <w:rPr>
          <w:color w:val="FCB164"/>
        </w:rPr>
        <w:t xml:space="preserve">, </w:t>
      </w:r>
      <w:r>
        <w:rPr>
          <w:color w:val="000D2C"/>
        </w:rPr>
        <w:t xml:space="preserve">joka esiintyi </w:t>
      </w:r>
      <w:r>
        <w:rPr>
          <w:color w:val="53495F"/>
        </w:rPr>
        <w:t xml:space="preserve">mainoksessa </w:t>
      </w:r>
      <w:r>
        <w:rPr>
          <w:color w:val="FCB164"/>
        </w:rPr>
        <w:t xml:space="preserve">ja lauloi, mitä yleisesti pidettiin enemmän kuin uskollisena jäljitelmänä </w:t>
      </w:r>
      <w:r>
        <w:rPr>
          <w:color w:val="796EE6"/>
        </w:rPr>
        <w:t xml:space="preserve">Midlerin vuoden 1973 </w:t>
      </w:r>
      <w:r>
        <w:rPr>
          <w:color w:val="FCB164"/>
        </w:rPr>
        <w:t xml:space="preserve">hitistä </w:t>
      </w:r>
      <w:r>
        <w:rPr>
          <w:color w:val="FCB164"/>
        </w:rPr>
        <w:t xml:space="preserve">"Do You Wanna Dance"</w:t>
      </w:r>
      <w:r>
        <w:t xml:space="preserve">. </w:t>
      </w:r>
      <w:r>
        <w:rPr>
          <w:color w:val="847D81"/>
        </w:rPr>
        <w:t xml:space="preserve">Hovioikeus </w:t>
      </w:r>
      <w:r>
        <w:t xml:space="preserve">totesi: "Jos </w:t>
      </w:r>
      <w:r>
        <w:rPr>
          <w:color w:val="F95475"/>
        </w:rPr>
        <w:t xml:space="preserve">ammattilaulajan erottuva ääni </w:t>
      </w:r>
      <w:r>
        <w:t xml:space="preserve">on laajalti tunnettu ja jos sitä jäljitellään tarkoituksellisesti tuotteen myymistä varten, </w:t>
      </w:r>
      <w:r>
        <w:rPr>
          <w:color w:val="61FC03"/>
        </w:rPr>
        <w:t xml:space="preserve">myyjät </w:t>
      </w:r>
      <w:r>
        <w:t xml:space="preserve">ovat ottaneet haltuunsa </w:t>
      </w:r>
      <w:r>
        <w:rPr>
          <w:color w:val="5D9608"/>
        </w:rPr>
        <w:t xml:space="preserve">jotain, mikä </w:t>
      </w:r>
      <w:r>
        <w:rPr>
          <w:color w:val="5D9608"/>
        </w:rPr>
        <w:t xml:space="preserve">ei </w:t>
      </w:r>
      <w:r>
        <w:rPr>
          <w:color w:val="DE98FD"/>
        </w:rPr>
        <w:t xml:space="preserve">kuulu </w:t>
      </w:r>
      <w:r>
        <w:rPr>
          <w:color w:val="98A088"/>
        </w:rPr>
        <w:t xml:space="preserve">heille.</w:t>
      </w:r>
      <w:r>
        <w:t xml:space="preserve">" </w:t>
      </w:r>
      <w:r>
        <w:rPr>
          <w:color w:val="4F584E"/>
        </w:rPr>
        <w:t xml:space="preserve">Valamiehistöoikeudenkäynnissä</w:t>
      </w:r>
      <w:r>
        <w:t xml:space="preserve"> tuomari </w:t>
      </w:r>
      <w:r>
        <w:t xml:space="preserve">totesi, </w:t>
      </w:r>
      <w:r>
        <w:t xml:space="preserve">ettei ollut riittävästi todisteita </w:t>
      </w:r>
      <w:r>
        <w:rPr>
          <w:color w:val="248AD0"/>
        </w:rPr>
        <w:t xml:space="preserve">Fordin </w:t>
      </w:r>
      <w:r>
        <w:t xml:space="preserve">vastuuseen saattamiseksi. </w:t>
      </w:r>
      <w:r>
        <w:rPr>
          <w:color w:val="00587F"/>
        </w:rPr>
        <w:t xml:space="preserve">Young &amp; Rubicam </w:t>
      </w:r>
      <w:r>
        <w:t xml:space="preserve">kutsui </w:t>
      </w:r>
      <w:r>
        <w:rPr>
          <w:color w:val="04640D"/>
        </w:rPr>
        <w:t xml:space="preserve">tuomiota </w:t>
      </w:r>
      <w:r>
        <w:t xml:space="preserve">lausunnossaan </w:t>
      </w:r>
      <w:r>
        <w:t xml:space="preserve">"valitettavaksi mutta siedettäväksi". </w:t>
      </w:r>
      <w:r>
        <w:t xml:space="preserve">Peter Laird, </w:t>
      </w:r>
      <w:r>
        <w:rPr>
          <w:color w:val="310106"/>
        </w:rPr>
        <w:t xml:space="preserve">Midlerin </w:t>
      </w:r>
      <w:r>
        <w:t xml:space="preserve">Los Angelesissa toimiva asianajaja</w:t>
      </w:r>
      <w:r>
        <w:t xml:space="preserve">, sanoi: "Uskomme, </w:t>
      </w:r>
      <w:r>
        <w:rPr>
          <w:color w:val="04640D"/>
        </w:rPr>
        <w:t xml:space="preserve">että lausunto </w:t>
      </w:r>
      <w:r>
        <w:t xml:space="preserve">vahvistaa </w:t>
      </w:r>
      <w:r>
        <w:rPr>
          <w:color w:val="310106"/>
        </w:rPr>
        <w:t xml:space="preserve">hänen </w:t>
      </w:r>
      <w:r>
        <w:t xml:space="preserve">kantaansa ja </w:t>
      </w:r>
      <w:r>
        <w:rPr>
          <w:color w:val="5C5300"/>
        </w:rPr>
        <w:t xml:space="preserve">meidän </w:t>
      </w:r>
      <w:r>
        <w:t xml:space="preserve">kantaamme</w:t>
      </w:r>
      <w:r>
        <w:t xml:space="preserve">, jonka mukaan </w:t>
      </w:r>
      <w:r>
        <w:rPr>
          <w:color w:val="BCFEC6"/>
        </w:rPr>
        <w:t xml:space="preserve">mainostajat ja mainostoimistot eivät voi rangaistuksetta matkia kuuluisien taiteilijoiden ääntä</w:t>
      </w:r>
      <w:r>
        <w:t xml:space="preserve">. </w:t>
      </w:r>
      <w:r>
        <w:rPr>
          <w:color w:val="932C70"/>
        </w:rPr>
        <w:t xml:space="preserve">Se </w:t>
      </w:r>
      <w:r>
        <w:t xml:space="preserve">on </w:t>
      </w:r>
      <w:r>
        <w:rPr>
          <w:color w:val="2B1B04"/>
        </w:rPr>
        <w:t xml:space="preserve">taiteilijalle </w:t>
      </w:r>
      <w:r>
        <w:rPr>
          <w:color w:val="B5AFC4"/>
        </w:rPr>
        <w:t xml:space="preserve">kuuluva </w:t>
      </w:r>
      <w:r>
        <w:rPr>
          <w:color w:val="2B1B04"/>
        </w:rPr>
        <w:t xml:space="preserve">omistusoikeus.</w:t>
      </w:r>
      <w:r>
        <w:t xml:space="preserve">" </w:t>
      </w:r>
      <w:r>
        <w:t xml:space="preserve">Vaikka </w:t>
      </w:r>
      <w:r>
        <w:rPr>
          <w:color w:val="C2A393"/>
        </w:rPr>
        <w:t xml:space="preserve">Bette Midlerin </w:t>
      </w:r>
      <w:r>
        <w:rPr>
          <w:color w:val="D4C67A"/>
        </w:rPr>
        <w:t xml:space="preserve">vaatima </w:t>
      </w:r>
      <w:r>
        <w:t xml:space="preserve">10 miljoonan </w:t>
      </w:r>
      <w:r>
        <w:t xml:space="preserve">dollarin </w:t>
      </w:r>
      <w:r>
        <w:rPr>
          <w:color w:val="D4C67A"/>
        </w:rPr>
        <w:t xml:space="preserve">vahingonkorvaus </w:t>
      </w:r>
      <w:r>
        <w:t xml:space="preserve">jääkin huomattavasti </w:t>
      </w:r>
      <w:r>
        <w:t xml:space="preserve">alle 10 miljoonan </w:t>
      </w:r>
      <w:r>
        <w:t xml:space="preserve">dollarin summan, se </w:t>
      </w:r>
      <w:r>
        <w:t xml:space="preserve">saa </w:t>
      </w:r>
      <w:r>
        <w:rPr>
          <w:color w:val="0232FD"/>
        </w:rPr>
        <w:t xml:space="preserve">Madison Avenuen edustajat </w:t>
      </w:r>
      <w:r>
        <w:t xml:space="preserve">luultavasti miettimään </w:t>
      </w:r>
      <w:r>
        <w:t xml:space="preserve">uudelleen, käyttävätkö he kuuluisia kappaleita mainoksissa. Esimerkiksi </w:t>
      </w:r>
      <w:r>
        <w:rPr>
          <w:color w:val="04640D"/>
        </w:rPr>
        <w:t xml:space="preserve">viime vuoden </w:t>
      </w:r>
      <w:r>
        <w:rPr>
          <w:color w:val="6A3A35"/>
        </w:rPr>
        <w:t xml:space="preserve">vetoomustuomioistuimen </w:t>
      </w:r>
      <w:r>
        <w:rPr>
          <w:color w:val="04640D"/>
        </w:rPr>
        <w:t xml:space="preserve">päätös </w:t>
      </w:r>
      <w:r>
        <w:t xml:space="preserve">johti useisiin oikeusjuttuihin ja tiettävästi äskettäin </w:t>
      </w:r>
      <w:r>
        <w:rPr>
          <w:color w:val="BA6801"/>
        </w:rPr>
        <w:t xml:space="preserve">laulaja Bobby Darinin </w:t>
      </w:r>
      <w:r>
        <w:t xml:space="preserve">perillisten nostamaan kanteeseen </w:t>
      </w:r>
      <w:r>
        <w:rPr>
          <w:color w:val="168E5C"/>
        </w:rPr>
        <w:t xml:space="preserve">McDonald's Corp. -yhtiötä </w:t>
      </w:r>
      <w:r>
        <w:rPr>
          <w:color w:val="16C0D0"/>
        </w:rPr>
        <w:t xml:space="preserve">vastaan </w:t>
      </w:r>
      <w:r>
        <w:rPr>
          <w:color w:val="C62100"/>
        </w:rPr>
        <w:t xml:space="preserve">sen </w:t>
      </w:r>
      <w:r>
        <w:rPr>
          <w:color w:val="16C0D0"/>
        </w:rPr>
        <w:t xml:space="preserve">televisiomainoksista, joissa käytetään "Mac Tonight</w:t>
      </w:r>
      <w:r>
        <w:t xml:space="preserve">"</w:t>
      </w:r>
      <w:r>
        <w:rPr>
          <w:color w:val="16C0D0"/>
        </w:rPr>
        <w:t xml:space="preserve"> -maskotia, </w:t>
      </w:r>
      <w:r>
        <w:rPr>
          <w:color w:val="16C0D0"/>
        </w:rPr>
        <w:t xml:space="preserve">joka on </w:t>
      </w:r>
      <w:r>
        <w:t xml:space="preserve">pilkallinen parodia </w:t>
      </w:r>
      <w:r>
        <w:rPr>
          <w:color w:val="BA6801"/>
        </w:rPr>
        <w:t xml:space="preserve">Bobby Darinin </w:t>
      </w:r>
      <w:r>
        <w:t xml:space="preserve">tavaramerkistä </w:t>
      </w:r>
      <w:r>
        <w:t xml:space="preserve">"Mack the Knife (Mackie Messer)". </w:t>
      </w:r>
      <w:r>
        <w:rPr>
          <w:color w:val="6A3A35"/>
        </w:rPr>
        <w:t xml:space="preserve">Hovioikeuden </w:t>
      </w:r>
      <w:r>
        <w:rPr>
          <w:color w:val="04640D"/>
        </w:rPr>
        <w:t xml:space="preserve">viimevuotinen </w:t>
      </w:r>
      <w:r>
        <w:rPr>
          <w:color w:val="04640D"/>
        </w:rPr>
        <w:t xml:space="preserve">päätös </w:t>
      </w:r>
      <w:r>
        <w:t xml:space="preserve">oli erityisen yllättävä, koska </w:t>
      </w:r>
      <w:r>
        <w:rPr>
          <w:color w:val="847D81"/>
        </w:rPr>
        <w:t xml:space="preserve">sama tuomioistuin </w:t>
      </w:r>
      <w:r>
        <w:t xml:space="preserve">oli vuonna 1970 kieltäytynyt käsittelemästä vastaavaa tapausta, joka koski </w:t>
      </w:r>
      <w:r>
        <w:rPr>
          <w:color w:val="233809"/>
        </w:rPr>
        <w:t xml:space="preserve">laulaja Nancy Sinatraa </w:t>
      </w:r>
      <w:r>
        <w:t xml:space="preserve">ja </w:t>
      </w:r>
      <w:r>
        <w:rPr>
          <w:color w:val="42083B"/>
        </w:rPr>
        <w:t xml:space="preserve">rengasmainosta - joka oli myös </w:t>
      </w:r>
      <w:r>
        <w:rPr>
          <w:color w:val="82785D"/>
        </w:rPr>
        <w:t xml:space="preserve">Young &amp; Rubicamin </w:t>
      </w:r>
      <w:r>
        <w:rPr>
          <w:color w:val="42083B"/>
        </w:rPr>
        <w:t xml:space="preserve">tuote</w:t>
      </w:r>
      <w:r>
        <w:t xml:space="preserve">. </w:t>
      </w:r>
      <w:r>
        <w:rPr>
          <w:color w:val="233809"/>
        </w:rPr>
        <w:t xml:space="preserve">Sinatra </w:t>
      </w:r>
      <w:r>
        <w:t xml:space="preserve">haastoi oikeuteen kappaleen "These Boots are Made for Walkin'" sisällyttämisestä </w:t>
      </w:r>
      <w:r>
        <w:rPr>
          <w:color w:val="42083B"/>
        </w:rPr>
        <w:t xml:space="preserve">mainokseen</w:t>
      </w:r>
      <w:r>
        <w:t xml:space="preserve">. </w:t>
      </w:r>
      <w:r>
        <w:rPr>
          <w:color w:val="014347"/>
        </w:rPr>
        <w:t xml:space="preserve">Tuolloin </w:t>
      </w:r>
      <w:r>
        <w:rPr>
          <w:color w:val="847D81"/>
        </w:rPr>
        <w:t xml:space="preserve">tuomioistuin katsoi</w:t>
      </w:r>
      <w:r>
        <w:t xml:space="preserve">, että tällainen vaatimus rikkoisi </w:t>
      </w:r>
      <w:r>
        <w:rPr>
          <w:color w:val="023087"/>
        </w:rPr>
        <w:t xml:space="preserve">liittovaltion tekijänoikeuslakia, joka </w:t>
      </w:r>
      <w:r>
        <w:rPr>
          <w:color w:val="B7DAD2"/>
        </w:rPr>
        <w:t xml:space="preserve">on </w:t>
      </w:r>
      <w:r>
        <w:rPr>
          <w:color w:val="023087"/>
        </w:rPr>
        <w:t xml:space="preserve">aina puuttunut </w:t>
      </w:r>
      <w:r>
        <w:rPr>
          <w:color w:val="196956"/>
        </w:rPr>
        <w:t xml:space="preserve">kappaleiden ja sävellysten </w:t>
      </w:r>
      <w:r>
        <w:rPr>
          <w:color w:val="023087"/>
        </w:rPr>
        <w:t xml:space="preserve">luvattomiin kopioihin</w:t>
      </w:r>
      <w:r>
        <w:rPr>
          <w:color w:val="023087"/>
        </w:rPr>
        <w:t xml:space="preserve">, mutta ei koskaan </w:t>
      </w:r>
      <w:r>
        <w:rPr>
          <w:color w:val="023087"/>
        </w:rPr>
        <w:t xml:space="preserve">esityksiin</w:t>
      </w:r>
      <w:r>
        <w:t xml:space="preserve">. "</w:t>
      </w:r>
      <w:r>
        <w:t xml:space="preserve">On hieman masentavaa, että </w:t>
      </w:r>
      <w:r>
        <w:rPr>
          <w:color w:val="847D81"/>
        </w:rPr>
        <w:t xml:space="preserve">Kalifornian vetoomustuomioistuimessa </w:t>
      </w:r>
      <w:r>
        <w:t xml:space="preserve">on </w:t>
      </w:r>
      <w:r>
        <w:rPr>
          <w:color w:val="8C41BB"/>
        </w:rPr>
        <w:t xml:space="preserve">kolme vanhaa miestä</w:t>
      </w:r>
      <w:r>
        <w:rPr>
          <w:color w:val="ECEDFE"/>
        </w:rPr>
        <w:t xml:space="preserve">, jotka </w:t>
      </w:r>
      <w:r>
        <w:rPr>
          <w:color w:val="8C41BB"/>
        </w:rPr>
        <w:t xml:space="preserve">sanovat, että </w:t>
      </w:r>
      <w:r>
        <w:rPr>
          <w:color w:val="2B2D32"/>
        </w:rPr>
        <w:t xml:space="preserve">Nancy Sinatralla </w:t>
      </w:r>
      <w:r>
        <w:rPr>
          <w:color w:val="8C41BB"/>
        </w:rPr>
        <w:t xml:space="preserve">ei ole omaleimaista ääntä, mutta </w:t>
      </w:r>
      <w:r>
        <w:rPr>
          <w:color w:val="94C661"/>
        </w:rPr>
        <w:t xml:space="preserve">Bette Midlerillä </w:t>
      </w:r>
      <w:r>
        <w:rPr>
          <w:color w:val="8C41BB"/>
        </w:rPr>
        <w:t xml:space="preserve">on</w:t>
      </w:r>
      <w:r>
        <w:t xml:space="preserve">. </w:t>
      </w:r>
      <w:r>
        <w:t xml:space="preserve">En ole </w:t>
      </w:r>
      <w:r>
        <w:t xml:space="preserve">varma, </w:t>
      </w:r>
      <w:r>
        <w:t xml:space="preserve">ovatko </w:t>
      </w:r>
      <w:r>
        <w:rPr>
          <w:color w:val="895E6B"/>
        </w:rPr>
        <w:t xml:space="preserve">tuomarit, </w:t>
      </w:r>
      <w:r>
        <w:rPr>
          <w:color w:val="788E95"/>
        </w:rPr>
        <w:t xml:space="preserve">joita yleensä arvostan </w:t>
      </w:r>
      <w:r>
        <w:rPr>
          <w:color w:val="895E6B"/>
        </w:rPr>
        <w:t xml:space="preserve">suuresti</w:t>
      </w:r>
      <w:r>
        <w:t xml:space="preserve">, sopivia lähteitä poplaulajien erottamiseen", sanoi </w:t>
      </w:r>
      <w:r>
        <w:rPr>
          <w:color w:val="F8907D"/>
        </w:rPr>
        <w:t xml:space="preserve">Richard Kurnit, newyorkilainen mainoslakimies</w:t>
      </w:r>
      <w:r>
        <w:t xml:space="preserve">. </w:t>
      </w:r>
      <w:r>
        <w:rPr>
          <w:color w:val="F8907D"/>
        </w:rPr>
        <w:t xml:space="preserve">Kurnitin </w:t>
      </w:r>
      <w:r>
        <w:t xml:space="preserve">mukaan </w:t>
      </w:r>
      <w:r>
        <w:rPr>
          <w:color w:val="FB6AB8"/>
        </w:rPr>
        <w:t xml:space="preserve">viimeisimmillä tuomioilla on </w:t>
      </w:r>
      <w:r>
        <w:t xml:space="preserve">kuitenkin </w:t>
      </w:r>
      <w:r>
        <w:t xml:space="preserve">pelottava vaikutus. "</w:t>
      </w:r>
      <w:r>
        <w:rPr>
          <w:color w:val="FB6AB8"/>
        </w:rPr>
        <w:t xml:space="preserve">Se saa </w:t>
      </w:r>
      <w:r>
        <w:rPr>
          <w:color w:val="576094"/>
        </w:rPr>
        <w:t xml:space="preserve">ihmiset </w:t>
      </w:r>
      <w:r>
        <w:t xml:space="preserve">miettimään </w:t>
      </w:r>
      <w:r>
        <w:t xml:space="preserve">tarkkaan, miten he käyttävät musiikkia, ja se pakottaa </w:t>
      </w:r>
      <w:r>
        <w:t xml:space="preserve">heidät olemaan varovaisempia </w:t>
      </w:r>
      <w:r>
        <w:rPr>
          <w:color w:val="DB1474"/>
        </w:rPr>
        <w:t xml:space="preserve">kappaleen </w:t>
      </w:r>
      <w:r>
        <w:t xml:space="preserve">tietyn esityksen suhteen </w:t>
      </w:r>
      <w:r>
        <w:rPr>
          <w:color w:val="DB1474"/>
        </w:rPr>
        <w:t xml:space="preserve">sen </w:t>
      </w:r>
      <w:r>
        <w:t xml:space="preserve">tunnetuimmassa versiossa", hän sanoi. Joanne Lipman osallistui tämän artikkelin kirjoittamiseen.</w:t>
      </w:r>
    </w:p>
    <w:p>
      <w:r>
        <w:rPr>
          <w:b/>
        </w:rPr>
        <w:t xml:space="preserve">Asiakirjan numero 267</w:t>
      </w:r>
    </w:p>
    <w:p>
      <w:r>
        <w:rPr>
          <w:b/>
        </w:rPr>
        <w:t xml:space="preserve">Asiakirjan tunniste: wsj0486-001</w:t>
      </w:r>
    </w:p>
    <w:p>
      <w:r>
        <w:rPr>
          <w:color w:val="310106"/>
        </w:rPr>
        <w:t xml:space="preserve">Richmondissa, Virginiassa sijaitseva James River Corp. </w:t>
      </w:r>
      <w:r>
        <w:t xml:space="preserve">ilmoitti </w:t>
      </w:r>
      <w:r>
        <w:rPr>
          <w:color w:val="04640D"/>
        </w:rPr>
        <w:t xml:space="preserve">ostaneensa </w:t>
      </w:r>
      <w:r>
        <w:rPr>
          <w:color w:val="FEFB0A"/>
        </w:rPr>
        <w:t xml:space="preserve">hollantilaisen Buhrmann-Tetterode N.V.:n lautasliinoja ja pehmopapereita valmistavan liiketoiminnan </w:t>
      </w:r>
      <w:r>
        <w:rPr>
          <w:color w:val="04640D"/>
        </w:rPr>
        <w:t xml:space="preserve">77 miljoonalla dollarilla</w:t>
      </w:r>
      <w:r>
        <w:t xml:space="preserve">. </w:t>
      </w:r>
      <w:r>
        <w:rPr>
          <w:color w:val="FB5514"/>
        </w:rPr>
        <w:t xml:space="preserve">Alankomaalainen yksikkö, joka tunnetaan nimellä Celtona B.V. </w:t>
      </w:r>
      <w:r>
        <w:t xml:space="preserve">, on johtava kotitalouksille ja yrityksille tarkoitettujen paperisten lautasliinojen valmistaja Benelux-maissa. Lisäksi </w:t>
      </w:r>
      <w:r>
        <w:rPr>
          <w:color w:val="04640D"/>
        </w:rPr>
        <w:t xml:space="preserve">yritysostoon </w:t>
      </w:r>
      <w:r>
        <w:t xml:space="preserve">sisältyy </w:t>
      </w:r>
      <w:r>
        <w:rPr>
          <w:color w:val="E115C0"/>
        </w:rPr>
        <w:t xml:space="preserve">kotitalouksien paperilappuja Yhdistyneessä kuningaskunnassa ja Irlannissa valmistavan Invercon Papermilsin tuotanto-omaisuus</w:t>
      </w:r>
      <w:r>
        <w:t xml:space="preserve">. </w:t>
      </w:r>
      <w:r>
        <w:t xml:space="preserve">Yhteenlasketun arvion mukaan </w:t>
      </w:r>
      <w:r>
        <w:rPr>
          <w:color w:val="00587F"/>
        </w:rPr>
        <w:t xml:space="preserve">toimintojen </w:t>
      </w:r>
      <w:r>
        <w:t xml:space="preserve">tulot olivat noin 100 miljoonaa dollaria vuonna 1988. Sellua, paperia ja muovituotteita valmistavalla James Riverillä on jo osuuksia lautasliinatoiminnassa Ranskassa, Espanjassa, Italiassa ja Turkissa. </w:t>
      </w:r>
      <w:r>
        <w:rPr>
          <w:color w:val="310106"/>
        </w:rPr>
        <w:t xml:space="preserve">Yhtiö </w:t>
      </w:r>
      <w:r>
        <w:t xml:space="preserve">kertoi aikovansa perustaa </w:t>
      </w:r>
      <w:r>
        <w:rPr>
          <w:color w:val="0BC582"/>
        </w:rPr>
        <w:t xml:space="preserve">eurooppalaisia yrityksiä, jotka ovat yhteisomistuksessa </w:t>
      </w:r>
      <w:r>
        <w:t xml:space="preserve">italialaisten ja suomalaisten yritysten kanssa. </w:t>
      </w:r>
      <w:r>
        <w:rPr>
          <w:color w:val="FB5514"/>
        </w:rPr>
        <w:t xml:space="preserve">Celtonan yksikön </w:t>
      </w:r>
      <w:r>
        <w:t xml:space="preserve">toiminnot </w:t>
      </w:r>
      <w:r>
        <w:t xml:space="preserve">tulevat osaksi </w:t>
      </w:r>
      <w:r>
        <w:rPr>
          <w:color w:val="0BC582"/>
        </w:rPr>
        <w:t xml:space="preserve">näitä liiketoimintoja</w:t>
      </w:r>
      <w:r>
        <w:t xml:space="preserve">.</w:t>
      </w:r>
    </w:p>
    <w:p>
      <w:r>
        <w:rPr>
          <w:b/>
        </w:rPr>
        <w:t xml:space="preserve">Asiakirjan numero 268</w:t>
      </w:r>
    </w:p>
    <w:p>
      <w:r>
        <w:rPr>
          <w:b/>
        </w:rPr>
        <w:t xml:space="preserve">Asiakirjan tunniste: wsj0487-001</w:t>
      </w:r>
    </w:p>
    <w:p>
      <w:r>
        <w:rPr>
          <w:color w:val="310106"/>
        </w:rPr>
        <w:t xml:space="preserve">Vitro S.A., Monterrey, Meksiko, </w:t>
      </w:r>
      <w:r>
        <w:t xml:space="preserve">ilmoitti, että </w:t>
      </w:r>
      <w:r>
        <w:rPr>
          <w:color w:val="04640D"/>
        </w:rPr>
        <w:t xml:space="preserve">sen </w:t>
      </w:r>
      <w:r>
        <w:rPr>
          <w:color w:val="FEFB0A"/>
        </w:rPr>
        <w:t xml:space="preserve">tytäryhtiö THR Corp. </w:t>
      </w:r>
      <w:r>
        <w:t xml:space="preserve">on tehnyt lopullisen </w:t>
      </w:r>
      <w:r>
        <w:rPr>
          <w:color w:val="FB5514"/>
        </w:rPr>
        <w:t xml:space="preserve">luottosopimuksen </w:t>
      </w:r>
      <w:r>
        <w:rPr>
          <w:color w:val="00587F"/>
        </w:rPr>
        <w:t xml:space="preserve">Vitron </w:t>
      </w:r>
      <w:r>
        <w:rPr>
          <w:color w:val="0BC582"/>
        </w:rPr>
        <w:t xml:space="preserve">Anchor Glass Container Corp. -yhtiötä </w:t>
      </w:r>
      <w:r>
        <w:rPr>
          <w:color w:val="E115C0"/>
        </w:rPr>
        <w:t xml:space="preserve">koskevan konkurssitarjouksen </w:t>
      </w:r>
      <w:r>
        <w:t xml:space="preserve">yhteydessä </w:t>
      </w:r>
      <w:r>
        <w:rPr>
          <w:color w:val="E115C0"/>
        </w:rPr>
        <w:t xml:space="preserve">21,25 dollarilla osakkeelta</w:t>
      </w:r>
      <w:r>
        <w:t xml:space="preserve">. </w:t>
      </w:r>
      <w:r>
        <w:rPr>
          <w:color w:val="FEB8C8"/>
        </w:rPr>
        <w:t xml:space="preserve">Sopimukset </w:t>
      </w:r>
      <w:r>
        <w:t xml:space="preserve">on tehty </w:t>
      </w:r>
      <w:r>
        <w:rPr>
          <w:color w:val="9E8317"/>
        </w:rPr>
        <w:t xml:space="preserve">Security Pacific National Bankin ja Donaldsonin tytäryhtiön, investointipankki Lufkin &amp; Jenrette Securities Corp:n kanssa</w:t>
      </w:r>
      <w:r>
        <w:t xml:space="preserve">. </w:t>
      </w:r>
      <w:r>
        <w:rPr>
          <w:color w:val="FB5514"/>
        </w:rPr>
        <w:t xml:space="preserve">Lainasopimuksella </w:t>
      </w:r>
      <w:r>
        <w:t xml:space="preserve">kerätyt varat </w:t>
      </w:r>
      <w:r>
        <w:t xml:space="preserve">yhdessä </w:t>
      </w:r>
      <w:r>
        <w:rPr>
          <w:color w:val="310106"/>
        </w:rPr>
        <w:t xml:space="preserve">Vitrolta saatavien </w:t>
      </w:r>
      <w:r>
        <w:t xml:space="preserve">käteisvarojen kanssa </w:t>
      </w:r>
      <w:r>
        <w:t xml:space="preserve">mahdollistavat sen, että Anchor voi ostaa kaikki </w:t>
      </w:r>
      <w:r>
        <w:rPr>
          <w:color w:val="01190F"/>
        </w:rPr>
        <w:t xml:space="preserve">Anchorin </w:t>
      </w:r>
      <w:r>
        <w:t xml:space="preserve">ulkona olevat </w:t>
      </w:r>
      <w:r>
        <w:t xml:space="preserve">osakkeet </w:t>
      </w:r>
      <w:r>
        <w:t xml:space="preserve">ja maksaa kaikki niihin liittyvät kustannukset ja kulut. </w:t>
      </w:r>
      <w:r>
        <w:rPr>
          <w:color w:val="310106"/>
        </w:rPr>
        <w:t xml:space="preserve">Vitro </w:t>
      </w:r>
      <w:r>
        <w:t xml:space="preserve">kertoi, että lopullinen sopimus edellyttää, että </w:t>
      </w:r>
      <w:r>
        <w:rPr>
          <w:color w:val="01190F"/>
        </w:rPr>
        <w:t xml:space="preserve">Anchor </w:t>
      </w:r>
      <w:r>
        <w:t xml:space="preserve">saa </w:t>
      </w:r>
      <w:r>
        <w:rPr>
          <w:color w:val="847D81"/>
        </w:rPr>
        <w:t xml:space="preserve">pankkilainanantajiltaan vapautuksen </w:t>
      </w:r>
      <w:r>
        <w:rPr>
          <w:color w:val="B70639"/>
        </w:rPr>
        <w:t xml:space="preserve">olemassa olevista pankkien maksuhäiriövelvoitteista</w:t>
      </w:r>
      <w:r>
        <w:t xml:space="preserve">. </w:t>
      </w:r>
      <w:r>
        <w:t xml:space="preserve">Koska </w:t>
      </w:r>
      <w:r>
        <w:rPr>
          <w:color w:val="01190F"/>
        </w:rPr>
        <w:t xml:space="preserve">Anchor </w:t>
      </w:r>
      <w:r>
        <w:t xml:space="preserve">hakee edelleen </w:t>
      </w:r>
      <w:r>
        <w:rPr>
          <w:color w:val="B70639"/>
        </w:rPr>
        <w:t xml:space="preserve">kyseistä ilmoitusta</w:t>
      </w:r>
      <w:r>
        <w:t xml:space="preserve">, </w:t>
      </w:r>
      <w:r>
        <w:rPr>
          <w:color w:val="310106"/>
        </w:rPr>
        <w:t xml:space="preserve">Vitro </w:t>
      </w:r>
      <w:r>
        <w:t xml:space="preserve">sanoi, että </w:t>
      </w:r>
      <w:r>
        <w:rPr>
          <w:color w:val="E115C0"/>
        </w:rPr>
        <w:t xml:space="preserve">konkurssitarjousta </w:t>
      </w:r>
      <w:r>
        <w:t xml:space="preserve">jatketaan huomiseen kello 17.00 itäistä normaaliaikaa.</w:t>
      </w:r>
    </w:p>
    <w:p>
      <w:r>
        <w:rPr>
          <w:b/>
        </w:rPr>
        <w:t xml:space="preserve">Asiakirjan numero 269</w:t>
      </w:r>
    </w:p>
    <w:p>
      <w:r>
        <w:rPr>
          <w:b/>
        </w:rPr>
        <w:t xml:space="preserve">Asiakirjan tunniste: wsj0488-001</w:t>
      </w:r>
    </w:p>
    <w:p>
      <w:r>
        <w:rPr>
          <w:color w:val="310106"/>
        </w:rPr>
        <w:t xml:space="preserve">Dollari </w:t>
      </w:r>
      <w:r>
        <w:t xml:space="preserve">sulkeutui eilen enimmäkseen korkeammalle </w:t>
      </w:r>
      <w:r>
        <w:t xml:space="preserve">osakekurssien hienoisen elpymisen tukemana. Teollisuusosakkeiden Dow-Jones-indeksi nousi </w:t>
      </w:r>
      <w:r>
        <w:t xml:space="preserve">6,76 pistettä </w:t>
      </w:r>
      <w:r>
        <w:rPr>
          <w:color w:val="04640D"/>
        </w:rPr>
        <w:t xml:space="preserve">viime viikon </w:t>
      </w:r>
      <w:r>
        <w:t xml:space="preserve">laskujen jälkeisessä villissä alennusjahdissa. "</w:t>
      </w:r>
      <w:r>
        <w:t xml:space="preserve">Keskitytään </w:t>
      </w:r>
      <w:r>
        <w:rPr>
          <w:color w:val="FEFB0A"/>
        </w:rPr>
        <w:t xml:space="preserve">osakemarkkinoihin</w:t>
      </w:r>
      <w:r>
        <w:t xml:space="preserve">, koska </w:t>
      </w:r>
      <w:r>
        <w:rPr>
          <w:color w:val="FB5514"/>
        </w:rPr>
        <w:t xml:space="preserve">ei ole mitään muuta </w:t>
      </w:r>
      <w:r>
        <w:rPr>
          <w:color w:val="FB5514"/>
        </w:rPr>
        <w:t xml:space="preserve">purtavaa</w:t>
      </w:r>
      <w:r>
        <w:t xml:space="preserve">", sanoi First Interstate of California -yhtiön varatoimitusjohtaja Robert White. </w:t>
      </w:r>
      <w:r>
        <w:rPr>
          <w:color w:val="00587F"/>
        </w:rPr>
        <w:t xml:space="preserve">Jotkut analyytikot ennustavat, että jos </w:t>
      </w:r>
      <w:r>
        <w:rPr>
          <w:color w:val="FEB8C8"/>
        </w:rPr>
        <w:t xml:space="preserve">markkinoilla ei ole </w:t>
      </w:r>
      <w:r>
        <w:rPr>
          <w:color w:val="0BC582"/>
        </w:rPr>
        <w:t xml:space="preserve">uutisia, </w:t>
      </w:r>
      <w:r>
        <w:rPr>
          <w:color w:val="9E8317"/>
        </w:rPr>
        <w:t xml:space="preserve">jotka </w:t>
      </w:r>
      <w:r>
        <w:rPr>
          <w:color w:val="0BC582"/>
        </w:rPr>
        <w:t xml:space="preserve">nostaisivat tai laskisivat Yhdysvaltain </w:t>
      </w:r>
      <w:r>
        <w:rPr>
          <w:color w:val="01190F"/>
        </w:rPr>
        <w:t xml:space="preserve">valuuttaa </w:t>
      </w:r>
      <w:r>
        <w:rPr>
          <w:color w:val="0BC582"/>
        </w:rPr>
        <w:t xml:space="preserve">merkittävästi</w:t>
      </w:r>
      <w:r>
        <w:rPr>
          <w:color w:val="00587F"/>
        </w:rPr>
        <w:t xml:space="preserve">, </w:t>
      </w:r>
      <w:r>
        <w:rPr>
          <w:color w:val="847D81"/>
        </w:rPr>
        <w:t xml:space="preserve">valuutta </w:t>
      </w:r>
      <w:r>
        <w:rPr>
          <w:color w:val="00587F"/>
        </w:rPr>
        <w:t xml:space="preserve">todennäköisesti laskee tällä viikolla </w:t>
      </w:r>
      <w:r>
        <w:rPr>
          <w:color w:val="00587F"/>
        </w:rPr>
        <w:t xml:space="preserve">1,80:n rajan alapuolelle</w:t>
      </w:r>
      <w:r>
        <w:t xml:space="preserve">. </w:t>
      </w:r>
      <w:r>
        <w:t xml:space="preserve">Toiset kuitenkin </w:t>
      </w:r>
      <w:r>
        <w:t xml:space="preserve">torjuvat </w:t>
      </w:r>
      <w:r>
        <w:rPr>
          <w:color w:val="00587F"/>
        </w:rPr>
        <w:t xml:space="preserve">tämän näkemyksen </w:t>
      </w:r>
      <w:r>
        <w:t xml:space="preserve">ja ennustavat, että </w:t>
      </w:r>
      <w:r>
        <w:rPr>
          <w:color w:val="310106"/>
        </w:rPr>
        <w:t xml:space="preserve">dollari </w:t>
      </w:r>
      <w:r>
        <w:t xml:space="preserve">jatkaa nykyistä vakaata kaupankäyntiään. Heidän mukaansa sekä </w:t>
      </w:r>
      <w:r>
        <w:rPr>
          <w:color w:val="B70639"/>
        </w:rPr>
        <w:t xml:space="preserve">jenin </w:t>
      </w:r>
      <w:r>
        <w:rPr>
          <w:color w:val="58018B"/>
        </w:rPr>
        <w:t xml:space="preserve">että </w:t>
      </w:r>
      <w:r>
        <w:rPr>
          <w:color w:val="703B01"/>
        </w:rPr>
        <w:t xml:space="preserve">punnan </w:t>
      </w:r>
      <w:r>
        <w:rPr>
          <w:color w:val="58018B"/>
        </w:rPr>
        <w:t xml:space="preserve">heikkeneminen </w:t>
      </w:r>
      <w:r>
        <w:t xml:space="preserve">on auttanut kompensoimaan uutisia Yhdysvaltain talouden heikkenemisestä ja antanut </w:t>
      </w:r>
      <w:r>
        <w:t xml:space="preserve">tukea </w:t>
      </w:r>
      <w:r>
        <w:rPr>
          <w:color w:val="310106"/>
        </w:rPr>
        <w:t xml:space="preserve">dollarille. </w:t>
      </w:r>
      <w:r>
        <w:t xml:space="preserve">Myöhäisessä kaupankäynnissä </w:t>
      </w:r>
      <w:r>
        <w:rPr>
          <w:color w:val="FEFB0A"/>
        </w:rPr>
        <w:t xml:space="preserve">New Yorkissa </w:t>
      </w:r>
      <w:r>
        <w:t xml:space="preserve">eilen </w:t>
      </w:r>
      <w:r>
        <w:rPr>
          <w:color w:val="310106"/>
        </w:rPr>
        <w:t xml:space="preserve">dollari </w:t>
      </w:r>
      <w:r>
        <w:t xml:space="preserve">kävi kauppaa </w:t>
      </w:r>
      <w:r>
        <w:rPr>
          <w:color w:val="F7F1DF"/>
        </w:rPr>
        <w:t xml:space="preserve">18340 markassa</w:t>
      </w:r>
      <w:r>
        <w:t xml:space="preserve">, kun </w:t>
      </w:r>
      <w:r>
        <w:rPr>
          <w:color w:val="F7F1DF"/>
        </w:rPr>
        <w:t xml:space="preserve">se </w:t>
      </w:r>
      <w:r>
        <w:rPr>
          <w:color w:val="118B8A"/>
        </w:rPr>
        <w:t xml:space="preserve">perjantaina </w:t>
      </w:r>
      <w:r>
        <w:t xml:space="preserve">oli 18300 markkaa, ja </w:t>
      </w:r>
      <w:r>
        <w:rPr>
          <w:color w:val="4AFEFA"/>
        </w:rPr>
        <w:t xml:space="preserve">141,90 jenissä</w:t>
      </w:r>
      <w:r>
        <w:rPr>
          <w:color w:val="4AFEFA"/>
        </w:rPr>
        <w:t xml:space="preserve">, </w:t>
      </w:r>
      <w:r>
        <w:t xml:space="preserve">kun se </w:t>
      </w:r>
      <w:r>
        <w:rPr>
          <w:color w:val="118B8A"/>
        </w:rPr>
        <w:t xml:space="preserve">perjantaina </w:t>
      </w:r>
      <w:r>
        <w:t xml:space="preserve">iltapäivällä </w:t>
      </w:r>
      <w:r>
        <w:t xml:space="preserve">oli 141,65 jeniä</w:t>
      </w:r>
      <w:r>
        <w:t xml:space="preserve">. </w:t>
      </w:r>
      <w:r>
        <w:rPr>
          <w:color w:val="FCB164"/>
        </w:rPr>
        <w:t xml:space="preserve">Punta </w:t>
      </w:r>
      <w:r>
        <w:t xml:space="preserve">noteerattiin </w:t>
      </w:r>
      <w:r>
        <w:rPr>
          <w:color w:val="796EE6"/>
        </w:rPr>
        <w:t xml:space="preserve">15820 dollariin</w:t>
      </w:r>
      <w:r>
        <w:t xml:space="preserve">, </w:t>
      </w:r>
      <w:r>
        <w:t xml:space="preserve">kun se </w:t>
      </w:r>
      <w:r>
        <w:rPr>
          <w:color w:val="118B8A"/>
        </w:rPr>
        <w:t xml:space="preserve">perjantaina </w:t>
      </w:r>
      <w:r>
        <w:t xml:space="preserve">iltapäivällä </w:t>
      </w:r>
      <w:r>
        <w:t xml:space="preserve">oli 15795 dollaria kohden. </w:t>
      </w:r>
      <w:r>
        <w:rPr>
          <w:color w:val="310106"/>
        </w:rPr>
        <w:t xml:space="preserve">Dollari </w:t>
      </w:r>
      <w:r>
        <w:t xml:space="preserve">nousi myös Sveitsin ja Ranskan frangia vastaan. </w:t>
      </w:r>
      <w:r>
        <w:rPr>
          <w:color w:val="000D2C"/>
        </w:rPr>
        <w:t xml:space="preserve">Tokiossa </w:t>
      </w:r>
      <w:r>
        <w:t xml:space="preserve">tiistaina Yhdysvaltain </w:t>
      </w:r>
      <w:r>
        <w:rPr>
          <w:color w:val="310106"/>
        </w:rPr>
        <w:t xml:space="preserve">valuutta </w:t>
      </w:r>
      <w:r>
        <w:t xml:space="preserve">avasi </w:t>
      </w:r>
      <w:r>
        <w:t xml:space="preserve">kaupankäynnin </w:t>
      </w:r>
      <w:r>
        <w:rPr>
          <w:color w:val="53495F"/>
        </w:rPr>
        <w:t xml:space="preserve">142,32 jeniin</w:t>
      </w:r>
      <w:r>
        <w:t xml:space="preserve">, kun </w:t>
      </w:r>
      <w:r>
        <w:rPr>
          <w:color w:val="53495F"/>
        </w:rPr>
        <w:t xml:space="preserve">se </w:t>
      </w:r>
      <w:r>
        <w:t xml:space="preserve">maanantaina oli </w:t>
      </w:r>
      <w:r>
        <w:rPr>
          <w:color w:val="000D2C"/>
        </w:rPr>
        <w:t xml:space="preserve">Tokiossa </w:t>
      </w:r>
      <w:r>
        <w:t xml:space="preserve">142,17 jenissä. </w:t>
      </w:r>
      <w:r>
        <w:rPr>
          <w:color w:val="61FC03"/>
        </w:rPr>
        <w:t xml:space="preserve">Britannian valtiovarainministerin Nigel Lawsonin</w:t>
      </w:r>
      <w:r>
        <w:rPr>
          <w:color w:val="F95475"/>
        </w:rPr>
        <w:t xml:space="preserve"> yllättävä ero </w:t>
      </w:r>
      <w:r>
        <w:rPr>
          <w:color w:val="04640D"/>
        </w:rPr>
        <w:t xml:space="preserve">viime viikolla </w:t>
      </w:r>
      <w:r>
        <w:t xml:space="preserve">sai </w:t>
      </w:r>
      <w:r>
        <w:rPr>
          <w:color w:val="FCB164"/>
        </w:rPr>
        <w:t xml:space="preserve">punnan </w:t>
      </w:r>
      <w:r>
        <w:t xml:space="preserve">sekaisin. Vaikka </w:t>
      </w:r>
      <w:r>
        <w:rPr>
          <w:color w:val="FCB164"/>
        </w:rPr>
        <w:t xml:space="preserve">punta </w:t>
      </w:r>
      <w:r>
        <w:t xml:space="preserve">nousi </w:t>
      </w:r>
      <w:r>
        <w:t xml:space="preserve">eilen hetkeksi </w:t>
      </w:r>
      <w:r>
        <w:t xml:space="preserve">pörssin päivämatalista, pörssikauppiaat totesivat, että kaikki toiveet </w:t>
      </w:r>
      <w:r>
        <w:rPr>
          <w:color w:val="FCB164"/>
        </w:rPr>
        <w:t xml:space="preserve">punnan </w:t>
      </w:r>
      <w:r>
        <w:t xml:space="preserve">merkittävästä noususta lähiaikoina olivat haihtuneet. Kauppiaat sanoivat, että viikonloppuna annetut lausunnot, joiden tarkoituksena oli hälventää huolta pääministeri </w:t>
      </w:r>
      <w:r>
        <w:rPr>
          <w:color w:val="DE98FD"/>
        </w:rPr>
        <w:t xml:space="preserve">Margaret Thatcherin </w:t>
      </w:r>
      <w:r>
        <w:rPr>
          <w:color w:val="5D9608"/>
        </w:rPr>
        <w:t xml:space="preserve">hallituksen </w:t>
      </w:r>
      <w:r>
        <w:t xml:space="preserve">vakaudesta </w:t>
      </w:r>
      <w:r>
        <w:t xml:space="preserve">ja </w:t>
      </w:r>
      <w:r>
        <w:rPr>
          <w:color w:val="98A088"/>
        </w:rPr>
        <w:t xml:space="preserve">hänen </w:t>
      </w:r>
      <w:r>
        <w:t xml:space="preserve">talousohjelmansa </w:t>
      </w:r>
      <w:r>
        <w:t xml:space="preserve">tulevaisuudesta</w:t>
      </w:r>
      <w:r>
        <w:t xml:space="preserve">, eivät juurikaan rauhoittaneet sijoittajia ja tukeneet </w:t>
      </w:r>
      <w:r>
        <w:rPr>
          <w:color w:val="FCB164"/>
        </w:rPr>
        <w:t xml:space="preserve">heikkenevää brittivaluuttaa</w:t>
      </w:r>
      <w:r>
        <w:t xml:space="preserve">. </w:t>
      </w:r>
      <w:r>
        <w:t xml:space="preserve">Ensimmäisessä televisiohaastattelussaan </w:t>
      </w:r>
      <w:r>
        <w:rPr>
          <w:color w:val="61FC03"/>
        </w:rPr>
        <w:t xml:space="preserve">Nigel Lawsonin </w:t>
      </w:r>
      <w:r>
        <w:rPr>
          <w:color w:val="F95475"/>
        </w:rPr>
        <w:t xml:space="preserve">eron jälkeen </w:t>
      </w:r>
      <w:r>
        <w:rPr>
          <w:color w:val="98A088"/>
        </w:rPr>
        <w:t xml:space="preserve">Margaret Thatcher </w:t>
      </w:r>
      <w:r>
        <w:t xml:space="preserve">toisti päättäväisyytensä pitää punta vahvana ja varoitti jälleen, että täysi liittyminen </w:t>
      </w:r>
      <w:r>
        <w:rPr>
          <w:color w:val="4F584E"/>
        </w:rPr>
        <w:t xml:space="preserve">Euroopan valuuttajärjestelmään (EMS) </w:t>
      </w:r>
      <w:r>
        <w:t xml:space="preserve">ei välttämättä tarjoa helppoa ratkaisua </w:t>
      </w:r>
      <w:r>
        <w:rPr>
          <w:color w:val="248AD0"/>
        </w:rPr>
        <w:t xml:space="preserve">Britannian </w:t>
      </w:r>
      <w:r>
        <w:t xml:space="preserve">talousvaikeuksiin</w:t>
      </w:r>
      <w:r>
        <w:t xml:space="preserve">. </w:t>
      </w:r>
      <w:r>
        <w:t xml:space="preserve">Hän sanoi, </w:t>
      </w:r>
      <w:r>
        <w:t xml:space="preserve">että </w:t>
      </w:r>
      <w:r>
        <w:rPr>
          <w:color w:val="248AD0"/>
        </w:rPr>
        <w:t xml:space="preserve">Yhdistyneen kuningaskunnan </w:t>
      </w:r>
      <w:r>
        <w:t xml:space="preserve">liittymisajankohta </w:t>
      </w:r>
      <w:r>
        <w:t xml:space="preserve">riippuisi siitä, </w:t>
      </w:r>
      <w:r>
        <w:rPr>
          <w:color w:val="9F6551"/>
        </w:rPr>
        <w:t xml:space="preserve">miten </w:t>
      </w:r>
      <w:r>
        <w:rPr>
          <w:color w:val="5C5300"/>
        </w:rPr>
        <w:t xml:space="preserve">nopeasti </w:t>
      </w:r>
      <w:r>
        <w:rPr>
          <w:color w:val="5C5300"/>
        </w:rPr>
        <w:t xml:space="preserve">muut jäsenet vapauttavat taloutensa</w:t>
      </w:r>
      <w:r>
        <w:t xml:space="preserve">. </w:t>
      </w:r>
      <w:r>
        <w:rPr>
          <w:color w:val="BCFEC6"/>
        </w:rPr>
        <w:t xml:space="preserve">Useat </w:t>
      </w:r>
      <w:r>
        <w:rPr>
          <w:color w:val="932C70"/>
        </w:rPr>
        <w:t xml:space="preserve">hänen </w:t>
      </w:r>
      <w:r>
        <w:rPr>
          <w:color w:val="BCFEC6"/>
        </w:rPr>
        <w:t xml:space="preserve">konservatiivipuolueensa </w:t>
      </w:r>
      <w:r>
        <w:rPr>
          <w:color w:val="BCFEC6"/>
        </w:rPr>
        <w:t xml:space="preserve">johtavat jäsenet </w:t>
      </w:r>
      <w:r>
        <w:t xml:space="preserve">pitivät </w:t>
      </w:r>
      <w:r>
        <w:rPr>
          <w:color w:val="98A088"/>
        </w:rPr>
        <w:t xml:space="preserve">Thatcherin </w:t>
      </w:r>
      <w:r>
        <w:t xml:space="preserve">huomautuksia </w:t>
      </w:r>
      <w:r>
        <w:t xml:space="preserve">vastalauseena </w:t>
      </w:r>
      <w:r>
        <w:rPr>
          <w:color w:val="2B1B04"/>
        </w:rPr>
        <w:t xml:space="preserve">ja vaativat </w:t>
      </w:r>
      <w:r>
        <w:rPr>
          <w:color w:val="B5AFC4"/>
        </w:rPr>
        <w:t xml:space="preserve">Britannialta </w:t>
      </w:r>
      <w:r>
        <w:rPr>
          <w:color w:val="BCFEC6"/>
        </w:rPr>
        <w:t xml:space="preserve">selkeämpää sitoutumista </w:t>
      </w:r>
      <w:r>
        <w:rPr>
          <w:color w:val="BCFEC6"/>
        </w:rPr>
        <w:t xml:space="preserve">EVM:ään</w:t>
      </w:r>
      <w:r>
        <w:t xml:space="preserve">. </w:t>
      </w:r>
      <w:r>
        <w:t xml:space="preserve">Samaan aikaan tuore mielipidetutkimus osoitti, että </w:t>
      </w:r>
      <w:r>
        <w:rPr>
          <w:color w:val="98A088"/>
        </w:rPr>
        <w:t xml:space="preserve">Thatcherin </w:t>
      </w:r>
      <w:r>
        <w:t xml:space="preserve">suosio </w:t>
      </w:r>
      <w:r>
        <w:t xml:space="preserve">on laskenut alhaisimmalle tasolle kaikista </w:t>
      </w:r>
      <w:r>
        <w:rPr>
          <w:color w:val="248AD0"/>
        </w:rPr>
        <w:t xml:space="preserve">brittiläisistä </w:t>
      </w:r>
      <w:r>
        <w:t xml:space="preserve">johtajista </w:t>
      </w:r>
      <w:r>
        <w:rPr>
          <w:color w:val="D4C67A"/>
        </w:rPr>
        <w:t xml:space="preserve">50 vuoden aikana, </w:t>
      </w:r>
      <w:r>
        <w:rPr>
          <w:color w:val="AE7AA1"/>
        </w:rPr>
        <w:t xml:space="preserve">jolloin </w:t>
      </w:r>
      <w:r>
        <w:rPr>
          <w:color w:val="D4C67A"/>
        </w:rPr>
        <w:t xml:space="preserve">vaaleja edeltäviä mielipidemittauksia on tehty</w:t>
      </w:r>
      <w:r>
        <w:t xml:space="preserve">. </w:t>
      </w:r>
      <w:r>
        <w:t xml:space="preserve">Edes </w:t>
      </w:r>
      <w:r>
        <w:rPr>
          <w:color w:val="BA6801"/>
        </w:rPr>
        <w:t xml:space="preserve">Lawsonin </w:t>
      </w:r>
      <w:r>
        <w:rPr>
          <w:color w:val="0232FD"/>
        </w:rPr>
        <w:t xml:space="preserve">seuraajan </w:t>
      </w:r>
      <w:r>
        <w:rPr>
          <w:color w:val="0232FD"/>
        </w:rPr>
        <w:t xml:space="preserve">John Majorin </w:t>
      </w:r>
      <w:r>
        <w:rPr>
          <w:color w:val="C2A393"/>
        </w:rPr>
        <w:t xml:space="preserve">lausunnot </w:t>
      </w:r>
      <w:r>
        <w:t xml:space="preserve">eivät onnistuneet hälventämään markkinoiden huolta, vaikka </w:t>
      </w:r>
      <w:r>
        <w:rPr>
          <w:color w:val="168E5C"/>
        </w:rPr>
        <w:t xml:space="preserve">hän </w:t>
      </w:r>
      <w:r>
        <w:t xml:space="preserve">lupasi pitää Yhdistyneen kuningaskunnan korot suhteellisen korkeina. Erään lontoolaisen analyytikon mukaan korkeammatkaan korot eivät </w:t>
      </w:r>
      <w:r>
        <w:t xml:space="preserve">auta </w:t>
      </w:r>
      <w:r>
        <w:rPr>
          <w:color w:val="FCB164"/>
        </w:rPr>
        <w:t xml:space="preserve">punnan kurssia, jos </w:t>
      </w:r>
      <w:r>
        <w:rPr>
          <w:color w:val="5D9608"/>
        </w:rPr>
        <w:t xml:space="preserve">Britannian hallitus pysyy </w:t>
      </w:r>
      <w:r>
        <w:t xml:space="preserve">epävakaana. </w:t>
      </w:r>
      <w:r>
        <w:rPr>
          <w:color w:val="16C0D0"/>
        </w:rPr>
        <w:t xml:space="preserve">Eräs yhdysvaltalainen kauppias </w:t>
      </w:r>
      <w:r>
        <w:t xml:space="preserve">kuitenkin torjui </w:t>
      </w:r>
      <w:r>
        <w:rPr>
          <w:color w:val="FCB164"/>
        </w:rPr>
        <w:t xml:space="preserve">punnan </w:t>
      </w:r>
      <w:r>
        <w:t xml:space="preserve">katastrofaaliset näkymät </w:t>
      </w:r>
      <w:r>
        <w:t xml:space="preserve">ja vahvisti, että </w:t>
      </w:r>
      <w:r>
        <w:rPr>
          <w:color w:val="FCB164"/>
        </w:rPr>
        <w:t xml:space="preserve">Britannian valuutalla </w:t>
      </w:r>
      <w:r>
        <w:t xml:space="preserve">ei ole juurikaan </w:t>
      </w:r>
      <w:r>
        <w:t xml:space="preserve">näkymiä lähitulevaisuudessa. "</w:t>
      </w:r>
      <w:r>
        <w:t xml:space="preserve">Tilanne on epäilemättä huono, mutta saatamme maalata </w:t>
      </w:r>
      <w:r>
        <w:rPr>
          <w:color w:val="C62100"/>
        </w:rPr>
        <w:t xml:space="preserve">huonomman kuvan kuin </w:t>
      </w:r>
      <w:r>
        <w:t xml:space="preserve">pitäisi", hän sanoi. Hän ennustaa, että </w:t>
      </w:r>
      <w:r>
        <w:rPr>
          <w:color w:val="FCB164"/>
        </w:rPr>
        <w:t xml:space="preserve">punnan </w:t>
      </w:r>
      <w:r>
        <w:t xml:space="preserve">kaupankäynti </w:t>
      </w:r>
      <w:r>
        <w:t xml:space="preserve">jatkuu erittäin epävakaana, ja siihen sisältyy "ylimyynnin ja yliostamisen jaksoja" ennen kuin se toipuu tappioista. </w:t>
      </w:r>
      <w:r>
        <w:rPr>
          <w:color w:val="014347"/>
        </w:rPr>
        <w:t xml:space="preserve">Kauppiaat </w:t>
      </w:r>
      <w:r>
        <w:t xml:space="preserve">huomauttavat myös, että yleinen kiinnostuksen puute </w:t>
      </w:r>
      <w:r>
        <w:rPr>
          <w:color w:val="233809"/>
        </w:rPr>
        <w:t xml:space="preserve">jeniä kohtaan </w:t>
      </w:r>
      <w:r>
        <w:t xml:space="preserve">on auttanut tukemaan </w:t>
      </w:r>
      <w:r>
        <w:rPr>
          <w:color w:val="310106"/>
        </w:rPr>
        <w:t xml:space="preserve">Yhdysvaltain dollaria</w:t>
      </w:r>
      <w:r>
        <w:t xml:space="preserve">. </w:t>
      </w:r>
      <w:r>
        <w:t xml:space="preserve">He toteavat, että japanilaisten sijoittajien jatkuva kysyntä dollareista salkku- ja suoriin sijoituksiin on pitänyt </w:t>
      </w:r>
      <w:r>
        <w:rPr>
          <w:color w:val="310106"/>
        </w:rPr>
        <w:t xml:space="preserve">dollarien </w:t>
      </w:r>
      <w:r>
        <w:t xml:space="preserve">ostohalukkuuden lähtötason </w:t>
      </w:r>
      <w:r>
        <w:t xml:space="preserve">140 jenissä. </w:t>
      </w:r>
      <w:r>
        <w:rPr>
          <w:color w:val="310106"/>
        </w:rPr>
        <w:t xml:space="preserve">Dollari </w:t>
      </w:r>
      <w:r>
        <w:t xml:space="preserve">avautui </w:t>
      </w:r>
      <w:r>
        <w:rPr>
          <w:color w:val="000D2C"/>
        </w:rPr>
        <w:t xml:space="preserve">Tokiossa</w:t>
      </w:r>
      <w:r>
        <w:t xml:space="preserve"> eilen </w:t>
      </w:r>
      <w:r>
        <w:t xml:space="preserve">tasaisesti ja sulkeutui myöhäiskaupankäynnissä korkeammalle. </w:t>
      </w:r>
      <w:r>
        <w:rPr>
          <w:color w:val="42083B"/>
        </w:rPr>
        <w:t xml:space="preserve">Ristikkäiskaupan hallitsemilla </w:t>
      </w:r>
      <w:r>
        <w:rPr>
          <w:color w:val="42083B"/>
        </w:rPr>
        <w:t xml:space="preserve">Euroopan </w:t>
      </w:r>
      <w:r>
        <w:t xml:space="preserve">markkinoilla </w:t>
      </w:r>
      <w:r>
        <w:rPr>
          <w:color w:val="310106"/>
        </w:rPr>
        <w:t xml:space="preserve">dollari </w:t>
      </w:r>
      <w:r>
        <w:t xml:space="preserve">sulkeutui hieman korkeammalle. New Yorkin Mercantile Exchange -markkinapörssissä välittömäksi toimitettavaksi tarkoitettu kulta asettui </w:t>
      </w:r>
      <w:r>
        <w:rPr>
          <w:color w:val="023087"/>
        </w:rPr>
        <w:t xml:space="preserve">377,80 dollariin unssilta</w:t>
      </w:r>
      <w:r>
        <w:t xml:space="preserve">, </w:t>
      </w:r>
      <w:r>
        <w:t xml:space="preserve">70 senttiä </w:t>
      </w:r>
      <w:r>
        <w:rPr>
          <w:color w:val="023087"/>
        </w:rPr>
        <w:t xml:space="preserve">alemmas.</w:t>
      </w:r>
      <w:r>
        <w:t xml:space="preserve"> Arvioitu määrä oli vaatimattomat 3,5 miljoonaa unssia. Tiistain varhaisessa kaupankäynnissä Hongkongissa </w:t>
      </w:r>
      <w:r>
        <w:rPr>
          <w:color w:val="B7DAD2"/>
        </w:rPr>
        <w:t xml:space="preserve">kulta </w:t>
      </w:r>
      <w:r>
        <w:t xml:space="preserve">noteerattiin 376,80 dollariin unssilta.</w:t>
      </w:r>
    </w:p>
    <w:p>
      <w:r>
        <w:rPr>
          <w:b/>
        </w:rPr>
        <w:t xml:space="preserve">Asiakirjan numero 270</w:t>
      </w:r>
    </w:p>
    <w:p>
      <w:r>
        <w:rPr>
          <w:b/>
        </w:rPr>
        <w:t xml:space="preserve">Asiakirjan tunniste: wsj0489-001</w:t>
      </w:r>
    </w:p>
    <w:p>
      <w:r>
        <w:rPr>
          <w:color w:val="04640D"/>
        </w:rPr>
        <w:t xml:space="preserve">General Electric Capital Corp.:</w:t>
      </w:r>
      <w:r>
        <w:rPr>
          <w:color w:val="310106"/>
        </w:rPr>
        <w:t xml:space="preserve">n Monogram Bank USA </w:t>
      </w:r>
      <w:r>
        <w:rPr>
          <w:color w:val="FEFB0A"/>
        </w:rPr>
        <w:t xml:space="preserve">on ostanut </w:t>
      </w:r>
      <w:r>
        <w:rPr>
          <w:color w:val="E115C0"/>
        </w:rPr>
        <w:t xml:space="preserve">Visa- </w:t>
      </w:r>
      <w:r>
        <w:rPr>
          <w:color w:val="FB5514"/>
        </w:rPr>
        <w:t xml:space="preserve">ja MasterCard-salkun </w:t>
      </w:r>
      <w:r>
        <w:rPr>
          <w:color w:val="00587F"/>
        </w:rPr>
        <w:t xml:space="preserve">Commercial Federal Savings and Loan Association </w:t>
      </w:r>
      <w:r>
        <w:rPr>
          <w:color w:val="0BC582"/>
        </w:rPr>
        <w:t xml:space="preserve">of Omaha, Nebraska, </w:t>
      </w:r>
      <w:r>
        <w:rPr>
          <w:color w:val="FEB8C8"/>
        </w:rPr>
        <w:t xml:space="preserve">joka </w:t>
      </w:r>
      <w:r>
        <w:rPr>
          <w:color w:val="00587F"/>
        </w:rPr>
        <w:t xml:space="preserve">on </w:t>
      </w:r>
      <w:r>
        <w:rPr>
          <w:color w:val="FEB8C8"/>
        </w:rPr>
        <w:t xml:space="preserve">Commercial Federal Corp. </w:t>
      </w:r>
      <w:r>
        <w:rPr>
          <w:color w:val="9E8317"/>
        </w:rPr>
        <w:t xml:space="preserve">of Omaha </w:t>
      </w:r>
      <w:r>
        <w:rPr>
          <w:color w:val="FEB8C8"/>
        </w:rPr>
        <w:t xml:space="preserve">-yhtiön yksikkö</w:t>
      </w:r>
      <w:r>
        <w:t xml:space="preserve">. </w:t>
      </w:r>
      <w:r>
        <w:rPr>
          <w:color w:val="FEFB0A"/>
        </w:rPr>
        <w:t xml:space="preserve">Myynnin </w:t>
      </w:r>
      <w:r>
        <w:t xml:space="preserve">ehtoja </w:t>
      </w:r>
      <w:r>
        <w:t xml:space="preserve">ei julkistettu. </w:t>
      </w:r>
      <w:r>
        <w:rPr>
          <w:color w:val="01190F"/>
        </w:rPr>
        <w:t xml:space="preserve">GE Capitalin </w:t>
      </w:r>
      <w:r>
        <w:t xml:space="preserve">mukaan </w:t>
      </w:r>
      <w:r>
        <w:rPr>
          <w:color w:val="847D81"/>
        </w:rPr>
        <w:t xml:space="preserve">salkussa </w:t>
      </w:r>
      <w:r>
        <w:t xml:space="preserve">on tällä hetkellä 95 miljoonan dollarin saamiset. </w:t>
      </w:r>
      <w:r>
        <w:rPr>
          <w:color w:val="01190F"/>
        </w:rPr>
        <w:t xml:space="preserve">GE Capital on </w:t>
      </w:r>
      <w:r>
        <w:rPr>
          <w:color w:val="58018B"/>
        </w:rPr>
        <w:t xml:space="preserve">Connecticutin Fairfieldissä sijaitsevan General Electric Co:n </w:t>
      </w:r>
      <w:r>
        <w:t xml:space="preserve">rahoituspalveluja tarjoava osasto. General Electric Co:lla </w:t>
      </w:r>
      <w:r>
        <w:rPr>
          <w:color w:val="58018B"/>
        </w:rPr>
        <w:t xml:space="preserve">on </w:t>
      </w:r>
      <w:r>
        <w:rPr>
          <w:color w:val="B70639"/>
        </w:rPr>
        <w:t xml:space="preserve">myös </w:t>
      </w:r>
      <w:r>
        <w:rPr>
          <w:color w:val="58018B"/>
        </w:rPr>
        <w:t xml:space="preserve">radiolähetystoimintaa ja sähkökomponentteja</w:t>
      </w:r>
      <w:r>
        <w:t xml:space="preserve">. </w:t>
      </w:r>
      <w:r>
        <w:rPr>
          <w:color w:val="01190F"/>
        </w:rPr>
        <w:t xml:space="preserve">GE Capitalin </w:t>
      </w:r>
      <w:r>
        <w:t xml:space="preserve">mukaan </w:t>
      </w:r>
      <w:r>
        <w:rPr>
          <w:color w:val="703B01"/>
        </w:rPr>
        <w:t xml:space="preserve">Commercial Federal Savings and Loan Association </w:t>
      </w:r>
      <w:r>
        <w:t xml:space="preserve">jatkaa </w:t>
      </w:r>
      <w:r>
        <w:rPr>
          <w:color w:val="F7F1DF"/>
        </w:rPr>
        <w:t xml:space="preserve">Visa- </w:t>
      </w:r>
      <w:r>
        <w:t xml:space="preserve">ja MasterCard-ohjelmien</w:t>
      </w:r>
      <w:r>
        <w:t xml:space="preserve"> myyntiä, </w:t>
      </w:r>
      <w:r>
        <w:t xml:space="preserve">kun taas </w:t>
      </w:r>
      <w:r>
        <w:rPr>
          <w:color w:val="118B8A"/>
        </w:rPr>
        <w:t xml:space="preserve">Monogram </w:t>
      </w:r>
      <w:r>
        <w:t xml:space="preserve">tarjoaa "operatiivista ja markkinointitukea" ja tosiasiallisesti omistaa tilit. </w:t>
      </w:r>
      <w:r>
        <w:rPr>
          <w:color w:val="01190F"/>
        </w:rPr>
        <w:t xml:space="preserve">GE Capital </w:t>
      </w:r>
      <w:r>
        <w:t xml:space="preserve">lisäsi, että </w:t>
      </w:r>
      <w:r>
        <w:rPr>
          <w:color w:val="FEFB0A"/>
        </w:rPr>
        <w:t xml:space="preserve">oston jälkeen </w:t>
      </w:r>
      <w:r>
        <w:rPr>
          <w:color w:val="118B8A"/>
        </w:rPr>
        <w:t xml:space="preserve">ohiolaisen Blue Ashin Monogramilla</w:t>
      </w:r>
      <w:r>
        <w:t xml:space="preserve"> on </w:t>
      </w:r>
      <w:r>
        <w:t xml:space="preserve">yhteensä yli 2,4 miljoonan dollarin arvosta tilejä</w:t>
      </w:r>
      <w:r>
        <w:t xml:space="preserve">.</w:t>
      </w:r>
    </w:p>
    <w:p>
      <w:r>
        <w:rPr>
          <w:b/>
        </w:rPr>
        <w:t xml:space="preserve">Asiakirjan numero 271</w:t>
      </w:r>
    </w:p>
    <w:p>
      <w:r>
        <w:rPr>
          <w:b/>
        </w:rPr>
        <w:t xml:space="preserve">Asiakirjan tunniste: wsj0490-001</w:t>
      </w:r>
    </w:p>
    <w:p>
      <w:r>
        <w:rPr>
          <w:color w:val="310106"/>
        </w:rPr>
        <w:t xml:space="preserve">ITÄ-SAKSANMAAT </w:t>
      </w:r>
      <w:r>
        <w:t xml:space="preserve">Mielenosoitukset kolmessa kaupungissa </w:t>
      </w:r>
      <w:r>
        <w:t xml:space="preserve">vaativat demokraattisia vapauksia. Kun </w:t>
      </w:r>
      <w:r>
        <w:rPr>
          <w:color w:val="04640D"/>
        </w:rPr>
        <w:t xml:space="preserve">maan uusi johtaja Egon Krenz </w:t>
      </w:r>
      <w:r>
        <w:t xml:space="preserve">valmistautui matkustamaan tänään </w:t>
      </w:r>
      <w:r>
        <w:rPr>
          <w:color w:val="FEFB0A"/>
        </w:rPr>
        <w:t xml:space="preserve">Moskovaan </w:t>
      </w:r>
      <w:r>
        <w:t xml:space="preserve">neuvotteluihin Neuvostoliiton johtajan Gorbatshovin kanssa, </w:t>
      </w:r>
      <w:r>
        <w:rPr>
          <w:color w:val="FB5514"/>
        </w:rPr>
        <w:t xml:space="preserve">sadattuhannet itäsaksalaiset kokoontuivat </w:t>
      </w:r>
      <w:r>
        <w:t xml:space="preserve">Leipzigin, Hallen ja Schwerinin kaduille vaatimaan henkilökohtaisia vapauksia ja oppositioryhmä Uusi foorumi laillistamista. </w:t>
      </w:r>
      <w:r>
        <w:rPr>
          <w:color w:val="04640D"/>
        </w:rPr>
        <w:t xml:space="preserve">Krenz </w:t>
      </w:r>
      <w:r>
        <w:t xml:space="preserve">lupasi kuitenkin juhlallisesti säilyttää kommunistisen puolueen poliittisen vallan ja sanoi, etteivät itäsaksalaiset saisi horjuttaa kansakunnan vakautta epärealistisilla vaatimuksilla. Kommunistiset virkamiehet kohtasivat tässä kuussa lähes päivittäin demokratiaa kannattavia mielenosoituksia, joihin liittyi tuhansien itäsaksalaisten pako länteen. Neuvostoliiton poliisi </w:t>
      </w:r>
      <w:r>
        <w:t xml:space="preserve">otti</w:t>
      </w:r>
      <w:r>
        <w:t xml:space="preserve"> </w:t>
      </w:r>
      <w:r>
        <w:rPr>
          <w:color w:val="FEFB0A"/>
        </w:rPr>
        <w:t xml:space="preserve">Moskovassa</w:t>
      </w:r>
      <w:r>
        <w:t xml:space="preserve"> </w:t>
      </w:r>
      <w:r>
        <w:t xml:space="preserve">yhteen mielenosoittajien kanssa sen jälkeen, kun KGB:n päämajassa Lubjankassa oli järjestetty yöllinen valvojaiset </w:t>
      </w:r>
      <w:r>
        <w:rPr>
          <w:color w:val="E115C0"/>
        </w:rPr>
        <w:t xml:space="preserve">Stalinin syytettyjen </w:t>
      </w:r>
      <w:r>
        <w:t xml:space="preserve">muistoksi</w:t>
      </w:r>
      <w:r>
        <w:t xml:space="preserve">. Yli 1 000 moskovalaista osallistui mielenosoitukseen. Eräs </w:t>
      </w:r>
      <w:r>
        <w:t xml:space="preserve">hajaantunut ryhmä osoitti mieltään </w:t>
      </w:r>
      <w:r>
        <w:rPr>
          <w:color w:val="0BC582"/>
        </w:rPr>
        <w:t xml:space="preserve">Pushkinin aukiolla</w:t>
      </w:r>
      <w:r>
        <w:rPr>
          <w:color w:val="FEB8C8"/>
        </w:rPr>
        <w:t xml:space="preserve">, jossa </w:t>
      </w:r>
      <w:r>
        <w:rPr>
          <w:color w:val="0BC582"/>
        </w:rPr>
        <w:t xml:space="preserve">poliisi pahoinpiteli ja otti kiinni useita mielenosoittajia. </w:t>
      </w:r>
      <w:r>
        <w:t xml:space="preserve">Jugoslavian poliisi hajotti </w:t>
      </w:r>
      <w:r>
        <w:rPr>
          <w:color w:val="9E8317"/>
        </w:rPr>
        <w:t xml:space="preserve">noin 1 000 etnistä albaania</w:t>
      </w:r>
      <w:r>
        <w:rPr>
          <w:color w:val="01190F"/>
        </w:rPr>
        <w:t xml:space="preserve">, jotka osoittivat mieltään </w:t>
      </w:r>
      <w:r>
        <w:rPr>
          <w:color w:val="847D81"/>
        </w:rPr>
        <w:t xml:space="preserve">entisen kommunistisen puolueen johtajan </w:t>
      </w:r>
      <w:r>
        <w:rPr>
          <w:color w:val="9E8317"/>
        </w:rPr>
        <w:t xml:space="preserve">oikeudenkäyntiä vastaan </w:t>
      </w:r>
      <w:r>
        <w:rPr>
          <w:color w:val="58018B"/>
        </w:rPr>
        <w:t xml:space="preserve">eteläisessä Kosovon maakunnassa</w:t>
      </w:r>
      <w:r>
        <w:t xml:space="preserve">. </w:t>
      </w:r>
      <w:r>
        <w:rPr>
          <w:color w:val="B70639"/>
        </w:rPr>
        <w:t xml:space="preserve">Azem Vlasia </w:t>
      </w:r>
      <w:r>
        <w:rPr>
          <w:color w:val="703B01"/>
        </w:rPr>
        <w:t xml:space="preserve">ja 14 muuta </w:t>
      </w:r>
      <w:r>
        <w:t xml:space="preserve">syytetään mellakoiden ja lakkojen lietsomisesta sekä </w:t>
      </w:r>
      <w:r>
        <w:rPr>
          <w:color w:val="F7F1DF"/>
        </w:rPr>
        <w:t xml:space="preserve">Kosovon </w:t>
      </w:r>
      <w:r>
        <w:t xml:space="preserve">autonomian perustuslaillisten rajoitusten vastustamisesta</w:t>
      </w:r>
      <w:r>
        <w:t xml:space="preserve">. Jos heidät tuomitaan, heidät voidaan tuomita kuolemaan. </w:t>
      </w:r>
      <w:r>
        <w:rPr>
          <w:color w:val="118B8A"/>
        </w:rPr>
        <w:t xml:space="preserve">Jerusalemin tuomioistuin </w:t>
      </w:r>
      <w:r>
        <w:t xml:space="preserve">tuomitsi </w:t>
      </w:r>
      <w:r>
        <w:rPr>
          <w:color w:val="4AFEFA"/>
        </w:rPr>
        <w:t xml:space="preserve">palestiinalaismiehen </w:t>
      </w:r>
      <w:r>
        <w:t xml:space="preserve">16 elinkautiseen vankeusrangaistukseen siitä, että hän oli 6. heinäkuuta työntänyt bussin jyrkänteeltä, jolloin 16 ihmistä kuoli, Israelin radio kertoi. Hänet tuomittiin myös 20 vuodeksi jokaisesta 24 loukkaantuneesta matkustajasta. Sen uskotaan olevan ankarin tuomio, joka on langetettu sen jälkeen, kun </w:t>
      </w:r>
      <w:r>
        <w:rPr>
          <w:color w:val="FCB164"/>
        </w:rPr>
        <w:t xml:space="preserve">arabien kansannousu, joka </w:t>
      </w:r>
      <w:r>
        <w:rPr>
          <w:color w:val="796EE6"/>
        </w:rPr>
        <w:t xml:space="preserve">on ollut </w:t>
      </w:r>
      <w:r>
        <w:rPr>
          <w:color w:val="FCB164"/>
        </w:rPr>
        <w:t xml:space="preserve">käynnissä 22 kuukautta Israelin miehittämillä alueilla, alkoi</w:t>
      </w:r>
      <w:r>
        <w:t xml:space="preserve">. </w:t>
      </w:r>
      <w:r>
        <w:rPr>
          <w:color w:val="000D2C"/>
        </w:rPr>
        <w:t xml:space="preserve">Yhdysvaltain ja Neuvostoliiton neuvottelijat </w:t>
      </w:r>
      <w:r>
        <w:t xml:space="preserve">aloittivat New Yorkissa neuvottelut ratkaistakseen erimielisyydet </w:t>
      </w:r>
      <w:r>
        <w:rPr>
          <w:color w:val="53495F"/>
        </w:rPr>
        <w:t xml:space="preserve">kemiallisten aseiden vähentämistä koskevista ehdotuksista</w:t>
      </w:r>
      <w:r>
        <w:t xml:space="preserve">. </w:t>
      </w:r>
      <w:r>
        <w:t xml:space="preserve">Kreml on pyrkinyt kieltämään myrkkykaasujen levittämisen, mutta </w:t>
      </w:r>
      <w:r>
        <w:rPr>
          <w:color w:val="F95475"/>
        </w:rPr>
        <w:t xml:space="preserve">Valkoinen talo </w:t>
      </w:r>
      <w:r>
        <w:t xml:space="preserve">haluaa </w:t>
      </w:r>
      <w:r>
        <w:t xml:space="preserve">jatkaa </w:t>
      </w:r>
      <w:r>
        <w:rPr>
          <w:color w:val="61FC03"/>
        </w:rPr>
        <w:t xml:space="preserve">näiden aseiden </w:t>
      </w:r>
      <w:r>
        <w:t xml:space="preserve">tuotantoa </w:t>
      </w:r>
      <w:r>
        <w:t xml:space="preserve">myös sen jälkeen, kun </w:t>
      </w:r>
      <w:r>
        <w:rPr>
          <w:color w:val="61FC03"/>
        </w:rPr>
        <w:t xml:space="preserve">niiden </w:t>
      </w:r>
      <w:r>
        <w:t xml:space="preserve">tuhoamista </w:t>
      </w:r>
      <w:r>
        <w:t xml:space="preserve">vaativa kansainvälinen sopimus on allekirjoitettu. </w:t>
      </w:r>
      <w:r>
        <w:t xml:space="preserve">Etelä-Afrikan hallituksen mukaan rauhanomaiset mielenosoitukset, kuten </w:t>
      </w:r>
      <w:r>
        <w:rPr>
          <w:color w:val="5D9608"/>
        </w:rPr>
        <w:t xml:space="preserve">sunnuntain </w:t>
      </w:r>
      <w:r>
        <w:rPr>
          <w:color w:val="DE98FD"/>
        </w:rPr>
        <w:t xml:space="preserve">apartheidin vastainen </w:t>
      </w:r>
      <w:r>
        <w:rPr>
          <w:color w:val="5D9608"/>
        </w:rPr>
        <w:t xml:space="preserve">mielenosoitus </w:t>
      </w:r>
      <w:r>
        <w:rPr>
          <w:color w:val="5D9608"/>
        </w:rPr>
        <w:t xml:space="preserve">lähellä Soweton kaupunginosaa</w:t>
      </w:r>
      <w:r>
        <w:t xml:space="preserve">, ovat auttaneet vähentämään jännitteitä ja helpottaneet poliittista muutosta. </w:t>
      </w:r>
      <w:r>
        <w:t xml:space="preserve">Noin 70 000 ihmistä osallistui </w:t>
      </w:r>
      <w:r>
        <w:rPr>
          <w:color w:val="5D9608"/>
        </w:rPr>
        <w:t xml:space="preserve">hallituksen vastaiseen mielenosoitukseen</w:t>
      </w:r>
      <w:r>
        <w:rPr>
          <w:color w:val="98A088"/>
        </w:rPr>
        <w:t xml:space="preserve">, jossa </w:t>
      </w:r>
      <w:r>
        <w:rPr>
          <w:color w:val="4F584E"/>
        </w:rPr>
        <w:t xml:space="preserve">laittoman Afrikan kansalliskongressin johtajat </w:t>
      </w:r>
      <w:r>
        <w:rPr>
          <w:color w:val="5D9608"/>
        </w:rPr>
        <w:t xml:space="preserve">kieltäytyivät luopumasta väkivallasta </w:t>
      </w:r>
      <w:r>
        <w:rPr>
          <w:color w:val="DE98FD"/>
        </w:rPr>
        <w:t xml:space="preserve">apartheidin lopettamiseksi. </w:t>
      </w:r>
      <w:r>
        <w:rPr>
          <w:color w:val="248AD0"/>
        </w:rPr>
        <w:t xml:space="preserve">Ulkoministeri Baker </w:t>
      </w:r>
      <w:r>
        <w:rPr>
          <w:color w:val="5C5300"/>
        </w:rPr>
        <w:t xml:space="preserve">ilmaisi huolensa siitä, että </w:t>
      </w:r>
      <w:r>
        <w:rPr>
          <w:color w:val="9F6551"/>
        </w:rPr>
        <w:t xml:space="preserve">Nicaraguan presidentti Ortega </w:t>
      </w:r>
      <w:r>
        <w:rPr>
          <w:color w:val="5C5300"/>
        </w:rPr>
        <w:t xml:space="preserve">saattaisi yrittää käyttää Yhdysvaltain tukemien </w:t>
      </w:r>
      <w:r>
        <w:rPr>
          <w:color w:val="BCFEC6"/>
        </w:rPr>
        <w:t xml:space="preserve">Contra-kapinallisten</w:t>
      </w:r>
      <w:r>
        <w:rPr>
          <w:color w:val="5C5300"/>
        </w:rPr>
        <w:t xml:space="preserve"> väitettyjä hyökkäyksiä </w:t>
      </w:r>
      <w:r>
        <w:rPr>
          <w:color w:val="5C5300"/>
        </w:rPr>
        <w:t xml:space="preserve">tekosyynä helmikuulle suunniteltujen vaalien peruuttamiseen</w:t>
      </w:r>
      <w:r>
        <w:t xml:space="preserve">. </w:t>
      </w:r>
      <w:r>
        <w:rPr>
          <w:color w:val="932C70"/>
        </w:rPr>
        <w:t xml:space="preserve">Ortega </w:t>
      </w:r>
      <w:r>
        <w:t xml:space="preserve">on uhannut lopettaa </w:t>
      </w:r>
      <w:r>
        <w:rPr>
          <w:color w:val="2B1B04"/>
        </w:rPr>
        <w:t xml:space="preserve">19 kuukautta kestäneen tulitauon</w:t>
      </w:r>
      <w:r>
        <w:t xml:space="preserve">. </w:t>
      </w:r>
      <w:r>
        <w:rPr>
          <w:color w:val="248AD0"/>
        </w:rPr>
        <w:t xml:space="preserve">Bakerin </w:t>
      </w:r>
      <w:r>
        <w:rPr>
          <w:color w:val="5C5300"/>
        </w:rPr>
        <w:t xml:space="preserve">huomautukset </w:t>
      </w:r>
      <w:r>
        <w:t xml:space="preserve">tulivat samaan aikaan, kun </w:t>
      </w:r>
      <w:r>
        <w:rPr>
          <w:color w:val="F95475"/>
        </w:rPr>
        <w:t xml:space="preserve">Valkoinen talo </w:t>
      </w:r>
      <w:r>
        <w:t xml:space="preserve">kehotti </w:t>
      </w:r>
      <w:r>
        <w:rPr>
          <w:color w:val="B5AFC4"/>
        </w:rPr>
        <w:t xml:space="preserve">molempia </w:t>
      </w:r>
      <w:r>
        <w:t xml:space="preserve">osapuolia </w:t>
      </w:r>
      <w:r>
        <w:t xml:space="preserve">noudattamaan </w:t>
      </w:r>
      <w:r>
        <w:rPr>
          <w:color w:val="2B1B04"/>
        </w:rPr>
        <w:t xml:space="preserve">tulitaukoa. </w:t>
      </w:r>
      <w:r>
        <w:rPr>
          <w:color w:val="D4C67A"/>
        </w:rPr>
        <w:t xml:space="preserve">USS Lexington </w:t>
      </w:r>
      <w:r>
        <w:t xml:space="preserve">palasi satamaan </w:t>
      </w:r>
      <w:r>
        <w:t xml:space="preserve">Floridan Pensacolassa </w:t>
      </w:r>
      <w:r>
        <w:rPr>
          <w:color w:val="AE7AA1"/>
        </w:rPr>
        <w:t xml:space="preserve">sunnuntaina sattuneen onnettomuuden jälkeen, </w:t>
      </w:r>
      <w:r>
        <w:rPr>
          <w:color w:val="C2A393"/>
        </w:rPr>
        <w:t xml:space="preserve">jossa </w:t>
      </w:r>
      <w:r>
        <w:rPr>
          <w:color w:val="0232FD"/>
        </w:rPr>
        <w:t xml:space="preserve">harjoituskoneen </w:t>
      </w:r>
      <w:r>
        <w:rPr>
          <w:color w:val="AE7AA1"/>
        </w:rPr>
        <w:t xml:space="preserve">lentäjä </w:t>
      </w:r>
      <w:r>
        <w:rPr>
          <w:color w:val="AE7AA1"/>
        </w:rPr>
        <w:t xml:space="preserve">törmäsi </w:t>
      </w:r>
      <w:r>
        <w:rPr>
          <w:color w:val="6A3A35"/>
        </w:rPr>
        <w:t xml:space="preserve">alukseen </w:t>
      </w:r>
      <w:r>
        <w:rPr>
          <w:color w:val="AE7AA1"/>
        </w:rPr>
        <w:t xml:space="preserve">ja tappoi viisi merimiestä. </w:t>
      </w:r>
      <w:r>
        <w:rPr>
          <w:color w:val="D4C67A"/>
        </w:rPr>
        <w:t xml:space="preserve">Laivaston vanhimman </w:t>
      </w:r>
      <w:r>
        <w:rPr>
          <w:color w:val="D4C67A"/>
        </w:rPr>
        <w:t xml:space="preserve">lentotukialuksen </w:t>
      </w:r>
      <w:r>
        <w:rPr>
          <w:color w:val="BA6801"/>
        </w:rPr>
        <w:t xml:space="preserve">kapteeni </w:t>
      </w:r>
      <w:r>
        <w:t xml:space="preserve">kertoi, että </w:t>
      </w:r>
      <w:r>
        <w:rPr>
          <w:color w:val="168E5C"/>
        </w:rPr>
        <w:t xml:space="preserve">lentokone </w:t>
      </w:r>
      <w:r>
        <w:t xml:space="preserve">yritti ensimmäistä kertaa laskeutua lentotukialukselle. </w:t>
      </w:r>
      <w:r>
        <w:rPr>
          <w:color w:val="16C0D0"/>
        </w:rPr>
        <w:t xml:space="preserve">Neljä ihmistä </w:t>
      </w:r>
      <w:r>
        <w:t xml:space="preserve">sytytti kolme Amerikan lippua tuleen Yhdysvaltain Capitolin pääportailla, kun he halusivat testata </w:t>
      </w:r>
      <w:r>
        <w:rPr>
          <w:color w:val="C62100"/>
        </w:rPr>
        <w:t xml:space="preserve">uutta liittovaltion lakia</w:t>
      </w:r>
      <w:r>
        <w:rPr>
          <w:color w:val="014347"/>
        </w:rPr>
        <w:t xml:space="preserve">, joka </w:t>
      </w:r>
      <w:r>
        <w:rPr>
          <w:color w:val="C62100"/>
        </w:rPr>
        <w:t xml:space="preserve">suojelee </w:t>
      </w:r>
      <w:r>
        <w:rPr>
          <w:color w:val="233809"/>
        </w:rPr>
        <w:t xml:space="preserve">Amerikan lippua </w:t>
      </w:r>
      <w:r>
        <w:rPr>
          <w:color w:val="C62100"/>
        </w:rPr>
        <w:t xml:space="preserve">häpäisemiseltä</w:t>
      </w:r>
      <w:r>
        <w:t xml:space="preserve">. </w:t>
      </w:r>
      <w:r>
        <w:rPr>
          <w:color w:val="16C0D0"/>
        </w:rPr>
        <w:t xml:space="preserve">Kaikki neljä mielenosoittajaa </w:t>
      </w:r>
      <w:r>
        <w:t xml:space="preserve">pidätettiin. </w:t>
      </w:r>
      <w:r>
        <w:rPr>
          <w:color w:val="C62100"/>
        </w:rPr>
        <w:t xml:space="preserve">Laki</w:t>
      </w:r>
      <w:r>
        <w:rPr>
          <w:color w:val="014347"/>
        </w:rPr>
        <w:t xml:space="preserve">, jonka </w:t>
      </w:r>
      <w:r>
        <w:rPr>
          <w:color w:val="42083B"/>
        </w:rPr>
        <w:t xml:space="preserve">Bush </w:t>
      </w:r>
      <w:r>
        <w:rPr>
          <w:color w:val="C62100"/>
        </w:rPr>
        <w:t xml:space="preserve">antoi tulla voimaan ilman </w:t>
      </w:r>
      <w:r>
        <w:rPr>
          <w:color w:val="C62100"/>
        </w:rPr>
        <w:t xml:space="preserve">allekirjoitustaan, </w:t>
      </w:r>
      <w:r>
        <w:t xml:space="preserve">tuli voimaan perjantaina. </w:t>
      </w:r>
      <w:r>
        <w:rPr>
          <w:color w:val="82785D"/>
        </w:rPr>
        <w:t xml:space="preserve">Kiinan viranomaiset ilmoittivat, että aseistetut poliisit korvaavat sotilaat Tiananmenin aukiolla osana Pekingin viisi kuukautta kestäneen poikkeustilan lieventämistä</w:t>
      </w:r>
      <w:r>
        <w:t xml:space="preserve">. </w:t>
      </w:r>
      <w:r>
        <w:rPr>
          <w:color w:val="023087"/>
        </w:rPr>
        <w:t xml:space="preserve">Yhdysvaltain suurlähetystö </w:t>
      </w:r>
      <w:r>
        <w:t xml:space="preserve">on lisäksi jättänyt </w:t>
      </w:r>
      <w:r>
        <w:t xml:space="preserve">kolmen päivän aikana kolme protestia Kiinan hallitusta vastaan, koska sen väitetään sortavan </w:t>
      </w:r>
      <w:r>
        <w:rPr>
          <w:color w:val="B7DAD2"/>
        </w:rPr>
        <w:t xml:space="preserve">diplomaatteja </w:t>
      </w:r>
      <w:r>
        <w:t xml:space="preserve">ja </w:t>
      </w:r>
      <w:r>
        <w:rPr>
          <w:color w:val="B7DAD2"/>
        </w:rPr>
        <w:t xml:space="preserve">heidän </w:t>
      </w:r>
      <w:r>
        <w:t xml:space="preserve">perheitään, kertoivat </w:t>
      </w:r>
      <w:r>
        <w:rPr>
          <w:color w:val="023087"/>
        </w:rPr>
        <w:t xml:space="preserve">lähetystön </w:t>
      </w:r>
      <w:r>
        <w:t xml:space="preserve">lähteet</w:t>
      </w:r>
      <w:r>
        <w:t xml:space="preserve">. </w:t>
      </w:r>
      <w:r>
        <w:t xml:space="preserve">Algerian viranomaisten mukaan </w:t>
      </w:r>
      <w:r>
        <w:rPr>
          <w:color w:val="196956"/>
        </w:rPr>
        <w:t xml:space="preserve">kahdessa </w:t>
      </w:r>
      <w:r>
        <w:rPr>
          <w:color w:val="8C41BB"/>
        </w:rPr>
        <w:t xml:space="preserve">sunnuntaina sattuneessa </w:t>
      </w:r>
      <w:r>
        <w:rPr>
          <w:color w:val="196956"/>
        </w:rPr>
        <w:t xml:space="preserve">maanjäristyksessä </w:t>
      </w:r>
      <w:r>
        <w:t xml:space="preserve">kuoli ainakin 30 ihmistä ja noin 250 loukkaantui. Pahimmat vahingot raportoitiin Tipasan kaupungista, joka sijaitsee noin 40 kilometriä Algerista länteen. Kun </w:t>
      </w:r>
      <w:r>
        <w:rPr>
          <w:color w:val="ECEDFE"/>
        </w:rPr>
        <w:t xml:space="preserve">pelastusryhmät </w:t>
      </w:r>
      <w:r>
        <w:t xml:space="preserve">jatkoivat uhrien etsintöjä, sadat eloonjääneet syyttivät hallitusta huonosta reagoinnista </w:t>
      </w:r>
      <w:r>
        <w:rPr>
          <w:color w:val="196956"/>
        </w:rPr>
        <w:t xml:space="preserve">järistyksiin</w:t>
      </w:r>
      <w:r>
        <w:t xml:space="preserve">. </w:t>
      </w:r>
      <w:r>
        <w:t xml:space="preserve">Isossa-Britanniassa </w:t>
      </w:r>
      <w:r>
        <w:rPr>
          <w:color w:val="2B2D32"/>
        </w:rPr>
        <w:t xml:space="preserve">Thatcher </w:t>
      </w:r>
      <w:r>
        <w:t xml:space="preserve">kutsui </w:t>
      </w:r>
      <w:r>
        <w:rPr>
          <w:color w:val="94C661"/>
        </w:rPr>
        <w:t xml:space="preserve">korkea-arvoisia neuvonantajiaan </w:t>
      </w:r>
      <w:r>
        <w:t xml:space="preserve">koolle </w:t>
      </w:r>
      <w:r>
        <w:t xml:space="preserve">strategiapalavereihin, sillä </w:t>
      </w:r>
      <w:r>
        <w:rPr>
          <w:color w:val="F8907D"/>
        </w:rPr>
        <w:t xml:space="preserve">mielipidemittausten </w:t>
      </w:r>
      <w:r>
        <w:t xml:space="preserve">mukaan </w:t>
      </w:r>
      <w:r>
        <w:rPr>
          <w:color w:val="2B2D32"/>
        </w:rPr>
        <w:t xml:space="preserve">pääministerin</w:t>
      </w:r>
      <w:r>
        <w:t xml:space="preserve"> suosio </w:t>
      </w:r>
      <w:r>
        <w:t xml:space="preserve">oli saavuttanut ennätyksellisen alhaisen tason torstaina valtiovarainministeri Lawsonin eron jälkeen. Eräässä </w:t>
      </w:r>
      <w:r>
        <w:t xml:space="preserve">British Broadcasting Corpin teettämässä </w:t>
      </w:r>
      <w:r>
        <w:rPr>
          <w:color w:val="F8907D"/>
        </w:rPr>
        <w:t xml:space="preserve">mielipidekyselyssä </w:t>
      </w:r>
      <w:r>
        <w:t xml:space="preserve">52 prosenttia vastaajista oli sitä mieltä, että hänen pitäisi erota. </w:t>
      </w:r>
      <w:r>
        <w:t xml:space="preserve">Unkarin </w:t>
      </w:r>
      <w:r>
        <w:rPr>
          <w:color w:val="895E6B"/>
        </w:rPr>
        <w:t xml:space="preserve">lainsäätäjät </w:t>
      </w:r>
      <w:r>
        <w:t xml:space="preserve">hyväksyivät lakiehdotuksen, </w:t>
      </w:r>
      <w:r>
        <w:rPr>
          <w:color w:val="788E95"/>
        </w:rPr>
        <w:t xml:space="preserve">jolla armahdetaan joukko henkilöitä, jotka on tuomittu rikoksista, joiden tuomiot ovat alle kolme vuotta vankeutta</w:t>
      </w:r>
      <w:r>
        <w:t xml:space="preserve">. He perustivat myös toimiston valvomaan hallituksen ja puolueen taloutta. </w:t>
      </w:r>
      <w:r>
        <w:rPr>
          <w:color w:val="788E95"/>
        </w:rPr>
        <w:t xml:space="preserve">Laki tulee </w:t>
      </w:r>
      <w:r>
        <w:t xml:space="preserve">voimaan ensi kuussa. KUOLEMA: </w:t>
      </w:r>
      <w:r>
        <w:t xml:space="preserve">Robert V </w:t>
      </w:r>
      <w:r>
        <w:t xml:space="preserve">kuoli </w:t>
      </w:r>
      <w:r>
        <w:rPr>
          <w:color w:val="8C41BB"/>
        </w:rPr>
        <w:t xml:space="preserve">sunnuntaina 63-vuotiaana </w:t>
      </w:r>
      <w:r>
        <w:t xml:space="preserve">syöpään </w:t>
      </w:r>
      <w:r>
        <w:t xml:space="preserve">Morristownissa, New Jerseyssä.</w:t>
      </w:r>
      <w:r>
        <w:t xml:space="preserve"> Van Fossan, Mutual Benefit Life Insurance Co:n puheenjohtaja.</w:t>
      </w:r>
    </w:p>
    <w:p>
      <w:r>
        <w:rPr>
          <w:b/>
        </w:rPr>
        <w:t xml:space="preserve">Asiakirjan numero 272</w:t>
      </w:r>
    </w:p>
    <w:p>
      <w:r>
        <w:rPr>
          <w:b/>
        </w:rPr>
        <w:t xml:space="preserve">Asiakirjan tunniste: wsj0491-001</w:t>
      </w:r>
    </w:p>
    <w:p>
      <w:r>
        <w:rPr>
          <w:color w:val="310106"/>
        </w:rPr>
        <w:t xml:space="preserve">Fluor Corp. </w:t>
      </w:r>
      <w:r>
        <w:t xml:space="preserve">ilmoitti, että se on saanut 300 miljoonan dollarin arvoisen sopimuksen suunnittelu- ja rakennushallintapalvelujen tarjoamisesta </w:t>
      </w:r>
      <w:r>
        <w:rPr>
          <w:color w:val="04640D"/>
        </w:rPr>
        <w:t xml:space="preserve">Irian Jayen kuparikaivokselle Indonesiassa </w:t>
      </w:r>
      <w:r>
        <w:t xml:space="preserve">Freeport-McMoRan Copper Co:n yksikölle. </w:t>
      </w:r>
      <w:r>
        <w:rPr>
          <w:color w:val="310106"/>
        </w:rPr>
        <w:t xml:space="preserve">Kalifornian Irvinessa sijaitseva Fluor </w:t>
      </w:r>
      <w:r>
        <w:t xml:space="preserve">vastaa </w:t>
      </w:r>
      <w:r>
        <w:rPr>
          <w:color w:val="FB5514"/>
        </w:rPr>
        <w:t xml:space="preserve">kaivoksen</w:t>
      </w:r>
      <w:r>
        <w:rPr>
          <w:color w:val="FEFB0A"/>
        </w:rPr>
        <w:t xml:space="preserve"> kapasiteetin laajentamisesta </w:t>
      </w:r>
      <w:r>
        <w:rPr>
          <w:color w:val="FEFB0A"/>
        </w:rPr>
        <w:t xml:space="preserve">52 000 tonniin päivässä 32 000 tonnista päivässä</w:t>
      </w:r>
      <w:r>
        <w:t xml:space="preserve">. </w:t>
      </w:r>
      <w:r>
        <w:rPr>
          <w:color w:val="FEFB0A"/>
        </w:rPr>
        <w:t xml:space="preserve">Hankkeen odotetaan </w:t>
      </w:r>
      <w:r>
        <w:t xml:space="preserve">valmistuvan </w:t>
      </w:r>
      <w:r>
        <w:t xml:space="preserve">vuoden 1992 puolivälissä. Vuonna 1988 </w:t>
      </w:r>
      <w:r>
        <w:rPr>
          <w:color w:val="310106"/>
        </w:rPr>
        <w:t xml:space="preserve">Fluorin </w:t>
      </w:r>
      <w:r>
        <w:t xml:space="preserve">liikevaihto oli 5,1 miljardia dollaria ja tulos 56,4 miljoonaa dollaria eli 71 senttiä osakkeelta.</w:t>
      </w:r>
    </w:p>
    <w:p>
      <w:r>
        <w:rPr>
          <w:b/>
        </w:rPr>
        <w:t xml:space="preserve">Asiakirjan numero 273</w:t>
      </w:r>
    </w:p>
    <w:p>
      <w:r>
        <w:rPr>
          <w:b/>
        </w:rPr>
        <w:t xml:space="preserve">Asiakirjan tunniste: wsj0492-001</w:t>
      </w:r>
    </w:p>
    <w:p>
      <w:r>
        <w:rPr>
          <w:color w:val="310106"/>
        </w:rPr>
        <w:t xml:space="preserve">Nixdorf Computer AG ilmoitti </w:t>
      </w:r>
      <w:r>
        <w:t xml:space="preserve">jatkuvista kannattavuusvaikeuksistaan antamassaan lausunnossa, että sen on vähennettävä edelleen henkilöstöä erityisesti tutkimus- ja kehitysosastollaan. </w:t>
      </w:r>
      <w:r>
        <w:rPr>
          <w:color w:val="310106"/>
        </w:rPr>
        <w:t xml:space="preserve">Vaikeuksissa oleva</w:t>
      </w:r>
      <w:r>
        <w:rPr>
          <w:color w:val="310106"/>
        </w:rPr>
        <w:t xml:space="preserve"> länsisaksalainen tietokoneyritys </w:t>
      </w:r>
      <w:r>
        <w:t xml:space="preserve">ilmoitti työntekijöilleen antamassaan lausunnossa</w:t>
      </w:r>
      <w:r>
        <w:rPr>
          <w:color w:val="FEFB0A"/>
        </w:rPr>
        <w:t xml:space="preserve">, että </w:t>
      </w:r>
      <w:r>
        <w:rPr>
          <w:color w:val="FB5514"/>
        </w:rPr>
        <w:t xml:space="preserve">kehitystyötä tekevien työntekijöiden määrää </w:t>
      </w:r>
      <w:r>
        <w:rPr>
          <w:color w:val="FEFB0A"/>
        </w:rPr>
        <w:t xml:space="preserve">vähennetään maailmanlaajuisesti 2 888:sta 2 440:ään </w:t>
      </w:r>
      <w:r>
        <w:rPr>
          <w:color w:val="E115C0"/>
        </w:rPr>
        <w:t xml:space="preserve">vuoden 1990 </w:t>
      </w:r>
      <w:r>
        <w:rPr>
          <w:color w:val="FEFB0A"/>
        </w:rPr>
        <w:t xml:space="preserve">loppuun mennessä</w:t>
      </w:r>
      <w:r>
        <w:t xml:space="preserve">. </w:t>
      </w:r>
      <w:r>
        <w:rPr>
          <w:color w:val="00587F"/>
        </w:rPr>
        <w:t xml:space="preserve">Tuotanto-osastojen henkilöstömäärä vähenee </w:t>
      </w:r>
      <w:r>
        <w:rPr>
          <w:color w:val="0BC582"/>
        </w:rPr>
        <w:t xml:space="preserve">488:lla 5 200:aan syyskuuhun mennessä</w:t>
      </w:r>
      <w:r>
        <w:t xml:space="preserve">. Puolet vähennyksestä tehdään Saksassa ja toinen puoli ulkomailla. Vuoden 1989 ensimmäisten yhdeksän kuukauden aikana </w:t>
      </w:r>
      <w:r>
        <w:rPr>
          <w:color w:val="310106"/>
        </w:rPr>
        <w:t xml:space="preserve">Nixdorf </w:t>
      </w:r>
      <w:r>
        <w:t xml:space="preserve">raportoi </w:t>
      </w:r>
      <w:r>
        <w:t xml:space="preserve">5 prosentin myynnin kasvusta sekä kasvusta valituilla alueilla, kuten pankeissa ja kauppayhtiöissä. </w:t>
      </w:r>
      <w:r>
        <w:rPr>
          <w:color w:val="310106"/>
        </w:rPr>
        <w:t xml:space="preserve">Yhtiö </w:t>
      </w:r>
      <w:r>
        <w:t xml:space="preserve">kertoi myös </w:t>
      </w:r>
      <w:r>
        <w:t xml:space="preserve">onnistuneensa osittain kustannusten kasvun hillitsemisessä ja ilmoitti </w:t>
      </w:r>
      <w:r>
        <w:t xml:space="preserve">aikovansa palata kannattavuuteen vuonna 1990. Se mainitsi </w:t>
      </w:r>
      <w:r>
        <w:rPr>
          <w:color w:val="9E8317"/>
        </w:rPr>
        <w:t xml:space="preserve">ydintuotteisiin keskittymisen </w:t>
      </w:r>
      <w:r>
        <w:rPr>
          <w:color w:val="9E8317"/>
        </w:rPr>
        <w:t xml:space="preserve">odotetut myönteiset vaikutukset</w:t>
      </w:r>
      <w:r>
        <w:rPr>
          <w:color w:val="9E8317"/>
        </w:rPr>
        <w:t xml:space="preserve">, muut konsernin sisäiset rakenteelliset muutokset ja yhteistyösopimukset muiden yritysten kanssa</w:t>
      </w:r>
      <w:r>
        <w:t xml:space="preserve">.</w:t>
      </w:r>
    </w:p>
    <w:p>
      <w:r>
        <w:rPr>
          <w:b/>
        </w:rPr>
        <w:t xml:space="preserve">Asiakirjan numero 274</w:t>
      </w:r>
    </w:p>
    <w:p>
      <w:r>
        <w:rPr>
          <w:b/>
        </w:rPr>
        <w:t xml:space="preserve">Asiakirjan tunniste: wsj0493-001</w:t>
      </w:r>
    </w:p>
    <w:p>
      <w:r>
        <w:rPr>
          <w:color w:val="310106"/>
        </w:rPr>
        <w:t xml:space="preserve">GREAT NORTHERN NEKOOSAa tavoittelee </w:t>
      </w:r>
      <w:r>
        <w:rPr>
          <w:color w:val="04640D"/>
        </w:rPr>
        <w:t xml:space="preserve">toinen suuri paperiyhtiö, Georgia-Pacific, </w:t>
      </w:r>
      <w:r>
        <w:rPr>
          <w:color w:val="310106"/>
        </w:rPr>
        <w:t xml:space="preserve">58 dollarilla osakkeelta eli noin 3,18 miljardilla dollarilla</w:t>
      </w:r>
      <w:r>
        <w:t xml:space="preserve">. </w:t>
      </w:r>
      <w:r>
        <w:rPr>
          <w:color w:val="310106"/>
        </w:rPr>
        <w:t xml:space="preserve">Tämä konkurssitarjous, </w:t>
      </w:r>
      <w:r>
        <w:rPr>
          <w:color w:val="FEFB0A"/>
        </w:rPr>
        <w:t xml:space="preserve">joka </w:t>
      </w:r>
      <w:r>
        <w:rPr>
          <w:color w:val="310106"/>
        </w:rPr>
        <w:t xml:space="preserve">yllätti analyytikot, koska se osoittautui pyytämättömäksi</w:t>
      </w:r>
      <w:r>
        <w:t xml:space="preserve">, saattaa aloittaa alan konsolidoitumisen ajanjakson. Analyytikot ovat ilmaisseet epäilyksensä siitä, </w:t>
      </w:r>
      <w:r>
        <w:t xml:space="preserve">onnistuuko </w:t>
      </w:r>
      <w:r>
        <w:rPr>
          <w:color w:val="FB5514"/>
        </w:rPr>
        <w:t xml:space="preserve">Georgia-Pacific </w:t>
      </w:r>
      <w:r>
        <w:t xml:space="preserve">lopulta, ja sanovat, että muut paperiyhtiöt saattavat tehdä kilpailevia tarjouksia. Kaksi muuta arvopaperiyhtiötä antoi periksi myrskyisille protesteille hallittua kaupankäyntiohjelmaa vastaan. </w:t>
      </w:r>
      <w:r>
        <w:rPr>
          <w:color w:val="E115C0"/>
        </w:rPr>
        <w:t xml:space="preserve">GE:n Kidder Peabody -yksikkö </w:t>
      </w:r>
      <w:r>
        <w:t xml:space="preserve">ilmoitti lopettavansa osakeindeksien arbitraasin omaan lukuunsa, kun taas </w:t>
      </w:r>
      <w:r>
        <w:rPr>
          <w:color w:val="00587F"/>
        </w:rPr>
        <w:t xml:space="preserve">Merrill Lynch </w:t>
      </w:r>
      <w:r>
        <w:t xml:space="preserve">ilmoitti lopettavansa tällaisen kaupankäynnin kokonaan. Myös </w:t>
      </w:r>
      <w:r>
        <w:rPr>
          <w:color w:val="0BC582"/>
        </w:rPr>
        <w:t xml:space="preserve">New Yorkin pörssi joutui </w:t>
      </w:r>
      <w:r>
        <w:t xml:space="preserve">yhteen tyytymättömien arvopaperiasiantuntijoiden kanssa. </w:t>
      </w:r>
      <w:r>
        <w:rPr>
          <w:color w:val="FEB8C8"/>
        </w:rPr>
        <w:t xml:space="preserve">Korkein oikeus </w:t>
      </w:r>
      <w:r>
        <w:t xml:space="preserve">käsittelee merkittävää eläkevakuutustapausta. </w:t>
      </w:r>
      <w:r>
        <w:rPr>
          <w:color w:val="9E8317"/>
        </w:rPr>
        <w:t xml:space="preserve">Tuomarit </w:t>
      </w:r>
      <w:r>
        <w:t xml:space="preserve">olivat yhtä mieltä siitä, että heidän on päätettävä, voivatko liittovaltion vakuutusyhtiöt </w:t>
      </w:r>
      <w:r>
        <w:t xml:space="preserve">vaatia </w:t>
      </w:r>
      <w:r>
        <w:rPr>
          <w:color w:val="01190F"/>
        </w:rPr>
        <w:t xml:space="preserve">LTV:tä </w:t>
      </w:r>
      <w:r>
        <w:t xml:space="preserve">ottamaan uudelleen vastuun </w:t>
      </w:r>
      <w:r>
        <w:t xml:space="preserve">2,3 miljardin dollarin eläkevajeen </w:t>
      </w:r>
      <w:r>
        <w:t xml:space="preserve">rahoittamisesta.</w:t>
      </w:r>
      <w:r>
        <w:t xml:space="preserve"> Lääkeyhtiöt hävisivät suuren oikeusjutun taloudellisten velvoitteidensa vuoksi. </w:t>
      </w:r>
      <w:r>
        <w:rPr>
          <w:color w:val="FEB8C8"/>
        </w:rPr>
        <w:t xml:space="preserve">Korkein oikeus </w:t>
      </w:r>
      <w:r>
        <w:t xml:space="preserve">vahvisti New Yorkin tuomioistuimen päätöksen, jonka mukaan kaikki aborttilääkkeiden valmistajat ovat vastuussa henkilövahingoista tai kuolemantapauksista, jos varsinainen valmistaja ei ole tiedossa. </w:t>
      </w:r>
      <w:r>
        <w:rPr>
          <w:color w:val="847D81"/>
        </w:rPr>
        <w:t xml:space="preserve">Revco </w:t>
      </w:r>
      <w:r>
        <w:t xml:space="preserve">sai </w:t>
      </w:r>
      <w:r>
        <w:rPr>
          <w:color w:val="B70639"/>
        </w:rPr>
        <w:t xml:space="preserve">925 miljoonan dollarin ostotarjouksen </w:t>
      </w:r>
      <w:r>
        <w:rPr>
          <w:color w:val="58018B"/>
        </w:rPr>
        <w:t xml:space="preserve">teksasilaiselta rahoittajalta Robert Basselta ja Acadia Partnersilta</w:t>
      </w:r>
      <w:r>
        <w:t xml:space="preserve">. </w:t>
      </w:r>
      <w:r>
        <w:rPr>
          <w:color w:val="847D81"/>
        </w:rPr>
        <w:t xml:space="preserve">Apteekkiketju </w:t>
      </w:r>
      <w:r>
        <w:t xml:space="preserve">reagoi varovaisesti ja sanoi, että </w:t>
      </w:r>
      <w:r>
        <w:rPr>
          <w:color w:val="B70639"/>
        </w:rPr>
        <w:t xml:space="preserve">mainittu aikomus </w:t>
      </w:r>
      <w:r>
        <w:t xml:space="preserve">kasvattaisi entisestään </w:t>
      </w:r>
      <w:r>
        <w:rPr>
          <w:color w:val="703B01"/>
        </w:rPr>
        <w:t xml:space="preserve">sen </w:t>
      </w:r>
      <w:r>
        <w:rPr>
          <w:color w:val="F7F1DF"/>
        </w:rPr>
        <w:t xml:space="preserve">suurta velkaa, joka </w:t>
      </w:r>
      <w:r>
        <w:rPr>
          <w:color w:val="118B8A"/>
        </w:rPr>
        <w:t xml:space="preserve">pakotti </w:t>
      </w:r>
      <w:r>
        <w:rPr>
          <w:color w:val="703B01"/>
        </w:rPr>
        <w:t xml:space="preserve">yhtiön </w:t>
      </w:r>
      <w:r>
        <w:t xml:space="preserve">hakeutumaan Chapter 11 -suojaan </w:t>
      </w:r>
      <w:r>
        <w:rPr>
          <w:color w:val="F7F1DF"/>
        </w:rPr>
        <w:t xml:space="preserve">viime vuonna</w:t>
      </w:r>
      <w:r>
        <w:t xml:space="preserve">. </w:t>
      </w:r>
      <w:r>
        <w:rPr>
          <w:color w:val="4AFEFA"/>
        </w:rPr>
        <w:t xml:space="preserve">Rockefeller Group </w:t>
      </w:r>
      <w:r>
        <w:rPr>
          <w:color w:val="FCB164"/>
        </w:rPr>
        <w:t xml:space="preserve">sopi myyvänsä 51 prosentin osuuden Mitsubishi Estatelle, joka on merkittävä japanilainen kiinteistökehittäjä ja -omistaja, 846 miljoonalla dollarilla</w:t>
      </w:r>
      <w:r>
        <w:t xml:space="preserve">. </w:t>
      </w:r>
      <w:r>
        <w:t xml:space="preserve">Joidenkin </w:t>
      </w:r>
      <w:r>
        <w:rPr>
          <w:color w:val="796EE6"/>
        </w:rPr>
        <w:t xml:space="preserve">Rockefellerin </w:t>
      </w:r>
      <w:r>
        <w:t xml:space="preserve">yksiköiden edustajat olivat </w:t>
      </w:r>
      <w:r>
        <w:t xml:space="preserve">tiettävästi huolissaan </w:t>
      </w:r>
      <w:r>
        <w:rPr>
          <w:color w:val="FCB164"/>
        </w:rPr>
        <w:t xml:space="preserve">kaupasta. </w:t>
      </w:r>
      <w:r>
        <w:rPr>
          <w:color w:val="000D2C"/>
        </w:rPr>
        <w:t xml:space="preserve">Continental Air </w:t>
      </w:r>
      <w:r>
        <w:t xml:space="preserve">vaihtoi </w:t>
      </w:r>
      <w:r>
        <w:t xml:space="preserve">kuudennen kerran kuuden vuoden aikana huippujohtajaansa. Puheenjohtaja Joseph Corrin tilalle tulee emoyhtiö Texas Airin toimitusjohtaja Frank Lorenzo. </w:t>
      </w:r>
      <w:r>
        <w:rPr>
          <w:color w:val="53495F"/>
        </w:rPr>
        <w:t xml:space="preserve">United Airin emoyhtiö </w:t>
      </w:r>
      <w:r>
        <w:t xml:space="preserve">voi joutua maksamaan jopa 53,7 miljoonaa dollaria </w:t>
      </w:r>
      <w:r>
        <w:rPr>
          <w:color w:val="F95475"/>
        </w:rPr>
        <w:t xml:space="preserve">ostotarjousta hakevalle työntekijöiden johtamalle </w:t>
      </w:r>
      <w:r>
        <w:rPr>
          <w:color w:val="F95475"/>
        </w:rPr>
        <w:t xml:space="preserve">ryhmälle, jotta se voi </w:t>
      </w:r>
      <w:r>
        <w:t xml:space="preserve">kattaa </w:t>
      </w:r>
      <w:r>
        <w:t xml:space="preserve">6,79 miljardin dollarin epäonnistuneeseen ostotarjoukseen </w:t>
      </w:r>
      <w:r>
        <w:t xml:space="preserve">liittyvät maksut ja palkkiot. </w:t>
      </w:r>
      <w:r>
        <w:rPr>
          <w:color w:val="5D9608"/>
        </w:rPr>
        <w:t xml:space="preserve">Chugai Pharmaceutical </w:t>
      </w:r>
      <w:r>
        <w:t xml:space="preserve">on sopinut </w:t>
      </w:r>
      <w:r>
        <w:rPr>
          <w:color w:val="5D9608"/>
        </w:rPr>
        <w:t xml:space="preserve">ostavansa </w:t>
      </w:r>
      <w:r>
        <w:rPr>
          <w:color w:val="DE98FD"/>
        </w:rPr>
        <w:t xml:space="preserve">Gen-Proben </w:t>
      </w:r>
      <w:r>
        <w:rPr>
          <w:color w:val="5D9608"/>
        </w:rPr>
        <w:t xml:space="preserve">110 miljoonalla dollarilla</w:t>
      </w:r>
      <w:r>
        <w:t xml:space="preserve">. </w:t>
      </w:r>
      <w:r>
        <w:rPr>
          <w:color w:val="5D9608"/>
        </w:rPr>
        <w:t xml:space="preserve">Myynti </w:t>
      </w:r>
      <w:r>
        <w:t xml:space="preserve">herättää todennäköisesti huolta Japanin kasvavista investoinneista yhdysvaltalaisiin biotekniikkayrityksiin. </w:t>
      </w:r>
      <w:r>
        <w:rPr>
          <w:color w:val="98A088"/>
        </w:rPr>
        <w:t xml:space="preserve">Boeingin </w:t>
      </w:r>
      <w:r>
        <w:t xml:space="preserve">kolmannen neljänneksen tulos kasvoi 68 prosenttia, mutta </w:t>
      </w:r>
      <w:r>
        <w:rPr>
          <w:color w:val="0BC582"/>
        </w:rPr>
        <w:t xml:space="preserve">Wall Streetin </w:t>
      </w:r>
      <w:r>
        <w:t xml:space="preserve">huomio </w:t>
      </w:r>
      <w:r>
        <w:t xml:space="preserve">kiinnittyi </w:t>
      </w:r>
      <w:r>
        <w:rPr>
          <w:color w:val="98A088"/>
        </w:rPr>
        <w:t xml:space="preserve">lentokonevalmistajan </w:t>
      </w:r>
      <w:r>
        <w:t xml:space="preserve">meneillään olevaan lakkoon</w:t>
      </w:r>
      <w:r>
        <w:t xml:space="preserve">. </w:t>
      </w:r>
      <w:r>
        <w:t xml:space="preserve">Federal Reserve Board lykkäsi </w:t>
      </w:r>
      <w:r>
        <w:rPr>
          <w:color w:val="4F584E"/>
        </w:rPr>
        <w:t xml:space="preserve">First Unionin </w:t>
      </w:r>
      <w:r>
        <w:t xml:space="preserve">849 miljoonan </w:t>
      </w:r>
      <w:r>
        <w:t xml:space="preserve">dollarin suuruisen </w:t>
      </w:r>
      <w:r>
        <w:t xml:space="preserve">Florida National Banksin oston hyväksyntää, kunnes </w:t>
      </w:r>
      <w:r>
        <w:rPr>
          <w:color w:val="4F584E"/>
        </w:rPr>
        <w:t xml:space="preserve">First Unionin </w:t>
      </w:r>
      <w:r>
        <w:t xml:space="preserve">luotonantokäytäntöjä </w:t>
      </w:r>
      <w:r>
        <w:t xml:space="preserve">vähävaraisilla alueilla on </w:t>
      </w:r>
      <w:r>
        <w:t xml:space="preserve">tarkasteltu. </w:t>
      </w:r>
      <w:r>
        <w:t xml:space="preserve">Länsi-Saksan Allianz ryhtyi ranskalaisen Paribasin ja </w:t>
      </w:r>
      <w:r>
        <w:rPr>
          <w:color w:val="248AD0"/>
        </w:rPr>
        <w:t xml:space="preserve">Navigation Mixten </w:t>
      </w:r>
      <w:r>
        <w:t xml:space="preserve">väliseen ostotaisteluun</w:t>
      </w:r>
      <w:r>
        <w:t xml:space="preserve">. </w:t>
      </w:r>
      <w:r>
        <w:rPr>
          <w:color w:val="5C5300"/>
        </w:rPr>
        <w:t xml:space="preserve">Maxwell sopi myyvänsä Yhdysvaltain painoyksikkönsä </w:t>
      </w:r>
      <w:r>
        <w:rPr>
          <w:color w:val="9F6551"/>
        </w:rPr>
        <w:t xml:space="preserve">Quebecorille </w:t>
      </w:r>
      <w:r>
        <w:rPr>
          <w:color w:val="5C5300"/>
        </w:rPr>
        <w:t xml:space="preserve">500 miljoonalla dollarilla</w:t>
      </w:r>
      <w:r>
        <w:t xml:space="preserve">, mikä </w:t>
      </w:r>
      <w:r>
        <w:rPr>
          <w:color w:val="5C5300"/>
        </w:rPr>
        <w:t xml:space="preserve">tekee </w:t>
      </w:r>
      <w:r>
        <w:rPr>
          <w:color w:val="BCFEC6"/>
        </w:rPr>
        <w:t xml:space="preserve">Quebecorista </w:t>
      </w:r>
      <w:r>
        <w:t xml:space="preserve">Pohjois-Amerikan toiseksi suurimman kaupallisen painotalon. F.W. Dodge Groupin mukaan uusien rakennussopimusten määrä nousi syyskuussa 8 prosenttia kaupallisten, teollisten ja julkisten hankkeiden vetämänä. </w:t>
      </w:r>
      <w:r>
        <w:rPr>
          <w:color w:val="932C70"/>
        </w:rPr>
        <w:t xml:space="preserve">Western Union ryhtyi </w:t>
      </w:r>
      <w:r>
        <w:t xml:space="preserve">toimenpiteisiin peruuttaakseen 500 miljoonan dollarin vaihtokaupan vedoten subprime-lainojen markkinoilla vallitsevaan sekasortoon. Markkinat - Osakkeet: Volyymi 1 266 300 000 osaketta. Dow-Jones-indeksi teollisuusyritysten osakkeista </w:t>
      </w:r>
      <w:r>
        <w:rPr>
          <w:color w:val="2B1B04"/>
        </w:rPr>
        <w:t xml:space="preserve">2603.48</w:t>
      </w:r>
      <w:r>
        <w:t xml:space="preserve">, </w:t>
      </w:r>
      <w:r>
        <w:t xml:space="preserve">+6.76, kuljetusyritysten osakkeiden indeksi </w:t>
      </w:r>
      <w:r>
        <w:rPr>
          <w:color w:val="B5AFC4"/>
        </w:rPr>
        <w:t xml:space="preserve">1191.86</w:t>
      </w:r>
      <w:r>
        <w:t xml:space="preserve">, </w:t>
      </w:r>
      <w:r>
        <w:t xml:space="preserve">+1.43, yleishyödyllisten yritysten osakkeiden indeksi </w:t>
      </w:r>
      <w:r>
        <w:rPr>
          <w:color w:val="D4C67A"/>
        </w:rPr>
        <w:t xml:space="preserve">216.74</w:t>
      </w:r>
      <w:r>
        <w:t xml:space="preserve">, </w:t>
      </w:r>
      <w:r>
        <w:t xml:space="preserve">+0.88. Joukkovelkakirjalainat: </w:t>
      </w:r>
      <w:r>
        <w:rPr>
          <w:color w:val="AE7AA1"/>
        </w:rPr>
        <w:t xml:space="preserve">Shearson Lehman Hutton Treasury Index </w:t>
      </w:r>
      <w:r>
        <w:rPr>
          <w:color w:val="C2A393"/>
        </w:rPr>
        <w:t xml:space="preserve">3416,81</w:t>
      </w:r>
      <w:r>
        <w:rPr>
          <w:color w:val="C2A393"/>
        </w:rPr>
        <w:t xml:space="preserve">, </w:t>
      </w:r>
      <w:r>
        <w:t xml:space="preserve">nousu Hyödykkeet: Dow-Jones futuuriindeksi </w:t>
      </w:r>
      <w:r>
        <w:rPr>
          <w:color w:val="0232FD"/>
        </w:rPr>
        <w:t xml:space="preserve">129,38</w:t>
      </w:r>
      <w:r>
        <w:rPr>
          <w:color w:val="0232FD"/>
        </w:rPr>
        <w:t xml:space="preserve">, </w:t>
      </w:r>
      <w:r>
        <w:t xml:space="preserve">lasku 0,11, spot-indeksi </w:t>
      </w:r>
      <w:r>
        <w:rPr>
          <w:color w:val="6A3A35"/>
        </w:rPr>
        <w:t xml:space="preserve">130,09</w:t>
      </w:r>
      <w:r>
        <w:rPr>
          <w:color w:val="6A3A35"/>
        </w:rPr>
        <w:t xml:space="preserve">, </w:t>
      </w:r>
      <w:r>
        <w:t xml:space="preserve">lasku 0,71. Dollari: </w:t>
      </w:r>
      <w:r>
        <w:rPr>
          <w:color w:val="BA6801"/>
        </w:rPr>
        <w:t xml:space="preserve">141,90 jeniä</w:t>
      </w:r>
      <w:r>
        <w:rPr>
          <w:color w:val="BA6801"/>
        </w:rPr>
        <w:t xml:space="preserve">, </w:t>
      </w:r>
      <w:r>
        <w:t xml:space="preserve">nousu 0,25, </w:t>
      </w:r>
      <w:r>
        <w:rPr>
          <w:color w:val="168E5C"/>
        </w:rPr>
        <w:t xml:space="preserve">18340 markkaa</w:t>
      </w:r>
      <w:r>
        <w:rPr>
          <w:color w:val="168E5C"/>
        </w:rPr>
        <w:t xml:space="preserve">, </w:t>
      </w:r>
      <w:r>
        <w:t xml:space="preserve">nousu 40.</w:t>
      </w:r>
    </w:p>
    <w:p>
      <w:r>
        <w:rPr>
          <w:b/>
        </w:rPr>
        <w:t xml:space="preserve">Asiakirjan numero 275</w:t>
      </w:r>
    </w:p>
    <w:p>
      <w:r>
        <w:rPr>
          <w:b/>
        </w:rPr>
        <w:t xml:space="preserve">Asiakirjan tunniste: wsj0494-001</w:t>
      </w:r>
    </w:p>
    <w:p>
      <w:r>
        <w:rPr>
          <w:color w:val="310106"/>
        </w:rPr>
        <w:t xml:space="preserve">Pacific Telesis Group </w:t>
      </w:r>
      <w:r>
        <w:t xml:space="preserve">kertoi, että </w:t>
      </w:r>
      <w:r>
        <w:rPr>
          <w:color w:val="04640D"/>
        </w:rPr>
        <w:t xml:space="preserve">sen </w:t>
      </w:r>
      <w:r>
        <w:rPr>
          <w:color w:val="FEFB0A"/>
        </w:rPr>
        <w:t xml:space="preserve">Pacific Bell -yksikkö </w:t>
      </w:r>
      <w:r>
        <w:t xml:space="preserve">kärsi arviolta 45-50 miljoonan dollarin omaisuusvahingot Kalifornian maanjäristyksen seurauksena aiemmin tässä kuussa. </w:t>
      </w:r>
      <w:r>
        <w:rPr>
          <w:color w:val="FEFB0A"/>
        </w:rPr>
        <w:t xml:space="preserve">San Franciscossa sijaitseva televiestintäyhtiö </w:t>
      </w:r>
      <w:r>
        <w:t xml:space="preserve">kertoi, että sillä on 150 miljoonan dollarin maanjäristysvakuutus, jonka omavastuu on 10 miljoonaa dollaria. Toimitusjohtaja </w:t>
      </w:r>
      <w:r>
        <w:rPr>
          <w:color w:val="FB5514"/>
        </w:rPr>
        <w:t xml:space="preserve">Sam Ginn </w:t>
      </w:r>
      <w:r>
        <w:t xml:space="preserve">kertoi New Yorkin arvopaperianalyytikoille, että </w:t>
      </w:r>
      <w:r>
        <w:rPr>
          <w:color w:val="FEFB0A"/>
        </w:rPr>
        <w:t xml:space="preserve">yhtiö </w:t>
      </w:r>
      <w:r>
        <w:t xml:space="preserve">odottaa </w:t>
      </w:r>
      <w:r>
        <w:rPr>
          <w:color w:val="E115C0"/>
        </w:rPr>
        <w:t xml:space="preserve">hieman hitaampaa osakekohtaisen tuloksen kasvua </w:t>
      </w:r>
      <w:r>
        <w:t xml:space="preserve">vuodelle 1990</w:t>
      </w:r>
      <w:r>
        <w:t xml:space="preserve">, vaikka sen jälkeen </w:t>
      </w:r>
      <w:r>
        <w:rPr>
          <w:color w:val="00587F"/>
        </w:rPr>
        <w:t xml:space="preserve">vuotuisen kasvun </w:t>
      </w:r>
      <w:r>
        <w:t xml:space="preserve">pitäisi palata perinteiselle noin 7 prosentin tasolle. Hän </w:t>
      </w:r>
      <w:r>
        <w:t xml:space="preserve">mainitsi </w:t>
      </w:r>
      <w:r>
        <w:rPr>
          <w:color w:val="0BC582"/>
        </w:rPr>
        <w:t xml:space="preserve">tilapäisen hidastumisen taustalla </w:t>
      </w:r>
      <w:r>
        <w:rPr>
          <w:color w:val="0BC582"/>
        </w:rPr>
        <w:t xml:space="preserve">olevan </w:t>
      </w:r>
      <w:r>
        <w:rPr>
          <w:color w:val="9E8317"/>
        </w:rPr>
        <w:t xml:space="preserve">Kalifornian sääntelyviranomaisten määräämän kertaluonteisen korkojen alennuksen, joka on esiaste uudelle järjestelmälle, </w:t>
      </w:r>
      <w:r>
        <w:rPr>
          <w:color w:val="01190F"/>
        </w:rPr>
        <w:t xml:space="preserve">joka </w:t>
      </w:r>
      <w:r>
        <w:rPr>
          <w:color w:val="9E8317"/>
        </w:rPr>
        <w:t xml:space="preserve">poistaa paineita tulonmuodostukseen</w:t>
      </w:r>
      <w:r>
        <w:t xml:space="preserve">. </w:t>
      </w:r>
      <w:r>
        <w:t xml:space="preserve">Hän mainitsi myös </w:t>
      </w:r>
      <w:r>
        <w:rPr>
          <w:color w:val="E115C0"/>
        </w:rPr>
        <w:t xml:space="preserve">Pacific Bellin </w:t>
      </w:r>
      <w:r>
        <w:t xml:space="preserve">lisääntyneet pääomasijoitukset </w:t>
      </w:r>
      <w:r>
        <w:t xml:space="preserve">verkon parannuksiin. </w:t>
      </w:r>
      <w:r>
        <w:rPr>
          <w:color w:val="FB5514"/>
        </w:rPr>
        <w:t xml:space="preserve">Ginnin </w:t>
      </w:r>
      <w:r>
        <w:t xml:space="preserve">mukaan </w:t>
      </w:r>
      <w:r>
        <w:rPr>
          <w:color w:val="E115C0"/>
        </w:rPr>
        <w:t xml:space="preserve">yhtiön </w:t>
      </w:r>
      <w:r>
        <w:t xml:space="preserve">matkapuhelimiin keskittyviä </w:t>
      </w:r>
      <w:r>
        <w:t xml:space="preserve">toimintoja </w:t>
      </w:r>
      <w:r>
        <w:t xml:space="preserve">käyttää nyt </w:t>
      </w:r>
      <w:r>
        <w:rPr>
          <w:color w:val="847D81"/>
        </w:rPr>
        <w:t xml:space="preserve">341 000 asiakasta</w:t>
      </w:r>
      <w:r>
        <w:t xml:space="preserve">, mikä on </w:t>
      </w:r>
      <w:r>
        <w:t xml:space="preserve">46 prosenttia </w:t>
      </w:r>
      <w:r>
        <w:rPr>
          <w:color w:val="847D81"/>
        </w:rPr>
        <w:t xml:space="preserve">enemmän </w:t>
      </w:r>
      <w:r>
        <w:t xml:space="preserve">kuin viime vuonna.</w:t>
      </w:r>
    </w:p>
    <w:p>
      <w:r>
        <w:rPr>
          <w:b/>
        </w:rPr>
        <w:t xml:space="preserve">Asiakirjan numero 276</w:t>
      </w:r>
    </w:p>
    <w:p>
      <w:r>
        <w:rPr>
          <w:b/>
        </w:rPr>
        <w:t xml:space="preserve">Asiakirjan tunniste: wsj0495-001</w:t>
      </w:r>
    </w:p>
    <w:p>
      <w:r>
        <w:rPr>
          <w:color w:val="310106"/>
        </w:rPr>
        <w:t xml:space="preserve">General Motors Corp. </w:t>
      </w:r>
      <w:r>
        <w:t xml:space="preserve">aikoo rakentaa </w:t>
      </w:r>
      <w:r>
        <w:rPr>
          <w:color w:val="04640D"/>
        </w:rPr>
        <w:t xml:space="preserve">uuden tehtaan Eurooppaan</w:t>
      </w:r>
      <w:r>
        <w:t xml:space="preserve">, mahdollisesti Britanniaan, jos </w:t>
      </w:r>
      <w:r>
        <w:rPr>
          <w:color w:val="310106"/>
        </w:rPr>
        <w:t xml:space="preserve">yhtiö </w:t>
      </w:r>
      <w:r>
        <w:t xml:space="preserve">pääsee tyydyttävään sopimukseen ammattiliittojen kanssa, kertoivat lähteet. </w:t>
      </w:r>
      <w:r>
        <w:rPr>
          <w:color w:val="FB5514"/>
        </w:rPr>
        <w:t xml:space="preserve">GM:n </w:t>
      </w:r>
      <w:r>
        <w:rPr>
          <w:color w:val="FEFB0A"/>
        </w:rPr>
        <w:t xml:space="preserve">brittiläisen yksikön Vauxhall Motors Ltd:n </w:t>
      </w:r>
      <w:r>
        <w:t xml:space="preserve">virkamiehet </w:t>
      </w:r>
      <w:r>
        <w:t xml:space="preserve">tapasivat eilen iltapäivällä ammattiyhdistysjohtajia toivoen pääsevänsä tällaiseen sopimukseen. </w:t>
      </w:r>
      <w:r>
        <w:rPr>
          <w:color w:val="04640D"/>
        </w:rPr>
        <w:t xml:space="preserve">Tehdas </w:t>
      </w:r>
      <w:r>
        <w:t xml:space="preserve">saattaa sisältää suunnitelmia </w:t>
      </w:r>
      <w:r>
        <w:rPr>
          <w:color w:val="E115C0"/>
        </w:rPr>
        <w:t xml:space="preserve">Jaguarin kanssa</w:t>
      </w:r>
      <w:r>
        <w:t xml:space="preserve"> tehtävää </w:t>
      </w:r>
      <w:r>
        <w:t xml:space="preserve">yhteisyritystä varten tarvittavista komponenteista</w:t>
      </w:r>
      <w:r>
        <w:t xml:space="preserve">. </w:t>
      </w:r>
      <w:r>
        <w:t xml:space="preserve">Toinen mahdollisuus on, että </w:t>
      </w:r>
      <w:r>
        <w:t xml:space="preserve">erillinen tehdas rakennetaan osana </w:t>
      </w:r>
      <w:r>
        <w:rPr>
          <w:color w:val="310106"/>
        </w:rPr>
        <w:t xml:space="preserve">GM:n </w:t>
      </w:r>
      <w:r>
        <w:rPr>
          <w:color w:val="E115C0"/>
        </w:rPr>
        <w:t xml:space="preserve">ja brittiläisen luksusautovalmistajan </w:t>
      </w:r>
      <w:r>
        <w:t xml:space="preserve">suunniteltua liiketoimintayhdistelmää</w:t>
      </w:r>
      <w:r>
        <w:t xml:space="preserve">, kertoivat lähteet. Lähteiden mukaan </w:t>
      </w:r>
      <w:r>
        <w:rPr>
          <w:color w:val="E115C0"/>
        </w:rPr>
        <w:t xml:space="preserve">Jaguar</w:t>
      </w:r>
      <w:r>
        <w:t xml:space="preserve"> antaisi </w:t>
      </w:r>
      <w:r>
        <w:t xml:space="preserve">"kattavan ja yksityiskohtaisen" ilmoituksen </w:t>
      </w:r>
      <w:r>
        <w:rPr>
          <w:color w:val="00587F"/>
        </w:rPr>
        <w:t xml:space="preserve">General Motorsin ja Jaguarin </w:t>
      </w:r>
      <w:r>
        <w:t xml:space="preserve">yhteisestä sopimuksesta </w:t>
      </w:r>
      <w:r>
        <w:t xml:space="preserve">"joskus seuraavien kahden ja puolen viikon aikana".</w:t>
      </w:r>
    </w:p>
    <w:p>
      <w:r>
        <w:rPr>
          <w:b/>
        </w:rPr>
        <w:t xml:space="preserve">Asiakirjan numero 277</w:t>
      </w:r>
    </w:p>
    <w:p>
      <w:r>
        <w:rPr>
          <w:b/>
        </w:rPr>
        <w:t xml:space="preserve">Asiakirjan tunniste: wsj0496-001</w:t>
      </w:r>
    </w:p>
    <w:p>
      <w:r>
        <w:rPr>
          <w:color w:val="310106"/>
        </w:rPr>
        <w:t xml:space="preserve">Cray Research Inc. </w:t>
      </w:r>
      <w:r>
        <w:t xml:space="preserve">on saanut hallituksen hyväksynnän </w:t>
      </w:r>
      <w:r>
        <w:rPr>
          <w:color w:val="FEFB0A"/>
        </w:rPr>
        <w:t xml:space="preserve">perustajan Seymour Crayn </w:t>
      </w:r>
      <w:r>
        <w:rPr>
          <w:color w:val="04640D"/>
        </w:rPr>
        <w:t xml:space="preserve">supertietokoneiden suunnitteluryhmän </w:t>
      </w:r>
      <w:r>
        <w:t xml:space="preserve">ehdotetulle uudelleenorganisoinnille </w:t>
      </w:r>
      <w:r>
        <w:rPr>
          <w:color w:val="FB5514"/>
        </w:rPr>
        <w:t xml:space="preserve">erilliseksi yritykseksi</w:t>
      </w:r>
      <w:r>
        <w:t xml:space="preserve">. </w:t>
      </w:r>
      <w:r>
        <w:t xml:space="preserve">Viimeinen este </w:t>
      </w:r>
      <w:r>
        <w:rPr>
          <w:color w:val="00587F"/>
        </w:rPr>
        <w:t xml:space="preserve">tämän johtavan maailmanlaajuisen supertietokonevalmistajan, </w:t>
      </w:r>
      <w:r>
        <w:rPr>
          <w:color w:val="0BC582"/>
        </w:rPr>
        <w:t xml:space="preserve">jonka </w:t>
      </w:r>
      <w:r>
        <w:rPr>
          <w:color w:val="FEB8C8"/>
        </w:rPr>
        <w:t xml:space="preserve">Cray </w:t>
      </w:r>
      <w:r>
        <w:rPr>
          <w:color w:val="00587F"/>
        </w:rPr>
        <w:t xml:space="preserve">perusti vuonna 1974, </w:t>
      </w:r>
      <w:r>
        <w:rPr>
          <w:color w:val="E115C0"/>
        </w:rPr>
        <w:t xml:space="preserve">jakamiselle </w:t>
      </w:r>
      <w:r>
        <w:t xml:space="preserve">oli se, että </w:t>
      </w:r>
      <w:r>
        <w:t xml:space="preserve">liittovaltion verovirasto </w:t>
      </w:r>
      <w:r>
        <w:t xml:space="preserve">hyväksyi </w:t>
      </w:r>
      <w:r>
        <w:rPr>
          <w:color w:val="E115C0"/>
        </w:rPr>
        <w:t xml:space="preserve">siirron </w:t>
      </w:r>
      <w:r>
        <w:t xml:space="preserve">verovapaana liiketoimena. </w:t>
      </w:r>
      <w:r>
        <w:rPr>
          <w:color w:val="9E8317"/>
        </w:rPr>
        <w:t xml:space="preserve">Cray'n </w:t>
      </w:r>
      <w:r>
        <w:t xml:space="preserve">johtajat ovat asettaneet määräpäivän </w:t>
      </w:r>
      <w:r>
        <w:rPr>
          <w:color w:val="847D81"/>
        </w:rPr>
        <w:t xml:space="preserve">uuden yhtiön </w:t>
      </w:r>
      <w:r>
        <w:rPr>
          <w:color w:val="01190F"/>
        </w:rPr>
        <w:t xml:space="preserve">osakkeiden </w:t>
      </w:r>
      <w:r>
        <w:t xml:space="preserve">jakamiselle, jonka nimeksi </w:t>
      </w:r>
      <w:r>
        <w:rPr>
          <w:color w:val="58018B"/>
        </w:rPr>
        <w:t xml:space="preserve">tulee </w:t>
      </w:r>
      <w:r>
        <w:rPr>
          <w:color w:val="847D81"/>
        </w:rPr>
        <w:t xml:space="preserve">Cray Computer Corp. </w:t>
      </w:r>
      <w:r>
        <w:t xml:space="preserve">15. marraskuuta. Sillä käydään kauppaa pörssin ulkopuolisilla markkinoilla tunnuksella CRAY. Suunnitelman mukaan </w:t>
      </w:r>
      <w:r>
        <w:rPr>
          <w:color w:val="703B01"/>
        </w:rPr>
        <w:t xml:space="preserve">Cray Researchin </w:t>
      </w:r>
      <w:r>
        <w:rPr>
          <w:color w:val="B70639"/>
        </w:rPr>
        <w:t xml:space="preserve">osakkeenomistajat </w:t>
      </w:r>
      <w:r>
        <w:t xml:space="preserve">saavat </w:t>
      </w:r>
      <w:r>
        <w:t xml:space="preserve">yhden </w:t>
      </w:r>
      <w:r>
        <w:rPr>
          <w:color w:val="FB5514"/>
        </w:rPr>
        <w:t xml:space="preserve">uuden yhtiön </w:t>
      </w:r>
      <w:r>
        <w:t xml:space="preserve">osakkeen </w:t>
      </w:r>
      <w:r>
        <w:rPr>
          <w:color w:val="F7F1DF"/>
        </w:rPr>
        <w:t xml:space="preserve">jokaista kahta </w:t>
      </w:r>
      <w:r>
        <w:rPr>
          <w:color w:val="F7F1DF"/>
        </w:rPr>
        <w:t xml:space="preserve">omistamaansa </w:t>
      </w:r>
      <w:r>
        <w:rPr>
          <w:color w:val="F7F1DF"/>
        </w:rPr>
        <w:t xml:space="preserve">osaketta kohden</w:t>
      </w:r>
      <w:r>
        <w:t xml:space="preserve">. </w:t>
      </w:r>
      <w:r>
        <w:rPr>
          <w:color w:val="310106"/>
        </w:rPr>
        <w:t xml:space="preserve">Cray Researchin mukaan </w:t>
      </w:r>
      <w:r>
        <w:rPr>
          <w:color w:val="FB5514"/>
        </w:rPr>
        <w:t xml:space="preserve">Cray Computerin </w:t>
      </w:r>
      <w:r>
        <w:t xml:space="preserve">osakkeita </w:t>
      </w:r>
      <w:r>
        <w:t xml:space="preserve">jaetaan </w:t>
      </w:r>
      <w:r>
        <w:t xml:space="preserve">arviolta 14,7 miljoonaa kappaletta. </w:t>
      </w:r>
      <w:r>
        <w:t xml:space="preserve">Sopimuksen mukaan </w:t>
      </w:r>
      <w:r>
        <w:rPr>
          <w:color w:val="310106"/>
        </w:rPr>
        <w:t xml:space="preserve">Cray Research </w:t>
      </w:r>
      <w:r>
        <w:t xml:space="preserve">siirtää 53,3 miljoonan dollarin arvosta omaisuutta </w:t>
      </w:r>
      <w:r>
        <w:rPr>
          <w:color w:val="FCB164"/>
        </w:rPr>
        <w:t xml:space="preserve">Crayn</w:t>
      </w:r>
      <w:r>
        <w:rPr>
          <w:color w:val="4AFEFA"/>
        </w:rPr>
        <w:t xml:space="preserve"> käynnistysvaiheen </w:t>
      </w:r>
      <w:r>
        <w:rPr>
          <w:color w:val="4AFEFA"/>
        </w:rPr>
        <w:t xml:space="preserve">toimintoihin, </w:t>
      </w:r>
      <w:r>
        <w:rPr>
          <w:color w:val="4AFEFA"/>
        </w:rPr>
        <w:t xml:space="preserve">jotka liittyvät pääasiassa </w:t>
      </w:r>
      <w:r>
        <w:rPr>
          <w:color w:val="000D2C"/>
        </w:rPr>
        <w:t xml:space="preserve">Cray-3-kehitysprojektiin, </w:t>
      </w:r>
      <w:r>
        <w:rPr>
          <w:color w:val="000D2C"/>
        </w:rPr>
        <w:t xml:space="preserve">jonka </w:t>
      </w:r>
      <w:r>
        <w:rPr>
          <w:color w:val="4AFEFA"/>
        </w:rPr>
        <w:t xml:space="preserve">parissa </w:t>
      </w:r>
      <w:r>
        <w:rPr>
          <w:color w:val="53495F"/>
        </w:rPr>
        <w:t xml:space="preserve">sen </w:t>
      </w:r>
      <w:r>
        <w:rPr>
          <w:color w:val="F95475"/>
        </w:rPr>
        <w:t xml:space="preserve">tiimi </w:t>
      </w:r>
      <w:r>
        <w:rPr>
          <w:color w:val="4AFEFA"/>
        </w:rPr>
        <w:t xml:space="preserve">työskentelee</w:t>
      </w:r>
      <w:r>
        <w:t xml:space="preserve">, ja </w:t>
      </w:r>
      <w:r>
        <w:t xml:space="preserve">lainaa </w:t>
      </w:r>
      <w:r>
        <w:rPr>
          <w:color w:val="FB5514"/>
        </w:rPr>
        <w:t xml:space="preserve">Cray Computerille </w:t>
      </w:r>
      <w:r>
        <w:t xml:space="preserve">98,6 miljoonaa dollaria. </w:t>
      </w:r>
      <w:r>
        <w:rPr>
          <w:color w:val="310106"/>
        </w:rPr>
        <w:t xml:space="preserve">Cray Research </w:t>
      </w:r>
      <w:r>
        <w:rPr>
          <w:color w:val="310106"/>
        </w:rPr>
        <w:t xml:space="preserve">säilyttää </w:t>
      </w:r>
      <w:r>
        <w:t xml:space="preserve">10 prosentin osuuden </w:t>
      </w:r>
      <w:r>
        <w:rPr>
          <w:color w:val="FB5514"/>
        </w:rPr>
        <w:t xml:space="preserve">uudesta yhtiöstä, </w:t>
      </w:r>
      <w:r>
        <w:rPr>
          <w:color w:val="61FC03"/>
        </w:rPr>
        <w:t xml:space="preserve">jonka </w:t>
      </w:r>
      <w:r>
        <w:rPr>
          <w:color w:val="FB5514"/>
        </w:rPr>
        <w:t xml:space="preserve">toimipaikka on Colorado Springsissä, Coloradossa. </w:t>
      </w:r>
      <w:r>
        <w:t xml:space="preserve">Kun </w:t>
      </w:r>
      <w:r>
        <w:rPr>
          <w:color w:val="310106"/>
        </w:rPr>
        <w:t xml:space="preserve">Cray Research </w:t>
      </w:r>
      <w:r>
        <w:t xml:space="preserve">ilmoitti suunnitellusta jakautumisesta toukokuussa, se totesi, että useiden kilpailevien hankkeiden kehittämiskustannukset supistavat </w:t>
      </w:r>
      <w:r>
        <w:rPr>
          <w:color w:val="310106"/>
        </w:rPr>
        <w:t xml:space="preserve">sen </w:t>
      </w:r>
      <w:r>
        <w:t xml:space="preserve">tuloskasvua. Jakautumisen jälkeen </w:t>
      </w:r>
      <w:r>
        <w:rPr>
          <w:color w:val="5D9608"/>
        </w:rPr>
        <w:t xml:space="preserve">näiden kahden yrityksen odotetaan </w:t>
      </w:r>
      <w:r>
        <w:t xml:space="preserve">kilpailevan julkisten ja kaupallisten asiakkaiden sopimuksista.</w:t>
      </w:r>
    </w:p>
    <w:p>
      <w:r>
        <w:rPr>
          <w:b/>
        </w:rPr>
        <w:t xml:space="preserve">Asiakirjan numero 278</w:t>
      </w:r>
    </w:p>
    <w:p>
      <w:r>
        <w:rPr>
          <w:b/>
        </w:rPr>
        <w:t xml:space="preserve">Asiakirjan tunniste: wsj0497-001</w:t>
      </w:r>
    </w:p>
    <w:p>
      <w:r>
        <w:rPr>
          <w:color w:val="310106"/>
        </w:rPr>
        <w:t xml:space="preserve">Michiganin Ann Arborissa sijaitseva Interface Systems Inc. kertoi, että sen </w:t>
      </w:r>
      <w:r>
        <w:rPr>
          <w:color w:val="04640D"/>
        </w:rPr>
        <w:t xml:space="preserve">nettotulos laskee </w:t>
      </w:r>
      <w:r>
        <w:t xml:space="preserve">syyskuun 30. päivänä päättyneellä neljännellä neljänneksellä </w:t>
      </w:r>
      <w:r>
        <w:rPr>
          <w:color w:val="04640D"/>
        </w:rPr>
        <w:t xml:space="preserve">470 000 dollariin eli 11 senttiin osakkeelta, kun se viime vuonna oli 805 000 dollaria eli 19 senttiä osakkeelta</w:t>
      </w:r>
      <w:r>
        <w:t xml:space="preserve">. </w:t>
      </w:r>
      <w:r>
        <w:rPr>
          <w:color w:val="FEFB0A"/>
        </w:rPr>
        <w:t xml:space="preserve">Toimitusjohtaja Carl L. Bixby </w:t>
      </w:r>
      <w:r>
        <w:t xml:space="preserve">sanoi, että </w:t>
      </w:r>
      <w:r>
        <w:rPr>
          <w:color w:val="04640D"/>
        </w:rPr>
        <w:t xml:space="preserve">lasku </w:t>
      </w:r>
      <w:r>
        <w:t xml:space="preserve">tapahtui siitä huolimatta, että voitot kasvoivat 30 prosenttia yli 8,3 miljoonaan dollariin </w:t>
      </w:r>
      <w:r>
        <w:rPr>
          <w:color w:val="FB5514"/>
        </w:rPr>
        <w:t xml:space="preserve">viime vuoden </w:t>
      </w:r>
      <w:r>
        <w:t xml:space="preserve">6,4 miljoonasta dollarista</w:t>
      </w:r>
      <w:r>
        <w:t xml:space="preserve">. </w:t>
      </w:r>
      <w:r>
        <w:rPr>
          <w:color w:val="310106"/>
        </w:rPr>
        <w:t xml:space="preserve">Tietokonekomponentteja valmistava </w:t>
      </w:r>
      <w:r>
        <w:rPr>
          <w:color w:val="310106"/>
        </w:rPr>
        <w:t xml:space="preserve">yhtiö </w:t>
      </w:r>
      <w:r>
        <w:t xml:space="preserve">ilmoitti, että </w:t>
      </w:r>
      <w:r>
        <w:rPr>
          <w:color w:val="00587F"/>
        </w:rPr>
        <w:t xml:space="preserve">tilikauden 1989 </w:t>
      </w:r>
      <w:r>
        <w:t xml:space="preserve">tulos </w:t>
      </w:r>
      <w:r>
        <w:t xml:space="preserve">oli "hieman pienempi" kuin </w:t>
      </w:r>
      <w:r>
        <w:rPr>
          <w:color w:val="FB5514"/>
        </w:rPr>
        <w:t xml:space="preserve">tilikauden 1988 </w:t>
      </w:r>
      <w:r>
        <w:t xml:space="preserve">tulos, joka oli 3,2 miljoonaa dollaria eli 74 senttiä osakkeelta</w:t>
      </w:r>
      <w:r>
        <w:t xml:space="preserve">. </w:t>
      </w:r>
      <w:r>
        <w:rPr>
          <w:color w:val="310106"/>
        </w:rPr>
        <w:t xml:space="preserve">Yhtiön </w:t>
      </w:r>
      <w:r>
        <w:t xml:space="preserve">mukaan </w:t>
      </w:r>
      <w:r>
        <w:rPr>
          <w:color w:val="00587F"/>
        </w:rPr>
        <w:t xml:space="preserve">vuoden 1989 </w:t>
      </w:r>
      <w:r>
        <w:t xml:space="preserve">tulos kasvoi noin 30 prosenttia yli 32 miljoonaan dollariin 25,3 miljoonasta dollarista. </w:t>
      </w:r>
      <w:r>
        <w:rPr>
          <w:color w:val="FEFB0A"/>
        </w:rPr>
        <w:t xml:space="preserve">Carl L. Bixby </w:t>
      </w:r>
      <w:r>
        <w:t xml:space="preserve">sanoi, että ensimmäiset merkit viittaavat tuloksen ja myynnin kasvuun tilikauden 1990 ensimmäisellä neljänneksellä. "Nykyinen tilauskanta on </w:t>
      </w:r>
      <w:r>
        <w:t xml:space="preserve">suuri </w:t>
      </w:r>
      <w:r>
        <w:rPr>
          <w:color w:val="310106"/>
        </w:rPr>
        <w:t xml:space="preserve">koko yhtiössä</w:t>
      </w:r>
      <w:r>
        <w:t xml:space="preserve">", hän sanoi.</w:t>
      </w:r>
    </w:p>
    <w:p>
      <w:r>
        <w:rPr>
          <w:b/>
        </w:rPr>
        <w:t xml:space="preserve">Asiakirjan numero 279</w:t>
      </w:r>
    </w:p>
    <w:p>
      <w:r>
        <w:rPr>
          <w:b/>
        </w:rPr>
        <w:t xml:space="preserve">Asiakirjan tunniste: wsj0498-001</w:t>
      </w:r>
    </w:p>
    <w:p>
      <w:r>
        <w:rPr>
          <w:color w:val="310106"/>
        </w:rPr>
        <w:t xml:space="preserve">Priam Corp. </w:t>
      </w:r>
      <w:r>
        <w:t xml:space="preserve">ilmoitti </w:t>
      </w:r>
      <w:r>
        <w:rPr>
          <w:color w:val="04640D"/>
        </w:rPr>
        <w:t xml:space="preserve">hakevansa konkurssisuojaa liittovaltion konkurssilain 11 luvun mukaisesti </w:t>
      </w:r>
      <w:r>
        <w:t xml:space="preserve">ja ilmoitti </w:t>
      </w:r>
      <w:r>
        <w:rPr>
          <w:color w:val="FEFB0A"/>
        </w:rPr>
        <w:t xml:space="preserve">vähentävänsä </w:t>
      </w:r>
      <w:r>
        <w:rPr>
          <w:color w:val="FEFB0A"/>
        </w:rPr>
        <w:t xml:space="preserve">maailmanlaajuista </w:t>
      </w:r>
      <w:r>
        <w:rPr>
          <w:color w:val="FEFB0A"/>
        </w:rPr>
        <w:t xml:space="preserve">työvoimaansa 35 prosenttia</w:t>
      </w:r>
      <w:r>
        <w:t xml:space="preserve">. </w:t>
      </w:r>
      <w:r>
        <w:rPr>
          <w:color w:val="04640D"/>
        </w:rPr>
        <w:t xml:space="preserve">Konkurssihakemuksen jättäminen konkurssioikeuteen on </w:t>
      </w:r>
      <w:r>
        <w:t xml:space="preserve">seurausta </w:t>
      </w:r>
      <w:r>
        <w:rPr>
          <w:color w:val="310106"/>
        </w:rPr>
        <w:t xml:space="preserve">tämän mini- ja mikrotietokoneiden kiintolevyjen valmistajan </w:t>
      </w:r>
      <w:r>
        <w:t xml:space="preserve">useista neljännesvuositappioista ja tuotevioista</w:t>
      </w:r>
      <w:r>
        <w:t xml:space="preserve">. </w:t>
      </w:r>
      <w:r>
        <w:rPr>
          <w:color w:val="310106"/>
        </w:rPr>
        <w:t xml:space="preserve">Priamin </w:t>
      </w:r>
      <w:r>
        <w:t xml:space="preserve">tappio heinäkuun 7. päivänä päättyneellä tilikaudella oli 25,4 miljoonaa dollaria eli kaksi senttiä osakkeelta, kun se viime vuonna vastaavana aikana oli 543 000 dollaria voitollinen. Vuotuinen liikevaihto laski 13 prosenttia 122,7 miljoonaan dollariin. </w:t>
      </w:r>
      <w:r>
        <w:rPr>
          <w:color w:val="FEFB0A"/>
        </w:rPr>
        <w:t xml:space="preserve">Eilen ilmoitetun 200 työntekijän vähennyksen jälkeen </w:t>
      </w:r>
      <w:r>
        <w:rPr>
          <w:color w:val="310106"/>
        </w:rPr>
        <w:t xml:space="preserve">Priamilla</w:t>
      </w:r>
      <w:r>
        <w:t xml:space="preserve"> on </w:t>
      </w:r>
      <w:r>
        <w:rPr>
          <w:color w:val="E115C0"/>
        </w:rPr>
        <w:t xml:space="preserve">noin 380 työntekijää</w:t>
      </w:r>
      <w:r>
        <w:t xml:space="preserve">, mikä on alle </w:t>
      </w:r>
      <w:r>
        <w:t xml:space="preserve">puolet </w:t>
      </w:r>
      <w:r>
        <w:rPr>
          <w:color w:val="E115C0"/>
        </w:rPr>
        <w:t xml:space="preserve">vähemmän </w:t>
      </w:r>
      <w:r>
        <w:rPr>
          <w:color w:val="0BC582"/>
        </w:rPr>
        <w:t xml:space="preserve">kuin </w:t>
      </w:r>
      <w:r>
        <w:rPr>
          <w:color w:val="00587F"/>
        </w:rPr>
        <w:t xml:space="preserve">ennen vastaavaa 230 työntekijän vähennystä elokuussa</w:t>
      </w:r>
      <w:r>
        <w:t xml:space="preserve">. </w:t>
      </w:r>
      <w:r>
        <w:rPr>
          <w:color w:val="310106"/>
        </w:rPr>
        <w:t xml:space="preserve">Yhtiö </w:t>
      </w:r>
      <w:r>
        <w:t xml:space="preserve">kertoi eilen myös, että se </w:t>
      </w:r>
      <w:r>
        <w:t xml:space="preserve">hylkää </w:t>
      </w:r>
      <w:r>
        <w:rPr>
          <w:color w:val="FEB8C8"/>
        </w:rPr>
        <w:t xml:space="preserve">yhden tärkeimmistä uusista tuotteistaan, 760 megatavun levyaseman</w:t>
      </w:r>
      <w:r>
        <w:rPr>
          <w:color w:val="9E8317"/>
        </w:rPr>
        <w:t xml:space="preserve">, joka </w:t>
      </w:r>
      <w:r>
        <w:rPr>
          <w:color w:val="FEB8C8"/>
        </w:rPr>
        <w:t xml:space="preserve">on teknisesti tehokas, mutta ei lupaa suuria tilausmääriä, koska rahoitusongelmat aiheuttivat yhdeksän kuukauden viivästyksen </w:t>
      </w:r>
      <w:r>
        <w:rPr>
          <w:color w:val="9E8317"/>
        </w:rPr>
        <w:t xml:space="preserve">tuotteen markkinoille </w:t>
      </w:r>
      <w:r>
        <w:rPr>
          <w:color w:val="FEB8C8"/>
        </w:rPr>
        <w:t xml:space="preserve">saattamisessa</w:t>
      </w:r>
      <w:r>
        <w:t xml:space="preserve">.</w:t>
      </w:r>
    </w:p>
    <w:p>
      <w:r>
        <w:rPr>
          <w:b/>
        </w:rPr>
        <w:t xml:space="preserve">Asiakirjan numero 280</w:t>
      </w:r>
    </w:p>
    <w:p>
      <w:r>
        <w:rPr>
          <w:b/>
        </w:rPr>
        <w:t xml:space="preserve">Asiakirjan tunniste: wsj0499-001</w:t>
      </w:r>
    </w:p>
    <w:p>
      <w:r>
        <w:rPr>
          <w:color w:val="310106"/>
        </w:rPr>
        <w:t xml:space="preserve">Ranskan talousministeriö </w:t>
      </w:r>
      <w:r>
        <w:rPr>
          <w:color w:val="04640D"/>
        </w:rPr>
        <w:t xml:space="preserve">on hyväksynyt </w:t>
      </w:r>
      <w:r>
        <w:rPr>
          <w:color w:val="E115C0"/>
        </w:rPr>
        <w:t xml:space="preserve">puolustus- ja elektroniikka-alan yrityksen Thomson-CSF S.A.:n </w:t>
      </w:r>
      <w:r>
        <w:rPr>
          <w:color w:val="00587F"/>
        </w:rPr>
        <w:t xml:space="preserve">ja </w:t>
      </w:r>
      <w:r>
        <w:rPr>
          <w:color w:val="0BC582"/>
        </w:rPr>
        <w:t xml:space="preserve">pankkikonserni Credit Lyonnais'</w:t>
      </w:r>
      <w:r>
        <w:rPr>
          <w:color w:val="FB5514"/>
        </w:rPr>
        <w:t xml:space="preserve">n </w:t>
      </w:r>
      <w:r>
        <w:rPr>
          <w:color w:val="FEFB0A"/>
        </w:rPr>
        <w:t xml:space="preserve">suunnitellun omaisuuserien vaihdon</w:t>
      </w:r>
      <w:r>
        <w:t xml:space="preserve">. </w:t>
      </w:r>
      <w:r>
        <w:rPr>
          <w:color w:val="FEB8C8"/>
        </w:rPr>
        <w:t xml:space="preserve">Ministeriön </w:t>
      </w:r>
      <w:r>
        <w:t xml:space="preserve">mukaan </w:t>
      </w:r>
      <w:r>
        <w:rPr>
          <w:color w:val="9E8317"/>
        </w:rPr>
        <w:t xml:space="preserve">vaihtokauppa, </w:t>
      </w:r>
      <w:r>
        <w:rPr>
          <w:color w:val="01190F"/>
        </w:rPr>
        <w:t xml:space="preserve">jonka </w:t>
      </w:r>
      <w:r>
        <w:rPr>
          <w:color w:val="9E8317"/>
        </w:rPr>
        <w:t xml:space="preserve">yksityiskohdat julkistettiin viime torstaina</w:t>
      </w:r>
      <w:r>
        <w:t xml:space="preserve">, antaa </w:t>
      </w:r>
      <w:r>
        <w:rPr>
          <w:color w:val="847D81"/>
        </w:rPr>
        <w:t xml:space="preserve">kahdelle </w:t>
      </w:r>
      <w:r>
        <w:rPr>
          <w:color w:val="847D81"/>
        </w:rPr>
        <w:t xml:space="preserve">valtion määräysvallassa olevalle yhtiölle </w:t>
      </w:r>
      <w:r>
        <w:t xml:space="preserve">mahdollisuuden </w:t>
      </w:r>
      <w:r>
        <w:t xml:space="preserve">vahvistaa läsnäoloaan </w:t>
      </w:r>
      <w:r>
        <w:t xml:space="preserve">ydinmarkkinoillaan, ja </w:t>
      </w:r>
      <w:r>
        <w:rPr>
          <w:color w:val="9E8317"/>
        </w:rPr>
        <w:t xml:space="preserve">se </w:t>
      </w:r>
      <w:r>
        <w:t xml:space="preserve">osoittaa Ranskan valtionyhtiöiden dynaamisuutta. Hyväksyntä lopettaa myös kaikki toiveet siitä</w:t>
      </w:r>
      <w:r>
        <w:t xml:space="preserve">, että </w:t>
      </w:r>
      <w:r>
        <w:rPr>
          <w:color w:val="F7F1DF"/>
        </w:rPr>
        <w:t xml:space="preserve">toinen valtion omistama pankki, Banque Nationale de Paris, </w:t>
      </w:r>
      <w:r>
        <w:t xml:space="preserve">voisi olla ehdolla </w:t>
      </w:r>
      <w:r>
        <w:rPr>
          <w:color w:val="B70639"/>
        </w:rPr>
        <w:t xml:space="preserve">Credit Lyonnais'</w:t>
      </w:r>
      <w:r>
        <w:t xml:space="preserve">n aseman ottamiseksi </w:t>
      </w:r>
      <w:r>
        <w:rPr>
          <w:color w:val="703B01"/>
        </w:rPr>
        <w:t xml:space="preserve">kaupassa</w:t>
      </w:r>
      <w:r>
        <w:t xml:space="preserve">. </w:t>
      </w:r>
      <w:r>
        <w:rPr>
          <w:color w:val="F7F1DF"/>
        </w:rPr>
        <w:t xml:space="preserve">Pankki </w:t>
      </w:r>
      <w:r>
        <w:t xml:space="preserve">ilmoitti viikonloppuna, että se olisi kiinnostunut fuusioitumisesta </w:t>
      </w:r>
      <w:r>
        <w:rPr>
          <w:color w:val="118B8A"/>
        </w:rPr>
        <w:t xml:space="preserve">Thomson-CSF:n kanssa</w:t>
      </w:r>
      <w:r>
        <w:t xml:space="preserve">. </w:t>
      </w:r>
      <w:r>
        <w:rPr>
          <w:color w:val="796EE6"/>
        </w:rPr>
        <w:t xml:space="preserve">Kaupan </w:t>
      </w:r>
      <w:r>
        <w:rPr>
          <w:color w:val="FCB164"/>
        </w:rPr>
        <w:t xml:space="preserve">yksityiskohtien mukaan </w:t>
      </w:r>
      <w:r>
        <w:rPr>
          <w:color w:val="4AFEFA"/>
        </w:rPr>
        <w:t xml:space="preserve">Credit Lyonnais </w:t>
      </w:r>
      <w:r>
        <w:rPr>
          <w:color w:val="FCB164"/>
        </w:rPr>
        <w:t xml:space="preserve">saa </w:t>
      </w:r>
      <w:r>
        <w:rPr>
          <w:color w:val="FCB164"/>
        </w:rPr>
        <w:t xml:space="preserve">hieman yli 50 prosenttia </w:t>
      </w:r>
      <w:r>
        <w:rPr>
          <w:color w:val="000D2C"/>
        </w:rPr>
        <w:t xml:space="preserve">Thomson-CSF Financen </w:t>
      </w:r>
      <w:r>
        <w:rPr>
          <w:color w:val="FCB164"/>
        </w:rPr>
        <w:t xml:space="preserve">osakkeista ja </w:t>
      </w:r>
      <w:r>
        <w:rPr>
          <w:color w:val="FCB164"/>
        </w:rPr>
        <w:t xml:space="preserve">saa vastineeksi noin 14 prosenttia omista osakkeistaan</w:t>
      </w:r>
      <w:r>
        <w:t xml:space="preserve">. </w:t>
      </w:r>
      <w:r>
        <w:rPr>
          <w:color w:val="FCB164"/>
        </w:rPr>
        <w:t xml:space="preserve">Tämä toimenpide </w:t>
      </w:r>
      <w:r>
        <w:t xml:space="preserve">auttaa </w:t>
      </w:r>
      <w:r>
        <w:rPr>
          <w:color w:val="B70639"/>
        </w:rPr>
        <w:t xml:space="preserve">pankkia pysymään </w:t>
      </w:r>
      <w:r>
        <w:rPr>
          <w:color w:val="53495F"/>
        </w:rPr>
        <w:t xml:space="preserve">kansainvälisten vakavaraisuusindikaattoreiden </w:t>
      </w:r>
      <w:r>
        <w:t xml:space="preserve">tasalla, jotka </w:t>
      </w:r>
      <w:r>
        <w:rPr>
          <w:color w:val="53495F"/>
        </w:rPr>
        <w:t xml:space="preserve">Kansainvälinen järjestelypankki on ottamassa käyttöön, </w:t>
      </w:r>
      <w:r>
        <w:t xml:space="preserve">ja on myös ensimmäinen kerta, kun </w:t>
      </w:r>
      <w:r>
        <w:rPr>
          <w:color w:val="61FC03"/>
        </w:rPr>
        <w:t xml:space="preserve">sen </w:t>
      </w:r>
      <w:r>
        <w:rPr>
          <w:color w:val="5D9608"/>
        </w:rPr>
        <w:t xml:space="preserve">äänivaltaiset osakkeet </w:t>
      </w:r>
      <w:r>
        <w:t xml:space="preserve">omistaa jokin muu taho kuin </w:t>
      </w:r>
      <w:r>
        <w:rPr>
          <w:color w:val="DE98FD"/>
        </w:rPr>
        <w:t xml:space="preserve">hallitus</w:t>
      </w:r>
      <w:r>
        <w:t xml:space="preserve">.</w:t>
      </w:r>
    </w:p>
    <w:p>
      <w:r>
        <w:rPr>
          <w:b/>
        </w:rPr>
        <w:t xml:space="preserve">Asiakirjan numero 281</w:t>
      </w:r>
    </w:p>
    <w:p>
      <w:r>
        <w:rPr>
          <w:b/>
        </w:rPr>
        <w:t xml:space="preserve">Asiakirjan tunniste: wsj0500-001</w:t>
      </w:r>
    </w:p>
    <w:p>
      <w:r>
        <w:rPr>
          <w:color w:val="310106"/>
        </w:rPr>
        <w:t xml:space="preserve">Bio-Technology General Corp. </w:t>
      </w:r>
      <w:r>
        <w:t xml:space="preserve">sai tarjouksia 97,9 %:sta </w:t>
      </w:r>
      <w:r>
        <w:t xml:space="preserve">15. huhtikuuta 1997 erääntyvistä 7</w:t>
      </w:r>
      <w:r>
        <w:t xml:space="preserve">,</w:t>
      </w:r>
      <w:r>
        <w:t xml:space="preserve">5 %:n vaihtovelkakirjalainoista ja 96 %:sta </w:t>
      </w:r>
      <w:r>
        <w:t xml:space="preserve">1. maaliskuuta 2006 erääntyvistä 11 %:n vaihtovelkakirjalainoista. </w:t>
      </w:r>
      <w:r>
        <w:rPr>
          <w:color w:val="04640D"/>
        </w:rPr>
        <w:t xml:space="preserve">Perjantaina päättyneissä </w:t>
      </w:r>
      <w:r>
        <w:rPr>
          <w:color w:val="04640D"/>
        </w:rPr>
        <w:t xml:space="preserve">vaihtotarjouksissa </w:t>
      </w:r>
      <w:r>
        <w:t xml:space="preserve">haltijat saavat nimellisarvoltaan 250 dollaria 7,5 %:n A-sarjan vakuudellisia vaihtovelkakirjalainoja, jotka erääntyvät 15. tammikuuta 1995, ja 200 kantaosaketta kutakin 1 000 dollarin arvopaperia kohden.</w:t>
      </w:r>
      <w:r>
        <w:t xml:space="preserve"> Jokaisesta 1 000 dollarin nimellisarvoisesta velkakirjasta haltijat saivat 250 dollaria 11 %:n B-sarjan vakuudellisia vaihtovelkakirjalainoja, jotka erääntyvät 15. lokakuuta 1998, ja 200 kantaosaketta. </w:t>
      </w:r>
      <w:r>
        <w:rPr>
          <w:color w:val="310106"/>
        </w:rPr>
        <w:t xml:space="preserve">Bio-Technology, New Yorkissa toimiva terveys- ja eläinlääkintätuotteiden geneettisesti manipuloitujen tuotteiden valmistaja</w:t>
      </w:r>
      <w:r>
        <w:t xml:space="preserve">, ilmoitti tekevänsä vaihtotarjouksen vähentääkseen </w:t>
      </w:r>
      <w:r>
        <w:t xml:space="preserve">korkomaksujaan.</w:t>
      </w:r>
    </w:p>
    <w:p>
      <w:r>
        <w:rPr>
          <w:b/>
        </w:rPr>
        <w:t xml:space="preserve">Asiakirjan numero 282</w:t>
      </w:r>
    </w:p>
    <w:p>
      <w:r>
        <w:rPr>
          <w:b/>
        </w:rPr>
        <w:t xml:space="preserve">Asiakirjan tunniste: wsj0501-001</w:t>
      </w:r>
    </w:p>
    <w:p>
      <w:r>
        <w:rPr>
          <w:color w:val="310106"/>
        </w:rPr>
        <w:t xml:space="preserve">Japanilaisia yrityksiä </w:t>
      </w:r>
      <w:r>
        <w:t xml:space="preserve">on jo pitkään syytetty </w:t>
      </w:r>
      <w:r>
        <w:rPr>
          <w:color w:val="04640D"/>
        </w:rPr>
        <w:t xml:space="preserve">voitoista luopumisesta </w:t>
      </w:r>
      <w:r>
        <w:t xml:space="preserve">myynnin lisäämiseksi. </w:t>
      </w:r>
      <w:r>
        <w:rPr>
          <w:color w:val="FEFB0A"/>
        </w:rPr>
        <w:t xml:space="preserve">Fujitsu Ltd. </w:t>
      </w:r>
      <w:r>
        <w:t xml:space="preserve">on kuitenkin vienyt käytännön uuteen äärimmäisyyteen. </w:t>
      </w:r>
      <w:r>
        <w:rPr>
          <w:color w:val="E115C0"/>
        </w:rPr>
        <w:t xml:space="preserve">Japanin suurin tietokonevalmistaja </w:t>
      </w:r>
      <w:r>
        <w:rPr>
          <w:color w:val="00587F"/>
        </w:rPr>
        <w:t xml:space="preserve">tarjosi viime viikolla </w:t>
      </w:r>
      <w:r>
        <w:rPr>
          <w:color w:val="00587F"/>
        </w:rPr>
        <w:t xml:space="preserve">seitsemästä kilpailijastaan </w:t>
      </w:r>
      <w:r>
        <w:rPr>
          <w:color w:val="00587F"/>
        </w:rPr>
        <w:t xml:space="preserve">halvimman hinnan </w:t>
      </w:r>
      <w:r>
        <w:t xml:space="preserve">ja voitti </w:t>
      </w:r>
      <w:r>
        <w:rPr>
          <w:color w:val="0BC582"/>
        </w:rPr>
        <w:t xml:space="preserve">sopimuksen </w:t>
      </w:r>
      <w:r>
        <w:rPr>
          <w:color w:val="9E8317"/>
        </w:rPr>
        <w:t xml:space="preserve">Hiroshiman kaupungin </w:t>
      </w:r>
      <w:r>
        <w:rPr>
          <w:color w:val="FEB8C8"/>
        </w:rPr>
        <w:t xml:space="preserve">vesihuoltoa koskevasta </w:t>
      </w:r>
      <w:r>
        <w:rPr>
          <w:color w:val="FEB8C8"/>
        </w:rPr>
        <w:t xml:space="preserve">kartoitusjärjestelmähankkeesta</w:t>
      </w:r>
      <w:r>
        <w:t xml:space="preserve">. </w:t>
      </w:r>
      <w:r>
        <w:rPr>
          <w:color w:val="E115C0"/>
        </w:rPr>
        <w:t xml:space="preserve">Hänen </w:t>
      </w:r>
      <w:r>
        <w:rPr>
          <w:color w:val="00587F"/>
        </w:rPr>
        <w:t xml:space="preserve">tarjouksensa </w:t>
      </w:r>
      <w:r>
        <w:t xml:space="preserve">oli yksi jeni eli alle Yhdysvaltain penni. </w:t>
      </w:r>
      <w:r>
        <w:rPr>
          <w:color w:val="00587F"/>
        </w:rPr>
        <w:t xml:space="preserve">Tarjous </w:t>
      </w:r>
      <w:r>
        <w:t xml:space="preserve">aiheutti niin paljon kohua, että </w:t>
      </w:r>
      <w:r>
        <w:rPr>
          <w:color w:val="FEFB0A"/>
        </w:rPr>
        <w:t xml:space="preserve">Fujitsu </w:t>
      </w:r>
      <w:r>
        <w:t xml:space="preserve">ilmoitti yrittävänsä </w:t>
      </w:r>
      <w:r>
        <w:t xml:space="preserve">vetäytyä </w:t>
      </w:r>
      <w:r>
        <w:rPr>
          <w:color w:val="01190F"/>
        </w:rPr>
        <w:t xml:space="preserve">hankkeesta. </w:t>
      </w:r>
      <w:r>
        <w:t xml:space="preserve">"Maalaisjärjen näkökulmasta </w:t>
      </w:r>
      <w:r>
        <w:rPr>
          <w:color w:val="00587F"/>
        </w:rPr>
        <w:t xml:space="preserve">se </w:t>
      </w:r>
      <w:r>
        <w:t xml:space="preserve">ei ollut sosiaalisesti hyväksyttävää", </w:t>
      </w:r>
      <w:r>
        <w:rPr>
          <w:color w:val="58018B"/>
        </w:rPr>
        <w:t xml:space="preserve">Fujitsun </w:t>
      </w:r>
      <w:r>
        <w:rPr>
          <w:color w:val="847D81"/>
        </w:rPr>
        <w:t xml:space="preserve">tiedottaja</w:t>
      </w:r>
      <w:r>
        <w:t xml:space="preserve"> sanoi eilen</w:t>
      </w:r>
      <w:r>
        <w:t xml:space="preserve">. </w:t>
      </w:r>
      <w:r>
        <w:rPr>
          <w:color w:val="703B01"/>
        </w:rPr>
        <w:t xml:space="preserve">Hiroshiman kaupungin </w:t>
      </w:r>
      <w:r>
        <w:rPr>
          <w:color w:val="B70639"/>
        </w:rPr>
        <w:t xml:space="preserve">virkamiehiä </w:t>
      </w:r>
      <w:r>
        <w:t xml:space="preserve">ei tavoitettu sen selvittämiseksi, </w:t>
      </w:r>
      <w:r>
        <w:t xml:space="preserve">jättävätkö he </w:t>
      </w:r>
      <w:r>
        <w:rPr>
          <w:color w:val="E115C0"/>
        </w:rPr>
        <w:t xml:space="preserve">Fujitsun </w:t>
      </w:r>
      <w:r>
        <w:rPr>
          <w:color w:val="00587F"/>
        </w:rPr>
        <w:t xml:space="preserve">tarjouksen </w:t>
      </w:r>
      <w:r>
        <w:t xml:space="preserve">huomiotta. </w:t>
      </w:r>
      <w:r>
        <w:rPr>
          <w:color w:val="FEFB0A"/>
        </w:rPr>
        <w:t xml:space="preserve">Fujitsu </w:t>
      </w:r>
      <w:r>
        <w:t xml:space="preserve">sanoi tekevänsä näin alhaisen tarjouksen </w:t>
      </w:r>
      <w:r>
        <w:t xml:space="preserve">avatakseen oven potentiaalisesti tuottoisille markkinoille. "</w:t>
      </w:r>
      <w:r>
        <w:t xml:space="preserve">Tarvitsimme </w:t>
      </w:r>
      <w:r>
        <w:rPr>
          <w:color w:val="0BC582"/>
        </w:rPr>
        <w:t xml:space="preserve">sopimuksen </w:t>
      </w:r>
      <w:r>
        <w:t xml:space="preserve">kipeästi</w:t>
      </w:r>
      <w:r>
        <w:t xml:space="preserve">, koska haluamme saada tuntumaa maastoon", </w:t>
      </w:r>
      <w:r>
        <w:rPr>
          <w:color w:val="58018B"/>
        </w:rPr>
        <w:t xml:space="preserve">Fujitsun </w:t>
      </w:r>
      <w:r>
        <w:rPr>
          <w:color w:val="847D81"/>
        </w:rPr>
        <w:t xml:space="preserve">tiedottaja</w:t>
      </w:r>
      <w:r>
        <w:t xml:space="preserve"> sanoi</w:t>
      </w:r>
      <w:r>
        <w:t xml:space="preserve">. "</w:t>
      </w:r>
      <w:r>
        <w:t xml:space="preserve">Ennakoimme, että markkinat ovat tulevaisuudessa suuret, joten </w:t>
      </w:r>
      <w:r>
        <w:rPr>
          <w:color w:val="0BC582"/>
        </w:rPr>
        <w:t xml:space="preserve">se on loppujen </w:t>
      </w:r>
      <w:r>
        <w:t xml:space="preserve">lopuksi kannattavaa. </w:t>
      </w:r>
      <w:r>
        <w:rPr>
          <w:color w:val="0BC582"/>
        </w:rPr>
        <w:t xml:space="preserve">Se</w:t>
      </w:r>
      <w:r>
        <w:t xml:space="preserve"> on </w:t>
      </w:r>
      <w:r>
        <w:t xml:space="preserve">eräänlainen investointi." </w:t>
      </w:r>
      <w:r>
        <w:rPr>
          <w:color w:val="118B8A"/>
        </w:rPr>
        <w:t xml:space="preserve">Hiroshiman </w:t>
      </w:r>
      <w:r>
        <w:rPr>
          <w:color w:val="F7F1DF"/>
        </w:rPr>
        <w:t xml:space="preserve">vesihuoltotoimisto </w:t>
      </w:r>
      <w:r>
        <w:t xml:space="preserve">kertoi, että paikallishallinto oli budjetoinut </w:t>
      </w:r>
      <w:r>
        <w:rPr>
          <w:color w:val="01190F"/>
        </w:rPr>
        <w:t xml:space="preserve">hankkeeseen noin </w:t>
      </w:r>
      <w:r>
        <w:t xml:space="preserve">11 miljoonaa jeniä (77 500 </w:t>
      </w:r>
      <w:r>
        <w:t xml:space="preserve">dollaria). "Olin vaikuttunut", </w:t>
      </w:r>
      <w:r>
        <w:rPr>
          <w:color w:val="FCB164"/>
        </w:rPr>
        <w:t xml:space="preserve">toimiston </w:t>
      </w:r>
      <w:r>
        <w:rPr>
          <w:color w:val="4AFEFA"/>
        </w:rPr>
        <w:t xml:space="preserve">johtaja Tatsuhara Yamane </w:t>
      </w:r>
      <w:r>
        <w:t xml:space="preserve">sanoi </w:t>
      </w:r>
      <w:r>
        <w:t xml:space="preserve">uutistoimisto Kyodon mukaan. "</w:t>
      </w:r>
      <w:r>
        <w:t xml:space="preserve">Ymmärrän </w:t>
      </w:r>
      <w:r>
        <w:rPr>
          <w:color w:val="796EE6"/>
        </w:rPr>
        <w:t xml:space="preserve">yrityksen </w:t>
      </w:r>
      <w:r>
        <w:t xml:space="preserve">innostuksen </w:t>
      </w:r>
      <w:r>
        <w:t xml:space="preserve">voittaa liiketoimintaa, mutta </w:t>
      </w:r>
      <w:r>
        <w:rPr>
          <w:color w:val="000D2C"/>
        </w:rPr>
        <w:t xml:space="preserve">näin suuren yrityksen olisi ollut parempi </w:t>
      </w:r>
      <w:r>
        <w:t xml:space="preserve">osoittaa hieman enemmän hienotunteisuutta." </w:t>
      </w:r>
      <w:r>
        <w:t xml:space="preserve">Jopa </w:t>
      </w:r>
      <w:r>
        <w:rPr>
          <w:color w:val="F95475"/>
        </w:rPr>
        <w:t xml:space="preserve">Fujitsun </w:t>
      </w:r>
      <w:r>
        <w:rPr>
          <w:color w:val="53495F"/>
        </w:rPr>
        <w:t xml:space="preserve">virkamiehet </w:t>
      </w:r>
      <w:r>
        <w:t xml:space="preserve">myönsivät, että he saattoivat olla liian innokkaita. </w:t>
      </w:r>
      <w:r>
        <w:rPr>
          <w:color w:val="58018B"/>
        </w:rPr>
        <w:t xml:space="preserve">Fujitsun </w:t>
      </w:r>
      <w:r>
        <w:rPr>
          <w:color w:val="847D81"/>
        </w:rPr>
        <w:t xml:space="preserve">tiedottaja </w:t>
      </w:r>
      <w:r>
        <w:t xml:space="preserve">sanoi, että </w:t>
      </w:r>
      <w:r>
        <w:rPr>
          <w:color w:val="61FC03"/>
        </w:rPr>
        <w:t xml:space="preserve">pääkonttorin virkamiehet </w:t>
      </w:r>
      <w:r>
        <w:t xml:space="preserve">eivät olleet hyväksyneet </w:t>
      </w:r>
      <w:r>
        <w:rPr>
          <w:color w:val="00587F"/>
        </w:rPr>
        <w:t xml:space="preserve">tarjousta </w:t>
      </w:r>
      <w:r>
        <w:t xml:space="preserve">etukäteen ja että he ryhtyisivät toimiin varmistaakseen, ettei vastaavaa tapahdu tulevaisuudessa. "</w:t>
      </w:r>
      <w:r>
        <w:rPr>
          <w:color w:val="00587F"/>
        </w:rPr>
        <w:t xml:space="preserve">Se on </w:t>
      </w:r>
      <w:r>
        <w:t xml:space="preserve">vastoin tervettä järkeä", hän sanoi. </w:t>
      </w:r>
      <w:r>
        <w:rPr>
          <w:color w:val="FEFB0A"/>
        </w:rPr>
        <w:t xml:space="preserve">Fujitsulle </w:t>
      </w:r>
      <w:r>
        <w:t xml:space="preserve">myönnettiin oikeus suunnitella </w:t>
      </w:r>
      <w:r>
        <w:rPr>
          <w:color w:val="5D9608"/>
        </w:rPr>
        <w:t xml:space="preserve">tietokonejärjestelmä, joka näyttää vedenjakelujärjestelmät </w:t>
      </w:r>
      <w:r>
        <w:rPr>
          <w:color w:val="DE98FD"/>
        </w:rPr>
        <w:t xml:space="preserve">ympäri kaupunkia</w:t>
      </w:r>
      <w:r>
        <w:t xml:space="preserve">. </w:t>
      </w:r>
      <w:r>
        <w:rPr>
          <w:color w:val="5D9608"/>
        </w:rPr>
        <w:t xml:space="preserve">Järjestelmää voitaisiin </w:t>
      </w:r>
      <w:r>
        <w:t xml:space="preserve">käyttää muun muassa ongelmien paikantamiseen tulipalon tai maanjäristyksen aikana. Erään vesilaitoksen virkamiehen mukaan </w:t>
      </w:r>
      <w:r>
        <w:rPr>
          <w:color w:val="FEFB0A"/>
        </w:rPr>
        <w:t xml:space="preserve">Fujitsun </w:t>
      </w:r>
      <w:r>
        <w:t xml:space="preserve">on suunniteltava </w:t>
      </w:r>
      <w:r>
        <w:rPr>
          <w:color w:val="5D9608"/>
        </w:rPr>
        <w:t xml:space="preserve">järjestelmä </w:t>
      </w:r>
      <w:r>
        <w:t xml:space="preserve">yhteensopivaksi muiden valmistajien laitteiden kanssa. </w:t>
      </w:r>
      <w:r>
        <w:rPr>
          <w:color w:val="98A088"/>
        </w:rPr>
        <w:t xml:space="preserve">Alan virkamiehet </w:t>
      </w:r>
      <w:r>
        <w:t xml:space="preserve">ilmaisivat kuitenkin huolensa siitä, että </w:t>
      </w:r>
      <w:r>
        <w:rPr>
          <w:color w:val="01190F"/>
        </w:rPr>
        <w:t xml:space="preserve">ensimmäinen hanke </w:t>
      </w:r>
      <w:r>
        <w:t xml:space="preserve">voisi antaa </w:t>
      </w:r>
      <w:r>
        <w:rPr>
          <w:color w:val="FEFB0A"/>
        </w:rPr>
        <w:t xml:space="preserve">Fujitsulle </w:t>
      </w:r>
      <w:r>
        <w:t xml:space="preserve">etulyöntiaseman kannattavien sopimusten saamisessa myöhemmin. </w:t>
      </w:r>
      <w:r>
        <w:rPr>
          <w:color w:val="FEFB0A"/>
        </w:rPr>
        <w:t xml:space="preserve">Fujitsu </w:t>
      </w:r>
      <w:r>
        <w:t xml:space="preserve">sanoi toivovansa, että </w:t>
      </w:r>
      <w:r>
        <w:rPr>
          <w:color w:val="0BC582"/>
        </w:rPr>
        <w:t xml:space="preserve">Hiroshiman sopimus </w:t>
      </w:r>
      <w:r>
        <w:t xml:space="preserve">auttaa sitä saamaan sopimuksia muiden kuntien kanssa. Japanin paikallishallintojen odotetaan investoivan voimakkaasti tietokonejärjestelmiin lähivuosina, ja monet yritykset odottavat </w:t>
      </w:r>
      <w:r>
        <w:rPr>
          <w:color w:val="4F584E"/>
        </w:rPr>
        <w:t xml:space="preserve">alan </w:t>
      </w:r>
      <w:r>
        <w:t xml:space="preserve">tuottavan merkittäviä tuloja. "</w:t>
      </w:r>
      <w:r>
        <w:rPr>
          <w:color w:val="4F584E"/>
        </w:rPr>
        <w:t xml:space="preserve">Siitä tulee </w:t>
      </w:r>
      <w:r>
        <w:t xml:space="preserve">lähitulevaisuudessa </w:t>
      </w:r>
      <w:r>
        <w:t xml:space="preserve">suuri markkina-alue, ei vain vesilaitoksille vaan kaikille kartoitusjärjestelmille", </w:t>
      </w:r>
      <w:r>
        <w:rPr>
          <w:color w:val="58018B"/>
        </w:rPr>
        <w:t xml:space="preserve">Fujitsun </w:t>
      </w:r>
      <w:r>
        <w:rPr>
          <w:color w:val="847D81"/>
        </w:rPr>
        <w:t xml:space="preserve">tiedottaja</w:t>
      </w:r>
      <w:r>
        <w:t xml:space="preserve"> sanoi</w:t>
      </w:r>
      <w:r>
        <w:t xml:space="preserve">. "Voimme odottaa satojen miljardien jenien liikevaihtoa." </w:t>
      </w:r>
      <w:r>
        <w:rPr>
          <w:color w:val="F7F1DF"/>
        </w:rPr>
        <w:t xml:space="preserve">Toimiston mukaan </w:t>
      </w:r>
      <w:r>
        <w:t xml:space="preserve">yksikään ulkomainen yritys ei </w:t>
      </w:r>
      <w:r>
        <w:t xml:space="preserve">ole tehnyt tarjousta </w:t>
      </w:r>
      <w:r>
        <w:rPr>
          <w:color w:val="01190F"/>
        </w:rPr>
        <w:t xml:space="preserve">Hiroshiman hankkeesta.</w:t>
      </w:r>
      <w:r>
        <w:t xml:space="preserve"> Japanin käytäntö tarjota suuria alennuksia mainitaan usein klassisena esteenä Japanin markkinoille pääsylle. Aiemmin </w:t>
      </w:r>
      <w:r>
        <w:t xml:space="preserve">tänä vuonna Yhdysvallat valitti, että </w:t>
      </w:r>
      <w:r>
        <w:rPr>
          <w:color w:val="248AD0"/>
        </w:rPr>
        <w:t xml:space="preserve">japanilaiset supertietokonevalmistajat </w:t>
      </w:r>
      <w:r>
        <w:t xml:space="preserve">pyrkivät tehokkaasti eroon ulkomaisista kilpailijoista alentamalla yliopistojen hintoja jopa 90 prosenttia. </w:t>
      </w:r>
      <w:r>
        <w:rPr>
          <w:color w:val="FEFB0A"/>
        </w:rPr>
        <w:t xml:space="preserve">Fujitsu </w:t>
      </w:r>
      <w:r>
        <w:t xml:space="preserve">ei ollut ainoa yritys, joka oli valmis uhraamaan </w:t>
      </w:r>
      <w:r>
        <w:rPr>
          <w:color w:val="01190F"/>
        </w:rPr>
        <w:t xml:space="preserve">hankkeesta</w:t>
      </w:r>
      <w:r>
        <w:t xml:space="preserve"> saatavia voittoja</w:t>
      </w:r>
      <w:r>
        <w:t xml:space="preserve">. </w:t>
      </w:r>
      <w:r>
        <w:rPr>
          <w:color w:val="5C5300"/>
        </w:rPr>
        <w:t xml:space="preserve">Hiroshiman </w:t>
      </w:r>
      <w:r>
        <w:t xml:space="preserve">kaupungintalon mukaan </w:t>
      </w:r>
      <w:r>
        <w:t xml:space="preserve">kolme kilpailijaa tarjosi 300 000-500 000 jenin hintaa. Muut tarjoukset vaihtelivat 10 ja 29 miljoonan jenin välillä.</w:t>
      </w:r>
    </w:p>
    <w:p>
      <w:r>
        <w:rPr>
          <w:b/>
        </w:rPr>
        <w:t xml:space="preserve">Asiakirjan numero 283</w:t>
      </w:r>
    </w:p>
    <w:p>
      <w:r>
        <w:rPr>
          <w:b/>
        </w:rPr>
        <w:t xml:space="preserve">Asiakirjan tunniste: wsj0502-001</w:t>
      </w:r>
    </w:p>
    <w:p>
      <w:r>
        <w:rPr>
          <w:color w:val="310106"/>
        </w:rPr>
        <w:t xml:space="preserve">American Airlines </w:t>
      </w:r>
      <w:r>
        <w:rPr>
          <w:color w:val="04640D"/>
        </w:rPr>
        <w:t xml:space="preserve">laajentaa ensi vuonna </w:t>
      </w:r>
      <w:r>
        <w:rPr>
          <w:color w:val="FB5514"/>
        </w:rPr>
        <w:t xml:space="preserve">Atlantin ylittäviä lentojaan 30 prosentilla </w:t>
      </w:r>
      <w:r>
        <w:rPr>
          <w:color w:val="04640D"/>
        </w:rPr>
        <w:t xml:space="preserve">lisäämällä </w:t>
      </w:r>
      <w:r>
        <w:rPr>
          <w:color w:val="E115C0"/>
        </w:rPr>
        <w:t xml:space="preserve">kuusi uutta päivittäistä lentoa Yhdysvaltojen ja Euroopan välillä</w:t>
      </w:r>
      <w:r>
        <w:t xml:space="preserve">, ilmoittivat </w:t>
      </w:r>
      <w:r>
        <w:rPr>
          <w:color w:val="00587F"/>
        </w:rPr>
        <w:t xml:space="preserve">viranomaiset </w:t>
      </w:r>
      <w:r>
        <w:t xml:space="preserve">eilen</w:t>
      </w:r>
      <w:r>
        <w:t xml:space="preserve">. </w:t>
      </w:r>
      <w:r>
        <w:rPr>
          <w:color w:val="0BC582"/>
        </w:rPr>
        <w:t xml:space="preserve">American, joka on AMR Corp. </w:t>
      </w:r>
      <w:r>
        <w:t xml:space="preserve">on </w:t>
      </w:r>
      <w:r>
        <w:rPr>
          <w:color w:val="FEB8C8"/>
        </w:rPr>
        <w:t xml:space="preserve">maan</w:t>
      </w:r>
      <w:r>
        <w:t xml:space="preserve"> suurin lentoyhtiö</w:t>
      </w:r>
      <w:r>
        <w:t xml:space="preserve">. </w:t>
      </w:r>
      <w:r>
        <w:rPr>
          <w:color w:val="9E8317"/>
        </w:rPr>
        <w:t xml:space="preserve">Toukokuussa alkavat </w:t>
      </w:r>
      <w:r>
        <w:rPr>
          <w:color w:val="9E8317"/>
        </w:rPr>
        <w:t xml:space="preserve">uudet suorat lennot </w:t>
      </w:r>
      <w:r>
        <w:t xml:space="preserve">ovat Chicagosta Varsovaan, Chicagosta Helsinkiin, Miamista Madridiin, Dallasista Barcelonaan, Chicagosta Pariisiin joka toinen päivä ja Chicagosta Manchesteriin joka toinen päivä, kertoivat </w:t>
      </w:r>
      <w:r>
        <w:rPr>
          <w:color w:val="00587F"/>
        </w:rPr>
        <w:t xml:space="preserve">viranomaiset</w:t>
      </w:r>
      <w:r>
        <w:t xml:space="preserve">. Chicagossa on eniten puolalaista syntyperää olevia asukkaita kuin missään muualla Puolassa. </w:t>
      </w:r>
      <w:r>
        <w:rPr>
          <w:color w:val="9E8317"/>
        </w:rPr>
        <w:t xml:space="preserve">Näiden uusien yhteyksien myötä </w:t>
      </w:r>
      <w:r>
        <w:rPr>
          <w:color w:val="0BC582"/>
        </w:rPr>
        <w:t xml:space="preserve">American lentää </w:t>
      </w:r>
      <w:r>
        <w:t xml:space="preserve">161 lentoa viikossa 17 Euroopan kaupunkiin. Laajennus vahvistaa </w:t>
      </w:r>
      <w:r>
        <w:rPr>
          <w:color w:val="0BC582"/>
        </w:rPr>
        <w:t xml:space="preserve">Americanin</w:t>
      </w:r>
      <w:r>
        <w:t xml:space="preserve"> asemaa </w:t>
      </w:r>
      <w:r>
        <w:t xml:space="preserve">Yhdysvaltain kolmanneksi suurimpana Atlantin ylittävänä lentoyhtiönä </w:t>
      </w:r>
      <w:r>
        <w:rPr>
          <w:color w:val="847D81"/>
        </w:rPr>
        <w:t xml:space="preserve">PanAm Corp:n omistaman </w:t>
      </w:r>
      <w:r>
        <w:rPr>
          <w:color w:val="847D81"/>
        </w:rPr>
        <w:t xml:space="preserve">Pan American World Airwaysin jälkeen. </w:t>
      </w:r>
      <w:r>
        <w:t xml:space="preserve">ja Trans World Airlines.</w:t>
      </w:r>
    </w:p>
    <w:p>
      <w:r>
        <w:rPr>
          <w:b/>
        </w:rPr>
        <w:t xml:space="preserve">Asiakirjan numero 284</w:t>
      </w:r>
    </w:p>
    <w:p>
      <w:r>
        <w:rPr>
          <w:b/>
        </w:rPr>
        <w:t xml:space="preserve">Asiakirjan tunniste: wsj0503-001</w:t>
      </w:r>
    </w:p>
    <w:p>
      <w:r>
        <w:rPr>
          <w:color w:val="310106"/>
        </w:rPr>
        <w:t xml:space="preserve">Karstadt AG </w:t>
      </w:r>
      <w:r>
        <w:t xml:space="preserve">ilmoitti, että </w:t>
      </w:r>
      <w:r>
        <w:rPr>
          <w:color w:val="04640D"/>
        </w:rPr>
        <w:t xml:space="preserve">sen </w:t>
      </w:r>
      <w:r>
        <w:rPr>
          <w:color w:val="FEFB0A"/>
        </w:rPr>
        <w:t xml:space="preserve">kotimaisen konsernin </w:t>
      </w:r>
      <w:r>
        <w:t xml:space="preserve">myynti </w:t>
      </w:r>
      <w:r>
        <w:t xml:space="preserve">vuoden 1989 yhdeksän ensimmäisen kuukauden aikana kasvoi 4,6 prosenttia edellisvuoden vastaavaan ajanjaksoon verrattuna. </w:t>
      </w:r>
      <w:r>
        <w:rPr>
          <w:color w:val="310106"/>
        </w:rPr>
        <w:t xml:space="preserve">Länsi-Saksan vähittäiskauppakonserni </w:t>
      </w:r>
      <w:r>
        <w:t xml:space="preserve">ilmoitti myös, että </w:t>
      </w:r>
      <w:r>
        <w:t xml:space="preserve">sen kolmen ensimmäisen vuosineljänneksen tulokset osoittavat, että se saavuttaa vuotuiset tulosohjeensa. </w:t>
      </w:r>
      <w:r>
        <w:rPr>
          <w:color w:val="FB5514"/>
        </w:rPr>
        <w:t xml:space="preserve">Suurimman osan voitosta tuottavan </w:t>
      </w:r>
      <w:r>
        <w:rPr>
          <w:color w:val="FB5514"/>
        </w:rPr>
        <w:t xml:space="preserve">tavaratalodivisioonan tuloksen </w:t>
      </w:r>
      <w:r>
        <w:t xml:space="preserve">pitäisi pysyä vähintäänkin vakaana, kun taas postimyynti- ja matkailuyksiköiden tulot todennäköisesti laskevat hieman vuodesta 1988, </w:t>
      </w:r>
      <w:r>
        <w:rPr>
          <w:color w:val="310106"/>
        </w:rPr>
        <w:t xml:space="preserve">yhtiö </w:t>
      </w:r>
      <w:r>
        <w:t xml:space="preserve">sanoi</w:t>
      </w:r>
      <w:r>
        <w:t xml:space="preserve">. </w:t>
      </w:r>
      <w:r>
        <w:rPr>
          <w:color w:val="310106"/>
        </w:rPr>
        <w:t xml:space="preserve">Karstadt </w:t>
      </w:r>
      <w:r>
        <w:t xml:space="preserve">ei antanut tietoja </w:t>
      </w:r>
      <w:r>
        <w:rPr>
          <w:color w:val="FEFB0A"/>
        </w:rPr>
        <w:t xml:space="preserve">konsernin </w:t>
      </w:r>
      <w:r>
        <w:t xml:space="preserve">liikevaihdosta tai tuloksesta </w:t>
      </w:r>
      <w:r>
        <w:t xml:space="preserve">yhdeksältä ensimmäiseltä kuukaudelta.</w:t>
      </w:r>
    </w:p>
    <w:p>
      <w:r>
        <w:rPr>
          <w:b/>
        </w:rPr>
        <w:t xml:space="preserve">Asiakirjan numero 285</w:t>
      </w:r>
    </w:p>
    <w:p>
      <w:r>
        <w:rPr>
          <w:b/>
        </w:rPr>
        <w:t xml:space="preserve">Asiakirjan tunniste: wsj0504-001</w:t>
      </w:r>
    </w:p>
    <w:p>
      <w:r>
        <w:rPr>
          <w:color w:val="310106"/>
        </w:rPr>
        <w:t xml:space="preserve">Georgia-Pacific Corp. </w:t>
      </w:r>
      <w:r>
        <w:t xml:space="preserve">on tehnyt </w:t>
      </w:r>
      <w:r>
        <w:rPr>
          <w:color w:val="04640D"/>
        </w:rPr>
        <w:t xml:space="preserve">tarjouksen </w:t>
      </w:r>
      <w:r>
        <w:rPr>
          <w:color w:val="FB5514"/>
        </w:rPr>
        <w:t xml:space="preserve">Great Northern Nekoosa Corp:n </w:t>
      </w:r>
      <w:r>
        <w:rPr>
          <w:color w:val="FEFB0A"/>
        </w:rPr>
        <w:t xml:space="preserve">ostamisesta </w:t>
      </w:r>
      <w:r>
        <w:rPr>
          <w:color w:val="04640D"/>
        </w:rPr>
        <w:t xml:space="preserve">58 dollarilla osakkeelta eli 3,18 miljardilla dollarilla</w:t>
      </w:r>
      <w:r>
        <w:t xml:space="preserve">. </w:t>
      </w:r>
      <w:r>
        <w:rPr>
          <w:color w:val="04640D"/>
        </w:rPr>
        <w:t xml:space="preserve">Tarjous </w:t>
      </w:r>
      <w:r>
        <w:t xml:space="preserve">päätti viikon, joka oli täynnä huhuja siitä, että </w:t>
      </w:r>
      <w:r>
        <w:rPr>
          <w:color w:val="310106"/>
        </w:rPr>
        <w:t xml:space="preserve">Georgia-Pacific, Atlantassa sijaitseva metsäteollisuusyritys</w:t>
      </w:r>
      <w:r>
        <w:t xml:space="preserve">, harkitsisi tarjouksen tekemistä </w:t>
      </w:r>
      <w:r>
        <w:rPr>
          <w:color w:val="E115C0"/>
        </w:rPr>
        <w:t xml:space="preserve">Nekoosasta, Connecticutin Norwalkissa sijaitsevasta paperikonsernista</w:t>
      </w:r>
      <w:r>
        <w:t xml:space="preserve">. </w:t>
      </w:r>
      <w:r>
        <w:rPr>
          <w:color w:val="E115C0"/>
        </w:rPr>
        <w:t xml:space="preserve">Nekoosan </w:t>
      </w:r>
      <w:r>
        <w:t xml:space="preserve">johtajia </w:t>
      </w:r>
      <w:r>
        <w:t xml:space="preserve">ei tavoitettu kommenttia varten, ja </w:t>
      </w:r>
      <w:r>
        <w:rPr>
          <w:color w:val="0BC582"/>
        </w:rPr>
        <w:t xml:space="preserve">Georgia Pacificin </w:t>
      </w:r>
      <w:r>
        <w:rPr>
          <w:color w:val="00587F"/>
        </w:rPr>
        <w:t xml:space="preserve">virkamiehet </w:t>
      </w:r>
      <w:r>
        <w:t xml:space="preserve">kieltäytyivät kommentoimasta asiaa. </w:t>
      </w:r>
      <w:r>
        <w:rPr>
          <w:color w:val="FEB8C8"/>
        </w:rPr>
        <w:t xml:space="preserve">Analyytikot </w:t>
      </w:r>
      <w:r>
        <w:t xml:space="preserve">olivat kuitenkin yllättyneitä, koska </w:t>
      </w:r>
      <w:r>
        <w:rPr>
          <w:color w:val="04640D"/>
        </w:rPr>
        <w:t xml:space="preserve">tarjous </w:t>
      </w:r>
      <w:r>
        <w:t xml:space="preserve">vaikutti pyytämättömältä. "</w:t>
      </w:r>
      <w:r>
        <w:rPr>
          <w:color w:val="04640D"/>
        </w:rPr>
        <w:t xml:space="preserve">Se on </w:t>
      </w:r>
      <w:r>
        <w:t xml:space="preserve">aikamoinen pommi", sanoi </w:t>
      </w:r>
      <w:r>
        <w:rPr>
          <w:color w:val="01190F"/>
        </w:rPr>
        <w:t xml:space="preserve">yksi heistä </w:t>
      </w:r>
      <w:r>
        <w:t xml:space="preserve">ja lisäsi, että </w:t>
      </w:r>
      <w:r>
        <w:rPr>
          <w:color w:val="04640D"/>
        </w:rPr>
        <w:t xml:space="preserve">ehdotus </w:t>
      </w:r>
      <w:r>
        <w:t xml:space="preserve">voisi käynnistää alan konsolidoitumisen. </w:t>
      </w:r>
      <w:r>
        <w:rPr>
          <w:color w:val="847D81"/>
        </w:rPr>
        <w:t xml:space="preserve">Nämä kaksi yhtiötä </w:t>
      </w:r>
      <w:r>
        <w:t xml:space="preserve">sopivat todennäköisesti loogisesti yhteen </w:t>
      </w:r>
      <w:r>
        <w:t xml:space="preserve">toisiaan täydentävien tuotevalikoimiensa vuoksi, ja analyytikot </w:t>
      </w:r>
      <w:r>
        <w:t xml:space="preserve">pitivät </w:t>
      </w:r>
      <w:r>
        <w:rPr>
          <w:color w:val="04640D"/>
        </w:rPr>
        <w:t xml:space="preserve">tarjousta, joka on 36 prosentin preemio </w:t>
      </w:r>
      <w:r>
        <w:rPr>
          <w:color w:val="58018B"/>
        </w:rPr>
        <w:t xml:space="preserve">Nekoosan </w:t>
      </w:r>
      <w:r>
        <w:rPr>
          <w:color w:val="04640D"/>
        </w:rPr>
        <w:t xml:space="preserve">markkinahintaan nähden, </w:t>
      </w:r>
      <w:r>
        <w:t xml:space="preserve">kohtuullisena. </w:t>
      </w:r>
      <w:r>
        <w:rPr>
          <w:color w:val="E115C0"/>
        </w:rPr>
        <w:t xml:space="preserve">Nekoosa </w:t>
      </w:r>
      <w:r>
        <w:t xml:space="preserve">päätyi eilen </w:t>
      </w:r>
      <w:r>
        <w:rPr>
          <w:color w:val="B70639"/>
        </w:rPr>
        <w:t xml:space="preserve">42,75 dollariin </w:t>
      </w:r>
      <w:r>
        <w:t xml:space="preserve">New Yorkin pörssin yhdistetyssä kaupankäynnissä</w:t>
      </w:r>
      <w:r>
        <w:t xml:space="preserve">, </w:t>
      </w:r>
      <w:r>
        <w:t xml:space="preserve">2,75 dollaria </w:t>
      </w:r>
      <w:r>
        <w:rPr>
          <w:color w:val="B70639"/>
        </w:rPr>
        <w:t xml:space="preserve">plussalle. </w:t>
      </w:r>
      <w:r>
        <w:t xml:space="preserve">Silti alan tarkkailijat epäilivät, </w:t>
      </w:r>
      <w:r>
        <w:t xml:space="preserve">voittaisiko </w:t>
      </w:r>
      <w:r>
        <w:rPr>
          <w:color w:val="310106"/>
        </w:rPr>
        <w:t xml:space="preserve">Georgia Pacific </w:t>
      </w:r>
      <w:r>
        <w:t xml:space="preserve">lopulta. "Vastatarjouksia on varottava", sanoi eräs analyytikko. "</w:t>
      </w:r>
      <w:r>
        <w:t xml:space="preserve">International Paper tai Weyerhaeuser voisivat tulla mukaan.</w:t>
      </w:r>
      <w:r>
        <w:t xml:space="preserve">" </w:t>
      </w:r>
      <w:r>
        <w:rPr>
          <w:color w:val="58018B"/>
        </w:rPr>
        <w:t xml:space="preserve">Great Northernin ostotarjous, </w:t>
      </w:r>
      <w:r>
        <w:rPr>
          <w:color w:val="F7F1DF"/>
        </w:rPr>
        <w:t xml:space="preserve">joka on julkaistu </w:t>
      </w:r>
      <w:r>
        <w:rPr>
          <w:color w:val="04640D"/>
        </w:rPr>
        <w:t xml:space="preserve">tämänpäiväisessä Wall Street Journal -lehdessä, </w:t>
      </w:r>
      <w:r>
        <w:t xml:space="preserve">on ensimmäinen merkittävä ostotarjous sen </w:t>
      </w:r>
      <w:r>
        <w:rPr>
          <w:color w:val="118B8A"/>
        </w:rPr>
        <w:t xml:space="preserve">jälkeen, kun </w:t>
      </w:r>
      <w:r>
        <w:rPr>
          <w:color w:val="4AFEFA"/>
        </w:rPr>
        <w:t xml:space="preserve">United Airlinesin emoyhtiön </w:t>
      </w:r>
      <w:r>
        <w:rPr>
          <w:color w:val="4AFEFA"/>
        </w:rPr>
        <w:t xml:space="preserve">UAL Corp:n </w:t>
      </w:r>
      <w:r>
        <w:t xml:space="preserve">6,79 miljardin </w:t>
      </w:r>
      <w:r>
        <w:t xml:space="preserve">dollarin </w:t>
      </w:r>
      <w:r>
        <w:rPr>
          <w:color w:val="118B8A"/>
        </w:rPr>
        <w:t xml:space="preserve">ostotarjous kariutui </w:t>
      </w:r>
      <w:r>
        <w:t xml:space="preserve">13. lokakuuta. </w:t>
      </w:r>
      <w:r>
        <w:rPr>
          <w:color w:val="118B8A"/>
        </w:rPr>
        <w:t xml:space="preserve">Tämä romahdus, </w:t>
      </w:r>
      <w:r>
        <w:rPr>
          <w:color w:val="796EE6"/>
        </w:rPr>
        <w:t xml:space="preserve">joka </w:t>
      </w:r>
      <w:r>
        <w:rPr>
          <w:color w:val="118B8A"/>
        </w:rPr>
        <w:t xml:space="preserve">tapahtui sen jälkeen, kun markkinoilla vallitsi myllerrys korkean riskin ja korkean tuoton joukkovelkakirjalainojen vuoksi</w:t>
      </w:r>
      <w:r>
        <w:t xml:space="preserve">, herätti epäilyksiä </w:t>
      </w:r>
      <w:r>
        <w:rPr>
          <w:color w:val="000D2C"/>
        </w:rPr>
        <w:t xml:space="preserve">koko yrityskauppoihin liittyvästä toiminnasta, joka </w:t>
      </w:r>
      <w:r>
        <w:rPr>
          <w:color w:val="53495F"/>
        </w:rPr>
        <w:t xml:space="preserve">on </w:t>
      </w:r>
      <w:r>
        <w:rPr>
          <w:color w:val="000D2C"/>
        </w:rPr>
        <w:t xml:space="preserve">johtanut Wall Streetin arvopaperiyritysten suuriin voittoihin ja osakemarkkinoiden suuriin voittoihin yleensä</w:t>
      </w:r>
      <w:r>
        <w:t xml:space="preserve">. </w:t>
      </w:r>
      <w:r>
        <w:rPr>
          <w:color w:val="310106"/>
        </w:rPr>
        <w:t xml:space="preserve">Georgia-Pacificin </w:t>
      </w:r>
      <w:r>
        <w:t xml:space="preserve">osake </w:t>
      </w:r>
      <w:r>
        <w:t xml:space="preserve">on tuottanut paremmin kuin </w:t>
      </w:r>
      <w:r>
        <w:t xml:space="preserve">markkinat </w:t>
      </w:r>
      <w:r>
        <w:rPr>
          <w:color w:val="F95475"/>
        </w:rPr>
        <w:t xml:space="preserve">kahden viime vuoden aikana, </w:t>
      </w:r>
      <w:r>
        <w:t xml:space="preserve">kun </w:t>
      </w:r>
      <w:r>
        <w:t xml:space="preserve">taas </w:t>
      </w:r>
      <w:r>
        <w:rPr>
          <w:color w:val="E115C0"/>
        </w:rPr>
        <w:t xml:space="preserve">Nekoosan osake on </w:t>
      </w:r>
      <w:r>
        <w:t xml:space="preserve">tuottanut huonommin kuin markkinat </w:t>
      </w:r>
      <w:r>
        <w:rPr>
          <w:color w:val="F95475"/>
        </w:rPr>
        <w:t xml:space="preserve">samana aikana. </w:t>
      </w:r>
      <w:r>
        <w:rPr>
          <w:color w:val="E115C0"/>
        </w:rPr>
        <w:t xml:space="preserve">Nekoosan </w:t>
      </w:r>
      <w:r>
        <w:t xml:space="preserve">osakkeen eilinen kurssinousu </w:t>
      </w:r>
      <w:r>
        <w:t xml:space="preserve">tapahtui 786700 osakkeella, mikä on nelinkertainen päivittäiseen keskiarvoon nähden. </w:t>
      </w:r>
      <w:r>
        <w:t xml:space="preserve">Myös </w:t>
      </w:r>
      <w:r>
        <w:rPr>
          <w:color w:val="5D9608"/>
        </w:rPr>
        <w:t xml:space="preserve">Nekoosan </w:t>
      </w:r>
      <w:r>
        <w:rPr>
          <w:color w:val="61FC03"/>
        </w:rPr>
        <w:t xml:space="preserve">optiokauppa </w:t>
      </w:r>
      <w:r>
        <w:t xml:space="preserve">oli </w:t>
      </w:r>
      <w:r>
        <w:t xml:space="preserve">vilkasta, ja se sijoittui heti International Business Machines Corp:n ja UAL:n jälkeen Chicagon optiopörssin volyymeissä </w:t>
      </w:r>
      <w:r>
        <w:t xml:space="preserve">Dow-Jones Professional Investors Groupin raportin mukaan. </w:t>
      </w:r>
      <w:r>
        <w:rPr>
          <w:color w:val="DE98FD"/>
        </w:rPr>
        <w:t xml:space="preserve">Value Line -sijoitustutkimuksen mukaan </w:t>
      </w:r>
      <w:r>
        <w:rPr>
          <w:color w:val="4F584E"/>
        </w:rPr>
        <w:t xml:space="preserve">Nekoosan </w:t>
      </w:r>
      <w:r>
        <w:rPr>
          <w:color w:val="98A088"/>
        </w:rPr>
        <w:t xml:space="preserve">asiakirjavaihdon kysyntä </w:t>
      </w:r>
      <w:r>
        <w:t xml:space="preserve">heikkeni ja johti 6,6 prosentin liikevaihdon laskuun 30. syyskuuta päättyneellä kolmannella neljänneksellä. </w:t>
      </w:r>
      <w:r>
        <w:rPr>
          <w:color w:val="248AD0"/>
        </w:rPr>
        <w:t xml:space="preserve">Value Line </w:t>
      </w:r>
      <w:r>
        <w:rPr>
          <w:color w:val="5C5300"/>
        </w:rPr>
        <w:t xml:space="preserve">lisäsi: "</w:t>
      </w:r>
      <w:r>
        <w:rPr>
          <w:color w:val="5C5300"/>
        </w:rPr>
        <w:t xml:space="preserve">Kun otetaan huomioon, että kaupallisten papereiden alennukset ovat kasvaneet ja että sanomalehtipaperin ja aaltopahvipakettipaperin tarjonta pysyy ennallaan, odotamme, että koko tulevan vuoden tulos on negatiivinen</w:t>
      </w:r>
      <w:r>
        <w:t xml:space="preserve">." </w:t>
      </w:r>
      <w:r>
        <w:rPr>
          <w:color w:val="DE98FD"/>
        </w:rPr>
        <w:t xml:space="preserve">Value Line </w:t>
      </w:r>
      <w:r>
        <w:rPr>
          <w:color w:val="5C5300"/>
        </w:rPr>
        <w:t xml:space="preserve">puolestaan </w:t>
      </w:r>
      <w:r>
        <w:t xml:space="preserve">totesi, että </w:t>
      </w:r>
      <w:r>
        <w:rPr>
          <w:color w:val="310106"/>
        </w:rPr>
        <w:t xml:space="preserve">Georgia-Pacificilla on </w:t>
      </w:r>
      <w:r>
        <w:t xml:space="preserve">"suhteellisen hyvä asema paperimarkkinoiden heikentyessä", koska </w:t>
      </w:r>
      <w:r>
        <w:rPr>
          <w:color w:val="310106"/>
        </w:rPr>
        <w:t xml:space="preserve">sen </w:t>
      </w:r>
      <w:r>
        <w:t xml:space="preserve">tuotanto ei ole keskittynyt </w:t>
      </w:r>
      <w:r>
        <w:rPr>
          <w:color w:val="9F6551"/>
        </w:rPr>
        <w:t xml:space="preserve">luoteeseen vaan etelään, jossa </w:t>
      </w:r>
      <w:r>
        <w:rPr>
          <w:color w:val="BCFEC6"/>
        </w:rPr>
        <w:t xml:space="preserve">sen </w:t>
      </w:r>
      <w:r>
        <w:rPr>
          <w:color w:val="9F6551"/>
        </w:rPr>
        <w:t xml:space="preserve">pitäisi pystyä osittain välttämään puuhakkeen hinnannousun aiheuttamat hintapaineet</w:t>
      </w:r>
      <w:r>
        <w:t xml:space="preserve">. Se </w:t>
      </w:r>
      <w:r>
        <w:t xml:space="preserve">ei myöskään ole alttiina heikentyvän sanomalehtipaperikaupan vaikutuksille, ja se on vahvoilla </w:t>
      </w:r>
      <w:r>
        <w:rPr>
          <w:color w:val="932C70"/>
        </w:rPr>
        <w:t xml:space="preserve">pehmopaperikaupassa, joka </w:t>
      </w:r>
      <w:r>
        <w:rPr>
          <w:color w:val="2B1B04"/>
        </w:rPr>
        <w:t xml:space="preserve">on </w:t>
      </w:r>
      <w:r>
        <w:rPr>
          <w:color w:val="932C70"/>
        </w:rPr>
        <w:t xml:space="preserve">vähemmän altis ajoittaisille vaihteluille</w:t>
      </w:r>
      <w:r>
        <w:t xml:space="preserve">. </w:t>
      </w:r>
      <w:r>
        <w:rPr>
          <w:color w:val="B5AFC4"/>
        </w:rPr>
        <w:t xml:space="preserve">Nekoosan</w:t>
      </w:r>
      <w:r>
        <w:rPr>
          <w:color w:val="703B01"/>
        </w:rPr>
        <w:t xml:space="preserve"> osto </w:t>
      </w:r>
      <w:r>
        <w:t xml:space="preserve">ohittaisi helposti </w:t>
      </w:r>
      <w:r>
        <w:rPr>
          <w:color w:val="310106"/>
        </w:rPr>
        <w:t xml:space="preserve">Georgia-Pacificin </w:t>
      </w:r>
      <w:r>
        <w:t xml:space="preserve">viime vuonna tekemän Brunswick Pulp &amp; Paper Co:n </w:t>
      </w:r>
      <w:r>
        <w:t xml:space="preserve">530 miljoonan dollarin </w:t>
      </w:r>
      <w:r>
        <w:t xml:space="preserve">yritysoston. </w:t>
      </w:r>
      <w:r>
        <w:rPr>
          <w:color w:val="703B01"/>
        </w:rPr>
        <w:t xml:space="preserve">Tämän yritysoston</w:t>
      </w:r>
      <w:r>
        <w:rPr>
          <w:color w:val="D4C67A"/>
        </w:rPr>
        <w:t xml:space="preserve">, </w:t>
      </w:r>
      <w:r>
        <w:rPr>
          <w:color w:val="703B01"/>
        </w:rPr>
        <w:t xml:space="preserve">johon sisältyi myös 135 miljoonan dollarin velan ottaminen</w:t>
      </w:r>
      <w:r>
        <w:t xml:space="preserve">, oli tarkoitus antaa </w:t>
      </w:r>
      <w:r>
        <w:rPr>
          <w:color w:val="310106"/>
        </w:rPr>
        <w:t xml:space="preserve">Georgia-Pacificille mahdollisuus </w:t>
      </w:r>
      <w:r>
        <w:t xml:space="preserve">hyödyntää havusahatavaran vahvaa kysyntää ja samalla rajoittaa </w:t>
      </w:r>
      <w:r>
        <w:rPr>
          <w:color w:val="310106"/>
        </w:rPr>
        <w:t xml:space="preserve">sen </w:t>
      </w:r>
      <w:r>
        <w:t xml:space="preserve">altistumista asuntomarkkinoille. </w:t>
      </w:r>
      <w:r>
        <w:rPr>
          <w:color w:val="04640D"/>
        </w:rPr>
        <w:t xml:space="preserve">Kaupan, </w:t>
      </w:r>
      <w:r>
        <w:rPr>
          <w:color w:val="AE7AA1"/>
        </w:rPr>
        <w:t xml:space="preserve">joka </w:t>
      </w:r>
      <w:r>
        <w:rPr>
          <w:color w:val="04640D"/>
        </w:rPr>
        <w:t xml:space="preserve">päättyy 29. marraskuuta, ellei sitä jatketa, </w:t>
      </w:r>
      <w:r>
        <w:t xml:space="preserve">liiketoimintajohtajana </w:t>
      </w:r>
      <w:r>
        <w:t xml:space="preserve">toimii Wasserstein Perella &amp; Co.</w:t>
      </w:r>
    </w:p>
    <w:p>
      <w:r>
        <w:rPr>
          <w:b/>
        </w:rPr>
        <w:t xml:space="preserve">Asiakirjan numero 286</w:t>
      </w:r>
    </w:p>
    <w:p>
      <w:r>
        <w:rPr>
          <w:b/>
        </w:rPr>
        <w:t xml:space="preserve">Asiakirjan tunniste: wsj0505-001</w:t>
      </w:r>
    </w:p>
    <w:p>
      <w:r>
        <w:rPr>
          <w:color w:val="04640D"/>
        </w:rPr>
        <w:t xml:space="preserve">Ratners Group PLC:n yhdysvaltalainen </w:t>
      </w:r>
      <w:r>
        <w:rPr>
          <w:color w:val="310106"/>
        </w:rPr>
        <w:t xml:space="preserve">tytäryhtiö </w:t>
      </w:r>
      <w:r>
        <w:t xml:space="preserve">on sopinut ostavansa </w:t>
      </w:r>
      <w:r>
        <w:rPr>
          <w:color w:val="FEFB0A"/>
        </w:rPr>
        <w:t xml:space="preserve">jalokivien vähittäismyyjä Weisfield's Inc:n </w:t>
      </w:r>
      <w:r>
        <w:t xml:space="preserve">50 dollarilla osakkeelta eli noin 55 miljoonalla dollarilla. </w:t>
      </w:r>
      <w:r>
        <w:rPr>
          <w:color w:val="E115C0"/>
        </w:rPr>
        <w:t xml:space="preserve">Weisfieldin </w:t>
      </w:r>
      <w:r>
        <w:rPr>
          <w:color w:val="FB5514"/>
        </w:rPr>
        <w:t xml:space="preserve">osake </w:t>
      </w:r>
      <w:r>
        <w:t xml:space="preserve">nousi eilen ilmoituksen jälkeen 11 dollaria ja sulkeutui 50 dollariin kansallisessa pörssikaupassa. </w:t>
      </w:r>
      <w:r>
        <w:rPr>
          <w:color w:val="00587F"/>
        </w:rPr>
        <w:t xml:space="preserve">Ratners ja Weisfield ' s </w:t>
      </w:r>
      <w:r>
        <w:t xml:space="preserve">ilmoittivat päässeensä periaatesopimukseen </w:t>
      </w:r>
      <w:r>
        <w:rPr>
          <w:color w:val="FEB8C8"/>
        </w:rPr>
        <w:t xml:space="preserve">Weisfield ' s </w:t>
      </w:r>
      <w:r>
        <w:rPr>
          <w:color w:val="9E8317"/>
        </w:rPr>
        <w:t xml:space="preserve">Sterling Inc:</w:t>
      </w:r>
      <w:r>
        <w:rPr>
          <w:color w:val="FEB8C8"/>
        </w:rPr>
        <w:t xml:space="preserve">n </w:t>
      </w:r>
      <w:r>
        <w:rPr>
          <w:color w:val="0BC582"/>
        </w:rPr>
        <w:t xml:space="preserve">ostamisesta</w:t>
      </w:r>
      <w:r>
        <w:t xml:space="preserve">. </w:t>
      </w:r>
      <w:r>
        <w:rPr>
          <w:color w:val="00587F"/>
        </w:rPr>
        <w:t xml:space="preserve">Yhtiöt </w:t>
      </w:r>
      <w:r>
        <w:t xml:space="preserve">ilmoittivat, että yritysosto edellyttää lopullista sopimusta. He sanoivat odottavansa, </w:t>
      </w:r>
      <w:r>
        <w:t xml:space="preserve">että </w:t>
      </w:r>
      <w:r>
        <w:rPr>
          <w:color w:val="0BC582"/>
        </w:rPr>
        <w:t xml:space="preserve">kauppa </w:t>
      </w:r>
      <w:r>
        <w:t xml:space="preserve">saadaan päätökseen 15. joulukuuta mennessä. </w:t>
      </w:r>
      <w:r>
        <w:rPr>
          <w:color w:val="FEFB0A"/>
        </w:rPr>
        <w:t xml:space="preserve">Seattlessa, Washingtonissa sijaitsevalla Weisfield'</w:t>
      </w:r>
      <w:r>
        <w:t xml:space="preserve">sillä on tällä hetkellä </w:t>
      </w:r>
      <w:r>
        <w:t xml:space="preserve">87 jalokiviin erikoistunutta myymälää yhdeksässä osavaltiossa. </w:t>
      </w:r>
      <w:r>
        <w:rPr>
          <w:color w:val="FEFB0A"/>
        </w:rPr>
        <w:t xml:space="preserve">Yhtiö </w:t>
      </w:r>
      <w:r>
        <w:t xml:space="preserve">raportoi </w:t>
      </w:r>
      <w:r>
        <w:t xml:space="preserve">31. tammikuuta päättyneellä tilikaudella </w:t>
      </w:r>
      <w:r>
        <w:t xml:space="preserve">59,5 miljoonan dollarin myynnistä ja 2,9 miljoonan dollarin voitosta ennen veroja. </w:t>
      </w:r>
      <w:r>
        <w:rPr>
          <w:color w:val="01190F"/>
        </w:rPr>
        <w:t xml:space="preserve">Ratners, </w:t>
      </w:r>
      <w:r>
        <w:rPr>
          <w:color w:val="847D81"/>
        </w:rPr>
        <w:t xml:space="preserve">joka </w:t>
      </w:r>
      <w:r>
        <w:rPr>
          <w:color w:val="01190F"/>
        </w:rPr>
        <w:t xml:space="preserve">hallitsee 25 prosenttia Yhdistyneen kuningaskunnan jalokivimarkkinoista</w:t>
      </w:r>
      <w:r>
        <w:t xml:space="preserve">, aikoo todennäköisesti lisätä </w:t>
      </w:r>
      <w:r>
        <w:t xml:space="preserve">myymälöidensä määrää Yhdysvalloissa 360:stä 450:een.</w:t>
      </w:r>
      <w:r>
        <w:t xml:space="preserve"> Se sanoi toivovansa hallitsevansa 5 prosenttia Yhdysvaltojen jalokivikaupasta vuoteen 1992 mennessä; nyt se hallitsee noin 2 prosenttia.</w:t>
      </w:r>
    </w:p>
    <w:p>
      <w:r>
        <w:rPr>
          <w:b/>
        </w:rPr>
        <w:t xml:space="preserve">Asiakirjan numero 287</w:t>
      </w:r>
    </w:p>
    <w:p>
      <w:r>
        <w:rPr>
          <w:b/>
        </w:rPr>
        <w:t xml:space="preserve">Asiakirjan tunniste: wsj0506-001</w:t>
      </w:r>
    </w:p>
    <w:p>
      <w:r>
        <w:t xml:space="preserve">McDonnell Douglas Corp. sai yhteensä 244,8 miljoonan dollarin arvoiset sopimukset 72 F-A-18-lentokoneesta </w:t>
      </w:r>
      <w:r>
        <w:rPr>
          <w:color w:val="310106"/>
        </w:rPr>
        <w:t xml:space="preserve">laivastolle </w:t>
      </w:r>
      <w:r>
        <w:t xml:space="preserve">ja helikopterien varaosista armeijalle. Aerojet General Corp, joka on GenCorp Inc:n yksikkö, sai </w:t>
      </w:r>
      <w:r>
        <w:t xml:space="preserve">40,1 miljoonan </w:t>
      </w:r>
      <w:r>
        <w:t xml:space="preserve">dollarin </w:t>
      </w:r>
      <w:r>
        <w:t xml:space="preserve">sopimuksen </w:t>
      </w:r>
      <w:r>
        <w:t xml:space="preserve">Minuteman-ohjusten moottoreista </w:t>
      </w:r>
      <w:r>
        <w:rPr>
          <w:color w:val="04640D"/>
        </w:rPr>
        <w:t xml:space="preserve">ilmavoimille. </w:t>
      </w:r>
      <w:r>
        <w:t xml:space="preserve">Rockwell International Corp. sai </w:t>
      </w:r>
      <w:r>
        <w:t xml:space="preserve">26,7 miljoonan dollarin arvoisen </w:t>
      </w:r>
      <w:r>
        <w:rPr>
          <w:color w:val="310106"/>
        </w:rPr>
        <w:t xml:space="preserve">laivastosopimuksen </w:t>
      </w:r>
      <w:r>
        <w:t xml:space="preserve">sukellusveneiden ballistisista ohjuksista. Honeywell Inc. sai </w:t>
      </w:r>
      <w:r>
        <w:t xml:space="preserve">22,3 miljoonan </w:t>
      </w:r>
      <w:r>
        <w:t xml:space="preserve">dollarin arvoisen </w:t>
      </w:r>
      <w:r>
        <w:rPr>
          <w:color w:val="310106"/>
        </w:rPr>
        <w:t xml:space="preserve">laivastosopimuksen </w:t>
      </w:r>
      <w:r>
        <w:t xml:space="preserve">ilmatorjuntaohjusten varoitussarjoista. </w:t>
      </w:r>
      <w:r>
        <w:rPr>
          <w:color w:val="FEFB0A"/>
        </w:rPr>
        <w:t xml:space="preserve">Beech Aircraft Corp, joka on Raytheon Co:n yksikkö, sai </w:t>
      </w:r>
      <w:r>
        <w:t xml:space="preserve">11,5 miljoonan </w:t>
      </w:r>
      <w:r>
        <w:t xml:space="preserve">dollarin </w:t>
      </w:r>
      <w:r>
        <w:t xml:space="preserve">sopimuksen </w:t>
      </w:r>
      <w:r>
        <w:rPr>
          <w:color w:val="04640D"/>
        </w:rPr>
        <w:t xml:space="preserve">ilmavoimien </w:t>
      </w:r>
      <w:r>
        <w:t xml:space="preserve">C-12-koneiden hankkimisesta.</w:t>
      </w:r>
    </w:p>
    <w:p>
      <w:r>
        <w:rPr>
          <w:b/>
        </w:rPr>
        <w:t xml:space="preserve">Asiakirjan numero 288</w:t>
      </w:r>
    </w:p>
    <w:p>
      <w:r>
        <w:rPr>
          <w:b/>
        </w:rPr>
        <w:t xml:space="preserve">Asiakirjan tunniste: wsj0507-001</w:t>
      </w:r>
    </w:p>
    <w:p>
      <w:r>
        <w:rPr>
          <w:color w:val="310106"/>
        </w:rPr>
        <w:t xml:space="preserve">Analog Devices Inc. </w:t>
      </w:r>
      <w:r>
        <w:t xml:space="preserve">ilmoitti, </w:t>
      </w:r>
      <w:r>
        <w:rPr>
          <w:color w:val="04640D"/>
        </w:rPr>
        <w:t xml:space="preserve">että se saattaa ostaa lähikuukausina miljoona </w:t>
      </w:r>
      <w:r>
        <w:rPr>
          <w:color w:val="04640D"/>
        </w:rPr>
        <w:t xml:space="preserve">kantaosakettaan</w:t>
      </w:r>
      <w:r>
        <w:t xml:space="preserve">. </w:t>
      </w:r>
      <w:r>
        <w:rPr>
          <w:color w:val="310106"/>
        </w:rPr>
        <w:t xml:space="preserve">Analog </w:t>
      </w:r>
      <w:r>
        <w:t xml:space="preserve">kertoi myös, </w:t>
      </w:r>
      <w:r>
        <w:t xml:space="preserve">että maaliskuussa julkistettu </w:t>
      </w:r>
      <w:r>
        <w:t xml:space="preserve">suunnitelma </w:t>
      </w:r>
      <w:r>
        <w:rPr>
          <w:color w:val="04640D"/>
        </w:rPr>
        <w:t xml:space="preserve">miljoonan osakkeen takaisinostosta </w:t>
      </w:r>
      <w:r>
        <w:t xml:space="preserve">on pääosin valmis. </w:t>
      </w:r>
      <w:r>
        <w:rPr>
          <w:color w:val="310106"/>
        </w:rPr>
        <w:t xml:space="preserve">Integroituja piirejä ja muita elektroniikkakomponentteja valmistavan </w:t>
      </w:r>
      <w:r>
        <w:rPr>
          <w:color w:val="310106"/>
        </w:rPr>
        <w:t xml:space="preserve">yhtiön </w:t>
      </w:r>
      <w:r>
        <w:t xml:space="preserve">ulkona on nyt </w:t>
      </w:r>
      <w:r>
        <w:t xml:space="preserve">noin 47 miljoonaa </w:t>
      </w:r>
      <w:r>
        <w:rPr>
          <w:color w:val="E115C0"/>
        </w:rPr>
        <w:t xml:space="preserve">kantaosaketta. </w:t>
      </w:r>
      <w:r>
        <w:t xml:space="preserve">Eilen New Yorkin pörssissä </w:t>
      </w:r>
      <w:r>
        <w:rPr>
          <w:color w:val="310106"/>
        </w:rPr>
        <w:t xml:space="preserve">Analog Devices </w:t>
      </w:r>
      <w:r>
        <w:t xml:space="preserve">sulkeutui </w:t>
      </w:r>
      <w:r>
        <w:t xml:space="preserve">sekalaisessa kaupankäynnissä </w:t>
      </w:r>
      <w:r>
        <w:rPr>
          <w:color w:val="00587F"/>
        </w:rPr>
        <w:t xml:space="preserve">8,875 dollariin </w:t>
      </w:r>
      <w:r>
        <w:t xml:space="preserve">25 senttiä </w:t>
      </w:r>
      <w:r>
        <w:rPr>
          <w:color w:val="00587F"/>
        </w:rPr>
        <w:t xml:space="preserve">plussalla.</w:t>
      </w:r>
    </w:p>
    <w:p>
      <w:r>
        <w:rPr>
          <w:b/>
        </w:rPr>
        <w:t xml:space="preserve">Asiakirjan numero 289</w:t>
      </w:r>
    </w:p>
    <w:p>
      <w:r>
        <w:rPr>
          <w:b/>
        </w:rPr>
        <w:t xml:space="preserve">Asiakirjan tunniste: wsj0508-001</w:t>
      </w:r>
    </w:p>
    <w:p>
      <w:r>
        <w:rPr>
          <w:color w:val="04640D"/>
        </w:rPr>
        <w:t xml:space="preserve">John Lehmanin </w:t>
      </w:r>
      <w:r>
        <w:rPr>
          <w:color w:val="310106"/>
        </w:rPr>
        <w:t xml:space="preserve">pääkirjoitus siitä, miten </w:t>
      </w:r>
      <w:r>
        <w:rPr>
          <w:color w:val="FEFB0A"/>
        </w:rPr>
        <w:t xml:space="preserve">Pentagon </w:t>
      </w:r>
      <w:r>
        <w:rPr>
          <w:color w:val="310106"/>
        </w:rPr>
        <w:t xml:space="preserve">on kummitustalo, jättää huomiotta </w:t>
      </w:r>
      <w:r>
        <w:rPr>
          <w:color w:val="FEFB0A"/>
        </w:rPr>
        <w:t xml:space="preserve">sen </w:t>
      </w:r>
      <w:r>
        <w:rPr>
          <w:color w:val="310106"/>
        </w:rPr>
        <w:t xml:space="preserve">aavemaisten asukkaiden </w:t>
      </w:r>
      <w:r>
        <w:rPr>
          <w:color w:val="310106"/>
        </w:rPr>
        <w:t xml:space="preserve">todelliset juuret </w:t>
      </w:r>
      <w:r>
        <w:rPr>
          <w:color w:val="310106"/>
        </w:rPr>
        <w:t xml:space="preserve">("Pentagonissa kävely kummitusten keskellä", 18. lokakuuta</w:t>
      </w:r>
      <w:r>
        <w:t xml:space="preserve">). </w:t>
      </w:r>
      <w:r>
        <w:t xml:space="preserve">Tiedotusvälineiden suhtautuminen </w:t>
      </w:r>
      <w:r>
        <w:rPr>
          <w:color w:val="FB5514"/>
        </w:rPr>
        <w:t xml:space="preserve">puolustusministeriöön </w:t>
      </w:r>
      <w:r>
        <w:t xml:space="preserve">Vietnamin sodan aikana, Carterin hallinnon harjoittama asevoimien halventaminen ja everstiluutnantti Oliver Northin julkinen uhraaminen ovat kaikki heikentäneet </w:t>
      </w:r>
      <w:r>
        <w:rPr>
          <w:color w:val="0BC582"/>
        </w:rPr>
        <w:t xml:space="preserve">siellä </w:t>
      </w:r>
      <w:r>
        <w:rPr>
          <w:color w:val="E115C0"/>
        </w:rPr>
        <w:t xml:space="preserve">asuvia </w:t>
      </w:r>
      <w:r>
        <w:rPr>
          <w:color w:val="E115C0"/>
        </w:rPr>
        <w:t xml:space="preserve">sieluparkoja</w:t>
      </w:r>
      <w:r>
        <w:t xml:space="preserve">. </w:t>
      </w:r>
      <w:r>
        <w:rPr>
          <w:color w:val="FEB8C8"/>
        </w:rPr>
        <w:t xml:space="preserve">Tuloksena syntyvä kummitustalo </w:t>
      </w:r>
      <w:r>
        <w:t xml:space="preserve">palkitsee yleensä seuraamista, ei johtajuutta, luo syyllisyyttä univormun käyttämisestä ja vahvistaa epäilyjä heidän valmiudestaan täyttää kummitusten rooli, toisin sanoen heidän kyvystään voittaa, jos heitä pyydetään. </w:t>
      </w:r>
      <w:r>
        <w:t xml:space="preserve">Ehkä Halloweenin aika on </w:t>
      </w:r>
      <w:r>
        <w:t xml:space="preserve">oikea aika </w:t>
      </w:r>
      <w:r>
        <w:rPr>
          <w:color w:val="9E8317"/>
        </w:rPr>
        <w:t xml:space="preserve">kongressille </w:t>
      </w:r>
      <w:r>
        <w:t xml:space="preserve">etsiä rahoitusta jonkinlaiselle haamujen vastaiselle laitteelle. Mike Greece, entinen ilmavoimien upseeri, New York Mistä </w:t>
      </w:r>
      <w:r>
        <w:rPr>
          <w:color w:val="01190F"/>
        </w:rPr>
        <w:t xml:space="preserve">Lehmanin </w:t>
      </w:r>
      <w:r>
        <w:t xml:space="preserve">kritiikki </w:t>
      </w:r>
      <w:r>
        <w:rPr>
          <w:color w:val="847D81"/>
        </w:rPr>
        <w:t xml:space="preserve">kenraali George Marshallia </w:t>
      </w:r>
      <w:r>
        <w:t xml:space="preserve">kohtaan </w:t>
      </w:r>
      <w:r>
        <w:rPr>
          <w:color w:val="58018B"/>
        </w:rPr>
        <w:t xml:space="preserve">laivaston </w:t>
      </w:r>
      <w:r>
        <w:t xml:space="preserve">etuoikeuksiin puuttumisesta johtuu</w:t>
      </w:r>
      <w:r>
        <w:t xml:space="preserve">? </w:t>
      </w:r>
      <w:r>
        <w:t xml:space="preserve">Alfred Thayer Mahanin (Yhdysvaltain </w:t>
      </w:r>
      <w:r>
        <w:rPr>
          <w:color w:val="58018B"/>
        </w:rPr>
        <w:t xml:space="preserve">laivaston </w:t>
      </w:r>
      <w:r>
        <w:t xml:space="preserve">upseeri </w:t>
      </w:r>
      <w:r>
        <w:t xml:space="preserve">ja laivastohistorioitsija) ja Teddy Rooseveltin ajoista </w:t>
      </w:r>
      <w:r>
        <w:t xml:space="preserve">lähtien </w:t>
      </w:r>
      <w:r>
        <w:rPr>
          <w:color w:val="58018B"/>
        </w:rPr>
        <w:t xml:space="preserve">laivasto</w:t>
      </w:r>
      <w:r>
        <w:t xml:space="preserve"> on ollut </w:t>
      </w:r>
      <w:r>
        <w:t xml:space="preserve">Washingtonin virkamiesten eniten tukema aselaji. </w:t>
      </w:r>
      <w:r>
        <w:rPr>
          <w:color w:val="01190F"/>
        </w:rPr>
        <w:t xml:space="preserve">Lehman </w:t>
      </w:r>
      <w:r>
        <w:t xml:space="preserve">jättää huomiotta sen, että </w:t>
      </w:r>
      <w:r>
        <w:rPr>
          <w:color w:val="58018B"/>
        </w:rPr>
        <w:t xml:space="preserve">laivastolla </w:t>
      </w:r>
      <w:r>
        <w:t xml:space="preserve">on </w:t>
      </w:r>
      <w:r>
        <w:rPr>
          <w:color w:val="58018B"/>
        </w:rPr>
        <w:t xml:space="preserve">omat </w:t>
      </w:r>
      <w:r>
        <w:t xml:space="preserve">ilmavoimansa (lentotukialusten laivasto) ja </w:t>
      </w:r>
      <w:r>
        <w:rPr>
          <w:color w:val="58018B"/>
        </w:rPr>
        <w:t xml:space="preserve">oma </w:t>
      </w:r>
      <w:r>
        <w:t xml:space="preserve">armeijansa (</w:t>
      </w:r>
      <w:r>
        <w:rPr>
          <w:color w:val="B70639"/>
        </w:rPr>
        <w:t xml:space="preserve">merijalkaväki</w:t>
      </w:r>
      <w:r>
        <w:t xml:space="preserve">), </w:t>
      </w:r>
      <w:r>
        <w:rPr>
          <w:color w:val="B70639"/>
        </w:rPr>
        <w:t xml:space="preserve">jolla </w:t>
      </w:r>
      <w:r>
        <w:t xml:space="preserve">puolestaan on </w:t>
      </w:r>
      <w:r>
        <w:rPr>
          <w:color w:val="B70639"/>
        </w:rPr>
        <w:t xml:space="preserve">omat </w:t>
      </w:r>
      <w:r>
        <w:t xml:space="preserve">ilmavoimansa. </w:t>
      </w:r>
      <w:r>
        <w:rPr>
          <w:color w:val="703B01"/>
        </w:rPr>
        <w:t xml:space="preserve">Nämä valtataistelut </w:t>
      </w:r>
      <w:r>
        <w:t xml:space="preserve">ovat tietenkin sotkuisia, tuhlailevia ja mahdollisesti vaarallisia, ja ne olisi ratkaistava kansallisen turvallisuuden nimissä, mutta </w:t>
      </w:r>
      <w:r>
        <w:rPr>
          <w:color w:val="01190F"/>
        </w:rPr>
        <w:t xml:space="preserve">Lehman näyttää </w:t>
      </w:r>
      <w:r>
        <w:t xml:space="preserve">olevan pikemminkin osa </w:t>
      </w:r>
      <w:r>
        <w:rPr>
          <w:color w:val="F7F1DF"/>
        </w:rPr>
        <w:t xml:space="preserve">ongelmaa </w:t>
      </w:r>
      <w:r>
        <w:t xml:space="preserve">kuin ratkaisu. L. H. Blum Beaumont, Texas Olen </w:t>
      </w:r>
      <w:r>
        <w:t xml:space="preserve">100-prosenttisesti </w:t>
      </w:r>
      <w:r>
        <w:rPr>
          <w:color w:val="01190F"/>
        </w:rPr>
        <w:t xml:space="preserve">samaa</w:t>
      </w:r>
      <w:r>
        <w:t xml:space="preserve"> mieltä </w:t>
      </w:r>
      <w:r>
        <w:rPr>
          <w:color w:val="01190F"/>
        </w:rPr>
        <w:t xml:space="preserve">herra Lehmanin kanssa! </w:t>
      </w:r>
      <w:r>
        <w:t xml:space="preserve">Eikö </w:t>
      </w:r>
      <w:r>
        <w:rPr>
          <w:color w:val="01190F"/>
        </w:rPr>
        <w:t xml:space="preserve">tämä </w:t>
      </w:r>
      <w:r>
        <w:t xml:space="preserve">ole </w:t>
      </w:r>
      <w:r>
        <w:rPr>
          <w:color w:val="118B8A"/>
        </w:rPr>
        <w:t xml:space="preserve">sama mies, </w:t>
      </w:r>
      <w:r>
        <w:rPr>
          <w:color w:val="4AFEFA"/>
        </w:rPr>
        <w:t xml:space="preserve">joka </w:t>
      </w:r>
      <w:r>
        <w:rPr>
          <w:color w:val="118B8A"/>
        </w:rPr>
        <w:t xml:space="preserve">erosi laivastoministerin virasta, koska </w:t>
      </w:r>
      <w:r>
        <w:rPr>
          <w:color w:val="4AFEFA"/>
        </w:rPr>
        <w:t xml:space="preserve">hän ei </w:t>
      </w:r>
      <w:r>
        <w:rPr>
          <w:color w:val="118B8A"/>
        </w:rPr>
        <w:t xml:space="preserve">saanut 1000 laivan laivastoa</w:t>
      </w:r>
      <w:r>
        <w:t xml:space="preserve">? </w:t>
      </w:r>
      <w:r>
        <w:t xml:space="preserve">En </w:t>
      </w:r>
      <w:r>
        <w:rPr>
          <w:color w:val="FCB164"/>
        </w:rPr>
        <w:t xml:space="preserve">henkilökohtaisesti </w:t>
      </w:r>
      <w:r>
        <w:t xml:space="preserve">halua kiirehtiä </w:t>
      </w:r>
      <w:r>
        <w:rPr>
          <w:color w:val="01190F"/>
        </w:rPr>
        <w:t xml:space="preserve">Lehmanin </w:t>
      </w:r>
      <w:r>
        <w:t xml:space="preserve">eroa, mutta </w:t>
      </w:r>
      <w:r>
        <w:rPr>
          <w:color w:val="FCB164"/>
        </w:rPr>
        <w:t xml:space="preserve">minusta </w:t>
      </w:r>
      <w:r>
        <w:t xml:space="preserve">vaikuttaa </w:t>
      </w:r>
      <w:r>
        <w:t xml:space="preserve">siltä, että hän </w:t>
      </w:r>
      <w:r>
        <w:t xml:space="preserve">kirjoitti </w:t>
      </w:r>
      <w:r>
        <w:rPr>
          <w:color w:val="310106"/>
        </w:rPr>
        <w:t xml:space="preserve">artikkelin </w:t>
      </w:r>
      <w:r>
        <w:rPr>
          <w:color w:val="01190F"/>
        </w:rPr>
        <w:t xml:space="preserve">itse</w:t>
      </w:r>
      <w:r>
        <w:t xml:space="preserve">. </w:t>
      </w:r>
      <w:r>
        <w:rPr>
          <w:color w:val="FCB164"/>
        </w:rPr>
        <w:t xml:space="preserve">Carl Banerian Jr., Birmingham, Michigan.</w:t>
      </w:r>
    </w:p>
    <w:p>
      <w:r>
        <w:rPr>
          <w:b/>
        </w:rPr>
        <w:t xml:space="preserve">Asiakirjan numero 290</w:t>
      </w:r>
    </w:p>
    <w:p>
      <w:r>
        <w:rPr>
          <w:b/>
        </w:rPr>
        <w:t xml:space="preserve">Asiakirjan tunniste: wsj0509-001</w:t>
      </w:r>
    </w:p>
    <w:p>
      <w:r>
        <w:rPr>
          <w:color w:val="310106"/>
        </w:rPr>
        <w:t xml:space="preserve">Continental Airlinesilla </w:t>
      </w:r>
      <w:r>
        <w:t xml:space="preserve">on kuudennen kerran kuuden vuoden aikana </w:t>
      </w:r>
      <w:r>
        <w:t xml:space="preserve">uusi ylin johtaja. Edellinen oli </w:t>
      </w:r>
      <w:r>
        <w:rPr>
          <w:color w:val="04640D"/>
        </w:rPr>
        <w:t xml:space="preserve">D. Joseph Corr, </w:t>
      </w:r>
      <w:r>
        <w:rPr>
          <w:color w:val="FEFB0A"/>
        </w:rPr>
        <w:t xml:space="preserve">lentoyhtiön </w:t>
      </w:r>
      <w:r>
        <w:rPr>
          <w:color w:val="04640D"/>
        </w:rPr>
        <w:t xml:space="preserve">puheenjohtaja</w:t>
      </w:r>
      <w:r>
        <w:rPr>
          <w:color w:val="04640D"/>
        </w:rPr>
        <w:t xml:space="preserve">, toimitusjohtaja ja presidentti, joka nimitettiin vasta viime joulukuussa</w:t>
      </w:r>
      <w:r>
        <w:t xml:space="preserve">. </w:t>
      </w:r>
      <w:r>
        <w:rPr>
          <w:color w:val="310106"/>
        </w:rPr>
        <w:t xml:space="preserve">Lentoyhtiö </w:t>
      </w:r>
      <w:r>
        <w:t xml:space="preserve">kertoi, että </w:t>
      </w:r>
      <w:r>
        <w:rPr>
          <w:color w:val="FB5514"/>
        </w:rPr>
        <w:t xml:space="preserve">Corr </w:t>
      </w:r>
      <w:r>
        <w:rPr>
          <w:color w:val="E115C0"/>
        </w:rPr>
        <w:t xml:space="preserve">erosi </w:t>
      </w:r>
      <w:r>
        <w:rPr>
          <w:color w:val="00587F"/>
        </w:rPr>
        <w:t xml:space="preserve">seuratakseen muita liike-elämän kiinnostuksen kohteita</w:t>
      </w:r>
      <w:r>
        <w:t xml:space="preserve">. </w:t>
      </w:r>
      <w:r>
        <w:rPr>
          <w:color w:val="04640D"/>
        </w:rPr>
        <w:t xml:space="preserve">Häntä </w:t>
      </w:r>
      <w:r>
        <w:t xml:space="preserve">ei </w:t>
      </w:r>
      <w:r>
        <w:t xml:space="preserve">tavoitettu kommenttia varten. </w:t>
      </w:r>
      <w:r>
        <w:rPr>
          <w:color w:val="04640D"/>
        </w:rPr>
        <w:t xml:space="preserve">Hänen </w:t>
      </w:r>
      <w:r>
        <w:t xml:space="preserve">tilalleen </w:t>
      </w:r>
      <w:r>
        <w:rPr>
          <w:color w:val="9E8317"/>
        </w:rPr>
        <w:t xml:space="preserve">Continentalin </w:t>
      </w:r>
      <w:r>
        <w:rPr>
          <w:color w:val="FEB8C8"/>
        </w:rPr>
        <w:t xml:space="preserve">emoyhtiön Texas Air Corpin </w:t>
      </w:r>
      <w:r>
        <w:t xml:space="preserve">hallituksen </w:t>
      </w:r>
      <w:r>
        <w:rPr>
          <w:color w:val="0BC582"/>
        </w:rPr>
        <w:t xml:space="preserve">puheenjohtaja ja toimitusjohtaja Frank Lorenzo tulee</w:t>
      </w:r>
      <w:r>
        <w:t xml:space="preserve">. </w:t>
      </w:r>
      <w:r>
        <w:rPr>
          <w:color w:val="0BC582"/>
        </w:rPr>
        <w:t xml:space="preserve">Lorenzo, 49, </w:t>
      </w:r>
      <w:r>
        <w:t xml:space="preserve">pyytää takaisin </w:t>
      </w:r>
      <w:r>
        <w:rPr>
          <w:color w:val="01190F"/>
        </w:rPr>
        <w:t xml:space="preserve">työpaikkaa, joka </w:t>
      </w:r>
      <w:r>
        <w:rPr>
          <w:color w:val="01190F"/>
        </w:rPr>
        <w:t xml:space="preserve">hänellä oli ennen </w:t>
      </w:r>
      <w:r>
        <w:rPr>
          <w:color w:val="58018B"/>
        </w:rPr>
        <w:t xml:space="preserve">Corrin </w:t>
      </w:r>
      <w:r>
        <w:rPr>
          <w:color w:val="01190F"/>
        </w:rPr>
        <w:t xml:space="preserve">palkkaamista</w:t>
      </w:r>
      <w:r>
        <w:t xml:space="preserve">. </w:t>
      </w:r>
      <w:r>
        <w:rPr>
          <w:color w:val="310106"/>
        </w:rPr>
        <w:t xml:space="preserve">Lentoyhtiö </w:t>
      </w:r>
      <w:r>
        <w:t xml:space="preserve">nimitti myös </w:t>
      </w:r>
      <w:r>
        <w:rPr>
          <w:color w:val="B70639"/>
        </w:rPr>
        <w:t xml:space="preserve">Mickey Foretin </w:t>
      </w:r>
      <w:r>
        <w:t xml:space="preserve">puheenjohtajaksi. </w:t>
      </w:r>
      <w:r>
        <w:rPr>
          <w:color w:val="B70639"/>
        </w:rPr>
        <w:t xml:space="preserve">Foret, 44, on </w:t>
      </w:r>
      <w:r>
        <w:rPr>
          <w:color w:val="703B01"/>
        </w:rPr>
        <w:t xml:space="preserve">Texas Airin </w:t>
      </w:r>
      <w:r>
        <w:t xml:space="preserve">ja </w:t>
      </w:r>
      <w:r>
        <w:rPr>
          <w:color w:val="703B01"/>
        </w:rPr>
        <w:t xml:space="preserve">sen </w:t>
      </w:r>
      <w:r>
        <w:t xml:space="preserve">edeltäjän Texas International Airlinesin </w:t>
      </w:r>
      <w:r>
        <w:t xml:space="preserve">ansioitunut työntekijä 15 vuoden jälkeen. </w:t>
      </w:r>
      <w:r>
        <w:t xml:space="preserve">Viime aikoihin asti hän toimi </w:t>
      </w:r>
      <w:r>
        <w:rPr>
          <w:color w:val="703B01"/>
        </w:rPr>
        <w:t xml:space="preserve">Texas Airin </w:t>
      </w:r>
      <w:r>
        <w:t xml:space="preserve">suunnittelusta ja taloudesta vastaavana varatoimitusjohtajana</w:t>
      </w:r>
      <w:r>
        <w:t xml:space="preserve">. </w:t>
      </w:r>
      <w:r>
        <w:rPr>
          <w:color w:val="310106"/>
        </w:rPr>
        <w:t xml:space="preserve">Continentalin </w:t>
      </w:r>
      <w:r>
        <w:t xml:space="preserve">huipputyöläiset </w:t>
      </w:r>
      <w:r>
        <w:t xml:space="preserve">eivät pysy pitkään, varsinkaan muualta palkatut työntekijät. </w:t>
      </w:r>
      <w:r>
        <w:rPr>
          <w:color w:val="F7F1DF"/>
        </w:rPr>
        <w:t xml:space="preserve">Mutta </w:t>
      </w:r>
      <w:r>
        <w:rPr>
          <w:color w:val="4AFEFA"/>
        </w:rPr>
        <w:t xml:space="preserve">Corrin </w:t>
      </w:r>
      <w:r>
        <w:rPr>
          <w:color w:val="118B8A"/>
        </w:rPr>
        <w:t xml:space="preserve">johtajakausi </w:t>
      </w:r>
      <w:r>
        <w:rPr>
          <w:color w:val="F7F1DF"/>
        </w:rPr>
        <w:t xml:space="preserve">oli vielä tavallista lyhyempi</w:t>
      </w:r>
      <w:r>
        <w:t xml:space="preserve">. </w:t>
      </w:r>
      <w:r>
        <w:rPr>
          <w:color w:val="04640D"/>
        </w:rPr>
        <w:t xml:space="preserve">Corr, 48, </w:t>
      </w:r>
      <w:r>
        <w:t xml:space="preserve">palkattiin pääasiassa siksi, että </w:t>
      </w:r>
      <w:r>
        <w:rPr>
          <w:color w:val="04640D"/>
        </w:rPr>
        <w:t xml:space="preserve">hänen ansiokseen on </w:t>
      </w:r>
      <w:r>
        <w:t xml:space="preserve">luettu </w:t>
      </w:r>
      <w:r>
        <w:rPr>
          <w:color w:val="FCB164"/>
        </w:rPr>
        <w:t xml:space="preserve">Trans World Airlines Inc:n </w:t>
      </w:r>
      <w:r>
        <w:t xml:space="preserve">kannattavuuden </w:t>
      </w:r>
      <w:r>
        <w:t xml:space="preserve">palauttaminen</w:t>
      </w:r>
      <w:r>
        <w:rPr>
          <w:color w:val="796EE6"/>
        </w:rPr>
        <w:t xml:space="preserve">, kun hän toimi </w:t>
      </w:r>
      <w:r>
        <w:rPr>
          <w:color w:val="000D2C"/>
        </w:rPr>
        <w:t xml:space="preserve">sen </w:t>
      </w:r>
      <w:r>
        <w:rPr>
          <w:color w:val="796EE6"/>
        </w:rPr>
        <w:t xml:space="preserve">toimitusjohtajana </w:t>
      </w:r>
      <w:r>
        <w:rPr>
          <w:color w:val="796EE6"/>
        </w:rPr>
        <w:t xml:space="preserve">vuosina 1986-1988</w:t>
      </w:r>
      <w:r>
        <w:t xml:space="preserve">. </w:t>
      </w:r>
      <w:r>
        <w:rPr>
          <w:color w:val="796EE6"/>
        </w:rPr>
        <w:t xml:space="preserve">Sitä ennen </w:t>
      </w:r>
      <w:r>
        <w:t xml:space="preserve">hän oli korkeatasoinen teollisuustyöntekijä. </w:t>
      </w:r>
      <w:r>
        <w:rPr>
          <w:color w:val="310106"/>
        </w:rPr>
        <w:t xml:space="preserve">Continentalissa </w:t>
      </w:r>
      <w:r>
        <w:t xml:space="preserve">hän vähensi </w:t>
      </w:r>
      <w:r>
        <w:rPr>
          <w:color w:val="53495F"/>
        </w:rPr>
        <w:t xml:space="preserve">taloudellisesti tappiollisia toimintoja, </w:t>
      </w:r>
      <w:r>
        <w:rPr>
          <w:color w:val="F95475"/>
        </w:rPr>
        <w:t xml:space="preserve">jotka </w:t>
      </w:r>
      <w:r>
        <w:rPr>
          <w:color w:val="53495F"/>
        </w:rPr>
        <w:t xml:space="preserve">tuottivat vaatimattoman voiton tämän vuoden toisella neljänneksellä</w:t>
      </w:r>
      <w:r>
        <w:t xml:space="preserve">. </w:t>
      </w:r>
      <w:r>
        <w:rPr>
          <w:color w:val="04640D"/>
        </w:rPr>
        <w:t xml:space="preserve">Corr, joka </w:t>
      </w:r>
      <w:r>
        <w:rPr>
          <w:color w:val="61FC03"/>
        </w:rPr>
        <w:t xml:space="preserve">harrastaa </w:t>
      </w:r>
      <w:r>
        <w:rPr>
          <w:color w:val="04640D"/>
        </w:rPr>
        <w:t xml:space="preserve">vapaa-ajallaan taitolentämistä, on </w:t>
      </w:r>
      <w:r>
        <w:t xml:space="preserve">kuitenkin </w:t>
      </w:r>
      <w:r>
        <w:t xml:space="preserve">ymmärrettävästi turhautunut siihen, että </w:t>
      </w:r>
      <w:r>
        <w:rPr>
          <w:color w:val="0BC582"/>
        </w:rPr>
        <w:t xml:space="preserve">Lorenzo on </w:t>
      </w:r>
      <w:r>
        <w:t xml:space="preserve">hänen mielestään rajoittanut hänen vapauttaan</w:t>
      </w:r>
      <w:r>
        <w:t xml:space="preserve">. </w:t>
      </w:r>
      <w:r>
        <w:t xml:space="preserve">Vaikka hän </w:t>
      </w:r>
      <w:r>
        <w:t xml:space="preserve">ei ole ollut </w:t>
      </w:r>
      <w:r>
        <w:rPr>
          <w:color w:val="310106"/>
        </w:rPr>
        <w:t xml:space="preserve">Continentalin </w:t>
      </w:r>
      <w:r>
        <w:t xml:space="preserve">virallinen johtaja </w:t>
      </w:r>
      <w:r>
        <w:rPr>
          <w:color w:val="DE98FD"/>
        </w:rPr>
        <w:t xml:space="preserve">Corrin </w:t>
      </w:r>
      <w:r>
        <w:rPr>
          <w:color w:val="5D9608"/>
        </w:rPr>
        <w:t xml:space="preserve">aikana</w:t>
      </w:r>
      <w:r>
        <w:t xml:space="preserve">, </w:t>
      </w:r>
      <w:r>
        <w:rPr>
          <w:color w:val="0BC582"/>
        </w:rPr>
        <w:t xml:space="preserve">Lorenzon tiedetään </w:t>
      </w:r>
      <w:r>
        <w:t xml:space="preserve">pitävän </w:t>
      </w:r>
      <w:r>
        <w:rPr>
          <w:color w:val="703B01"/>
        </w:rPr>
        <w:t xml:space="preserve">Texas Airin toiminta</w:t>
      </w:r>
      <w:r>
        <w:t xml:space="preserve">yksiköitä tarkasti silmällä</w:t>
      </w:r>
      <w:r>
        <w:t xml:space="preserve">. </w:t>
      </w:r>
      <w:r>
        <w:rPr>
          <w:color w:val="310106"/>
        </w:rPr>
        <w:t xml:space="preserve">Continental </w:t>
      </w:r>
      <w:r>
        <w:t xml:space="preserve">on </w:t>
      </w:r>
      <w:r>
        <w:rPr>
          <w:color w:val="703B01"/>
        </w:rPr>
        <w:t xml:space="preserve">Texas Airin </w:t>
      </w:r>
      <w:r>
        <w:t xml:space="preserve">lippulaivayhtiö</w:t>
      </w:r>
      <w:r>
        <w:t xml:space="preserve">, </w:t>
      </w:r>
      <w:r>
        <w:rPr>
          <w:color w:val="0BC582"/>
        </w:rPr>
        <w:t xml:space="preserve">jonka </w:t>
      </w:r>
      <w:r>
        <w:rPr>
          <w:color w:val="0BC582"/>
        </w:rPr>
        <w:t xml:space="preserve">Lorenzo </w:t>
      </w:r>
      <w:r>
        <w:t xml:space="preserve">rakensi vaivalloisesti </w:t>
      </w:r>
      <w:r>
        <w:t xml:space="preserve">nykyiseen kokoonsa </w:t>
      </w:r>
      <w:r>
        <w:t xml:space="preserve">sen jälkeen, kun se oli selvinnyt konkurssimenettelystä vuonna 1986. </w:t>
      </w:r>
      <w:r>
        <w:t xml:space="preserve">On epäselvää, mikä oli </w:t>
      </w:r>
      <w:r>
        <w:rPr>
          <w:color w:val="932C70"/>
        </w:rPr>
        <w:t xml:space="preserve">Corrin </w:t>
      </w:r>
      <w:r>
        <w:rPr>
          <w:color w:val="BCFEC6"/>
        </w:rPr>
        <w:t xml:space="preserve">lähtöön </w:t>
      </w:r>
      <w:r>
        <w:t xml:space="preserve">vaikuttanut </w:t>
      </w:r>
      <w:r>
        <w:rPr>
          <w:color w:val="9F6551"/>
        </w:rPr>
        <w:t xml:space="preserve">Lorenzon </w:t>
      </w:r>
      <w:r>
        <w:rPr>
          <w:color w:val="98A088"/>
        </w:rPr>
        <w:t xml:space="preserve">äskettäinen tutkimus </w:t>
      </w:r>
      <w:r>
        <w:rPr>
          <w:color w:val="4F584E"/>
        </w:rPr>
        <w:t xml:space="preserve">hänen </w:t>
      </w:r>
      <w:r>
        <w:rPr>
          <w:color w:val="248AD0"/>
        </w:rPr>
        <w:t xml:space="preserve">Continental-omistuksensa</w:t>
      </w:r>
      <w:r>
        <w:rPr>
          <w:color w:val="4F584E"/>
        </w:rPr>
        <w:t xml:space="preserve"> mahdollisesta myynnistä</w:t>
      </w:r>
      <w:r>
        <w:t xml:space="preserve">. </w:t>
      </w:r>
      <w:r>
        <w:t xml:space="preserve">Eräs </w:t>
      </w:r>
      <w:r>
        <w:rPr>
          <w:color w:val="310106"/>
        </w:rPr>
        <w:t xml:space="preserve">lentoyhtiötä </w:t>
      </w:r>
      <w:r>
        <w:t xml:space="preserve">tunteva lähde kuitenkin </w:t>
      </w:r>
      <w:r>
        <w:t xml:space="preserve">sanoi, että </w:t>
      </w:r>
      <w:r>
        <w:rPr>
          <w:color w:val="04640D"/>
        </w:rPr>
        <w:t xml:space="preserve">Corrille </w:t>
      </w:r>
      <w:r>
        <w:t xml:space="preserve">ei ilmoitettu etukäteen, kun </w:t>
      </w:r>
      <w:r>
        <w:rPr>
          <w:color w:val="0BC582"/>
        </w:rPr>
        <w:t xml:space="preserve">Lorenzo </w:t>
      </w:r>
      <w:r>
        <w:t xml:space="preserve">aloitti </w:t>
      </w:r>
      <w:r>
        <w:t xml:space="preserve">kesällä </w:t>
      </w:r>
      <w:r>
        <w:t xml:space="preserve">neuvottelut mahdollisten ostajien kanssa. </w:t>
      </w:r>
      <w:r>
        <w:rPr>
          <w:color w:val="04640D"/>
        </w:rPr>
        <w:t xml:space="preserve">Corr </w:t>
      </w:r>
      <w:r>
        <w:t xml:space="preserve">yritti </w:t>
      </w:r>
      <w:r>
        <w:t xml:space="preserve">toimikautensa </w:t>
      </w:r>
      <w:r>
        <w:t xml:space="preserve">aikana </w:t>
      </w:r>
      <w:r>
        <w:t xml:space="preserve">tiedottaa johtajille useissa kokouksissa useista </w:t>
      </w:r>
      <w:r>
        <w:rPr>
          <w:color w:val="310106"/>
        </w:rPr>
        <w:t xml:space="preserve">yhtiön </w:t>
      </w:r>
      <w:r>
        <w:t xml:space="preserve">tulevaisuudensuunnitelmista, tapasi ja keskusteli laajasti </w:t>
      </w:r>
      <w:r>
        <w:rPr>
          <w:color w:val="2B1B04"/>
        </w:rPr>
        <w:t xml:space="preserve">työntekijöiden kanssa ja </w:t>
      </w:r>
      <w:r>
        <w:t xml:space="preserve">edisti koulutusleirejä </w:t>
      </w:r>
      <w:r>
        <w:rPr>
          <w:color w:val="310106"/>
        </w:rPr>
        <w:t xml:space="preserve">lentoyhtiön</w:t>
      </w:r>
      <w:r>
        <w:t xml:space="preserve"> imagon parantamiseksi</w:t>
      </w:r>
      <w:r>
        <w:t xml:space="preserve">. </w:t>
      </w:r>
      <w:r>
        <w:rPr>
          <w:color w:val="B70639"/>
        </w:rPr>
        <w:t xml:space="preserve">Foret </w:t>
      </w:r>
      <w:r>
        <w:t xml:space="preserve">on yksi harvoista </w:t>
      </w:r>
      <w:r>
        <w:rPr>
          <w:color w:val="B5AFC4"/>
        </w:rPr>
        <w:t xml:space="preserve">korkean tason työntekijöistä</w:t>
      </w:r>
      <w:r>
        <w:rPr>
          <w:color w:val="D4C67A"/>
        </w:rPr>
        <w:t xml:space="preserve">, joihin </w:t>
      </w:r>
      <w:r>
        <w:rPr>
          <w:color w:val="AE7AA1"/>
        </w:rPr>
        <w:t xml:space="preserve">Lorenzo </w:t>
      </w:r>
      <w:r>
        <w:rPr>
          <w:color w:val="B5AFC4"/>
        </w:rPr>
        <w:t xml:space="preserve">on vuosien varrella luottanut</w:t>
      </w:r>
      <w:r>
        <w:t xml:space="preserve">. Aiemmin hän toimi </w:t>
      </w:r>
      <w:r>
        <w:t xml:space="preserve">taloussuunnittelutehtävissä </w:t>
      </w:r>
      <w:r>
        <w:rPr>
          <w:color w:val="0232FD"/>
        </w:rPr>
        <w:t xml:space="preserve">yhtiön </w:t>
      </w:r>
      <w:r>
        <w:rPr>
          <w:color w:val="C2A393"/>
        </w:rPr>
        <w:t xml:space="preserve">Eastern Airlines -</w:t>
      </w:r>
      <w:r>
        <w:rPr>
          <w:color w:val="C2A393"/>
        </w:rPr>
        <w:t xml:space="preserve">yksikössä</w:t>
      </w:r>
      <w:r>
        <w:t xml:space="preserve">. </w:t>
      </w:r>
      <w:r>
        <w:rPr>
          <w:color w:val="6A3A35"/>
        </w:rPr>
        <w:t xml:space="preserve">Toinen pitkäaikainen liittolainen, Phil Bakes, </w:t>
      </w:r>
      <w:r>
        <w:t xml:space="preserve">johtaa tällä hetkellä </w:t>
      </w:r>
      <w:r>
        <w:rPr>
          <w:color w:val="C2A393"/>
        </w:rPr>
        <w:t xml:space="preserve">Easterniä, joka </w:t>
      </w:r>
      <w:r>
        <w:rPr>
          <w:color w:val="BA6801"/>
        </w:rPr>
        <w:t xml:space="preserve">on nyt </w:t>
      </w:r>
      <w:r>
        <w:rPr>
          <w:color w:val="C2A393"/>
        </w:rPr>
        <w:t xml:space="preserve">konkurssimenettelyssä luvun 11 mukaisesti</w:t>
      </w:r>
      <w:r>
        <w:t xml:space="preserve">. </w:t>
      </w:r>
      <w:r>
        <w:rPr>
          <w:color w:val="6A3A35"/>
        </w:rPr>
        <w:t xml:space="preserve">Bakes oli aiemmin </w:t>
      </w:r>
      <w:r>
        <w:t xml:space="preserve">mukana </w:t>
      </w:r>
      <w:r>
        <w:rPr>
          <w:color w:val="310106"/>
        </w:rPr>
        <w:t xml:space="preserve">Continentalin</w:t>
      </w:r>
      <w:r>
        <w:t xml:space="preserve"> toiminnassa</w:t>
      </w:r>
      <w:r>
        <w:t xml:space="preserve">. Muita alumneja ovat muun muassa UAL Inc:n uusi puheenjohtaja Stephen Wolf ja Pan Am Corp:n pääjohtaja Thomas Plaskett.</w:t>
      </w:r>
    </w:p>
    <w:p>
      <w:r>
        <w:rPr>
          <w:b/>
        </w:rPr>
        <w:t xml:space="preserve">Asiakirjan numero 291</w:t>
      </w:r>
    </w:p>
    <w:p>
      <w:r>
        <w:rPr>
          <w:b/>
        </w:rPr>
        <w:t xml:space="preserve">Asiakirjan tunniste: wsj0510-001</w:t>
      </w:r>
    </w:p>
    <w:p>
      <w:r>
        <w:rPr>
          <w:color w:val="310106"/>
        </w:rPr>
        <w:t xml:space="preserve">Doskocil Cos. </w:t>
      </w:r>
      <w:r>
        <w:t xml:space="preserve">sanoi, että pankkivelkojen järjestelyä jatkettiin 31. toukokuuta 1990 asti, jotta saataisiin lisää aikaa myydä </w:t>
      </w:r>
      <w:r>
        <w:rPr>
          <w:color w:val="FEFB0A"/>
        </w:rPr>
        <w:t xml:space="preserve">tuoreen lihan vähittäismyyntitoimintonsa Wilson Foods Corp:lle</w:t>
      </w:r>
      <w:r>
        <w:t xml:space="preserve">. </w:t>
      </w:r>
      <w:r>
        <w:rPr>
          <w:color w:val="310106"/>
        </w:rPr>
        <w:t xml:space="preserve">Yhtiön </w:t>
      </w:r>
      <w:r>
        <w:t xml:space="preserve">oli määrä maksaa takaisin 58 miljoonaa dollaria 31. joulukuuta ja 15 miljoonaa dollaria 31. maaliskuuta. </w:t>
      </w:r>
      <w:r>
        <w:rPr>
          <w:color w:val="310106"/>
        </w:rPr>
        <w:t xml:space="preserve">Yhtiö otti </w:t>
      </w:r>
      <w:r>
        <w:t xml:space="preserve">velkaa maksaessaan 155 miljoonaa dollaria </w:t>
      </w:r>
      <w:r>
        <w:rPr>
          <w:color w:val="FEFB0A"/>
        </w:rPr>
        <w:t xml:space="preserve">Wilsonin </w:t>
      </w:r>
      <w:r>
        <w:t xml:space="preserve">ostamisesta viime vuonna</w:t>
      </w:r>
      <w:r>
        <w:t xml:space="preserve">. </w:t>
      </w:r>
      <w:r>
        <w:t xml:space="preserve">Sopimus </w:t>
      </w:r>
      <w:r>
        <w:rPr>
          <w:color w:val="E115C0"/>
        </w:rPr>
        <w:t xml:space="preserve">Wilsonin </w:t>
      </w:r>
      <w:r>
        <w:rPr>
          <w:color w:val="FB5514"/>
        </w:rPr>
        <w:t xml:space="preserve">koko omaisuuden myymisestä </w:t>
      </w:r>
      <w:r>
        <w:rPr>
          <w:color w:val="FB5514"/>
        </w:rPr>
        <w:t xml:space="preserve">150 miljoonalla dollarilla käteisenä ja arvopapereina </w:t>
      </w:r>
      <w:r>
        <w:t xml:space="preserve">kariutui syyskuussa, kun </w:t>
      </w:r>
      <w:r>
        <w:rPr>
          <w:color w:val="310106"/>
        </w:rPr>
        <w:t xml:space="preserve">ostaja, George Gillettin määräysvallassa oleva yhtiö</w:t>
      </w:r>
      <w:r>
        <w:t xml:space="preserve">, ei saanut rahoitusta.</w:t>
      </w:r>
    </w:p>
    <w:p>
      <w:r>
        <w:rPr>
          <w:b/>
        </w:rPr>
        <w:t xml:space="preserve">Asiakirjan numero 292</w:t>
      </w:r>
    </w:p>
    <w:p>
      <w:r>
        <w:rPr>
          <w:b/>
        </w:rPr>
        <w:t xml:space="preserve">Asiakirjan tunniste: wsj0511-001</w:t>
      </w:r>
    </w:p>
    <w:p>
      <w:r>
        <w:rPr>
          <w:color w:val="310106"/>
        </w:rPr>
        <w:t xml:space="preserve">Alla luetellut yhtiöt </w:t>
      </w:r>
      <w:r>
        <w:t xml:space="preserve">ilmoittivat neljännesvuosittaisista tuloksistaan, jotka poikkesivat merkittävästi keskimääräisestä analyytikkoarviosta. </w:t>
      </w:r>
      <w:r>
        <w:rPr>
          <w:color w:val="310106"/>
        </w:rPr>
        <w:t xml:space="preserve">Yrityksiä </w:t>
      </w:r>
      <w:r>
        <w:t xml:space="preserve">seurasi vähintään kolme analyytikkoa, ja niiden todelliset tulokset erosivat toisistaan vähintään viisi senttiä osaketta kohti. Arvioidut ja todelliset tulokset, joihin liittyy tappioita, on jätetty pois. Prosentuaalinen ero osoittaa todellisen tuloksen vertailun </w:t>
      </w:r>
      <w:r>
        <w:rPr>
          <w:color w:val="04640D"/>
        </w:rPr>
        <w:t xml:space="preserve">30 päivän arvioon, joka </w:t>
      </w:r>
      <w:r>
        <w:rPr>
          <w:color w:val="FEFB0A"/>
        </w:rPr>
        <w:t xml:space="preserve">sisältää </w:t>
      </w:r>
      <w:r>
        <w:rPr>
          <w:color w:val="04640D"/>
        </w:rPr>
        <w:t xml:space="preserve">vähintään kolmen analyytikon osake-ennusteet viimeisten kolmenkymmenen päivän </w:t>
      </w:r>
      <w:r>
        <w:rPr>
          <w:color w:val="04640D"/>
        </w:rPr>
        <w:t xml:space="preserve">ajalta</w:t>
      </w:r>
      <w:r>
        <w:t xml:space="preserve">. Muussa tapauksessa todellista tulosta verrataan myös 300 päivän estimaattiin.</w:t>
      </w:r>
    </w:p>
    <w:p>
      <w:r>
        <w:rPr>
          <w:b/>
        </w:rPr>
        <w:t xml:space="preserve">Asiakirjan numero 293</w:t>
      </w:r>
    </w:p>
    <w:p>
      <w:r>
        <w:rPr>
          <w:b/>
        </w:rPr>
        <w:t xml:space="preserve">Asiakirjan tunniste: wsj0512-001</w:t>
      </w:r>
    </w:p>
    <w:p>
      <w:r>
        <w:rPr>
          <w:color w:val="310106"/>
        </w:rPr>
        <w:t xml:space="preserve">Tämän ravintolaoperaattorin toimitusjohtaja Charles D. Way </w:t>
      </w:r>
      <w:r>
        <w:t xml:space="preserve">on ottanut vastaan </w:t>
      </w:r>
      <w:r>
        <w:rPr>
          <w:color w:val="04640D"/>
        </w:rPr>
        <w:t xml:space="preserve">uuden toimitusjohtajan viran</w:t>
      </w:r>
      <w:r>
        <w:t xml:space="preserve">. </w:t>
      </w:r>
      <w:r>
        <w:rPr>
          <w:color w:val="04640D"/>
        </w:rPr>
        <w:t xml:space="preserve">Hän </w:t>
      </w:r>
      <w:r>
        <w:t xml:space="preserve">seuraa tehtävässä </w:t>
      </w:r>
      <w:r>
        <w:rPr>
          <w:color w:val="FEFB0A"/>
        </w:rPr>
        <w:t xml:space="preserve">Alvin A. McCall</w:t>
      </w:r>
      <w:r>
        <w:t xml:space="preserve">. </w:t>
      </w:r>
      <w:r>
        <w:rPr>
          <w:color w:val="FEFB0A"/>
        </w:rPr>
        <w:t xml:space="preserve">McCall </w:t>
      </w:r>
      <w:r>
        <w:t xml:space="preserve">jatkaa puheenjohtajana.</w:t>
      </w:r>
    </w:p>
    <w:p>
      <w:r>
        <w:rPr>
          <w:b/>
        </w:rPr>
        <w:t xml:space="preserve">Asiakirjan numero 294</w:t>
      </w:r>
    </w:p>
    <w:p>
      <w:r>
        <w:rPr>
          <w:b/>
        </w:rPr>
        <w:t xml:space="preserve">Asiakirjan tunniste: wsj0513-001</w:t>
      </w:r>
    </w:p>
    <w:p>
      <w:r>
        <w:t xml:space="preserve">Australiassa </w:t>
      </w:r>
      <w:r>
        <w:rPr>
          <w:color w:val="310106"/>
        </w:rPr>
        <w:t xml:space="preserve">inflaation </w:t>
      </w:r>
      <w:r>
        <w:t xml:space="preserve">odotetaan nousevan jopa 8,3 prosenttia 30. maaliskuuta päättyvällä vuosineljänneksellä, mutta ekonomistien mukaan </w:t>
      </w:r>
      <w:r>
        <w:rPr>
          <w:color w:val="310106"/>
        </w:rPr>
        <w:t xml:space="preserve">inflaatio </w:t>
      </w:r>
      <w:r>
        <w:t xml:space="preserve">saattaa laskea noin 7 prosenttia kesäkuussa. Hallituksen mukaan kuluttajahintaindeksi nousi 30. syyskuuta päättyneellä vuosineljänneksellä 2,3 prosenttia edellisestä neljänneksestä ja 8 prosenttia edellisvuoden vastaavasta ajanjaksosta.</w:t>
      </w:r>
    </w:p>
    <w:p>
      <w:r>
        <w:rPr>
          <w:b/>
        </w:rPr>
        <w:t xml:space="preserve">Asiakirjan numero 295</w:t>
      </w:r>
    </w:p>
    <w:p>
      <w:r>
        <w:rPr>
          <w:b/>
        </w:rPr>
        <w:t xml:space="preserve">Asiakirjan tunniste: wsj0514-001</w:t>
      </w:r>
    </w:p>
    <w:p>
      <w:r>
        <w:rPr>
          <w:color w:val="310106"/>
        </w:rPr>
        <w:t xml:space="preserve">Charles A. Pearce, joka </w:t>
      </w:r>
      <w:r>
        <w:rPr>
          <w:color w:val="04640D"/>
        </w:rPr>
        <w:t xml:space="preserve">on nyt </w:t>
      </w:r>
      <w:r>
        <w:rPr>
          <w:color w:val="310106"/>
        </w:rPr>
        <w:t xml:space="preserve">66-vuotias, </w:t>
      </w:r>
      <w:r>
        <w:t xml:space="preserve">jättää </w:t>
      </w:r>
      <w:r>
        <w:rPr>
          <w:color w:val="FB5514"/>
        </w:rPr>
        <w:t xml:space="preserve">pankkiholdingyhtiön toimitusjohtajan tehtävänsä </w:t>
      </w:r>
      <w:r>
        <w:t xml:space="preserve">31. joulukuuta</w:t>
      </w:r>
      <w:r>
        <w:t xml:space="preserve">. Hän pysyy puheenjohtajana. </w:t>
      </w:r>
      <w:r>
        <w:rPr>
          <w:color w:val="E115C0"/>
        </w:rPr>
        <w:t xml:space="preserve">Charles R. Simpson Jr., </w:t>
      </w:r>
      <w:r>
        <w:rPr>
          <w:color w:val="00587F"/>
        </w:rPr>
        <w:t xml:space="preserve">nykyisin </w:t>
      </w:r>
      <w:r>
        <w:rPr>
          <w:color w:val="E115C0"/>
        </w:rPr>
        <w:t xml:space="preserve">46-vuotias </w:t>
      </w:r>
      <w:r>
        <w:rPr>
          <w:color w:val="E115C0"/>
        </w:rPr>
        <w:t xml:space="preserve">toimitusjohtaja ja operatiivinen johtaja, </w:t>
      </w:r>
      <w:r>
        <w:t xml:space="preserve">siirtyy </w:t>
      </w:r>
      <w:r>
        <w:rPr>
          <w:color w:val="FB5514"/>
        </w:rPr>
        <w:t xml:space="preserve">toimitusjohtajaksi</w:t>
      </w:r>
      <w:r>
        <w:t xml:space="preserve">.</w:t>
      </w:r>
    </w:p>
    <w:p>
      <w:r>
        <w:rPr>
          <w:b/>
        </w:rPr>
        <w:t xml:space="preserve">Asiakirjan numero 296</w:t>
      </w:r>
    </w:p>
    <w:p>
      <w:r>
        <w:rPr>
          <w:b/>
        </w:rPr>
        <w:t xml:space="preserve">Asiakirjan tunniste: wsj0515-001</w:t>
      </w:r>
    </w:p>
    <w:p>
      <w:r>
        <w:t xml:space="preserve">Tässä osassa Länsi-Intiaa on hiljaista aikaa. Kesäsato on korjattu, mutta talvikylvö on vielä aloittamatta. </w:t>
      </w:r>
      <w:r>
        <w:rPr>
          <w:color w:val="310106"/>
        </w:rPr>
        <w:t xml:space="preserve">Irrallisiin turbaaneihin ja hienoihin korvakoruihin pukeutuneet maanviljelijät </w:t>
      </w:r>
      <w:r>
        <w:t xml:space="preserve">viettävät </w:t>
      </w:r>
      <w:r>
        <w:t xml:space="preserve">iltapäivänsä markkinoilla nauraen ja jutellen. </w:t>
      </w:r>
      <w:r>
        <w:rPr>
          <w:color w:val="04640D"/>
        </w:rPr>
        <w:t xml:space="preserve">Voisi kuvitella, että </w:t>
      </w:r>
      <w:r>
        <w:t xml:space="preserve">arabien elämässä olisi ollut tällainen rauhallinen ajanjakso ennen öljyn hinnan nelinkertaistumista. Kuten 1960-luvun arabeja, </w:t>
      </w:r>
      <w:r>
        <w:rPr>
          <w:color w:val="FB5514"/>
        </w:rPr>
        <w:t xml:space="preserve">Sidhpurin </w:t>
      </w:r>
      <w:r>
        <w:t xml:space="preserve">maanviljelijöitä </w:t>
      </w:r>
      <w:r>
        <w:t xml:space="preserve">odottaa nyt </w:t>
      </w:r>
      <w:r>
        <w:rPr>
          <w:color w:val="FEFB0A"/>
        </w:rPr>
        <w:t xml:space="preserve">maailmanlaajuinen valta ja kunnia</w:t>
      </w:r>
      <w:r>
        <w:t xml:space="preserve">. Arabeilla oli vain öljyä. </w:t>
      </w:r>
      <w:r>
        <w:rPr>
          <w:color w:val="E115C0"/>
        </w:rPr>
        <w:t xml:space="preserve">Näillä </w:t>
      </w:r>
      <w:r>
        <w:t xml:space="preserve">maanviljelijöillä saattaa olla </w:t>
      </w:r>
      <w:r>
        <w:rPr>
          <w:color w:val="00587F"/>
        </w:rPr>
        <w:t xml:space="preserve">maailman </w:t>
      </w:r>
      <w:r>
        <w:t xml:space="preserve">sydän</w:t>
      </w:r>
      <w:r>
        <w:t xml:space="preserve">. </w:t>
      </w:r>
      <w:r>
        <w:t xml:space="preserve">Tai ainakin </w:t>
      </w:r>
      <w:r>
        <w:rPr>
          <w:color w:val="00587F"/>
        </w:rPr>
        <w:t xml:space="preserve">sen </w:t>
      </w:r>
      <w:r>
        <w:t xml:space="preserve">sydänsairaus. Tämä johtuu siitä, että </w:t>
      </w:r>
      <w:r>
        <w:t xml:space="preserve">Sidhpurilla on lähes monopoliasema </w:t>
      </w:r>
      <w:r>
        <w:rPr>
          <w:color w:val="0BC582"/>
        </w:rPr>
        <w:t xml:space="preserve">kirppukanvinsiementen, jotka tunnetaan </w:t>
      </w:r>
      <w:r>
        <w:rPr>
          <w:color w:val="FEB8C8"/>
        </w:rPr>
        <w:t xml:space="preserve">myös nimellä </w:t>
      </w:r>
      <w:r>
        <w:rPr>
          <w:color w:val="0BC582"/>
        </w:rPr>
        <w:t xml:space="preserve">plantain tai länsimaisessa jargonissa psyllium</w:t>
      </w:r>
      <w:r>
        <w:rPr>
          <w:color w:val="9E8317"/>
        </w:rPr>
        <w:t xml:space="preserve">: pieni, vaatimaton ja mauton jyvä, </w:t>
      </w:r>
      <w:r>
        <w:rPr>
          <w:color w:val="01190F"/>
        </w:rPr>
        <w:t xml:space="preserve">joka </w:t>
      </w:r>
      <w:r>
        <w:rPr>
          <w:color w:val="9E8317"/>
        </w:rPr>
        <w:t xml:space="preserve">uusien tutkimusten mukaan voi alentaa veren kolesterolia</w:t>
      </w:r>
      <w:r>
        <w:t xml:space="preserve">. Sen </w:t>
      </w:r>
      <w:r>
        <w:t xml:space="preserve">jälkeen kun kolesteroliyhteys havaittiin, </w:t>
      </w:r>
      <w:r>
        <w:rPr>
          <w:color w:val="847D81"/>
        </w:rPr>
        <w:t xml:space="preserve">amerikkalaiset </w:t>
      </w:r>
      <w:r>
        <w:t xml:space="preserve">ovat alkaneet </w:t>
      </w:r>
      <w:r>
        <w:t xml:space="preserve">lisätä psylliumia aamiaismuroihinsa. Jos jatkotutkimukset osoittavat siemenen hyödyllisyyden, </w:t>
      </w:r>
      <w:r>
        <w:rPr>
          <w:color w:val="FB5514"/>
        </w:rPr>
        <w:t xml:space="preserve">tästä pölyisestä viljelyalueesta voi tulla </w:t>
      </w:r>
      <w:r>
        <w:t xml:space="preserve">terveysruokahullutuksen keskus, joka vetää vertoja kaikille muille turskanmaksaöljyn jälkeen. "</w:t>
      </w:r>
      <w:r>
        <w:t xml:space="preserve">Tätä siementä ei kasvateta missään muualla </w:t>
      </w:r>
      <w:r>
        <w:rPr>
          <w:color w:val="58018B"/>
        </w:rPr>
        <w:t xml:space="preserve">Intiassa </w:t>
      </w:r>
      <w:r>
        <w:t xml:space="preserve">tai muualla </w:t>
      </w:r>
      <w:r>
        <w:rPr>
          <w:color w:val="00587F"/>
        </w:rPr>
        <w:t xml:space="preserve">maailmassa</w:t>
      </w:r>
      <w:r>
        <w:t xml:space="preserve">", sanoo </w:t>
      </w:r>
      <w:r>
        <w:rPr>
          <w:color w:val="B70639"/>
        </w:rPr>
        <w:t xml:space="preserve">T.V. Krishnamurthy, </w:t>
      </w:r>
      <w:r>
        <w:rPr>
          <w:color w:val="703B01"/>
        </w:rPr>
        <w:t xml:space="preserve">Procter &amp; Gamble India Ltd:</w:t>
      </w:r>
      <w:r>
        <w:rPr>
          <w:color w:val="B70639"/>
        </w:rPr>
        <w:t xml:space="preserve">n varatoimitusjohtaja</w:t>
      </w:r>
      <w:r>
        <w:rPr>
          <w:color w:val="703B01"/>
        </w:rPr>
        <w:t xml:space="preserve">, joka on psylliumin merkittävä ostaja ja markkinoija</w:t>
      </w:r>
      <w:r>
        <w:t xml:space="preserve">. "</w:t>
      </w:r>
      <w:r>
        <w:t xml:space="preserve">Sopivia ilmasto-olosuhteita ei ole monissa paikoissa </w:t>
      </w:r>
      <w:r>
        <w:rPr>
          <w:color w:val="00587F"/>
        </w:rPr>
        <w:t xml:space="preserve">maailmassa.</w:t>
      </w:r>
      <w:r>
        <w:t xml:space="preserve">" </w:t>
      </w:r>
      <w:r>
        <w:rPr>
          <w:color w:val="F7F1DF"/>
        </w:rPr>
        <w:t xml:space="preserve">Arvind Patel, siementen jalostaja ja viejä</w:t>
      </w:r>
      <w:r>
        <w:t xml:space="preserve">, on innoissaan: "</w:t>
      </w:r>
      <w:r>
        <w:rPr>
          <w:color w:val="118B8A"/>
        </w:rPr>
        <w:t xml:space="preserve">Jos psyllium korvaa kauraleseet</w:t>
      </w:r>
      <w:r>
        <w:t xml:space="preserve">, </w:t>
      </w:r>
      <w:r>
        <w:rPr>
          <w:color w:val="118B8A"/>
        </w:rPr>
        <w:t xml:space="preserve">se on </w:t>
      </w:r>
      <w:r>
        <w:t xml:space="preserve">valtavaa." </w:t>
      </w:r>
      <w:r>
        <w:t xml:space="preserve">Se, tuoko psyllium </w:t>
      </w:r>
      <w:r>
        <w:t xml:space="preserve">vaurautta </w:t>
      </w:r>
      <w:r>
        <w:rPr>
          <w:color w:val="FB5514"/>
        </w:rPr>
        <w:t xml:space="preserve">Sidhpuriin, </w:t>
      </w:r>
      <w:r>
        <w:t xml:space="preserve">riippuu kolesterolia pelkäävistä amerikkalaisista, </w:t>
      </w:r>
      <w:r>
        <w:rPr>
          <w:color w:val="4AFEFA"/>
        </w:rPr>
        <w:t xml:space="preserve">Yhdysvaltain elintarvike- ja lääkevirastosta (FDA) </w:t>
      </w:r>
      <w:r>
        <w:t xml:space="preserve">ja tietenkin lisätutkimusten tuloksista. Vain yksi asia on nyt varma: </w:t>
      </w:r>
      <w:r>
        <w:rPr>
          <w:color w:val="FCB164"/>
        </w:rPr>
        <w:t xml:space="preserve">Psylium </w:t>
      </w:r>
      <w:r>
        <w:t xml:space="preserve">pysyy todennäköisesti vielä pitkään yksinomaan Sidhpurin vientituotteena. </w:t>
      </w:r>
      <w:r>
        <w:rPr>
          <w:color w:val="796EE6"/>
        </w:rPr>
        <w:t xml:space="preserve">Paikalliset viljelijät </w:t>
      </w:r>
      <w:r>
        <w:t xml:space="preserve">sanovat, että </w:t>
      </w:r>
      <w:r>
        <w:rPr>
          <w:color w:val="FCB164"/>
        </w:rPr>
        <w:t xml:space="preserve">se on yhtä </w:t>
      </w:r>
      <w:r>
        <w:t xml:space="preserve">hyvä rahakasvi kuin sinappi tai sarviapila. </w:t>
      </w:r>
      <w:r>
        <w:t xml:space="preserve">Mutta heillä ei ole halua syödä joka aamu kulhollista psylliumia, eikä ehkä tarvitsekaan: nämä maanviljelijät, laihat ja säästäväiset kasvissyöjät, ovat viattomia kolesterolin tungoksessa ja vaarallisessa maailmassa. Psylium on </w:t>
      </w:r>
      <w:r>
        <w:rPr>
          <w:color w:val="000D2C"/>
        </w:rPr>
        <w:t xml:space="preserve">yksivuotinen yrtti, plantago ovata, jota </w:t>
      </w:r>
      <w:r>
        <w:rPr>
          <w:color w:val="000D2C"/>
        </w:rPr>
        <w:t xml:space="preserve">kansanlääkärit ovat käyttäneet </w:t>
      </w:r>
      <w:r>
        <w:rPr>
          <w:color w:val="F95475"/>
        </w:rPr>
        <w:t xml:space="preserve">täällä </w:t>
      </w:r>
      <w:r>
        <w:rPr>
          <w:color w:val="000D2C"/>
        </w:rPr>
        <w:t xml:space="preserve">vuosisatojen ajan lähinnä laksatiivisena ja ripulilääkkeenä</w:t>
      </w:r>
      <w:r>
        <w:t xml:space="preserve">. </w:t>
      </w:r>
      <w:r>
        <w:rPr>
          <w:color w:val="61FC03"/>
        </w:rPr>
        <w:t xml:space="preserve">Tämän liukoisen kuidun </w:t>
      </w:r>
      <w:r>
        <w:t xml:space="preserve">kannattajia on Pohjois-Intiassa lähes fanaattisesti. "Voin vakuuttaa teille", todistaa </w:t>
      </w:r>
      <w:r>
        <w:rPr>
          <w:color w:val="5D9608"/>
        </w:rPr>
        <w:t xml:space="preserve">25-vuotias New Delhistä kotoisin oleva asianajaja </w:t>
      </w:r>
      <w:r>
        <w:t xml:space="preserve">ja kohottaa kulmakarvojaan huomattavasti, "tiedän henkilökohtaisesta kokemuksesta, että se toimii." "Voin </w:t>
      </w:r>
      <w:r>
        <w:t xml:space="preserve">vakuuttaa teille, että se toimii." </w:t>
      </w:r>
      <w:r>
        <w:rPr>
          <w:color w:val="DE98FD"/>
        </w:rPr>
        <w:t xml:space="preserve">Eräs tunnettu Mumbain liikemies </w:t>
      </w:r>
      <w:r>
        <w:t xml:space="preserve">antaa samanlaisen suosituksen: "Olen käyttänyt </w:t>
      </w:r>
      <w:r>
        <w:rPr>
          <w:color w:val="61FC03"/>
        </w:rPr>
        <w:t xml:space="preserve">sitä </w:t>
      </w:r>
      <w:r>
        <w:t xml:space="preserve">päivittäin vuodesta 1961 lähtien. " Lääkärit </w:t>
      </w:r>
      <w:r>
        <w:t xml:space="preserve">määräävät </w:t>
      </w:r>
      <w:r>
        <w:rPr>
          <w:color w:val="61FC03"/>
        </w:rPr>
        <w:t xml:space="preserve">sitä myös </w:t>
      </w:r>
      <w:r>
        <w:t xml:space="preserve">munuais-, virtsarakon ja virtsaputken ongelmiin, pohjukaissuolihaavaumiin ja peräpukamiin. Jotkut </w:t>
      </w:r>
      <w:r>
        <w:t xml:space="preserve">käyttävät </w:t>
      </w:r>
      <w:r>
        <w:rPr>
          <w:color w:val="61FC03"/>
        </w:rPr>
        <w:t xml:space="preserve">sitä </w:t>
      </w:r>
      <w:r>
        <w:t xml:space="preserve">kihdin vaivaamiin niveliin. Kasvin </w:t>
      </w:r>
      <w:r>
        <w:rPr>
          <w:color w:val="98A088"/>
        </w:rPr>
        <w:t xml:space="preserve">varsi on karvainen, ja </w:t>
      </w:r>
      <w:r>
        <w:rPr>
          <w:color w:val="4F584E"/>
        </w:rPr>
        <w:t xml:space="preserve">siinä </w:t>
      </w:r>
      <w:r>
        <w:rPr>
          <w:color w:val="98A088"/>
        </w:rPr>
        <w:t xml:space="preserve">kasvaa kukkia ja pieniä siemeniä</w:t>
      </w:r>
      <w:r>
        <w:t xml:space="preserve">. </w:t>
      </w:r>
      <w:r>
        <w:rPr>
          <w:color w:val="248AD0"/>
        </w:rPr>
        <w:t xml:space="preserve">Siementen </w:t>
      </w:r>
      <w:r>
        <w:t xml:space="preserve">värittömyys ja koko </w:t>
      </w:r>
      <w:r>
        <w:t xml:space="preserve">- </w:t>
      </w:r>
      <w:r>
        <w:rPr>
          <w:color w:val="5C5300"/>
        </w:rPr>
        <w:t xml:space="preserve">1 000 siementä </w:t>
      </w:r>
      <w:r>
        <w:rPr>
          <w:color w:val="9F6551"/>
        </w:rPr>
        <w:t xml:space="preserve">painaa vain 1,5 grammaa eli noin kaksi paperinpalaa </w:t>
      </w:r>
      <w:r>
        <w:t xml:space="preserve">- </w:t>
      </w:r>
      <w:r>
        <w:t xml:space="preserve">selittää muinaisen viittauksen kirppuihin. Läpinäkyvä </w:t>
      </w:r>
      <w:r>
        <w:rPr>
          <w:color w:val="BCFEC6"/>
        </w:rPr>
        <w:t xml:space="preserve">siemenkuori </w:t>
      </w:r>
      <w:r>
        <w:t xml:space="preserve">erotetaan, seulotaan ja murskataan, ja itse siemenet syötetään eläimille. Noin 90 prosenttia </w:t>
      </w:r>
      <w:r>
        <w:rPr>
          <w:color w:val="932C70"/>
        </w:rPr>
        <w:t xml:space="preserve">sadosta, </w:t>
      </w:r>
      <w:r>
        <w:rPr>
          <w:color w:val="2B1B04"/>
        </w:rPr>
        <w:t xml:space="preserve">jonka arvo oli </w:t>
      </w:r>
      <w:r>
        <w:rPr>
          <w:color w:val="932C70"/>
        </w:rPr>
        <w:t xml:space="preserve">viime vuonna 26 miljoonaa dollaria, </w:t>
      </w:r>
      <w:r>
        <w:t xml:space="preserve">menee vientiin. Psylliumkuori on vuosikymmeniä </w:t>
      </w:r>
      <w:r>
        <w:t xml:space="preserve">ollut tärkein ainesosa sellaisissa laksatiiveissa kuin </w:t>
      </w:r>
      <w:r>
        <w:rPr>
          <w:color w:val="D4C67A"/>
        </w:rPr>
        <w:t xml:space="preserve">Procter &amp; Gamble Co:n </w:t>
      </w:r>
      <w:r>
        <w:rPr>
          <w:color w:val="B5AFC4"/>
        </w:rPr>
        <w:t xml:space="preserve">Metamucil</w:t>
      </w:r>
      <w:r>
        <w:rPr>
          <w:color w:val="AE7AA1"/>
        </w:rPr>
        <w:t xml:space="preserve">, joka </w:t>
      </w:r>
      <w:r>
        <w:rPr>
          <w:color w:val="B5AFC4"/>
        </w:rPr>
        <w:t xml:space="preserve">on </w:t>
      </w:r>
      <w:r>
        <w:rPr>
          <w:color w:val="AE7AA1"/>
        </w:rPr>
        <w:t xml:space="preserve">myydyin merkki Yhdysvalloissa, </w:t>
      </w:r>
      <w:r>
        <w:t xml:space="preserve">ja Ciba-Geigy Corp:n Fiberall. Jokin aika sitten tutkijat kuitenkin havaitsivat, että liukoinen kuitu alentaa myös veren kolesterolitasoa. </w:t>
      </w:r>
      <w:r>
        <w:rPr>
          <w:color w:val="C2A393"/>
        </w:rPr>
        <w:t xml:space="preserve">Cincinnatissa toimiva P&amp;G </w:t>
      </w:r>
      <w:r>
        <w:t xml:space="preserve">kiinnostui asiasta ja järjesti </w:t>
      </w:r>
      <w:r>
        <w:rPr>
          <w:color w:val="0232FD"/>
        </w:rPr>
        <w:t xml:space="preserve">kaksi tutkimusta, joissa keskityttiin psylliumiin ja kolesteroliin</w:t>
      </w:r>
      <w:r>
        <w:t xml:space="preserve">. </w:t>
      </w:r>
      <w:r>
        <w:t xml:space="preserve">Yhdessä </w:t>
      </w:r>
      <w:r>
        <w:rPr>
          <w:color w:val="0232FD"/>
        </w:rPr>
        <w:t xml:space="preserve">näistä </w:t>
      </w:r>
      <w:r>
        <w:t xml:space="preserve">Minnesotan yliopistossa tehdyistä </w:t>
      </w:r>
      <w:r>
        <w:rPr>
          <w:color w:val="0232FD"/>
        </w:rPr>
        <w:t xml:space="preserve">tutkimuksista </w:t>
      </w:r>
      <w:r>
        <w:t xml:space="preserve">tutkittiin 75 henkilöä, joiden kolesterolipitoisuus oli koholla. 16 viikon jälkeen </w:t>
      </w:r>
      <w:r>
        <w:rPr>
          <w:color w:val="6A3A35"/>
        </w:rPr>
        <w:t xml:space="preserve">ryhmä, joka </w:t>
      </w:r>
      <w:r>
        <w:rPr>
          <w:color w:val="BA6801"/>
        </w:rPr>
        <w:t xml:space="preserve">otti </w:t>
      </w:r>
      <w:r>
        <w:rPr>
          <w:color w:val="6A3A35"/>
        </w:rPr>
        <w:t xml:space="preserve">kolme teelusikallista </w:t>
      </w:r>
      <w:r>
        <w:rPr>
          <w:color w:val="168E5C"/>
        </w:rPr>
        <w:t xml:space="preserve">Metamucilia </w:t>
      </w:r>
      <w:r>
        <w:rPr>
          <w:color w:val="6A3A35"/>
        </w:rPr>
        <w:t xml:space="preserve">päivässä, </w:t>
      </w:r>
      <w:r>
        <w:t xml:space="preserve">laski merkittävästi kokonaiskolesterolia ja vähensi myös enemmän matalan tiheyden lipoproteiinia, niin sanottua huonoa kolesterolia. Vuoden 1987 lopulla </w:t>
      </w:r>
      <w:r>
        <w:rPr>
          <w:color w:val="C2A393"/>
        </w:rPr>
        <w:t xml:space="preserve">P&amp;G </w:t>
      </w:r>
      <w:r>
        <w:t xml:space="preserve">haki FDA:lta lupaa myydä </w:t>
      </w:r>
      <w:r>
        <w:rPr>
          <w:color w:val="AE7AA1"/>
        </w:rPr>
        <w:t xml:space="preserve">Metamucilia </w:t>
      </w:r>
      <w:r>
        <w:t xml:space="preserve">ensimmäisenä käsikauppalääkkeenä kolesterolia alentavana tuotteena vuonna Huhtikuussa psylliumin suosio kasvoi entisestään. </w:t>
      </w:r>
      <w:r>
        <w:rPr>
          <w:color w:val="16C0D0"/>
        </w:rPr>
        <w:t xml:space="preserve">Elintarvikejätti General Mills Inc. </w:t>
      </w:r>
      <w:r>
        <w:t xml:space="preserve">toi markkinoille </w:t>
      </w:r>
      <w:r>
        <w:rPr>
          <w:color w:val="C62100"/>
        </w:rPr>
        <w:t xml:space="preserve">psylliumia, kauraa, vehnää ja punajuurilesejä sisältävän Benefit-nimisen aamiaismurojen valmistuksen, </w:t>
      </w:r>
      <w:r>
        <w:rPr>
          <w:color w:val="C62100"/>
        </w:rPr>
        <w:t xml:space="preserve">jonka pakkauksessa lukee näkyvästi "alentaa kolesterolia"</w:t>
      </w:r>
      <w:r>
        <w:t xml:space="preserve">. </w:t>
      </w:r>
      <w:r>
        <w:t xml:space="preserve">Syyskuussa </w:t>
      </w:r>
      <w:r>
        <w:rPr>
          <w:color w:val="233809"/>
        </w:rPr>
        <w:t xml:space="preserve">Kellogg Co. </w:t>
      </w:r>
      <w:r>
        <w:t xml:space="preserve">toi markkinoille </w:t>
      </w:r>
      <w:r>
        <w:rPr>
          <w:color w:val="42083B"/>
        </w:rPr>
        <w:t xml:space="preserve">kilpailevan, psylliumilla täydennetyn </w:t>
      </w:r>
      <w:r>
        <w:t xml:space="preserve">Heartwise-muropaketin. Televisiosta, mainoksista ja muropaketeista amerikkalaiset olivat yhtäkkiä tulvillaan uutisia huomaamattomasta siemenestä. Valitusten ja vastakanteiden tulva huolestutti kuluttajia ja jopa haittasi uuden viljan myyntiä. Aiemmin tässä kuussa </w:t>
      </w:r>
      <w:r>
        <w:rPr>
          <w:color w:val="4AFEFA"/>
        </w:rPr>
        <w:t xml:space="preserve">elintarvike- ja lääkevirasto </w:t>
      </w:r>
      <w:r>
        <w:t xml:space="preserve">ilmaisi </w:t>
      </w:r>
      <w:r>
        <w:t xml:space="preserve">huolensa siitä, että amerikkalaiset saattavat tulevaisuudessa nauttia liikaa psylliumia eri muodoissa. Psylliumsota on tällä hetkellä tauolla. FDA on pyytänyt </w:t>
      </w:r>
      <w:r>
        <w:rPr>
          <w:color w:val="82785D"/>
        </w:rPr>
        <w:t xml:space="preserve">Kelloggia ja General Millsia </w:t>
      </w:r>
      <w:r>
        <w:t xml:space="preserve">osoittamaan tutkimuksin, että </w:t>
      </w:r>
      <w:r>
        <w:rPr>
          <w:color w:val="023087"/>
        </w:rPr>
        <w:t xml:space="preserve">niiden </w:t>
      </w:r>
      <w:r>
        <w:rPr>
          <w:color w:val="B7DAD2"/>
        </w:rPr>
        <w:t xml:space="preserve">viljat </w:t>
      </w:r>
      <w:r>
        <w:t xml:space="preserve">ovat turvallisia. Lisäksi se </w:t>
      </w:r>
      <w:r>
        <w:t xml:space="preserve">määräsi </w:t>
      </w:r>
      <w:r>
        <w:rPr>
          <w:color w:val="C2A393"/>
        </w:rPr>
        <w:t xml:space="preserve">P&amp;G:n </w:t>
      </w:r>
      <w:r>
        <w:t xml:space="preserve">tekemään lisätutkimuksia tukeakseen </w:t>
      </w:r>
      <w:r>
        <w:t xml:space="preserve">väitteitä, joiden mukaan </w:t>
      </w:r>
      <w:r>
        <w:rPr>
          <w:color w:val="AE7AA1"/>
        </w:rPr>
        <w:t xml:space="preserve">Metamucil </w:t>
      </w:r>
      <w:r>
        <w:t xml:space="preserve">voi alentaa kolesterolia. </w:t>
      </w:r>
      <w:r>
        <w:rPr>
          <w:color w:val="4AFEFA"/>
        </w:rPr>
        <w:t xml:space="preserve">Toimisto </w:t>
      </w:r>
      <w:r>
        <w:t xml:space="preserve">ei kuitenkaan ole poistanut psylliumia kauppojen hyllyiltä. Jos FDA hyväksyy uudet psylliumin käyttötarkoitukset, muiden yritysten odotetaan kiirehtivän psylliumtuotteiden markkinoille saattamista. "Tästä </w:t>
      </w:r>
      <w:r>
        <w:t xml:space="preserve">tulee sensaatiomainen juttu", sanoo </w:t>
      </w:r>
      <w:r>
        <w:rPr>
          <w:color w:val="B70639"/>
        </w:rPr>
        <w:t xml:space="preserve">Krishnamurthy </w:t>
      </w:r>
      <w:r>
        <w:rPr>
          <w:color w:val="703B01"/>
        </w:rPr>
        <w:t xml:space="preserve">P&amp;G:n Mumbaissa sijaitsevasta toimistosta</w:t>
      </w:r>
      <w:r>
        <w:t xml:space="preserve">. </w:t>
      </w:r>
      <w:r>
        <w:rPr>
          <w:color w:val="F7F1DF"/>
        </w:rPr>
        <w:t xml:space="preserve">Psylliumin viejä Arvind Patel </w:t>
      </w:r>
      <w:r>
        <w:t xml:space="preserve">sanoo: "Palasin juuri eilen Yhdysvalloista. Sanomalehdissä, radiossa ja televisiossa psyllium on kaikkialla." </w:t>
      </w:r>
      <w:r>
        <w:t xml:space="preserve">Uutiset noususuhdanteesta eivät kuitenkaan ole vielä levinneet </w:t>
      </w:r>
      <w:r>
        <w:rPr>
          <w:color w:val="196956"/>
        </w:rPr>
        <w:t xml:space="preserve">maanviljelijöille. </w:t>
      </w:r>
      <w:r>
        <w:rPr>
          <w:color w:val="196956"/>
        </w:rPr>
        <w:t xml:space="preserve">He </w:t>
      </w:r>
      <w:r>
        <w:t xml:space="preserve">tietävät vain yhden käyttötarkoituksen - laksatiivina, ja koska psylliumin hinta on nyt laskenut erinomaisen sadon vuoksi, he pitävät siemeniä marginaalisena viljelykasvina, </w:t>
      </w:r>
      <w:r>
        <w:rPr>
          <w:color w:val="ECEDFE"/>
        </w:rPr>
        <w:t xml:space="preserve">jota voidaan </w:t>
      </w:r>
      <w:r>
        <w:rPr>
          <w:color w:val="8C41BB"/>
        </w:rPr>
        <w:t xml:space="preserve">kasvattaa kesävehnäsatojen välissä</w:t>
      </w:r>
      <w:r>
        <w:t xml:space="preserve">. "</w:t>
      </w:r>
      <w:r>
        <w:t xml:space="preserve">Psylium ei ole hyvä sato", valittaa </w:t>
      </w:r>
      <w:r>
        <w:rPr>
          <w:color w:val="2B2D32"/>
        </w:rPr>
        <w:t xml:space="preserve">Sooraji Jath, 26-vuotias maanviljelijä Lakshmipuran kylästä</w:t>
      </w:r>
      <w:r>
        <w:t xml:space="preserve">. "Jos sataa väärään aikaan, sato on pilalla." "Jos sataa väärään aikaan, sato on pilalla." </w:t>
      </w:r>
      <w:r>
        <w:t xml:space="preserve">Jopa </w:t>
      </w:r>
      <w:r>
        <w:rPr>
          <w:color w:val="F8907D"/>
        </w:rPr>
        <w:t xml:space="preserve">Essential Chemicals, Drugs and Cosmetics Export Promotion Councilissa, joka on </w:t>
      </w:r>
      <w:r>
        <w:rPr>
          <w:color w:val="895E6B"/>
        </w:rPr>
        <w:t xml:space="preserve">näitä siemeniä </w:t>
      </w:r>
      <w:r>
        <w:rPr>
          <w:color w:val="788E95"/>
        </w:rPr>
        <w:t xml:space="preserve">edistävä </w:t>
      </w:r>
      <w:r>
        <w:rPr>
          <w:color w:val="895E6B"/>
        </w:rPr>
        <w:t xml:space="preserve">valtion virasto, </w:t>
      </w:r>
      <w:r>
        <w:t xml:space="preserve">psyllium-buumi on vielä kaukana. </w:t>
      </w:r>
      <w:r>
        <w:rPr>
          <w:color w:val="F8907D"/>
        </w:rPr>
        <w:t xml:space="preserve">Järjestö </w:t>
      </w:r>
      <w:r>
        <w:t xml:space="preserve">kehuskelee sillä, miten psyllium on vaikuttanut suuresti amerikkalaisten ulostamisen säännöllisyyteen ymmärtämättä täysin kolesterolitutkimuksen johtopäätöksiä. </w:t>
      </w:r>
      <w:r>
        <w:rPr>
          <w:color w:val="F8907D"/>
        </w:rPr>
        <w:t xml:space="preserve">Neuvoston </w:t>
      </w:r>
      <w:r>
        <w:t xml:space="preserve">vuosikertomuksessa </w:t>
      </w:r>
      <w:r>
        <w:t xml:space="preserve">psyllium on viimeisellä sivulla sellaisten epämiellyttävien vientituotteiden joukossa kuin ruohonjuurikasvi ja </w:t>
      </w:r>
      <w:r>
        <w:rPr>
          <w:color w:val="FB6AB8"/>
        </w:rPr>
        <w:t xml:space="preserve">oksentelua aihe</w:t>
      </w:r>
      <w:r>
        <w:rPr>
          <w:color w:val="576094"/>
        </w:rPr>
        <w:t xml:space="preserve">uttava </w:t>
      </w:r>
      <w:r>
        <w:rPr>
          <w:color w:val="FB6AB8"/>
        </w:rPr>
        <w:t xml:space="preserve">yrtti </w:t>
      </w:r>
      <w:r>
        <w:t xml:space="preserve">"roundworm"</w:t>
      </w:r>
      <w:r>
        <w:t xml:space="preserve">. </w:t>
      </w:r>
      <w:r>
        <w:rPr>
          <w:color w:val="8489AE"/>
        </w:rPr>
        <w:t xml:space="preserve">Psylliumin </w:t>
      </w:r>
      <w:r>
        <w:rPr>
          <w:color w:val="DB1474"/>
        </w:rPr>
        <w:t xml:space="preserve">kauppiaat </w:t>
      </w:r>
      <w:r>
        <w:rPr>
          <w:color w:val="DB1474"/>
        </w:rPr>
        <w:t xml:space="preserve">- ostajat ja viejät - </w:t>
      </w:r>
      <w:r>
        <w:t xml:space="preserve">pitävät </w:t>
      </w:r>
      <w:r>
        <w:t xml:space="preserve">mielellään uutiset </w:t>
      </w:r>
      <w:r>
        <w:rPr>
          <w:color w:val="860E04"/>
        </w:rPr>
        <w:t xml:space="preserve">psylliumin </w:t>
      </w:r>
      <w:r>
        <w:t xml:space="preserve">buumista </w:t>
      </w:r>
      <w:r>
        <w:rPr>
          <w:color w:val="DB1474"/>
        </w:rPr>
        <w:t xml:space="preserve">omana </w:t>
      </w:r>
      <w:r>
        <w:t xml:space="preserve">tietonaan</w:t>
      </w:r>
      <w:r>
        <w:t xml:space="preserve">. He </w:t>
      </w:r>
      <w:r>
        <w:t xml:space="preserve">tarvitsevat psylliumin alhaisia hintoja </w:t>
      </w:r>
      <w:r>
        <w:rPr>
          <w:color w:val="FBC206"/>
        </w:rPr>
        <w:t xml:space="preserve">ensi vuoden </w:t>
      </w:r>
      <w:r>
        <w:t xml:space="preserve">ostojaan </w:t>
      </w:r>
      <w:r>
        <w:rPr>
          <w:color w:val="DB1474"/>
        </w:rPr>
        <w:t xml:space="preserve">varten.</w:t>
      </w:r>
      <w:r>
        <w:t xml:space="preserve"> Mutta siinä on juju. </w:t>
      </w:r>
      <w:r>
        <w:rPr>
          <w:color w:val="6EAB9B"/>
        </w:rPr>
        <w:t xml:space="preserve">Sidhpur </w:t>
      </w:r>
      <w:r>
        <w:rPr>
          <w:color w:val="F2CDFE"/>
        </w:rPr>
        <w:t xml:space="preserve">ja sen lähialueet ovat </w:t>
      </w:r>
      <w:r>
        <w:rPr>
          <w:color w:val="645341"/>
        </w:rPr>
        <w:t xml:space="preserve">ainoat paikat </w:t>
      </w:r>
      <w:r>
        <w:rPr>
          <w:color w:val="760035"/>
        </w:rPr>
        <w:t xml:space="preserve">maailmassa, </w:t>
      </w:r>
      <w:r>
        <w:rPr>
          <w:color w:val="647A41"/>
        </w:rPr>
        <w:t xml:space="preserve">joissa </w:t>
      </w:r>
      <w:r>
        <w:rPr>
          <w:color w:val="645341"/>
        </w:rPr>
        <w:t xml:space="preserve">psylliumia viljellään suuria määriä</w:t>
      </w:r>
      <w:r>
        <w:t xml:space="preserve">. </w:t>
      </w:r>
      <w:r>
        <w:rPr>
          <w:color w:val="F2CDFE"/>
        </w:rPr>
        <w:t xml:space="preserve">Tämä </w:t>
      </w:r>
      <w:r>
        <w:t xml:space="preserve">johtuu osittain viljelykasvin erityisvaatimuksista. </w:t>
      </w:r>
      <w:r>
        <w:rPr>
          <w:color w:val="496E76"/>
        </w:rPr>
        <w:t xml:space="preserve">Psyllium </w:t>
      </w:r>
      <w:r>
        <w:t xml:space="preserve">tarvitsee hiekkapohjaista maata, kastelua ensimmäisten viikkojen aikana ja sitten, kun siemenet ovat kypsiä, täydellistä kuivuutta. </w:t>
      </w:r>
      <w:r>
        <w:rPr>
          <w:color w:val="E3F894"/>
        </w:rPr>
        <w:t xml:space="preserve">Pieniä määriä </w:t>
      </w:r>
      <w:r>
        <w:t xml:space="preserve">viljellään Pakistanissa, Ranskassa, Espanjassa, Italiassa, Belgiassa ja Brasiliassa, mutta </w:t>
      </w:r>
      <w:r>
        <w:rPr>
          <w:color w:val="E3F894"/>
        </w:rPr>
        <w:t xml:space="preserve">sen </w:t>
      </w:r>
      <w:r>
        <w:t xml:space="preserve">laatua ei voi verrata intialaiseen psylliumiin. Suuret ostajat, kuten </w:t>
      </w:r>
      <w:r>
        <w:rPr>
          <w:color w:val="C2A393"/>
        </w:rPr>
        <w:t xml:space="preserve">Procter &amp; Gamble, </w:t>
      </w:r>
      <w:r>
        <w:t xml:space="preserve">sanovat, että </w:t>
      </w:r>
      <w:r>
        <w:rPr>
          <w:color w:val="876128"/>
        </w:rPr>
        <w:t xml:space="preserve">maailmassa </w:t>
      </w:r>
      <w:r>
        <w:rPr>
          <w:color w:val="F9D7CD"/>
        </w:rPr>
        <w:t xml:space="preserve">ja </w:t>
      </w:r>
      <w:r>
        <w:rPr>
          <w:color w:val="A1A711"/>
        </w:rPr>
        <w:t xml:space="preserve">Intiassa </w:t>
      </w:r>
      <w:r>
        <w:t xml:space="preserve">on </w:t>
      </w:r>
      <w:r>
        <w:rPr>
          <w:color w:val="F9D7CD"/>
        </w:rPr>
        <w:t xml:space="preserve">muitakin paikkoja</w:t>
      </w:r>
      <w:r>
        <w:rPr>
          <w:color w:val="01FB92"/>
        </w:rPr>
        <w:t xml:space="preserve">, joissa </w:t>
      </w:r>
      <w:r>
        <w:rPr>
          <w:color w:val="F9D7CD"/>
        </w:rPr>
        <w:t xml:space="preserve">siemeniä voidaan kasvattaa</w:t>
      </w:r>
      <w:r>
        <w:t xml:space="preserve">. "</w:t>
      </w:r>
      <w:r>
        <w:t xml:space="preserve">Tämä ei ole </w:t>
      </w:r>
      <w:r>
        <w:rPr>
          <w:color w:val="FD0F31"/>
        </w:rPr>
        <w:t xml:space="preserve">sato, jota ei </w:t>
      </w:r>
      <w:r>
        <w:rPr>
          <w:color w:val="BE8485"/>
        </w:rPr>
        <w:t xml:space="preserve">voi </w:t>
      </w:r>
      <w:r>
        <w:rPr>
          <w:color w:val="FD0F31"/>
        </w:rPr>
        <w:t xml:space="preserve">kaksinkertaistaa tai kolminkertaistaa", </w:t>
      </w:r>
      <w:r>
        <w:rPr>
          <w:color w:val="B70639"/>
        </w:rPr>
        <w:t xml:space="preserve">Krishnamurthy </w:t>
      </w:r>
      <w:r>
        <w:t xml:space="preserve">sanoo</w:t>
      </w:r>
      <w:r>
        <w:t xml:space="preserve">. Viljelmää ei kuitenkaan ole yritetty istuttaa uudelleen. </w:t>
      </w:r>
      <w:r>
        <w:rPr>
          <w:color w:val="FB5514"/>
        </w:rPr>
        <w:t xml:space="preserve">Sidhpurissa </w:t>
      </w:r>
      <w:r>
        <w:t xml:space="preserve">on melkein aika kylvää tämän vuoden sato. </w:t>
      </w:r>
      <w:r>
        <w:rPr>
          <w:color w:val="C660FB"/>
        </w:rPr>
        <w:t xml:space="preserve">Monet maanviljelijät, jotka ovat liian kaukana </w:t>
      </w:r>
      <w:r>
        <w:t xml:space="preserve">saadakseen psylliumin uuden loiston lännessä, ovat päättäneet istuttaa sinapin, fenkolin, kuminan, sarviapilan tai risiiniöljyn siemeniä. </w:t>
      </w:r>
      <w:r>
        <w:rPr>
          <w:color w:val="2B2D32"/>
        </w:rPr>
        <w:t xml:space="preserve">Sooraji Jath </w:t>
      </w:r>
      <w:r>
        <w:t xml:space="preserve">harkitsee luopuvansa psylliumista kokonaan ja vaihtavansa tulevaisuuden viljelykasveja, kuten kumina- tai fenkolikasveja. "Saatan istuttaa risiiniöljyn siemeniä." </w:t>
      </w:r>
      <w:r>
        <w:rPr>
          <w:color w:val="120104"/>
        </w:rPr>
        <w:t xml:space="preserve">Hänen </w:t>
      </w:r>
      <w:r>
        <w:rPr>
          <w:color w:val="D48958"/>
        </w:rPr>
        <w:t xml:space="preserve">veljensä Parkhaji, </w:t>
      </w:r>
      <w:r>
        <w:rPr>
          <w:color w:val="05AEE8"/>
        </w:rPr>
        <w:t xml:space="preserve">jonka </w:t>
      </w:r>
      <w:r>
        <w:rPr>
          <w:color w:val="D48958"/>
        </w:rPr>
        <w:t xml:space="preserve">päähän on puettu upea purppuranpunainen turbaani</w:t>
      </w:r>
      <w:r>
        <w:t xml:space="preserve">, nyökkää painokkaasti samaa mieltä. Kun </w:t>
      </w:r>
      <w:r>
        <w:rPr>
          <w:color w:val="FBC206"/>
        </w:rPr>
        <w:t xml:space="preserve">ensi vuoden </w:t>
      </w:r>
      <w:r>
        <w:rPr>
          <w:color w:val="C3C1BE"/>
        </w:rPr>
        <w:t xml:space="preserve">psylliumsato</w:t>
      </w:r>
      <w:r>
        <w:t xml:space="preserve"> korjataan maaliskuussa, </w:t>
      </w:r>
      <w:r>
        <w:t xml:space="preserve">se voi olla heikompi kuin viime vuosien 16 000 tonnia - juuri psyllium-buumin huippuvaiheessa. Ja </w:t>
      </w:r>
      <w:r>
        <w:rPr>
          <w:color w:val="00587F"/>
        </w:rPr>
        <w:t xml:space="preserve">maailma </w:t>
      </w:r>
      <w:r>
        <w:t xml:space="preserve">saattaa </w:t>
      </w:r>
      <w:r>
        <w:rPr>
          <w:color w:val="00587F"/>
        </w:rPr>
        <w:t xml:space="preserve">kokea </w:t>
      </w:r>
      <w:r>
        <w:t xml:space="preserve">ensimmäisen psylliumipulansa.</w:t>
      </w:r>
    </w:p>
    <w:p>
      <w:r>
        <w:rPr>
          <w:b/>
        </w:rPr>
        <w:t xml:space="preserve">Asiakirjan numero 297</w:t>
      </w:r>
    </w:p>
    <w:p>
      <w:r>
        <w:rPr>
          <w:b/>
        </w:rPr>
        <w:t xml:space="preserve">Asiakirjan tunniste: wsj0516-001</w:t>
      </w:r>
    </w:p>
    <w:p>
      <w:r>
        <w:rPr>
          <w:color w:val="310106"/>
        </w:rPr>
        <w:t xml:space="preserve">Kellwood Co. </w:t>
      </w:r>
      <w:r>
        <w:t xml:space="preserve">ilmoitti, että se on saanut päätökseen aiemmin ilmoittamansa yritysoston, joka koskee </w:t>
      </w:r>
      <w:r>
        <w:rPr>
          <w:color w:val="04640D"/>
        </w:rPr>
        <w:t xml:space="preserve">New Yorkissa sijaitsevaa chenillemekkojen ja kävelyvaatteiden valmistajaa Crowntuft Manufacturing Corp</w:t>
      </w:r>
      <w:r>
        <w:t xml:space="preserve">. </w:t>
      </w:r>
      <w:r>
        <w:rPr>
          <w:color w:val="310106"/>
        </w:rPr>
        <w:t xml:space="preserve">Vaatevalmistaja </w:t>
      </w:r>
      <w:r>
        <w:t xml:space="preserve">ei paljastanut kaupan ehtoja. </w:t>
      </w:r>
      <w:r>
        <w:rPr>
          <w:color w:val="310106"/>
        </w:rPr>
        <w:t xml:space="preserve">Kellwoodin </w:t>
      </w:r>
      <w:r>
        <w:t xml:space="preserve">mukaan </w:t>
      </w:r>
      <w:r>
        <w:rPr>
          <w:color w:val="04640D"/>
        </w:rPr>
        <w:t xml:space="preserve">Crowntuftin </w:t>
      </w:r>
      <w:r>
        <w:t xml:space="preserve">toimitusjohtaja Gabriel Hakim vanhempi pysyy </w:t>
      </w:r>
      <w:r>
        <w:rPr>
          <w:color w:val="04640D"/>
        </w:rPr>
        <w:t xml:space="preserve">Crowntuftin </w:t>
      </w:r>
      <w:r>
        <w:t xml:space="preserve">johtoryhmän johdossa</w:t>
      </w:r>
      <w:r>
        <w:t xml:space="preserve">.</w:t>
      </w:r>
    </w:p>
    <w:p>
      <w:r>
        <w:rPr>
          <w:b/>
        </w:rPr>
        <w:t xml:space="preserve">Asiakirjan numero 298</w:t>
      </w:r>
    </w:p>
    <w:p>
      <w:r>
        <w:rPr>
          <w:b/>
        </w:rPr>
        <w:t xml:space="preserve">Asiakirjan tunniste: wsj0517-001</w:t>
      </w:r>
    </w:p>
    <w:p>
      <w:r>
        <w:rPr>
          <w:color w:val="310106"/>
        </w:rPr>
        <w:t xml:space="preserve">Chicago Board of Trade -järjestön </w:t>
      </w:r>
      <w:r>
        <w:t xml:space="preserve">jäsenyys </w:t>
      </w:r>
      <w:r>
        <w:t xml:space="preserve">myytiin </w:t>
      </w:r>
      <w:r>
        <w:rPr>
          <w:color w:val="04640D"/>
        </w:rPr>
        <w:t xml:space="preserve">416 000 dollarilla</w:t>
      </w:r>
      <w:r>
        <w:t xml:space="preserve">, mikä on </w:t>
      </w:r>
      <w:r>
        <w:rPr>
          <w:color w:val="FEFB0A"/>
        </w:rPr>
        <w:t xml:space="preserve">36 000 dollaria </w:t>
      </w:r>
      <w:r>
        <w:t xml:space="preserve">vähemmän </w:t>
      </w:r>
      <w:r>
        <w:rPr>
          <w:color w:val="FEFB0A"/>
        </w:rPr>
        <w:t xml:space="preserve">kuin edellisessä myynnissä lokakuussa</w:t>
      </w:r>
      <w:r>
        <w:t xml:space="preserve">. Tällä hetkellä jäsenyyksien tarjoushinta on 410 000 dollaria ja pyyntihinta 425 000 dollaria. Ennätyshinta täysjäsenyydestä </w:t>
      </w:r>
      <w:r>
        <w:rPr>
          <w:color w:val="310106"/>
        </w:rPr>
        <w:t xml:space="preserve">pörssissä </w:t>
      </w:r>
      <w:r>
        <w:t xml:space="preserve">on 550 000 dollaria, joka maksettiin 9. maaliskuuta 1989.</w:t>
      </w:r>
    </w:p>
    <w:p>
      <w:r>
        <w:rPr>
          <w:b/>
        </w:rPr>
        <w:t xml:space="preserve">Asiakirjan numero 299</w:t>
      </w:r>
    </w:p>
    <w:p>
      <w:r>
        <w:rPr>
          <w:b/>
        </w:rPr>
        <w:t xml:space="preserve">Asiakirjan tunniste: wsj0518-001</w:t>
      </w:r>
    </w:p>
    <w:p>
      <w:r>
        <w:rPr>
          <w:color w:val="310106"/>
        </w:rPr>
        <w:t xml:space="preserve">Pienyritysten omistajien </w:t>
      </w:r>
      <w:r>
        <w:t xml:space="preserve">mukaan uusin suuntaus on kuin unelmien täyttymys: työntekijöiden sairausvakuutusten edullisemmat hinnat, ainakin aluksi. Mutta sitten he heräävät painajaiseen. </w:t>
      </w:r>
      <w:r>
        <w:t xml:space="preserve">He valittavat, että </w:t>
      </w:r>
      <w:r>
        <w:rPr>
          <w:color w:val="04640D"/>
        </w:rPr>
        <w:t xml:space="preserve">kohtuulliset ensimmäisen vuoden maksut </w:t>
      </w:r>
      <w:r>
        <w:t xml:space="preserve">voidaan korvata 60 prosentin tai sitä suuremmilla korotuksilla, jos vakuutettu työntekijä pyytää lisää etuja. </w:t>
      </w:r>
      <w:r>
        <w:rPr>
          <w:color w:val="FEFB0A"/>
        </w:rPr>
        <w:t xml:space="preserve">Eräässä pienessä Marylandin yrityksessä </w:t>
      </w:r>
      <w:r>
        <w:rPr>
          <w:color w:val="FB5514"/>
        </w:rPr>
        <w:t xml:space="preserve">vakuutusmaksut </w:t>
      </w:r>
      <w:r>
        <w:t xml:space="preserve">nousivat 130 prosenttia alle kahdessa vuodessa, ja </w:t>
      </w:r>
      <w:r>
        <w:rPr>
          <w:color w:val="E115C0"/>
        </w:rPr>
        <w:t xml:space="preserve">viimeisin korotus tuli sen jälkeen, kun </w:t>
      </w:r>
      <w:r>
        <w:rPr>
          <w:color w:val="00587F"/>
        </w:rPr>
        <w:t xml:space="preserve">yksi </w:t>
      </w:r>
      <w:r>
        <w:rPr>
          <w:color w:val="0BC582"/>
        </w:rPr>
        <w:t xml:space="preserve">sen </w:t>
      </w:r>
      <w:r>
        <w:rPr>
          <w:color w:val="00587F"/>
        </w:rPr>
        <w:t xml:space="preserve">kolmesta työntekijästä </w:t>
      </w:r>
      <w:r>
        <w:rPr>
          <w:color w:val="E115C0"/>
        </w:rPr>
        <w:t xml:space="preserve">vammautui </w:t>
      </w:r>
      <w:r>
        <w:rPr>
          <w:color w:val="FEB8C8"/>
        </w:rPr>
        <w:t xml:space="preserve">välilevyn liukuman vuoksi</w:t>
      </w:r>
      <w:r>
        <w:t xml:space="preserve">. </w:t>
      </w:r>
      <w:r>
        <w:t xml:space="preserve">"On hyvin mahdollista, että </w:t>
      </w:r>
      <w:r>
        <w:t xml:space="preserve">menetän työni </w:t>
      </w:r>
      <w:r>
        <w:rPr>
          <w:color w:val="E115C0"/>
        </w:rPr>
        <w:t xml:space="preserve">tämän takia", </w:t>
      </w:r>
      <w:r>
        <w:rPr>
          <w:color w:val="847D81"/>
        </w:rPr>
        <w:t xml:space="preserve">Marylandissa Kensingtonissa sijaitsevan</w:t>
      </w:r>
      <w:r>
        <w:rPr>
          <w:color w:val="01190F"/>
        </w:rPr>
        <w:t xml:space="preserve"> Floor Covering Resources -yrityksen </w:t>
      </w:r>
      <w:r>
        <w:rPr>
          <w:color w:val="9E8317"/>
        </w:rPr>
        <w:t xml:space="preserve">työntekijä Karen Allen </w:t>
      </w:r>
      <w:r>
        <w:t xml:space="preserve">kertoi hiljattain </w:t>
      </w:r>
      <w:r>
        <w:t xml:space="preserve">kongressin kuulemistilaisuudessa. Hän sanoi, että </w:t>
      </w:r>
      <w:r>
        <w:rPr>
          <w:color w:val="58018B"/>
        </w:rPr>
        <w:t xml:space="preserve">hänen </w:t>
      </w:r>
      <w:r>
        <w:rPr>
          <w:color w:val="FEFB0A"/>
        </w:rPr>
        <w:t xml:space="preserve">työnantajallaan </w:t>
      </w:r>
      <w:r>
        <w:t xml:space="preserve">ei ole varaa korotuksiin ja että hän pelkää, ettei </w:t>
      </w:r>
      <w:r>
        <w:t xml:space="preserve">löydä toista työpaikkaa</w:t>
      </w:r>
      <w:r>
        <w:t xml:space="preserve">, jossa vakuutusmaksusuunnitelma on voimassa, </w:t>
      </w:r>
      <w:r>
        <w:rPr>
          <w:color w:val="B70639"/>
        </w:rPr>
        <w:t xml:space="preserve">kun </w:t>
      </w:r>
      <w:r>
        <w:rPr>
          <w:color w:val="703B01"/>
        </w:rPr>
        <w:t xml:space="preserve">hän </w:t>
      </w:r>
      <w:r>
        <w:rPr>
          <w:color w:val="B70639"/>
        </w:rPr>
        <w:t xml:space="preserve">sairastuu. </w:t>
      </w:r>
      <w:r>
        <w:rPr>
          <w:color w:val="F7F1DF"/>
        </w:rPr>
        <w:t xml:space="preserve">Työntekijät </w:t>
      </w:r>
      <w:r>
        <w:t xml:space="preserve">ja työnantajat </w:t>
      </w:r>
      <w:r>
        <w:t xml:space="preserve">ovat yhtä lailla huolissaan. </w:t>
      </w:r>
      <w:r>
        <w:t xml:space="preserve">Tutkimukset osoittavat toistuvasti, että </w:t>
      </w:r>
      <w:r>
        <w:rPr>
          <w:color w:val="118B8A"/>
        </w:rPr>
        <w:t xml:space="preserve">pienyritysten </w:t>
      </w:r>
      <w:r>
        <w:rPr>
          <w:color w:val="118B8A"/>
        </w:rPr>
        <w:t xml:space="preserve">omistajat </w:t>
      </w:r>
      <w:r>
        <w:t xml:space="preserve">pitävät </w:t>
      </w:r>
      <w:r>
        <w:rPr>
          <w:color w:val="4AFEFA"/>
        </w:rPr>
        <w:t xml:space="preserve">sairausvakuutusten kohtuuhintaisuutta ja nousevia kustannuksia </w:t>
      </w:r>
      <w:r>
        <w:t xml:space="preserve">tärkeimpinä huolenaiheinaan. </w:t>
      </w:r>
      <w:r>
        <w:rPr>
          <w:color w:val="FCB164"/>
        </w:rPr>
        <w:t xml:space="preserve">Edustajainhuoneen energia- ja kauppakomitean terveysalakomitea, jonka </w:t>
      </w:r>
      <w:r>
        <w:rPr>
          <w:color w:val="FCB164"/>
        </w:rPr>
        <w:t xml:space="preserve">puheenjohtajana </w:t>
      </w:r>
      <w:r>
        <w:rPr>
          <w:color w:val="796EE6"/>
        </w:rPr>
        <w:t xml:space="preserve">toimii </w:t>
      </w:r>
      <w:r>
        <w:rPr>
          <w:color w:val="000D2C"/>
        </w:rPr>
        <w:t xml:space="preserve">demokraattinen edustaja Henry Waxman </w:t>
      </w:r>
      <w:r>
        <w:rPr>
          <w:color w:val="53495F"/>
        </w:rPr>
        <w:t xml:space="preserve">Kaliforniasta, </w:t>
      </w:r>
      <w:r>
        <w:t xml:space="preserve">tutkii valituksia siitä, että pienyritysten omistajat eivät voi pysyä kohtuuhintaisen työntekijän sairausvakuutuksen piirissä silloin, kun vakuutusedut ovat tarpeen, mutta eivät useinkaan voi saada vakuutusturvaa kaikkeen, jos </w:t>
      </w:r>
      <w:r>
        <w:rPr>
          <w:color w:val="F95475"/>
        </w:rPr>
        <w:t xml:space="preserve">työntekijä </w:t>
      </w:r>
      <w:r>
        <w:t xml:space="preserve">on määritelty lääketieteellisesti vakuuttamattomaksi. "Minulla on </w:t>
      </w:r>
      <w:r>
        <w:t xml:space="preserve">vanha termi </w:t>
      </w:r>
      <w:r>
        <w:rPr>
          <w:color w:val="5D9608"/>
        </w:rPr>
        <w:t xml:space="preserve">heidän </w:t>
      </w:r>
      <w:r>
        <w:rPr>
          <w:color w:val="61FC03"/>
        </w:rPr>
        <w:t xml:space="preserve">asemassaan oleville </w:t>
      </w:r>
      <w:r>
        <w:rPr>
          <w:color w:val="61FC03"/>
        </w:rPr>
        <w:t xml:space="preserve">ihmisille: </w:t>
      </w:r>
      <w:r>
        <w:rPr>
          <w:color w:val="DE98FD"/>
        </w:rPr>
        <w:t xml:space="preserve">sairaat ihmiset</w:t>
      </w:r>
      <w:r>
        <w:rPr>
          <w:color w:val="98A088"/>
        </w:rPr>
        <w:t xml:space="preserve">, jotka </w:t>
      </w:r>
      <w:r>
        <w:rPr>
          <w:color w:val="DE98FD"/>
        </w:rPr>
        <w:t xml:space="preserve">tarvitsevat sairausvakuutuksen", </w:t>
      </w:r>
      <w:r>
        <w:t xml:space="preserve">sanoo </w:t>
      </w:r>
      <w:r>
        <w:rPr>
          <w:color w:val="4F584E"/>
        </w:rPr>
        <w:t xml:space="preserve">republikaanien Waxman</w:t>
      </w:r>
      <w:r>
        <w:t xml:space="preserve">. "Se</w:t>
      </w:r>
      <w:r>
        <w:t xml:space="preserve">, mitä nyt näemme, tekee vakuutuksen ideasta pilkkaa: vapautetaan </w:t>
      </w:r>
      <w:r>
        <w:rPr>
          <w:color w:val="248AD0"/>
        </w:rPr>
        <w:t xml:space="preserve">sairaat </w:t>
      </w:r>
      <w:r>
        <w:t xml:space="preserve">ja annetaan </w:t>
      </w:r>
      <w:r>
        <w:rPr>
          <w:color w:val="248AD0"/>
        </w:rPr>
        <w:t xml:space="preserve">heidän </w:t>
      </w:r>
      <w:r>
        <w:t xml:space="preserve">maksaa </w:t>
      </w:r>
      <w:r>
        <w:t xml:space="preserve">laskunsa itse." </w:t>
      </w:r>
      <w:r>
        <w:t xml:space="preserve">Jotkut lainsäätäjät saattavat ajaa </w:t>
      </w:r>
      <w:r>
        <w:rPr>
          <w:color w:val="5C5300"/>
        </w:rPr>
        <w:t xml:space="preserve">lakeja, </w:t>
      </w:r>
      <w:r>
        <w:rPr>
          <w:color w:val="9F6551"/>
        </w:rPr>
        <w:t xml:space="preserve">jotka </w:t>
      </w:r>
      <w:r>
        <w:rPr>
          <w:color w:val="5C5300"/>
        </w:rPr>
        <w:t xml:space="preserve">hillitsisivät liian rajoittavia vakuutussääntöjä</w:t>
      </w:r>
      <w:r>
        <w:t xml:space="preserve">. </w:t>
      </w:r>
      <w:r>
        <w:t xml:space="preserve">Huolta lisäävät </w:t>
      </w:r>
      <w:r>
        <w:rPr>
          <w:color w:val="BCFEC6"/>
        </w:rPr>
        <w:t xml:space="preserve">vakuutusyhtiöiden </w:t>
      </w:r>
      <w:r>
        <w:t xml:space="preserve">lisääntyneet pyrkimykset </w:t>
      </w:r>
      <w:r>
        <w:t xml:space="preserve">valloittaa pienyritysten markkinat. Kun </w:t>
      </w:r>
      <w:r>
        <w:rPr>
          <w:color w:val="932C70"/>
        </w:rPr>
        <w:t xml:space="preserve">suuret yritykset </w:t>
      </w:r>
      <w:r>
        <w:t xml:space="preserve">yhä useammin vakuuttavat itse itsensä tai käyttävät varauksia </w:t>
      </w:r>
      <w:r>
        <w:t xml:space="preserve">omien työntekijöidensä </w:t>
      </w:r>
      <w:r>
        <w:t xml:space="preserve">sairauskulujen maksamiseen, </w:t>
      </w:r>
      <w:r>
        <w:rPr>
          <w:color w:val="2B1B04"/>
        </w:rPr>
        <w:t xml:space="preserve">vakuutusala </w:t>
      </w:r>
      <w:r>
        <w:t xml:space="preserve">ottaa kohteekseen </w:t>
      </w:r>
      <w:r>
        <w:rPr>
          <w:color w:val="D4C67A"/>
        </w:rPr>
        <w:t xml:space="preserve">pienten työnantajien </w:t>
      </w:r>
      <w:r>
        <w:rPr>
          <w:color w:val="B5AFC4"/>
        </w:rPr>
        <w:t xml:space="preserve">markkinat</w:t>
      </w:r>
      <w:r>
        <w:rPr>
          <w:color w:val="B5AFC4"/>
        </w:rPr>
        <w:t xml:space="preserve">, jotka </w:t>
      </w:r>
      <w:r>
        <w:rPr>
          <w:color w:val="AE7AA1"/>
        </w:rPr>
        <w:t xml:space="preserve">olivat </w:t>
      </w:r>
      <w:r>
        <w:rPr>
          <w:color w:val="C2A393"/>
        </w:rPr>
        <w:t xml:space="preserve">sille aikoinaan </w:t>
      </w:r>
      <w:r>
        <w:rPr>
          <w:color w:val="B5AFC4"/>
        </w:rPr>
        <w:t xml:space="preserve">seisovaa vettä</w:t>
      </w:r>
      <w:r>
        <w:t xml:space="preserve">. </w:t>
      </w:r>
      <w:r>
        <w:t xml:space="preserve">"</w:t>
      </w:r>
      <w:r>
        <w:rPr>
          <w:color w:val="0232FD"/>
        </w:rPr>
        <w:t xml:space="preserve">Vakuutusyhtiöt tarjoavat hyvän hinnan, jos kukaan ei ole sairas, </w:t>
      </w:r>
      <w:r>
        <w:t xml:space="preserve">mutta </w:t>
      </w:r>
      <w:r>
        <w:rPr>
          <w:color w:val="0232FD"/>
        </w:rPr>
        <w:t xml:space="preserve">se </w:t>
      </w:r>
      <w:r>
        <w:t xml:space="preserve">on kuin nopanheittoa", sanoo Rosemary Heinhold </w:t>
      </w:r>
      <w:r>
        <w:rPr>
          <w:color w:val="6A3A35"/>
        </w:rPr>
        <w:t xml:space="preserve">Small Business Services Authoritysta, joka edustaa 35 000 pienyritystä koko maassa</w:t>
      </w:r>
      <w:r>
        <w:t xml:space="preserve">. "Yksi syöpätapaus tai riskialtis raskaus ja sairas lapsi, ja hinnat nousevat 40-60 prosenttia. </w:t>
      </w:r>
      <w:r>
        <w:rPr>
          <w:color w:val="BA6801"/>
        </w:rPr>
        <w:t xml:space="preserve">Pienyrityksissä työskentelevät ihmiset </w:t>
      </w:r>
      <w:r>
        <w:t xml:space="preserve">joutuvat maksamaan vakuutusmaksuja, jotka ovat kaksi- tai kolminkertaiset yhden sairauden kustannuksiin verrattuna." </w:t>
      </w:r>
      <w:r>
        <w:t xml:space="preserve">Lisäksi </w:t>
      </w:r>
      <w:r>
        <w:rPr>
          <w:color w:val="6A3A35"/>
        </w:rPr>
        <w:t xml:space="preserve">ryhmä </w:t>
      </w:r>
      <w:r>
        <w:t xml:space="preserve">väittää, että joiltakin </w:t>
      </w:r>
      <w:r>
        <w:rPr>
          <w:color w:val="6A3A35"/>
        </w:rPr>
        <w:t xml:space="preserve">sen </w:t>
      </w:r>
      <w:r>
        <w:t xml:space="preserve">jäsenyrityksiltä on evätty vakuutus, koska yksittäisillä työntekijöillä on ollut </w:t>
      </w:r>
      <w:r>
        <w:rPr>
          <w:color w:val="168E5C"/>
        </w:rPr>
        <w:t xml:space="preserve">lääketieteellisiä ongelmia</w:t>
      </w:r>
      <w:r>
        <w:rPr>
          <w:color w:val="16C0D0"/>
        </w:rPr>
        <w:t xml:space="preserve">, jotka vaihtelevat </w:t>
      </w:r>
      <w:r>
        <w:rPr>
          <w:color w:val="168E5C"/>
        </w:rPr>
        <w:t xml:space="preserve">heikosta sydämestä avioeron jälkeiseen psykologiseen neuvontaan, peräpukamiin tai ylipainoon</w:t>
      </w:r>
      <w:r>
        <w:t xml:space="preserve">. </w:t>
      </w:r>
      <w:r>
        <w:rPr>
          <w:color w:val="C62100"/>
        </w:rPr>
        <w:t xml:space="preserve">American Health Insurance Association, joka on vakuutusyhtiöiden kaupparyhmä</w:t>
      </w:r>
      <w:r>
        <w:t xml:space="preserve">, myöntää, että </w:t>
      </w:r>
      <w:r>
        <w:rPr>
          <w:color w:val="233809"/>
        </w:rPr>
        <w:t xml:space="preserve">sen </w:t>
      </w:r>
      <w:r>
        <w:rPr>
          <w:color w:val="014347"/>
        </w:rPr>
        <w:t xml:space="preserve">jäsenten välinen </w:t>
      </w:r>
      <w:r>
        <w:t xml:space="preserve">kova kilpailu </w:t>
      </w:r>
      <w:r>
        <w:rPr>
          <w:color w:val="014347"/>
        </w:rPr>
        <w:t xml:space="preserve">yritysten vakuuttamisesta niin, että </w:t>
      </w:r>
      <w:r>
        <w:rPr>
          <w:color w:val="82785D"/>
        </w:rPr>
        <w:t xml:space="preserve">se on vielä </w:t>
      </w:r>
      <w:r>
        <w:rPr>
          <w:color w:val="023087"/>
        </w:rPr>
        <w:t xml:space="preserve">hyväksyttävä riski ensimmäisenä vakuutusvuonna, </w:t>
      </w:r>
      <w:r>
        <w:t xml:space="preserve">on pahentanut ongelmaa pienyritysten markkinoilla. Se kuitenkin väittää, että nopeat korotukset ovat suoraan yhteydessä terveydenhuoltokustannusten jyrkkään kasvuun. </w:t>
      </w:r>
      <w:r>
        <w:rPr>
          <w:color w:val="B7DAD2"/>
        </w:rPr>
        <w:t xml:space="preserve">Jotkut yritysanalyytikot </w:t>
      </w:r>
      <w:r>
        <w:t xml:space="preserve">syyttävät ongelmasta kovaa kilpailua vakuutusmarkkinoilla. Heidän mukaansa </w:t>
      </w:r>
      <w:r>
        <w:rPr>
          <w:color w:val="8C41BB"/>
        </w:rPr>
        <w:t xml:space="preserve">vakuutusyhtiöt </w:t>
      </w:r>
      <w:r>
        <w:rPr>
          <w:color w:val="196956"/>
        </w:rPr>
        <w:t xml:space="preserve">käyttävät menetelmiä, joilla pyritään poistamaan epämiellyttävä riski, koska </w:t>
      </w:r>
      <w:r>
        <w:rPr>
          <w:color w:val="8C41BB"/>
        </w:rPr>
        <w:t xml:space="preserve">niiden </w:t>
      </w:r>
      <w:r>
        <w:rPr>
          <w:color w:val="196956"/>
        </w:rPr>
        <w:t xml:space="preserve">kilpailijat </w:t>
      </w:r>
      <w:r>
        <w:rPr>
          <w:color w:val="196956"/>
        </w:rPr>
        <w:t xml:space="preserve">tekevät niin</w:t>
      </w:r>
      <w:r>
        <w:t xml:space="preserve">. Yleinen käytäntö kuitenkin vaikeuttaa pienen ihmisryhmän liittämistä suurempaan ryhmään eli riskin jakamista suuremmalle vakuutuspohjalle. "En syytä </w:t>
      </w:r>
      <w:r>
        <w:rPr>
          <w:color w:val="2B2D32"/>
        </w:rPr>
        <w:t xml:space="preserve">vakuutusyhtiöitä </w:t>
      </w:r>
      <w:r>
        <w:t xml:space="preserve">siitä, että ne välttelevät velvollisuuksiaan", sanoi </w:t>
      </w:r>
      <w:r>
        <w:rPr>
          <w:color w:val="94C661"/>
        </w:rPr>
        <w:t xml:space="preserve">Robert Patricelli </w:t>
      </w:r>
      <w:r>
        <w:rPr>
          <w:color w:val="F8907D"/>
        </w:rPr>
        <w:t xml:space="preserve">Waxmanin</w:t>
      </w:r>
      <w:r>
        <w:rPr>
          <w:color w:val="94C661"/>
        </w:rPr>
        <w:t xml:space="preserve"> kauppakamariryhmästä</w:t>
      </w:r>
      <w:r>
        <w:t xml:space="preserve">. "</w:t>
      </w:r>
      <w:r>
        <w:rPr>
          <w:color w:val="895E6B"/>
        </w:rPr>
        <w:t xml:space="preserve">Vakuutusyhtiötä </w:t>
      </w:r>
      <w:r>
        <w:t xml:space="preserve">ei voi vaatia </w:t>
      </w:r>
      <w:r>
        <w:t xml:space="preserve">ottamaan vakuutuksia sosiaaliselta pohjalta, kun se </w:t>
      </w:r>
      <w:r>
        <w:t xml:space="preserve">voi tuhota itsensä markkinoilla." "Vakuutusyhtiö ei voi </w:t>
      </w:r>
      <w:r>
        <w:t xml:space="preserve">vaatia vakuutuksia </w:t>
      </w:r>
      <w:r>
        <w:t xml:space="preserve">sosiaaliselta pohjalta, kun se </w:t>
      </w:r>
      <w:r>
        <w:t xml:space="preserve">voi tuhota itsensä markkinoilla." </w:t>
      </w:r>
      <w:r>
        <w:rPr>
          <w:color w:val="788E95"/>
        </w:rPr>
        <w:t xml:space="preserve">Republikaani Waxman </w:t>
      </w:r>
      <w:r>
        <w:rPr>
          <w:color w:val="FB6AB8"/>
        </w:rPr>
        <w:t xml:space="preserve">ja </w:t>
      </w:r>
      <w:r>
        <w:rPr>
          <w:color w:val="576094"/>
        </w:rPr>
        <w:t xml:space="preserve">Massachusettsin demokraattinen senaattori Edward Kennedy </w:t>
      </w:r>
      <w:r>
        <w:t xml:space="preserve">ovat ehdottaneet </w:t>
      </w:r>
      <w:r>
        <w:rPr>
          <w:color w:val="DB1474"/>
        </w:rPr>
        <w:t xml:space="preserve">säännöksiä </w:t>
      </w:r>
      <w:r>
        <w:rPr>
          <w:color w:val="DB1474"/>
        </w:rPr>
        <w:t xml:space="preserve">ongelman </w:t>
      </w:r>
      <w:r>
        <w:rPr>
          <w:color w:val="8489AE"/>
        </w:rPr>
        <w:t xml:space="preserve">ratkaisemiseksi</w:t>
      </w:r>
      <w:r>
        <w:t xml:space="preserve">. </w:t>
      </w:r>
      <w:r>
        <w:rPr>
          <w:color w:val="DB1474"/>
        </w:rPr>
        <w:t xml:space="preserve">Ehdotus </w:t>
      </w:r>
      <w:r>
        <w:t xml:space="preserve">on vain osa </w:t>
      </w:r>
      <w:r>
        <w:rPr>
          <w:color w:val="860E04"/>
        </w:rPr>
        <w:t xml:space="preserve">lainsäädäntöä, </w:t>
      </w:r>
      <w:r>
        <w:rPr>
          <w:color w:val="FBC206"/>
        </w:rPr>
        <w:t xml:space="preserve">joka </w:t>
      </w:r>
      <w:r>
        <w:rPr>
          <w:color w:val="6EAB9B"/>
        </w:rPr>
        <w:t xml:space="preserve">edellyttäisi </w:t>
      </w:r>
      <w:r>
        <w:rPr>
          <w:color w:val="F2CDFE"/>
        </w:rPr>
        <w:t xml:space="preserve">yrityksiltä sairausvakuutusetuuksien tarjoamista. </w:t>
      </w:r>
      <w:r>
        <w:rPr>
          <w:color w:val="496E76"/>
        </w:rPr>
        <w:t xml:space="preserve">Pienyritysten omistajat </w:t>
      </w:r>
      <w:r>
        <w:rPr>
          <w:color w:val="760035"/>
        </w:rPr>
        <w:t xml:space="preserve">vastustavat voimakkaasti </w:t>
      </w:r>
      <w:r>
        <w:rPr>
          <w:color w:val="647A41"/>
        </w:rPr>
        <w:t xml:space="preserve">tätä </w:t>
      </w:r>
      <w:r>
        <w:rPr>
          <w:color w:val="645341"/>
        </w:rPr>
        <w:t xml:space="preserve">ajatusta, sillä </w:t>
      </w:r>
      <w:r>
        <w:rPr>
          <w:color w:val="496E76"/>
        </w:rPr>
        <w:t xml:space="preserve">heidän mukaansa se vain lisäisi vakuutuskustannusten ongelmia</w:t>
      </w:r>
      <w:r>
        <w:t xml:space="preserve">. </w:t>
      </w:r>
      <w:r>
        <w:rPr>
          <w:color w:val="F9D7CD"/>
        </w:rPr>
        <w:t xml:space="preserve">Pienten yritysten edunvalvojat </w:t>
      </w:r>
      <w:r>
        <w:t xml:space="preserve">sanovat kuitenkin kannattavansa </w:t>
      </w:r>
      <w:r>
        <w:rPr>
          <w:color w:val="876128"/>
        </w:rPr>
        <w:t xml:space="preserve">Kennedy-Waxmanin </w:t>
      </w:r>
      <w:r>
        <w:rPr>
          <w:color w:val="DB1474"/>
        </w:rPr>
        <w:t xml:space="preserve">ehdotukseen </w:t>
      </w:r>
      <w:r>
        <w:t xml:space="preserve">sisältyvää ajatusta </w:t>
      </w:r>
      <w:r>
        <w:t xml:space="preserve">uusista laeista tai asetuksista, jotka edellyttävät </w:t>
      </w:r>
      <w:r>
        <w:rPr>
          <w:color w:val="FD0F31"/>
        </w:rPr>
        <w:t xml:space="preserve">kollektiivisen hinnoittelun </w:t>
      </w:r>
      <w:r>
        <w:t xml:space="preserve">laajempaa käyttöä</w:t>
      </w:r>
      <w:r>
        <w:rPr>
          <w:color w:val="FD0F31"/>
        </w:rPr>
        <w:t xml:space="preserve">, </w:t>
      </w:r>
      <w:r>
        <w:rPr>
          <w:color w:val="BE8485"/>
        </w:rPr>
        <w:t xml:space="preserve">mikä </w:t>
      </w:r>
      <w:r>
        <w:rPr>
          <w:color w:val="FD0F31"/>
        </w:rPr>
        <w:t xml:space="preserve">vahvistaisi yhteisön tai muun suuren ryhmän terveydenhuoltopalvelujen käyttömaksuja ja joiden tarkoituksena on </w:t>
      </w:r>
      <w:r>
        <w:t xml:space="preserve">estää </w:t>
      </w:r>
      <w:r>
        <w:rPr>
          <w:color w:val="C660FB"/>
        </w:rPr>
        <w:t xml:space="preserve">vakuutusyhtiöitä </w:t>
      </w:r>
      <w:r>
        <w:rPr>
          <w:color w:val="C660FB"/>
        </w:rPr>
        <w:t xml:space="preserve">valitsemasta </w:t>
      </w:r>
      <w:r>
        <w:t xml:space="preserve">asiakkaikseen vain pienyrityksiä, joilla on alhainen riski. </w:t>
      </w:r>
      <w:r>
        <w:rPr>
          <w:color w:val="120104"/>
        </w:rPr>
        <w:t xml:space="preserve">National Federation of Independent Business -järjestön mukaan </w:t>
      </w:r>
      <w:r>
        <w:t xml:space="preserve">ensisijaisena tavoitteena on kuitenkin </w:t>
      </w:r>
      <w:r>
        <w:t xml:space="preserve">kumota osavaltioiden lait, jotka edellyttävät tiettyjen asioiden, kuten psykiatrisen hoidon, sisällyttämistä perusterveydenhuoltosuunnitelmiin. Heidän mukaansa tällaiset olosuhteet vaikeuttavat edullisen perussairauskorvauspaketin luomista. "</w:t>
      </w:r>
      <w:r>
        <w:t xml:space="preserve">Ennen kuin </w:t>
      </w:r>
      <w:r>
        <w:rPr>
          <w:color w:val="D48958"/>
        </w:rPr>
        <w:t xml:space="preserve">Wisconsinin osavaltiossa </w:t>
      </w:r>
      <w:r>
        <w:t xml:space="preserve">säädettiin mielenterveyspalvelujen kattamista koskeva lainsäädäntö, </w:t>
      </w:r>
      <w:r>
        <w:rPr>
          <w:color w:val="D48958"/>
        </w:rPr>
        <w:t xml:space="preserve">osavaltiossa </w:t>
      </w:r>
      <w:r>
        <w:t xml:space="preserve">oli </w:t>
      </w:r>
      <w:r>
        <w:rPr>
          <w:color w:val="05AEE8"/>
        </w:rPr>
        <w:t xml:space="preserve">vain 70 mielenterveysklinikkaa</w:t>
      </w:r>
      <w:r>
        <w:t xml:space="preserve">, nyt </w:t>
      </w:r>
      <w:r>
        <w:rPr>
          <w:color w:val="C3C1BE"/>
        </w:rPr>
        <w:t xml:space="preserve">niitä </w:t>
      </w:r>
      <w:r>
        <w:t xml:space="preserve">on </w:t>
      </w:r>
      <w:r>
        <w:rPr>
          <w:color w:val="9F98F8"/>
        </w:rPr>
        <w:t xml:space="preserve">400</w:t>
      </w:r>
      <w:r>
        <w:t xml:space="preserve">", sanoo </w:t>
      </w:r>
      <w:r>
        <w:rPr>
          <w:color w:val="1167D9"/>
        </w:rPr>
        <w:t xml:space="preserve">Carolyn Miller, </w:t>
      </w:r>
      <w:r>
        <w:rPr>
          <w:color w:val="D19012"/>
        </w:rPr>
        <w:t xml:space="preserve">NFIB:</w:t>
      </w:r>
      <w:r>
        <w:rPr>
          <w:color w:val="1167D9"/>
        </w:rPr>
        <w:t xml:space="preserve">n edunvalvoja</w:t>
      </w:r>
      <w:r>
        <w:t xml:space="preserve">. </w:t>
      </w:r>
      <w:r>
        <w:t xml:space="preserve">Hänen mukaansa vastaavat säännökset ovat nostaneet vakuutuskustannuksia 20 prosenttia </w:t>
      </w:r>
      <w:r>
        <w:rPr>
          <w:color w:val="B7D802"/>
        </w:rPr>
        <w:t xml:space="preserve">Marylandissa </w:t>
      </w:r>
      <w:r>
        <w:t xml:space="preserve">ja 30 prosenttia </w:t>
      </w:r>
      <w:r>
        <w:rPr>
          <w:color w:val="826392"/>
        </w:rPr>
        <w:t xml:space="preserve">Kaliforniassa</w:t>
      </w:r>
      <w:r>
        <w:t xml:space="preserve">. </w:t>
      </w:r>
      <w:r>
        <w:rPr>
          <w:color w:val="C62100"/>
        </w:rPr>
        <w:t xml:space="preserve">Vakuutusalan järjestö </w:t>
      </w:r>
      <w:r>
        <w:t xml:space="preserve">on myös jyrkästi eri mieltä </w:t>
      </w:r>
      <w:r>
        <w:rPr>
          <w:color w:val="5E7A6A"/>
        </w:rPr>
        <w:t xml:space="preserve">kollektiivisesta hinnoittelusta</w:t>
      </w:r>
      <w:r>
        <w:rPr>
          <w:color w:val="B29869"/>
        </w:rPr>
        <w:t xml:space="preserve">, joka </w:t>
      </w:r>
      <w:r>
        <w:rPr>
          <w:color w:val="5E7A6A"/>
        </w:rPr>
        <w:t xml:space="preserve">"ei säästä yhtään dollaria", sanoo </w:t>
      </w:r>
      <w:r>
        <w:rPr>
          <w:color w:val="8BE7FC"/>
        </w:rPr>
        <w:t xml:space="preserve">HIAA:n</w:t>
      </w:r>
      <w:r>
        <w:rPr>
          <w:color w:val="1D0051"/>
        </w:rPr>
        <w:t xml:space="preserve"> Washingtonin neuvonantaja James Dorsch</w:t>
      </w:r>
      <w:r>
        <w:t xml:space="preserve">. </w:t>
      </w:r>
      <w:r>
        <w:t xml:space="preserve">"</w:t>
      </w:r>
      <w:r>
        <w:rPr>
          <w:color w:val="5E7A6A"/>
        </w:rPr>
        <w:t xml:space="preserve">Se </w:t>
      </w:r>
      <w:r>
        <w:t xml:space="preserve">vain saa terveysyrittäjät suosimaan epäterveellisiä ja </w:t>
      </w:r>
      <w:r>
        <w:t xml:space="preserve">vähentää </w:t>
      </w:r>
      <w:r>
        <w:rPr>
          <w:color w:val="76E0C1"/>
        </w:rPr>
        <w:t xml:space="preserve">kaikkien työnantajien </w:t>
      </w:r>
      <w:r>
        <w:t xml:space="preserve">kannustimia huolehtia </w:t>
      </w:r>
      <w:r>
        <w:t xml:space="preserve">työntekijöidensä </w:t>
      </w:r>
      <w:r>
        <w:t xml:space="preserve">terveydestä.</w:t>
      </w:r>
      <w:r>
        <w:t xml:space="preserve">" </w:t>
      </w:r>
      <w:r>
        <w:rPr>
          <w:color w:val="BACFA7"/>
        </w:rPr>
        <w:t xml:space="preserve">Dorschin </w:t>
      </w:r>
      <w:r>
        <w:t xml:space="preserve">mukaan </w:t>
      </w:r>
      <w:r>
        <w:rPr>
          <w:color w:val="C62100"/>
        </w:rPr>
        <w:t xml:space="preserve">HIAA valmistelee parhaillaan </w:t>
      </w:r>
      <w:r>
        <w:t xml:space="preserve">ehdotusta yksityisesti rahoitettujen jälleenvakuutusmekanismien luomiseksi </w:t>
      </w:r>
      <w:r>
        <w:rPr>
          <w:color w:val="462C36"/>
        </w:rPr>
        <w:t xml:space="preserve">sellaisten</w:t>
      </w:r>
      <w:r>
        <w:rPr>
          <w:color w:val="11BA09"/>
        </w:rPr>
        <w:t xml:space="preserve"> pienten ryhmien </w:t>
      </w:r>
      <w:r>
        <w:t xml:space="preserve">auttamiseksi</w:t>
      </w:r>
      <w:r>
        <w:rPr>
          <w:color w:val="462C36"/>
        </w:rPr>
        <w:t xml:space="preserve">, jotka </w:t>
      </w:r>
      <w:r>
        <w:rPr>
          <w:color w:val="11BA09"/>
        </w:rPr>
        <w:t xml:space="preserve">eivät saa vakuutusta ilman tiettyjen työntekijöiden poissulkemista</w:t>
      </w:r>
      <w:r>
        <w:t xml:space="preserve">. Vakuutusongelman monimutkaisuuden vuoksi lopputulosta on vaikea ennustaa. Mutta </w:t>
      </w:r>
      <w:r>
        <w:rPr>
          <w:color w:val="9E8317"/>
        </w:rPr>
        <w:t xml:space="preserve">Allenin, </w:t>
      </w:r>
      <w:r>
        <w:rPr>
          <w:color w:val="491803"/>
        </w:rPr>
        <w:t xml:space="preserve">työntekijän</w:t>
      </w:r>
      <w:r>
        <w:rPr>
          <w:color w:val="F5D2A8"/>
        </w:rPr>
        <w:t xml:space="preserve">, jonka </w:t>
      </w:r>
      <w:r>
        <w:rPr>
          <w:color w:val="03422C"/>
        </w:rPr>
        <w:t xml:space="preserve">selkävaivat </w:t>
      </w:r>
      <w:r>
        <w:rPr>
          <w:color w:val="491803"/>
        </w:rPr>
        <w:t xml:space="preserve">ovat aiheuttaneet valtavia korotuksia vakuutusmaksuihin</w:t>
      </w:r>
      <w:r>
        <w:rPr>
          <w:color w:val="65407D"/>
        </w:rPr>
        <w:t xml:space="preserve">, </w:t>
      </w:r>
      <w:r>
        <w:t xml:space="preserve">lähtökohta on yksinkertainen. "Mitä hyötyä on </w:t>
      </w:r>
      <w:r>
        <w:rPr>
          <w:color w:val="72A46E"/>
        </w:rPr>
        <w:t xml:space="preserve">sairausvakuutuksesta</w:t>
      </w:r>
      <w:r>
        <w:t xml:space="preserve">", hän kysyi, "jos se on niin kallis, että </w:t>
      </w:r>
      <w:r>
        <w:rPr>
          <w:color w:val="72A46E"/>
        </w:rPr>
        <w:t xml:space="preserve">sen </w:t>
      </w:r>
      <w:r>
        <w:t xml:space="preserve">säilyttäminen on </w:t>
      </w:r>
      <w:r>
        <w:t xml:space="preserve">mahdotonta </w:t>
      </w:r>
      <w:r>
        <w:t xml:space="preserve">yhden suuren korvauksen jälkeen"?</w:t>
      </w:r>
    </w:p>
    <w:p>
      <w:r>
        <w:rPr>
          <w:b/>
        </w:rPr>
        <w:t xml:space="preserve">Asiakirjan numero 300</w:t>
      </w:r>
    </w:p>
    <w:p>
      <w:r>
        <w:rPr>
          <w:b/>
        </w:rPr>
        <w:t xml:space="preserve">Asiakirjan tunniste: wsj0519-001</w:t>
      </w:r>
    </w:p>
    <w:p>
      <w:r>
        <w:rPr>
          <w:color w:val="310106"/>
        </w:rPr>
        <w:t xml:space="preserve">Belgian kuluttajahintaindeksi </w:t>
      </w:r>
      <w:r>
        <w:t xml:space="preserve">nousi lokakuussa alustavasti 0,1 prosenttia edellisestä kuukaudesta ja oli 3,64 prosenttia korkeampi kuin lokakuussa 1988, ilmoitti talousministeriö. </w:t>
      </w:r>
      <w:r>
        <w:rPr>
          <w:color w:val="310106"/>
        </w:rPr>
        <w:t xml:space="preserve">Indeksi, </w:t>
      </w:r>
      <w:r>
        <w:rPr>
          <w:color w:val="04640D"/>
        </w:rPr>
        <w:t xml:space="preserve">joka </w:t>
      </w:r>
      <w:r>
        <w:rPr>
          <w:color w:val="310106"/>
        </w:rPr>
        <w:t xml:space="preserve">käyttää vuoden 1981 pohjana 100:aa</w:t>
      </w:r>
      <w:r>
        <w:t xml:space="preserve">, laskettiin lokakuussa 140,91:een verrattuna syyskuun 140,74:ään. </w:t>
      </w:r>
      <w:r>
        <w:rPr>
          <w:color w:val="FEFB0A"/>
        </w:rPr>
        <w:t xml:space="preserve">Vuotuinen inflaatio </w:t>
      </w:r>
      <w:r>
        <w:t xml:space="preserve">nousi lokakuussa 3,64 prosenttiin syyskuun 3,55 prosentista. </w:t>
      </w:r>
      <w:r>
        <w:rPr>
          <w:color w:val="FEFB0A"/>
        </w:rPr>
        <w:t xml:space="preserve">Inflaatio </w:t>
      </w:r>
      <w:r>
        <w:t xml:space="preserve">on noussut </w:t>
      </w:r>
      <w:r>
        <w:rPr>
          <w:color w:val="FEFB0A"/>
        </w:rPr>
        <w:t xml:space="preserve">Belgiassa </w:t>
      </w:r>
      <w:r>
        <w:t xml:space="preserve">tasaisesti viime vuoden aikana, mutta ministeriön mukaan viimeisin nousu oli hitaampaa kuin syys- ja elokuun nousu.</w:t>
      </w:r>
    </w:p>
    <w:p>
      <w:r>
        <w:rPr>
          <w:b/>
        </w:rPr>
        <w:t xml:space="preserve">Asiakirjan numero 301</w:t>
      </w:r>
    </w:p>
    <w:p>
      <w:r>
        <w:rPr>
          <w:b/>
        </w:rPr>
        <w:t xml:space="preserve">Asiakirjan tunniste: wsj0520-001</w:t>
      </w:r>
    </w:p>
    <w:p>
      <w:r>
        <w:rPr>
          <w:color w:val="310106"/>
        </w:rPr>
        <w:t xml:space="preserve">Nashua Corp, jonka on jo puoli vuotta </w:t>
      </w:r>
      <w:r>
        <w:rPr>
          <w:color w:val="04640D"/>
        </w:rPr>
        <w:t xml:space="preserve">huhuttu </w:t>
      </w:r>
      <w:r>
        <w:rPr>
          <w:color w:val="FEFB0A"/>
        </w:rPr>
        <w:t xml:space="preserve">olevan mahdollinen </w:t>
      </w:r>
      <w:r>
        <w:rPr>
          <w:color w:val="FB5514"/>
        </w:rPr>
        <w:t xml:space="preserve">ostokohde</w:t>
      </w:r>
      <w:r>
        <w:t xml:space="preserve">, kertoi, </w:t>
      </w:r>
      <w:r>
        <w:rPr>
          <w:color w:val="E115C0"/>
        </w:rPr>
        <w:t xml:space="preserve">että </w:t>
      </w:r>
      <w:r>
        <w:rPr>
          <w:color w:val="00587F"/>
        </w:rPr>
        <w:t xml:space="preserve">hollantilainen yhtiö </w:t>
      </w:r>
      <w:r>
        <w:rPr>
          <w:color w:val="E115C0"/>
        </w:rPr>
        <w:t xml:space="preserve">hakee </w:t>
      </w:r>
      <w:r>
        <w:rPr>
          <w:color w:val="0BC582"/>
        </w:rPr>
        <w:t xml:space="preserve">Yhdysvaltain hyväksyntää </w:t>
      </w:r>
      <w:r>
        <w:rPr>
          <w:color w:val="FEB8C8"/>
        </w:rPr>
        <w:t xml:space="preserve">Nashuan </w:t>
      </w:r>
      <w:r>
        <w:rPr>
          <w:color w:val="0BC582"/>
        </w:rPr>
        <w:t xml:space="preserve">25 prosentin osuuden ostamiselle yhtiöstä</w:t>
      </w:r>
      <w:r>
        <w:t xml:space="preserve">. </w:t>
      </w:r>
      <w:r>
        <w:rPr>
          <w:color w:val="310106"/>
        </w:rPr>
        <w:t xml:space="preserve">Nashua </w:t>
      </w:r>
      <w:r>
        <w:t xml:space="preserve">vastasi suoraan tukemalla myrkkypillerisuunnitelmaa ja ilmoittamalla ostavansa takaisin miljoona </w:t>
      </w:r>
      <w:r>
        <w:t xml:space="preserve">osakettaan eli 10,4 prosenttia 9,6 miljoonasta ulkona olevasta osakkeesta. </w:t>
      </w:r>
      <w:r>
        <w:rPr>
          <w:color w:val="310106"/>
        </w:rPr>
        <w:t xml:space="preserve">Nashua, </w:t>
      </w:r>
      <w:r>
        <w:rPr>
          <w:color w:val="9E8317"/>
        </w:rPr>
        <w:t xml:space="preserve">jonka </w:t>
      </w:r>
      <w:r>
        <w:rPr>
          <w:color w:val="310106"/>
        </w:rPr>
        <w:t xml:space="preserve">päätoimiala on kopiokoneiden, faksilaitteiden ja vastaavien tavaroiden myynti</w:t>
      </w:r>
      <w:r>
        <w:t xml:space="preserve">, ilmoitti, että </w:t>
      </w:r>
      <w:r>
        <w:rPr>
          <w:color w:val="01190F"/>
        </w:rPr>
        <w:t xml:space="preserve">hollantilainen yritys Reiss &amp; Co. B. V. </w:t>
      </w:r>
      <w:r>
        <w:t xml:space="preserve">on jättänyt </w:t>
      </w:r>
      <w:r>
        <w:rPr>
          <w:color w:val="847D81"/>
        </w:rPr>
        <w:t xml:space="preserve">liittovaltion kauppakomissiolle Hart-Scott-Rodino-lain mukaisen </w:t>
      </w:r>
      <w:r>
        <w:t xml:space="preserve">hakemuksen</w:t>
      </w:r>
      <w:r>
        <w:rPr>
          <w:color w:val="58018B"/>
        </w:rPr>
        <w:t xml:space="preserve">, jossa se pyytää lupaa ostaa </w:t>
      </w:r>
      <w:r>
        <w:rPr>
          <w:color w:val="B70639"/>
        </w:rPr>
        <w:t xml:space="preserve">Nashuan </w:t>
      </w:r>
      <w:r>
        <w:rPr>
          <w:color w:val="58018B"/>
        </w:rPr>
        <w:t xml:space="preserve">osakkeita </w:t>
      </w:r>
      <w:r>
        <w:rPr>
          <w:color w:val="58018B"/>
        </w:rPr>
        <w:t xml:space="preserve">yli 15 miljoonan dollarin arvosta, mutta alle 25 prosentin arvosta. </w:t>
      </w:r>
      <w:r>
        <w:rPr>
          <w:color w:val="F7F1DF"/>
        </w:rPr>
        <w:t xml:space="preserve">Nashuan </w:t>
      </w:r>
      <w:r>
        <w:rPr>
          <w:color w:val="703B01"/>
        </w:rPr>
        <w:t xml:space="preserve">rahastonhoitajan Daniel M. Juliuksen </w:t>
      </w:r>
      <w:r>
        <w:t xml:space="preserve">mukaan </w:t>
      </w:r>
      <w:r>
        <w:t xml:space="preserve">tytäryhtiö Unicorp Canada oli aiemmin myöntänyt omistavansa alle 5 prosentin osuuden </w:t>
      </w:r>
      <w:r>
        <w:rPr>
          <w:color w:val="310106"/>
        </w:rPr>
        <w:t xml:space="preserve">Nashuasta</w:t>
      </w:r>
      <w:r>
        <w:t xml:space="preserve">. </w:t>
      </w:r>
      <w:r>
        <w:rPr>
          <w:color w:val="310106"/>
        </w:rPr>
        <w:t xml:space="preserve">Nashuan </w:t>
      </w:r>
      <w:r>
        <w:t xml:space="preserve">osake </w:t>
      </w:r>
      <w:r>
        <w:t xml:space="preserve">on vaihdellut voimakkaasti </w:t>
      </w:r>
      <w:r>
        <w:rPr>
          <w:color w:val="4AFEFA"/>
        </w:rPr>
        <w:t xml:space="preserve">yritysostospekulaatioiden vuoksi, ja se </w:t>
      </w:r>
      <w:r>
        <w:t xml:space="preserve">on noussut vuoden aikana korkealle, maaliskuun 29,75 dollarista 42,875 dollariin osakkeelta kesäkuussa. </w:t>
      </w:r>
      <w:r>
        <w:rPr>
          <w:color w:val="310106"/>
        </w:rPr>
        <w:t xml:space="preserve">Yhtiön </w:t>
      </w:r>
      <w:r>
        <w:t xml:space="preserve">tulos </w:t>
      </w:r>
      <w:r>
        <w:t xml:space="preserve">on </w:t>
      </w:r>
      <w:r>
        <w:t xml:space="preserve">kuitenkin ollut </w:t>
      </w:r>
      <w:r>
        <w:t xml:space="preserve">heikko </w:t>
      </w:r>
      <w:r>
        <w:rPr>
          <w:color w:val="FCB164"/>
        </w:rPr>
        <w:t xml:space="preserve">tänä vuonna</w:t>
      </w:r>
      <w:r>
        <w:t xml:space="preserve">: tulos laski 43 prosenttia 13,7 miljoonaan dollariin eli 1,43 dollariin osakkeelta, kun liikevaihto laski 4 prosenttia 713,5 miljoonaan dollariin </w:t>
      </w:r>
      <w:r>
        <w:rPr>
          <w:color w:val="FCB164"/>
        </w:rPr>
        <w:t xml:space="preserve">vuoden </w:t>
      </w:r>
      <w:r>
        <w:t xml:space="preserve">yhdeksän ensimmäisen kuukauden aikana</w:t>
      </w:r>
      <w:r>
        <w:t xml:space="preserve">. </w:t>
      </w:r>
      <w:r>
        <w:rPr>
          <w:color w:val="796EE6"/>
        </w:rPr>
        <w:t xml:space="preserve">Sen </w:t>
      </w:r>
      <w:r>
        <w:rPr>
          <w:color w:val="000D2C"/>
        </w:rPr>
        <w:t xml:space="preserve">arvopaperit </w:t>
      </w:r>
      <w:r>
        <w:t xml:space="preserve">ovat viime aikoina laskeneet, ja ne päättyivät perjantaina New Yorkin pörssin sekalaisessa kaupankäynnissä ennallaan </w:t>
      </w:r>
      <w:r>
        <w:rPr>
          <w:color w:val="53495F"/>
        </w:rPr>
        <w:t xml:space="preserve">29 dollariin osakkeelta</w:t>
      </w:r>
      <w:r>
        <w:t xml:space="preserve">; </w:t>
      </w:r>
      <w:r>
        <w:rPr>
          <w:color w:val="53495F"/>
        </w:rPr>
        <w:t xml:space="preserve">tällä hinnalla </w:t>
      </w:r>
      <w:r>
        <w:rPr>
          <w:color w:val="310106"/>
        </w:rPr>
        <w:t xml:space="preserve">yhtiön </w:t>
      </w:r>
      <w:r>
        <w:t xml:space="preserve">markkina-arvo on noin 278,4 miljoonaa dollaria. </w:t>
      </w:r>
      <w:r>
        <w:rPr>
          <w:color w:val="310106"/>
        </w:rPr>
        <w:t xml:space="preserve">Nashua </w:t>
      </w:r>
      <w:r>
        <w:t xml:space="preserve">ilmoitti </w:t>
      </w:r>
      <w:r>
        <w:rPr>
          <w:color w:val="01190F"/>
        </w:rPr>
        <w:t xml:space="preserve">Weissin pyynnöstä </w:t>
      </w:r>
      <w:r>
        <w:t xml:space="preserve">markkinoiden sulkeuduttua. </w:t>
      </w:r>
      <w:r>
        <w:rPr>
          <w:color w:val="703B01"/>
        </w:rPr>
        <w:t xml:space="preserve">Junius </w:t>
      </w:r>
      <w:r>
        <w:t xml:space="preserve">sanoi, että "</w:t>
      </w:r>
      <w:r>
        <w:rPr>
          <w:color w:val="310106"/>
        </w:rPr>
        <w:t xml:space="preserve">Nashuan</w:t>
      </w:r>
      <w:r>
        <w:t xml:space="preserve"> tarkoituksena on </w:t>
      </w:r>
      <w:r>
        <w:t xml:space="preserve">pysyä itsenäisenä pörssiyhtiönä". </w:t>
      </w:r>
      <w:r>
        <w:rPr>
          <w:color w:val="310106"/>
        </w:rPr>
        <w:t xml:space="preserve">Yhtiö </w:t>
      </w:r>
      <w:r>
        <w:t xml:space="preserve">kertoi täydentäneensä </w:t>
      </w:r>
      <w:r>
        <w:t xml:space="preserve">osakkeenomistajien oikeuksia koskevaa suunnitelmaansa rajoittamalla 20 prosentista 10 prosenttiin </w:t>
      </w:r>
      <w:r>
        <w:rPr>
          <w:color w:val="F95475"/>
        </w:rPr>
        <w:t xml:space="preserve">ulkopuolisen </w:t>
      </w:r>
      <w:r>
        <w:t xml:space="preserve">omistusosuuden, </w:t>
      </w:r>
      <w:r>
        <w:rPr>
          <w:color w:val="F95475"/>
        </w:rPr>
        <w:t xml:space="preserve">joka </w:t>
      </w:r>
      <w:r>
        <w:rPr>
          <w:color w:val="F95475"/>
        </w:rPr>
        <w:t xml:space="preserve">johtaisi siihen</w:t>
      </w:r>
      <w:r>
        <w:rPr>
          <w:color w:val="61FC03"/>
        </w:rPr>
        <w:t xml:space="preserve">, että </w:t>
      </w:r>
      <w:r>
        <w:rPr>
          <w:color w:val="5D9608"/>
        </w:rPr>
        <w:t xml:space="preserve">muille oikeuksien haltijoille</w:t>
      </w:r>
      <w:r>
        <w:rPr>
          <w:color w:val="F95475"/>
        </w:rPr>
        <w:t xml:space="preserve"> annettaisiin </w:t>
      </w:r>
      <w:r>
        <w:rPr>
          <w:color w:val="F95475"/>
        </w:rPr>
        <w:t xml:space="preserve">mahdollisuus </w:t>
      </w:r>
      <w:r>
        <w:t xml:space="preserve">ostaa lisää </w:t>
      </w:r>
      <w:r>
        <w:rPr>
          <w:color w:val="310106"/>
        </w:rPr>
        <w:t xml:space="preserve">Nashuan </w:t>
      </w:r>
      <w:r>
        <w:t xml:space="preserve">kantaosakkeita </w:t>
      </w:r>
      <w:r>
        <w:t xml:space="preserve">puoleen hintaan. Lisäksi </w:t>
      </w:r>
      <w:r>
        <w:rPr>
          <w:color w:val="310106"/>
        </w:rPr>
        <w:t xml:space="preserve">yhtiön hallitus </w:t>
      </w:r>
      <w:r>
        <w:t xml:space="preserve">antoi yhtiölle valtuudet ostaa enintään miljoona arvopaperia lisää. </w:t>
      </w:r>
      <w:r>
        <w:rPr>
          <w:color w:val="98A088"/>
        </w:rPr>
        <w:t xml:space="preserve">Yhtiön </w:t>
      </w:r>
      <w:r>
        <w:rPr>
          <w:color w:val="DE98FD"/>
        </w:rPr>
        <w:t xml:space="preserve">vuonna 1987 </w:t>
      </w:r>
      <w:r>
        <w:rPr>
          <w:color w:val="DE98FD"/>
        </w:rPr>
        <w:t xml:space="preserve">hyväksymän ohjelman mukaisesti, </w:t>
      </w:r>
      <w:r>
        <w:rPr>
          <w:color w:val="4F584E"/>
        </w:rPr>
        <w:t xml:space="preserve">jossa </w:t>
      </w:r>
      <w:r>
        <w:rPr>
          <w:color w:val="DE98FD"/>
        </w:rPr>
        <w:t xml:space="preserve">ei määritetty arvopapereiden määrää, </w:t>
      </w:r>
      <w:r>
        <w:rPr>
          <w:color w:val="310106"/>
        </w:rPr>
        <w:t xml:space="preserve">Nashua </w:t>
      </w:r>
      <w:r>
        <w:t xml:space="preserve">osti </w:t>
      </w:r>
      <w:r>
        <w:t xml:space="preserve">481 000 arvopaperia syyskuun 29. neljänneksen aikana. </w:t>
      </w:r>
      <w:r>
        <w:rPr>
          <w:color w:val="248AD0"/>
        </w:rPr>
        <w:t xml:space="preserve">Prudential-Bache Securitiesin analyytikko Alex Henderson </w:t>
      </w:r>
      <w:r>
        <w:t xml:space="preserve">sanoi, että vaikka </w:t>
      </w:r>
      <w:r>
        <w:rPr>
          <w:color w:val="310106"/>
        </w:rPr>
        <w:t xml:space="preserve">Nashuan </w:t>
      </w:r>
      <w:r>
        <w:t xml:space="preserve">toimet tänä vuonna ovat olleet </w:t>
      </w:r>
      <w:r>
        <w:t xml:space="preserve">"hirvittäviä", </w:t>
      </w:r>
      <w:r>
        <w:rPr>
          <w:color w:val="310106"/>
        </w:rPr>
        <w:t xml:space="preserve">yhtiö </w:t>
      </w:r>
      <w:r>
        <w:t xml:space="preserve">on edelleen "tyypillinen selvitystilaan asettamisen ehdokas, koska </w:t>
      </w:r>
      <w:r>
        <w:rPr>
          <w:color w:val="310106"/>
        </w:rPr>
        <w:t xml:space="preserve">sen </w:t>
      </w:r>
      <w:r>
        <w:t xml:space="preserve">(neljän) kaupan </w:t>
      </w:r>
      <w:r>
        <w:t xml:space="preserve">välillä ei ole mitään samankaltaisuutta</w:t>
      </w:r>
      <w:r>
        <w:t xml:space="preserve">". Hän arvioi selvitysarvoksi 55 dollaria osakkeelta. Sen lisäksi, että </w:t>
      </w:r>
      <w:r>
        <w:rPr>
          <w:color w:val="310106"/>
        </w:rPr>
        <w:t xml:space="preserve">Nashua </w:t>
      </w:r>
      <w:r>
        <w:t xml:space="preserve">myy japanilaisvalmisteisia kopiokoneita ja faksilaitteita Euroopassa ja Xerox-tarvikkeita Yhdysvalloissa, sillä on </w:t>
      </w:r>
      <w:r>
        <w:t xml:space="preserve">kolme muuta suurta liiketoimintaa: tarrat ja värinauhat, muistilevyt ja postimyynnissä tapahtuva valokuvien kehittäminen.</w:t>
      </w:r>
    </w:p>
    <w:p>
      <w:r>
        <w:rPr>
          <w:b/>
        </w:rPr>
        <w:t xml:space="preserve">Asiakirjan numero 302</w:t>
      </w:r>
    </w:p>
    <w:p>
      <w:r>
        <w:rPr>
          <w:b/>
        </w:rPr>
        <w:t xml:space="preserve">Asiakirjan tunniste: wsj0521-001</w:t>
      </w:r>
    </w:p>
    <w:p>
      <w:r>
        <w:rPr>
          <w:color w:val="310106"/>
        </w:rPr>
        <w:t xml:space="preserve">Pieni tavarataloketju </w:t>
      </w:r>
      <w:r>
        <w:t xml:space="preserve">nimitti </w:t>
      </w:r>
      <w:r>
        <w:rPr>
          <w:color w:val="04640D"/>
        </w:rPr>
        <w:t xml:space="preserve">Frank Nicastron </w:t>
      </w:r>
      <w:r>
        <w:t xml:space="preserve">varatoimitusjohtajaksi ja talousjohtajaksi</w:t>
      </w:r>
      <w:r>
        <w:t xml:space="preserve">. </w:t>
      </w:r>
      <w:r>
        <w:rPr>
          <w:color w:val="04640D"/>
        </w:rPr>
        <w:t xml:space="preserve">Nicastro, 47, </w:t>
      </w:r>
      <w:r>
        <w:t xml:space="preserve">siirtyy </w:t>
      </w:r>
      <w:r>
        <w:rPr>
          <w:color w:val="310106"/>
        </w:rPr>
        <w:t xml:space="preserve">Grand Unioniin </w:t>
      </w:r>
      <w:r>
        <w:rPr>
          <w:color w:val="FEFB0A"/>
        </w:rPr>
        <w:t xml:space="preserve">Singer Co:sta, jossa </w:t>
      </w:r>
      <w:r>
        <w:rPr>
          <w:color w:val="FB5514"/>
        </w:rPr>
        <w:t xml:space="preserve">hän </w:t>
      </w:r>
      <w:r>
        <w:rPr>
          <w:color w:val="FEFB0A"/>
        </w:rPr>
        <w:t xml:space="preserve">toimi talousjohtajana</w:t>
      </w:r>
      <w:r>
        <w:t xml:space="preserve">.</w:t>
      </w:r>
    </w:p>
    <w:p>
      <w:r>
        <w:rPr>
          <w:b/>
        </w:rPr>
        <w:t xml:space="preserve">Asiakirjan numero 303</w:t>
      </w:r>
    </w:p>
    <w:p>
      <w:r>
        <w:rPr>
          <w:b/>
        </w:rPr>
        <w:t xml:space="preserve">Asiakirjan tunniste: wsj0522-001</w:t>
      </w:r>
    </w:p>
    <w:p>
      <w:r>
        <w:t xml:space="preserve">Ranskan maksutaseen vaihtotaseen alijäämä supistui </w:t>
      </w:r>
      <w:r>
        <w:rPr>
          <w:color w:val="310106"/>
        </w:rPr>
        <w:t xml:space="preserve">elokuussa</w:t>
      </w:r>
      <w:r>
        <w:t xml:space="preserve"> 1,48 miljardiin Ranskan frangiin (236,8 miljoonaa dollaria) heinäkuussa tarkistetusta 2,1 miljardista frangista, </w:t>
      </w:r>
      <w:r>
        <w:rPr>
          <w:color w:val="04640D"/>
        </w:rPr>
        <w:t xml:space="preserve">valtiovarainministeriö </w:t>
      </w:r>
      <w:r>
        <w:t xml:space="preserve">ilmoitti</w:t>
      </w:r>
      <w:r>
        <w:t xml:space="preserve">. Aiemmin heinäkuun alijäämäksi arvioitiin 613 miljoonaa frangia. </w:t>
      </w:r>
      <w:r>
        <w:rPr>
          <w:color w:val="310106"/>
        </w:rPr>
        <w:t xml:space="preserve">Elokuun </w:t>
      </w:r>
      <w:r>
        <w:t xml:space="preserve">kausitasoitettuja lukuja </w:t>
      </w:r>
      <w:r>
        <w:t xml:space="preserve">ei ollut saatavilla, koska </w:t>
      </w:r>
      <w:r>
        <w:rPr>
          <w:color w:val="E115C0"/>
        </w:rPr>
        <w:t xml:space="preserve">ministeriön </w:t>
      </w:r>
      <w:r>
        <w:rPr>
          <w:color w:val="FEFB0A"/>
        </w:rPr>
        <w:t xml:space="preserve">tiedonkeruuta häiritsi </w:t>
      </w:r>
      <w:r>
        <w:rPr>
          <w:color w:val="FEFB0A"/>
        </w:rPr>
        <w:t xml:space="preserve">äskettäinen lakko</w:t>
      </w:r>
      <w:r>
        <w:t xml:space="preserve">.</w:t>
      </w:r>
    </w:p>
    <w:p>
      <w:r>
        <w:rPr>
          <w:b/>
        </w:rPr>
        <w:t xml:space="preserve">Asiakirjan numero 304</w:t>
      </w:r>
    </w:p>
    <w:p>
      <w:r>
        <w:rPr>
          <w:b/>
        </w:rPr>
        <w:t xml:space="preserve">Asiakirjan tunniste: wsj0523-001</w:t>
      </w:r>
    </w:p>
    <w:p>
      <w:r>
        <w:rPr>
          <w:color w:val="310106"/>
        </w:rPr>
        <w:t xml:space="preserve">Weisfield's Inc. </w:t>
      </w:r>
      <w:r>
        <w:t xml:space="preserve">kertoi, että </w:t>
      </w:r>
      <w:r>
        <w:rPr>
          <w:color w:val="310106"/>
        </w:rPr>
        <w:t xml:space="preserve">yrityksen mahdollisesta myynnistä käydään </w:t>
      </w:r>
      <w:r>
        <w:t xml:space="preserve">alustavia keskusteluja</w:t>
      </w:r>
      <w:r>
        <w:t xml:space="preserve">. </w:t>
      </w:r>
      <w:r>
        <w:rPr>
          <w:color w:val="310106"/>
        </w:rPr>
        <w:t xml:space="preserve">Korujen vähittäismyyjän </w:t>
      </w:r>
      <w:r>
        <w:t xml:space="preserve">tiedottaja </w:t>
      </w:r>
      <w:r>
        <w:t xml:space="preserve">sanoi, että </w:t>
      </w:r>
      <w:r>
        <w:rPr>
          <w:color w:val="310106"/>
        </w:rPr>
        <w:t xml:space="preserve">yhtiö </w:t>
      </w:r>
      <w:r>
        <w:t xml:space="preserve">antaa lisätietoja tänään ja että se odottaa saavuttavansa lopullisen sopimuksen myöhemmin tällä viikolla. Perjantain pörssikaupankäynnissä </w:t>
      </w:r>
      <w:r>
        <w:rPr>
          <w:color w:val="310106"/>
        </w:rPr>
        <w:t xml:space="preserve">Weisfield's </w:t>
      </w:r>
      <w:r>
        <w:t xml:space="preserve">nousi 9,50 </w:t>
      </w:r>
      <w:r>
        <w:t xml:space="preserve">dollaria </w:t>
      </w:r>
      <w:r>
        <w:rPr>
          <w:color w:val="04640D"/>
        </w:rPr>
        <w:t xml:space="preserve">39 dollariin</w:t>
      </w:r>
      <w:r>
        <w:t xml:space="preserve">. </w:t>
      </w:r>
      <w:r>
        <w:rPr>
          <w:color w:val="04640D"/>
        </w:rPr>
        <w:t xml:space="preserve">Tällä hinnalla </w:t>
      </w:r>
      <w:r>
        <w:rPr>
          <w:color w:val="310106"/>
        </w:rPr>
        <w:t xml:space="preserve">yhtiön </w:t>
      </w:r>
      <w:r>
        <w:t xml:space="preserve">arvo on 42,9 miljoonaa dollaria. </w:t>
      </w:r>
      <w:r>
        <w:rPr>
          <w:color w:val="310106"/>
        </w:rPr>
        <w:t xml:space="preserve">Weisfieldin </w:t>
      </w:r>
      <w:r>
        <w:rPr>
          <w:color w:val="FEFB0A"/>
        </w:rPr>
        <w:t xml:space="preserve">osakkeita oli </w:t>
      </w:r>
      <w:r>
        <w:t xml:space="preserve">31. heinäkuuta </w:t>
      </w:r>
      <w:r>
        <w:rPr>
          <w:color w:val="FEFB0A"/>
        </w:rPr>
        <w:t xml:space="preserve">liikkeellä noin 1,1 miljoonaa kappaletta.</w:t>
      </w:r>
      <w:r>
        <w:t xml:space="preserve"> Arvopaperi nousi torstaina 2,75 dollaria ja sulkeutui silloiseen 52 viikon huippuunsa.</w:t>
      </w:r>
    </w:p>
    <w:p>
      <w:r>
        <w:rPr>
          <w:b/>
        </w:rPr>
        <w:t xml:space="preserve">Asiakirjan numero 305</w:t>
      </w:r>
    </w:p>
    <w:p>
      <w:r>
        <w:rPr>
          <w:b/>
        </w:rPr>
        <w:t xml:space="preserve">Asiakirjan tunniste: wsj0524-001</w:t>
      </w:r>
    </w:p>
    <w:p>
      <w:r>
        <w:rPr>
          <w:color w:val="310106"/>
        </w:rPr>
        <w:t xml:space="preserve">Pekingissä </w:t>
      </w:r>
      <w:r>
        <w:rPr>
          <w:color w:val="04640D"/>
        </w:rPr>
        <w:t xml:space="preserve">4. kesäkuuta tapahtuneen </w:t>
      </w:r>
      <w:r>
        <w:rPr>
          <w:color w:val="310106"/>
        </w:rPr>
        <w:t xml:space="preserve">verilöylyn jälkeen </w:t>
      </w:r>
      <w:r>
        <w:t xml:space="preserve">taloustieteilijät esittivät hyvin erilaisia näkemyksiä siitä, miten </w:t>
      </w:r>
      <w:r>
        <w:rPr>
          <w:color w:val="310106"/>
        </w:rPr>
        <w:t xml:space="preserve">se </w:t>
      </w:r>
      <w:r>
        <w:t xml:space="preserve">vaikuttaisi </w:t>
      </w:r>
      <w:r>
        <w:rPr>
          <w:color w:val="FEFB0A"/>
        </w:rPr>
        <w:t xml:space="preserve">Hongkongiin</w:t>
      </w:r>
      <w:r>
        <w:t xml:space="preserve">. </w:t>
      </w:r>
      <w:r>
        <w:t xml:space="preserve">Optimistisimpia oli </w:t>
      </w:r>
      <w:r>
        <w:rPr>
          <w:color w:val="FB5514"/>
        </w:rPr>
        <w:t xml:space="preserve">BT Brokerage (Asia) Ltd. </w:t>
      </w:r>
      <w:r>
        <w:t xml:space="preserve">Vastauksena kesäkuun 5. päivään </w:t>
      </w:r>
      <w:r>
        <w:rPr>
          <w:color w:val="FB5514"/>
        </w:rPr>
        <w:t xml:space="preserve">Bankers Trust Co:n yksikkö </w:t>
      </w:r>
      <w:r>
        <w:t xml:space="preserve">julisti </w:t>
      </w:r>
      <w:r>
        <w:t xml:space="preserve">talouden "järkkymättömäksi".</w:t>
      </w:r>
      <w:r>
        <w:t xml:space="preserve"> Toiset olivat varovaisempia. Heinäkuussa julkaisemassaan analyysissä "From Euphoria to Despair" (Euforiasta epätoivoon) toinen arvopaperiyritys W. I. Carr (Far East) Ltd totesi, että luottamuksen mureneminen voi heikentää tulevaa talouskehitystä. </w:t>
      </w:r>
      <w:r>
        <w:rPr>
          <w:color w:val="FEFB0A"/>
        </w:rPr>
        <w:t xml:space="preserve">Hongkongin</w:t>
      </w:r>
      <w:r>
        <w:t xml:space="preserve"> yritystoiminta on tällä hetkellä </w:t>
      </w:r>
      <w:r>
        <w:t xml:space="preserve">ailahtelevassa tahdissa, ja </w:t>
      </w:r>
      <w:r>
        <w:rPr>
          <w:color w:val="E115C0"/>
        </w:rPr>
        <w:t xml:space="preserve">talous </w:t>
      </w:r>
      <w:r>
        <w:t xml:space="preserve">itsessään näyttää olevan </w:t>
      </w:r>
      <w:r>
        <w:t xml:space="preserve">toivon ja pelon välisen eripuran jarruttama. Valmistajat ovat selvinneet </w:t>
      </w:r>
      <w:r>
        <w:rPr>
          <w:color w:val="00587F"/>
        </w:rPr>
        <w:t xml:space="preserve">Kiinan</w:t>
      </w:r>
      <w:r>
        <w:t xml:space="preserve"> myllerryksestä </w:t>
      </w:r>
      <w:r>
        <w:t xml:space="preserve">ilman suurempia vahinkoja. </w:t>
      </w:r>
      <w:r>
        <w:rPr>
          <w:color w:val="FEFB0A"/>
        </w:rPr>
        <w:t xml:space="preserve">Hongkongin </w:t>
      </w:r>
      <w:r>
        <w:t xml:space="preserve">vaikeuksissa olevalla hotellialalla on </w:t>
      </w:r>
      <w:r>
        <w:t xml:space="preserve">näkyviä merkkejä elpymisestä. Osake- ja kiinteistömarkkinoilla toiminta on kuitenkin edelleen epävakaata, vaikka hinnat ovatkin nousseet takaisin. Maahantuojien, vähittäiskauppiaiden ja jopa hienostoravintoloiden raportoima kysynnän heikkeneminen on täysin sopusoinnussa </w:t>
      </w:r>
      <w:r>
        <w:rPr>
          <w:color w:val="0BC582"/>
        </w:rPr>
        <w:t xml:space="preserve">sellaisen yrityksen </w:t>
      </w:r>
      <w:r>
        <w:t xml:space="preserve">profiilin kanssa, </w:t>
      </w:r>
      <w:r>
        <w:rPr>
          <w:color w:val="FEB8C8"/>
        </w:rPr>
        <w:t xml:space="preserve">joka </w:t>
      </w:r>
      <w:r>
        <w:rPr>
          <w:color w:val="0BC582"/>
        </w:rPr>
        <w:t xml:space="preserve">kiristää paljon vyötä</w:t>
      </w:r>
      <w:r>
        <w:t xml:space="preserve">. </w:t>
      </w:r>
      <w:r>
        <w:t xml:space="preserve">Monien taloustieteilijöiden ja liikemiesten mielestä nämä erot korostavat </w:t>
      </w:r>
      <w:r>
        <w:rPr>
          <w:color w:val="9E8317"/>
        </w:rPr>
        <w:t xml:space="preserve">paradoksia, </w:t>
      </w:r>
      <w:r>
        <w:rPr>
          <w:color w:val="01190F"/>
        </w:rPr>
        <w:t xml:space="preserve">joka </w:t>
      </w:r>
      <w:r>
        <w:rPr>
          <w:color w:val="9E8317"/>
        </w:rPr>
        <w:t xml:space="preserve">kiistatta vaivasi taloutta </w:t>
      </w:r>
      <w:r>
        <w:rPr>
          <w:color w:val="847D81"/>
        </w:rPr>
        <w:t xml:space="preserve">koko 1990-luvun ajan</w:t>
      </w:r>
      <w:r>
        <w:t xml:space="preserve">. </w:t>
      </w:r>
      <w:r>
        <w:rPr>
          <w:color w:val="9E8317"/>
        </w:rPr>
        <w:t xml:space="preserve">Tämä paradoksi </w:t>
      </w:r>
      <w:r>
        <w:t xml:space="preserve">on </w:t>
      </w:r>
      <w:r>
        <w:rPr>
          <w:color w:val="B70639"/>
        </w:rPr>
        <w:t xml:space="preserve">Hongkongin </w:t>
      </w:r>
      <w:r>
        <w:rPr>
          <w:color w:val="58018B"/>
        </w:rPr>
        <w:t xml:space="preserve">taloudellisesti hyödyllinen mutta poliittisesti riskialtis suhde </w:t>
      </w:r>
      <w:r>
        <w:rPr>
          <w:color w:val="703B01"/>
        </w:rPr>
        <w:t xml:space="preserve">Kiinaan</w:t>
      </w:r>
      <w:r>
        <w:t xml:space="preserve">. </w:t>
      </w:r>
      <w:r>
        <w:rPr>
          <w:color w:val="FEFB0A"/>
        </w:rPr>
        <w:t xml:space="preserve">Hongkongin </w:t>
      </w:r>
      <w:r>
        <w:t xml:space="preserve">näkymät </w:t>
      </w:r>
      <w:r>
        <w:t xml:space="preserve">kapitalistisen kyvykkyyden mallina Etelä-Kiinan kynnyksellä näyttävät hyviltä. </w:t>
      </w:r>
      <w:r>
        <w:rPr>
          <w:color w:val="00587F"/>
        </w:rPr>
        <w:t xml:space="preserve">Kiinan </w:t>
      </w:r>
      <w:r>
        <w:t xml:space="preserve">maa-alueet ja työvoima </w:t>
      </w:r>
      <w:r>
        <w:t xml:space="preserve">tarjoavat halpoja vaihtoehtoja paikalliselle teollisuudelle. </w:t>
      </w:r>
      <w:r>
        <w:rPr>
          <w:color w:val="00587F"/>
        </w:rPr>
        <w:t xml:space="preserve">Kiinaan</w:t>
      </w:r>
      <w:r>
        <w:t xml:space="preserve"> suuntautuva rahti </w:t>
      </w:r>
      <w:r>
        <w:t xml:space="preserve">kulkee Hongkongin alueella sijaitsevan sataman kautta. Kymmenen vuoden aikana sen </w:t>
      </w:r>
      <w:r>
        <w:rPr>
          <w:color w:val="F7F1DF"/>
        </w:rPr>
        <w:t xml:space="preserve">jälkeen, kun </w:t>
      </w:r>
      <w:r>
        <w:rPr>
          <w:color w:val="4AFEFA"/>
        </w:rPr>
        <w:t xml:space="preserve">kommunistivaltio </w:t>
      </w:r>
      <w:r>
        <w:rPr>
          <w:color w:val="F7F1DF"/>
        </w:rPr>
        <w:t xml:space="preserve">vapautui eristäytyneisyydestään, </w:t>
      </w:r>
      <w:r>
        <w:rPr>
          <w:color w:val="00587F"/>
        </w:rPr>
        <w:t xml:space="preserve">sen </w:t>
      </w:r>
      <w:r>
        <w:t xml:space="preserve">kasvava kaupankäynti lännen kanssa </w:t>
      </w:r>
      <w:r>
        <w:t xml:space="preserve">on nostanut </w:t>
      </w:r>
      <w:r>
        <w:rPr>
          <w:color w:val="FEFB0A"/>
        </w:rPr>
        <w:t xml:space="preserve">Hongkongin </w:t>
      </w:r>
      <w:r>
        <w:t xml:space="preserve">asemaa </w:t>
      </w:r>
      <w:r>
        <w:t xml:space="preserve">alueellisena kauppakeskuksena. Nämä voitot vaikuttavat varmoilta </w:t>
      </w:r>
      <w:r>
        <w:rPr>
          <w:color w:val="00587F"/>
        </w:rPr>
        <w:t xml:space="preserve">Kiinan </w:t>
      </w:r>
      <w:r>
        <w:t xml:space="preserve">nykyisistä taloudellisista ja poliittisista ongelmista huolimatta</w:t>
      </w:r>
      <w:r>
        <w:t xml:space="preserve">. </w:t>
      </w:r>
      <w:r>
        <w:rPr>
          <w:color w:val="FEFB0A"/>
        </w:rPr>
        <w:t xml:space="preserve">Hongkongille </w:t>
      </w:r>
      <w:r>
        <w:rPr>
          <w:color w:val="00587F"/>
        </w:rPr>
        <w:t xml:space="preserve">Kiina </w:t>
      </w:r>
      <w:r>
        <w:t xml:space="preserve">ei kuitenkaan merkitse vain </w:t>
      </w:r>
      <w:r>
        <w:t xml:space="preserve">kauppaa. Se </w:t>
      </w:r>
      <w:r>
        <w:t xml:space="preserve">on myös se </w:t>
      </w:r>
      <w:r>
        <w:rPr>
          <w:color w:val="FCB164"/>
        </w:rPr>
        <w:t xml:space="preserve">suvereeni </w:t>
      </w:r>
      <w:r>
        <w:rPr>
          <w:color w:val="796EE6"/>
        </w:rPr>
        <w:t xml:space="preserve">valta</w:t>
      </w:r>
      <w:r>
        <w:rPr>
          <w:color w:val="000D2C"/>
        </w:rPr>
        <w:t xml:space="preserve">, joka </w:t>
      </w:r>
      <w:r>
        <w:rPr>
          <w:color w:val="796EE6"/>
        </w:rPr>
        <w:t xml:space="preserve">ottaa </w:t>
      </w:r>
      <w:r>
        <w:rPr>
          <w:color w:val="F95475"/>
        </w:rPr>
        <w:t xml:space="preserve">tämän Yhdistyneen kuningaskunnan siirtomaan </w:t>
      </w:r>
      <w:r>
        <w:rPr>
          <w:color w:val="796EE6"/>
        </w:rPr>
        <w:t xml:space="preserve">haltuunsa </w:t>
      </w:r>
      <w:r>
        <w:rPr>
          <w:color w:val="53495F"/>
        </w:rPr>
        <w:t xml:space="preserve">vuonna 1997</w:t>
      </w:r>
      <w:r>
        <w:t xml:space="preserve">. </w:t>
      </w:r>
      <w:r>
        <w:rPr>
          <w:color w:val="5D9608"/>
        </w:rPr>
        <w:t xml:space="preserve">Kiinan </w:t>
      </w:r>
      <w:r>
        <w:rPr>
          <w:color w:val="61FC03"/>
        </w:rPr>
        <w:t xml:space="preserve">johtajat </w:t>
      </w:r>
      <w:r>
        <w:rPr>
          <w:color w:val="DE98FD"/>
        </w:rPr>
        <w:t xml:space="preserve">ovat luvanneet </w:t>
      </w:r>
      <w:r>
        <w:rPr>
          <w:color w:val="98A088"/>
        </w:rPr>
        <w:t xml:space="preserve">Hongkongille </w:t>
      </w:r>
      <w:r>
        <w:rPr>
          <w:color w:val="DE98FD"/>
        </w:rPr>
        <w:t xml:space="preserve">runsaasti vapauksia </w:t>
      </w:r>
      <w:r>
        <w:rPr>
          <w:color w:val="4F584E"/>
        </w:rPr>
        <w:t xml:space="preserve">vuoden 1997 jälkeen</w:t>
      </w:r>
      <w:r>
        <w:t xml:space="preserve">. </w:t>
      </w:r>
      <w:r>
        <w:rPr>
          <w:color w:val="DE98FD"/>
        </w:rPr>
        <w:t xml:space="preserve">Tämä lupaus </w:t>
      </w:r>
      <w:r>
        <w:t xml:space="preserve">vaikuttaa nyt epäuskottavalta, kun </w:t>
      </w:r>
      <w:r>
        <w:rPr>
          <w:color w:val="248AD0"/>
        </w:rPr>
        <w:t xml:space="preserve">samat johtajat ovat </w:t>
      </w:r>
      <w:r>
        <w:t xml:space="preserve">turvautuneet marxilaiseen dogmiin ja raakaan voimaan murskatakseen demokraattisen liikkeen </w:t>
      </w:r>
      <w:r>
        <w:rPr>
          <w:color w:val="00587F"/>
        </w:rPr>
        <w:t xml:space="preserve">maassaan</w:t>
      </w:r>
      <w:r>
        <w:t xml:space="preserve">. </w:t>
      </w:r>
      <w:r>
        <w:rPr>
          <w:color w:val="9F6551"/>
        </w:rPr>
        <w:t xml:space="preserve">Ihmisten ja pääomien maastamuutto </w:t>
      </w:r>
      <w:r>
        <w:rPr>
          <w:color w:val="BCFEC6"/>
        </w:rPr>
        <w:t xml:space="preserve">Hongkongista </w:t>
      </w:r>
      <w:r>
        <w:t xml:space="preserve">on lisääntynyt </w:t>
      </w:r>
      <w:r>
        <w:rPr>
          <w:color w:val="932C70"/>
        </w:rPr>
        <w:t xml:space="preserve">siitä lähtien, kun </w:t>
      </w:r>
      <w:r>
        <w:rPr>
          <w:color w:val="932C70"/>
        </w:rPr>
        <w:t xml:space="preserve">itsemääräämisoikeuskysymys nousi esiin </w:t>
      </w:r>
      <w:r>
        <w:rPr>
          <w:color w:val="B5AFC4"/>
        </w:rPr>
        <w:t xml:space="preserve">1980-luvun </w:t>
      </w:r>
      <w:r>
        <w:rPr>
          <w:color w:val="932C70"/>
        </w:rPr>
        <w:t xml:space="preserve">alussa</w:t>
      </w:r>
      <w:r>
        <w:t xml:space="preserve">. </w:t>
      </w:r>
      <w:r>
        <w:rPr>
          <w:color w:val="D4C67A"/>
        </w:rPr>
        <w:t xml:space="preserve">Koko tuon ajan </w:t>
      </w:r>
      <w:r>
        <w:t xml:space="preserve">uskottiin yleisesti, että </w:t>
      </w:r>
      <w:r>
        <w:rPr>
          <w:color w:val="C2A393"/>
        </w:rPr>
        <w:t xml:space="preserve">Hongkong </w:t>
      </w:r>
      <w:r>
        <w:rPr>
          <w:color w:val="AE7AA1"/>
        </w:rPr>
        <w:t xml:space="preserve">kykenisi </w:t>
      </w:r>
      <w:r>
        <w:rPr>
          <w:color w:val="AE7AA1"/>
        </w:rPr>
        <w:t xml:space="preserve">vahvan taloutensa ansiosta </w:t>
      </w:r>
      <w:r>
        <w:rPr>
          <w:color w:val="AE7AA1"/>
        </w:rPr>
        <w:t xml:space="preserve">houkuttelemaan riittävästi ulkomaista rahaa ja lahjakkuutta </w:t>
      </w:r>
      <w:r>
        <w:rPr>
          <w:color w:val="6A3A35"/>
        </w:rPr>
        <w:t xml:space="preserve">kompensoidakseen helposti </w:t>
      </w:r>
      <w:r>
        <w:rPr>
          <w:color w:val="0232FD"/>
        </w:rPr>
        <w:t xml:space="preserve">maastamuuton</w:t>
      </w:r>
      <w:r>
        <w:t xml:space="preserve">. </w:t>
      </w:r>
      <w:r>
        <w:rPr>
          <w:color w:val="BA6801"/>
        </w:rPr>
        <w:t xml:space="preserve">Kun otetaan huomioon </w:t>
      </w:r>
      <w:r>
        <w:rPr>
          <w:color w:val="16C0D0"/>
        </w:rPr>
        <w:t xml:space="preserve">4. kesäkuuta jälkeen </w:t>
      </w:r>
      <w:r>
        <w:rPr>
          <w:color w:val="BA6801"/>
        </w:rPr>
        <w:t xml:space="preserve">kasvanut </w:t>
      </w:r>
      <w:r>
        <w:rPr>
          <w:color w:val="BA6801"/>
        </w:rPr>
        <w:t xml:space="preserve">kiinnostus maastamuuttoon ja ulkomaisiin </w:t>
      </w:r>
      <w:r>
        <w:rPr>
          <w:color w:val="168E5C"/>
        </w:rPr>
        <w:t xml:space="preserve">investointeihin</w:t>
      </w:r>
      <w:r>
        <w:t xml:space="preserve">, </w:t>
      </w:r>
      <w:r>
        <w:rPr>
          <w:color w:val="C62100"/>
        </w:rPr>
        <w:t xml:space="preserve">tämä oletus </w:t>
      </w:r>
      <w:r>
        <w:t xml:space="preserve">ei vaikuta enää niin varmalta. </w:t>
      </w:r>
      <w:r>
        <w:rPr>
          <w:color w:val="014347"/>
        </w:rPr>
        <w:t xml:space="preserve">Sijoitus- ja maastamuuttosuunnitelmien </w:t>
      </w:r>
      <w:r>
        <w:t xml:space="preserve">toteutuminen kestää kauan. </w:t>
      </w:r>
      <w:r>
        <w:rPr>
          <w:color w:val="310106"/>
        </w:rPr>
        <w:t xml:space="preserve">Pekingin verilöylystä on kulunut </w:t>
      </w:r>
      <w:r>
        <w:t xml:space="preserve">vasta neljä kuukautta, ja </w:t>
      </w:r>
      <w:r>
        <w:rPr>
          <w:color w:val="233809"/>
        </w:rPr>
        <w:t xml:space="preserve">harva on </w:t>
      </w:r>
      <w:r>
        <w:t xml:space="preserve">valmis ennustamaan </w:t>
      </w:r>
      <w:r>
        <w:rPr>
          <w:color w:val="310106"/>
        </w:rPr>
        <w:t xml:space="preserve">sen </w:t>
      </w:r>
      <w:r>
        <w:t xml:space="preserve">lopullisia vaikutuksia. Ainoa yksimielisyys on se</w:t>
      </w:r>
      <w:r>
        <w:rPr>
          <w:color w:val="42083B"/>
        </w:rPr>
        <w:t xml:space="preserve">, että </w:t>
      </w:r>
      <w:r>
        <w:rPr>
          <w:color w:val="82785D"/>
        </w:rPr>
        <w:t xml:space="preserve">Hongkongista </w:t>
      </w:r>
      <w:r>
        <w:rPr>
          <w:color w:val="42083B"/>
        </w:rPr>
        <w:t xml:space="preserve">saattaa lähteä enemmän rahaa ja ihmisiä kuin mitä </w:t>
      </w:r>
      <w:r>
        <w:rPr>
          <w:color w:val="42083B"/>
        </w:rPr>
        <w:t xml:space="preserve">pidettiin todennäköisenä</w:t>
      </w:r>
      <w:r>
        <w:t xml:space="preserve">. </w:t>
      </w:r>
      <w:r>
        <w:rPr>
          <w:color w:val="42083B"/>
        </w:rPr>
        <w:t xml:space="preserve">Tämä odotettavissa oleva isku synkistää </w:t>
      </w:r>
      <w:r>
        <w:t xml:space="preserve">talouden näkymiä. </w:t>
      </w:r>
      <w:r>
        <w:rPr>
          <w:color w:val="196956"/>
        </w:rPr>
        <w:t xml:space="preserve">Monet </w:t>
      </w:r>
      <w:r>
        <w:rPr>
          <w:color w:val="023087"/>
        </w:rPr>
        <w:t xml:space="preserve">kysyvät</w:t>
      </w:r>
      <w:r>
        <w:rPr>
          <w:color w:val="023087"/>
        </w:rPr>
        <w:t xml:space="preserve">, </w:t>
      </w:r>
      <w:r>
        <w:t xml:space="preserve">kuinka kauan tällainen epävarmuus kestää. </w:t>
      </w:r>
      <w:r>
        <w:rPr>
          <w:color w:val="8C41BB"/>
        </w:rPr>
        <w:t xml:space="preserve">Ranskalaisen Banque Indosuez -yhtiön tytäryhtiön W.I. Carrin ekonomisti Maureen Fraser </w:t>
      </w:r>
      <w:r>
        <w:t xml:space="preserve">uskoo, että </w:t>
      </w:r>
      <w:r>
        <w:rPr>
          <w:color w:val="FEFB0A"/>
        </w:rPr>
        <w:t xml:space="preserve">alue voi </w:t>
      </w:r>
      <w:r>
        <w:t xml:space="preserve">päästä </w:t>
      </w:r>
      <w:r>
        <w:t xml:space="preserve">vauhtiin vasta vuoden 1997 jälkeen. Sillä välin se saattaa olla nousussa vielä kerran tai kaksi. Mutta koska </w:t>
      </w:r>
      <w:r>
        <w:rPr>
          <w:color w:val="00587F"/>
        </w:rPr>
        <w:t xml:space="preserve">Kiinan </w:t>
      </w:r>
      <w:r>
        <w:t xml:space="preserve">poliittinen ja taloudellinen myllerrys on järkyttänyt paikallisia sijoittajia, </w:t>
      </w:r>
      <w:r>
        <w:t xml:space="preserve">todellinen elpyminen voi tapahtua vasta sitten, kun </w:t>
      </w:r>
      <w:r>
        <w:rPr>
          <w:color w:val="FEFB0A"/>
        </w:rPr>
        <w:t xml:space="preserve">Hongkong </w:t>
      </w:r>
      <w:r>
        <w:t xml:space="preserve">voi osoittaa </w:t>
      </w:r>
      <w:r>
        <w:rPr>
          <w:color w:val="FEFB0A"/>
        </w:rPr>
        <w:t xml:space="preserve">olevansa </w:t>
      </w:r>
      <w:r>
        <w:t xml:space="preserve">turvassa Kiinan vallan alla. "Sijoittajien on hyväksyttävä se mahdollisuus, että taloudellinen toimeliaisuus hidastuu merkittävästi, kun valmistaudumme </w:t>
      </w:r>
      <w:r>
        <w:rPr>
          <w:color w:val="ECEDFE"/>
        </w:rPr>
        <w:t xml:space="preserve">vuoteen 1997", </w:t>
      </w:r>
      <w:r>
        <w:t xml:space="preserve">hän sanoo. "Suosittelen varovaisuutta lähivuosina." </w:t>
      </w:r>
      <w:r>
        <w:rPr>
          <w:color w:val="895E6B"/>
        </w:rPr>
        <w:t xml:space="preserve">Poliittinen taloustieteilijä Miron Mushkat on </w:t>
      </w:r>
      <w:r>
        <w:rPr>
          <w:color w:val="2B2D32"/>
        </w:rPr>
        <w:t xml:space="preserve">pian julkaistavassa </w:t>
      </w:r>
      <w:r>
        <w:rPr>
          <w:color w:val="F8907D"/>
        </w:rPr>
        <w:t xml:space="preserve">aluetta käsittelevässä </w:t>
      </w:r>
      <w:r>
        <w:rPr>
          <w:color w:val="2B2D32"/>
        </w:rPr>
        <w:t xml:space="preserve">kirjassaan </w:t>
      </w:r>
      <w:r>
        <w:t xml:space="preserve">laatinut </w:t>
      </w:r>
      <w:r>
        <w:rPr>
          <w:color w:val="FB6AB8"/>
        </w:rPr>
        <w:t xml:space="preserve">41 Hongkongin hallituksen virkamiehen ja liikemiehen </w:t>
      </w:r>
      <w:r>
        <w:rPr>
          <w:color w:val="788E95"/>
        </w:rPr>
        <w:t xml:space="preserve">haastattelujen perusteella </w:t>
      </w:r>
      <w:r>
        <w:t xml:space="preserve">kolme tulevaisuuden skenaariota. Lähes puolet </w:t>
      </w:r>
      <w:r>
        <w:rPr>
          <w:color w:val="576094"/>
        </w:rPr>
        <w:t xml:space="preserve">heistä </w:t>
      </w:r>
      <w:r>
        <w:t xml:space="preserve">sanoo, että </w:t>
      </w:r>
      <w:r>
        <w:rPr>
          <w:color w:val="B70639"/>
        </w:rPr>
        <w:t xml:space="preserve">Hongkongin </w:t>
      </w:r>
      <w:r>
        <w:rPr>
          <w:color w:val="58018B"/>
        </w:rPr>
        <w:t xml:space="preserve">vaikeat </w:t>
      </w:r>
      <w:r>
        <w:rPr>
          <w:color w:val="58018B"/>
        </w:rPr>
        <w:t xml:space="preserve">suhteet </w:t>
      </w:r>
      <w:r>
        <w:rPr>
          <w:color w:val="703B01"/>
        </w:rPr>
        <w:t xml:space="preserve">Kiinaan </w:t>
      </w:r>
      <w:r>
        <w:t xml:space="preserve">tukahduttavat - vaikkakaan eivät estä - </w:t>
      </w:r>
      <w:r>
        <w:rPr>
          <w:color w:val="DB1474"/>
        </w:rPr>
        <w:t xml:space="preserve">pitkän aikavälin talouskasvua</w:t>
      </w:r>
      <w:r>
        <w:t xml:space="preserve">. </w:t>
      </w:r>
      <w:r>
        <w:t xml:space="preserve">Loput </w:t>
      </w:r>
      <w:r>
        <w:rPr>
          <w:color w:val="8489AE"/>
        </w:rPr>
        <w:t xml:space="preserve">jakautuvat</w:t>
      </w:r>
      <w:r>
        <w:t xml:space="preserve"> karkeasti </w:t>
      </w:r>
      <w:r>
        <w:rPr>
          <w:color w:val="860E04"/>
        </w:rPr>
        <w:t xml:space="preserve">optimisteihin, </w:t>
      </w:r>
      <w:r>
        <w:rPr>
          <w:color w:val="FBC206"/>
        </w:rPr>
        <w:t xml:space="preserve">jotka </w:t>
      </w:r>
      <w:r>
        <w:rPr>
          <w:color w:val="860E04"/>
        </w:rPr>
        <w:t xml:space="preserve">odottavat </w:t>
      </w:r>
      <w:r>
        <w:rPr>
          <w:color w:val="6EAB9B"/>
        </w:rPr>
        <w:t xml:space="preserve">Hongkongin etenevän </w:t>
      </w:r>
      <w:r>
        <w:rPr>
          <w:color w:val="860E04"/>
        </w:rPr>
        <w:t xml:space="preserve">entiseen tapaan, </w:t>
      </w:r>
      <w:r>
        <w:t xml:space="preserve">ja </w:t>
      </w:r>
      <w:r>
        <w:rPr>
          <w:color w:val="F2CDFE"/>
        </w:rPr>
        <w:t xml:space="preserve">pessimisteihin, </w:t>
      </w:r>
      <w:r>
        <w:rPr>
          <w:color w:val="645341"/>
        </w:rPr>
        <w:t xml:space="preserve">jotka </w:t>
      </w:r>
      <w:r>
        <w:rPr>
          <w:color w:val="F2CDFE"/>
        </w:rPr>
        <w:t xml:space="preserve">ennustavat korjaamatonta kaaosta</w:t>
      </w:r>
      <w:r>
        <w:t xml:space="preserve">. </w:t>
      </w:r>
      <w:r>
        <w:rPr>
          <w:color w:val="788E95"/>
        </w:rPr>
        <w:t xml:space="preserve">Neuvottelut käytiin </w:t>
      </w:r>
      <w:r>
        <w:t xml:space="preserve">kaksi vuotta sitten. </w:t>
      </w:r>
      <w:r>
        <w:rPr>
          <w:color w:val="895E6B"/>
        </w:rPr>
        <w:t xml:space="preserve">Mushkat </w:t>
      </w:r>
      <w:r>
        <w:t xml:space="preserve">sanoo, että </w:t>
      </w:r>
      <w:r>
        <w:rPr>
          <w:color w:val="496E76"/>
        </w:rPr>
        <w:t xml:space="preserve">Kiinan </w:t>
      </w:r>
      <w:r>
        <w:rPr>
          <w:color w:val="647A41"/>
        </w:rPr>
        <w:t xml:space="preserve">kriisin </w:t>
      </w:r>
      <w:r>
        <w:rPr>
          <w:color w:val="760035"/>
        </w:rPr>
        <w:t xml:space="preserve">puhkeamisen </w:t>
      </w:r>
      <w:r>
        <w:rPr>
          <w:color w:val="760035"/>
        </w:rPr>
        <w:t xml:space="preserve">jälkeen </w:t>
      </w:r>
      <w:r>
        <w:rPr>
          <w:color w:val="E3F894"/>
        </w:rPr>
        <w:t xml:space="preserve">jossain keskellä seisovan ryhmän </w:t>
      </w:r>
      <w:r>
        <w:t xml:space="preserve">kuvaama skenaario on ollut </w:t>
      </w:r>
      <w:r>
        <w:t xml:space="preserve">hyvin samankaltainen kuin </w:t>
      </w:r>
      <w:r>
        <w:rPr>
          <w:color w:val="A1A711"/>
        </w:rPr>
        <w:t xml:space="preserve">Hongkongin nykyiset </w:t>
      </w:r>
      <w:r>
        <w:rPr>
          <w:color w:val="F9D7CD"/>
        </w:rPr>
        <w:t xml:space="preserve">vaikeudet</w:t>
      </w:r>
      <w:r>
        <w:t xml:space="preserve">. </w:t>
      </w:r>
      <w:r>
        <w:rPr>
          <w:color w:val="E3F894"/>
        </w:rPr>
        <w:t xml:space="preserve">Tämä ryhmä, </w:t>
      </w:r>
      <w:r>
        <w:rPr>
          <w:color w:val="01FB92"/>
        </w:rPr>
        <w:t xml:space="preserve">jota </w:t>
      </w:r>
      <w:r>
        <w:rPr>
          <w:color w:val="E3F894"/>
        </w:rPr>
        <w:t xml:space="preserve">hän kutsuu "realisteiksi"</w:t>
      </w:r>
      <w:r>
        <w:t xml:space="preserve">, on samaa mieltä siitä, </w:t>
      </w:r>
      <w:r>
        <w:rPr>
          <w:color w:val="FD0F31"/>
        </w:rPr>
        <w:t xml:space="preserve">että paikallinen talous kasvaa </w:t>
      </w:r>
      <w:r>
        <w:rPr>
          <w:color w:val="BE8485"/>
        </w:rPr>
        <w:t xml:space="preserve">1990-luvulla </w:t>
      </w:r>
      <w:r>
        <w:rPr>
          <w:color w:val="FD0F31"/>
        </w:rPr>
        <w:t xml:space="preserve">keskimäärin 3-5 prosenttia vuodessa</w:t>
      </w:r>
      <w:r>
        <w:t xml:space="preserve">. </w:t>
      </w:r>
      <w:r>
        <w:t xml:space="preserve">Vaikka tällainen kasvuvauhti on kunnioitettava kypsälle teollisuustaloudelle, se olisi </w:t>
      </w:r>
      <w:r>
        <w:t xml:space="preserve">epätavallisen hidas </w:t>
      </w:r>
      <w:r>
        <w:rPr>
          <w:color w:val="FEFB0A"/>
        </w:rPr>
        <w:t xml:space="preserve">Hongkongille. </w:t>
      </w:r>
      <w:r>
        <w:t xml:space="preserve">Bruttokansantuotteen vuotuinen kasvu </w:t>
      </w:r>
      <w:r>
        <w:t xml:space="preserve">on jäänyt alle 5 prosentin kahtena tai useampana peräkkäisenä vuotena vain kahdesti 1960-luvun jälkeen</w:t>
      </w:r>
      <w:r>
        <w:rPr>
          <w:color w:val="FEFB0A"/>
        </w:rPr>
        <w:t xml:space="preserve">.</w:t>
      </w:r>
      <w:r>
        <w:t xml:space="preserve"> Ensimmäinen tapaus sattui vuosina 1967-68, kun Kiinan kulttuurivallankumous aiheutti </w:t>
      </w:r>
      <w:r>
        <w:rPr>
          <w:color w:val="FEFB0A"/>
        </w:rPr>
        <w:t xml:space="preserve">siirtomaassa </w:t>
      </w:r>
      <w:r>
        <w:t xml:space="preserve">verisiä katumellakoita. Toinen tapahtui vuosina 1974-75. </w:t>
      </w:r>
      <w:r>
        <w:rPr>
          <w:color w:val="C660FB"/>
        </w:rPr>
        <w:t xml:space="preserve">Syynä oli </w:t>
      </w:r>
      <w:r>
        <w:rPr>
          <w:color w:val="D48958"/>
        </w:rPr>
        <w:t xml:space="preserve">maailmanlaajuisen talouden laskusuhdanteen ja paikallisten osakemarkkinoiden tuskallisen romahduksen </w:t>
      </w:r>
      <w:r>
        <w:rPr>
          <w:color w:val="C660FB"/>
        </w:rPr>
        <w:t xml:space="preserve">yhdistämä </w:t>
      </w:r>
      <w:r>
        <w:rPr>
          <w:color w:val="C660FB"/>
        </w:rPr>
        <w:t xml:space="preserve">ravistelu</w:t>
      </w:r>
      <w:r>
        <w:t xml:space="preserve">. </w:t>
      </w:r>
      <w:r>
        <w:t xml:space="preserve">Viime vuosikymmenen aikana </w:t>
      </w:r>
      <w:r>
        <w:rPr>
          <w:color w:val="FEFB0A"/>
        </w:rPr>
        <w:t xml:space="preserve">Hongkongin </w:t>
      </w:r>
      <w:r>
        <w:t xml:space="preserve">talouskasvu on ollut keskimäärin </w:t>
      </w:r>
      <w:r>
        <w:t xml:space="preserve">8,3 prosenttia vuodessa. Kun otetaan huomioon </w:t>
      </w:r>
      <w:r>
        <w:rPr>
          <w:color w:val="FEFB0A"/>
        </w:rPr>
        <w:t xml:space="preserve">Hongkongin </w:t>
      </w:r>
      <w:r>
        <w:t xml:space="preserve">saavutukset, </w:t>
      </w:r>
      <w:r>
        <w:rPr>
          <w:color w:val="05AEE8"/>
        </w:rPr>
        <w:t xml:space="preserve">Mushkatin </w:t>
      </w:r>
      <w:r>
        <w:rPr>
          <w:color w:val="E3F894"/>
        </w:rPr>
        <w:t xml:space="preserve">"realistit" </w:t>
      </w:r>
      <w:r>
        <w:t xml:space="preserve">saattoivat </w:t>
      </w:r>
      <w:r>
        <w:t xml:space="preserve">vaikuttaa aiheettoman konservatiivisilta, </w:t>
      </w:r>
      <w:r>
        <w:t xml:space="preserve">kun </w:t>
      </w:r>
      <w:r>
        <w:rPr>
          <w:color w:val="788E95"/>
        </w:rPr>
        <w:t xml:space="preserve">neuvotteluja käytiin </w:t>
      </w:r>
      <w:r>
        <w:t xml:space="preserve">kaksi vuotta sitten. Nykytilanteessa </w:t>
      </w:r>
      <w:r>
        <w:rPr>
          <w:color w:val="C3C1BE"/>
        </w:rPr>
        <w:t xml:space="preserve">heidän </w:t>
      </w:r>
      <w:r>
        <w:rPr>
          <w:color w:val="FD0F31"/>
        </w:rPr>
        <w:t xml:space="preserve">skenaarionsa </w:t>
      </w:r>
      <w:r>
        <w:t xml:space="preserve">ei </w:t>
      </w:r>
      <w:r>
        <w:t xml:space="preserve">hänen mukaansa </w:t>
      </w:r>
      <w:r>
        <w:t xml:space="preserve">enää vaikuta epärealistiselta. "</w:t>
      </w:r>
      <w:r>
        <w:rPr>
          <w:color w:val="FEFB0A"/>
        </w:rPr>
        <w:t xml:space="preserve">Kaupunki </w:t>
      </w:r>
      <w:r>
        <w:t xml:space="preserve">voisi menettää osan </w:t>
      </w:r>
      <w:r>
        <w:t xml:space="preserve">yrittäjähenkisyydestään. Se </w:t>
      </w:r>
      <w:r>
        <w:t xml:space="preserve">voi menettää osan </w:t>
      </w:r>
      <w:r>
        <w:t xml:space="preserve">dynaamisuudestaan", sanoo </w:t>
      </w:r>
      <w:r>
        <w:rPr>
          <w:color w:val="895E6B"/>
        </w:rPr>
        <w:t xml:space="preserve">Mushkat, joka on johtaja Baring Securities (</w:t>
      </w:r>
      <w:r>
        <w:rPr>
          <w:color w:val="9F98F8"/>
        </w:rPr>
        <w:t xml:space="preserve">Hong Kong</w:t>
      </w:r>
      <w:r>
        <w:rPr>
          <w:color w:val="895E6B"/>
        </w:rPr>
        <w:t xml:space="preserve">) Ltd:ssä, joka on brittiläisen Barings PLC:n yksikkö</w:t>
      </w:r>
      <w:r>
        <w:t xml:space="preserve">. </w:t>
      </w:r>
      <w:r>
        <w:t xml:space="preserve">"</w:t>
      </w:r>
      <w:r>
        <w:rPr>
          <w:color w:val="1167D9"/>
        </w:rPr>
        <w:t xml:space="preserve">Sen </w:t>
      </w:r>
      <w:r>
        <w:t xml:space="preserve">ei tarvitse olla katastrofi. </w:t>
      </w:r>
      <w:r>
        <w:rPr>
          <w:color w:val="1167D9"/>
        </w:rPr>
        <w:t xml:space="preserve">Se </w:t>
      </w:r>
      <w:r>
        <w:t xml:space="preserve">tarkoittaa vain, </w:t>
      </w:r>
      <w:r>
        <w:t xml:space="preserve">että Hongkongista tulisi vähemmän jännittävä paikka." </w:t>
      </w:r>
      <w:r>
        <w:t xml:space="preserve">Virallisten BKT-ennusteiden perusteella, </w:t>
      </w:r>
      <w:r>
        <w:rPr>
          <w:color w:val="D19012"/>
        </w:rPr>
        <w:t xml:space="preserve">jotka mittaavat </w:t>
      </w:r>
      <w:r>
        <w:rPr>
          <w:color w:val="FEFB0A"/>
        </w:rPr>
        <w:t xml:space="preserve">siirtomaan </w:t>
      </w:r>
      <w:r>
        <w:t xml:space="preserve">tavaroiden ja palvelujen tuotantoa </w:t>
      </w:r>
      <w:r>
        <w:t xml:space="preserve">vähennettynä ulkomailta saaduilla tuloilla, </w:t>
      </w:r>
      <w:r>
        <w:rPr>
          <w:color w:val="05AEE8"/>
        </w:rPr>
        <w:t xml:space="preserve">Mushkatin </w:t>
      </w:r>
      <w:r>
        <w:rPr>
          <w:color w:val="E3F894"/>
        </w:rPr>
        <w:t xml:space="preserve">"realistit" näyttävät </w:t>
      </w:r>
      <w:r>
        <w:t xml:space="preserve">olevan melko lähellä totuutta. </w:t>
      </w:r>
      <w:r>
        <w:rPr>
          <w:color w:val="B7D802"/>
        </w:rPr>
        <w:t xml:space="preserve">Kun </w:t>
      </w:r>
      <w:r>
        <w:rPr>
          <w:color w:val="5E7A6A"/>
        </w:rPr>
        <w:t xml:space="preserve">Kiinan kriisin </w:t>
      </w:r>
      <w:r>
        <w:rPr>
          <w:color w:val="B7D802"/>
        </w:rPr>
        <w:t xml:space="preserve">vaikutukset on otettu huomioon, </w:t>
      </w:r>
      <w:r>
        <w:rPr>
          <w:color w:val="826392"/>
        </w:rPr>
        <w:t xml:space="preserve">hallitus </w:t>
      </w:r>
      <w:r>
        <w:rPr>
          <w:color w:val="B7D802"/>
        </w:rPr>
        <w:t xml:space="preserve">on ennustanut BKT:n kasvuksi 5 prosenttia vuonna 1989</w:t>
      </w:r>
      <w:r>
        <w:t xml:space="preserve">. </w:t>
      </w:r>
      <w:r>
        <w:rPr>
          <w:color w:val="B7D802"/>
        </w:rPr>
        <w:t xml:space="preserve">25. elokuuta julkaistut viimeisimmät tiedot huomioon ottaen ennuste </w:t>
      </w:r>
      <w:r>
        <w:t xml:space="preserve">on verrattavissa aiempaan, 1. maaliskuuta julkaistuun 6 prosentin ennusteeseen ja Hongkongin </w:t>
      </w:r>
      <w:r>
        <w:rPr>
          <w:color w:val="B29869"/>
        </w:rPr>
        <w:t xml:space="preserve">talousministeri Sir Piers Jacobsin mukaan </w:t>
      </w:r>
      <w:r>
        <w:rPr>
          <w:color w:val="1D0051"/>
        </w:rPr>
        <w:t xml:space="preserve">Hongkongin</w:t>
      </w:r>
      <w:r>
        <w:rPr>
          <w:color w:val="B29869"/>
        </w:rPr>
        <w:t xml:space="preserve"> talousministeriön </w:t>
      </w:r>
      <w:r>
        <w:t xml:space="preserve">mukaan laskun jatkaminen alaspäin voisi olla perusteltua, ellei </w:t>
      </w:r>
      <w:r>
        <w:rPr>
          <w:color w:val="8BE7FC"/>
        </w:rPr>
        <w:t xml:space="preserve">talous </w:t>
      </w:r>
      <w:r>
        <w:t xml:space="preserve">osoittaisi vakuuttavampaa elpymistä. "Emme näe mitään tuomiopäivän skenaariota", hän sanoo. "Mutta olemme selvästi siirtymässä vaikeaan aikaan." </w:t>
      </w:r>
      <w:r>
        <w:rPr>
          <w:color w:val="ECEDFE"/>
        </w:rPr>
        <w:t xml:space="preserve">Vuoden 1997</w:t>
      </w:r>
      <w:r>
        <w:t xml:space="preserve"> pelon lisäksi </w:t>
      </w:r>
      <w:r>
        <w:t xml:space="preserve">monet tekijät vaikuttavat </w:t>
      </w:r>
      <w:r>
        <w:rPr>
          <w:color w:val="FEFB0A"/>
        </w:rPr>
        <w:t xml:space="preserve">Hongkongin </w:t>
      </w:r>
      <w:r>
        <w:t xml:space="preserve">talouteen.</w:t>
      </w:r>
      <w:r>
        <w:t xml:space="preserve"> Yksi koskee japanilaisia sijoittajia. Japanista, joka oli </w:t>
      </w:r>
      <w:r>
        <w:rPr>
          <w:color w:val="76E0C1"/>
        </w:rPr>
        <w:t xml:space="preserve">vuonna 1985 </w:t>
      </w:r>
      <w:r>
        <w:t xml:space="preserve">tuskin näkyvästi </w:t>
      </w:r>
      <w:r>
        <w:t xml:space="preserve">esillä </w:t>
      </w:r>
      <w:r>
        <w:rPr>
          <w:color w:val="FEFB0A"/>
        </w:rPr>
        <w:t xml:space="preserve">Hongkongin</w:t>
      </w:r>
      <w:r>
        <w:t xml:space="preserve"> kiinteistömarkkinoilla, </w:t>
      </w:r>
      <w:r>
        <w:t xml:space="preserve">tuli viime vuonna </w:t>
      </w:r>
      <w:r>
        <w:rPr>
          <w:color w:val="BACFA7"/>
        </w:rPr>
        <w:t xml:space="preserve">merkittävä ulkomainen sijoittaja, joka </w:t>
      </w:r>
      <w:r>
        <w:rPr>
          <w:color w:val="BACFA7"/>
        </w:rPr>
        <w:t xml:space="preserve">käytti 602 miljoonaa dollaria</w:t>
      </w:r>
      <w:r>
        <w:t xml:space="preserve">. </w:t>
      </w:r>
      <w:r>
        <w:rPr>
          <w:color w:val="462C36"/>
        </w:rPr>
        <w:t xml:space="preserve">Kiinan kriisin jälkeen </w:t>
      </w:r>
      <w:r>
        <w:t xml:space="preserve">markkinat ovat kasvaneet suhteellisen rauhallisesti. Jos </w:t>
      </w:r>
      <w:r>
        <w:rPr>
          <w:color w:val="65407D"/>
        </w:rPr>
        <w:t xml:space="preserve">japanilaiset kuitenkin palaavat </w:t>
      </w:r>
      <w:r>
        <w:t xml:space="preserve">sankoin joukoin, </w:t>
      </w:r>
      <w:r>
        <w:rPr>
          <w:color w:val="65407D"/>
        </w:rPr>
        <w:t xml:space="preserve">heidän </w:t>
      </w:r>
      <w:r>
        <w:t xml:space="preserve">taloudellinen vahvuutensa voisi auttaa kompensoimaan paikallisten sijoittajien väheneviä sitoumuksia. Toinen - ja ratkaiseva - tekijä on </w:t>
      </w:r>
      <w:r>
        <w:rPr>
          <w:color w:val="491803"/>
        </w:rPr>
        <w:t xml:space="preserve">Yhdysvallat, </w:t>
      </w:r>
      <w:r>
        <w:rPr>
          <w:color w:val="F5D2A8"/>
        </w:rPr>
        <w:t xml:space="preserve">Hongkongin </w:t>
      </w:r>
      <w:r>
        <w:rPr>
          <w:color w:val="491803"/>
        </w:rPr>
        <w:t xml:space="preserve">suurin vientimarkkina-alue</w:t>
      </w:r>
      <w:r>
        <w:t xml:space="preserve">. </w:t>
      </w:r>
      <w:r>
        <w:t xml:space="preserve">Jo </w:t>
      </w:r>
      <w:r>
        <w:rPr>
          <w:color w:val="462C36"/>
        </w:rPr>
        <w:t xml:space="preserve">ennen Kiinan kriisiä </w:t>
      </w:r>
      <w:r>
        <w:t xml:space="preserve">Yhdysvaltojen heikko kysyntä hidasti paikallista talouskasvua. Sitä </w:t>
      </w:r>
      <w:r>
        <w:t xml:space="preserve">vastoin Yhdysvalloissa kaksi vuotta sitten voimakas kulutuskysyntä auttoi </w:t>
      </w:r>
      <w:r>
        <w:rPr>
          <w:color w:val="03422C"/>
        </w:rPr>
        <w:t xml:space="preserve">paikallista taloutta </w:t>
      </w:r>
      <w:r>
        <w:t xml:space="preserve">yli kaksinkertaistamaan </w:t>
      </w:r>
      <w:r>
        <w:t xml:space="preserve">tavanomaisen vauhdin. </w:t>
      </w:r>
      <w:r>
        <w:rPr>
          <w:color w:val="72A46E"/>
        </w:rPr>
        <w:t xml:space="preserve">Jotkut ekonomistit </w:t>
      </w:r>
      <w:r>
        <w:t xml:space="preserve">kuitenkin </w:t>
      </w:r>
      <w:r>
        <w:t xml:space="preserve">väittävät myös, että maailmanlaajuiset paineet ohjaavat edelleen Hongkongin talouden rytmiä. Kun ulkoiset olosuhteet, kuten Yhdysvaltojen kysyntä, palauttavat </w:t>
      </w:r>
      <w:r>
        <w:rPr>
          <w:color w:val="FEFB0A"/>
        </w:rPr>
        <w:t xml:space="preserve">alueen</w:t>
      </w:r>
      <w:r>
        <w:t xml:space="preserve"> suosion</w:t>
      </w:r>
      <w:r>
        <w:t xml:space="preserve">, </w:t>
      </w:r>
      <w:r>
        <w:rPr>
          <w:color w:val="128EAC"/>
        </w:rPr>
        <w:t xml:space="preserve">paikalliset kauppiaat </w:t>
      </w:r>
      <w:r>
        <w:t xml:space="preserve">todennäköisesti voittavat </w:t>
      </w:r>
      <w:r>
        <w:rPr>
          <w:color w:val="ECEDFE"/>
        </w:rPr>
        <w:t xml:space="preserve">vuoden 1997</w:t>
      </w:r>
      <w:r>
        <w:t xml:space="preserve"> huolenaiheensa </w:t>
      </w:r>
      <w:r>
        <w:t xml:space="preserve">ja jatkavat liiketoimintaa tavalliseen tapaan. Vaikka </w:t>
      </w:r>
      <w:r>
        <w:rPr>
          <w:color w:val="47545E"/>
        </w:rPr>
        <w:t xml:space="preserve">taloudelliset perustelut ovatkin </w:t>
      </w:r>
      <w:r>
        <w:t xml:space="preserve">vakuuttavia, ne eivät ehkä </w:t>
      </w:r>
      <w:r>
        <w:t xml:space="preserve">tee vaikutusta </w:t>
      </w:r>
      <w:r>
        <w:rPr>
          <w:color w:val="FEFB0A"/>
        </w:rPr>
        <w:t xml:space="preserve">Hongkongin </w:t>
      </w:r>
      <w:r>
        <w:t xml:space="preserve">5,7 miljoonaan asukkaaseen. </w:t>
      </w:r>
      <w:r>
        <w:t xml:space="preserve">Monet heistä ovat </w:t>
      </w:r>
      <w:r>
        <w:rPr>
          <w:color w:val="B95C69"/>
        </w:rPr>
        <w:t xml:space="preserve">pakolaisia, jotka </w:t>
      </w:r>
      <w:r>
        <w:rPr>
          <w:color w:val="B95C69"/>
        </w:rPr>
        <w:t xml:space="preserve">ovat paenneet poliittisen sorron ja köyhyyden loputonta kierrettä </w:t>
      </w:r>
      <w:r>
        <w:rPr>
          <w:color w:val="C4C8FA"/>
        </w:rPr>
        <w:t xml:space="preserve">Kiinassa </w:t>
      </w:r>
      <w:r>
        <w:rPr>
          <w:color w:val="372A55"/>
        </w:rPr>
        <w:t xml:space="preserve">siitä lähtien, kun </w:t>
      </w:r>
      <w:r>
        <w:rPr>
          <w:color w:val="372A55"/>
        </w:rPr>
        <w:t xml:space="preserve">kommunistinen puolue otti vallan vuonna 1949</w:t>
      </w:r>
      <w:r>
        <w:t xml:space="preserve">. </w:t>
      </w:r>
      <w:r>
        <w:rPr>
          <w:color w:val="719FFA"/>
        </w:rPr>
        <w:t xml:space="preserve">Tämän </w:t>
      </w:r>
      <w:r>
        <w:t xml:space="preserve">vuoksi monet </w:t>
      </w:r>
      <w:r>
        <w:rPr>
          <w:color w:val="0D841A"/>
        </w:rPr>
        <w:t xml:space="preserve">Hongkongista </w:t>
      </w:r>
      <w:r>
        <w:rPr>
          <w:color w:val="D3A2C6"/>
        </w:rPr>
        <w:t xml:space="preserve">lähtöä suunnittelevat </w:t>
      </w:r>
      <w:r>
        <w:t xml:space="preserve">eivät voi helposti antaa poliittisen ja taloudellisen ilmapiirin hetkellisen paranemisen vaikuttaa Hongkongiin. </w:t>
      </w:r>
      <w:r>
        <w:t xml:space="preserve">Maastamuuttohakemusten määrä kasvoi voimakkaasti </w:t>
      </w:r>
      <w:r>
        <w:rPr>
          <w:color w:val="76E0C1"/>
        </w:rPr>
        <w:t xml:space="preserve">vuonna 1985</w:t>
      </w:r>
      <w:r>
        <w:rPr>
          <w:color w:val="4C5B32"/>
        </w:rPr>
        <w:t xml:space="preserve">, kun </w:t>
      </w:r>
      <w:r>
        <w:rPr>
          <w:color w:val="9DB3B7"/>
        </w:rPr>
        <w:t xml:space="preserve">Britannia ja </w:t>
      </w:r>
      <w:r>
        <w:rPr>
          <w:color w:val="B14F8F"/>
        </w:rPr>
        <w:t xml:space="preserve">Kiina </w:t>
      </w:r>
      <w:r>
        <w:rPr>
          <w:color w:val="76E0C1"/>
        </w:rPr>
        <w:t xml:space="preserve">ratifioivat </w:t>
      </w:r>
      <w:r>
        <w:rPr>
          <w:color w:val="76E0C1"/>
        </w:rPr>
        <w:t xml:space="preserve">sopimuksensa </w:t>
      </w:r>
      <w:r>
        <w:rPr>
          <w:color w:val="747103"/>
        </w:rPr>
        <w:t xml:space="preserve">Hongkongin </w:t>
      </w:r>
      <w:r>
        <w:rPr>
          <w:color w:val="76E0C1"/>
        </w:rPr>
        <w:t xml:space="preserve">tulevaisuudesta</w:t>
      </w:r>
      <w:r>
        <w:t xml:space="preserve">. </w:t>
      </w:r>
      <w:r>
        <w:t xml:space="preserve">Vuonna 1987, joka oli </w:t>
      </w:r>
      <w:r>
        <w:rPr>
          <w:color w:val="FEFB0A"/>
        </w:rPr>
        <w:t xml:space="preserve">Hongkongin </w:t>
      </w:r>
      <w:r>
        <w:t xml:space="preserve">menestyksekkäin vuosi </w:t>
      </w:r>
      <w:r>
        <w:t xml:space="preserve">vuosikymmeneen, Hongkongista lähti </w:t>
      </w:r>
      <w:r>
        <w:rPr>
          <w:color w:val="9F816D"/>
        </w:rPr>
        <w:t xml:space="preserve">30 000 ihmistä</w:t>
      </w:r>
      <w:r>
        <w:t xml:space="preserve">, </w:t>
      </w:r>
      <w:r>
        <w:rPr>
          <w:color w:val="9F816D"/>
        </w:rPr>
        <w:t xml:space="preserve">58 prosenttia </w:t>
      </w:r>
      <w:r>
        <w:t xml:space="preserve">enemmän kuin edellisenä vuonna.</w:t>
      </w:r>
      <w:r>
        <w:t xml:space="preserve"> Viime vuonna 45 000 lähti. </w:t>
      </w:r>
      <w:r>
        <w:rPr>
          <w:color w:val="D26A5B"/>
        </w:rPr>
        <w:t xml:space="preserve">Hallitus </w:t>
      </w:r>
      <w:r>
        <w:t xml:space="preserve">ennustaa, että vuotuinen maastamuutto tasaantuu 60 000:een lähivuosina - </w:t>
      </w:r>
      <w:r>
        <w:rPr>
          <w:color w:val="F98500"/>
        </w:rPr>
        <w:t xml:space="preserve">arviota </w:t>
      </w:r>
      <w:r>
        <w:rPr>
          <w:color w:val="8B934B"/>
        </w:rPr>
        <w:t xml:space="preserve">pidetään yleisesti mahdottoman alhaisena</w:t>
      </w:r>
      <w:r>
        <w:t xml:space="preserve">. Suuri osa lähtijöistä on johtajia ja ammattilaisia. Vaikka </w:t>
      </w:r>
      <w:r>
        <w:rPr>
          <w:color w:val="002935"/>
        </w:rPr>
        <w:t xml:space="preserve">kukaan ei </w:t>
      </w:r>
      <w:r>
        <w:t xml:space="preserve">väitäkään tietävänsä tarkkaan, kuinka paljon </w:t>
      </w:r>
      <w:r>
        <w:rPr>
          <w:color w:val="D7F3FE"/>
        </w:rPr>
        <w:t xml:space="preserve">tällainen "aivovuoto" </w:t>
      </w:r>
      <w:r>
        <w:t xml:space="preserve">maksaa </w:t>
      </w:r>
      <w:r>
        <w:t xml:space="preserve">taloudelle, ei ole epäilystäkään siitä, etteikö </w:t>
      </w:r>
      <w:r>
        <w:rPr>
          <w:color w:val="D7F3FE"/>
        </w:rPr>
        <w:t xml:space="preserve">se </w:t>
      </w:r>
      <w:r>
        <w:t xml:space="preserve">olisi uhka. "</w:t>
      </w:r>
      <w:r>
        <w:rPr>
          <w:color w:val="FCB899"/>
        </w:rPr>
        <w:t xml:space="preserve">Kun </w:t>
      </w:r>
      <w:r>
        <w:rPr>
          <w:color w:val="1C0720"/>
        </w:rPr>
        <w:t xml:space="preserve">yritys </w:t>
      </w:r>
      <w:r>
        <w:rPr>
          <w:color w:val="FCB899"/>
        </w:rPr>
        <w:t xml:space="preserve">menettää suuren osan </w:t>
      </w:r>
      <w:r>
        <w:rPr>
          <w:color w:val="F98A9D"/>
        </w:rPr>
        <w:t xml:space="preserve">työvoimastaan, </w:t>
      </w:r>
      <w:r>
        <w:rPr>
          <w:color w:val="9B72C2"/>
        </w:rPr>
        <w:t xml:space="preserve">joka </w:t>
      </w:r>
      <w:r>
        <w:rPr>
          <w:color w:val="F98A9D"/>
        </w:rPr>
        <w:t xml:space="preserve">sisältää myös </w:t>
      </w:r>
      <w:r>
        <w:rPr>
          <w:color w:val="6B5F61"/>
        </w:rPr>
        <w:t xml:space="preserve">sen </w:t>
      </w:r>
      <w:r>
        <w:rPr>
          <w:color w:val="F98A9D"/>
        </w:rPr>
        <w:t xml:space="preserve">tuottavimmat työntekijät</w:t>
      </w:r>
      <w:r>
        <w:t xml:space="preserve">, talouskasvu kärsii väistämättä", sanoo Hang Seng Bankin ekonomisti Anthong Wong.</w:t>
      </w:r>
    </w:p>
    <w:p>
      <w:r>
        <w:rPr>
          <w:b/>
        </w:rPr>
        <w:t xml:space="preserve">Asiakirjan numero 306</w:t>
      </w:r>
    </w:p>
    <w:p>
      <w:r>
        <w:rPr>
          <w:b/>
        </w:rPr>
        <w:t xml:space="preserve">Asiakirjan tunniste: wsj0525-001</w:t>
      </w:r>
    </w:p>
    <w:p>
      <w:r>
        <w:t xml:space="preserve">Kaupankäynnin johtajat sanovat, että vaikka </w:t>
      </w:r>
      <w:r>
        <w:rPr>
          <w:color w:val="310106"/>
        </w:rPr>
        <w:t xml:space="preserve">Wall Street </w:t>
      </w:r>
      <w:r>
        <w:t xml:space="preserve">on perääntymässä </w:t>
      </w:r>
      <w:r>
        <w:rPr>
          <w:color w:val="04640D"/>
        </w:rPr>
        <w:t xml:space="preserve">tietokonepohjaisesta ohjelmakaupasta</w:t>
      </w:r>
      <w:r>
        <w:t xml:space="preserve">, suuret institutionaaliset sijoittajat todennäköisesti </w:t>
      </w:r>
      <w:r>
        <w:t xml:space="preserve">jatkavat </w:t>
      </w:r>
      <w:r>
        <w:rPr>
          <w:color w:val="04640D"/>
        </w:rPr>
        <w:t xml:space="preserve">tätä strategiaa </w:t>
      </w:r>
      <w:r>
        <w:t xml:space="preserve">täydellä voimalla ja jatkavat pörssin myllertämistä. </w:t>
      </w:r>
      <w:r>
        <w:rPr>
          <w:color w:val="FEFB0A"/>
        </w:rPr>
        <w:t xml:space="preserve">Kolme tunnetuinta välitysyhtiötä - </w:t>
      </w:r>
      <w:r>
        <w:rPr>
          <w:color w:val="FB5514"/>
        </w:rPr>
        <w:t xml:space="preserve">Bear, Stearns &amp; </w:t>
      </w:r>
      <w:r>
        <w:rPr>
          <w:color w:val="E115C0"/>
        </w:rPr>
        <w:t xml:space="preserve">Co. Inc. ja </w:t>
      </w:r>
      <w:r>
        <w:rPr>
          <w:color w:val="00587F"/>
        </w:rPr>
        <w:t xml:space="preserve">Morgan Stanley &amp; Co. sekä Oppenheimer &amp; Co. - </w:t>
      </w:r>
      <w:r>
        <w:rPr>
          <w:color w:val="0BC582"/>
        </w:rPr>
        <w:t xml:space="preserve">jotka ovat </w:t>
      </w:r>
      <w:r>
        <w:rPr>
          <w:color w:val="FEB8C8"/>
        </w:rPr>
        <w:t xml:space="preserve">vetäytyneet kasvavan julkisen paheksunnan edessä, </w:t>
      </w:r>
      <w:r>
        <w:t xml:space="preserve">ilmoittivat perjantaina, että ne keskeyttävät osakeindeksien arbitraasikaupat </w:t>
      </w:r>
      <w:r>
        <w:rPr>
          <w:color w:val="01190F"/>
        </w:rPr>
        <w:t xml:space="preserve">omille </w:t>
      </w:r>
      <w:r>
        <w:t xml:space="preserve">tileilleen. </w:t>
      </w:r>
      <w:r>
        <w:rPr>
          <w:color w:val="847D81"/>
        </w:rPr>
        <w:t xml:space="preserve">PaineWebber Group Inc. </w:t>
      </w:r>
      <w:r>
        <w:t xml:space="preserve">ilmoitti torstaina vetäytyvänsä </w:t>
      </w:r>
      <w:r>
        <w:rPr>
          <w:color w:val="58018B"/>
        </w:rPr>
        <w:t xml:space="preserve">osakeindeksien arbitraasista</w:t>
      </w:r>
      <w:r>
        <w:t xml:space="preserve">, </w:t>
      </w:r>
      <w:r>
        <w:rPr>
          <w:color w:val="B70639"/>
        </w:rPr>
        <w:t xml:space="preserve">kiistanalaisesta ohjelmapohjaisesta kaupankäyntistrategiasta</w:t>
      </w:r>
      <w:r>
        <w:rPr>
          <w:color w:val="703B01"/>
        </w:rPr>
        <w:t xml:space="preserve">, jota </w:t>
      </w:r>
      <w:r>
        <w:rPr>
          <w:color w:val="B70639"/>
        </w:rPr>
        <w:t xml:space="preserve">monet sijoittajat syyttävät osakemarkkinoiden suurista heilahteluista</w:t>
      </w:r>
      <w:r>
        <w:t xml:space="preserve">. Vaikka </w:t>
      </w:r>
      <w:r>
        <w:t xml:space="preserve">kaupankäyntitaukoja tarjotaan osakemarkkinoiden nykyisestä epävakaudesta johtuvien huolien vuoksi, </w:t>
      </w:r>
      <w:r>
        <w:rPr>
          <w:color w:val="F7F1DF"/>
        </w:rPr>
        <w:t xml:space="preserve">useimmat </w:t>
      </w:r>
      <w:r>
        <w:rPr>
          <w:color w:val="118B8A"/>
        </w:rPr>
        <w:t xml:space="preserve">Wall Streetin </w:t>
      </w:r>
      <w:r>
        <w:rPr>
          <w:color w:val="F7F1DF"/>
        </w:rPr>
        <w:t xml:space="preserve">yritykset ovat </w:t>
      </w:r>
      <w:r>
        <w:t xml:space="preserve">edelleen valmiita palvelemaan asiakkaita ohjelmapohjaisella kaupankäynnillä. Kaupankäynnin johtajat sanovat yksityisesti, että </w:t>
      </w:r>
      <w:r>
        <w:rPr>
          <w:color w:val="4AFEFA"/>
        </w:rPr>
        <w:t xml:space="preserve">valtavat osakeindeksirahastot, </w:t>
      </w:r>
      <w:r>
        <w:rPr>
          <w:color w:val="FCB164"/>
        </w:rPr>
        <w:t xml:space="preserve">jotka </w:t>
      </w:r>
      <w:r>
        <w:rPr>
          <w:color w:val="4AFEFA"/>
        </w:rPr>
        <w:t xml:space="preserve">jättävät </w:t>
      </w:r>
      <w:r>
        <w:rPr>
          <w:color w:val="000D2C"/>
        </w:rPr>
        <w:t xml:space="preserve">Wall </w:t>
      </w:r>
      <w:r>
        <w:rPr>
          <w:color w:val="796EE6"/>
        </w:rPr>
        <w:t xml:space="preserve">Streetin yritykset </w:t>
      </w:r>
      <w:r>
        <w:rPr>
          <w:color w:val="4AFEFA"/>
        </w:rPr>
        <w:t xml:space="preserve">kääpiöiksi </w:t>
      </w:r>
      <w:r>
        <w:rPr>
          <w:color w:val="4AFEFA"/>
        </w:rPr>
        <w:t xml:space="preserve">ohjelmaperusteisten kauppojensa </w:t>
      </w:r>
      <w:r>
        <w:rPr>
          <w:color w:val="4AFEFA"/>
        </w:rPr>
        <w:t xml:space="preserve">koon suhteen</w:t>
      </w:r>
      <w:r>
        <w:t xml:space="preserve">, jatkavat suurten ohjelmien toteuttamista osakemarkkinoilla. </w:t>
      </w:r>
      <w:r>
        <w:rPr>
          <w:color w:val="53495F"/>
        </w:rPr>
        <w:t xml:space="preserve">Wells Fargo Investment Advisers</w:t>
      </w:r>
      <w:r>
        <w:t xml:space="preserve">, Bankers Trust Co. ja Mellon Capital Management ovat </w:t>
      </w:r>
      <w:r>
        <w:rPr>
          <w:color w:val="310106"/>
        </w:rPr>
        <w:t xml:space="preserve">Wall </w:t>
      </w:r>
      <w:r>
        <w:t xml:space="preserve">Streetin osakeindeksin arbitraasimiesten tärkeimpiä asiakkaita</w:t>
      </w:r>
      <w:r>
        <w:t xml:space="preserve">, kuten </w:t>
      </w:r>
      <w:r>
        <w:rPr>
          <w:color w:val="F95475"/>
        </w:rPr>
        <w:t xml:space="preserve">kaupankäynnin johtajat kertovat</w:t>
      </w:r>
      <w:r>
        <w:t xml:space="preserve">. </w:t>
      </w:r>
      <w:r>
        <w:rPr>
          <w:color w:val="61FC03"/>
        </w:rPr>
        <w:t xml:space="preserve">Nämä jättimäiset osakeindeksirahastot </w:t>
      </w:r>
      <w:r>
        <w:rPr>
          <w:color w:val="5D9608"/>
        </w:rPr>
        <w:t xml:space="preserve">muodostavat </w:t>
      </w:r>
      <w:r>
        <w:rPr>
          <w:color w:val="DE98FD"/>
        </w:rPr>
        <w:t xml:space="preserve">salkkuja</w:t>
      </w:r>
      <w:r>
        <w:rPr>
          <w:color w:val="98A088"/>
        </w:rPr>
        <w:t xml:space="preserve">, jotka </w:t>
      </w:r>
      <w:r>
        <w:rPr>
          <w:color w:val="DE98FD"/>
        </w:rPr>
        <w:t xml:space="preserve">vastaavat </w:t>
      </w:r>
      <w:r>
        <w:rPr>
          <w:color w:val="4F584E"/>
        </w:rPr>
        <w:t xml:space="preserve">S&amp;P 500:aa </w:t>
      </w:r>
      <w:r>
        <w:rPr>
          <w:color w:val="DE98FD"/>
        </w:rPr>
        <w:t xml:space="preserve">tai muita osakeindeksejä, ja ne vaihtavat </w:t>
      </w:r>
      <w:r>
        <w:t xml:space="preserve">rutiininomaisesti osake- ja futuurikauppojen välillä saadakseen voittoja. "He tekevät </w:t>
      </w:r>
      <w:r>
        <w:rPr>
          <w:color w:val="248AD0"/>
        </w:rPr>
        <w:t xml:space="preserve">sen heti, kun </w:t>
      </w:r>
      <w:r>
        <w:t xml:space="preserve">he saavat tilaisuuden", sanoi eräs hallinnoidun kaupankäyntiohjelman johtaja. Heidän mukaansa osakemarkkinoiden kuoppa tuskin katoaa lähiaikoina. Itse asiassa </w:t>
      </w:r>
      <w:r>
        <w:rPr>
          <w:color w:val="5C5300"/>
        </w:rPr>
        <w:t xml:space="preserve">ilman </w:t>
      </w:r>
      <w:r>
        <w:rPr>
          <w:color w:val="9F6551"/>
        </w:rPr>
        <w:t xml:space="preserve">Wall </w:t>
      </w:r>
      <w:r>
        <w:rPr>
          <w:color w:val="5C5300"/>
        </w:rPr>
        <w:t xml:space="preserve">Streetin yrityksiä, jotka </w:t>
      </w:r>
      <w:r>
        <w:rPr>
          <w:color w:val="5C5300"/>
        </w:rPr>
        <w:t xml:space="preserve">käyvät kauppaa </w:t>
      </w:r>
      <w:r>
        <w:rPr>
          <w:color w:val="BCFEC6"/>
        </w:rPr>
        <w:t xml:space="preserve">omilla </w:t>
      </w:r>
      <w:r>
        <w:rPr>
          <w:color w:val="5C5300"/>
        </w:rPr>
        <w:t xml:space="preserve">tileillään</w:t>
      </w:r>
      <w:r>
        <w:rPr>
          <w:color w:val="5C5300"/>
        </w:rPr>
        <w:t xml:space="preserve">, </w:t>
      </w:r>
      <w:r>
        <w:t xml:space="preserve">suurilla rahastoilla voisi </w:t>
      </w:r>
      <w:r>
        <w:t xml:space="preserve">olla huomattavasti enemmän mahdollisuuksia osakeindeksiarbitraasiin. "</w:t>
      </w:r>
      <w:r>
        <w:t xml:space="preserve">Useammat asiakkaat voivat </w:t>
      </w:r>
      <w:r>
        <w:t xml:space="preserve">nyt </w:t>
      </w:r>
      <w:r>
        <w:t xml:space="preserve">tulla luoksemme", sanoi </w:t>
      </w:r>
      <w:r>
        <w:rPr>
          <w:color w:val="B5AFC4"/>
        </w:rPr>
        <w:t xml:space="preserve">Bear Stearns Cosin </w:t>
      </w:r>
      <w:r>
        <w:rPr>
          <w:color w:val="2B1B04"/>
        </w:rPr>
        <w:t xml:space="preserve">pääjohtaja James Cayne</w:t>
      </w:r>
      <w:r>
        <w:t xml:space="preserve">. </w:t>
      </w:r>
      <w:r>
        <w:rPr>
          <w:color w:val="D4C67A"/>
        </w:rPr>
        <w:t xml:space="preserve">Näitä rahastoja </w:t>
      </w:r>
      <w:r>
        <w:rPr>
          <w:color w:val="AE7AA1"/>
        </w:rPr>
        <w:t xml:space="preserve">johtavat </w:t>
      </w:r>
      <w:r>
        <w:rPr>
          <w:color w:val="D4C67A"/>
        </w:rPr>
        <w:t xml:space="preserve">johtajat </w:t>
      </w:r>
      <w:r>
        <w:t xml:space="preserve">pitävät nykyistä keskustelua ohjelmaperusteisesta kaupankäynnistä vuoden </w:t>
      </w:r>
      <w:r>
        <w:rPr>
          <w:color w:val="0232FD"/>
        </w:rPr>
        <w:t xml:space="preserve">1987</w:t>
      </w:r>
      <w:r>
        <w:rPr>
          <w:color w:val="C2A393"/>
        </w:rPr>
        <w:t xml:space="preserve"> romahduksen jälkeisten </w:t>
      </w:r>
      <w:r>
        <w:t xml:space="preserve">pelkojen toistumisena</w:t>
      </w:r>
      <w:r>
        <w:t xml:space="preserve">. </w:t>
      </w:r>
      <w:r>
        <w:t xml:space="preserve">He muistuttivat, että </w:t>
      </w:r>
      <w:r>
        <w:rPr>
          <w:color w:val="0232FD"/>
        </w:rPr>
        <w:t xml:space="preserve">vuoden 1987 </w:t>
      </w:r>
      <w:r>
        <w:rPr>
          <w:color w:val="C2A393"/>
        </w:rPr>
        <w:t xml:space="preserve">romahduksen jälkeen </w:t>
      </w:r>
      <w:r>
        <w:t xml:space="preserve">tehdyissä </w:t>
      </w:r>
      <w:r>
        <w:t xml:space="preserve">tutkimuksissa </w:t>
      </w:r>
      <w:r>
        <w:rPr>
          <w:color w:val="6A3A35"/>
        </w:rPr>
        <w:t xml:space="preserve">ohjelmaperusteinen kaupankäynti </w:t>
      </w:r>
      <w:r>
        <w:t xml:space="preserve">todettiin syyttömäksi </w:t>
      </w:r>
      <w:r>
        <w:t xml:space="preserve">volatiliteetin lähteenä. "</w:t>
      </w:r>
      <w:r>
        <w:rPr>
          <w:color w:val="BA6801"/>
        </w:rPr>
        <w:t xml:space="preserve">Ongelmat</w:t>
      </w:r>
      <w:r>
        <w:rPr>
          <w:color w:val="168E5C"/>
        </w:rPr>
        <w:t xml:space="preserve">, joita </w:t>
      </w:r>
      <w:r>
        <w:rPr>
          <w:color w:val="BA6801"/>
        </w:rPr>
        <w:t xml:space="preserve">(nyt) nostetaan esiin klassisesti ilman älyllistä kunnianhimoa</w:t>
      </w:r>
      <w:r>
        <w:t xml:space="preserve">, ovat täysin ristiriidassa useiden </w:t>
      </w:r>
      <w:r>
        <w:rPr>
          <w:color w:val="C2A393"/>
        </w:rPr>
        <w:t xml:space="preserve">romahduksen jälkeen </w:t>
      </w:r>
      <w:r>
        <w:t xml:space="preserve">tehtyjen tutkimusten kanssa</w:t>
      </w:r>
      <w:r>
        <w:t xml:space="preserve">", sanoi </w:t>
      </w:r>
      <w:r>
        <w:rPr>
          <w:color w:val="16C0D0"/>
        </w:rPr>
        <w:t xml:space="preserve">Fred Grauer, </w:t>
      </w:r>
      <w:r>
        <w:rPr>
          <w:color w:val="C62100"/>
        </w:rPr>
        <w:t xml:space="preserve">Wells Fargo Investment Advisersin</w:t>
      </w:r>
      <w:r>
        <w:rPr>
          <w:color w:val="16C0D0"/>
        </w:rPr>
        <w:t xml:space="preserve"> johtaja</w:t>
      </w:r>
      <w:r>
        <w:t xml:space="preserve">. </w:t>
      </w:r>
      <w:r>
        <w:rPr>
          <w:color w:val="014347"/>
        </w:rPr>
        <w:t xml:space="preserve">Bankers Trustin </w:t>
      </w:r>
      <w:r>
        <w:t xml:space="preserve">tiedottajan </w:t>
      </w:r>
      <w:r>
        <w:t xml:space="preserve">mukaan </w:t>
      </w:r>
      <w:r>
        <w:rPr>
          <w:color w:val="42083B"/>
        </w:rPr>
        <w:t xml:space="preserve">yhtiön </w:t>
      </w:r>
      <w:r>
        <w:rPr>
          <w:color w:val="233809"/>
        </w:rPr>
        <w:t xml:space="preserve">sijoitusosasto </w:t>
      </w:r>
      <w:r>
        <w:t xml:space="preserve">käyttää osakeindeksiarbitraasia sijoittajien tuottojen kasvattamiseen. </w:t>
      </w:r>
      <w:r>
        <w:rPr>
          <w:color w:val="82785D"/>
        </w:rPr>
        <w:t xml:space="preserve">Mellon Capitalin </w:t>
      </w:r>
      <w:r>
        <w:t xml:space="preserve">virkamiehiä </w:t>
      </w:r>
      <w:r>
        <w:t xml:space="preserve">ei tavoitettu </w:t>
      </w:r>
      <w:r>
        <w:t xml:space="preserve">kommentoimaan asiaa. </w:t>
      </w:r>
      <w:r>
        <w:t xml:space="preserve">Osakeindeksirahastojen suosio on kasvanut </w:t>
      </w:r>
      <w:r>
        <w:rPr>
          <w:color w:val="023087"/>
        </w:rPr>
        <w:t xml:space="preserve">viime vuosikymmenen aikana</w:t>
      </w:r>
      <w:r>
        <w:rPr>
          <w:color w:val="B7DAD2"/>
        </w:rPr>
        <w:t xml:space="preserve">, kun </w:t>
      </w:r>
      <w:r>
        <w:rPr>
          <w:color w:val="196956"/>
        </w:rPr>
        <w:t xml:space="preserve">eläkerahastot ja muut institutionaaliset sijoittajat ovat </w:t>
      </w:r>
      <w:r>
        <w:rPr>
          <w:color w:val="023087"/>
        </w:rPr>
        <w:t xml:space="preserve">etsineet halpaa tapaa kompensoida koko osakemarkkinoiden kehitystä</w:t>
      </w:r>
      <w:r>
        <w:t xml:space="preserve">. </w:t>
      </w:r>
      <w:r>
        <w:rPr>
          <w:color w:val="8C41BB"/>
        </w:rPr>
        <w:t xml:space="preserve">Monilla </w:t>
      </w:r>
      <w:r>
        <w:rPr>
          <w:color w:val="8C41BB"/>
        </w:rPr>
        <w:t xml:space="preserve">aktiivisesti arvopapereilla kauppaa kä</w:t>
      </w:r>
      <w:r>
        <w:rPr>
          <w:color w:val="ECEDFE"/>
        </w:rPr>
        <w:t xml:space="preserve">yvillä</w:t>
      </w:r>
      <w:r>
        <w:rPr>
          <w:color w:val="8C41BB"/>
        </w:rPr>
        <w:t xml:space="preserve"> varainhoitajilla </w:t>
      </w:r>
      <w:r>
        <w:t xml:space="preserve">oli vaikeuksia saavuttaa </w:t>
      </w:r>
      <w:r>
        <w:rPr>
          <w:color w:val="2B2D32"/>
        </w:rPr>
        <w:t xml:space="preserve">S&amp;P 500 -indeksin </w:t>
      </w:r>
      <w:r>
        <w:t xml:space="preserve">tuottoa</w:t>
      </w:r>
      <w:r>
        <w:t xml:space="preserve">. Jotkin osakeindeksirahastot ovat valtavia. </w:t>
      </w:r>
      <w:r>
        <w:rPr>
          <w:color w:val="94C661"/>
        </w:rPr>
        <w:t xml:space="preserve">Standard &amp; Poor's Corp:n mukaan esimerkiksi </w:t>
      </w:r>
      <w:r>
        <w:rPr>
          <w:color w:val="F8907D"/>
        </w:rPr>
        <w:t xml:space="preserve">Wells Fargo Investment Advisers </w:t>
      </w:r>
      <w:r>
        <w:rPr>
          <w:color w:val="94C661"/>
        </w:rPr>
        <w:t xml:space="preserve">hallinnoi kesäkuun lopussa </w:t>
      </w:r>
      <w:r>
        <w:rPr>
          <w:color w:val="895E6B"/>
        </w:rPr>
        <w:t xml:space="preserve">25 miljardin dollarin osakesijoituksia</w:t>
      </w:r>
      <w:r>
        <w:t xml:space="preserve">, ja se </w:t>
      </w:r>
      <w:r>
        <w:t xml:space="preserve">vei tiensä </w:t>
      </w:r>
      <w:r>
        <w:rPr>
          <w:color w:val="2B2D32"/>
        </w:rPr>
        <w:t xml:space="preserve">S&amp;P 500 -indeksiin</w:t>
      </w:r>
      <w:r>
        <w:t xml:space="preserve">. </w:t>
      </w:r>
      <w:r>
        <w:rPr>
          <w:color w:val="16C0D0"/>
        </w:rPr>
        <w:t xml:space="preserve">Grauerin </w:t>
      </w:r>
      <w:r>
        <w:t xml:space="preserve">mukaan </w:t>
      </w:r>
      <w:r>
        <w:rPr>
          <w:color w:val="788E95"/>
        </w:rPr>
        <w:t xml:space="preserve">tästä </w:t>
      </w:r>
      <w:r>
        <w:t xml:space="preserve">2 miljardia </w:t>
      </w:r>
      <w:r>
        <w:t xml:space="preserve">dollaria käytetään aktiiviseen indeksiarbitraasiin. </w:t>
      </w:r>
      <w:r>
        <w:rPr>
          <w:color w:val="FB6AB8"/>
        </w:rPr>
        <w:t xml:space="preserve">Osakeindeksirahastot käyttävät toistuvasti futuurimarkkinoita suojautumiseen, </w:t>
      </w:r>
      <w:r>
        <w:t xml:space="preserve">mutta se </w:t>
      </w:r>
      <w:r>
        <w:rPr>
          <w:color w:val="FB6AB8"/>
        </w:rPr>
        <w:t xml:space="preserve">on </w:t>
      </w:r>
      <w:r>
        <w:t xml:space="preserve">paljon vähemmän aggressiivinen strategia kuin </w:t>
      </w:r>
      <w:r>
        <w:rPr>
          <w:color w:val="576094"/>
        </w:rPr>
        <w:t xml:space="preserve">osakeindeksiarbitraasi, </w:t>
      </w:r>
      <w:r>
        <w:rPr>
          <w:color w:val="DB1474"/>
        </w:rPr>
        <w:t xml:space="preserve">jossa </w:t>
      </w:r>
      <w:r>
        <w:rPr>
          <w:color w:val="8489AE"/>
        </w:rPr>
        <w:t xml:space="preserve">kauppiaat </w:t>
      </w:r>
      <w:r>
        <w:rPr>
          <w:color w:val="576094"/>
        </w:rPr>
        <w:t xml:space="preserve">ostavat ja myyvät </w:t>
      </w:r>
      <w:r>
        <w:rPr>
          <w:color w:val="860E04"/>
        </w:rPr>
        <w:t xml:space="preserve">suuria osakelohkoja </w:t>
      </w:r>
      <w:r>
        <w:rPr>
          <w:color w:val="576094"/>
        </w:rPr>
        <w:t xml:space="preserve">ja </w:t>
      </w:r>
      <w:r>
        <w:rPr>
          <w:color w:val="576094"/>
        </w:rPr>
        <w:t xml:space="preserve">tasapainottavat niitä osakeindeksifutuureilla </w:t>
      </w:r>
      <w:r>
        <w:t xml:space="preserve">hintaerojen hyödyntämiseksi. Huoli volatiliteetista lisäsi osakemarkkinoiden 190 pisteen pudotusta 13. lokakuuta. Vaikka merkit talouden heikkoudesta, yritysten pienemmät voitot ja vaikeudet yritysostojen rahoittamisessa ovat yhdessä vaikuttaneet osakemarkkinoiden nykyiseen heikkouteen, monet sijoittajat ovat olleet nopeita syyttämään ohjelmaperusteista kaupankäyntiä markkinoiden hankalista heilahteluista. </w:t>
      </w:r>
      <w:r>
        <w:rPr>
          <w:color w:val="6EAB9B"/>
        </w:rPr>
        <w:t xml:space="preserve">Wall </w:t>
      </w:r>
      <w:r>
        <w:rPr>
          <w:color w:val="FBC206"/>
        </w:rPr>
        <w:t xml:space="preserve">Streetin yritysten </w:t>
      </w:r>
      <w:r>
        <w:t xml:space="preserve">vetäytyminen </w:t>
      </w:r>
      <w:r>
        <w:t xml:space="preserve">on seurausta siitä, että </w:t>
      </w:r>
      <w:r>
        <w:t xml:space="preserve">useat institutionaaliset sijoittajat ovat hiljattain asettaneet </w:t>
      </w:r>
      <w:r>
        <w:rPr>
          <w:color w:val="FBC206"/>
        </w:rPr>
        <w:t xml:space="preserve">ne </w:t>
      </w:r>
      <w:r>
        <w:t xml:space="preserve">mustalle listalle. </w:t>
      </w:r>
      <w:r>
        <w:rPr>
          <w:color w:val="F2CDFE"/>
        </w:rPr>
        <w:t xml:space="preserve">Kemper Financial Services Inc, </w:t>
      </w:r>
      <w:r>
        <w:rPr>
          <w:color w:val="645341"/>
        </w:rPr>
        <w:t xml:space="preserve">joka on </w:t>
      </w:r>
      <w:r>
        <w:rPr>
          <w:color w:val="F2CDFE"/>
        </w:rPr>
        <w:t xml:space="preserve">Kemper Corp:n yksikkö. </w:t>
      </w:r>
      <w:r>
        <w:t xml:space="preserve">ilmoitti viime tiistaina, että se ei enää käy kauppaa osakeindeksiarbitraasia harjoittavien yritysten kanssa</w:t>
      </w:r>
      <w:r>
        <w:rPr>
          <w:color w:val="01190F"/>
        </w:rPr>
        <w:t xml:space="preserve">,</w:t>
      </w:r>
      <w:r>
        <w:t xml:space="preserve"> joista kolme </w:t>
      </w:r>
      <w:r>
        <w:t xml:space="preserve">keskeytti </w:t>
      </w:r>
      <w:r>
        <w:t xml:space="preserve">myöhemmin </w:t>
      </w:r>
      <w:r>
        <w:rPr>
          <w:color w:val="9E8317"/>
        </w:rPr>
        <w:t xml:space="preserve">perjantaina </w:t>
      </w:r>
      <w:r>
        <w:t xml:space="preserve">osakeindeksiarbitraasin. </w:t>
      </w:r>
      <w:r>
        <w:t xml:space="preserve">Phoenix Mutual Life Insurance Co. ja Founders Asset Management Inc. ovat myös katkaisseet suhteet </w:t>
      </w:r>
      <w:r>
        <w:rPr>
          <w:color w:val="760035"/>
        </w:rPr>
        <w:t xml:space="preserve">välittäjäyrityksiin, </w:t>
      </w:r>
      <w:r>
        <w:rPr>
          <w:color w:val="647A41"/>
        </w:rPr>
        <w:t xml:space="preserve">jotka osallistuvat </w:t>
      </w:r>
      <w:r>
        <w:rPr>
          <w:color w:val="760035"/>
        </w:rPr>
        <w:t xml:space="preserve">hallinnoituun kaupankäyntiohjelmaan</w:t>
      </w:r>
      <w:r>
        <w:t xml:space="preserve">. </w:t>
      </w:r>
      <w:r>
        <w:t xml:space="preserve">Vaikka </w:t>
      </w:r>
      <w:r>
        <w:rPr>
          <w:color w:val="496E76"/>
        </w:rPr>
        <w:t xml:space="preserve">Morgan Stanley </w:t>
      </w:r>
      <w:r>
        <w:t xml:space="preserve">tekee edelleen osakeindeksiarbitraasikauppoja asiakkailleen, se, että se on lopettanut kaupankäynnin </w:t>
      </w:r>
      <w:r>
        <w:rPr>
          <w:color w:val="496E76"/>
        </w:rPr>
        <w:t xml:space="preserve">omaan </w:t>
      </w:r>
      <w:r>
        <w:t xml:space="preserve">lukuunsa, ravistelee todennäköisesti </w:t>
      </w:r>
      <w:r>
        <w:rPr>
          <w:color w:val="E3F894"/>
        </w:rPr>
        <w:t xml:space="preserve">Kidder, Peabody &amp; Co:n kaltaisia </w:t>
      </w:r>
      <w:r>
        <w:t xml:space="preserve">yrityksiä</w:t>
      </w:r>
      <w:r>
        <w:rPr>
          <w:color w:val="E3F894"/>
        </w:rPr>
        <w:t xml:space="preserve">, jotka </w:t>
      </w:r>
      <w:r>
        <w:rPr>
          <w:color w:val="E3F894"/>
        </w:rPr>
        <w:t xml:space="preserve">vielä tekevät tällaisia kauppoja </w:t>
      </w:r>
      <w:r>
        <w:rPr>
          <w:color w:val="F9D7CD"/>
        </w:rPr>
        <w:t xml:space="preserve">omaan </w:t>
      </w:r>
      <w:r>
        <w:rPr>
          <w:color w:val="E3F894"/>
        </w:rPr>
        <w:t xml:space="preserve">lukuunsa</w:t>
      </w:r>
      <w:r>
        <w:t xml:space="preserve">. </w:t>
      </w:r>
      <w:r>
        <w:t xml:space="preserve">Yksi merkittävimmistä osakeindeksiarbitraasin harjoittajista on viime kuukausina </w:t>
      </w:r>
      <w:r>
        <w:t xml:space="preserve">ollut </w:t>
      </w:r>
      <w:r>
        <w:rPr>
          <w:color w:val="496E76"/>
        </w:rPr>
        <w:t xml:space="preserve">Morgan Stanley</w:t>
      </w:r>
      <w:r>
        <w:t xml:space="preserve">. </w:t>
      </w:r>
      <w:r>
        <w:rPr>
          <w:color w:val="A1A711"/>
        </w:rPr>
        <w:t xml:space="preserve">Morgan Stanleyn </w:t>
      </w:r>
      <w:r>
        <w:rPr>
          <w:color w:val="876128"/>
        </w:rPr>
        <w:t xml:space="preserve">pääjohtaja </w:t>
      </w:r>
      <w:r>
        <w:rPr>
          <w:color w:val="876128"/>
        </w:rPr>
        <w:t xml:space="preserve">Richard B. Fisher </w:t>
      </w:r>
      <w:r>
        <w:t xml:space="preserve">sanoi, </w:t>
      </w:r>
      <w:r>
        <w:t xml:space="preserve">että </w:t>
      </w:r>
      <w:r>
        <w:rPr>
          <w:color w:val="496E76"/>
        </w:rPr>
        <w:t xml:space="preserve">yritys </w:t>
      </w:r>
      <w:r>
        <w:t xml:space="preserve">on panostamassa </w:t>
      </w:r>
      <w:r>
        <w:rPr>
          <w:color w:val="01FB92"/>
        </w:rPr>
        <w:t xml:space="preserve">sääntelyviranomaisten, sijoittajien ja investointipankkien </w:t>
      </w:r>
      <w:r>
        <w:t xml:space="preserve">muodostamaan </w:t>
      </w:r>
      <w:r>
        <w:rPr>
          <w:color w:val="01FB92"/>
        </w:rPr>
        <w:t xml:space="preserve">ryhmään</w:t>
      </w:r>
      <w:r>
        <w:t xml:space="preserve">, jonka tehtävänä on selvittää, aiheuttaako osakeindeksien arbitraasi keinotekoisesti volatiliteettia osakemarkkinoilla. "Meidän on käsiteltävä näitä kysymyksiä ja selvitettävä, mikä aiheuttaa keinotekoista volatiliteettia", </w:t>
      </w:r>
      <w:r>
        <w:rPr>
          <w:color w:val="876128"/>
        </w:rPr>
        <w:t xml:space="preserve">Fisher </w:t>
      </w:r>
      <w:r>
        <w:t xml:space="preserve">sanoi</w:t>
      </w:r>
      <w:r>
        <w:t xml:space="preserve">. "On kiistatonta, että sijoittajien luottamus (osakemarkkinoihin) on välttämätöntä." </w:t>
      </w:r>
      <w:r>
        <w:rPr>
          <w:color w:val="FD0F31"/>
        </w:rPr>
        <w:t xml:space="preserve">Merrill Lynch &amp; Co. </w:t>
      </w:r>
      <w:r>
        <w:t xml:space="preserve">liittyi </w:t>
      </w:r>
      <w:r>
        <w:rPr>
          <w:color w:val="9E8317"/>
        </w:rPr>
        <w:t xml:space="preserve">perjantai-iltana</w:t>
      </w:r>
      <w:r>
        <w:t xml:space="preserve"> vaatimukseen jonkinlaisesta tutkimuksesta tai sääntelyn puuttumisesta, kun se </w:t>
      </w:r>
      <w:r>
        <w:t xml:space="preserve">suositteli uudistuksia </w:t>
      </w:r>
      <w:r>
        <w:rPr>
          <w:color w:val="BE8485"/>
        </w:rPr>
        <w:t xml:space="preserve">hallittuun kaupankäyntiohjelmaan</w:t>
      </w:r>
      <w:r>
        <w:t xml:space="preserve">, mukaan lukien korkeammat vakuudet osakeindeksifutuurikaupoille ja parempi johdon koordinointi. </w:t>
      </w:r>
      <w:r>
        <w:rPr>
          <w:color w:val="B5AFC4"/>
        </w:rPr>
        <w:t xml:space="preserve">Bear Stearnsin </w:t>
      </w:r>
      <w:r>
        <w:rPr>
          <w:color w:val="2B1B04"/>
        </w:rPr>
        <w:t xml:space="preserve">James Cayne </w:t>
      </w:r>
      <w:r>
        <w:rPr>
          <w:color w:val="2B1B04"/>
        </w:rPr>
        <w:t xml:space="preserve">puolestaan </w:t>
      </w:r>
      <w:r>
        <w:t xml:space="preserve">sanoi, että </w:t>
      </w:r>
      <w:r>
        <w:rPr>
          <w:color w:val="C660FB"/>
        </w:rPr>
        <w:t xml:space="preserve">hänen </w:t>
      </w:r>
      <w:r>
        <w:rPr>
          <w:color w:val="932C70"/>
        </w:rPr>
        <w:t xml:space="preserve">yrityksensä </w:t>
      </w:r>
      <w:r>
        <w:t xml:space="preserve">työskentelee sääntelyviranomaisten kanssa takausten ehtojen tasapainottamiseksi "vakauden lisäämiseksi". </w:t>
      </w:r>
      <w:r>
        <w:t xml:space="preserve">Takauksia koskevissa säännöissä vahvistetaan </w:t>
      </w:r>
      <w:r>
        <w:rPr>
          <w:color w:val="120104"/>
        </w:rPr>
        <w:t xml:space="preserve">vähimmäismäärä käteistä, joka </w:t>
      </w:r>
      <w:r>
        <w:rPr>
          <w:color w:val="05AEE8"/>
        </w:rPr>
        <w:t xml:space="preserve">sijoittajan </w:t>
      </w:r>
      <w:r>
        <w:rPr>
          <w:color w:val="120104"/>
        </w:rPr>
        <w:t xml:space="preserve">on asetettava </w:t>
      </w:r>
      <w:r>
        <w:rPr>
          <w:color w:val="120104"/>
        </w:rPr>
        <w:t xml:space="preserve">arvopaperia ostaessaan</w:t>
      </w:r>
      <w:r>
        <w:t xml:space="preserve">. </w:t>
      </w:r>
      <w:r>
        <w:t xml:space="preserve">Nykyisten sääntöjen </w:t>
      </w:r>
      <w:r>
        <w:t xml:space="preserve">mukaan </w:t>
      </w:r>
      <w:r>
        <w:rPr>
          <w:color w:val="C3C1BE"/>
        </w:rPr>
        <w:t xml:space="preserve">sijoittajat </w:t>
      </w:r>
      <w:r>
        <w:t xml:space="preserve">voivat tallettaa </w:t>
      </w:r>
      <w:r>
        <w:rPr>
          <w:color w:val="9F98F8"/>
        </w:rPr>
        <w:t xml:space="preserve">vähemmän käteistä </w:t>
      </w:r>
      <w:r>
        <w:t xml:space="preserve">futuureihin </w:t>
      </w:r>
      <w:r>
        <w:rPr>
          <w:color w:val="9F98F8"/>
        </w:rPr>
        <w:t xml:space="preserve">kuin osakkeisiin</w:t>
      </w:r>
      <w:r>
        <w:t xml:space="preserve">. </w:t>
      </w:r>
      <w:r>
        <w:rPr>
          <w:color w:val="1167D9"/>
        </w:rPr>
        <w:t xml:space="preserve">Joidenkin tarkkailijoiden </w:t>
      </w:r>
      <w:r>
        <w:t xml:space="preserve">mukaan volatiliteetti johtuu osittain </w:t>
      </w:r>
      <w:r>
        <w:rPr>
          <w:color w:val="D19012"/>
        </w:rPr>
        <w:t xml:space="preserve">erilaisista säännöistä, joita sovelletaan osake- ja futuurimarkkinoihin</w:t>
      </w:r>
      <w:r>
        <w:t xml:space="preserve">. </w:t>
      </w:r>
      <w:r>
        <w:t xml:space="preserve">Heidän mukaansa </w:t>
      </w:r>
      <w:r>
        <w:rPr>
          <w:color w:val="B7D802"/>
        </w:rPr>
        <w:t xml:space="preserve">nämä säännöt </w:t>
      </w:r>
      <w:r>
        <w:t xml:space="preserve">mahdollistavat nopeammat ja halvemmat futuurikaupat kuin osakekaupat, mikä johtaa </w:t>
      </w:r>
      <w:r>
        <w:rPr>
          <w:color w:val="5E7A6A"/>
        </w:rPr>
        <w:t xml:space="preserve">usein </w:t>
      </w:r>
      <w:r>
        <w:t xml:space="preserve">näiden kahden markkinan väliseen ristiriitaan. </w:t>
      </w:r>
      <w:r>
        <w:rPr>
          <w:color w:val="1D0051"/>
        </w:rPr>
        <w:t xml:space="preserve">Osakeindeksien </w:t>
      </w:r>
      <w:r>
        <w:rPr>
          <w:color w:val="B29869"/>
        </w:rPr>
        <w:t xml:space="preserve">arbitraasi</w:t>
      </w:r>
      <w:r>
        <w:t xml:space="preserve">, koska se myy "kalliimmilla" markkinoilla ja ostaa "halvemmilla" markkinoilla, pyrkii yhdistämään osakemarkkinat ja futuurimarkkinat uudelleen, ja muutokset ovat usein äkillisiä. </w:t>
      </w:r>
      <w:r>
        <w:rPr>
          <w:color w:val="8BE7FC"/>
        </w:rPr>
        <w:t xml:space="preserve">Erilaiset kaupankäyntisäännöt </w:t>
      </w:r>
      <w:r>
        <w:rPr>
          <w:color w:val="76E0C1"/>
        </w:rPr>
        <w:t xml:space="preserve">mahdollistavat kuitenkin sen, että </w:t>
      </w:r>
      <w:r>
        <w:rPr>
          <w:color w:val="BACFA7"/>
        </w:rPr>
        <w:t xml:space="preserve">futuureilla </w:t>
      </w:r>
      <w:r>
        <w:rPr>
          <w:color w:val="76E0C1"/>
        </w:rPr>
        <w:t xml:space="preserve">käydään kauppaa eri tavalla kuin </w:t>
      </w:r>
      <w:r>
        <w:rPr>
          <w:color w:val="11BA09"/>
        </w:rPr>
        <w:t xml:space="preserve">osakkeilla</w:t>
      </w:r>
      <w:r>
        <w:t xml:space="preserve">, </w:t>
      </w:r>
      <w:r>
        <w:rPr>
          <w:color w:val="76E0C1"/>
        </w:rPr>
        <w:t xml:space="preserve">mikä </w:t>
      </w:r>
      <w:r>
        <w:t xml:space="preserve">aiheuttaa usein heilahteluja erityisesti osakeindeksiarbitraasissa. "Tarvitsemme parempaa sääntelyn koordinointia", sanoi Christopher Pedersen, Twenty-First Securities Corp:n kaupankäyntipäällikkö. "Yhden viraston olisi valvottava kaikkia pääomatuotteita.</w:t>
      </w:r>
    </w:p>
    <w:p>
      <w:r>
        <w:rPr>
          <w:b/>
        </w:rPr>
        <w:t xml:space="preserve">Asiakirjan numero 307</w:t>
      </w:r>
    </w:p>
    <w:p>
      <w:r>
        <w:rPr>
          <w:b/>
        </w:rPr>
        <w:t xml:space="preserve">Asiakirjan tunniste: wsj0526-001</w:t>
      </w:r>
    </w:p>
    <w:p>
      <w:r>
        <w:t xml:space="preserve">Kuten niin monille muillekin viihdeteollisuuden suuntauksille, myös </w:t>
      </w:r>
      <w:r>
        <w:rPr>
          <w:color w:val="310106"/>
        </w:rPr>
        <w:t xml:space="preserve">nykyiselle väkivaltaisten draamojen tulvalle televisiossa näyttää olevan ominaista </w:t>
      </w:r>
      <w:r>
        <w:rPr>
          <w:color w:val="04640D"/>
        </w:rPr>
        <w:t xml:space="preserve">idealismin </w:t>
      </w:r>
      <w:r>
        <w:rPr>
          <w:color w:val="FEFB0A"/>
        </w:rPr>
        <w:t xml:space="preserve">ja </w:t>
      </w:r>
      <w:r>
        <w:rPr>
          <w:color w:val="FB5514"/>
        </w:rPr>
        <w:t xml:space="preserve">itsetuntohakuisuuden </w:t>
      </w:r>
      <w:r>
        <w:rPr>
          <w:color w:val="310106"/>
        </w:rPr>
        <w:t xml:space="preserve">yhdistelmä</w:t>
      </w:r>
      <w:r>
        <w:t xml:space="preserve">. </w:t>
      </w:r>
      <w:r>
        <w:rPr>
          <w:color w:val="E115C0"/>
        </w:rPr>
        <w:t xml:space="preserve">Edellinen </w:t>
      </w:r>
      <w:r>
        <w:t xml:space="preserve">liittyy </w:t>
      </w:r>
      <w:r>
        <w:rPr>
          <w:color w:val="00587F"/>
        </w:rPr>
        <w:t xml:space="preserve">Hollywoodin</w:t>
      </w:r>
      <w:r>
        <w:t xml:space="preserve"> poliittisen aktivismin uusimpaan aaltoon, joka </w:t>
      </w:r>
      <w:r>
        <w:t xml:space="preserve">liittyy erityisesti abortin kaltaisiin feministisiin kysymyksiin. </w:t>
      </w:r>
      <w:r>
        <w:rPr>
          <w:color w:val="0BC582"/>
        </w:rPr>
        <w:t xml:space="preserve">Jälkimmäinen </w:t>
      </w:r>
      <w:r>
        <w:rPr>
          <w:color w:val="FEB8C8"/>
        </w:rPr>
        <w:t xml:space="preserve">johtuu </w:t>
      </w:r>
      <w:r>
        <w:rPr>
          <w:color w:val="01190F"/>
        </w:rPr>
        <w:t xml:space="preserve">monien televisioverkkojen edustajien </w:t>
      </w:r>
      <w:r>
        <w:rPr>
          <w:color w:val="FEB8C8"/>
        </w:rPr>
        <w:t xml:space="preserve">käsityksestä</w:t>
      </w:r>
      <w:r>
        <w:rPr>
          <w:color w:val="FEB8C8"/>
        </w:rPr>
        <w:t xml:space="preserve">, jonka mukaan </w:t>
      </w:r>
      <w:r>
        <w:rPr>
          <w:color w:val="01190F"/>
        </w:rPr>
        <w:t xml:space="preserve">heidän </w:t>
      </w:r>
      <w:r>
        <w:rPr>
          <w:color w:val="FEB8C8"/>
        </w:rPr>
        <w:t xml:space="preserve">ainoa toivonsa pitää </w:t>
      </w:r>
      <w:r>
        <w:rPr>
          <w:color w:val="58018B"/>
        </w:rPr>
        <w:t xml:space="preserve">katsojat kaapelikanaville siirtymästä on täyttää lähetyskanavat yhä luonnollisemmilla kohtauksilla</w:t>
      </w:r>
      <w:r>
        <w:t xml:space="preserve">. Kun nämä yhdistetään, saadaan väkivaltaohjelmia. Paras sato oli viime viikolla </w:t>
      </w:r>
      <w:r>
        <w:rPr>
          <w:color w:val="703B01"/>
        </w:rPr>
        <w:t xml:space="preserve">kauden </w:t>
      </w:r>
      <w:r>
        <w:rPr>
          <w:color w:val="B70639"/>
        </w:rPr>
        <w:t xml:space="preserve">ensi-illassa </w:t>
      </w:r>
      <w:r>
        <w:rPr>
          <w:color w:val="703B01"/>
        </w:rPr>
        <w:t xml:space="preserve">"In the Heat of the Night", NBC:n sarja, joka alkoi vuonna 1967 näytelmäelokuvasta, </w:t>
      </w:r>
      <w:r>
        <w:rPr>
          <w:color w:val="F7F1DF"/>
        </w:rPr>
        <w:t xml:space="preserve">joka kertoo mustasta Philadelphian poliisietsivästä eteläisessä pikkukaupungissa</w:t>
      </w:r>
      <w:r>
        <w:t xml:space="preserve">. </w:t>
      </w:r>
      <w:r>
        <w:rPr>
          <w:color w:val="118B8A"/>
        </w:rPr>
        <w:t xml:space="preserve">Sarjassa </w:t>
      </w:r>
      <w:r>
        <w:rPr>
          <w:color w:val="4AFEFA"/>
        </w:rPr>
        <w:t xml:space="preserve">Virgil Tibbs </w:t>
      </w:r>
      <w:r>
        <w:t xml:space="preserve">(Howard Rollins) ja </w:t>
      </w:r>
      <w:r>
        <w:rPr>
          <w:color w:val="FCB164"/>
        </w:rPr>
        <w:t xml:space="preserve">hänen </w:t>
      </w:r>
      <w:r>
        <w:rPr>
          <w:color w:val="796EE6"/>
        </w:rPr>
        <w:t xml:space="preserve">vaimonsa Althea </w:t>
      </w:r>
      <w:r>
        <w:t xml:space="preserve">(Anne-Marie Johnson) asettuvat asumaan Spartaan, Missouriin. Koska </w:t>
      </w:r>
      <w:r>
        <w:rPr>
          <w:color w:val="118B8A"/>
        </w:rPr>
        <w:t xml:space="preserve">ohjelma </w:t>
      </w:r>
      <w:r>
        <w:t xml:space="preserve">on saanut paikkansa, koska se on kuvattu Georgiassa, </w:t>
      </w:r>
      <w:r>
        <w:rPr>
          <w:color w:val="B70639"/>
        </w:rPr>
        <w:t xml:space="preserve">tämä jakso, </w:t>
      </w:r>
      <w:r>
        <w:rPr>
          <w:color w:val="000D2C"/>
        </w:rPr>
        <w:t xml:space="preserve">jossa </w:t>
      </w:r>
      <w:r>
        <w:rPr>
          <w:color w:val="F95475"/>
        </w:rPr>
        <w:t xml:space="preserve">ylimielinen valkoinen opettaja</w:t>
      </w:r>
      <w:r>
        <w:rPr>
          <w:color w:val="B70639"/>
        </w:rPr>
        <w:t xml:space="preserve"> raiskaa </w:t>
      </w:r>
      <w:r>
        <w:rPr>
          <w:color w:val="53495F"/>
        </w:rPr>
        <w:t xml:space="preserve">Althean</w:t>
      </w:r>
      <w:r>
        <w:t xml:space="preserve">, tekee oikein paljastamalla rikoksen sosiaaliset vaikutukset. </w:t>
      </w:r>
      <w:r>
        <w:rPr>
          <w:color w:val="61FC03"/>
        </w:rPr>
        <w:t xml:space="preserve">Tv-elokuvassa, joka </w:t>
      </w:r>
      <w:r>
        <w:rPr>
          <w:color w:val="61FC03"/>
        </w:rPr>
        <w:t xml:space="preserve">ei ole sarjan jakso, </w:t>
      </w:r>
      <w:r>
        <w:t xml:space="preserve">on selvästi vaikeampi herättää paikan tunnelmaa. Mutta </w:t>
      </w:r>
      <w:r>
        <w:rPr>
          <w:color w:val="DE98FD"/>
        </w:rPr>
        <w:t xml:space="preserve">tämän illan ohjelma "Settle the Score</w:t>
      </w:r>
      <w:r>
        <w:rPr>
          <w:color w:val="DE98FD"/>
        </w:rPr>
        <w:t xml:space="preserve">" (21.00 NBC:llä</w:t>
      </w:r>
      <w:r>
        <w:t xml:space="preserve">) </w:t>
      </w:r>
      <w:r>
        <w:t xml:space="preserve">ei edes yritä. </w:t>
      </w:r>
      <w:r>
        <w:rPr>
          <w:color w:val="248AD0"/>
        </w:rPr>
        <w:t xml:space="preserve">Tämä tarina </w:t>
      </w:r>
      <w:r>
        <w:rPr>
          <w:color w:val="5C5300"/>
        </w:rPr>
        <w:t xml:space="preserve">chicagolaisesta poliisista, joka palaa kotiinsa </w:t>
      </w:r>
      <w:r>
        <w:t xml:space="preserve">löytääkseen </w:t>
      </w:r>
      <w:r>
        <w:rPr>
          <w:color w:val="9F6551"/>
        </w:rPr>
        <w:t xml:space="preserve">miehen</w:t>
      </w:r>
      <w:r>
        <w:rPr>
          <w:color w:val="BCFEC6"/>
        </w:rPr>
        <w:t xml:space="preserve">, joka </w:t>
      </w:r>
      <w:r>
        <w:rPr>
          <w:color w:val="9F6551"/>
        </w:rPr>
        <w:t xml:space="preserve">raiskasi </w:t>
      </w:r>
      <w:r>
        <w:rPr>
          <w:color w:val="932C70"/>
        </w:rPr>
        <w:t xml:space="preserve">hänet </w:t>
      </w:r>
      <w:r>
        <w:rPr>
          <w:color w:val="9F6551"/>
        </w:rPr>
        <w:t xml:space="preserve">20 vuotta aiemmin, </w:t>
      </w:r>
      <w:r>
        <w:t xml:space="preserve">tuntuu kuin se sijoittuisi </w:t>
      </w:r>
      <w:r>
        <w:rPr>
          <w:color w:val="2B1B04"/>
        </w:rPr>
        <w:t xml:space="preserve">Ozarkin ylängöille</w:t>
      </w:r>
      <w:r>
        <w:t xml:space="preserve">. </w:t>
      </w:r>
      <w:r>
        <w:t xml:space="preserve">Mutta se on enemmänkin osoitus siitä, mitä </w:t>
      </w:r>
      <w:r>
        <w:rPr>
          <w:color w:val="B5AFC4"/>
        </w:rPr>
        <w:t xml:space="preserve">Ben </w:t>
      </w:r>
      <w:r>
        <w:rPr>
          <w:color w:val="B5AFC4"/>
        </w:rPr>
        <w:t xml:space="preserve">Stein </w:t>
      </w:r>
      <w:r>
        <w:t xml:space="preserve">kuvaa </w:t>
      </w:r>
      <w:r>
        <w:t xml:space="preserve">tutkimuksessaan televisioteollisuuden yhteiskunnallisista asenteista: "Pelko väkivallasta ja vihamielisyydestä... rodun tai uskonnon vuoksi, pelko ja ymmärtämättömyys pikkukaupunkien politiikassa....".</w:t>
      </w:r>
      <w:r>
        <w:t xml:space="preserve"> ...aiheuttaa televisiokirjailijoiden ja -tuottajien mielissä valtavan kaunan aallon pikkukaupunkeja kohtaan." </w:t>
      </w:r>
      <w:r>
        <w:rPr>
          <w:color w:val="AE7AA1"/>
        </w:rPr>
        <w:t xml:space="preserve">Settle the Score -ohjelman </w:t>
      </w:r>
      <w:r>
        <w:rPr>
          <w:color w:val="D4C67A"/>
        </w:rPr>
        <w:t xml:space="preserve">käsikirjoittaja ja vanhempi tuottaja </w:t>
      </w:r>
      <w:r>
        <w:rPr>
          <w:color w:val="D4C67A"/>
        </w:rPr>
        <w:t xml:space="preserve">Steve Sohmer on </w:t>
      </w:r>
      <w:r>
        <w:t xml:space="preserve">valmistunut </w:t>
      </w:r>
      <w:r>
        <w:rPr>
          <w:color w:val="0232FD"/>
        </w:rPr>
        <w:t xml:space="preserve">Yalesta, </w:t>
      </w:r>
      <w:r>
        <w:t xml:space="preserve">ja hän oli mukana kesällä </w:t>
      </w:r>
      <w:r>
        <w:rPr>
          <w:color w:val="6A3A35"/>
        </w:rPr>
        <w:t xml:space="preserve">esitetyssä PBS:n dokumentissa</w:t>
      </w:r>
      <w:r>
        <w:rPr>
          <w:color w:val="BA6801"/>
        </w:rPr>
        <w:t xml:space="preserve">, jossa </w:t>
      </w:r>
      <w:r>
        <w:rPr>
          <w:color w:val="168E5C"/>
        </w:rPr>
        <w:t xml:space="preserve">kuusi </w:t>
      </w:r>
      <w:r>
        <w:rPr>
          <w:color w:val="16C0D0"/>
        </w:rPr>
        <w:t xml:space="preserve">Yalen vuoden 1963 </w:t>
      </w:r>
      <w:r>
        <w:rPr>
          <w:color w:val="168E5C"/>
        </w:rPr>
        <w:t xml:space="preserve">luokan </w:t>
      </w:r>
      <w:r>
        <w:rPr>
          <w:color w:val="168E5C"/>
        </w:rPr>
        <w:t xml:space="preserve">opiskelijaa </w:t>
      </w:r>
      <w:r>
        <w:rPr>
          <w:color w:val="6A3A35"/>
        </w:rPr>
        <w:t xml:space="preserve">pohdiskeli </w:t>
      </w:r>
      <w:r>
        <w:rPr>
          <w:color w:val="6A3A35"/>
        </w:rPr>
        <w:t xml:space="preserve">elämäänsä valmistumisen jälkeen</w:t>
      </w:r>
      <w:r>
        <w:t xml:space="preserve">. </w:t>
      </w:r>
      <w:r>
        <w:rPr>
          <w:color w:val="D4C67A"/>
        </w:rPr>
        <w:t xml:space="preserve">Sohmer, </w:t>
      </w:r>
      <w:r>
        <w:rPr>
          <w:color w:val="C62100"/>
        </w:rPr>
        <w:t xml:space="preserve">joka </w:t>
      </w:r>
      <w:r>
        <w:rPr>
          <w:color w:val="D4C67A"/>
        </w:rPr>
        <w:t xml:space="preserve">on juutalainen, </w:t>
      </w:r>
      <w:r>
        <w:t xml:space="preserve">sanoo </w:t>
      </w:r>
      <w:r>
        <w:rPr>
          <w:color w:val="6A3A35"/>
        </w:rPr>
        <w:t xml:space="preserve">dokumentissa </w:t>
      </w:r>
      <w:r>
        <w:t xml:space="preserve">eräässä kohdassa</w:t>
      </w:r>
      <w:r>
        <w:t xml:space="preserve">, että </w:t>
      </w:r>
      <w:r>
        <w:rPr>
          <w:color w:val="014347"/>
        </w:rPr>
        <w:t xml:space="preserve">monet </w:t>
      </w:r>
      <w:r>
        <w:rPr>
          <w:color w:val="42083B"/>
        </w:rPr>
        <w:t xml:space="preserve">Yalessa </w:t>
      </w:r>
      <w:r>
        <w:rPr>
          <w:color w:val="014347"/>
        </w:rPr>
        <w:t xml:space="preserve">tapaamansa </w:t>
      </w:r>
      <w:r>
        <w:rPr>
          <w:color w:val="014347"/>
        </w:rPr>
        <w:t xml:space="preserve">protestantit ja etelävaltiolaiset </w:t>
      </w:r>
      <w:r>
        <w:t xml:space="preserve">hylkäsivät </w:t>
      </w:r>
      <w:r>
        <w:rPr>
          <w:color w:val="233809"/>
        </w:rPr>
        <w:t xml:space="preserve">hänet</w:t>
      </w:r>
      <w:r>
        <w:t xml:space="preserve">. </w:t>
      </w:r>
      <w:r>
        <w:t xml:space="preserve">Hän siteeraa erään oppilaan sanoja: "</w:t>
      </w:r>
      <w:r>
        <w:t xml:space="preserve">Olet juuri sellainen </w:t>
      </w:r>
      <w:r>
        <w:rPr>
          <w:color w:val="82785D"/>
        </w:rPr>
        <w:t xml:space="preserve">juutalainen lapsi, jota </w:t>
      </w:r>
      <w:r>
        <w:rPr>
          <w:color w:val="023087"/>
        </w:rPr>
        <w:t xml:space="preserve">me </w:t>
      </w:r>
      <w:r>
        <w:rPr>
          <w:color w:val="82785D"/>
        </w:rPr>
        <w:t xml:space="preserve">etelävaltiolaiset emme voi sietää</w:t>
      </w:r>
      <w:r>
        <w:t xml:space="preserve">. </w:t>
      </w:r>
      <w:r>
        <w:t xml:space="preserve">' </w:t>
      </w:r>
      <w:r>
        <w:rPr>
          <w:color w:val="D4C67A"/>
        </w:rPr>
        <w:t xml:space="preserve">Sohmer </w:t>
      </w:r>
      <w:r>
        <w:t xml:space="preserve">myöntää, </w:t>
      </w:r>
      <w:r>
        <w:rPr>
          <w:color w:val="B7DAD2"/>
        </w:rPr>
        <w:t xml:space="preserve">että </w:t>
      </w:r>
      <w:r>
        <w:t xml:space="preserve">osittain tällaisten asenteiden vuoksi hän </w:t>
      </w:r>
      <w:r>
        <w:rPr>
          <w:color w:val="B7DAD2"/>
        </w:rPr>
        <w:t xml:space="preserve">on nyt "asunut jollakin Amerikan rannikon edustalla sijaitsevista kahdesta saaresta</w:t>
      </w:r>
      <w:r>
        <w:t xml:space="preserve">". Mutta </w:t>
      </w:r>
      <w:r>
        <w:t xml:space="preserve">riittääkö </w:t>
      </w:r>
      <w:r>
        <w:rPr>
          <w:color w:val="B7DAD2"/>
        </w:rPr>
        <w:t xml:space="preserve">maanpako </w:t>
      </w:r>
      <w:r>
        <w:rPr>
          <w:color w:val="196956"/>
        </w:rPr>
        <w:t xml:space="preserve">Hollywoodissa? Sitä </w:t>
      </w:r>
      <w:r>
        <w:t xml:space="preserve">ei voi arvioida "</w:t>
      </w:r>
      <w:r>
        <w:rPr>
          <w:color w:val="DE98FD"/>
        </w:rPr>
        <w:t xml:space="preserve">Settle the Score" -kappaleen </w:t>
      </w:r>
      <w:r>
        <w:t xml:space="preserve">perusteella, </w:t>
      </w:r>
      <w:r>
        <w:rPr>
          <w:color w:val="8C41BB"/>
        </w:rPr>
        <w:t xml:space="preserve">jossa </w:t>
      </w:r>
      <w:r>
        <w:rPr>
          <w:color w:val="2B2D32"/>
        </w:rPr>
        <w:t xml:space="preserve">Sohmer </w:t>
      </w:r>
      <w:r>
        <w:rPr>
          <w:color w:val="ECEDFE"/>
        </w:rPr>
        <w:t xml:space="preserve">näyttää </w:t>
      </w:r>
      <w:r>
        <w:rPr>
          <w:color w:val="ECEDFE"/>
        </w:rPr>
        <w:t xml:space="preserve">selvittävän </w:t>
      </w:r>
      <w:r>
        <w:rPr>
          <w:color w:val="2B2D32"/>
        </w:rPr>
        <w:t xml:space="preserve">omia </w:t>
      </w:r>
      <w:r>
        <w:rPr>
          <w:color w:val="ECEDFE"/>
        </w:rPr>
        <w:t xml:space="preserve">laskujaan</w:t>
      </w:r>
      <w:r>
        <w:t xml:space="preserve">. </w:t>
      </w:r>
      <w:r>
        <w:rPr>
          <w:color w:val="94C661"/>
        </w:rPr>
        <w:t xml:space="preserve">Kaikista </w:t>
      </w:r>
      <w:r>
        <w:rPr>
          <w:color w:val="94C661"/>
        </w:rPr>
        <w:t xml:space="preserve">televisiossa </w:t>
      </w:r>
      <w:r>
        <w:rPr>
          <w:color w:val="F8907D"/>
        </w:rPr>
        <w:t xml:space="preserve">näkemistäni </w:t>
      </w:r>
      <w:r>
        <w:rPr>
          <w:color w:val="94C661"/>
        </w:rPr>
        <w:t xml:space="preserve">epäimartelevista amerikkalaisen pikkukaupungin muotokuvista </w:t>
      </w:r>
      <w:r>
        <w:rPr>
          <w:color w:val="DE98FD"/>
        </w:rPr>
        <w:t xml:space="preserve">tämä elokuva </w:t>
      </w:r>
      <w:r>
        <w:t xml:space="preserve">on </w:t>
      </w:r>
      <w:r>
        <w:t xml:space="preserve">tarpeettoman ruma. Ainoa sympaattinen hahmo on </w:t>
      </w:r>
      <w:r>
        <w:rPr>
          <w:color w:val="895E6B"/>
        </w:rPr>
        <w:t xml:space="preserve">oikukas tytär Kate </w:t>
      </w:r>
      <w:r>
        <w:t xml:space="preserve">(Jaclyn Smith), ja </w:t>
      </w:r>
      <w:r>
        <w:rPr>
          <w:color w:val="895E6B"/>
        </w:rPr>
        <w:t xml:space="preserve">hän </w:t>
      </w:r>
      <w:r>
        <w:t xml:space="preserve">on siedettävä vain siksi, että hänellä ei ole mitään yhteistä </w:t>
      </w:r>
      <w:r>
        <w:rPr>
          <w:color w:val="788E95"/>
        </w:rPr>
        <w:t xml:space="preserve">sukulaistensa </w:t>
      </w:r>
      <w:r>
        <w:rPr>
          <w:color w:val="788E95"/>
        </w:rPr>
        <w:t xml:space="preserve">kanssa</w:t>
      </w:r>
      <w:r>
        <w:rPr>
          <w:color w:val="788E95"/>
        </w:rPr>
        <w:t xml:space="preserve">, jotka ovat todella takapajuinen joukko </w:t>
      </w:r>
      <w:r>
        <w:rPr>
          <w:color w:val="576094"/>
        </w:rPr>
        <w:t xml:space="preserve">etelän protestantteja</w:t>
      </w:r>
      <w:r>
        <w:rPr>
          <w:color w:val="DB1474"/>
        </w:rPr>
        <w:t xml:space="preserve">, joiden </w:t>
      </w:r>
      <w:r>
        <w:rPr>
          <w:color w:val="576094"/>
        </w:rPr>
        <w:t xml:space="preserve">iloton elämä koostuu lähinnä persikoiden kasvattamisesta ja seksuaalisuutensa tukahduttamisesta</w:t>
      </w:r>
      <w:r>
        <w:t xml:space="preserve">. </w:t>
      </w:r>
      <w:r>
        <w:rPr>
          <w:color w:val="788E95"/>
        </w:rPr>
        <w:t xml:space="preserve">Nämä ihmiset </w:t>
      </w:r>
      <w:r>
        <w:t xml:space="preserve">ovat itse asiassa niin siveellisiä, että he </w:t>
      </w:r>
      <w:r>
        <w:t xml:space="preserve">syyttävät </w:t>
      </w:r>
      <w:r>
        <w:rPr>
          <w:color w:val="895E6B"/>
        </w:rPr>
        <w:t xml:space="preserve">kaunista Katea siitä, </w:t>
      </w:r>
      <w:r>
        <w:t xml:space="preserve">että kun hän oli teini-ikäinen, </w:t>
      </w:r>
      <w:r>
        <w:rPr>
          <w:color w:val="8489AE"/>
        </w:rPr>
        <w:t xml:space="preserve">joku </w:t>
      </w:r>
      <w:r>
        <w:t xml:space="preserve">sitoi </w:t>
      </w:r>
      <w:r>
        <w:rPr>
          <w:color w:val="895E6B"/>
        </w:rPr>
        <w:t xml:space="preserve">hänen </w:t>
      </w:r>
      <w:r>
        <w:t xml:space="preserve">kätensä selän taakse, laittoi </w:t>
      </w:r>
      <w:r>
        <w:rPr>
          <w:color w:val="895E6B"/>
        </w:rPr>
        <w:t xml:space="preserve">hänen </w:t>
      </w:r>
      <w:r>
        <w:t xml:space="preserve">päänsä juuttisäkkiin, </w:t>
      </w:r>
      <w:r>
        <w:t xml:space="preserve">raiskasi ja pahoinpiteli hänet </w:t>
      </w:r>
      <w:r>
        <w:t xml:space="preserve">raa'asti </w:t>
      </w:r>
      <w:r>
        <w:t xml:space="preserve">ja </w:t>
      </w:r>
      <w:r>
        <w:t xml:space="preserve">jätti hänet sitten </w:t>
      </w:r>
      <w:r>
        <w:t xml:space="preserve">kuolemaan </w:t>
      </w:r>
      <w:r>
        <w:rPr>
          <w:color w:val="860E04"/>
        </w:rPr>
        <w:t xml:space="preserve">kylmään varastohuoneeseen</w:t>
      </w:r>
      <w:r>
        <w:t xml:space="preserve">. </w:t>
      </w:r>
      <w:r>
        <w:rPr>
          <w:color w:val="895E6B"/>
        </w:rPr>
        <w:t xml:space="preserve">Hänen </w:t>
      </w:r>
      <w:r>
        <w:t xml:space="preserve">isänsä (Howard Duff) on sellainen </w:t>
      </w:r>
      <w:r>
        <w:rPr>
          <w:color w:val="FBC206"/>
        </w:rPr>
        <w:t xml:space="preserve">mies</w:t>
      </w:r>
      <w:r>
        <w:rPr>
          <w:color w:val="6EAB9B"/>
        </w:rPr>
        <w:t xml:space="preserve">, joka </w:t>
      </w:r>
      <w:r>
        <w:rPr>
          <w:color w:val="FBC206"/>
        </w:rPr>
        <w:t xml:space="preserve">rukoillessaan ruokapöydässä pysähtyy sanan "synti" kohdalla ja katsoo merkitsevästi </w:t>
      </w:r>
      <w:r>
        <w:rPr>
          <w:color w:val="F2CDFE"/>
        </w:rPr>
        <w:t xml:space="preserve">tytärtä, jota </w:t>
      </w:r>
      <w:r>
        <w:rPr>
          <w:color w:val="645341"/>
        </w:rPr>
        <w:t xml:space="preserve">hän </w:t>
      </w:r>
      <w:r>
        <w:rPr>
          <w:color w:val="F2CDFE"/>
        </w:rPr>
        <w:t xml:space="preserve">ei ole nähnyt kahteen vuosikymmeneen</w:t>
      </w:r>
      <w:r>
        <w:rPr>
          <w:color w:val="FBC206"/>
        </w:rPr>
        <w:t xml:space="preserve">, koska </w:t>
      </w:r>
      <w:r>
        <w:rPr>
          <w:color w:val="FBC206"/>
        </w:rPr>
        <w:t xml:space="preserve">hän tietää sisimmässään, että tytär nautti siitä, mitä </w:t>
      </w:r>
      <w:r>
        <w:rPr>
          <w:color w:val="760035"/>
        </w:rPr>
        <w:t xml:space="preserve">kylmävarastossa tapahtui, </w:t>
      </w:r>
      <w:r>
        <w:rPr>
          <w:color w:val="FBC206"/>
        </w:rPr>
        <w:t xml:space="preserve">ja on nauttinut samaa nautintoa jatkuvasti </w:t>
      </w:r>
      <w:r>
        <w:rPr>
          <w:color w:val="647A41"/>
        </w:rPr>
        <w:t xml:space="preserve">siitä lähtien, kun </w:t>
      </w:r>
      <w:r>
        <w:rPr>
          <w:color w:val="496E76"/>
        </w:rPr>
        <w:t xml:space="preserve">hän on </w:t>
      </w:r>
      <w:r>
        <w:rPr>
          <w:color w:val="647A41"/>
        </w:rPr>
        <w:t xml:space="preserve">pyyhkäissyt chicagolaisia yökerhoja</w:t>
      </w:r>
      <w:r>
        <w:t xml:space="preserve">. Tietenkin </w:t>
      </w:r>
      <w:r>
        <w:rPr>
          <w:color w:val="FBC206"/>
        </w:rPr>
        <w:t xml:space="preserve">tämän isän kaltaisia </w:t>
      </w:r>
      <w:r>
        <w:t xml:space="preserve">ihmisiä </w:t>
      </w:r>
      <w:r>
        <w:t xml:space="preserve">on olemassa. Mutta </w:t>
      </w:r>
      <w:r>
        <w:rPr>
          <w:color w:val="E3F894"/>
        </w:rPr>
        <w:t xml:space="preserve">Sohmerin </w:t>
      </w:r>
      <w:r>
        <w:rPr>
          <w:color w:val="2B1B04"/>
        </w:rPr>
        <w:t xml:space="preserve">Ozark </w:t>
      </w:r>
      <w:r>
        <w:t xml:space="preserve">Highlandsissa </w:t>
      </w:r>
      <w:r>
        <w:rPr>
          <w:color w:val="FBC206"/>
        </w:rPr>
        <w:t xml:space="preserve">hän on </w:t>
      </w:r>
      <w:r>
        <w:t xml:space="preserve">vain patriarkaalisen jäävuoren huippu. </w:t>
      </w:r>
      <w:r>
        <w:rPr>
          <w:color w:val="895E6B"/>
        </w:rPr>
        <w:t xml:space="preserve">Katen </w:t>
      </w:r>
      <w:r>
        <w:t xml:space="preserve">kohtaamiset </w:t>
      </w:r>
      <w:r>
        <w:rPr>
          <w:color w:val="F9D7CD"/>
        </w:rPr>
        <w:t xml:space="preserve">kunkin miehen kanssa </w:t>
      </w:r>
      <w:r>
        <w:t xml:space="preserve">ovat joko kikattavan puritaanisia, ilkeän alentuvia, ällöttävän irstailijoita tai kaikkea edellä mainittua. Kun tähän lisätään se, että </w:t>
      </w:r>
      <w:r>
        <w:t xml:space="preserve">jokainen </w:t>
      </w:r>
      <w:r>
        <w:rPr>
          <w:color w:val="F9D7CD"/>
        </w:rPr>
        <w:t xml:space="preserve">heistä</w:t>
      </w:r>
      <w:r>
        <w:t xml:space="preserve">, </w:t>
      </w:r>
      <w:r>
        <w:rPr>
          <w:color w:val="FBC206"/>
        </w:rPr>
        <w:t xml:space="preserve">isä mukaan lukien</w:t>
      </w:r>
      <w:r>
        <w:t xml:space="preserve">, saattaa olla hyökkääjä, </w:t>
      </w:r>
      <w:r>
        <w:rPr>
          <w:color w:val="876128"/>
        </w:rPr>
        <w:t xml:space="preserve">juoni </w:t>
      </w:r>
      <w:r>
        <w:rPr>
          <w:color w:val="876128"/>
        </w:rPr>
        <w:t xml:space="preserve">ei muistuta </w:t>
      </w:r>
      <w:r>
        <w:rPr>
          <w:color w:val="876128"/>
        </w:rPr>
        <w:t xml:space="preserve">pikkukaupungin Amerikkaa, ei edes Hollywoodin painajaista pikkukaupungin Amerikasta, vaan pikemminkin vainoharhaista, feminististä dystopiaa, joka muistuttaa </w:t>
      </w:r>
      <w:r>
        <w:rPr>
          <w:color w:val="01FB92"/>
        </w:rPr>
        <w:t xml:space="preserve">Margaret Atwoodin The Handmaid's Tale -teosta, josta </w:t>
      </w:r>
      <w:r>
        <w:rPr>
          <w:color w:val="BE8485"/>
        </w:rPr>
        <w:t xml:space="preserve">itsestäänkin on </w:t>
      </w:r>
      <w:r>
        <w:rPr>
          <w:color w:val="BE8485"/>
        </w:rPr>
        <w:t xml:space="preserve">pian tulossa (arvasitkin) Hollywood-elokuva</w:t>
      </w:r>
      <w:r>
        <w:t xml:space="preserve">. </w:t>
      </w:r>
      <w:r>
        <w:rPr>
          <w:color w:val="DE98FD"/>
        </w:rPr>
        <w:t xml:space="preserve">Elokuvassa </w:t>
      </w:r>
      <w:r>
        <w:t xml:space="preserve">on kaksi poikkeusta: </w:t>
      </w:r>
      <w:r>
        <w:rPr>
          <w:color w:val="C660FB"/>
        </w:rPr>
        <w:t xml:space="preserve">Josh (Jeffrey DeMunn), </w:t>
      </w:r>
      <w:r>
        <w:rPr>
          <w:color w:val="120104"/>
        </w:rPr>
        <w:t xml:space="preserve">paikallinen lääkäri, joka </w:t>
      </w:r>
      <w:r>
        <w:rPr>
          <w:color w:val="D48958"/>
        </w:rPr>
        <w:t xml:space="preserve">on aina </w:t>
      </w:r>
      <w:r>
        <w:rPr>
          <w:color w:val="120104"/>
        </w:rPr>
        <w:t xml:space="preserve">rakastanut </w:t>
      </w:r>
      <w:r>
        <w:rPr>
          <w:color w:val="05AEE8"/>
        </w:rPr>
        <w:t xml:space="preserve">Katea, </w:t>
      </w:r>
      <w:r>
        <w:t xml:space="preserve">ja </w:t>
      </w:r>
      <w:r>
        <w:rPr>
          <w:color w:val="C3C1BE"/>
        </w:rPr>
        <w:t xml:space="preserve">Lincoln (Richard Masur), </w:t>
      </w:r>
      <w:r>
        <w:rPr>
          <w:color w:val="9F98F8"/>
        </w:rPr>
        <w:t xml:space="preserve">Katen </w:t>
      </w:r>
      <w:r>
        <w:rPr>
          <w:color w:val="C3C1BE"/>
        </w:rPr>
        <w:t xml:space="preserve">yksinkertainen mutta ystävällinen veli</w:t>
      </w:r>
      <w:r>
        <w:t xml:space="preserve">. </w:t>
      </w:r>
      <w:r>
        <w:rPr>
          <w:color w:val="C660FB"/>
        </w:rPr>
        <w:t xml:space="preserve">Josh </w:t>
      </w:r>
      <w:r>
        <w:t xml:space="preserve">yrittää kömpelösti pitää </w:t>
      </w:r>
      <w:r>
        <w:rPr>
          <w:color w:val="895E6B"/>
        </w:rPr>
        <w:t xml:space="preserve">huolta Katesta, kun </w:t>
      </w:r>
      <w:r>
        <w:rPr>
          <w:color w:val="895E6B"/>
        </w:rPr>
        <w:t xml:space="preserve">tämä on </w:t>
      </w:r>
      <w:r>
        <w:t xml:space="preserve">täynnä vihaa ja pelkoa, mutta tiedämme alusta alkaen, </w:t>
      </w:r>
      <w:r>
        <w:t xml:space="preserve">ettei </w:t>
      </w:r>
      <w:r>
        <w:rPr>
          <w:color w:val="C660FB"/>
        </w:rPr>
        <w:t xml:space="preserve">hän ole </w:t>
      </w:r>
      <w:r>
        <w:rPr>
          <w:color w:val="1167D9"/>
        </w:rPr>
        <w:t xml:space="preserve">tuon ilkeän patriarkaalisen instituution jäsen</w:t>
      </w:r>
      <w:r>
        <w:t xml:space="preserve">. Miten hän voisi olla? Hän on paikallisen Planned Parenthood -järjestön johtaja. Mitä </w:t>
      </w:r>
      <w:r>
        <w:rPr>
          <w:color w:val="C3C1BE"/>
        </w:rPr>
        <w:t xml:space="preserve">Lincolniin </w:t>
      </w:r>
      <w:r>
        <w:t xml:space="preserve">tulee</w:t>
      </w:r>
      <w:r>
        <w:t xml:space="preserve">, </w:t>
      </w:r>
      <w:r>
        <w:t xml:space="preserve">en aio kertoa teille, </w:t>
      </w:r>
      <w:r>
        <w:t xml:space="preserve">jos ette osaa arvata</w:t>
      </w:r>
      <w:r>
        <w:rPr>
          <w:color w:val="D19012"/>
        </w:rPr>
        <w:t xml:space="preserve">, miksi hän on </w:t>
      </w:r>
      <w:r>
        <w:rPr>
          <w:color w:val="D19012"/>
        </w:rPr>
        <w:t xml:space="preserve">niin kiltti </w:t>
      </w:r>
      <w:r>
        <w:rPr>
          <w:color w:val="B7D802"/>
        </w:rPr>
        <w:t xml:space="preserve">siskolleen, </w:t>
      </w:r>
      <w:r>
        <w:rPr>
          <w:color w:val="5E7A6A"/>
        </w:rPr>
        <w:t xml:space="preserve">jota </w:t>
      </w:r>
      <w:r>
        <w:rPr>
          <w:color w:val="B7D802"/>
        </w:rPr>
        <w:t xml:space="preserve">muutoin kaikki vihaavat. </w:t>
      </w:r>
      <w:r>
        <w:t xml:space="preserve">Mitä tulee </w:t>
      </w:r>
      <w:r>
        <w:rPr>
          <w:color w:val="8BE7FC"/>
        </w:rPr>
        <w:t xml:space="preserve">naisiin</w:t>
      </w:r>
      <w:r>
        <w:t xml:space="preserve">, </w:t>
      </w:r>
      <w:r>
        <w:rPr>
          <w:color w:val="8BE7FC"/>
        </w:rPr>
        <w:t xml:space="preserve">he </w:t>
      </w:r>
      <w:r>
        <w:t xml:space="preserve">ovat koskettavia. </w:t>
      </w:r>
      <w:r>
        <w:rPr>
          <w:color w:val="895E6B"/>
        </w:rPr>
        <w:t xml:space="preserve">Katen </w:t>
      </w:r>
      <w:r>
        <w:t xml:space="preserve">äiti </w:t>
      </w:r>
      <w:r>
        <w:t xml:space="preserve">(Louise Latham) on moraalinen pelkuri. </w:t>
      </w:r>
      <w:r>
        <w:rPr>
          <w:color w:val="76E0C1"/>
        </w:rPr>
        <w:t xml:space="preserve">Hänen </w:t>
      </w:r>
      <w:r>
        <w:rPr>
          <w:color w:val="BACFA7"/>
        </w:rPr>
        <w:t xml:space="preserve">kälynsä </w:t>
      </w:r>
      <w:r>
        <w:t xml:space="preserve">(Amy Wright) on vikisevä prude, joka pelkää, että </w:t>
      </w:r>
      <w:r>
        <w:rPr>
          <w:color w:val="895E6B"/>
        </w:rPr>
        <w:t xml:space="preserve">Kate </w:t>
      </w:r>
      <w:r>
        <w:t xml:space="preserve">viettelee kaikki kaupungin naimisissa olevat miehet, </w:t>
      </w:r>
      <w:r>
        <w:rPr>
          <w:color w:val="11BA09"/>
        </w:rPr>
        <w:t xml:space="preserve">mukaan lukien erityisen vastenmielisen Tucker-nimisen miehen, </w:t>
      </w:r>
      <w:r>
        <w:rPr>
          <w:color w:val="462C36"/>
        </w:rPr>
        <w:t xml:space="preserve">jonka </w:t>
      </w:r>
      <w:r>
        <w:rPr>
          <w:color w:val="11BA09"/>
        </w:rPr>
        <w:t xml:space="preserve">käsitys hauskanpidosta on se, että </w:t>
      </w:r>
      <w:r>
        <w:rPr>
          <w:color w:val="65407D"/>
        </w:rPr>
        <w:t xml:space="preserve">hän</w:t>
      </w:r>
      <w:r>
        <w:rPr>
          <w:color w:val="11BA09"/>
        </w:rPr>
        <w:t xml:space="preserve"> jättää </w:t>
      </w:r>
      <w:r>
        <w:rPr>
          <w:color w:val="491803"/>
        </w:rPr>
        <w:t xml:space="preserve">vaimonsa </w:t>
      </w:r>
      <w:r>
        <w:rPr>
          <w:color w:val="11BA09"/>
        </w:rPr>
        <w:t xml:space="preserve">kotiin </w:t>
      </w:r>
      <w:r>
        <w:rPr>
          <w:color w:val="03422C"/>
        </w:rPr>
        <w:t xml:space="preserve">hoitamaan </w:t>
      </w:r>
      <w:r>
        <w:rPr>
          <w:color w:val="F5D2A8"/>
        </w:rPr>
        <w:t xml:space="preserve">tämän </w:t>
      </w:r>
      <w:r>
        <w:rPr>
          <w:color w:val="03422C"/>
        </w:rPr>
        <w:t xml:space="preserve">mustelmia ja palovammoja, kun </w:t>
      </w:r>
      <w:r>
        <w:rPr>
          <w:color w:val="72A46E"/>
        </w:rPr>
        <w:t xml:space="preserve">hän </w:t>
      </w:r>
      <w:r>
        <w:rPr>
          <w:color w:val="03422C"/>
        </w:rPr>
        <w:t xml:space="preserve">pakottaa </w:t>
      </w:r>
      <w:r>
        <w:rPr>
          <w:color w:val="128EAC"/>
        </w:rPr>
        <w:t xml:space="preserve">Katen </w:t>
      </w:r>
      <w:r>
        <w:rPr>
          <w:color w:val="03422C"/>
        </w:rPr>
        <w:t xml:space="preserve">tanssimaan ja </w:t>
      </w:r>
      <w:r>
        <w:rPr>
          <w:color w:val="03422C"/>
        </w:rPr>
        <w:t xml:space="preserve">yrittää </w:t>
      </w:r>
      <w:r>
        <w:rPr>
          <w:color w:val="03422C"/>
        </w:rPr>
        <w:t xml:space="preserve">sitten onnellisena </w:t>
      </w:r>
      <w:r>
        <w:rPr>
          <w:color w:val="03422C"/>
        </w:rPr>
        <w:t xml:space="preserve">murtaa </w:t>
      </w:r>
      <w:r>
        <w:rPr>
          <w:color w:val="128EAC"/>
        </w:rPr>
        <w:t xml:space="preserve">tämän </w:t>
      </w:r>
      <w:r>
        <w:rPr>
          <w:color w:val="03422C"/>
        </w:rPr>
        <w:t xml:space="preserve">kylkiluut</w:t>
      </w:r>
      <w:r>
        <w:t xml:space="preserve">. </w:t>
      </w:r>
      <w:r>
        <w:t xml:space="preserve">Ainakin </w:t>
      </w:r>
      <w:r>
        <w:rPr>
          <w:color w:val="BACFA7"/>
        </w:rPr>
        <w:t xml:space="preserve">käly näyttää </w:t>
      </w:r>
      <w:r>
        <w:t xml:space="preserve">olevan huono miesviehätysvoiman tuntija. Jopa nämä loukkaavat karikatyyrit eivät kuitenkaan ole yhtä pahoja kuin moraalinen tekopyhyys, joka on </w:t>
      </w:r>
      <w:r>
        <w:rPr>
          <w:color w:val="DE98FD"/>
        </w:rPr>
        <w:t xml:space="preserve">Settle the Score -elokuvan </w:t>
      </w:r>
      <w:r>
        <w:t xml:space="preserve">ytimessä</w:t>
      </w:r>
      <w:r>
        <w:t xml:space="preserve">. </w:t>
      </w:r>
      <w:r>
        <w:rPr>
          <w:color w:val="B70639"/>
        </w:rPr>
        <w:t xml:space="preserve">Edellä mainitussa "In the Heat of the Night" -jaksossa </w:t>
      </w:r>
      <w:r>
        <w:t xml:space="preserve">näimme, kuinka </w:t>
      </w:r>
      <w:r>
        <w:rPr>
          <w:color w:val="796EE6"/>
        </w:rPr>
        <w:t xml:space="preserve">Althean </w:t>
      </w:r>
      <w:r>
        <w:t xml:space="preserve">kimppuun hyökättiin, mutta meitä ei kutsuttu </w:t>
      </w:r>
      <w:r>
        <w:t xml:space="preserve">nauttimaan näytöksestä. </w:t>
      </w:r>
      <w:r>
        <w:rPr>
          <w:color w:val="B95C69"/>
        </w:rPr>
        <w:t xml:space="preserve">Sohmerin </w:t>
      </w:r>
      <w:r>
        <w:rPr>
          <w:color w:val="DE98FD"/>
        </w:rPr>
        <w:t xml:space="preserve">elokuvassa sen sijaan </w:t>
      </w:r>
      <w:r>
        <w:t xml:space="preserve">meidän on pakko jakaa </w:t>
      </w:r>
      <w:r>
        <w:rPr>
          <w:color w:val="8489AE"/>
        </w:rPr>
        <w:t xml:space="preserve">raiskaajan </w:t>
      </w:r>
      <w:r>
        <w:t xml:space="preserve">perverssi jännitys, </w:t>
      </w:r>
      <w:r>
        <w:t xml:space="preserve">kun hän vaanii </w:t>
      </w:r>
      <w:r>
        <w:rPr>
          <w:color w:val="895E6B"/>
        </w:rPr>
        <w:t xml:space="preserve">uhriaan</w:t>
      </w:r>
      <w:r>
        <w:t xml:space="preserve">, kun kamera seuraa himokkaasti </w:t>
      </w:r>
      <w:r>
        <w:rPr>
          <w:color w:val="895E6B"/>
        </w:rPr>
        <w:t xml:space="preserve">Katen eri riisuutumisvaiheita </w:t>
      </w:r>
      <w:r>
        <w:t xml:space="preserve">ja viipyy </w:t>
      </w:r>
      <w:r>
        <w:rPr>
          <w:color w:val="895E6B"/>
        </w:rPr>
        <w:t xml:space="preserve">hänen </w:t>
      </w:r>
      <w:r>
        <w:t xml:space="preserve">sidotulla vartalollaan raiskauksen toistuvien takaumien aikana. Tässä suhteessa feminismin ja sensaatiohakuisuuden välinen aselepo on syvästi huolestuttava. Esimerkiksi </w:t>
      </w:r>
      <w:r>
        <w:rPr>
          <w:color w:val="C4C8FA"/>
        </w:rPr>
        <w:t xml:space="preserve">kohtaus, </w:t>
      </w:r>
      <w:r>
        <w:rPr>
          <w:color w:val="372A55"/>
        </w:rPr>
        <w:t xml:space="preserve">jossa </w:t>
      </w:r>
      <w:r>
        <w:rPr>
          <w:color w:val="3F3610"/>
        </w:rPr>
        <w:t xml:space="preserve">Kate </w:t>
      </w:r>
      <w:r>
        <w:rPr>
          <w:color w:val="C4C8FA"/>
        </w:rPr>
        <w:t xml:space="preserve">seisoo alasti valaistussa ikkunassa ja kuiskaa </w:t>
      </w:r>
      <w:r>
        <w:rPr>
          <w:color w:val="D3A2C6"/>
        </w:rPr>
        <w:t xml:space="preserve">piilossa olevalle hyökkääjälleen</w:t>
      </w:r>
      <w:r>
        <w:rPr>
          <w:color w:val="C4C8FA"/>
        </w:rPr>
        <w:t xml:space="preserve">: "</w:t>
      </w:r>
      <w:r>
        <w:rPr>
          <w:color w:val="C4C8FA"/>
        </w:rPr>
        <w:t xml:space="preserve">Katso </w:t>
      </w:r>
      <w:r>
        <w:rPr>
          <w:color w:val="0D841A"/>
        </w:rPr>
        <w:t xml:space="preserve">kaikkea </w:t>
      </w:r>
      <w:r>
        <w:rPr>
          <w:color w:val="4C5B32"/>
        </w:rPr>
        <w:t xml:space="preserve">mitä </w:t>
      </w:r>
      <w:r>
        <w:rPr>
          <w:color w:val="0D841A"/>
        </w:rPr>
        <w:t xml:space="preserve">haluat</w:t>
      </w:r>
      <w:r>
        <w:t xml:space="preserve">. </w:t>
      </w:r>
      <w:r>
        <w:t xml:space="preserve">Tarkkailen </w:t>
      </w:r>
      <w:r>
        <w:rPr>
          <w:color w:val="8489AE"/>
        </w:rPr>
        <w:t xml:space="preserve">sinua </w:t>
      </w:r>
      <w:r>
        <w:t xml:space="preserve">huomisesta lähtien. </w:t>
      </w:r>
      <w:r>
        <w:t xml:space="preserve">' Tai </w:t>
      </w:r>
      <w:r>
        <w:rPr>
          <w:color w:val="9DB3B7"/>
        </w:rPr>
        <w:t xml:space="preserve">se, </w:t>
      </w:r>
      <w:r>
        <w:rPr>
          <w:color w:val="B14F8F"/>
        </w:rPr>
        <w:t xml:space="preserve">jossa </w:t>
      </w:r>
      <w:r>
        <w:rPr>
          <w:color w:val="747103"/>
        </w:rPr>
        <w:t xml:space="preserve">Kate </w:t>
      </w:r>
      <w:r>
        <w:rPr>
          <w:color w:val="9F816D"/>
        </w:rPr>
        <w:t xml:space="preserve">ja </w:t>
      </w:r>
      <w:r>
        <w:rPr>
          <w:color w:val="D26A5B"/>
        </w:rPr>
        <w:t xml:space="preserve">Josh </w:t>
      </w:r>
      <w:r>
        <w:rPr>
          <w:color w:val="9DB3B7"/>
        </w:rPr>
        <w:t xml:space="preserve">jäävät jumiin kaupunkiin, ja kun </w:t>
      </w:r>
      <w:r>
        <w:rPr>
          <w:color w:val="8B934B"/>
        </w:rPr>
        <w:t xml:space="preserve">Kate </w:t>
      </w:r>
      <w:r>
        <w:rPr>
          <w:color w:val="9DB3B7"/>
        </w:rPr>
        <w:t xml:space="preserve">pyytää erillisiä huoneita motellissa, hän koputtaa </w:t>
      </w:r>
      <w:r>
        <w:rPr>
          <w:color w:val="F98500"/>
        </w:rPr>
        <w:t xml:space="preserve">motellin </w:t>
      </w:r>
      <w:r>
        <w:rPr>
          <w:color w:val="9DB3B7"/>
        </w:rPr>
        <w:t xml:space="preserve">oveen </w:t>
      </w:r>
      <w:r>
        <w:rPr>
          <w:color w:val="D7F3FE"/>
        </w:rPr>
        <w:t xml:space="preserve">päästääkseen </w:t>
      </w:r>
      <w:r>
        <w:rPr>
          <w:color w:val="D7F3FE"/>
        </w:rPr>
        <w:t xml:space="preserve">raiskauksen aiheuttamat tunteensa </w:t>
      </w:r>
      <w:r>
        <w:rPr>
          <w:color w:val="D7F3FE"/>
        </w:rPr>
        <w:t xml:space="preserve">valloilleen </w:t>
      </w:r>
      <w:r>
        <w:rPr>
          <w:color w:val="D7F3FE"/>
        </w:rPr>
        <w:t xml:space="preserve">- yllään vain minihame ja push-up-liivit</w:t>
      </w:r>
      <w:r>
        <w:t xml:space="preserve">. Toki kysymys on ilmeinen. </w:t>
      </w:r>
      <w:r>
        <w:t xml:space="preserve">Tarvitsevatko </w:t>
      </w:r>
      <w:r>
        <w:rPr>
          <w:color w:val="1C0720"/>
        </w:rPr>
        <w:t xml:space="preserve">Hollywoodin</w:t>
      </w:r>
      <w:r>
        <w:rPr>
          <w:color w:val="FCB899"/>
        </w:rPr>
        <w:t xml:space="preserve"> feministit </w:t>
      </w:r>
      <w:r>
        <w:t xml:space="preserve">lisää vihollisia, </w:t>
      </w:r>
      <w:r>
        <w:t xml:space="preserve">kun heillä on </w:t>
      </w:r>
      <w:r>
        <w:rPr>
          <w:color w:val="D4C67A"/>
        </w:rPr>
        <w:t xml:space="preserve">Sohmerin </w:t>
      </w:r>
      <w:r>
        <w:t xml:space="preserve">kaltaisia ystäviä?</w:t>
      </w:r>
    </w:p>
    <w:p>
      <w:r>
        <w:rPr>
          <w:b/>
        </w:rPr>
        <w:t xml:space="preserve">Asiakirjan numero 308</w:t>
      </w:r>
    </w:p>
    <w:p>
      <w:r>
        <w:rPr>
          <w:b/>
        </w:rPr>
        <w:t xml:space="preserve">Asiakirjan tunniste: wsj0527-001</w:t>
      </w:r>
    </w:p>
    <w:p>
      <w:r>
        <w:rPr>
          <w:color w:val="310106"/>
        </w:rPr>
        <w:t xml:space="preserve">Crossland Savings Bankin </w:t>
      </w:r>
      <w:r>
        <w:t xml:space="preserve">osake </w:t>
      </w:r>
      <w:r>
        <w:t xml:space="preserve">laski sen jälkeen, kun pankin johto suositteli osingonmaksun väliaikaista keskeyttämistä sekä kanta- että etuoikeutettujen osakkeiden osalta, koska </w:t>
      </w:r>
      <w:r>
        <w:rPr>
          <w:color w:val="310106"/>
        </w:rPr>
        <w:t xml:space="preserve">Crossland </w:t>
      </w:r>
      <w:r>
        <w:t xml:space="preserve">ei välttämättä täytä </w:t>
      </w:r>
      <w:r>
        <w:rPr>
          <w:color w:val="04640D"/>
        </w:rPr>
        <w:t xml:space="preserve">7. joulukuuta voimaan </w:t>
      </w:r>
      <w:r>
        <w:rPr>
          <w:color w:val="FEFB0A"/>
        </w:rPr>
        <w:t xml:space="preserve">tulevia </w:t>
      </w:r>
      <w:r>
        <w:rPr>
          <w:color w:val="04640D"/>
        </w:rPr>
        <w:t xml:space="preserve">uusia valtion pääomavaatimuksia</w:t>
      </w:r>
      <w:r>
        <w:t xml:space="preserve">. </w:t>
      </w:r>
      <w:r>
        <w:t xml:space="preserve">New Yorkin pörssissä perjantaina käydyssä kaupankäynnissä </w:t>
      </w:r>
      <w:r>
        <w:rPr>
          <w:color w:val="310106"/>
        </w:rPr>
        <w:t xml:space="preserve">Crossland </w:t>
      </w:r>
      <w:r>
        <w:t xml:space="preserve">päätyi </w:t>
      </w:r>
      <w:r>
        <w:rPr>
          <w:color w:val="FB5514"/>
        </w:rPr>
        <w:t xml:space="preserve">5,25 dollariin </w:t>
      </w:r>
      <w:r>
        <w:t xml:space="preserve">eli 1,875 dollaria eli 26 prosenttia </w:t>
      </w:r>
      <w:r>
        <w:rPr>
          <w:color w:val="FB5514"/>
        </w:rPr>
        <w:t xml:space="preserve">miinukselle. </w:t>
      </w:r>
      <w:r>
        <w:rPr>
          <w:color w:val="E115C0"/>
        </w:rPr>
        <w:t xml:space="preserve">Tiedottajan </w:t>
      </w:r>
      <w:r>
        <w:t xml:space="preserve">mukaan </w:t>
      </w:r>
      <w:r>
        <w:rPr>
          <w:color w:val="310106"/>
        </w:rPr>
        <w:t xml:space="preserve">säästölaitos </w:t>
      </w:r>
      <w:r>
        <w:t xml:space="preserve">ei välttämättä täytä pääomavaatimuksia, koska </w:t>
      </w:r>
      <w:r>
        <w:rPr>
          <w:color w:val="00587F"/>
        </w:rPr>
        <w:t xml:space="preserve">ehdotettujen suuntaviivojen mukaan </w:t>
      </w:r>
      <w:r>
        <w:rPr>
          <w:color w:val="310106"/>
        </w:rPr>
        <w:t xml:space="preserve">sen </w:t>
      </w:r>
      <w:r>
        <w:t xml:space="preserve">380 miljoonan dollarin edullinen osake ei täytä vuoden 1989 </w:t>
      </w:r>
      <w:r>
        <w:rPr>
          <w:color w:val="04640D"/>
        </w:rPr>
        <w:t xml:space="preserve">uudessa rahoituslaitosten uudistamista, elvyttämistä ja täytäntöönpanoa koskevassa laissa ehdotettuja "ydinpääoman" kriteerejä</w:t>
      </w:r>
      <w:r>
        <w:t xml:space="preserve">. </w:t>
      </w:r>
      <w:r>
        <w:t xml:space="preserve">Hän lisäsi, että </w:t>
      </w:r>
      <w:r>
        <w:rPr>
          <w:color w:val="0BC582"/>
        </w:rPr>
        <w:t xml:space="preserve">marraskuun alussa julkaistavissa </w:t>
      </w:r>
      <w:r>
        <w:rPr>
          <w:color w:val="0BC582"/>
        </w:rPr>
        <w:t xml:space="preserve">lopullisissa suuntaviivoissa </w:t>
      </w:r>
      <w:r>
        <w:t xml:space="preserve">määritetään, </w:t>
      </w:r>
      <w:r>
        <w:t xml:space="preserve">noudattaako </w:t>
      </w:r>
      <w:r>
        <w:rPr>
          <w:color w:val="310106"/>
        </w:rPr>
        <w:t xml:space="preserve">pankki </w:t>
      </w:r>
      <w:r>
        <w:t xml:space="preserve">sääntöjä. </w:t>
      </w:r>
      <w:r>
        <w:rPr>
          <w:color w:val="310106"/>
        </w:rPr>
        <w:t xml:space="preserve">Crossland Savings Bank </w:t>
      </w:r>
      <w:r>
        <w:t xml:space="preserve">ilmoitti </w:t>
      </w:r>
      <w:r>
        <w:t xml:space="preserve">palkkaavansa </w:t>
      </w:r>
      <w:r>
        <w:rPr>
          <w:color w:val="9E8317"/>
        </w:rPr>
        <w:t xml:space="preserve">kolme investointipankkiiria </w:t>
      </w:r>
      <w:r>
        <w:t xml:space="preserve">auttamaan taloudellisen rakenneuudistussuunnitelman kehittämisessä ja toteuttamisessa. Se ei paljasta pankkiirien nimiä. Lisäksi </w:t>
      </w:r>
      <w:r>
        <w:rPr>
          <w:color w:val="310106"/>
        </w:rPr>
        <w:t xml:space="preserve">Crosslandin </w:t>
      </w:r>
      <w:r>
        <w:rPr>
          <w:color w:val="01190F"/>
        </w:rPr>
        <w:t xml:space="preserve">kolmannen neljänneksen </w:t>
      </w:r>
      <w:r>
        <w:rPr>
          <w:color w:val="847D81"/>
        </w:rPr>
        <w:t xml:space="preserve">tappio oli 175,5 miljoonaa dollaria eli 13,44 dollaria osakkeelta, </w:t>
      </w:r>
      <w:r>
        <w:t xml:space="preserve">kun vuosi sitten nettotulos oli 27,1 miljoonaa dollaria eli 1,16 dollaria osakkeelta. Merkittävä tekijä </w:t>
      </w:r>
      <w:r>
        <w:rPr>
          <w:color w:val="58018B"/>
        </w:rPr>
        <w:t xml:space="preserve">kolmannen neljänneksen </w:t>
      </w:r>
      <w:r>
        <w:rPr>
          <w:color w:val="847D81"/>
        </w:rPr>
        <w:t xml:space="preserve">tappioon </w:t>
      </w:r>
      <w:r>
        <w:t xml:space="preserve">oli 143,6 miljoonan dollarin alaskirjaus </w:t>
      </w:r>
      <w:r>
        <w:rPr>
          <w:color w:val="310106"/>
        </w:rPr>
        <w:t xml:space="preserve">yhtiön</w:t>
      </w:r>
      <w:r>
        <w:t xml:space="preserve"> abstraktista arvosta</w:t>
      </w:r>
      <w:r>
        <w:t xml:space="preserve">. </w:t>
      </w:r>
      <w:r>
        <w:rPr>
          <w:color w:val="E115C0"/>
        </w:rPr>
        <w:t xml:space="preserve">Tiedottajan </w:t>
      </w:r>
      <w:r>
        <w:t xml:space="preserve">mukaan </w:t>
      </w:r>
      <w:r>
        <w:rPr>
          <w:color w:val="00587F"/>
        </w:rPr>
        <w:t xml:space="preserve">ehdotetut ohjeet </w:t>
      </w:r>
      <w:r>
        <w:t xml:space="preserve">pakottavat </w:t>
      </w:r>
      <w:r>
        <w:rPr>
          <w:color w:val="310106"/>
        </w:rPr>
        <w:t xml:space="preserve">Crosslandin </w:t>
      </w:r>
      <w:r>
        <w:t xml:space="preserve">tarkistamaan liiketoimintasuunnitelmia ja vähentämään näin ollen joidenkin aiempien yritysostojen oman pääoman arvoa. </w:t>
      </w:r>
      <w:r>
        <w:rPr>
          <w:color w:val="310106"/>
        </w:rPr>
        <w:t xml:space="preserve">Crossland </w:t>
      </w:r>
      <w:r>
        <w:t xml:space="preserve">ilmoitti 20 miljoonan dollarin luottotappiovarausten lisäyksestä </w:t>
      </w:r>
      <w:r>
        <w:rPr>
          <w:color w:val="01190F"/>
        </w:rPr>
        <w:t xml:space="preserve">kolmannella vuosineljänneksellä</w:t>
      </w:r>
      <w:r>
        <w:t xml:space="preserve">. </w:t>
      </w:r>
      <w:r>
        <w:rPr>
          <w:color w:val="01190F"/>
        </w:rPr>
        <w:t xml:space="preserve">Kolmannen neljänneksen </w:t>
      </w:r>
      <w:r>
        <w:t xml:space="preserve">nettokorkotuotot </w:t>
      </w:r>
      <w:r>
        <w:t xml:space="preserve">laskivat 35,6 miljoonaan dollariin vuoden takaisesta 70,1 miljoonasta dollarista. Muut kuin korkotuotot nousivat kuitenkin 23,5 miljoonaan dollariin 22 miljoonasta dollarista. </w:t>
      </w:r>
      <w:r>
        <w:rPr>
          <w:color w:val="01190F"/>
        </w:rPr>
        <w:t xml:space="preserve">Kolmannella vuosineljänneksellä </w:t>
      </w:r>
      <w:r>
        <w:t xml:space="preserve">myönnetyt lainat </w:t>
      </w:r>
      <w:r>
        <w:t xml:space="preserve">laskivat jyrkästi 663 miljoonaan dollariin vuoden takaisesta miljardista dollarista. </w:t>
      </w:r>
      <w:r>
        <w:rPr>
          <w:color w:val="B70639"/>
        </w:rPr>
        <w:t xml:space="preserve">Standard &amp; Poor's Corp. </w:t>
      </w:r>
      <w:r>
        <w:t xml:space="preserve">alensi </w:t>
      </w:r>
      <w:r>
        <w:rPr>
          <w:color w:val="F7F1DF"/>
        </w:rPr>
        <w:t xml:space="preserve">Crosslandin </w:t>
      </w:r>
      <w:r>
        <w:rPr>
          <w:color w:val="703B01"/>
        </w:rPr>
        <w:t xml:space="preserve">etuoikeutettujen osakkeiden </w:t>
      </w:r>
      <w:r>
        <w:t xml:space="preserve">luottoluokituksen </w:t>
      </w:r>
      <w:r>
        <w:t xml:space="preserve">B-:stä CC:hen ja asetti </w:t>
      </w:r>
      <w:r>
        <w:rPr>
          <w:color w:val="703B01"/>
        </w:rPr>
        <w:t xml:space="preserve">sen </w:t>
      </w:r>
      <w:r>
        <w:t xml:space="preserve">luottokelpoisuuden tarkkailuun mahdollisia uusia alentamisia varten. Se myös </w:t>
      </w:r>
      <w:r>
        <w:rPr>
          <w:color w:val="118B8A"/>
        </w:rPr>
        <w:t xml:space="preserve">tarkkaili muita arvopapereita, kuten </w:t>
      </w:r>
      <w:r>
        <w:rPr>
          <w:color w:val="4AFEFA"/>
        </w:rPr>
        <w:t xml:space="preserve">Crosslandin </w:t>
      </w:r>
      <w:r>
        <w:rPr>
          <w:color w:val="118B8A"/>
        </w:rPr>
        <w:t xml:space="preserve">BB-/B-luokiteltuja </w:t>
      </w:r>
      <w:r>
        <w:rPr>
          <w:color w:val="118B8A"/>
        </w:rPr>
        <w:t xml:space="preserve">talletustodistuksia </w:t>
      </w:r>
      <w:r>
        <w:rPr>
          <w:color w:val="118B8A"/>
        </w:rPr>
        <w:t xml:space="preserve">ja </w:t>
      </w:r>
      <w:r>
        <w:rPr>
          <w:color w:val="118B8A"/>
        </w:rPr>
        <w:t xml:space="preserve">B-luokiteltuja etuoikeusasemaltaan huonompia joukkovelkakirjalainoja, </w:t>
      </w:r>
      <w:r>
        <w:rPr>
          <w:color w:val="118B8A"/>
        </w:rPr>
        <w:t xml:space="preserve">mahdollisen luottoluokituksen alentamisen vuoksi</w:t>
      </w:r>
      <w:r>
        <w:t xml:space="preserve">. </w:t>
      </w:r>
      <w:r>
        <w:rPr>
          <w:color w:val="118B8A"/>
        </w:rPr>
        <w:t xml:space="preserve">Siihen</w:t>
      </w:r>
      <w:r>
        <w:t xml:space="preserve"> liittyy </w:t>
      </w:r>
      <w:r>
        <w:t xml:space="preserve">noin 518 miljoonan dollarin velka.</w:t>
      </w:r>
    </w:p>
    <w:p>
      <w:r>
        <w:rPr>
          <w:b/>
        </w:rPr>
        <w:t xml:space="preserve">Asiakirjan numero 309</w:t>
      </w:r>
    </w:p>
    <w:p>
      <w:r>
        <w:rPr>
          <w:b/>
        </w:rPr>
        <w:t xml:space="preserve">Asiakirjan tunniste: wsj0528-001</w:t>
      </w:r>
    </w:p>
    <w:p>
      <w:r>
        <w:t xml:space="preserve">Postissa saapuu </w:t>
      </w:r>
      <w:r>
        <w:rPr>
          <w:color w:val="310106"/>
        </w:rPr>
        <w:t xml:space="preserve">kirjekuori</w:t>
      </w:r>
      <w:r>
        <w:t xml:space="preserve">. </w:t>
      </w:r>
      <w:r>
        <w:t xml:space="preserve">Avaa </w:t>
      </w:r>
      <w:r>
        <w:rPr>
          <w:color w:val="310106"/>
        </w:rPr>
        <w:t xml:space="preserve">se</w:t>
      </w:r>
      <w:r>
        <w:t xml:space="preserve">, ja kaksi syvää, </w:t>
      </w:r>
      <w:r>
        <w:rPr>
          <w:color w:val="04640D"/>
        </w:rPr>
        <w:t xml:space="preserve">ruskeakasvoista pojan </w:t>
      </w:r>
      <w:r>
        <w:t xml:space="preserve">silmää kurkistavat anovasti sivulta</w:t>
      </w:r>
      <w:r>
        <w:t xml:space="preserve">. </w:t>
      </w:r>
      <w:r>
        <w:t xml:space="preserve">Haluaako </w:t>
      </w:r>
      <w:r>
        <w:rPr>
          <w:color w:val="04640D"/>
        </w:rPr>
        <w:t xml:space="preserve">korkki mennä </w:t>
      </w:r>
      <w:r>
        <w:t xml:space="preserve">viemäriin? Onko hän Gramm-Rudmanin leikkausten uhri? Ei, mutta hän on silti vaarassa: </w:t>
      </w:r>
      <w:r>
        <w:rPr>
          <w:color w:val="FEFB0A"/>
        </w:rPr>
        <w:t xml:space="preserve">hänen </w:t>
      </w:r>
      <w:r>
        <w:rPr>
          <w:color w:val="FB5514"/>
        </w:rPr>
        <w:t xml:space="preserve">uusi </w:t>
      </w:r>
      <w:r>
        <w:rPr>
          <w:color w:val="E115C0"/>
        </w:rPr>
        <w:t xml:space="preserve">ABC-sarjakuvansa </w:t>
      </w:r>
      <w:r>
        <w:t xml:space="preserve">tarvitsee faneja pysyäkseen lähetyksessä. </w:t>
      </w:r>
      <w:r>
        <w:rPr>
          <w:color w:val="00587F"/>
        </w:rPr>
        <w:t xml:space="preserve">ABC TV </w:t>
      </w:r>
      <w:r>
        <w:t xml:space="preserve">ei ole menestynyt kovin hyvin tummaihoisten näyttelijöiden tähdittämillä sarjoilla, ja uuden sarjan tuottajat alkavat olla hieman epätoivoisia. "</w:t>
      </w:r>
      <w:r>
        <w:rPr>
          <w:color w:val="FB5514"/>
        </w:rPr>
        <w:t xml:space="preserve">Tribal Classroom" -ohjelma, joka </w:t>
      </w:r>
      <w:r>
        <w:rPr>
          <w:color w:val="0BC582"/>
        </w:rPr>
        <w:t xml:space="preserve">kertoo tummaihoisesta mainosjohtajasta, </w:t>
      </w:r>
      <w:r>
        <w:rPr>
          <w:color w:val="FEB8C8"/>
        </w:rPr>
        <w:t xml:space="preserve">joka </w:t>
      </w:r>
      <w:r>
        <w:rPr>
          <w:color w:val="0BC582"/>
        </w:rPr>
        <w:t xml:space="preserve">luovuttaa johtokuntansa neljännen luokan oppilaille, </w:t>
      </w:r>
      <w:r>
        <w:t xml:space="preserve">ei läpäise katsojalukuja. </w:t>
      </w:r>
      <w:r>
        <w:t xml:space="preserve">Niinpä </w:t>
      </w:r>
      <w:r>
        <w:rPr>
          <w:color w:val="9E8317"/>
        </w:rPr>
        <w:t xml:space="preserve">tuottajat, Alyce ja Topper Carew, </w:t>
      </w:r>
      <w:r>
        <w:t xml:space="preserve">tutkivat </w:t>
      </w:r>
      <w:r>
        <w:t xml:space="preserve">osoitekirjojaan ja keräsivät </w:t>
      </w:r>
      <w:r>
        <w:rPr>
          <w:color w:val="01190F"/>
        </w:rPr>
        <w:t xml:space="preserve">mielipiteisiin vahvasti </w:t>
      </w:r>
      <w:r>
        <w:rPr>
          <w:color w:val="01190F"/>
        </w:rPr>
        <w:t xml:space="preserve">vaikuttavien </w:t>
      </w:r>
      <w:r>
        <w:rPr>
          <w:color w:val="01190F"/>
        </w:rPr>
        <w:t xml:space="preserve">tummaihoisten </w:t>
      </w:r>
      <w:r>
        <w:t xml:space="preserve">ihmisten nimiä, jotta he </w:t>
      </w:r>
      <w:r>
        <w:t xml:space="preserve">voisivat toteuttaa mainoskampanjan postitse. Jos he saisivat houkuteltua tummaihoisten ihmisten ydinyleisön, he voisivat </w:t>
      </w:r>
      <w:r>
        <w:t xml:space="preserve">pitää </w:t>
      </w:r>
      <w:r>
        <w:rPr>
          <w:color w:val="FB5514"/>
        </w:rPr>
        <w:t xml:space="preserve">ohjelman hengissä </w:t>
      </w:r>
      <w:r>
        <w:t xml:space="preserve">ainakin kevätlukukauteen asti. </w:t>
      </w:r>
      <w:r>
        <w:rPr>
          <w:color w:val="58018B"/>
        </w:rPr>
        <w:t xml:space="preserve">Postimainonnan käyttäminen tv-ohjelmassa </w:t>
      </w:r>
      <w:r>
        <w:t xml:space="preserve">on kuin saisi valaan koukkuun leivänpalalla. </w:t>
      </w:r>
      <w:r>
        <w:rPr>
          <w:color w:val="58018B"/>
        </w:rPr>
        <w:t xml:space="preserve">Niin </w:t>
      </w:r>
      <w:r>
        <w:t xml:space="preserve">ei vain tehdä. </w:t>
      </w:r>
      <w:r>
        <w:rPr>
          <w:color w:val="B70639"/>
        </w:rPr>
        <w:t xml:space="preserve">Kun tällaista hermoja raastavaa vaativuutta käytetään </w:t>
      </w:r>
      <w:r>
        <w:t xml:space="preserve">kuitenkin </w:t>
      </w:r>
      <w:r>
        <w:rPr>
          <w:color w:val="703B01"/>
        </w:rPr>
        <w:t xml:space="preserve">tummaihoisten ihmisten tietoisuuteen vaikuttamiseen</w:t>
      </w:r>
      <w:r>
        <w:t xml:space="preserve">, </w:t>
      </w:r>
      <w:r>
        <w:rPr>
          <w:color w:val="F7F1DF"/>
        </w:rPr>
        <w:t xml:space="preserve">se</w:t>
      </w:r>
      <w:r>
        <w:t xml:space="preserve"> on </w:t>
      </w:r>
      <w:r>
        <w:t xml:space="preserve">vielä epätavallisempaa. </w:t>
      </w:r>
      <w:r>
        <w:rPr>
          <w:color w:val="118B8A"/>
        </w:rPr>
        <w:t xml:space="preserve">Carew </w:t>
      </w:r>
      <w:r>
        <w:t xml:space="preserve">uskoo kuitenkin, että lähettämällä postia </w:t>
      </w:r>
      <w:r>
        <w:rPr>
          <w:color w:val="4AFEFA"/>
        </w:rPr>
        <w:t xml:space="preserve">lähes 10 000 tummaihoiselle, jotka </w:t>
      </w:r>
      <w:r>
        <w:rPr>
          <w:color w:val="4AFEFA"/>
        </w:rPr>
        <w:t xml:space="preserve">muodostavat </w:t>
      </w:r>
      <w:r>
        <w:rPr>
          <w:color w:val="796EE6"/>
        </w:rPr>
        <w:t xml:space="preserve">niin sanotun </w:t>
      </w:r>
      <w:r>
        <w:rPr>
          <w:color w:val="4AFEFA"/>
        </w:rPr>
        <w:t xml:space="preserve">"kuiskaajajoukon", </w:t>
      </w:r>
      <w:r>
        <w:t xml:space="preserve">hän saavuttaa suuren osan niistä yli kolmesta miljoonasta </w:t>
      </w:r>
      <w:r>
        <w:rPr>
          <w:color w:val="53495F"/>
        </w:rPr>
        <w:t xml:space="preserve">tummaihoisesta kotitaloudesta, jotka </w:t>
      </w:r>
      <w:r>
        <w:rPr>
          <w:color w:val="F95475"/>
        </w:rPr>
        <w:t xml:space="preserve">hänen </w:t>
      </w:r>
      <w:r>
        <w:rPr>
          <w:color w:val="53495F"/>
        </w:rPr>
        <w:t xml:space="preserve">on tavoitettava</w:t>
      </w:r>
      <w:r>
        <w:t xml:space="preserve">. </w:t>
      </w:r>
      <w:r>
        <w:rPr>
          <w:color w:val="61FC03"/>
        </w:rPr>
        <w:t xml:space="preserve">"Kuiskaus</w:t>
      </w:r>
      <w:r>
        <w:t xml:space="preserve">" ei ole mitenkään organisoitu, mutta </w:t>
      </w:r>
      <w:r>
        <w:rPr>
          <w:color w:val="118B8A"/>
        </w:rPr>
        <w:t xml:space="preserve">me </w:t>
      </w:r>
      <w:r>
        <w:t xml:space="preserve">tiedämme sen olemassaolon, </w:t>
      </w:r>
      <w:r>
        <w:rPr>
          <w:color w:val="118B8A"/>
        </w:rPr>
        <w:t xml:space="preserve">Carew </w:t>
      </w:r>
      <w:r>
        <w:t xml:space="preserve">sanoo </w:t>
      </w:r>
      <w:r>
        <w:rPr>
          <w:color w:val="61FC03"/>
        </w:rPr>
        <w:t xml:space="preserve">viitaten </w:t>
      </w:r>
      <w:r>
        <w:t xml:space="preserve">tummaihoisten yhteisöjen ammattilaisten ja johtajien usein hämmentävän pieneen maailmaan. "Tämä on hyvin henkilökohtainen, etninen tyyli", </w:t>
      </w:r>
      <w:r>
        <w:rPr>
          <w:color w:val="118B8A"/>
        </w:rPr>
        <w:t xml:space="preserve">Carew </w:t>
      </w:r>
      <w:r>
        <w:t xml:space="preserve">sanoo</w:t>
      </w:r>
      <w:r>
        <w:t xml:space="preserve">. </w:t>
      </w:r>
      <w:r>
        <w:t xml:space="preserve">''Haluan</w:t>
      </w:r>
      <w:r>
        <w:t xml:space="preserve">, että ihmiset puhuvat </w:t>
      </w:r>
      <w:r>
        <w:rPr>
          <w:color w:val="FB5514"/>
        </w:rPr>
        <w:t xml:space="preserve">näyttelystä </w:t>
      </w:r>
      <w:r>
        <w:t xml:space="preserve">parturi- ja kauneushoitoloissa ja paistopöydissä. Haluan</w:t>
      </w:r>
      <w:r>
        <w:t xml:space="preserve">, että myös valkoinen Amerikka puhuu </w:t>
      </w:r>
      <w:r>
        <w:rPr>
          <w:color w:val="FB5514"/>
        </w:rPr>
        <w:t xml:space="preserve">siitä, </w:t>
      </w:r>
      <w:r>
        <w:t xml:space="preserve">mutta olen vakuuttunut siitä, että kuiskaukset ratkaisevat." </w:t>
      </w:r>
      <w:r>
        <w:rPr>
          <w:color w:val="00587F"/>
        </w:rPr>
        <w:t xml:space="preserve">ABC Television </w:t>
      </w:r>
      <w:r>
        <w:t xml:space="preserve">sanoo </w:t>
      </w:r>
      <w:r>
        <w:t xml:space="preserve">tietävänsä </w:t>
      </w:r>
      <w:r>
        <w:rPr>
          <w:color w:val="9E8317"/>
        </w:rPr>
        <w:t xml:space="preserve">tuottajien toiminnasta, mutta </w:t>
      </w:r>
      <w:r>
        <w:rPr>
          <w:color w:val="5D9608"/>
        </w:rPr>
        <w:t xml:space="preserve">kirjeet </w:t>
      </w:r>
      <w:r>
        <w:t xml:space="preserve">lähetettiin ilman </w:t>
      </w:r>
      <w:r>
        <w:rPr>
          <w:color w:val="00587F"/>
        </w:rPr>
        <w:t xml:space="preserve">lähetystoiminnan harjoittajan </w:t>
      </w:r>
      <w:r>
        <w:t xml:space="preserve">hyväksyntää</w:t>
      </w:r>
      <w:r>
        <w:t xml:space="preserve">. </w:t>
      </w:r>
      <w:r>
        <w:t xml:space="preserve">Kirjeessä arvostellaan </w:t>
      </w:r>
      <w:r>
        <w:rPr>
          <w:color w:val="00587F"/>
        </w:rPr>
        <w:t xml:space="preserve">ABC:tä </w:t>
      </w:r>
      <w:r>
        <w:t xml:space="preserve">siitä, että se on jäänyt jälkeen tummaihoisille suunnattujen ohjelmien suhteen. Samaan aikaan, kun </w:t>
      </w:r>
      <w:r>
        <w:rPr>
          <w:color w:val="DE98FD"/>
        </w:rPr>
        <w:t xml:space="preserve">sunnuntai-illan ohjelmat </w:t>
      </w:r>
      <w:r>
        <w:t xml:space="preserve">kamppailevat </w:t>
      </w:r>
      <w:r>
        <w:t xml:space="preserve">pysyäkseen pinnalla "It's Murder, She Wrote" -ohjelman kovassa kilpailussa, kuiskaukset </w:t>
      </w:r>
      <w:r>
        <w:t xml:space="preserve">uhkaavat muuttua </w:t>
      </w:r>
      <w:r>
        <w:t xml:space="preserve">hiljaisuudeksi: Taktiikka näyttää herättäneen koekatselua, mutta vastaukset ovat olleet hitaita. </w:t>
      </w:r>
      <w:r>
        <w:rPr>
          <w:color w:val="98A088"/>
        </w:rPr>
        <w:t xml:space="preserve">Doug Alligood, tummaihoinen mainosjohtaja, </w:t>
      </w:r>
      <w:r>
        <w:rPr>
          <w:color w:val="4F584E"/>
        </w:rPr>
        <w:t xml:space="preserve">joka on </w:t>
      </w:r>
      <w:r>
        <w:rPr>
          <w:color w:val="98A088"/>
        </w:rPr>
        <w:t xml:space="preserve">kiinnostunut tummaihoisten ihmisten katselumalleista</w:t>
      </w:r>
      <w:r>
        <w:t xml:space="preserve">, antaa </w:t>
      </w:r>
      <w:r>
        <w:rPr>
          <w:color w:val="118B8A"/>
        </w:rPr>
        <w:t xml:space="preserve">Carew'lle </w:t>
      </w:r>
      <w:r>
        <w:t xml:space="preserve">kiitettävän arvosanan markkinointitaidoista, mutta hän </w:t>
      </w:r>
      <w:r>
        <w:t xml:space="preserve">ei ole ainoa, </w:t>
      </w:r>
      <w:r>
        <w:rPr>
          <w:color w:val="98A088"/>
        </w:rPr>
        <w:t xml:space="preserve">jonka </w:t>
      </w:r>
      <w:r>
        <w:t xml:space="preserve">reaktio on laimea. </w:t>
      </w:r>
      <w:r>
        <w:rPr>
          <w:color w:val="248AD0"/>
        </w:rPr>
        <w:t xml:space="preserve">Jotkut esitykset </w:t>
      </w:r>
      <w:r>
        <w:t xml:space="preserve">eivät vain toimi, hän sanoo, ja </w:t>
      </w:r>
      <w:r>
        <w:rPr>
          <w:color w:val="FB5514"/>
        </w:rPr>
        <w:t xml:space="preserve">tämä </w:t>
      </w:r>
      <w:r>
        <w:t xml:space="preserve">on yksi </w:t>
      </w:r>
      <w:r>
        <w:rPr>
          <w:color w:val="248AD0"/>
        </w:rPr>
        <w:t xml:space="preserve">niistä</w:t>
      </w:r>
      <w:r>
        <w:t xml:space="preserve">.</w:t>
      </w:r>
    </w:p>
    <w:p>
      <w:r>
        <w:rPr>
          <w:b/>
        </w:rPr>
        <w:t xml:space="preserve">Asiakirjan numero 310</w:t>
      </w:r>
    </w:p>
    <w:p>
      <w:r>
        <w:rPr>
          <w:b/>
        </w:rPr>
        <w:t xml:space="preserve">Asiakirjan tunniste: wsj0529-001</w:t>
      </w:r>
    </w:p>
    <w:p>
      <w:r>
        <w:rPr>
          <w:color w:val="310106"/>
        </w:rPr>
        <w:t xml:space="preserve">TransCanada PipeLines Ltd. </w:t>
      </w:r>
      <w:r>
        <w:t xml:space="preserve">ilmoitti, </w:t>
      </w:r>
      <w:r>
        <w:rPr>
          <w:color w:val="04640D"/>
        </w:rPr>
        <w:t xml:space="preserve">että se aikoo siirtää </w:t>
      </w:r>
      <w:r>
        <w:rPr>
          <w:color w:val="FB5514"/>
        </w:rPr>
        <w:t xml:space="preserve">pääkonttorinsa </w:t>
      </w:r>
      <w:r>
        <w:rPr>
          <w:color w:val="04640D"/>
        </w:rPr>
        <w:t xml:space="preserve">ensi vuonna </w:t>
      </w:r>
      <w:r>
        <w:rPr>
          <w:color w:val="E115C0"/>
        </w:rPr>
        <w:t xml:space="preserve">Torontosta </w:t>
      </w:r>
      <w:r>
        <w:rPr>
          <w:color w:val="00587F"/>
        </w:rPr>
        <w:t xml:space="preserve">Calgaryyn</w:t>
      </w:r>
      <w:r>
        <w:rPr>
          <w:color w:val="0BC582"/>
        </w:rPr>
        <w:t xml:space="preserve">, Albertan </w:t>
      </w:r>
      <w:r>
        <w:rPr>
          <w:color w:val="04640D"/>
        </w:rPr>
        <w:t xml:space="preserve">osavaltioon</w:t>
      </w:r>
      <w:r>
        <w:rPr>
          <w:color w:val="04640D"/>
        </w:rPr>
        <w:t xml:space="preserve">, </w:t>
      </w:r>
      <w:r>
        <w:t xml:space="preserve">leikatakseen kustannuksia ja ollakseen lähempänä maakaasuteollisuuden lähteitä. </w:t>
      </w:r>
      <w:r>
        <w:rPr>
          <w:color w:val="9E8317"/>
        </w:rPr>
        <w:t xml:space="preserve">Maakaasun jakelu- ja markkinointiryhmän </w:t>
      </w:r>
      <w:r>
        <w:rPr>
          <w:color w:val="FEB8C8"/>
        </w:rPr>
        <w:t xml:space="preserve">toimitusjohtaja Gerald Maier </w:t>
      </w:r>
      <w:r>
        <w:t xml:space="preserve">sanoi, että </w:t>
      </w:r>
      <w:r>
        <w:rPr>
          <w:color w:val="310106"/>
        </w:rPr>
        <w:t xml:space="preserve">yhtiön</w:t>
      </w:r>
      <w:r>
        <w:t xml:space="preserve"> tuleva kasvu </w:t>
      </w:r>
      <w:r>
        <w:t xml:space="preserve">on "yhä enemmän sidoksissa" </w:t>
      </w:r>
      <w:r>
        <w:rPr>
          <w:color w:val="847D81"/>
        </w:rPr>
        <w:t xml:space="preserve">Calgaryssa toimivien</w:t>
      </w:r>
      <w:r>
        <w:rPr>
          <w:color w:val="01190F"/>
        </w:rPr>
        <w:t xml:space="preserve"> kaasuntuottajien </w:t>
      </w:r>
      <w:r>
        <w:t xml:space="preserve">tekemiin päätöksiin</w:t>
      </w:r>
      <w:r>
        <w:t xml:space="preserve">. </w:t>
      </w:r>
      <w:r>
        <w:t xml:space="preserve">"Vuonna 1985 tapahtuneen markkinoiden vapauttamisen jälkeen </w:t>
      </w:r>
      <w:r>
        <w:rPr>
          <w:color w:val="58018B"/>
        </w:rPr>
        <w:t xml:space="preserve">tuottajat </w:t>
      </w:r>
      <w:r>
        <w:t xml:space="preserve">ovat </w:t>
      </w:r>
      <w:r>
        <w:t xml:space="preserve">osallistuneet entistä enemmän kuljetukseen ja markkinointiin", </w:t>
      </w:r>
      <w:r>
        <w:rPr>
          <w:color w:val="FEB8C8"/>
        </w:rPr>
        <w:t xml:space="preserve">Maier </w:t>
      </w:r>
      <w:r>
        <w:t xml:space="preserve">sanoi</w:t>
      </w:r>
      <w:r>
        <w:t xml:space="preserve">. </w:t>
      </w:r>
      <w:r>
        <w:t xml:space="preserve">"Kyse </w:t>
      </w:r>
      <w:r>
        <w:rPr>
          <w:color w:val="B70639"/>
        </w:rPr>
        <w:t xml:space="preserve">on </w:t>
      </w:r>
      <w:r>
        <w:t xml:space="preserve">siitä, että pääsemme lähemmäs toimittajia, sillä </w:t>
      </w:r>
      <w:r>
        <w:rPr>
          <w:color w:val="703B01"/>
        </w:rPr>
        <w:t xml:space="preserve">monet näistä yrityksistä </w:t>
      </w:r>
      <w:r>
        <w:t xml:space="preserve">eivät tunne </w:t>
      </w:r>
      <w:r>
        <w:rPr>
          <w:color w:val="310106"/>
        </w:rPr>
        <w:t xml:space="preserve">meitä </w:t>
      </w:r>
      <w:r>
        <w:t xml:space="preserve">niin hyvin kuin pitäisi." </w:t>
      </w:r>
      <w:r>
        <w:rPr>
          <w:color w:val="310106"/>
        </w:rPr>
        <w:t xml:space="preserve">TransCanada </w:t>
      </w:r>
      <w:r>
        <w:t xml:space="preserve">kuljettaa </w:t>
      </w:r>
      <w:r>
        <w:rPr>
          <w:color w:val="F7F1DF"/>
        </w:rPr>
        <w:t xml:space="preserve">kaiken </w:t>
      </w:r>
      <w:r>
        <w:rPr>
          <w:color w:val="4AFEFA"/>
        </w:rPr>
        <w:t xml:space="preserve">Albertasta </w:t>
      </w:r>
      <w:r>
        <w:rPr>
          <w:color w:val="F7F1DF"/>
        </w:rPr>
        <w:t xml:space="preserve">itään </w:t>
      </w:r>
      <w:r>
        <w:rPr>
          <w:color w:val="F7F1DF"/>
        </w:rPr>
        <w:t xml:space="preserve">kulkevan </w:t>
      </w:r>
      <w:r>
        <w:rPr>
          <w:color w:val="F7F1DF"/>
        </w:rPr>
        <w:t xml:space="preserve">kaasun</w:t>
      </w:r>
      <w:r>
        <w:t xml:space="preserve">. </w:t>
      </w:r>
      <w:r>
        <w:rPr>
          <w:color w:val="F7F1DF"/>
        </w:rPr>
        <w:t xml:space="preserve">Tämä </w:t>
      </w:r>
      <w:r>
        <w:t xml:space="preserve">sisältää kaiken Ontariossa ja Quebecissä kulutetun kaasun samaan aikaan, kun Kanadan kaasua viedään laajamittaisesti </w:t>
      </w:r>
      <w:r>
        <w:rPr>
          <w:color w:val="FCB164"/>
        </w:rPr>
        <w:t xml:space="preserve">Walter Litvinchuk, </w:t>
      </w:r>
      <w:r>
        <w:rPr>
          <w:color w:val="796EE6"/>
        </w:rPr>
        <w:t xml:space="preserve">Calgaryyn sijoittautuneen </w:t>
      </w:r>
      <w:r>
        <w:rPr>
          <w:color w:val="FCB164"/>
        </w:rPr>
        <w:t xml:space="preserve">kaasukauppaa harjoittavan </w:t>
      </w:r>
      <w:r>
        <w:rPr>
          <w:color w:val="FCB164"/>
        </w:rPr>
        <w:t xml:space="preserve">Pan-Alberta Gas Ltd:n varatoimitusjohtaja, </w:t>
      </w:r>
      <w:r>
        <w:t xml:space="preserve">sanoi, että teollisuus suhtautuu myönteisesti siirtoon. "</w:t>
      </w:r>
      <w:r>
        <w:rPr>
          <w:color w:val="000D2C"/>
        </w:rPr>
        <w:t xml:space="preserve">Kun </w:t>
      </w:r>
      <w:r>
        <w:rPr>
          <w:color w:val="53495F"/>
        </w:rPr>
        <w:t xml:space="preserve">sen </w:t>
      </w:r>
      <w:r>
        <w:rPr>
          <w:color w:val="000D2C"/>
        </w:rPr>
        <w:t xml:space="preserve">läsnäolo </w:t>
      </w:r>
      <w:r>
        <w:rPr>
          <w:color w:val="F95475"/>
        </w:rPr>
        <w:t xml:space="preserve">täällä ei ole </w:t>
      </w:r>
      <w:r>
        <w:rPr>
          <w:color w:val="000D2C"/>
        </w:rPr>
        <w:t xml:space="preserve">vain symbolinen</w:t>
      </w:r>
      <w:r>
        <w:t xml:space="preserve">, </w:t>
      </w:r>
      <w:r>
        <w:rPr>
          <w:color w:val="000D2C"/>
        </w:rPr>
        <w:t xml:space="preserve">sen pitäisi </w:t>
      </w:r>
      <w:r>
        <w:t xml:space="preserve">kohottaa viestintää ja liikesuhteita", </w:t>
      </w:r>
      <w:r>
        <w:rPr>
          <w:color w:val="FCB164"/>
        </w:rPr>
        <w:t xml:space="preserve">Litvinchuk </w:t>
      </w:r>
      <w:r>
        <w:t xml:space="preserve">sanoi</w:t>
      </w:r>
      <w:r>
        <w:t xml:space="preserve">. "Koska </w:t>
      </w:r>
      <w:r>
        <w:rPr>
          <w:color w:val="61FC03"/>
        </w:rPr>
        <w:t xml:space="preserve">kuljetettavan kaasun </w:t>
      </w:r>
      <w:r>
        <w:t xml:space="preserve">hinta </w:t>
      </w:r>
      <w:r>
        <w:t xml:space="preserve">on erittäin tärkeä </w:t>
      </w:r>
      <w:r>
        <w:rPr>
          <w:color w:val="5D9608"/>
        </w:rPr>
        <w:t xml:space="preserve">tuottajien </w:t>
      </w:r>
      <w:r>
        <w:t xml:space="preserve">myyntimahdollisuuksien</w:t>
      </w:r>
      <w:r>
        <w:t xml:space="preserve"> kannalta</w:t>
      </w:r>
      <w:r>
        <w:t xml:space="preserve">, </w:t>
      </w:r>
      <w:r>
        <w:rPr>
          <w:color w:val="000D2C"/>
        </w:rPr>
        <w:t xml:space="preserve">se</w:t>
      </w:r>
      <w:r>
        <w:t xml:space="preserve"> auttaa </w:t>
      </w:r>
      <w:r>
        <w:t xml:space="preserve">ylläpitämään raaka-aineen tarjontaa ja kuljetusyhtiöiden pääsyä markkinoille." </w:t>
      </w:r>
      <w:r>
        <w:rPr>
          <w:color w:val="FEB8C8"/>
        </w:rPr>
        <w:t xml:space="preserve">Maierin </w:t>
      </w:r>
      <w:r>
        <w:rPr>
          <w:color w:val="310106"/>
        </w:rPr>
        <w:t xml:space="preserve">mukaan </w:t>
      </w:r>
      <w:r>
        <w:t xml:space="preserve">siirto, </w:t>
      </w:r>
      <w:r>
        <w:rPr>
          <w:color w:val="DE98FD"/>
        </w:rPr>
        <w:t xml:space="preserve">joka </w:t>
      </w:r>
      <w:r>
        <w:t xml:space="preserve">voi </w:t>
      </w:r>
      <w:r>
        <w:t xml:space="preserve">maksaa </w:t>
      </w:r>
      <w:r>
        <w:rPr>
          <w:color w:val="310106"/>
        </w:rPr>
        <w:t xml:space="preserve">TransCanadalle </w:t>
      </w:r>
      <w:r>
        <w:t xml:space="preserve">50 miljoonaa dollaria (42,5 miljoonaa Yhdysvaltain dollaria) siirto- ja erorahoina, </w:t>
      </w:r>
      <w:r>
        <w:t xml:space="preserve">saataneen päätökseen ensi kesänä</w:t>
      </w:r>
      <w:r>
        <w:t xml:space="preserve">. </w:t>
      </w:r>
      <w:r>
        <w:rPr>
          <w:color w:val="310106"/>
        </w:rPr>
        <w:t xml:space="preserve">Yhtiön </w:t>
      </w:r>
      <w:r>
        <w:t xml:space="preserve">mukaan </w:t>
      </w:r>
      <w:r>
        <w:t xml:space="preserve">kaikille </w:t>
      </w:r>
      <w:r>
        <w:rPr>
          <w:color w:val="98A088"/>
        </w:rPr>
        <w:t xml:space="preserve">Torontossa</w:t>
      </w:r>
      <w:r>
        <w:t xml:space="preserve"> työskenteleville 700 työntekijälle </w:t>
      </w:r>
      <w:r>
        <w:t xml:space="preserve">tarjotaan työpaikkaa </w:t>
      </w:r>
      <w:r>
        <w:rPr>
          <w:color w:val="4F584E"/>
        </w:rPr>
        <w:t xml:space="preserve">Calgaryssa</w:t>
      </w:r>
      <w:r>
        <w:t xml:space="preserve">. </w:t>
      </w:r>
      <w:r>
        <w:t xml:space="preserve">Kun </w:t>
      </w:r>
      <w:r>
        <w:rPr>
          <w:color w:val="310106"/>
        </w:rPr>
        <w:t xml:space="preserve">yhtiö </w:t>
      </w:r>
      <w:r>
        <w:t xml:space="preserve">muuttaa </w:t>
      </w:r>
      <w:r>
        <w:rPr>
          <w:color w:val="4F584E"/>
        </w:rPr>
        <w:t xml:space="preserve">Calgaryyn, se </w:t>
      </w:r>
      <w:r>
        <w:t xml:space="preserve">säästää vuosittain 4-6 miljoonaa dollaria toimistokuluissa ja muissa hallintokuluissa, </w:t>
      </w:r>
      <w:r>
        <w:rPr>
          <w:color w:val="FEB8C8"/>
        </w:rPr>
        <w:t xml:space="preserve">Maier </w:t>
      </w:r>
      <w:r>
        <w:t xml:space="preserve">sanoi</w:t>
      </w:r>
      <w:r>
        <w:t xml:space="preserve">. </w:t>
      </w:r>
      <w:r>
        <w:t xml:space="preserve">Osa kuluista ja säästöistä voitaisiin siirtää </w:t>
      </w:r>
      <w:r>
        <w:rPr>
          <w:color w:val="310106"/>
        </w:rPr>
        <w:t xml:space="preserve">TransCanadan </w:t>
      </w:r>
      <w:r>
        <w:t xml:space="preserve">putkilinjan rahdinantajille </w:t>
      </w:r>
      <w:r>
        <w:rPr>
          <w:color w:val="248AD0"/>
        </w:rPr>
        <w:t xml:space="preserve">maksujen kautta, </w:t>
      </w:r>
      <w:r>
        <w:rPr>
          <w:color w:val="5C5300"/>
        </w:rPr>
        <w:t xml:space="preserve">jotka </w:t>
      </w:r>
      <w:r>
        <w:rPr>
          <w:color w:val="248AD0"/>
        </w:rPr>
        <w:t xml:space="preserve">perustuvat </w:t>
      </w:r>
      <w:r>
        <w:rPr>
          <w:color w:val="9F6551"/>
        </w:rPr>
        <w:t xml:space="preserve">putkijärjestelmän</w:t>
      </w:r>
      <w:r>
        <w:rPr>
          <w:color w:val="248AD0"/>
        </w:rPr>
        <w:t xml:space="preserve"> arvoon </w:t>
      </w:r>
      <w:r>
        <w:rPr>
          <w:color w:val="248AD0"/>
        </w:rPr>
        <w:t xml:space="preserve">ja </w:t>
      </w:r>
      <w:r>
        <w:rPr>
          <w:color w:val="9F6551"/>
        </w:rPr>
        <w:t xml:space="preserve">sen </w:t>
      </w:r>
      <w:r>
        <w:rPr>
          <w:color w:val="248AD0"/>
        </w:rPr>
        <w:t xml:space="preserve">käyttökustannuksiin. </w:t>
      </w:r>
      <w:r>
        <w:rPr>
          <w:color w:val="310106"/>
        </w:rPr>
        <w:t xml:space="preserve">TransCanada on </w:t>
      </w:r>
      <w:r>
        <w:t xml:space="preserve">49,1-prosenttisesti </w:t>
      </w:r>
      <w:r>
        <w:t xml:space="preserve">montrealilaisen holdingyhtiön BCE Inc:n omistuksessa.</w:t>
      </w:r>
    </w:p>
    <w:p>
      <w:r>
        <w:rPr>
          <w:b/>
        </w:rPr>
        <w:t xml:space="preserve">Asiakirjan numero 311</w:t>
      </w:r>
    </w:p>
    <w:p>
      <w:r>
        <w:rPr>
          <w:b/>
        </w:rPr>
        <w:t xml:space="preserve">Asiakirjan tunniste: wsj0530-001</w:t>
      </w:r>
    </w:p>
    <w:p>
      <w:r>
        <w:t xml:space="preserve">Perustamisestaan vuonna 1818 </w:t>
      </w:r>
      <w:r>
        <w:rPr>
          <w:color w:val="310106"/>
        </w:rPr>
        <w:t xml:space="preserve">lähtien </w:t>
      </w:r>
      <w:r>
        <w:rPr>
          <w:color w:val="310106"/>
        </w:rPr>
        <w:t xml:space="preserve">Brooks Brother, </w:t>
      </w:r>
      <w:r>
        <w:rPr>
          <w:color w:val="04640D"/>
        </w:rPr>
        <w:t xml:space="preserve">Ivy League -lookin </w:t>
      </w:r>
      <w:r>
        <w:rPr>
          <w:color w:val="310106"/>
        </w:rPr>
        <w:t xml:space="preserve">edelläkävijä, on </w:t>
      </w:r>
      <w:r>
        <w:t xml:space="preserve">vältellyt räikeitä myynninedistämistoimia ja muotivirtauksia - </w:t>
      </w:r>
      <w:r>
        <w:rPr>
          <w:color w:val="FEFB0A"/>
        </w:rPr>
        <w:t xml:space="preserve">sääntöjä, joiden </w:t>
      </w:r>
      <w:r>
        <w:rPr>
          <w:color w:val="FB5514"/>
        </w:rPr>
        <w:t xml:space="preserve">mukaan </w:t>
      </w:r>
      <w:r>
        <w:rPr>
          <w:color w:val="FEFB0A"/>
        </w:rPr>
        <w:t xml:space="preserve">useimmat vähittäiskauppiaat elävät</w:t>
      </w:r>
      <w:r>
        <w:t xml:space="preserve">. </w:t>
      </w:r>
      <w:r>
        <w:t xml:space="preserve">Mutta kun myynti kasvaa hitaasti ja muiden ihmisten myymälät ovat </w:t>
      </w:r>
      <w:r>
        <w:rPr>
          <w:color w:val="E115C0"/>
        </w:rPr>
        <w:t xml:space="preserve">valmiita tekemään mitä tahansa</w:t>
      </w:r>
      <w:r>
        <w:t xml:space="preserve">, kunnioitettavalla vähittäiskauppiaalla ei ole enää varaa tällaiseen mahtipontiseen poseeraukseen. Kaksi viikkoa sitten tuhannet </w:t>
      </w:r>
      <w:r>
        <w:rPr>
          <w:color w:val="0BC582"/>
        </w:rPr>
        <w:t xml:space="preserve">Brooks Brothersin </w:t>
      </w:r>
      <w:r>
        <w:rPr>
          <w:color w:val="00587F"/>
        </w:rPr>
        <w:t xml:space="preserve">asiakkaat</w:t>
      </w:r>
      <w:r>
        <w:rPr>
          <w:color w:val="00587F"/>
        </w:rPr>
        <w:t xml:space="preserve">, jotka ovat </w:t>
      </w:r>
      <w:r>
        <w:rPr>
          <w:color w:val="FEB8C8"/>
        </w:rPr>
        <w:t xml:space="preserve">tottuneet odottamaan kaksi kertaa vuodessa järjestettäviä alennusmyyntejä, </w:t>
      </w:r>
      <w:r>
        <w:t xml:space="preserve">saivat yllätyksenä kutsun tulla sisään ja ostaa minkä tahansa tuotteen 25 prosentin alennuksella. Neljä päivää kestäneen kampanjan aikana </w:t>
      </w:r>
      <w:r>
        <w:t xml:space="preserve">Short Hillsissä, New Jerseyssä, </w:t>
      </w:r>
      <w:r>
        <w:rPr>
          <w:color w:val="9E8317"/>
        </w:rPr>
        <w:t xml:space="preserve">ostajat </w:t>
      </w:r>
      <w:r>
        <w:t xml:space="preserve">jonottivat maksaakseen kalliita tuotteita, kuten takkeja ja pukuja. Eikä siinä vielä kaikki. </w:t>
      </w:r>
      <w:r>
        <w:rPr>
          <w:color w:val="310106"/>
        </w:rPr>
        <w:t xml:space="preserve">Brooks Brother on </w:t>
      </w:r>
      <w:r>
        <w:t xml:space="preserve">luopunut </w:t>
      </w:r>
      <w:r>
        <w:t xml:space="preserve">sanomalehti-ilmoituksistaan, joissa oli pukujen tai takkien kireitä piirroksia, ja tarjoaa </w:t>
      </w:r>
      <w:r>
        <w:rPr>
          <w:color w:val="01190F"/>
        </w:rPr>
        <w:t xml:space="preserve">uudessa kampanjassaan </w:t>
      </w:r>
      <w:r>
        <w:t xml:space="preserve">modernisoitua kuvaa, </w:t>
      </w:r>
      <w:r>
        <w:rPr>
          <w:color w:val="847D81"/>
        </w:rPr>
        <w:t xml:space="preserve">jonka </w:t>
      </w:r>
      <w:r>
        <w:rPr>
          <w:color w:val="01190F"/>
        </w:rPr>
        <w:t xml:space="preserve">tunnuslauseena on "</w:t>
      </w:r>
      <w:r>
        <w:rPr>
          <w:color w:val="58018B"/>
        </w:rPr>
        <w:t xml:space="preserve">Brooks Brother's </w:t>
      </w:r>
      <w:r>
        <w:rPr>
          <w:color w:val="01190F"/>
        </w:rPr>
        <w:t xml:space="preserve">Surprise</w:t>
      </w:r>
      <w:r>
        <w:t xml:space="preserve">". Yhdessä värikuvassa näkyy monenlaisia solmuun sidottuja frakkipaitoja; toisessa kuvassa esitellään solmioita rohkealla mallilla. Viesti on selvä ja selkeä: Tämä ei ole isäsi Brooks Brothers. Osana </w:t>
      </w:r>
      <w:r>
        <w:rPr>
          <w:color w:val="01190F"/>
        </w:rPr>
        <w:t xml:space="preserve">kansallista </w:t>
      </w:r>
      <w:r>
        <w:t xml:space="preserve">mainoskampanjaa </w:t>
      </w:r>
      <w:r>
        <w:rPr>
          <w:color w:val="310106"/>
        </w:rPr>
        <w:t xml:space="preserve">Brooks Brothers </w:t>
      </w:r>
      <w:r>
        <w:t xml:space="preserve">esittelee vähemmän konservatiivisia naistenvaatteita ja luopuu </w:t>
      </w:r>
      <w:r>
        <w:t xml:space="preserve">tavaramerkkinään olevasta stereotypiasta pehmeistä solmioista. </w:t>
      </w:r>
      <w:r>
        <w:rPr>
          <w:color w:val="B70639"/>
        </w:rPr>
        <w:t xml:space="preserve">Eräässä mainoksessa </w:t>
      </w:r>
      <w:r>
        <w:t xml:space="preserve">näkyy rohkea punainen bleiseri yhdistettynä mustaan nahkahameeseen. </w:t>
      </w:r>
      <w:r>
        <w:rPr>
          <w:color w:val="B70639"/>
        </w:rPr>
        <w:t xml:space="preserve">Mainoksen </w:t>
      </w:r>
      <w:r>
        <w:t xml:space="preserve">teksti </w:t>
      </w:r>
      <w:r>
        <w:t xml:space="preserve">on röyhkeä: "Kuinka voit olla Wall Streetin suurpäällikkö ilman, että </w:t>
      </w:r>
      <w:r>
        <w:t xml:space="preserve">salkussasi </w:t>
      </w:r>
      <w:r>
        <w:t xml:space="preserve">on </w:t>
      </w:r>
      <w:r>
        <w:t xml:space="preserve">ainakin yksi </w:t>
      </w:r>
      <w:r>
        <w:rPr>
          <w:color w:val="310106"/>
        </w:rPr>
        <w:t xml:space="preserve">Brooks Brothersin </w:t>
      </w:r>
      <w:r>
        <w:t xml:space="preserve">puku</w:t>
      </w:r>
      <w:r>
        <w:t xml:space="preserve">?". </w:t>
      </w:r>
      <w:r>
        <w:t xml:space="preserve">Ravistelemalla vanhoja perinteitä </w:t>
      </w:r>
      <w:r>
        <w:rPr>
          <w:color w:val="310106"/>
        </w:rPr>
        <w:t xml:space="preserve">Brooks Brothers </w:t>
      </w:r>
      <w:r>
        <w:t xml:space="preserve">toivoo voivansa houkutella enemmän nuoria miehiä ja naisia ja muuttaa asiakkaiden suhtautumista </w:t>
      </w:r>
      <w:r>
        <w:rPr>
          <w:color w:val="310106"/>
        </w:rPr>
        <w:t xml:space="preserve">sen </w:t>
      </w:r>
      <w:r>
        <w:t xml:space="preserve">tuotteisiin. "On </w:t>
      </w:r>
      <w:r>
        <w:rPr>
          <w:color w:val="F7F1DF"/>
        </w:rPr>
        <w:t xml:space="preserve">miehiä</w:t>
      </w:r>
      <w:r>
        <w:rPr>
          <w:color w:val="118B8A"/>
        </w:rPr>
        <w:t xml:space="preserve">, jotka </w:t>
      </w:r>
      <w:r>
        <w:rPr>
          <w:color w:val="F7F1DF"/>
        </w:rPr>
        <w:t xml:space="preserve">ostavat </w:t>
      </w:r>
      <w:r>
        <w:rPr>
          <w:color w:val="4AFEFA"/>
        </w:rPr>
        <w:t xml:space="preserve">täältä vain </w:t>
      </w:r>
      <w:r>
        <w:rPr>
          <w:color w:val="F7F1DF"/>
        </w:rPr>
        <w:t xml:space="preserve">paitansa ja alusvaatteensa, </w:t>
      </w:r>
      <w:r>
        <w:rPr>
          <w:color w:val="FCB164"/>
        </w:rPr>
        <w:t xml:space="preserve">tai </w:t>
      </w:r>
      <w:r>
        <w:rPr>
          <w:color w:val="796EE6"/>
        </w:rPr>
        <w:t xml:space="preserve">nuoria asiakkaita</w:t>
      </w:r>
      <w:r>
        <w:rPr>
          <w:color w:val="000D2C"/>
        </w:rPr>
        <w:t xml:space="preserve">, jotka </w:t>
      </w:r>
      <w:r>
        <w:rPr>
          <w:color w:val="796EE6"/>
        </w:rPr>
        <w:t xml:space="preserve">ostavat </w:t>
      </w:r>
      <w:r>
        <w:rPr>
          <w:color w:val="53495F"/>
        </w:rPr>
        <w:t xml:space="preserve">täältä vain </w:t>
      </w:r>
      <w:r>
        <w:rPr>
          <w:color w:val="796EE6"/>
        </w:rPr>
        <w:t xml:space="preserve">(työ)haastattelupukunsa", </w:t>
      </w:r>
      <w:r>
        <w:rPr>
          <w:color w:val="61FC03"/>
        </w:rPr>
        <w:t xml:space="preserve">Brooks Brothersin hallituksen </w:t>
      </w:r>
      <w:r>
        <w:rPr>
          <w:color w:val="F95475"/>
        </w:rPr>
        <w:t xml:space="preserve">puheenjohtaja ja toimitusjohtaja William Roberti </w:t>
      </w:r>
      <w:r>
        <w:t xml:space="preserve">sanoo</w:t>
      </w:r>
      <w:r>
        <w:t xml:space="preserve">. </w:t>
      </w:r>
      <w:r>
        <w:t xml:space="preserve">"Haluamme, että </w:t>
      </w:r>
      <w:r>
        <w:t xml:space="preserve">he </w:t>
      </w:r>
      <w:r>
        <w:rPr>
          <w:color w:val="FCB164"/>
        </w:rPr>
        <w:t xml:space="preserve">ostavat </w:t>
      </w:r>
      <w:r>
        <w:rPr>
          <w:color w:val="5D9608"/>
        </w:rPr>
        <w:t xml:space="preserve">täältä </w:t>
      </w:r>
      <w:r>
        <w:t xml:space="preserve">enemmän </w:t>
      </w:r>
      <w:r>
        <w:t xml:space="preserve">vaatekaappiinsa." </w:t>
      </w:r>
      <w:r>
        <w:rPr>
          <w:color w:val="DE98FD"/>
        </w:rPr>
        <w:t xml:space="preserve">Alan tarkkailijat </w:t>
      </w:r>
      <w:r>
        <w:t xml:space="preserve">ovat yhtä mieltä siitä, että </w:t>
      </w:r>
      <w:r>
        <w:rPr>
          <w:color w:val="310106"/>
        </w:rPr>
        <w:t xml:space="preserve">Brooks Brothers </w:t>
      </w:r>
      <w:r>
        <w:t xml:space="preserve">on jo pitkään ollut kypsä uudistamaan </w:t>
      </w:r>
      <w:r>
        <w:rPr>
          <w:color w:val="4F584E"/>
        </w:rPr>
        <w:t xml:space="preserve">liukas imagoaan</w:t>
      </w:r>
      <w:r>
        <w:rPr>
          <w:color w:val="98A088"/>
        </w:rPr>
        <w:t xml:space="preserve">, joka </w:t>
      </w:r>
      <w:r>
        <w:rPr>
          <w:color w:val="248AD0"/>
        </w:rPr>
        <w:t xml:space="preserve">on </w:t>
      </w:r>
      <w:r>
        <w:rPr>
          <w:color w:val="4F584E"/>
        </w:rPr>
        <w:t xml:space="preserve">haitannut </w:t>
      </w:r>
      <w:r>
        <w:rPr>
          <w:color w:val="98A088"/>
        </w:rPr>
        <w:t xml:space="preserve">sen </w:t>
      </w:r>
      <w:r>
        <w:rPr>
          <w:color w:val="4F584E"/>
        </w:rPr>
        <w:t xml:space="preserve">kasvua</w:t>
      </w:r>
      <w:r>
        <w:t xml:space="preserve">. Kun </w:t>
      </w:r>
      <w:r>
        <w:rPr>
          <w:color w:val="5C5300"/>
        </w:rPr>
        <w:t xml:space="preserve">brittiläinen vähittäismyyjä Marks &amp; Spencer PLC </w:t>
      </w:r>
      <w:r>
        <w:t xml:space="preserve">osti sen toukokuussa 1988, </w:t>
      </w:r>
      <w:r>
        <w:rPr>
          <w:color w:val="310106"/>
        </w:rPr>
        <w:t xml:space="preserve">Brooks Brothersin </w:t>
      </w:r>
      <w:r>
        <w:t xml:space="preserve">vuotuinen liikevoitto oli </w:t>
      </w:r>
      <w:r>
        <w:t xml:space="preserve">noin 41,8 miljoonaa dollaria 290,1 miljoonan dollarin myynnistä. </w:t>
      </w:r>
      <w:r>
        <w:rPr>
          <w:color w:val="F95475"/>
        </w:rPr>
        <w:t xml:space="preserve">Roberti </w:t>
      </w:r>
      <w:r>
        <w:t xml:space="preserve">myönsi, että 750 miljoonan dollarin yritysoston jälkeen "myynnin kasvu ei ole ollut dramaattista". Maaliskuun 31. päivänä päättyneiden 11 kuukauden aikana </w:t>
      </w:r>
      <w:r>
        <w:rPr>
          <w:color w:val="310106"/>
        </w:rPr>
        <w:t xml:space="preserve">52 myymälää käsittävän ketjun </w:t>
      </w:r>
      <w:r>
        <w:t xml:space="preserve">liikevoitto </w:t>
      </w:r>
      <w:r>
        <w:t xml:space="preserve">oli 40,5 miljoonaa dollaria 286,8 miljoonan dollarin myynnistä. Kun </w:t>
      </w:r>
      <w:r>
        <w:rPr>
          <w:color w:val="310106"/>
        </w:rPr>
        <w:t xml:space="preserve">Brooks Brothers </w:t>
      </w:r>
      <w:r>
        <w:t xml:space="preserve">astuu muotikamppailuun, se pelaa kiinniottoa. Monet vaatekauppiaat, erityisesti Ralph Lauren, ovat hyödyntäneet modernisoitujen </w:t>
      </w:r>
      <w:r>
        <w:rPr>
          <w:color w:val="9F6551"/>
        </w:rPr>
        <w:t xml:space="preserve">Ivy League- </w:t>
      </w:r>
      <w:r>
        <w:t xml:space="preserve">ja englantilaisten </w:t>
      </w:r>
      <w:r>
        <w:t xml:space="preserve">tyylien nykyistä suosiota. </w:t>
      </w:r>
      <w:r>
        <w:t xml:space="preserve">Pysyäkseen tämän päivän rennompien miesten muotivaihtoehtojen mukana </w:t>
      </w:r>
      <w:r>
        <w:rPr>
          <w:color w:val="BCFEC6"/>
        </w:rPr>
        <w:t xml:space="preserve">vähittäiskauppiaat </w:t>
      </w:r>
      <w:r>
        <w:t xml:space="preserve">ovat ryhtyneet </w:t>
      </w:r>
      <w:r>
        <w:rPr>
          <w:color w:val="932C70"/>
        </w:rPr>
        <w:t xml:space="preserve">valmistamaan englantilaisia ja italialaisia pukuja</w:t>
      </w:r>
      <w:r>
        <w:rPr>
          <w:color w:val="2B1B04"/>
        </w:rPr>
        <w:t xml:space="preserve">, jotka ovat </w:t>
      </w:r>
      <w:r>
        <w:rPr>
          <w:color w:val="932C70"/>
        </w:rPr>
        <w:t xml:space="preserve">konservatiivisia mutta eivät tylsiä</w:t>
      </w:r>
      <w:r>
        <w:t xml:space="preserve">. </w:t>
      </w:r>
      <w:r>
        <w:t xml:space="preserve">Samaan aikaan </w:t>
      </w:r>
      <w:r>
        <w:t xml:space="preserve">tiukka </w:t>
      </w:r>
      <w:r>
        <w:rPr>
          <w:color w:val="9F6551"/>
        </w:rPr>
        <w:t xml:space="preserve">Ivy League -tyylinen </w:t>
      </w:r>
      <w:r>
        <w:t xml:space="preserve">asiakas</w:t>
      </w:r>
      <w:r>
        <w:t xml:space="preserve">, </w:t>
      </w:r>
      <w:r>
        <w:rPr>
          <w:color w:val="310106"/>
        </w:rPr>
        <w:t xml:space="preserve">Brooks Brothersin</w:t>
      </w:r>
      <w:r>
        <w:t xml:space="preserve"> elinkeino, </w:t>
      </w:r>
      <w:r>
        <w:t xml:space="preserve">on kuolemassa sukupuuttoon. </w:t>
      </w:r>
      <w:r>
        <w:t xml:space="preserve">Näin </w:t>
      </w:r>
      <w:r>
        <w:rPr>
          <w:color w:val="310106"/>
        </w:rPr>
        <w:t xml:space="preserve">Brooks Brothers </w:t>
      </w:r>
      <w:r>
        <w:t xml:space="preserve">on menettänyt </w:t>
      </w:r>
      <w:r>
        <w:t xml:space="preserve">asiakkaita </w:t>
      </w:r>
      <w:r>
        <w:rPr>
          <w:color w:val="D4C67A"/>
        </w:rPr>
        <w:t xml:space="preserve">liikkeille</w:t>
      </w:r>
      <w:r>
        <w:rPr>
          <w:color w:val="AE7AA1"/>
        </w:rPr>
        <w:t xml:space="preserve">, jotka </w:t>
      </w:r>
      <w:r>
        <w:rPr>
          <w:color w:val="D4C67A"/>
        </w:rPr>
        <w:t xml:space="preserve">tarjoavat useita mallistoja, </w:t>
      </w:r>
      <w:r>
        <w:t xml:space="preserve">kuten Paul Stuart, Barneys New York ja Louis, Boston. "</w:t>
      </w:r>
      <w:r>
        <w:rPr>
          <w:color w:val="310106"/>
        </w:rPr>
        <w:t xml:space="preserve">Brooks Brothersilla </w:t>
      </w:r>
      <w:r>
        <w:t xml:space="preserve">ei ole enää avainta </w:t>
      </w:r>
      <w:r>
        <w:rPr>
          <w:color w:val="C2A393"/>
        </w:rPr>
        <w:t xml:space="preserve">(</w:t>
      </w:r>
      <w:r>
        <w:rPr>
          <w:color w:val="0232FD"/>
        </w:rPr>
        <w:t xml:space="preserve">Ivy League -tyyliseen</w:t>
      </w:r>
      <w:r>
        <w:rPr>
          <w:color w:val="C2A393"/>
        </w:rPr>
        <w:t xml:space="preserve">) </w:t>
      </w:r>
      <w:r>
        <w:rPr>
          <w:color w:val="C2A393"/>
        </w:rPr>
        <w:t xml:space="preserve">asiakkaaseen</w:t>
      </w:r>
      <w:r>
        <w:rPr>
          <w:color w:val="6A3A35"/>
        </w:rPr>
        <w:t xml:space="preserve">, joka </w:t>
      </w:r>
      <w:r>
        <w:rPr>
          <w:color w:val="C2A393"/>
        </w:rPr>
        <w:t xml:space="preserve">vaatii tietoisuutta </w:t>
      </w:r>
      <w:r>
        <w:rPr>
          <w:color w:val="C2A393"/>
        </w:rPr>
        <w:t xml:space="preserve">pukeutumisessaan</w:t>
      </w:r>
      <w:r>
        <w:t xml:space="preserve">", sanoo Charlie Davidson, Massachusettsin Cambridgessa sijaitsevan perinteisen miestenliikkeen Andover Shopin johtaja. </w:t>
      </w:r>
      <w:r>
        <w:t xml:space="preserve">Perinteistä </w:t>
      </w:r>
      <w:r>
        <w:rPr>
          <w:color w:val="310106"/>
        </w:rPr>
        <w:t xml:space="preserve">irrottautumalla </w:t>
      </w:r>
      <w:r>
        <w:rPr>
          <w:color w:val="310106"/>
        </w:rPr>
        <w:t xml:space="preserve">Brooks Brothers </w:t>
      </w:r>
      <w:r>
        <w:t xml:space="preserve">löytää herkän tasapainon. Jos </w:t>
      </w:r>
      <w:r>
        <w:rPr>
          <w:color w:val="BA6801"/>
        </w:rPr>
        <w:t xml:space="preserve">myymälä </w:t>
      </w:r>
      <w:r>
        <w:t xml:space="preserve">korostaa liikaa muotia, se on vaarassa menettää </w:t>
      </w:r>
      <w:r>
        <w:t xml:space="preserve">vanhat asiakkaansa; jos se korostaa "arvoa", se on vaarassa heikentää </w:t>
      </w:r>
      <w:r>
        <w:t xml:space="preserve">salaperäistä hienostuneisuuttaan. Muotialan asiantuntijat kyseenalaistavat myös sen, </w:t>
      </w:r>
      <w:r>
        <w:t xml:space="preserve">voiko </w:t>
      </w:r>
      <w:r>
        <w:rPr>
          <w:color w:val="310106"/>
        </w:rPr>
        <w:t xml:space="preserve">yritys </w:t>
      </w:r>
      <w:r>
        <w:t xml:space="preserve">edetä merkittävästi </w:t>
      </w:r>
      <w:r>
        <w:rPr>
          <w:color w:val="168E5C"/>
        </w:rPr>
        <w:t xml:space="preserve">naisille suunnatussa </w:t>
      </w:r>
      <w:r>
        <w:t xml:space="preserve">myynnissään</w:t>
      </w:r>
      <w:r>
        <w:t xml:space="preserve">, koska </w:t>
      </w:r>
      <w:r>
        <w:rPr>
          <w:color w:val="168E5C"/>
        </w:rPr>
        <w:t xml:space="preserve">sen </w:t>
      </w:r>
      <w:r>
        <w:t xml:space="preserve">asiakaskunta on vähemmän perinteinen ja naisten konservatiivinen liikemiespukeutuminen on vähenemässä. </w:t>
      </w:r>
      <w:r>
        <w:rPr>
          <w:color w:val="310106"/>
        </w:rPr>
        <w:t xml:space="preserve">Brooks Brothersin </w:t>
      </w:r>
      <w:r>
        <w:t xml:space="preserve">tavoitteena </w:t>
      </w:r>
      <w:r>
        <w:t xml:space="preserve">on, että </w:t>
      </w:r>
      <w:r>
        <w:rPr>
          <w:color w:val="16C0D0"/>
        </w:rPr>
        <w:t xml:space="preserve">20 prosenttia sen kokonaismyynnistä tulee </w:t>
      </w:r>
      <w:r>
        <w:t xml:space="preserve">naisten osastolta, kun se nykyisin on 12 prosenttia. "Kaikki unohtavat, että klassisilla tavaroilla on muotisyklit", huomauttaa vähittäiskaupan asiantuntija Carol Farmer. "Naiset </w:t>
      </w:r>
      <w:r>
        <w:t xml:space="preserve">on tehty pukeutumaan todella menestyviksi ihmisiksi." </w:t>
      </w:r>
      <w:r>
        <w:t xml:space="preserve">Näistä haasteista huolimatta </w:t>
      </w:r>
      <w:r>
        <w:rPr>
          <w:color w:val="5C5300"/>
        </w:rPr>
        <w:t xml:space="preserve">Marks &amp; Spencer </w:t>
      </w:r>
      <w:r>
        <w:t xml:space="preserve">näkee </w:t>
      </w:r>
      <w:r>
        <w:rPr>
          <w:color w:val="310106"/>
        </w:rPr>
        <w:t xml:space="preserve">Brooks Brothersissa </w:t>
      </w:r>
      <w:r>
        <w:t xml:space="preserve">paljon potentiaalia ja ottaa huomioon yrityksen arvostetun nimen ja maailmanlaajuisen näkyvyyden. </w:t>
      </w:r>
      <w:r>
        <w:rPr>
          <w:color w:val="5C5300"/>
        </w:rPr>
        <w:t xml:space="preserve">Marks &amp; Spencer </w:t>
      </w:r>
      <w:r>
        <w:t xml:space="preserve">aikoo avata noin 18 uutta myymälää Yhdysvalloissa seuraavien viiden vuoden aikana. </w:t>
      </w:r>
      <w:r>
        <w:rPr>
          <w:color w:val="310106"/>
        </w:rPr>
        <w:t xml:space="preserve">Brooks </w:t>
      </w:r>
      <w:r>
        <w:rPr>
          <w:color w:val="310106"/>
        </w:rPr>
        <w:t xml:space="preserve">Brothersin </w:t>
      </w:r>
      <w:r>
        <w:t xml:space="preserve">mukaan liiketoiminta </w:t>
      </w:r>
      <w:r>
        <w:t xml:space="preserve">kukoistaa </w:t>
      </w:r>
      <w:r>
        <w:rPr>
          <w:color w:val="310106"/>
        </w:rPr>
        <w:t xml:space="preserve">sen </w:t>
      </w:r>
      <w:r>
        <w:t xml:space="preserve">30 japanilaisessa toimipisteessä ja kahdessa Hongkongin myymälässä. </w:t>
      </w:r>
      <w:r>
        <w:rPr>
          <w:color w:val="5C5300"/>
        </w:rPr>
        <w:t xml:space="preserve">Marks &amp; Spencer </w:t>
      </w:r>
      <w:r>
        <w:t xml:space="preserve">harkitsee myös myymälöiden avaamista eri puolille Eurooppaa joskus tulevaisuudessa. </w:t>
      </w:r>
      <w:r>
        <w:t xml:space="preserve">Marks &amp; Spencerin Pohjois-Amerikan ja Kaukoidän johtaja Alan Smith sanoo, että </w:t>
      </w:r>
      <w:r>
        <w:rPr>
          <w:color w:val="310106"/>
        </w:rPr>
        <w:t xml:space="preserve">Brooks Brothers </w:t>
      </w:r>
      <w:r>
        <w:t xml:space="preserve">keskittyy myynnin kasvattamiseen laajentamalla </w:t>
      </w:r>
      <w:r>
        <w:rPr>
          <w:color w:val="310106"/>
        </w:rPr>
        <w:t xml:space="preserve">tuotevalikoimaansa </w:t>
      </w:r>
      <w:r>
        <w:t xml:space="preserve">ja säilyttämällä samalla </w:t>
      </w:r>
      <w:r>
        <w:t xml:space="preserve">"perinteitä korostavan merkityksensä". </w:t>
      </w:r>
      <w:r>
        <w:rPr>
          <w:color w:val="5C5300"/>
        </w:rPr>
        <w:t xml:space="preserve">Brittiläinen emoyhtiö </w:t>
      </w:r>
      <w:r>
        <w:t xml:space="preserve">on myös modernisoimassa: </w:t>
      </w:r>
      <w:r>
        <w:rPr>
          <w:color w:val="310106"/>
        </w:rPr>
        <w:t xml:space="preserve">Brooks Brothers, </w:t>
      </w:r>
      <w:r>
        <w:rPr>
          <w:color w:val="014347"/>
        </w:rPr>
        <w:t xml:space="preserve">joka </w:t>
      </w:r>
      <w:r>
        <w:rPr>
          <w:color w:val="310106"/>
        </w:rPr>
        <w:t xml:space="preserve">edelleen valmistaa lähes kaikki </w:t>
      </w:r>
      <w:r>
        <w:rPr>
          <w:color w:val="310106"/>
        </w:rPr>
        <w:t xml:space="preserve">tavaransa</w:t>
      </w:r>
      <w:r>
        <w:t xml:space="preserve">, sulki hiljattain yhden </w:t>
      </w:r>
      <w:r>
        <w:t xml:space="preserve">paitatehtaistaan Patersonissa, New Jerseyssä, ja poisti poikien osastot kaikista myymälöistä 20:tä lukuun ottamatta. </w:t>
      </w:r>
      <w:r>
        <w:t xml:space="preserve">Myös </w:t>
      </w:r>
      <w:r>
        <w:rPr>
          <w:color w:val="310106"/>
        </w:rPr>
        <w:t xml:space="preserve">Brooks Brothers </w:t>
      </w:r>
      <w:r>
        <w:t xml:space="preserve">uudistaa </w:t>
      </w:r>
      <w:r>
        <w:t xml:space="preserve">myymälöitään. Keskiviikkona se julkistaa </w:t>
      </w:r>
      <w:r>
        <w:rPr>
          <w:color w:val="023087"/>
        </w:rPr>
        <w:t xml:space="preserve">Madison Avenuella</w:t>
      </w:r>
      <w:r>
        <w:rPr>
          <w:color w:val="82785D"/>
        </w:rPr>
        <w:t xml:space="preserve"> sijaitsevan lippulaivamyymälänsä </w:t>
      </w:r>
      <w:r>
        <w:rPr>
          <w:color w:val="233809"/>
        </w:rPr>
        <w:t xml:space="preserve">7 miljoonan </w:t>
      </w:r>
      <w:r>
        <w:rPr>
          <w:color w:val="233809"/>
        </w:rPr>
        <w:t xml:space="preserve">dollarin </w:t>
      </w:r>
      <w:r>
        <w:rPr>
          <w:color w:val="233809"/>
        </w:rPr>
        <w:t xml:space="preserve">remontin</w:t>
      </w:r>
      <w:r>
        <w:t xml:space="preserve">. </w:t>
      </w:r>
      <w:r>
        <w:t xml:space="preserve">Hiljattain asennettujen liukuportaiden ansiosta </w:t>
      </w:r>
      <w:r>
        <w:rPr>
          <w:color w:val="B7DAD2"/>
        </w:rPr>
        <w:t xml:space="preserve">myymälä </w:t>
      </w:r>
      <w:r>
        <w:rPr>
          <w:color w:val="B7DAD2"/>
        </w:rPr>
        <w:t xml:space="preserve">on </w:t>
      </w:r>
      <w:r>
        <w:t xml:space="preserve">säilyttänyt </w:t>
      </w:r>
      <w:r>
        <w:t xml:space="preserve">puusta ja messingistä koostuvan ilmeensä, mutta se on nyt vähemmän pelottava. </w:t>
      </w:r>
      <w:r>
        <w:rPr>
          <w:color w:val="196956"/>
        </w:rPr>
        <w:t xml:space="preserve">Enemmän paitoja ja villapaitoja </w:t>
      </w:r>
      <w:r>
        <w:t xml:space="preserve">on esillä pöydillä eikä lasivitriineissä, jotta </w:t>
      </w:r>
      <w:r>
        <w:rPr>
          <w:color w:val="8C41BB"/>
        </w:rPr>
        <w:t xml:space="preserve">asiakkaat </w:t>
      </w:r>
      <w:r>
        <w:t xml:space="preserve">voivat "kävellä ja </w:t>
      </w:r>
      <w:r>
        <w:rPr>
          <w:color w:val="8C41BB"/>
        </w:rPr>
        <w:t xml:space="preserve">tunnustella </w:t>
      </w:r>
      <w:r>
        <w:rPr>
          <w:color w:val="196956"/>
        </w:rPr>
        <w:t xml:space="preserve">niitä", </w:t>
      </w:r>
      <w:r>
        <w:rPr>
          <w:color w:val="F95475"/>
        </w:rPr>
        <w:t xml:space="preserve">Roberti </w:t>
      </w:r>
      <w:r>
        <w:t xml:space="preserve">sanoo</w:t>
      </w:r>
      <w:r>
        <w:t xml:space="preserve">. Koska </w:t>
      </w:r>
      <w:r>
        <w:t xml:space="preserve">miesten vaatteiden suurin kasvu on vapaa-ajan urheiluvaatteissa, </w:t>
      </w:r>
      <w:r>
        <w:rPr>
          <w:color w:val="310106"/>
        </w:rPr>
        <w:t xml:space="preserve">Brooks Brothers </w:t>
      </w:r>
      <w:r>
        <w:t xml:space="preserve">etsii lisää tätä tuotetta. </w:t>
      </w:r>
      <w:r>
        <w:rPr>
          <w:color w:val="ECEDFE"/>
        </w:rPr>
        <w:t xml:space="preserve">Sen </w:t>
      </w:r>
      <w:r>
        <w:rPr>
          <w:color w:val="2B2D32"/>
        </w:rPr>
        <w:t xml:space="preserve">Madison Avenuen </w:t>
      </w:r>
      <w:r>
        <w:rPr>
          <w:color w:val="B7DAD2"/>
        </w:rPr>
        <w:t xml:space="preserve">myymälän </w:t>
      </w:r>
      <w:r>
        <w:t xml:space="preserve">koko ensimmäinen kerros </w:t>
      </w:r>
      <w:r>
        <w:t xml:space="preserve">on nyt omistettu rennoille urheilutarvikkeille, kuten hiihtopuseroille, nahkaisille repuille ja 42 dollarin hintaisille villaisille baseball-lippiksille. </w:t>
      </w:r>
      <w:r>
        <w:rPr>
          <w:color w:val="F95475"/>
        </w:rPr>
        <w:t xml:space="preserve">Robertin </w:t>
      </w:r>
      <w:r>
        <w:t xml:space="preserve">mukaan </w:t>
      </w:r>
      <w:r>
        <w:rPr>
          <w:color w:val="233809"/>
        </w:rPr>
        <w:t xml:space="preserve">uudistuksen </w:t>
      </w:r>
      <w:r>
        <w:t xml:space="preserve">keskipiste </w:t>
      </w:r>
      <w:r>
        <w:t xml:space="preserve">on </w:t>
      </w:r>
      <w:r>
        <w:rPr>
          <w:color w:val="94C661"/>
        </w:rPr>
        <w:t xml:space="preserve">miesten räätälöintiosasto</w:t>
      </w:r>
      <w:r>
        <w:rPr>
          <w:color w:val="F8907D"/>
        </w:rPr>
        <w:t xml:space="preserve">, johon </w:t>
      </w:r>
      <w:r>
        <w:rPr>
          <w:color w:val="895E6B"/>
        </w:rPr>
        <w:t xml:space="preserve">Brooks Brothers </w:t>
      </w:r>
      <w:r>
        <w:rPr>
          <w:color w:val="94C661"/>
        </w:rPr>
        <w:t xml:space="preserve">on lisännyt uusia pukumalleja ja uusia kankaita</w:t>
      </w:r>
      <w:r>
        <w:t xml:space="preserve">. </w:t>
      </w:r>
      <w:r>
        <w:t xml:space="preserve">"Yleinen ajatus on, että olemme hyvin konservatiivisia ja myymme vain </w:t>
      </w:r>
      <w:r>
        <w:rPr>
          <w:color w:val="788E95"/>
        </w:rPr>
        <w:t xml:space="preserve">yhdenlaista pukua</w:t>
      </w:r>
      <w:r>
        <w:t xml:space="preserve">", sanoo </w:t>
      </w:r>
      <w:r>
        <w:rPr>
          <w:color w:val="F95475"/>
        </w:rPr>
        <w:t xml:space="preserve">Roberti </w:t>
      </w:r>
      <w:r>
        <w:t xml:space="preserve">ja viittaa </w:t>
      </w:r>
      <w:r>
        <w:t xml:space="preserve">omaleimaiseen kolmen napin pukuun, jossa on keskellä selkäpuolen halkio ja kulmikas leikkaus. Nyt hän tarjoaa kuitenkin enemmän kaksinappisia malleja ja pukuja, joissa on kapeneva helminauha. Se aikoo myös lisätä leikattuja pukuja urheilullisille miehille, joilla on leveämmät hartiat. Ensi keväänä lähes 30 prosentissa </w:t>
      </w:r>
      <w:r>
        <w:rPr>
          <w:color w:val="310106"/>
        </w:rPr>
        <w:t xml:space="preserve">heidän </w:t>
      </w:r>
      <w:r>
        <w:t xml:space="preserve">puvuistaan on laskostetut housut, kun muutama vuosi sitten niitä ei ollut juuri lainkaan. </w:t>
      </w:r>
      <w:r>
        <w:rPr>
          <w:color w:val="F95475"/>
        </w:rPr>
        <w:t xml:space="preserve">Roberti </w:t>
      </w:r>
      <w:r>
        <w:t xml:space="preserve">sanoo: "Haluamme innostaa asiakasta.</w:t>
      </w:r>
    </w:p>
    <w:p>
      <w:r>
        <w:rPr>
          <w:b/>
        </w:rPr>
        <w:t xml:space="preserve">Asiakirjan numero 312</w:t>
      </w:r>
    </w:p>
    <w:p>
      <w:r>
        <w:rPr>
          <w:b/>
        </w:rPr>
        <w:t xml:space="preserve">Asiakirjan tunniste: wsj0531-001</w:t>
      </w:r>
    </w:p>
    <w:p>
      <w:r>
        <w:rPr>
          <w:color w:val="310106"/>
        </w:rPr>
        <w:t xml:space="preserve">Ferro Corp. </w:t>
      </w:r>
      <w:r>
        <w:t xml:space="preserve">ilmoitti </w:t>
      </w:r>
      <w:r>
        <w:rPr>
          <w:color w:val="04640D"/>
        </w:rPr>
        <w:t xml:space="preserve">ostavansa takaisin </w:t>
      </w:r>
      <w:r>
        <w:rPr>
          <w:color w:val="FEFB0A"/>
        </w:rPr>
        <w:t xml:space="preserve">kantaosakkeita 1 miljoonan dollarin arvosta</w:t>
      </w:r>
      <w:r>
        <w:t xml:space="preserve">. </w:t>
      </w:r>
      <w:r>
        <w:rPr>
          <w:color w:val="310106"/>
        </w:rPr>
        <w:t xml:space="preserve">Kemikaalien ja teollisuusmateriaalien valmistaja </w:t>
      </w:r>
      <w:r>
        <w:t xml:space="preserve">ei kertonut, kuinka paljon se maksaa tai milloin se tekee </w:t>
      </w:r>
      <w:r>
        <w:rPr>
          <w:color w:val="04640D"/>
        </w:rPr>
        <w:t xml:space="preserve">kaupan</w:t>
      </w:r>
      <w:r>
        <w:t xml:space="preserve">. </w:t>
      </w:r>
      <w:r>
        <w:rPr>
          <w:color w:val="310106"/>
        </w:rPr>
        <w:t xml:space="preserve">Ferro </w:t>
      </w:r>
      <w:r>
        <w:t xml:space="preserve">ilmoitti myös, että se peruuttaa vuoden 1987 </w:t>
      </w:r>
      <w:r>
        <w:rPr>
          <w:color w:val="FB5514"/>
        </w:rPr>
        <w:t xml:space="preserve">ostosuunnitelman </w:t>
      </w:r>
      <w:r>
        <w:t xml:space="preserve">toteuttamatta jääneen osan hallinnollisista syistä</w:t>
      </w:r>
      <w:r>
        <w:t xml:space="preserve">. </w:t>
      </w:r>
      <w:r>
        <w:rPr>
          <w:color w:val="FB5514"/>
        </w:rPr>
        <w:t xml:space="preserve">Suunnitelman </w:t>
      </w:r>
      <w:r>
        <w:t xml:space="preserve">mukaan </w:t>
      </w:r>
      <w:r>
        <w:rPr>
          <w:color w:val="310106"/>
        </w:rPr>
        <w:t xml:space="preserve">yhtiö </w:t>
      </w:r>
      <w:r>
        <w:t xml:space="preserve">ostaa takaisin 225 000 osaketta, mikä </w:t>
      </w:r>
      <w:r>
        <w:rPr>
          <w:color w:val="E115C0"/>
        </w:rPr>
        <w:t xml:space="preserve">vastaa </w:t>
      </w:r>
      <w:r>
        <w:t xml:space="preserve">tämän vuoden 3:2-osakkeiden jakoa. Tähän mennessä </w:t>
      </w:r>
      <w:r>
        <w:rPr>
          <w:color w:val="310106"/>
        </w:rPr>
        <w:t xml:space="preserve">yhtiö </w:t>
      </w:r>
      <w:r>
        <w:t xml:space="preserve">on ostanut takaisin 1,6 miljoonaa osaketta. </w:t>
      </w:r>
      <w:r>
        <w:rPr>
          <w:color w:val="00587F"/>
        </w:rPr>
        <w:t xml:space="preserve">Perjantaina New Yorkin pörssissä käydyssä vaihtelevassa kaupankäynnissä </w:t>
      </w:r>
      <w:r>
        <w:rPr>
          <w:color w:val="0BC582"/>
        </w:rPr>
        <w:t xml:space="preserve">Ferro </w:t>
      </w:r>
      <w:r>
        <w:rPr>
          <w:color w:val="00587F"/>
        </w:rPr>
        <w:t xml:space="preserve">sulkeutui 25,25 dollariin</w:t>
      </w:r>
      <w:r>
        <w:t xml:space="preserve">, </w:t>
      </w:r>
      <w:r>
        <w:t xml:space="preserve">50 senttiä </w:t>
      </w:r>
      <w:r>
        <w:rPr>
          <w:color w:val="00587F"/>
        </w:rPr>
        <w:t xml:space="preserve">miinuksella.</w:t>
      </w:r>
    </w:p>
    <w:p>
      <w:r>
        <w:rPr>
          <w:b/>
        </w:rPr>
        <w:t xml:space="preserve">Asiakirjan numero 313</w:t>
      </w:r>
    </w:p>
    <w:p>
      <w:r>
        <w:rPr>
          <w:b/>
        </w:rPr>
        <w:t xml:space="preserve">Asiakirjan tunniste: wsj0532-001</w:t>
      </w:r>
    </w:p>
    <w:p>
      <w:r>
        <w:rPr>
          <w:color w:val="310106"/>
        </w:rPr>
        <w:t xml:space="preserve">Arthur Price </w:t>
      </w:r>
      <w:r>
        <w:rPr>
          <w:color w:val="04640D"/>
        </w:rPr>
        <w:t xml:space="preserve">on yllättäen jättänyt tehtävänsä </w:t>
      </w:r>
      <w:r>
        <w:rPr>
          <w:color w:val="FEFB0A"/>
        </w:rPr>
        <w:t xml:space="preserve">MTM Entertainment Inc:n </w:t>
      </w:r>
      <w:r>
        <w:rPr>
          <w:color w:val="04640D"/>
        </w:rPr>
        <w:t xml:space="preserve">toimitusjohtajana, </w:t>
      </w:r>
      <w:r>
        <w:rPr>
          <w:color w:val="FB5514"/>
        </w:rPr>
        <w:t xml:space="preserve">Los Angelesin tuotantoyhtiön, joka on </w:t>
      </w:r>
      <w:r>
        <w:rPr>
          <w:color w:val="E115C0"/>
        </w:rPr>
        <w:t xml:space="preserve">joutunut </w:t>
      </w:r>
      <w:r>
        <w:rPr>
          <w:color w:val="FB5514"/>
        </w:rPr>
        <w:t xml:space="preserve">vaikeuksiin</w:t>
      </w:r>
      <w:r>
        <w:t xml:space="preserve">. </w:t>
      </w:r>
      <w:r>
        <w:rPr>
          <w:color w:val="00587F"/>
        </w:rPr>
        <w:t xml:space="preserve">Price, 61</w:t>
      </w:r>
      <w:r>
        <w:rPr>
          <w:color w:val="0BC582"/>
        </w:rPr>
        <w:t xml:space="preserve">, jätti myös </w:t>
      </w:r>
      <w:r>
        <w:rPr>
          <w:color w:val="FEB8C8"/>
        </w:rPr>
        <w:t xml:space="preserve">TVS Entertainment PLC:</w:t>
      </w:r>
      <w:r>
        <w:rPr>
          <w:color w:val="0BC582"/>
        </w:rPr>
        <w:t xml:space="preserve">n hallituksen</w:t>
      </w:r>
      <w:r>
        <w:rPr>
          <w:color w:val="FEB8C8"/>
        </w:rPr>
        <w:t xml:space="preserve">, brittiläisen televisioyhtiön, </w:t>
      </w:r>
      <w:r>
        <w:rPr>
          <w:color w:val="9E8317"/>
        </w:rPr>
        <w:t xml:space="preserve">joka </w:t>
      </w:r>
      <w:r>
        <w:rPr>
          <w:color w:val="01190F"/>
        </w:rPr>
        <w:t xml:space="preserve">osti viime vuonna </w:t>
      </w:r>
      <w:r>
        <w:rPr>
          <w:color w:val="847D81"/>
        </w:rPr>
        <w:t xml:space="preserve">MTM:n, joka on sellaisten televisio-ohjelmien kuin "Blues on Hill Street" ja "The Mary Tyler Moore Show" tuottaja</w:t>
      </w:r>
      <w:r>
        <w:t xml:space="preserve">. </w:t>
      </w:r>
      <w:r>
        <w:rPr>
          <w:color w:val="B70639"/>
        </w:rPr>
        <w:t xml:space="preserve">TVS:n </w:t>
      </w:r>
      <w:r>
        <w:rPr>
          <w:color w:val="58018B"/>
        </w:rPr>
        <w:t xml:space="preserve">tiedottaja </w:t>
      </w:r>
      <w:r>
        <w:t xml:space="preserve">sanoi, </w:t>
      </w:r>
      <w:r>
        <w:t xml:space="preserve">ettei hän tunne </w:t>
      </w:r>
      <w:r>
        <w:rPr>
          <w:color w:val="703B01"/>
        </w:rPr>
        <w:t xml:space="preserve">Pricen </w:t>
      </w:r>
      <w:r>
        <w:t xml:space="preserve">suunnitelmia. </w:t>
      </w:r>
      <w:r>
        <w:rPr>
          <w:color w:val="118B8A"/>
        </w:rPr>
        <w:t xml:space="preserve">TVS:n </w:t>
      </w:r>
      <w:r>
        <w:rPr>
          <w:color w:val="F7F1DF"/>
        </w:rPr>
        <w:t xml:space="preserve">toimitusjohtaja James Gatward </w:t>
      </w:r>
      <w:r>
        <w:t xml:space="preserve">sanoi lausunnossaan, että hän "ottaa kokonaisvastuun" </w:t>
      </w:r>
      <w:r>
        <w:rPr>
          <w:color w:val="4AFEFA"/>
        </w:rPr>
        <w:t xml:space="preserve">MTM:n toiminnasta, kunnes </w:t>
      </w:r>
      <w:r>
        <w:t xml:space="preserve">seuraaja nimetään. Alan analyytikot ovat arvelleet, että </w:t>
      </w:r>
      <w:r>
        <w:rPr>
          <w:color w:val="796EE6"/>
        </w:rPr>
        <w:t xml:space="preserve">Pricen </w:t>
      </w:r>
      <w:r>
        <w:rPr>
          <w:color w:val="FCB164"/>
        </w:rPr>
        <w:t xml:space="preserve">äkillisen lähdön taustalla </w:t>
      </w:r>
      <w:r>
        <w:t xml:space="preserve">saattaa olla ristiriitoja </w:t>
      </w:r>
      <w:r>
        <w:rPr>
          <w:color w:val="F7F1DF"/>
        </w:rPr>
        <w:t xml:space="preserve">Gatwardin kanssa</w:t>
      </w:r>
      <w:r>
        <w:t xml:space="preserve">. </w:t>
      </w:r>
      <w:r>
        <w:rPr>
          <w:color w:val="703B01"/>
        </w:rPr>
        <w:t xml:space="preserve">Herra Price </w:t>
      </w:r>
      <w:r>
        <w:t xml:space="preserve">"halusi johtaa </w:t>
      </w:r>
      <w:r>
        <w:rPr>
          <w:color w:val="4AFEFA"/>
        </w:rPr>
        <w:t xml:space="preserve">MTM:n </w:t>
      </w:r>
      <w:r>
        <w:t xml:space="preserve">liiketoimintaa</w:t>
      </w:r>
      <w:r>
        <w:t xml:space="preserve">" ja saattoi katua </w:t>
      </w:r>
      <w:r>
        <w:rPr>
          <w:color w:val="53495F"/>
        </w:rPr>
        <w:t xml:space="preserve">yhtiön </w:t>
      </w:r>
      <w:r>
        <w:rPr>
          <w:color w:val="000D2C"/>
        </w:rPr>
        <w:t xml:space="preserve">myymistä </w:t>
      </w:r>
      <w:r>
        <w:rPr>
          <w:color w:val="F95475"/>
        </w:rPr>
        <w:t xml:space="preserve">TVS:lle</w:t>
      </w:r>
      <w:r>
        <w:t xml:space="preserve">, ehdotti Charles Denton, lontoolaisen Carlton Communications PLC:n tytäryhtiön Zenith Productionsin toimitusjohtaja. </w:t>
      </w:r>
      <w:r>
        <w:rPr>
          <w:color w:val="F7F1DF"/>
        </w:rPr>
        <w:t xml:space="preserve">Gatward </w:t>
      </w:r>
      <w:r>
        <w:t xml:space="preserve">kieltäytyi kommentoimasta asiaa, eikä </w:t>
      </w:r>
      <w:r>
        <w:rPr>
          <w:color w:val="703B01"/>
        </w:rPr>
        <w:t xml:space="preserve">Pricea </w:t>
      </w:r>
      <w:r>
        <w:t xml:space="preserve">tavoitettu perjantaina. </w:t>
      </w:r>
      <w:r>
        <w:rPr>
          <w:color w:val="61FC03"/>
        </w:rPr>
        <w:t xml:space="preserve">TVS:lle antamassaan </w:t>
      </w:r>
      <w:r>
        <w:t xml:space="preserve">lausunnossa </w:t>
      </w:r>
      <w:r>
        <w:rPr>
          <w:color w:val="703B01"/>
        </w:rPr>
        <w:t xml:space="preserve">Price </w:t>
      </w:r>
      <w:r>
        <w:t xml:space="preserve">sanoi: "</w:t>
      </w:r>
      <w:r>
        <w:rPr>
          <w:color w:val="4AFEFA"/>
        </w:rPr>
        <w:t xml:space="preserve">MTM:n </w:t>
      </w:r>
      <w:r>
        <w:t xml:space="preserve">jättäminen </w:t>
      </w:r>
      <w:r>
        <w:t xml:space="preserve">oli hyvin vaikea päätös." "Nyt on muutoksen aika..." </w:t>
      </w:r>
      <w:r>
        <w:rPr>
          <w:color w:val="4AFEFA"/>
        </w:rPr>
        <w:t xml:space="preserve">MTM:n </w:t>
      </w:r>
      <w:r>
        <w:t xml:space="preserve">ostaminen </w:t>
      </w:r>
      <w:r>
        <w:t xml:space="preserve">320 miljoonalla dollarilla oli </w:t>
      </w:r>
      <w:r>
        <w:t xml:space="preserve">rohkea kansainvälinen siirto </w:t>
      </w:r>
      <w:r>
        <w:rPr>
          <w:color w:val="61FC03"/>
        </w:rPr>
        <w:t xml:space="preserve">TVS:lle</w:t>
      </w:r>
      <w:r>
        <w:t xml:space="preserve">, joka oli </w:t>
      </w:r>
      <w:r>
        <w:rPr>
          <w:color w:val="5D9608"/>
        </w:rPr>
        <w:t xml:space="preserve">tuolloin noin </w:t>
      </w:r>
      <w:r>
        <w:t xml:space="preserve">puolet pienempi kuin </w:t>
      </w:r>
      <w:r>
        <w:rPr>
          <w:color w:val="4AFEFA"/>
        </w:rPr>
        <w:t xml:space="preserve">yhdysvaltalainen konserni</w:t>
      </w:r>
      <w:r>
        <w:t xml:space="preserve">. </w:t>
      </w:r>
      <w:r>
        <w:rPr>
          <w:color w:val="DE98FD"/>
        </w:rPr>
        <w:t xml:space="preserve">Tuolloin </w:t>
      </w:r>
      <w:r>
        <w:rPr>
          <w:color w:val="4F584E"/>
        </w:rPr>
        <w:t xml:space="preserve">Gatward </w:t>
      </w:r>
      <w:r>
        <w:rPr>
          <w:color w:val="98A088"/>
        </w:rPr>
        <w:t xml:space="preserve">sanoi, että </w:t>
      </w:r>
      <w:r>
        <w:rPr>
          <w:color w:val="248AD0"/>
        </w:rPr>
        <w:t xml:space="preserve">hänen </w:t>
      </w:r>
      <w:r>
        <w:rPr>
          <w:color w:val="5C5300"/>
        </w:rPr>
        <w:t xml:space="preserve">ystävyyssuhteensa </w:t>
      </w:r>
      <w:r>
        <w:rPr>
          <w:color w:val="9F6551"/>
        </w:rPr>
        <w:t xml:space="preserve">Priceen </w:t>
      </w:r>
      <w:r>
        <w:rPr>
          <w:color w:val="5C5300"/>
        </w:rPr>
        <w:t xml:space="preserve">oli </w:t>
      </w:r>
      <w:r>
        <w:rPr>
          <w:color w:val="98A088"/>
        </w:rPr>
        <w:t xml:space="preserve">korjaantunut</w:t>
      </w:r>
      <w:r>
        <w:t xml:space="preserve">, </w:t>
      </w:r>
      <w:r>
        <w:t xml:space="preserve">mikä oli tapa yhdistää </w:t>
      </w:r>
      <w:r>
        <w:t xml:space="preserve">heidät </w:t>
      </w:r>
      <w:r>
        <w:rPr>
          <w:color w:val="61FC03"/>
        </w:rPr>
        <w:t xml:space="preserve">pieneen brittiläiseen yritykseen</w:t>
      </w:r>
      <w:r>
        <w:t xml:space="preserve">. </w:t>
      </w:r>
      <w:r>
        <w:rPr>
          <w:color w:val="61FC03"/>
        </w:rPr>
        <w:t xml:space="preserve">TVS </w:t>
      </w:r>
      <w:r>
        <w:t xml:space="preserve">kuitenkin </w:t>
      </w:r>
      <w:r>
        <w:t xml:space="preserve">hämmästytti alan analyytikot viime kuussa, kun </w:t>
      </w:r>
      <w:r>
        <w:rPr>
          <w:color w:val="BCFEC6"/>
        </w:rPr>
        <w:t xml:space="preserve">se paljasti odottavansa </w:t>
      </w:r>
      <w:r>
        <w:rPr>
          <w:color w:val="932C70"/>
        </w:rPr>
        <w:t xml:space="preserve">MTM:n tekevän </w:t>
      </w:r>
      <w:r>
        <w:rPr>
          <w:color w:val="BCFEC6"/>
        </w:rPr>
        <w:t xml:space="preserve">tänä vuonna liiketappiota</w:t>
      </w:r>
      <w:r>
        <w:t xml:space="preserve">. </w:t>
      </w:r>
      <w:r>
        <w:rPr>
          <w:color w:val="61FC03"/>
        </w:rPr>
        <w:t xml:space="preserve">TVS </w:t>
      </w:r>
      <w:r>
        <w:t xml:space="preserve">kertoi </w:t>
      </w:r>
      <w:r>
        <w:rPr>
          <w:color w:val="BCFEC6"/>
        </w:rPr>
        <w:t xml:space="preserve">ilmoituksessaan myös </w:t>
      </w:r>
      <w:r>
        <w:t xml:space="preserve">vähentävänsä tuotantotaloutta ja palkkaavansa uuden myyntipäällikön Yhdysvaltoihin. </w:t>
      </w:r>
      <w:r>
        <w:rPr>
          <w:color w:val="F7F1DF"/>
        </w:rPr>
        <w:t xml:space="preserve">Gatward </w:t>
      </w:r>
      <w:r>
        <w:t xml:space="preserve">on viettänyt paljon aikaa </w:t>
      </w:r>
      <w:r>
        <w:rPr>
          <w:color w:val="4AFEFA"/>
        </w:rPr>
        <w:t xml:space="preserve">MTM:n </w:t>
      </w:r>
      <w:r>
        <w:t xml:space="preserve">pääkonttorissa viime syyskuun jälkeen</w:t>
      </w:r>
      <w:r>
        <w:t xml:space="preserve">; </w:t>
      </w:r>
      <w:r>
        <w:rPr>
          <w:color w:val="B70639"/>
        </w:rPr>
        <w:t xml:space="preserve">TVS:n </w:t>
      </w:r>
      <w:r>
        <w:rPr>
          <w:color w:val="58018B"/>
        </w:rPr>
        <w:t xml:space="preserve">tiedottajan mukaan </w:t>
      </w:r>
      <w:r>
        <w:t xml:space="preserve">hän on lakkauttanut kolme osastoa ja erottanut kuusi johtavaa työntekijää</w:t>
      </w:r>
      <w:r>
        <w:t xml:space="preserve">. </w:t>
      </w:r>
      <w:r>
        <w:rPr>
          <w:color w:val="58018B"/>
        </w:rPr>
        <w:t xml:space="preserve">Tiedottaja</w:t>
      </w:r>
      <w:r>
        <w:t xml:space="preserve"> sanoi, että organisaation leikkauksia on todennäköisesti tulossa lisää</w:t>
      </w:r>
      <w:r>
        <w:t xml:space="preserve">. "Ymmärrettävästi pyrimme yleisesti ottaen luomaan kustannussäästötoimenpiteitä." </w:t>
      </w:r>
      <w:r>
        <w:rPr>
          <w:color w:val="61FC03"/>
        </w:rPr>
        <w:t xml:space="preserve">TVS </w:t>
      </w:r>
      <w:r>
        <w:t xml:space="preserve">on syyttänyt </w:t>
      </w:r>
      <w:r>
        <w:rPr>
          <w:color w:val="4AFEFA"/>
        </w:rPr>
        <w:t xml:space="preserve">MTM:n </w:t>
      </w:r>
      <w:r>
        <w:t xml:space="preserve">ongelmista </w:t>
      </w:r>
      <w:r>
        <w:rPr>
          <w:color w:val="4AFEFA"/>
        </w:rPr>
        <w:t xml:space="preserve">yhtiön </w:t>
      </w:r>
      <w:r>
        <w:t xml:space="preserve">vaikeuksia saada </w:t>
      </w:r>
      <w:r>
        <w:rPr>
          <w:color w:val="4AFEFA"/>
        </w:rPr>
        <w:t xml:space="preserve">MTM-ohjelmia</w:t>
      </w:r>
      <w:r>
        <w:t xml:space="preserve"> toistettua </w:t>
      </w:r>
      <w:r>
        <w:t xml:space="preserve">yhdysvaltalaisilla asemilla. Yhdysvaltain paikallisille asemille myytävien uusintojen kysyntä on ollut heikkoa viimeisten kolmen tai neljän kauden aikana. </w:t>
      </w:r>
      <w:r>
        <w:rPr>
          <w:color w:val="2B1B04"/>
        </w:rPr>
        <w:t xml:space="preserve">Price </w:t>
      </w:r>
      <w:r>
        <w:t xml:space="preserve">perusti </w:t>
      </w:r>
      <w:r>
        <w:rPr>
          <w:color w:val="4AFEFA"/>
        </w:rPr>
        <w:t xml:space="preserve">MTM:n vuonna 1969 </w:t>
      </w:r>
      <w:r>
        <w:t xml:space="preserve">yhdessä </w:t>
      </w:r>
      <w:r>
        <w:rPr>
          <w:color w:val="D4C67A"/>
        </w:rPr>
        <w:t xml:space="preserve">amerikkalaisen näyttelijän Mary Tyler Mooren </w:t>
      </w:r>
      <w:r>
        <w:rPr>
          <w:color w:val="AE7AA1"/>
        </w:rPr>
        <w:t xml:space="preserve">ja </w:t>
      </w:r>
      <w:r>
        <w:rPr>
          <w:color w:val="0232FD"/>
        </w:rPr>
        <w:t xml:space="preserve">hänen </w:t>
      </w:r>
      <w:r>
        <w:rPr>
          <w:color w:val="C2A393"/>
        </w:rPr>
        <w:t xml:space="preserve">silloisen aviomiehensä </w:t>
      </w:r>
      <w:r>
        <w:rPr>
          <w:color w:val="C2A393"/>
        </w:rPr>
        <w:t xml:space="preserve">Grant Tinkerin </w:t>
      </w:r>
      <w:r>
        <w:rPr>
          <w:color w:val="B5AFC4"/>
        </w:rPr>
        <w:t xml:space="preserve">kanssa</w:t>
      </w:r>
      <w:r>
        <w:t xml:space="preserve">. </w:t>
      </w:r>
      <w:r>
        <w:rPr>
          <w:color w:val="6A3A35"/>
        </w:rPr>
        <w:t xml:space="preserve">Tinker siirtyi </w:t>
      </w:r>
      <w:r>
        <w:t xml:space="preserve">myöhemmin National Broadcasting Co:n puheenjohtajaksi. </w:t>
      </w:r>
      <w:r>
        <w:rPr>
          <w:color w:val="B70639"/>
        </w:rPr>
        <w:t xml:space="preserve">TVS:n </w:t>
      </w:r>
      <w:r>
        <w:rPr>
          <w:color w:val="58018B"/>
        </w:rPr>
        <w:t xml:space="preserve">tiedottajan </w:t>
      </w:r>
      <w:r>
        <w:t xml:space="preserve">mukaan </w:t>
      </w:r>
      <w:r>
        <w:rPr>
          <w:color w:val="703B01"/>
        </w:rPr>
        <w:t xml:space="preserve">Price </w:t>
      </w:r>
      <w:r>
        <w:t xml:space="preserve">omistaa edelleen noin 8 prosenttia </w:t>
      </w:r>
      <w:r>
        <w:rPr>
          <w:color w:val="61FC03"/>
        </w:rPr>
        <w:t xml:space="preserve">TVS:stä</w:t>
      </w:r>
      <w:r>
        <w:t xml:space="preserve">, joka hankittiin </w:t>
      </w:r>
      <w:r>
        <w:rPr>
          <w:color w:val="53495F"/>
        </w:rPr>
        <w:t xml:space="preserve">MTM:n </w:t>
      </w:r>
      <w:r>
        <w:rPr>
          <w:color w:val="000D2C"/>
        </w:rPr>
        <w:t xml:space="preserve">oston yhteydessä</w:t>
      </w:r>
      <w:r>
        <w:t xml:space="preserve">. </w:t>
      </w:r>
      <w:r>
        <w:t xml:space="preserve">Myöhäisemmässä kaupankäynnissä perjantaina Lontoon pörssissä </w:t>
      </w:r>
      <w:r>
        <w:rPr>
          <w:color w:val="61FC03"/>
        </w:rPr>
        <w:t xml:space="preserve">TVS:n </w:t>
      </w:r>
      <w:r>
        <w:t xml:space="preserve">osakkeet nousivat </w:t>
      </w:r>
      <w:r>
        <w:t xml:space="preserve">neljä penniä 195 penceen osakkeelta.</w:t>
      </w:r>
    </w:p>
    <w:p>
      <w:r>
        <w:rPr>
          <w:b/>
        </w:rPr>
        <w:t xml:space="preserve">Asiakirjan numero 314</w:t>
      </w:r>
    </w:p>
    <w:p>
      <w:r>
        <w:rPr>
          <w:b/>
        </w:rPr>
        <w:t xml:space="preserve">Asiakirjan tunniste: wsj0533-001</w:t>
      </w:r>
    </w:p>
    <w:p>
      <w:r>
        <w:rPr>
          <w:color w:val="310106"/>
        </w:rPr>
        <w:t xml:space="preserve">Kaksi kilpailevaa </w:t>
      </w:r>
      <w:r>
        <w:rPr>
          <w:color w:val="04640D"/>
        </w:rPr>
        <w:t xml:space="preserve">Connaught BioSciencesin ostajaa </w:t>
      </w:r>
      <w:r>
        <w:t xml:space="preserve">laajensi perjantaina </w:t>
      </w:r>
      <w:r>
        <w:rPr>
          <w:color w:val="FB5514"/>
        </w:rPr>
        <w:t xml:space="preserve">tarjouksiaan </w:t>
      </w:r>
      <w:r>
        <w:rPr>
          <w:color w:val="00587F"/>
        </w:rPr>
        <w:t xml:space="preserve">Torontossa sijaitsevan</w:t>
      </w:r>
      <w:r>
        <w:rPr>
          <w:color w:val="E115C0"/>
        </w:rPr>
        <w:t xml:space="preserve"> rokotevalmistajan </w:t>
      </w:r>
      <w:r>
        <w:t xml:space="preserve">ostamisesta</w:t>
      </w:r>
      <w:r>
        <w:t xml:space="preserve">. </w:t>
      </w:r>
      <w:r>
        <w:rPr>
          <w:color w:val="0BC582"/>
        </w:rPr>
        <w:t xml:space="preserve">Institut Merieux S.A., </w:t>
      </w:r>
      <w:r>
        <w:rPr>
          <w:color w:val="FEB8C8"/>
        </w:rPr>
        <w:t xml:space="preserve">joka </w:t>
      </w:r>
      <w:r>
        <w:rPr>
          <w:color w:val="9E8317"/>
        </w:rPr>
        <w:t xml:space="preserve">tarjosi 942 miljoonaa Kanadan dollaria (801,2 miljoonaa dollaria) eli 37 Kanadan dollaria </w:t>
      </w:r>
      <w:r>
        <w:rPr>
          <w:color w:val="01190F"/>
        </w:rPr>
        <w:t xml:space="preserve">Connaughtin </w:t>
      </w:r>
      <w:r>
        <w:rPr>
          <w:color w:val="9E8317"/>
        </w:rPr>
        <w:t xml:space="preserve">osakkeelta, </w:t>
      </w:r>
      <w:r>
        <w:t xml:space="preserve">sanoi </w:t>
      </w:r>
      <w:r>
        <w:t xml:space="preserve">jatkavansa </w:t>
      </w:r>
      <w:r>
        <w:rPr>
          <w:color w:val="58018B"/>
        </w:rPr>
        <w:t xml:space="preserve">viime torstaina päättynyttä </w:t>
      </w:r>
      <w:r>
        <w:rPr>
          <w:color w:val="58018B"/>
        </w:rPr>
        <w:t xml:space="preserve">tarjoustaan </w:t>
      </w:r>
      <w:r>
        <w:t xml:space="preserve">6. marraskuuta asti. </w:t>
      </w:r>
      <w:r>
        <w:rPr>
          <w:color w:val="F7F1DF"/>
        </w:rPr>
        <w:t xml:space="preserve">Baselissa, Sveitsissä sijaitsevan lääkeyhtiön Ciba-Geigy Ltd:n ja kalifornialaisen biotieteisiin keskittyvän Chiron Corp:n </w:t>
      </w:r>
      <w:r>
        <w:rPr>
          <w:color w:val="703B01"/>
        </w:rPr>
        <w:t xml:space="preserve">30 kanadalaista dollaria osakkeelta koskevaa tarjousta </w:t>
      </w:r>
      <w:r>
        <w:t xml:space="preserve">jatkettiin 16. marraskuuta asti. </w:t>
      </w:r>
      <w:r>
        <w:rPr>
          <w:color w:val="703B01"/>
        </w:rPr>
        <w:t xml:space="preserve">Se </w:t>
      </w:r>
      <w:r>
        <w:t xml:space="preserve">päättyi perjantai-iltana. </w:t>
      </w:r>
      <w:r>
        <w:rPr>
          <w:color w:val="0BC582"/>
        </w:rPr>
        <w:t xml:space="preserve">Merieux </w:t>
      </w:r>
      <w:r>
        <w:t xml:space="preserve">on aiemmin sanonut varmistavansa, että </w:t>
      </w:r>
      <w:r>
        <w:rPr>
          <w:color w:val="847D81"/>
        </w:rPr>
        <w:t xml:space="preserve">sen </w:t>
      </w:r>
      <w:r>
        <w:rPr>
          <w:color w:val="58018B"/>
        </w:rPr>
        <w:t xml:space="preserve">tarjous </w:t>
      </w:r>
      <w:r>
        <w:t xml:space="preserve">pysyy avoimena, kunnes </w:t>
      </w:r>
      <w:r>
        <w:rPr>
          <w:color w:val="118B8A"/>
        </w:rPr>
        <w:t xml:space="preserve">Kanadan sääntelyviranomaiset</w:t>
      </w:r>
      <w:r>
        <w:t xml:space="preserve"> tekevät lopullisen päätöksen </w:t>
      </w:r>
      <w:r>
        <w:t xml:space="preserve">yritysoston hyväksymisestä. </w:t>
      </w:r>
      <w:r>
        <w:rPr>
          <w:color w:val="0BC582"/>
        </w:rPr>
        <w:t xml:space="preserve">Merieux on rokote- ja biotutkimusyritys, jonka kotipaikka on Lyonissa</w:t>
      </w:r>
      <w:r>
        <w:rPr>
          <w:color w:val="4AFEFA"/>
        </w:rPr>
        <w:t xml:space="preserve">, Ranskassa, ja se on </w:t>
      </w:r>
      <w:r>
        <w:t xml:space="preserve">50,1-prosenttisesti </w:t>
      </w:r>
      <w:r>
        <w:t xml:space="preserve">valtion omistaman Rhone Poulenc S.A.:</w:t>
      </w:r>
      <w:r>
        <w:t xml:space="preserve">n määräysvallassa</w:t>
      </w:r>
      <w:r>
        <w:t xml:space="preserve">. Kanadan hallitus on aiemmin todennut, että </w:t>
      </w:r>
      <w:r>
        <w:rPr>
          <w:color w:val="847D81"/>
        </w:rPr>
        <w:t xml:space="preserve">Merieux'n </w:t>
      </w:r>
      <w:r>
        <w:rPr>
          <w:color w:val="58018B"/>
        </w:rPr>
        <w:t xml:space="preserve">tarjous </w:t>
      </w:r>
      <w:r>
        <w:t xml:space="preserve">ei tarjoa Kanadalle riittävää "nettohyötyä", jotta se voitaisiin hyväksyä, ja se on antanut </w:t>
      </w:r>
      <w:r>
        <w:rPr>
          <w:color w:val="0BC582"/>
        </w:rPr>
        <w:t xml:space="preserve">Merieux'lle </w:t>
      </w:r>
      <w:r>
        <w:t xml:space="preserve">marraskuun puoliväliin asti aikaa toimittaa lisätietoja. </w:t>
      </w:r>
      <w:r>
        <w:rPr>
          <w:color w:val="000D2C"/>
        </w:rPr>
        <w:t xml:space="preserve">Merieuxin </w:t>
      </w:r>
      <w:r>
        <w:rPr>
          <w:color w:val="796EE6"/>
        </w:rPr>
        <w:t xml:space="preserve">virkamiehet </w:t>
      </w:r>
      <w:r>
        <w:t xml:space="preserve">sanoivat viime viikolla olevansa "erittäin luottavaisia" </w:t>
      </w:r>
      <w:r>
        <w:rPr>
          <w:color w:val="58018B"/>
        </w:rPr>
        <w:t xml:space="preserve">tarjouksen </w:t>
      </w:r>
      <w:r>
        <w:t xml:space="preserve">hyväksymiseen, kunhan se toimittaa </w:t>
      </w:r>
      <w:r>
        <w:t xml:space="preserve">ehdotettujen investointien </w:t>
      </w:r>
      <w:r>
        <w:t xml:space="preserve">yksityiskohdat liittovaltion sääntelyviranomaisille. </w:t>
      </w:r>
      <w:r>
        <w:rPr>
          <w:color w:val="FB5514"/>
        </w:rPr>
        <w:t xml:space="preserve">Molempien tarjousten </w:t>
      </w:r>
      <w:r>
        <w:t xml:space="preserve">ehtona on, että sääntelyviranomaiset hyväksyvät ne ja että tarjotaan riittävästi osakkeita, jotta </w:t>
      </w:r>
      <w:r>
        <w:rPr>
          <w:color w:val="310106"/>
        </w:rPr>
        <w:t xml:space="preserve">tarjoajat voivat </w:t>
      </w:r>
      <w:r>
        <w:t xml:space="preserve">hankkia enemmistön </w:t>
      </w:r>
      <w:r>
        <w:rPr>
          <w:color w:val="E115C0"/>
        </w:rPr>
        <w:t xml:space="preserve">Connaughtin </w:t>
      </w:r>
      <w:r>
        <w:t xml:space="preserve">ulkona olevista osakkeista</w:t>
      </w:r>
      <w:r>
        <w:t xml:space="preserve">. </w:t>
      </w:r>
      <w:r>
        <w:rPr>
          <w:color w:val="53495F"/>
        </w:rPr>
        <w:t xml:space="preserve">Institut Merieux, </w:t>
      </w:r>
      <w:r>
        <w:rPr>
          <w:color w:val="F95475"/>
        </w:rPr>
        <w:t xml:space="preserve">joka </w:t>
      </w:r>
      <w:r>
        <w:rPr>
          <w:color w:val="53495F"/>
        </w:rPr>
        <w:t xml:space="preserve">jo omistaa 12,5 prosentin </w:t>
      </w:r>
      <w:r>
        <w:rPr>
          <w:color w:val="61FC03"/>
        </w:rPr>
        <w:t xml:space="preserve">osuuden </w:t>
      </w:r>
      <w:r>
        <w:rPr>
          <w:color w:val="5D9608"/>
        </w:rPr>
        <w:t xml:space="preserve">Connaughtista</w:t>
      </w:r>
      <w:r>
        <w:t xml:space="preserve">, kertoi, </w:t>
      </w:r>
      <w:r>
        <w:t xml:space="preserve">että </w:t>
      </w:r>
      <w:r>
        <w:rPr>
          <w:color w:val="847D81"/>
        </w:rPr>
        <w:t xml:space="preserve">heidän </w:t>
      </w:r>
      <w:r>
        <w:rPr>
          <w:color w:val="58018B"/>
        </w:rPr>
        <w:t xml:space="preserve">tarjoukseensa vastattiin </w:t>
      </w:r>
      <w:r>
        <w:t xml:space="preserve">57 458 </w:t>
      </w:r>
      <w:r>
        <w:rPr>
          <w:color w:val="E115C0"/>
        </w:rPr>
        <w:t xml:space="preserve">Connaughtin </w:t>
      </w:r>
      <w:r>
        <w:t xml:space="preserve">osakkeella </w:t>
      </w:r>
      <w:r>
        <w:t xml:space="preserve">ja joukkovelkakirjalainalla, joiden nimellisarvo oli 44,3 miljoonaa Kanadan dollaria </w:t>
      </w:r>
      <w:r>
        <w:rPr>
          <w:color w:val="98A088"/>
        </w:rPr>
        <w:t xml:space="preserve">torstain kaupankäynnin </w:t>
      </w:r>
      <w:r>
        <w:rPr>
          <w:color w:val="DE98FD"/>
        </w:rPr>
        <w:t xml:space="preserve">päättyessä. </w:t>
      </w:r>
      <w:r>
        <w:rPr>
          <w:color w:val="98A088"/>
        </w:rPr>
        <w:t xml:space="preserve">Torstain kaupankäynnin </w:t>
      </w:r>
      <w:r>
        <w:rPr>
          <w:color w:val="DE98FD"/>
        </w:rPr>
        <w:t xml:space="preserve">päättyessä </w:t>
      </w:r>
      <w:r>
        <w:rPr>
          <w:color w:val="4F584E"/>
        </w:rPr>
        <w:t xml:space="preserve">Ciba-Geigy ja Chiron </w:t>
      </w:r>
      <w:r>
        <w:t xml:space="preserve">ilmoittivat, että </w:t>
      </w:r>
      <w:r>
        <w:rPr>
          <w:color w:val="F7F1DF"/>
        </w:rPr>
        <w:t xml:space="preserve">heidän </w:t>
      </w:r>
      <w:r>
        <w:rPr>
          <w:color w:val="703B01"/>
        </w:rPr>
        <w:t xml:space="preserve">tarjoukseensa </w:t>
      </w:r>
      <w:r>
        <w:t xml:space="preserve">vastattiin 11 580 kantaosakkeella. Viimeisimmän raportin mukaan </w:t>
      </w:r>
      <w:r>
        <w:rPr>
          <w:color w:val="E115C0"/>
        </w:rPr>
        <w:t xml:space="preserve">Connaughtilla </w:t>
      </w:r>
      <w:r>
        <w:t xml:space="preserve">oli liikkeessä 21,8 miljoonaa osaketta. </w:t>
      </w:r>
      <w:r>
        <w:rPr>
          <w:color w:val="248AD0"/>
        </w:rPr>
        <w:t xml:space="preserve">Ontarion ylempi oikeusistuin </w:t>
      </w:r>
      <w:r>
        <w:t xml:space="preserve">ilmoitti erikseen, </w:t>
      </w:r>
      <w:r>
        <w:t xml:space="preserve">että se lykkää määräämättömäksi ajaksi päätöstä </w:t>
      </w:r>
      <w:r>
        <w:rPr>
          <w:color w:val="932C70"/>
        </w:rPr>
        <w:t xml:space="preserve">Toronton </w:t>
      </w:r>
      <w:r>
        <w:rPr>
          <w:color w:val="BCFEC6"/>
        </w:rPr>
        <w:t xml:space="preserve">yliopiston </w:t>
      </w:r>
      <w:r>
        <w:rPr>
          <w:color w:val="2B1B04"/>
        </w:rPr>
        <w:t xml:space="preserve">Connaughtia vastaan </w:t>
      </w:r>
      <w:r>
        <w:rPr>
          <w:color w:val="5C5300"/>
        </w:rPr>
        <w:t xml:space="preserve">nostamassa </w:t>
      </w:r>
      <w:r>
        <w:rPr>
          <w:color w:val="5C5300"/>
        </w:rPr>
        <w:t xml:space="preserve">oikeusjutussa</w:t>
      </w:r>
      <w:r>
        <w:rPr>
          <w:color w:val="5C5300"/>
        </w:rPr>
        <w:t xml:space="preserve">, joka liittyy </w:t>
      </w:r>
      <w:r>
        <w:rPr>
          <w:color w:val="D4C67A"/>
        </w:rPr>
        <w:t xml:space="preserve">Merieux'n </w:t>
      </w:r>
      <w:r>
        <w:rPr>
          <w:color w:val="B5AFC4"/>
        </w:rPr>
        <w:t xml:space="preserve">tarjoukseen</w:t>
      </w:r>
      <w:r>
        <w:t xml:space="preserve">. </w:t>
      </w:r>
      <w:r>
        <w:rPr>
          <w:color w:val="AE7AA1"/>
        </w:rPr>
        <w:t xml:space="preserve">Yliopiston </w:t>
      </w:r>
      <w:r>
        <w:t xml:space="preserve">ja </w:t>
      </w:r>
      <w:r>
        <w:rPr>
          <w:color w:val="E115C0"/>
        </w:rPr>
        <w:t xml:space="preserve">Connaughtin </w:t>
      </w:r>
      <w:r>
        <w:t xml:space="preserve">lakimiesten laatimassa lausunnossa </w:t>
      </w:r>
      <w:r>
        <w:rPr>
          <w:color w:val="C2A393"/>
        </w:rPr>
        <w:t xml:space="preserve">molemmat osapuolet </w:t>
      </w:r>
      <w:r>
        <w:t xml:space="preserve">totesivat, että 415 miljoonan Kanadan dollarin arvoisen tutkimussopimuksen aikaansaamisen seurauksena "</w:t>
      </w:r>
      <w:r>
        <w:rPr>
          <w:color w:val="248AD0"/>
        </w:rPr>
        <w:t xml:space="preserve">tuomioistuimen</w:t>
      </w:r>
      <w:r>
        <w:t xml:space="preserve"> ei ole tarpeen </w:t>
      </w:r>
      <w:r>
        <w:t xml:space="preserve">päättää </w:t>
      </w:r>
      <w:r>
        <w:t xml:space="preserve">(</w:t>
      </w:r>
      <w:r>
        <w:rPr>
          <w:color w:val="5C5300"/>
        </w:rPr>
        <w:t xml:space="preserve">tämän tapauksen) asiasisällöstä </w:t>
      </w:r>
      <w:r>
        <w:t xml:space="preserve">tällä hetkellä</w:t>
      </w:r>
      <w:r>
        <w:t xml:space="preserve">". </w:t>
      </w:r>
      <w:r>
        <w:rPr>
          <w:color w:val="6A3A35"/>
        </w:rPr>
        <w:t xml:space="preserve">Molempien osapuolten </w:t>
      </w:r>
      <w:r>
        <w:rPr>
          <w:color w:val="0232FD"/>
        </w:rPr>
        <w:t xml:space="preserve">lakimiehet </w:t>
      </w:r>
      <w:r>
        <w:t xml:space="preserve">eivät olleet tällä hetkellä saatavilla kommentoimaan asiaa. </w:t>
      </w:r>
      <w:r>
        <w:rPr>
          <w:color w:val="AE7AA1"/>
        </w:rPr>
        <w:t xml:space="preserve">Yliopisto </w:t>
      </w:r>
      <w:r>
        <w:t xml:space="preserve">on hakenut kieltomääräystä, joka estää </w:t>
      </w:r>
      <w:r>
        <w:rPr>
          <w:color w:val="168E5C"/>
        </w:rPr>
        <w:t xml:space="preserve">Connaughtin </w:t>
      </w:r>
      <w:r>
        <w:t xml:space="preserve">johtokuntaa suosittelemasta tai tukemasta </w:t>
      </w:r>
      <w:r>
        <w:rPr>
          <w:color w:val="0BC582"/>
        </w:rPr>
        <w:t xml:space="preserve">Merieux'n </w:t>
      </w:r>
      <w:r>
        <w:rPr>
          <w:color w:val="58018B"/>
        </w:rPr>
        <w:t xml:space="preserve">tarjousta </w:t>
      </w:r>
      <w:r>
        <w:rPr>
          <w:color w:val="16C0D0"/>
        </w:rPr>
        <w:t xml:space="preserve">yhtiöstä</w:t>
      </w:r>
      <w:r>
        <w:t xml:space="preserve">.</w:t>
      </w:r>
    </w:p>
    <w:p>
      <w:r>
        <w:rPr>
          <w:b/>
        </w:rPr>
        <w:t xml:space="preserve">Asiakirjan numero 315</w:t>
      </w:r>
    </w:p>
    <w:p>
      <w:r>
        <w:rPr>
          <w:b/>
        </w:rPr>
        <w:t xml:space="preserve">Asiakirjan tunniste: wsj0534-001</w:t>
      </w:r>
    </w:p>
    <w:p>
      <w:r>
        <w:rPr>
          <w:color w:val="310106"/>
        </w:rPr>
        <w:t xml:space="preserve">Conseco Inc. </w:t>
      </w:r>
      <w:r>
        <w:t xml:space="preserve">ilmoitti, että se pyrkii lunastamaan </w:t>
      </w:r>
      <w:r>
        <w:rPr>
          <w:color w:val="04640D"/>
        </w:rPr>
        <w:t xml:space="preserve">kaikki 800 000 ulkona olevaa </w:t>
      </w:r>
      <w:r>
        <w:rPr>
          <w:color w:val="FB5514"/>
        </w:rPr>
        <w:t xml:space="preserve">A-sarjan vaihtokelpoisen etuoikeutetun osakkeensa osaketta, joista </w:t>
      </w:r>
      <w:r>
        <w:rPr>
          <w:color w:val="04640D"/>
        </w:rPr>
        <w:t xml:space="preserve">kukin maksaa 1,875 dollaria, </w:t>
      </w:r>
      <w:r>
        <w:t xml:space="preserve">2,6805 dollaria arvopaperilta </w:t>
      </w:r>
      <w:r>
        <w:t xml:space="preserve">7. joulukuuta alkaen. </w:t>
      </w:r>
      <w:r>
        <w:rPr>
          <w:color w:val="310106"/>
        </w:rPr>
        <w:t xml:space="preserve">Vakuutuskonserni </w:t>
      </w:r>
      <w:r>
        <w:t xml:space="preserve">on ilmoittanut, että kaikki </w:t>
      </w:r>
      <w:r>
        <w:rPr>
          <w:color w:val="E115C0"/>
        </w:rPr>
        <w:t xml:space="preserve">osakkeiden </w:t>
      </w:r>
      <w:r>
        <w:t xml:space="preserve">vaihto-oikeudet </w:t>
      </w:r>
      <w:r>
        <w:t xml:space="preserve">päättyvät </w:t>
      </w:r>
      <w:r>
        <w:rPr>
          <w:color w:val="00587F"/>
        </w:rPr>
        <w:t xml:space="preserve">30. marraskuuta</w:t>
      </w:r>
      <w:r>
        <w:t xml:space="preserve">. </w:t>
      </w:r>
      <w:r>
        <w:rPr>
          <w:color w:val="00587F"/>
        </w:rPr>
        <w:t xml:space="preserve">Siihen asti </w:t>
      </w:r>
      <w:r>
        <w:rPr>
          <w:color w:val="E115C0"/>
        </w:rPr>
        <w:t xml:space="preserve">osakkeet ovat </w:t>
      </w:r>
      <w:r>
        <w:rPr>
          <w:color w:val="310106"/>
        </w:rPr>
        <w:t xml:space="preserve">Consecon </w:t>
      </w:r>
      <w:r>
        <w:t xml:space="preserve">mukaan </w:t>
      </w:r>
      <w:r>
        <w:t xml:space="preserve">vaihdettavissa kantaosakkeiksi siten, että </w:t>
      </w:r>
      <w:r>
        <w:rPr>
          <w:color w:val="FEB8C8"/>
        </w:rPr>
        <w:t xml:space="preserve">kutakin etuoikeutettua osaketta kohden on </w:t>
      </w:r>
      <w:r>
        <w:rPr>
          <w:color w:val="0BC582"/>
        </w:rPr>
        <w:t xml:space="preserve">1,439 kantaosaketta</w:t>
      </w:r>
      <w:r>
        <w:t xml:space="preserve">, mikä </w:t>
      </w:r>
      <w:r>
        <w:rPr>
          <w:color w:val="0BC582"/>
        </w:rPr>
        <w:t xml:space="preserve">vastaa </w:t>
      </w:r>
      <w:r>
        <w:t xml:space="preserve">17,50 dollarin vaihtohintaa kantaosakkeelta. Perjantain kaupankäynnissä New Yorkin pörssissä </w:t>
      </w:r>
      <w:r>
        <w:rPr>
          <w:color w:val="310106"/>
        </w:rPr>
        <w:t xml:space="preserve">Conseco </w:t>
      </w:r>
      <w:r>
        <w:t xml:space="preserve">päätyi </w:t>
      </w:r>
      <w:r>
        <w:rPr>
          <w:color w:val="9E8317"/>
        </w:rPr>
        <w:t xml:space="preserve">19,50 dollariin </w:t>
      </w:r>
      <w:r>
        <w:t xml:space="preserve">eli </w:t>
      </w:r>
      <w:r>
        <w:t xml:space="preserve">25 senttiä </w:t>
      </w:r>
      <w:r>
        <w:rPr>
          <w:color w:val="9E8317"/>
        </w:rPr>
        <w:t xml:space="preserve">miinukselle.</w:t>
      </w:r>
    </w:p>
    <w:p>
      <w:r>
        <w:rPr>
          <w:b/>
        </w:rPr>
        <w:t xml:space="preserve">Asiakirjan numero 316</w:t>
      </w:r>
    </w:p>
    <w:p>
      <w:r>
        <w:rPr>
          <w:b/>
        </w:rPr>
        <w:t xml:space="preserve">Asiakirjan tunniste: wsj0535-001</w:t>
      </w:r>
    </w:p>
    <w:p>
      <w:r>
        <w:rPr>
          <w:color w:val="310106"/>
        </w:rPr>
        <w:t xml:space="preserve">Centerior Energy Corp. </w:t>
      </w:r>
      <w:r>
        <w:t xml:space="preserve">ilmoitti, </w:t>
      </w:r>
      <w:r>
        <w:t xml:space="preserve">että </w:t>
      </w:r>
      <w:r>
        <w:rPr>
          <w:color w:val="04640D"/>
        </w:rPr>
        <w:t xml:space="preserve">Ohio Water Development Authority </w:t>
      </w:r>
      <w:r>
        <w:t xml:space="preserve">on hyväksynyt ehdot kahdelle verovapaalle joukkovelkakirjalainasarjalle, joilla rahoitetaan </w:t>
      </w:r>
      <w:r>
        <w:rPr>
          <w:color w:val="FEFB0A"/>
        </w:rPr>
        <w:t xml:space="preserve">vesien </w:t>
      </w:r>
      <w:r>
        <w:t xml:space="preserve">pilaantumisen valvontaa </w:t>
      </w:r>
      <w:r>
        <w:t xml:space="preserve">ja kiinteän jätteen käsittelylaitoksia. </w:t>
      </w:r>
      <w:r>
        <w:rPr>
          <w:color w:val="04640D"/>
        </w:rPr>
        <w:t xml:space="preserve">Viranomainen </w:t>
      </w:r>
      <w:r>
        <w:t xml:space="preserve">laskee liikkeelle </w:t>
      </w:r>
      <w:r>
        <w:rPr>
          <w:color w:val="FB5514"/>
        </w:rPr>
        <w:t xml:space="preserve">yhteensä 446,5 miljoonan dollarin suuruisia saastumisen torjunnasta kertyviä joukkovelkakirjalainoja</w:t>
      </w:r>
      <w:r>
        <w:t xml:space="preserve">. </w:t>
      </w:r>
      <w:r>
        <w:t xml:space="preserve">Tuotot menevät </w:t>
      </w:r>
      <w:r>
        <w:rPr>
          <w:color w:val="310106"/>
        </w:rPr>
        <w:t xml:space="preserve">Centeriorin operatiivisille tytäryhtiöille </w:t>
      </w:r>
      <w:r>
        <w:t xml:space="preserve">Clevelandin lähellä sijaitsevan ydinvoimalayksikön hankkeiden rahoittamiseen. </w:t>
      </w:r>
      <w:r>
        <w:rPr>
          <w:color w:val="FB5514"/>
        </w:rPr>
        <w:t xml:space="preserve">Joukkovelkakirjalainat </w:t>
      </w:r>
      <w:r>
        <w:t xml:space="preserve">lasketaan liikkeelle 34 vuoden juoksuajalla, ja niiden korko on 8 %. Jo</w:t>
      </w:r>
      <w:r>
        <w:rPr>
          <w:color w:val="FB5514"/>
        </w:rPr>
        <w:t xml:space="preserve">ukkovelkakirjalainojen </w:t>
      </w:r>
      <w:r>
        <w:t xml:space="preserve">merkitsijä on Goldman, Sachs &amp; Co.</w:t>
      </w:r>
    </w:p>
    <w:p>
      <w:r>
        <w:rPr>
          <w:b/>
        </w:rPr>
        <w:t xml:space="preserve">Asiakirjan numero 317</w:t>
      </w:r>
    </w:p>
    <w:p>
      <w:r>
        <w:rPr>
          <w:b/>
        </w:rPr>
        <w:t xml:space="preserve">Asiakirjan tunniste: wsj0536-001</w:t>
      </w:r>
    </w:p>
    <w:p>
      <w:r>
        <w:t xml:space="preserve">General Motors Corp:n GMC Truck -divisioona on myöntänyt </w:t>
      </w:r>
      <w:r>
        <w:rPr>
          <w:color w:val="310106"/>
        </w:rPr>
        <w:t xml:space="preserve">750 dollarin käteisbonuksen </w:t>
      </w:r>
      <w:r>
        <w:t xml:space="preserve">vuoden 1990 mallin täysikokoisille Jimmy- ja Suburban-kuorma-autoille. </w:t>
      </w:r>
      <w:r>
        <w:rPr>
          <w:color w:val="04640D"/>
        </w:rPr>
        <w:t xml:space="preserve">Ohjelma, </w:t>
      </w:r>
      <w:r>
        <w:rPr>
          <w:color w:val="FEFB0A"/>
        </w:rPr>
        <w:t xml:space="preserve">joka </w:t>
      </w:r>
      <w:r>
        <w:rPr>
          <w:color w:val="04640D"/>
        </w:rPr>
        <w:t xml:space="preserve">kestää 4. tammikuuta asti</w:t>
      </w:r>
      <w:r>
        <w:t xml:space="preserve">, tarjoaa myös </w:t>
      </w:r>
      <w:r>
        <w:t xml:space="preserve">matalakorkoista rahoitusta </w:t>
      </w:r>
      <w:r>
        <w:rPr>
          <w:color w:val="310106"/>
        </w:rPr>
        <w:t xml:space="preserve">käteisalennuksen sijaan.</w:t>
      </w:r>
    </w:p>
    <w:p>
      <w:r>
        <w:rPr>
          <w:b/>
        </w:rPr>
        <w:t xml:space="preserve">Asiakirjan numero 318</w:t>
      </w:r>
    </w:p>
    <w:p>
      <w:r>
        <w:rPr>
          <w:b/>
        </w:rPr>
        <w:t xml:space="preserve">Asiakirjan tunniste: wsj0537-001</w:t>
      </w:r>
    </w:p>
    <w:p>
      <w:r>
        <w:t xml:space="preserve">Päiviä kestäneiden </w:t>
      </w:r>
      <w:r>
        <w:rPr>
          <w:color w:val="310106"/>
        </w:rPr>
        <w:t xml:space="preserve">intensiivisten mutta tuloksettomien neuvottelujen </w:t>
      </w:r>
      <w:r>
        <w:t xml:space="preserve">jälkeen </w:t>
      </w:r>
      <w:r>
        <w:rPr>
          <w:color w:val="04640D"/>
        </w:rPr>
        <w:t xml:space="preserve">liittovaltion tuomioistuin </w:t>
      </w:r>
      <w:r>
        <w:t xml:space="preserve">uhkasi </w:t>
      </w:r>
      <w:r>
        <w:rPr>
          <w:color w:val="FEFB0A"/>
        </w:rPr>
        <w:t xml:space="preserve">viime viikolla </w:t>
      </w:r>
      <w:r>
        <w:t xml:space="preserve">muuttaa </w:t>
      </w:r>
      <w:r>
        <w:rPr>
          <w:color w:val="FB5514"/>
        </w:rPr>
        <w:t xml:space="preserve">William Herbert Huntin tapauksen </w:t>
      </w:r>
      <w:r>
        <w:rPr>
          <w:color w:val="00587F"/>
        </w:rPr>
        <w:t xml:space="preserve">11. lakiehdotuksen mukaisesta henkilökohtaisesta konkurssista </w:t>
      </w:r>
      <w:r>
        <w:rPr>
          <w:color w:val="0BC582"/>
        </w:rPr>
        <w:t xml:space="preserve">7. lakiehdotuksen mukaiseksi selvitystilaksi</w:t>
      </w:r>
      <w:r>
        <w:t xml:space="preserve">. </w:t>
      </w:r>
      <w:r>
        <w:rPr>
          <w:color w:val="FEB8C8"/>
        </w:rPr>
        <w:t xml:space="preserve">Tuomari Herold C. Abramson </w:t>
      </w:r>
      <w:r>
        <w:t xml:space="preserve">nosti </w:t>
      </w:r>
      <w:r>
        <w:rPr>
          <w:color w:val="310106"/>
        </w:rPr>
        <w:t xml:space="preserve">neuvottelujen jälkeen </w:t>
      </w:r>
      <w:r>
        <w:t xml:space="preserve">esiin </w:t>
      </w:r>
      <w:r>
        <w:t xml:space="preserve">mahdollisuuden, että </w:t>
      </w:r>
      <w:r>
        <w:rPr>
          <w:color w:val="9E8317"/>
        </w:rPr>
        <w:t xml:space="preserve">kahden suuren velkojan välinen kiista </w:t>
      </w:r>
      <w:r>
        <w:t xml:space="preserve">päättyy epäonnistumiseen ja </w:t>
      </w:r>
      <w:r>
        <w:t xml:space="preserve">että </w:t>
      </w:r>
      <w:r>
        <w:rPr>
          <w:color w:val="01190F"/>
        </w:rPr>
        <w:t xml:space="preserve">kaikki kolme </w:t>
      </w:r>
      <w:r>
        <w:rPr>
          <w:color w:val="847D81"/>
        </w:rPr>
        <w:t xml:space="preserve">tapauksen </w:t>
      </w:r>
      <w:r>
        <w:rPr>
          <w:color w:val="01190F"/>
        </w:rPr>
        <w:t xml:space="preserve">saneeraussuunnitelmaa </w:t>
      </w:r>
      <w:r>
        <w:t xml:space="preserve">päätyvät toteuttamiskelvottomiksi. </w:t>
      </w:r>
      <w:r>
        <w:rPr>
          <w:color w:val="58018B"/>
        </w:rPr>
        <w:t xml:space="preserve">Jos </w:t>
      </w:r>
      <w:r>
        <w:rPr>
          <w:color w:val="B70639"/>
        </w:rPr>
        <w:t xml:space="preserve">tapaus </w:t>
      </w:r>
      <w:r>
        <w:rPr>
          <w:color w:val="58018B"/>
        </w:rPr>
        <w:t xml:space="preserve">muutetaan </w:t>
      </w:r>
      <w:r>
        <w:rPr>
          <w:color w:val="703B01"/>
        </w:rPr>
        <w:t xml:space="preserve">Act 7 -lain mukaiseksi</w:t>
      </w:r>
      <w:r>
        <w:t xml:space="preserve">, se, mitä </w:t>
      </w:r>
      <w:r>
        <w:rPr>
          <w:color w:val="118B8A"/>
        </w:rPr>
        <w:t xml:space="preserve">öljymagnaatin </w:t>
      </w:r>
      <w:r>
        <w:rPr>
          <w:color w:val="F7F1DF"/>
        </w:rPr>
        <w:t xml:space="preserve">aikoinaan valtavasta omaisuudesta </w:t>
      </w:r>
      <w:r>
        <w:t xml:space="preserve">jää jäljelle </w:t>
      </w:r>
      <w:r>
        <w:t xml:space="preserve">- jonka arvoksi arvioidaan nyt alle 125 miljoonaa dollaria - myydään nopeasti, ja suurin osa tuotosta menee </w:t>
      </w:r>
      <w:r>
        <w:rPr>
          <w:color w:val="4AFEFA"/>
        </w:rPr>
        <w:t xml:space="preserve">osavaltion verovirastolle, </w:t>
      </w:r>
      <w:r>
        <w:rPr>
          <w:color w:val="FCB164"/>
        </w:rPr>
        <w:t xml:space="preserve">jonka </w:t>
      </w:r>
      <w:r>
        <w:rPr>
          <w:color w:val="4AFEFA"/>
        </w:rPr>
        <w:t xml:space="preserve">vaatimus 300 miljoonan dollarin verovelasta on </w:t>
      </w:r>
      <w:r>
        <w:rPr>
          <w:color w:val="796EE6"/>
        </w:rPr>
        <w:t xml:space="preserve">tässä tapauksessa </w:t>
      </w:r>
      <w:r>
        <w:rPr>
          <w:color w:val="4AFEFA"/>
        </w:rPr>
        <w:t xml:space="preserve">etusijalla</w:t>
      </w:r>
      <w:r>
        <w:t xml:space="preserve">. Asianomistajien mukaan sadat pienemmät velkojat eivät saisi mitään. </w:t>
      </w:r>
      <w:r>
        <w:rPr>
          <w:color w:val="FEB8C8"/>
        </w:rPr>
        <w:t xml:space="preserve">Tuomari Abramson </w:t>
      </w:r>
      <w:r>
        <w:t xml:space="preserve">myönsi, </w:t>
      </w:r>
      <w:r>
        <w:rPr>
          <w:color w:val="000D2C"/>
        </w:rPr>
        <w:t xml:space="preserve">että </w:t>
      </w:r>
      <w:r>
        <w:rPr>
          <w:color w:val="000D2C"/>
        </w:rPr>
        <w:t xml:space="preserve">tällainen siirto </w:t>
      </w:r>
      <w:r>
        <w:rPr>
          <w:color w:val="000D2C"/>
        </w:rPr>
        <w:t xml:space="preserve">olisi "tuhoisa" useimmille velkojille</w:t>
      </w:r>
      <w:r>
        <w:t xml:space="preserve">, mutta </w:t>
      </w:r>
      <w:r>
        <w:t xml:space="preserve">kertoi lähes kahden tusinan asianajajan muodostamalle oikeussalille, että hän oli huolissaan </w:t>
      </w:r>
      <w:r>
        <w:rPr>
          <w:color w:val="61FC03"/>
        </w:rPr>
        <w:t xml:space="preserve">ennen hakemuksen jättämistä per</w:t>
      </w:r>
      <w:r>
        <w:rPr>
          <w:color w:val="F95475"/>
        </w:rPr>
        <w:t xml:space="preserve">ittävästä maksusta</w:t>
      </w:r>
      <w:r>
        <w:rPr>
          <w:color w:val="F95475"/>
        </w:rPr>
        <w:t xml:space="preserve">, jonka </w:t>
      </w:r>
      <w:r>
        <w:rPr>
          <w:color w:val="5D9608"/>
        </w:rPr>
        <w:t xml:space="preserve">se veisi </w:t>
      </w:r>
      <w:r>
        <w:rPr>
          <w:color w:val="DE98FD"/>
        </w:rPr>
        <w:t xml:space="preserve">Huntin </w:t>
      </w:r>
      <w:r>
        <w:rPr>
          <w:color w:val="F95475"/>
        </w:rPr>
        <w:t xml:space="preserve">hupenevasta omaisuudesta</w:t>
      </w:r>
      <w:r>
        <w:t xml:space="preserve">, ja </w:t>
      </w:r>
      <w:r>
        <w:rPr>
          <w:color w:val="98A088"/>
        </w:rPr>
        <w:t xml:space="preserve">siitä, </w:t>
      </w:r>
      <w:r>
        <w:rPr>
          <w:color w:val="98A088"/>
        </w:rPr>
        <w:t xml:space="preserve">että velkojien äänestyksen tuloksena mikään </w:t>
      </w:r>
      <w:r>
        <w:rPr>
          <w:color w:val="248AD0"/>
        </w:rPr>
        <w:t xml:space="preserve">saneeraussuunnitelmista </w:t>
      </w:r>
      <w:r>
        <w:rPr>
          <w:color w:val="98A088"/>
        </w:rPr>
        <w:t xml:space="preserve">ei </w:t>
      </w:r>
      <w:r>
        <w:rPr>
          <w:color w:val="98A088"/>
        </w:rPr>
        <w:t xml:space="preserve">näytä toteuttamiskelpoiselta nykyisessä muodossaan</w:t>
      </w:r>
      <w:r>
        <w:t xml:space="preserve">. </w:t>
      </w:r>
      <w:r>
        <w:rPr>
          <w:color w:val="9F6551"/>
        </w:rPr>
        <w:t xml:space="preserve">"</w:t>
      </w:r>
      <w:r>
        <w:t xml:space="preserve">Olisi </w:t>
      </w:r>
      <w:r>
        <w:t xml:space="preserve">sääli, että </w:t>
      </w:r>
      <w:r>
        <w:rPr>
          <w:color w:val="BCFEC6"/>
        </w:rPr>
        <w:t xml:space="preserve">laki 7 </w:t>
      </w:r>
      <w:r>
        <w:rPr>
          <w:color w:val="9F6551"/>
        </w:rPr>
        <w:t xml:space="preserve">olisi voimassa </w:t>
      </w:r>
      <w:r>
        <w:rPr>
          <w:color w:val="9F6551"/>
        </w:rPr>
        <w:t xml:space="preserve">kaiken </w:t>
      </w:r>
      <w:r>
        <w:rPr>
          <w:color w:val="932C70"/>
        </w:rPr>
        <w:t xml:space="preserve">tämän asian </w:t>
      </w:r>
      <w:r>
        <w:rPr>
          <w:color w:val="9F6551"/>
        </w:rPr>
        <w:t xml:space="preserve">edistymisen jälkeen", </w:t>
      </w:r>
      <w:r>
        <w:rPr>
          <w:color w:val="FEB8C8"/>
        </w:rPr>
        <w:t xml:space="preserve">tuomari Abramson </w:t>
      </w:r>
      <w:r>
        <w:t xml:space="preserve">sanoi</w:t>
      </w:r>
      <w:r>
        <w:t xml:space="preserve">. </w:t>
      </w:r>
      <w:r>
        <w:rPr>
          <w:color w:val="00587F"/>
        </w:rPr>
        <w:t xml:space="preserve">Liittovaltion konkurssilain 11. luvun mukaisesti </w:t>
      </w:r>
      <w:r>
        <w:rPr>
          <w:color w:val="2B1B04"/>
        </w:rPr>
        <w:t xml:space="preserve">yritys </w:t>
      </w:r>
      <w:r>
        <w:t xml:space="preserve">jatkaa </w:t>
      </w:r>
      <w:r>
        <w:rPr>
          <w:color w:val="B5AFC4"/>
        </w:rPr>
        <w:t xml:space="preserve">toimintaansa </w:t>
      </w:r>
      <w:r>
        <w:t xml:space="preserve">velkojien asianajajien valvonnassa, kunnes se voi laatia suunnitelman velkojensa maksamiseksi. </w:t>
      </w:r>
      <w:r>
        <w:rPr>
          <w:color w:val="0BC582"/>
        </w:rPr>
        <w:t xml:space="preserve">Lain 7 nojalla </w:t>
      </w:r>
      <w:r>
        <w:t xml:space="preserve">yrityksen varat myydään velkojien maksamiseksi. Huolimatta </w:t>
      </w:r>
      <w:r>
        <w:t xml:space="preserve">haluttomuudestaan ryhtyä </w:t>
      </w:r>
      <w:r>
        <w:rPr>
          <w:color w:val="58018B"/>
        </w:rPr>
        <w:t xml:space="preserve">tähän </w:t>
      </w:r>
      <w:r>
        <w:t xml:space="preserve">toimenpiteeseen </w:t>
      </w:r>
      <w:r>
        <w:rPr>
          <w:color w:val="FEB8C8"/>
        </w:rPr>
        <w:t xml:space="preserve">tuomari </w:t>
      </w:r>
      <w:r>
        <w:t xml:space="preserve">ilmoitti </w:t>
      </w:r>
      <w:r>
        <w:t xml:space="preserve">tekevänsä niin myöhemmin tällä viikolla heti sen jälkeen, kun hän oli kuullut todistajanlausuntoja </w:t>
      </w:r>
      <w:r>
        <w:rPr>
          <w:color w:val="9E8317"/>
        </w:rPr>
        <w:t xml:space="preserve">tässä katkerassa kiistassa </w:t>
      </w:r>
      <w:r>
        <w:rPr>
          <w:color w:val="C2A393"/>
        </w:rPr>
        <w:t xml:space="preserve">Manufacturers Hanover Trust Co:n </w:t>
      </w:r>
      <w:r>
        <w:rPr>
          <w:color w:val="0232FD"/>
        </w:rPr>
        <w:t xml:space="preserve">ja </w:t>
      </w:r>
      <w:r>
        <w:rPr>
          <w:color w:val="6A3A35"/>
        </w:rPr>
        <w:t xml:space="preserve">Minpeco S.A:n, Perun hallituksen omistaman mineraalialan yrityksen, </w:t>
      </w:r>
      <w:r>
        <w:rPr>
          <w:color w:val="AE7AA1"/>
        </w:rPr>
        <w:t xml:space="preserve">välillä</w:t>
      </w:r>
      <w:r>
        <w:t xml:space="preserve">. </w:t>
      </w:r>
      <w:r>
        <w:rPr>
          <w:color w:val="BA6801"/>
        </w:rPr>
        <w:t xml:space="preserve">Manufacturers Hanover Corp:n yksikkö..., </w:t>
      </w:r>
      <w:r>
        <w:rPr>
          <w:color w:val="168E5C"/>
        </w:rPr>
        <w:t xml:space="preserve">joka </w:t>
      </w:r>
      <w:r>
        <w:rPr>
          <w:color w:val="16C0D0"/>
        </w:rPr>
        <w:t xml:space="preserve">hakee 36 miljoonan dollarin lainan takaisinmaksua</w:t>
      </w:r>
      <w:r>
        <w:t xml:space="preserve">, on pyytänyt </w:t>
      </w:r>
      <w:r>
        <w:t xml:space="preserve">tuomioistuinta asettamaan </w:t>
      </w:r>
      <w:r>
        <w:rPr>
          <w:color w:val="014347"/>
        </w:rPr>
        <w:t xml:space="preserve">vaatimuksensa </w:t>
      </w:r>
      <w:r>
        <w:t xml:space="preserve">etusijalle </w:t>
      </w:r>
      <w:r>
        <w:rPr>
          <w:color w:val="233809"/>
        </w:rPr>
        <w:t xml:space="preserve">Minpecon vaatimukseen nähden. </w:t>
      </w:r>
      <w:r>
        <w:rPr>
          <w:color w:val="42083B"/>
        </w:rPr>
        <w:t xml:space="preserve">Minpeco </w:t>
      </w:r>
      <w:r>
        <w:rPr>
          <w:color w:val="233809"/>
        </w:rPr>
        <w:t xml:space="preserve">voitti viime vuonna 132 miljoonan dollarin oikeusjutun </w:t>
      </w:r>
      <w:r>
        <w:rPr>
          <w:color w:val="023087"/>
        </w:rPr>
        <w:t xml:space="preserve">Huntia</w:t>
      </w:r>
      <w:r>
        <w:rPr>
          <w:color w:val="B7DAD2"/>
        </w:rPr>
        <w:t xml:space="preserve">, </w:t>
      </w:r>
      <w:r>
        <w:rPr>
          <w:color w:val="196956"/>
        </w:rPr>
        <w:t xml:space="preserve">hänen </w:t>
      </w:r>
      <w:r>
        <w:rPr>
          <w:color w:val="8C41BB"/>
        </w:rPr>
        <w:t xml:space="preserve">veljeään Nelson Bunker Huntia </w:t>
      </w:r>
      <w:r>
        <w:rPr>
          <w:color w:val="B7DAD2"/>
        </w:rPr>
        <w:t xml:space="preserve">ja muita </w:t>
      </w:r>
      <w:r>
        <w:rPr>
          <w:color w:val="233809"/>
        </w:rPr>
        <w:t xml:space="preserve">vastaajia </w:t>
      </w:r>
      <w:r>
        <w:rPr>
          <w:color w:val="82785D"/>
        </w:rPr>
        <w:t xml:space="preserve">vastaan</w:t>
      </w:r>
      <w:r>
        <w:rPr>
          <w:color w:val="ECEDFE"/>
        </w:rPr>
        <w:t xml:space="preserve">, </w:t>
      </w:r>
      <w:r>
        <w:rPr>
          <w:color w:val="2B2D32"/>
        </w:rPr>
        <w:t xml:space="preserve">joka liittyi </w:t>
      </w:r>
      <w:r>
        <w:rPr>
          <w:color w:val="ECEDFE"/>
        </w:rPr>
        <w:t xml:space="preserve">väitettyihin yrityksiin saada hopeamarkkinat nurkkaan </w:t>
      </w:r>
      <w:r>
        <w:t xml:space="preserve">Hardingissa, että rangaistukset, oikeudenkäyntikulut ja korot nostivat </w:t>
      </w:r>
      <w:r>
        <w:rPr>
          <w:color w:val="233809"/>
        </w:rPr>
        <w:t xml:space="preserve">sen </w:t>
      </w:r>
      <w:r>
        <w:t xml:space="preserve">saatavan arvon yli 250 miljoonaan dollariin, </w:t>
      </w:r>
      <w:r>
        <w:rPr>
          <w:color w:val="233809"/>
        </w:rPr>
        <w:t xml:space="preserve">Minpeco </w:t>
      </w:r>
      <w:r>
        <w:t xml:space="preserve">suostui sopimaan 65 miljoonan dollarin suuruisen saatavan.7 miljoonaa euroa. </w:t>
      </w:r>
      <w:r>
        <w:rPr>
          <w:color w:val="BA6801"/>
        </w:rPr>
        <w:t xml:space="preserve">Manufacturers Hanover </w:t>
      </w:r>
      <w:r>
        <w:t xml:space="preserve">kiistää kuitenkin tämänkin, ja se </w:t>
      </w:r>
      <w:r>
        <w:rPr>
          <w:color w:val="BA6801"/>
        </w:rPr>
        <w:t xml:space="preserve">väittää </w:t>
      </w:r>
      <w:r>
        <w:rPr>
          <w:color w:val="F8907D"/>
        </w:rPr>
        <w:t xml:space="preserve">yhdessä veroviraston </w:t>
      </w:r>
      <w:r>
        <w:rPr>
          <w:color w:val="94C661"/>
        </w:rPr>
        <w:t xml:space="preserve">kanssa</w:t>
      </w:r>
      <w:r>
        <w:rPr>
          <w:color w:val="BA6801"/>
        </w:rPr>
        <w:t xml:space="preserve">, että </w:t>
      </w:r>
      <w:r>
        <w:rPr>
          <w:color w:val="895E6B"/>
        </w:rPr>
        <w:t xml:space="preserve">Minpeco </w:t>
      </w:r>
      <w:r>
        <w:rPr>
          <w:color w:val="BA6801"/>
        </w:rPr>
        <w:t xml:space="preserve">on jo kerännyt muilta vastaajilta </w:t>
      </w:r>
      <w:r>
        <w:rPr>
          <w:color w:val="788E95"/>
        </w:rPr>
        <w:t xml:space="preserve">tässä hopeasalaliittoa koskevassa asiassa </w:t>
      </w:r>
      <w:r>
        <w:rPr>
          <w:color w:val="BA6801"/>
        </w:rPr>
        <w:t xml:space="preserve">enemmän kuin </w:t>
      </w:r>
      <w:r>
        <w:rPr>
          <w:color w:val="895E6B"/>
        </w:rPr>
        <w:t xml:space="preserve">sen </w:t>
      </w:r>
      <w:r>
        <w:rPr>
          <w:color w:val="BA6801"/>
        </w:rPr>
        <w:t xml:space="preserve">nykyiset vahingonkorvaukset</w:t>
      </w:r>
      <w:r>
        <w:t xml:space="preserve">. </w:t>
      </w:r>
      <w:r>
        <w:rPr>
          <w:color w:val="FEB8C8"/>
        </w:rPr>
        <w:t xml:space="preserve">Tuomari Abramsonin </w:t>
      </w:r>
      <w:r>
        <w:t xml:space="preserve">kehotuksesta </w:t>
      </w:r>
      <w:r>
        <w:rPr>
          <w:color w:val="576094"/>
        </w:rPr>
        <w:t xml:space="preserve">Minpecon </w:t>
      </w:r>
      <w:r>
        <w:rPr>
          <w:color w:val="FB6AB8"/>
        </w:rPr>
        <w:t xml:space="preserve">virkamiehet </w:t>
      </w:r>
      <w:r>
        <w:t xml:space="preserve">lensivät </w:t>
      </w:r>
      <w:r>
        <w:rPr>
          <w:color w:val="FEFB0A"/>
        </w:rPr>
        <w:t xml:space="preserve">viime viikolla </w:t>
      </w:r>
      <w:r>
        <w:rPr>
          <w:color w:val="576094"/>
        </w:rPr>
        <w:t xml:space="preserve">Perusta </w:t>
      </w:r>
      <w:r>
        <w:t xml:space="preserve">puhumaan suoraan </w:t>
      </w:r>
      <w:r>
        <w:rPr>
          <w:color w:val="8489AE"/>
        </w:rPr>
        <w:t xml:space="preserve">Manufacturers Hanoverin </w:t>
      </w:r>
      <w:r>
        <w:rPr>
          <w:color w:val="DB1474"/>
        </w:rPr>
        <w:t xml:space="preserve">virkamiesten </w:t>
      </w:r>
      <w:r>
        <w:t xml:space="preserve">kanssa </w:t>
      </w:r>
      <w:r>
        <w:rPr>
          <w:color w:val="9E8317"/>
        </w:rPr>
        <w:t xml:space="preserve">tapauksen </w:t>
      </w:r>
      <w:r>
        <w:t xml:space="preserve">ratkaisemisesta</w:t>
      </w:r>
      <w:r>
        <w:t xml:space="preserve">. </w:t>
      </w:r>
      <w:r>
        <w:t xml:space="preserve">Huolimatta pitkistä henkilökohtaisista tapaamisista New Yorkissa ja Dallasissa, </w:t>
      </w:r>
      <w:r>
        <w:rPr>
          <w:color w:val="860E04"/>
        </w:rPr>
        <w:t xml:space="preserve">osapuolet </w:t>
      </w:r>
      <w:r>
        <w:t xml:space="preserve">päättivät </w:t>
      </w:r>
      <w:r>
        <w:rPr>
          <w:color w:val="FEFB0A"/>
        </w:rPr>
        <w:t xml:space="preserve">viikon </w:t>
      </w:r>
      <w:r>
        <w:t xml:space="preserve">"</w:t>
      </w:r>
      <w:r>
        <w:rPr>
          <w:color w:val="FBC206"/>
        </w:rPr>
        <w:t xml:space="preserve">6000 mailin ja monen dollarin päässä toisistaan", </w:t>
      </w:r>
      <w:r>
        <w:t xml:space="preserve">sanoo </w:t>
      </w:r>
      <w:r>
        <w:rPr>
          <w:color w:val="6EAB9B"/>
        </w:rPr>
        <w:t xml:space="preserve">asianajaja Hugh Ray, </w:t>
      </w:r>
      <w:r>
        <w:rPr>
          <w:color w:val="F2CDFE"/>
        </w:rPr>
        <w:t xml:space="preserve">joka </w:t>
      </w:r>
      <w:r>
        <w:rPr>
          <w:color w:val="6EAB9B"/>
        </w:rPr>
        <w:t xml:space="preserve">edustaa </w:t>
      </w:r>
      <w:r>
        <w:rPr>
          <w:color w:val="645341"/>
        </w:rPr>
        <w:t xml:space="preserve">Manufacturers Hanoveria</w:t>
      </w:r>
      <w:r>
        <w:t xml:space="preserve">. </w:t>
      </w:r>
      <w:r>
        <w:t xml:space="preserve">Samaan aikaan oikeussalissa </w:t>
      </w:r>
      <w:r>
        <w:rPr>
          <w:color w:val="FEB8C8"/>
        </w:rPr>
        <w:t xml:space="preserve">tuomari </w:t>
      </w:r>
      <w:r>
        <w:t xml:space="preserve">sanoi, että hän sakottaisi </w:t>
      </w:r>
      <w:r>
        <w:rPr>
          <w:color w:val="647A41"/>
        </w:rPr>
        <w:t xml:space="preserve">molempien velkojien </w:t>
      </w:r>
      <w:r>
        <w:rPr>
          <w:color w:val="760035"/>
        </w:rPr>
        <w:t xml:space="preserve">asianajajia </w:t>
      </w:r>
      <w:r>
        <w:t xml:space="preserve">50 dollarilla joka kerta, kun he viittasivat toisiinsa esimerkiksi sanoilla "valehtelija" tai "limanuljaska". </w:t>
      </w:r>
      <w:r>
        <w:rPr>
          <w:color w:val="496E76"/>
        </w:rPr>
        <w:t xml:space="preserve">Kaikki kolme suurta velkojaa - IRS, </w:t>
      </w:r>
      <w:r>
        <w:rPr>
          <w:color w:val="E3F894"/>
        </w:rPr>
        <w:t xml:space="preserve">Minpeco </w:t>
      </w:r>
      <w:r>
        <w:rPr>
          <w:color w:val="496E76"/>
        </w:rPr>
        <w:t xml:space="preserve">ja </w:t>
      </w:r>
      <w:r>
        <w:rPr>
          <w:color w:val="F9D7CD"/>
        </w:rPr>
        <w:t xml:space="preserve">Manufacturers Hanover </w:t>
      </w:r>
      <w:r>
        <w:t xml:space="preserve">- äänestivät </w:t>
      </w:r>
      <w:r>
        <w:rPr>
          <w:color w:val="FB5514"/>
        </w:rPr>
        <w:t xml:space="preserve">Huntin </w:t>
      </w:r>
      <w:r>
        <w:t xml:space="preserve">ehdottamaa tervehdyttämissuunnitelmaa vastaan ja </w:t>
      </w:r>
      <w:r>
        <w:t xml:space="preserve">tuomitsivat </w:t>
      </w:r>
      <w:r>
        <w:t xml:space="preserve">sen </w:t>
      </w:r>
      <w:r>
        <w:t xml:space="preserve">käytännössä. </w:t>
      </w:r>
      <w:r>
        <w:rPr>
          <w:color w:val="4AFEFA"/>
        </w:rPr>
        <w:t xml:space="preserve">IRS:n </w:t>
      </w:r>
      <w:r>
        <w:t xml:space="preserve">ja </w:t>
      </w:r>
      <w:r>
        <w:rPr>
          <w:color w:val="BA6801"/>
        </w:rPr>
        <w:t xml:space="preserve">Manufacturers Hanoverin </w:t>
      </w:r>
      <w:r>
        <w:t xml:space="preserve">yhdessä ehdottama saneeraussuunnitelma </w:t>
      </w:r>
      <w:r>
        <w:t xml:space="preserve">hylättiin </w:t>
      </w:r>
      <w:r>
        <w:rPr>
          <w:color w:val="233809"/>
        </w:rPr>
        <w:t xml:space="preserve">Minpecon </w:t>
      </w:r>
      <w:r>
        <w:t xml:space="preserve">kielteisellä äänestystuloksella</w:t>
      </w:r>
      <w:r>
        <w:t xml:space="preserve">. </w:t>
      </w:r>
      <w:r>
        <w:rPr>
          <w:color w:val="A1A711"/>
        </w:rPr>
        <w:t xml:space="preserve">Mining Groupin </w:t>
      </w:r>
      <w:r>
        <w:rPr>
          <w:color w:val="876128"/>
        </w:rPr>
        <w:t xml:space="preserve">oma saneeraussuunnitelma </w:t>
      </w:r>
      <w:r>
        <w:t xml:space="preserve">koki samanlaisen kohtalon, kun </w:t>
      </w:r>
      <w:r>
        <w:rPr>
          <w:color w:val="4AFEFA"/>
        </w:rPr>
        <w:t xml:space="preserve">IRS </w:t>
      </w:r>
      <w:r>
        <w:t xml:space="preserve">ja </w:t>
      </w:r>
      <w:r>
        <w:rPr>
          <w:color w:val="BA6801"/>
        </w:rPr>
        <w:t xml:space="preserve">Manufacturers Hanover </w:t>
      </w:r>
      <w:r>
        <w:t xml:space="preserve">hylkäsivät sen</w:t>
      </w:r>
      <w:r>
        <w:t xml:space="preserve">. </w:t>
      </w:r>
      <w:r>
        <w:t xml:space="preserve">Kumpaakaan </w:t>
      </w:r>
      <w:r>
        <w:rPr>
          <w:color w:val="01190F"/>
        </w:rPr>
        <w:t xml:space="preserve">suunnitelmaa ei kuitenkaan </w:t>
      </w:r>
      <w:r>
        <w:t xml:space="preserve">ole hylätty, ja </w:t>
      </w:r>
      <w:r>
        <w:rPr>
          <w:color w:val="FEB8C8"/>
        </w:rPr>
        <w:t xml:space="preserve">tuomari voi </w:t>
      </w:r>
      <w:r>
        <w:t xml:space="preserve">pakottaa </w:t>
      </w:r>
      <w:r>
        <w:rPr>
          <w:color w:val="496E76"/>
        </w:rPr>
        <w:t xml:space="preserve">velkojat </w:t>
      </w:r>
      <w:r>
        <w:t xml:space="preserve">hyväksymään jonkin version </w:t>
      </w:r>
      <w:r>
        <w:rPr>
          <w:color w:val="01190F"/>
        </w:rPr>
        <w:t xml:space="preserve">siitä, kun </w:t>
      </w:r>
      <w:r>
        <w:rPr>
          <w:color w:val="FD0F31"/>
        </w:rPr>
        <w:t xml:space="preserve">Minpecon </w:t>
      </w:r>
      <w:r>
        <w:rPr>
          <w:color w:val="9E8317"/>
        </w:rPr>
        <w:t xml:space="preserve">ja </w:t>
      </w:r>
      <w:r>
        <w:rPr>
          <w:color w:val="BE8485"/>
        </w:rPr>
        <w:t xml:space="preserve">Manufacturers Hanoverin </w:t>
      </w:r>
      <w:r>
        <w:rPr>
          <w:color w:val="01FB92"/>
        </w:rPr>
        <w:t xml:space="preserve">välinen </w:t>
      </w:r>
      <w:r>
        <w:rPr>
          <w:color w:val="9E8317"/>
        </w:rPr>
        <w:t xml:space="preserve">kiista </w:t>
      </w:r>
      <w:r>
        <w:t xml:space="preserve">on ratkaistu</w:t>
      </w:r>
      <w:r>
        <w:t xml:space="preserve">. Tällä </w:t>
      </w:r>
      <w:r>
        <w:t xml:space="preserve">välin </w:t>
      </w:r>
      <w:r>
        <w:rPr>
          <w:color w:val="120104"/>
        </w:rPr>
        <w:t xml:space="preserve">Huntin </w:t>
      </w:r>
      <w:r>
        <w:rPr>
          <w:color w:val="D48958"/>
        </w:rPr>
        <w:t xml:space="preserve">ja </w:t>
      </w:r>
      <w:r>
        <w:rPr>
          <w:color w:val="05AEE8"/>
        </w:rPr>
        <w:t xml:space="preserve">IRS:n </w:t>
      </w:r>
      <w:r>
        <w:rPr>
          <w:color w:val="C660FB"/>
        </w:rPr>
        <w:t xml:space="preserve">väliset </w:t>
      </w:r>
      <w:r>
        <w:t xml:space="preserve">sovitteluneuvottelut jatkuvat, ja </w:t>
      </w:r>
      <w:r>
        <w:rPr>
          <w:color w:val="C3C1BE"/>
        </w:rPr>
        <w:t xml:space="preserve">IRS on </w:t>
      </w:r>
      <w:r>
        <w:rPr>
          <w:color w:val="05AEE8"/>
        </w:rPr>
        <w:t xml:space="preserve">jo päässyt alustavaan sopimukseen </w:t>
      </w:r>
      <w:r>
        <w:rPr>
          <w:color w:val="9F98F8"/>
        </w:rPr>
        <w:t xml:space="preserve">Nelson Bunker Huntin kanssa</w:t>
      </w:r>
      <w:r>
        <w:t xml:space="preserve">. </w:t>
      </w:r>
      <w:r>
        <w:rPr>
          <w:color w:val="D48958"/>
        </w:rPr>
        <w:t xml:space="preserve">Osapuolet </w:t>
      </w:r>
      <w:r>
        <w:t xml:space="preserve">olivat hyvin erimielisiä siitä, kuinka paljon </w:t>
      </w:r>
      <w:r>
        <w:rPr>
          <w:color w:val="FB5514"/>
        </w:rPr>
        <w:t xml:space="preserve">Herbert Hunt on </w:t>
      </w:r>
      <w:r>
        <w:t xml:space="preserve">edelleen velkaa hallitukselle </w:t>
      </w:r>
      <w:r>
        <w:t xml:space="preserve">omaisuutensa </w:t>
      </w:r>
      <w:r>
        <w:t xml:space="preserve">myynnin jälkeen.</w:t>
      </w:r>
    </w:p>
    <w:p>
      <w:r>
        <w:rPr>
          <w:b/>
        </w:rPr>
        <w:t xml:space="preserve">Asiakirjan numero 319</w:t>
      </w:r>
    </w:p>
    <w:p>
      <w:r>
        <w:rPr>
          <w:b/>
        </w:rPr>
        <w:t xml:space="preserve">Asiakirjan tunniste: wsj0538-001</w:t>
      </w:r>
    </w:p>
    <w:p>
      <w:r>
        <w:rPr>
          <w:color w:val="04640D"/>
        </w:rPr>
        <w:t xml:space="preserve">Powell, Goldstein, Frazer &amp; Murphy -asianajotoimiston </w:t>
      </w:r>
      <w:r>
        <w:rPr>
          <w:color w:val="310106"/>
        </w:rPr>
        <w:t xml:space="preserve">osakas Stuart E. Eizenstat on </w:t>
      </w:r>
      <w:r>
        <w:rPr>
          <w:color w:val="310106"/>
        </w:rPr>
        <w:t xml:space="preserve">nimitetty </w:t>
      </w:r>
      <w:r>
        <w:rPr>
          <w:color w:val="FB5514"/>
        </w:rPr>
        <w:t xml:space="preserve">yleishyödyllisen holdingyhtiön </w:t>
      </w:r>
      <w:r>
        <w:rPr>
          <w:color w:val="FEFB0A"/>
        </w:rPr>
        <w:t xml:space="preserve">johtokuntaan</w:t>
      </w:r>
      <w:r>
        <w:t xml:space="preserve">, jolloin </w:t>
      </w:r>
      <w:r>
        <w:rPr>
          <w:color w:val="E115C0"/>
        </w:rPr>
        <w:t xml:space="preserve">johtokunnan </w:t>
      </w:r>
      <w:r>
        <w:t xml:space="preserve">jäsenten määrä </w:t>
      </w:r>
      <w:r>
        <w:rPr>
          <w:color w:val="310106"/>
        </w:rPr>
        <w:t xml:space="preserve">nousee </w:t>
      </w:r>
      <w:r>
        <w:t xml:space="preserve">14:ään.</w:t>
      </w:r>
    </w:p>
    <w:p>
      <w:r>
        <w:rPr>
          <w:b/>
        </w:rPr>
        <w:t xml:space="preserve">Asiakirjan numero 320</w:t>
      </w:r>
    </w:p>
    <w:p>
      <w:r>
        <w:rPr>
          <w:b/>
        </w:rPr>
        <w:t xml:space="preserve">Asiakirjan tunniste: wsj0539-001</w:t>
      </w:r>
    </w:p>
    <w:p>
      <w:r>
        <w:rPr>
          <w:color w:val="310106"/>
        </w:rPr>
        <w:t xml:space="preserve">Pacific First Financial Corp. </w:t>
      </w:r>
      <w:r>
        <w:t xml:space="preserve">ilmoitti allekirjoittaneensa ei-sitovan esisopimuksen </w:t>
      </w:r>
      <w:r>
        <w:rPr>
          <w:color w:val="FEFB0A"/>
        </w:rPr>
        <w:t xml:space="preserve">kalifornialaisen rakennuslainayhtiön Old Stone Bankin yksikön </w:t>
      </w:r>
      <w:r>
        <w:rPr>
          <w:color w:val="04640D"/>
        </w:rPr>
        <w:t xml:space="preserve">ostamisesta</w:t>
      </w:r>
      <w:r>
        <w:t xml:space="preserve">. </w:t>
      </w:r>
      <w:r>
        <w:t xml:space="preserve">Ehtoja ei ole vielä täysin neuvoteltu, mutta </w:t>
      </w:r>
      <w:r>
        <w:rPr>
          <w:color w:val="310106"/>
        </w:rPr>
        <w:t xml:space="preserve">Pacific Firstin mukaan </w:t>
      </w:r>
      <w:r>
        <w:rPr>
          <w:color w:val="04640D"/>
        </w:rPr>
        <w:t xml:space="preserve">kaupan odotetaan toteutuvan </w:t>
      </w:r>
      <w:r>
        <w:t xml:space="preserve">vuoden loppuun mennessä</w:t>
      </w:r>
      <w:r>
        <w:t xml:space="preserve">. </w:t>
      </w:r>
      <w:r>
        <w:rPr>
          <w:color w:val="FB5514"/>
        </w:rPr>
        <w:t xml:space="preserve">Old Stonen </w:t>
      </w:r>
      <w:r>
        <w:t xml:space="preserve">rakennuslainoihin </w:t>
      </w:r>
      <w:r>
        <w:t xml:space="preserve">sisältyy noin 250 miljoonan dollarin edestä maksamattomia kiinteistöluottoja. </w:t>
      </w:r>
      <w:r>
        <w:rPr>
          <w:color w:val="310106"/>
        </w:rPr>
        <w:t xml:space="preserve">Yhtiön mukaan </w:t>
      </w:r>
      <w:r>
        <w:rPr>
          <w:color w:val="FB5514"/>
        </w:rPr>
        <w:t xml:space="preserve">yksiköllä </w:t>
      </w:r>
      <w:r>
        <w:t xml:space="preserve">on 30 työntekijää neljässä Kalifornian toimipisteessä</w:t>
      </w:r>
      <w:r>
        <w:t xml:space="preserve">. </w:t>
      </w:r>
      <w:r>
        <w:rPr>
          <w:color w:val="310106"/>
        </w:rPr>
        <w:t xml:space="preserve">Pacific First </w:t>
      </w:r>
      <w:r>
        <w:t xml:space="preserve">omistaa Pacific First Federal Savings Banksin ja muita rahoituspalveluyrityksiä.</w:t>
      </w:r>
    </w:p>
    <w:p>
      <w:r>
        <w:rPr>
          <w:b/>
        </w:rPr>
        <w:t xml:space="preserve">Asiakirjan numero 321</w:t>
      </w:r>
    </w:p>
    <w:p>
      <w:r>
        <w:rPr>
          <w:b/>
        </w:rPr>
        <w:t xml:space="preserve">Asiakirjan tunniste: wsj0540-001</w:t>
      </w:r>
    </w:p>
    <w:p>
      <w:r>
        <w:rPr>
          <w:color w:val="04640D"/>
        </w:rPr>
        <w:t xml:space="preserve">General Electric Co:n rautatievaunujen </w:t>
      </w:r>
      <w:r>
        <w:rPr>
          <w:color w:val="310106"/>
        </w:rPr>
        <w:t xml:space="preserve">leasing-yksikkö </w:t>
      </w:r>
      <w:r>
        <w:t xml:space="preserve">sai päätökseen </w:t>
      </w:r>
      <w:r>
        <w:rPr>
          <w:color w:val="FEFB0A"/>
        </w:rPr>
        <w:t xml:space="preserve">178,5 miljoonan dollarin suuruisen oston vastaavista liiketoiminnoista </w:t>
      </w:r>
      <w:r>
        <w:rPr>
          <w:color w:val="E115C0"/>
        </w:rPr>
        <w:t xml:space="preserve">Leucadia National Corp:l</w:t>
      </w:r>
      <w:r>
        <w:rPr>
          <w:color w:val="FB5514"/>
        </w:rPr>
        <w:t xml:space="preserve">ta </w:t>
      </w:r>
      <w:r>
        <w:rPr>
          <w:color w:val="00587F"/>
        </w:rPr>
        <w:t xml:space="preserve">ja </w:t>
      </w:r>
      <w:r>
        <w:rPr>
          <w:color w:val="0BC582"/>
        </w:rPr>
        <w:t xml:space="preserve">Brae Corp:lta</w:t>
      </w:r>
      <w:r>
        <w:rPr>
          <w:color w:val="FEB8C8"/>
        </w:rPr>
        <w:t xml:space="preserve">, josta </w:t>
      </w:r>
      <w:r>
        <w:rPr>
          <w:color w:val="9E8317"/>
        </w:rPr>
        <w:t xml:space="preserve">Leucadia </w:t>
      </w:r>
      <w:r>
        <w:rPr>
          <w:color w:val="0BC582"/>
        </w:rPr>
        <w:t xml:space="preserve">omistaa </w:t>
      </w:r>
      <w:r>
        <w:rPr>
          <w:color w:val="0BC582"/>
        </w:rPr>
        <w:t xml:space="preserve">74 prosenttia</w:t>
      </w:r>
      <w:r>
        <w:t xml:space="preserve">, kertoivat </w:t>
      </w:r>
      <w:r>
        <w:rPr>
          <w:color w:val="01190F"/>
        </w:rPr>
        <w:t xml:space="preserve">myyjät</w:t>
      </w:r>
      <w:r>
        <w:t xml:space="preserve">. </w:t>
      </w:r>
      <w:r>
        <w:t xml:space="preserve">Ostaja oli </w:t>
      </w:r>
      <w:r>
        <w:rPr>
          <w:color w:val="310106"/>
        </w:rPr>
        <w:t xml:space="preserve">chicagolainen GE Capital Railcar Services, joka on merkittävä rautatiekaluston omistaja ja osa </w:t>
      </w:r>
      <w:r>
        <w:rPr>
          <w:color w:val="04640D"/>
        </w:rPr>
        <w:t xml:space="preserve">GE Capitalin </w:t>
      </w:r>
      <w:r>
        <w:rPr>
          <w:color w:val="310106"/>
        </w:rPr>
        <w:t xml:space="preserve">toiminnoista</w:t>
      </w:r>
      <w:r>
        <w:t xml:space="preserve">. </w:t>
      </w:r>
      <w:r>
        <w:rPr>
          <w:color w:val="847D81"/>
        </w:rPr>
        <w:t xml:space="preserve">Newyorkilainen Leucadia </w:t>
      </w:r>
      <w:r>
        <w:t xml:space="preserve">arvioi saaneensa </w:t>
      </w:r>
      <w:r>
        <w:rPr>
          <w:color w:val="B70639"/>
        </w:rPr>
        <w:t xml:space="preserve">57 miljoonan dollarin voiton ennen veroja </w:t>
      </w:r>
      <w:r>
        <w:rPr>
          <w:color w:val="58018B"/>
        </w:rPr>
        <w:t xml:space="preserve">kaupasta</w:t>
      </w:r>
      <w:r>
        <w:rPr>
          <w:color w:val="B70639"/>
        </w:rPr>
        <w:t xml:space="preserve">, mukaan lukien </w:t>
      </w:r>
      <w:r>
        <w:rPr>
          <w:color w:val="B70639"/>
        </w:rPr>
        <w:t xml:space="preserve">osuutensa </w:t>
      </w:r>
      <w:r>
        <w:rPr>
          <w:color w:val="F7F1DF"/>
        </w:rPr>
        <w:t xml:space="preserve">Braen </w:t>
      </w:r>
      <w:r>
        <w:rPr>
          <w:color w:val="B70639"/>
        </w:rPr>
        <w:t xml:space="preserve">voitoista</w:t>
      </w:r>
      <w:r>
        <w:t xml:space="preserve">. </w:t>
      </w:r>
      <w:r>
        <w:rPr>
          <w:color w:val="847D81"/>
        </w:rPr>
        <w:t xml:space="preserve">Leucadia </w:t>
      </w:r>
      <w:r>
        <w:t xml:space="preserve">sanoi, että se odottaa välttävänsä verotuksen "huomattavalta osuudelta voitosta" verotuksellisen tappion siirtämisen ansiosta. </w:t>
      </w:r>
      <w:r>
        <w:rPr>
          <w:color w:val="118B8A"/>
        </w:rPr>
        <w:t xml:space="preserve">Braen </w:t>
      </w:r>
      <w:r>
        <w:t xml:space="preserve">arvioitu voitto </w:t>
      </w:r>
      <w:r>
        <w:t xml:space="preserve">on 15 miljoonaa dollaria, mukaan lukien 7 miljoonan dollarin verohyvitys, kertoivat </w:t>
      </w:r>
      <w:r>
        <w:rPr>
          <w:color w:val="01190F"/>
        </w:rPr>
        <w:t xml:space="preserve">myyjät</w:t>
      </w:r>
      <w:r>
        <w:t xml:space="preserve">. </w:t>
      </w:r>
      <w:r>
        <w:t xml:space="preserve">"Tuloverohyvitys on seurausta siitä, että myytyihin omaisuuseriin sovellettavat laskennalliset tuloverot on kirjattu uudelleen aiempina vuosina voimassa olleella korkeammalla tuloverokannalla", </w:t>
      </w:r>
      <w:r>
        <w:rPr>
          <w:color w:val="01190F"/>
        </w:rPr>
        <w:t xml:space="preserve">myyjät </w:t>
      </w:r>
      <w:r>
        <w:t xml:space="preserve">kertoivat</w:t>
      </w:r>
      <w:r>
        <w:t xml:space="preserve">.</w:t>
      </w:r>
    </w:p>
    <w:p>
      <w:r>
        <w:rPr>
          <w:b/>
        </w:rPr>
        <w:t xml:space="preserve">Asiakirjan numero 322</w:t>
      </w:r>
    </w:p>
    <w:p>
      <w:r>
        <w:rPr>
          <w:b/>
        </w:rPr>
        <w:t xml:space="preserve">Asiakirjan tunniste: wsj0541-001</w:t>
      </w:r>
    </w:p>
    <w:p>
      <w:r>
        <w:rPr>
          <w:color w:val="310106"/>
        </w:rPr>
        <w:t xml:space="preserve">Automatic Data Processing Inc. </w:t>
      </w:r>
      <w:r>
        <w:t xml:space="preserve">aikoo lunastaa </w:t>
      </w:r>
      <w:r>
        <w:rPr>
          <w:color w:val="FEFB0A"/>
        </w:rPr>
        <w:t xml:space="preserve">150 miljoonan dollarin 6,5 %:n vaihtovelkakirjalainansa, jonka eräpäivä on 1. maaliskuuta 2011, 16. marraskuuta</w:t>
      </w:r>
      <w:r>
        <w:t xml:space="preserve">. </w:t>
      </w:r>
      <w:r>
        <w:rPr>
          <w:color w:val="310106"/>
        </w:rPr>
        <w:t xml:space="preserve">Tietojenkäsittelypalveluyritys </w:t>
      </w:r>
      <w:r>
        <w:t xml:space="preserve">maksaa 1 059,04 dollaria jokaista 1 000 dollarin nimellisarvoa kohti</w:t>
      </w:r>
      <w:r>
        <w:t xml:space="preserve">. </w:t>
      </w:r>
      <w:r>
        <w:rPr>
          <w:color w:val="FEFB0A"/>
        </w:rPr>
        <w:t xml:space="preserve">Velkakirjojen </w:t>
      </w:r>
      <w:r>
        <w:t xml:space="preserve">vaihtohinta </w:t>
      </w:r>
      <w:r>
        <w:t xml:space="preserve">on 41725 dollaria osakkeelta. Perjantain kaupankäynnissä New Yorkin pörssissä </w:t>
      </w:r>
      <w:r>
        <w:rPr>
          <w:color w:val="310106"/>
        </w:rPr>
        <w:t xml:space="preserve">Automatic Data </w:t>
      </w:r>
      <w:r>
        <w:t xml:space="preserve">päätyi </w:t>
      </w:r>
      <w:r>
        <w:rPr>
          <w:color w:val="FB5514"/>
        </w:rPr>
        <w:t xml:space="preserve">46,50 dollariin osakkeelta </w:t>
      </w:r>
      <w:r>
        <w:t xml:space="preserve">eli </w:t>
      </w:r>
      <w:r>
        <w:t xml:space="preserve">2,25 dollaria </w:t>
      </w:r>
      <w:r>
        <w:rPr>
          <w:color w:val="FB5514"/>
        </w:rPr>
        <w:t xml:space="preserve">miinukselle. </w:t>
      </w:r>
      <w:r>
        <w:t xml:space="preserve">Jos </w:t>
      </w:r>
      <w:r>
        <w:rPr>
          <w:color w:val="FEFB0A"/>
        </w:rPr>
        <w:t xml:space="preserve">kaikki velka </w:t>
      </w:r>
      <w:r>
        <w:t xml:space="preserve">muutettaisiin kantaosakkeiksi, </w:t>
      </w:r>
      <w:r>
        <w:rPr>
          <w:color w:val="310106"/>
        </w:rPr>
        <w:t xml:space="preserve">Automatic Data </w:t>
      </w:r>
      <w:r>
        <w:t xml:space="preserve">laskisi liikkeeseen </w:t>
      </w:r>
      <w:r>
        <w:t xml:space="preserve">noin 3,6 miljoonaa osaketta; viime maanantaina </w:t>
      </w:r>
      <w:r>
        <w:rPr>
          <w:color w:val="310106"/>
        </w:rPr>
        <w:t xml:space="preserve">yhtiön </w:t>
      </w:r>
      <w:r>
        <w:t xml:space="preserve">ulkona oli lähes 73 miljoonaa osaketta. </w:t>
      </w:r>
      <w:r>
        <w:rPr>
          <w:color w:val="310106"/>
        </w:rPr>
        <w:t xml:space="preserve">Automatic Data </w:t>
      </w:r>
      <w:r>
        <w:t xml:space="preserve">maksaa </w:t>
      </w:r>
      <w:r>
        <w:rPr>
          <w:color w:val="FEFB0A"/>
        </w:rPr>
        <w:t xml:space="preserve">joukkovelkakirjalainoja</w:t>
      </w:r>
      <w:r>
        <w:t xml:space="preserve">, koska </w:t>
      </w:r>
      <w:r>
        <w:rPr>
          <w:color w:val="00587F"/>
        </w:rPr>
        <w:t xml:space="preserve">joukkovelkakirjalainojen </w:t>
      </w:r>
      <w:r>
        <w:rPr>
          <w:color w:val="E115C0"/>
        </w:rPr>
        <w:t xml:space="preserve">korkokustannukset verojen jälkeen </w:t>
      </w:r>
      <w:r>
        <w:t xml:space="preserve">ovat korkeammat kuin kantaosakkeiden osinkotuotto, tiedottaja sanoi.</w:t>
      </w:r>
    </w:p>
    <w:p>
      <w:r>
        <w:rPr>
          <w:b/>
        </w:rPr>
        <w:t xml:space="preserve">Asiakirjan numero 323</w:t>
      </w:r>
    </w:p>
    <w:p>
      <w:r>
        <w:rPr>
          <w:b/>
        </w:rPr>
        <w:t xml:space="preserve">Asiakirjan tunniste: wsj0542-001</w:t>
      </w:r>
    </w:p>
    <w:p>
      <w:r>
        <w:rPr>
          <w:color w:val="310106"/>
        </w:rPr>
        <w:t xml:space="preserve">Dow Jones &amp; Co. </w:t>
      </w:r>
      <w:r>
        <w:t xml:space="preserve">jatkoi </w:t>
      </w:r>
      <w:r>
        <w:rPr>
          <w:color w:val="FEFB0A"/>
        </w:rPr>
        <w:t xml:space="preserve">18 dollarin osakekohtaista eli noin 576 miljoonan dollarin konkurssitarjoustaan </w:t>
      </w:r>
      <w:r>
        <w:rPr>
          <w:color w:val="FB5514"/>
        </w:rPr>
        <w:t xml:space="preserve">Telerate Inc:n </w:t>
      </w:r>
      <w:r>
        <w:rPr>
          <w:color w:val="FEFB0A"/>
        </w:rPr>
        <w:t xml:space="preserve">33 prosentista, jota </w:t>
      </w:r>
      <w:r>
        <w:rPr>
          <w:color w:val="E115C0"/>
        </w:rPr>
        <w:t xml:space="preserve">se </w:t>
      </w:r>
      <w:r>
        <w:rPr>
          <w:color w:val="FB5514"/>
        </w:rPr>
        <w:t xml:space="preserve">ei enää omista, </w:t>
      </w:r>
      <w:r>
        <w:t xml:space="preserve">6. marraskuuta kello 17.00 itäistä aikaa. </w:t>
      </w:r>
      <w:r>
        <w:rPr>
          <w:color w:val="FEFB0A"/>
        </w:rPr>
        <w:t xml:space="preserve">Tarjouksen, jonka </w:t>
      </w:r>
      <w:r>
        <w:rPr>
          <w:color w:val="FEFB0A"/>
        </w:rPr>
        <w:t xml:space="preserve">kaksi </w:t>
      </w:r>
      <w:r>
        <w:rPr>
          <w:color w:val="FB5514"/>
        </w:rPr>
        <w:t xml:space="preserve">Teleraten </w:t>
      </w:r>
      <w:r>
        <w:rPr>
          <w:color w:val="FEFB0A"/>
        </w:rPr>
        <w:t xml:space="preserve">hallituksen riippumatonta jäsentä </w:t>
      </w:r>
      <w:r>
        <w:rPr>
          <w:color w:val="FEFB0A"/>
        </w:rPr>
        <w:t xml:space="preserve">hylkäsi riittämättömänä</w:t>
      </w:r>
      <w:r>
        <w:t xml:space="preserve">, oli alun perin määrä päättyä </w:t>
      </w:r>
      <w:r>
        <w:rPr>
          <w:color w:val="0BC582"/>
        </w:rPr>
        <w:t xml:space="preserve">perjantaina keskiyöllä</w:t>
      </w:r>
      <w:r>
        <w:t xml:space="preserve">. </w:t>
      </w:r>
      <w:r>
        <w:rPr>
          <w:color w:val="310106"/>
        </w:rPr>
        <w:t xml:space="preserve">Dow Jones </w:t>
      </w:r>
      <w:r>
        <w:t xml:space="preserve">ilmoitti pidentävänsä </w:t>
      </w:r>
      <w:r>
        <w:rPr>
          <w:color w:val="FEFB0A"/>
        </w:rPr>
        <w:t xml:space="preserve">tarjousta </w:t>
      </w:r>
      <w:r>
        <w:t xml:space="preserve">antaakseen </w:t>
      </w:r>
      <w:r>
        <w:rPr>
          <w:color w:val="FEB8C8"/>
        </w:rPr>
        <w:t xml:space="preserve">osakkeenomistajille </w:t>
      </w:r>
      <w:r>
        <w:t xml:space="preserve">aikaa tarkastella </w:t>
      </w:r>
      <w:r>
        <w:rPr>
          <w:color w:val="703B01"/>
        </w:rPr>
        <w:t xml:space="preserve">viime perjantaina </w:t>
      </w:r>
      <w:r>
        <w:rPr>
          <w:color w:val="01190F"/>
        </w:rPr>
        <w:t xml:space="preserve">lähettämäänsä </w:t>
      </w:r>
      <w:r>
        <w:rPr>
          <w:color w:val="9E8317"/>
        </w:rPr>
        <w:t xml:space="preserve">muutosta </w:t>
      </w:r>
      <w:r>
        <w:rPr>
          <w:color w:val="58018B"/>
        </w:rPr>
        <w:t xml:space="preserve">Dow Jonesin </w:t>
      </w:r>
      <w:r>
        <w:rPr>
          <w:color w:val="847D81"/>
        </w:rPr>
        <w:t xml:space="preserve">konkurssitarjouksen tarjouspyyntöön</w:t>
      </w:r>
      <w:r>
        <w:t xml:space="preserve">. </w:t>
      </w:r>
      <w:r>
        <w:rPr>
          <w:color w:val="9E8317"/>
        </w:rPr>
        <w:t xml:space="preserve">Lisäys </w:t>
      </w:r>
      <w:r>
        <w:t xml:space="preserve">sisältää </w:t>
      </w:r>
      <w:r>
        <w:rPr>
          <w:color w:val="F7F1DF"/>
        </w:rPr>
        <w:t xml:space="preserve">erilaisia tietoja, </w:t>
      </w:r>
      <w:r>
        <w:rPr>
          <w:color w:val="118B8A"/>
        </w:rPr>
        <w:t xml:space="preserve">joita </w:t>
      </w:r>
      <w:r>
        <w:rPr>
          <w:color w:val="F7F1DF"/>
        </w:rPr>
        <w:t xml:space="preserve">Securities and Exchange Commission on </w:t>
      </w:r>
      <w:r>
        <w:rPr>
          <w:color w:val="F7F1DF"/>
        </w:rPr>
        <w:t xml:space="preserve">kerännyt sen jälkeen, kun </w:t>
      </w:r>
      <w:r>
        <w:rPr>
          <w:color w:val="4AFEFA"/>
        </w:rPr>
        <w:t xml:space="preserve">Dow Jones teki </w:t>
      </w:r>
      <w:r>
        <w:rPr>
          <w:color w:val="FCB164"/>
        </w:rPr>
        <w:t xml:space="preserve">tarjouksensa </w:t>
      </w:r>
      <w:r>
        <w:rPr>
          <w:color w:val="F7F1DF"/>
        </w:rPr>
        <w:t xml:space="preserve">26. syyskuuta, mutta se </w:t>
      </w:r>
      <w:r>
        <w:t xml:space="preserve">ei muuta </w:t>
      </w:r>
      <w:r>
        <w:rPr>
          <w:color w:val="FEFB0A"/>
        </w:rPr>
        <w:t xml:space="preserve">tarjouksen ehtoja muutoin </w:t>
      </w:r>
      <w:r>
        <w:t xml:space="preserve">kuin pidentämällä </w:t>
      </w:r>
      <w:r>
        <w:rPr>
          <w:color w:val="FEFB0A"/>
        </w:rPr>
        <w:t xml:space="preserve">sen </w:t>
      </w:r>
      <w:r>
        <w:t xml:space="preserve">päättymispäivää. Delawaren tuomioistuimessa </w:t>
      </w:r>
      <w:r>
        <w:rPr>
          <w:color w:val="796EE6"/>
        </w:rPr>
        <w:t xml:space="preserve">Telerate </w:t>
      </w:r>
      <w:r>
        <w:t xml:space="preserve">arvosteli </w:t>
      </w:r>
      <w:r>
        <w:rPr>
          <w:color w:val="310106"/>
        </w:rPr>
        <w:t xml:space="preserve">Dow Jonesia siitä, että se ei ollut </w:t>
      </w:r>
      <w:r>
        <w:t xml:space="preserve">ilmoittanut, että </w:t>
      </w:r>
      <w:r>
        <w:rPr>
          <w:color w:val="796EE6"/>
        </w:rPr>
        <w:t xml:space="preserve">Teleraten </w:t>
      </w:r>
      <w:r>
        <w:t xml:space="preserve">johto </w:t>
      </w:r>
      <w:r>
        <w:t xml:space="preserve">odotti </w:t>
      </w:r>
      <w:r>
        <w:rPr>
          <w:color w:val="796EE6"/>
        </w:rPr>
        <w:t xml:space="preserve">yhtiön</w:t>
      </w:r>
      <w:r>
        <w:t xml:space="preserve"> liikevaihdon </w:t>
      </w:r>
      <w:r>
        <w:t xml:space="preserve">kasvavan 20 prosenttia vuodessa, kun taas </w:t>
      </w:r>
      <w:r>
        <w:rPr>
          <w:color w:val="310106"/>
        </w:rPr>
        <w:t xml:space="preserve">Dow Jones </w:t>
      </w:r>
      <w:r>
        <w:t xml:space="preserve">perusti </w:t>
      </w:r>
      <w:r>
        <w:rPr>
          <w:color w:val="796EE6"/>
        </w:rPr>
        <w:t xml:space="preserve">Teleraten </w:t>
      </w:r>
      <w:r>
        <w:t xml:space="preserve">toimintaa koskevat suunnitelmansa </w:t>
      </w:r>
      <w:r>
        <w:t xml:space="preserve">12 prosentin liikevaihdon kasvuennusteeseen. </w:t>
      </w:r>
      <w:r>
        <w:rPr>
          <w:color w:val="000D2C"/>
        </w:rPr>
        <w:t xml:space="preserve">Konkurssihakemuksen </w:t>
      </w:r>
      <w:r>
        <w:rPr>
          <w:color w:val="9E8317"/>
        </w:rPr>
        <w:t xml:space="preserve">täydennyksessä </w:t>
      </w:r>
      <w:r>
        <w:rPr>
          <w:color w:val="310106"/>
        </w:rPr>
        <w:t xml:space="preserve">Dow Jones </w:t>
      </w:r>
      <w:r>
        <w:t xml:space="preserve">julkistaa </w:t>
      </w:r>
      <w:r>
        <w:t xml:space="preserve">erilaisia kasvuennusteita, mutta toteaa, että se pitää 20 prosentin kasvuvauhtia "</w:t>
      </w:r>
      <w:r>
        <w:rPr>
          <w:color w:val="796EE6"/>
        </w:rPr>
        <w:t xml:space="preserve">Teleraten johdon </w:t>
      </w:r>
      <w:r>
        <w:t xml:space="preserve">toivomana tavoitteena" </w:t>
      </w:r>
      <w:r>
        <w:t xml:space="preserve">"eikä </w:t>
      </w:r>
      <w:r>
        <w:rPr>
          <w:color w:val="53495F"/>
        </w:rPr>
        <w:t xml:space="preserve">realistisena perustana, jonka </w:t>
      </w:r>
      <w:r>
        <w:rPr>
          <w:color w:val="F95475"/>
        </w:rPr>
        <w:t xml:space="preserve">pohjalta voitaisiin </w:t>
      </w:r>
      <w:r>
        <w:rPr>
          <w:color w:val="53495F"/>
        </w:rPr>
        <w:t xml:space="preserve">tehdä ennusteita </w:t>
      </w:r>
      <w:r>
        <w:rPr>
          <w:color w:val="61FC03"/>
        </w:rPr>
        <w:t xml:space="preserve">yhtiön</w:t>
      </w:r>
      <w:r>
        <w:rPr>
          <w:color w:val="53495F"/>
        </w:rPr>
        <w:t xml:space="preserve"> todennäköisestä tulevaisuudesta</w:t>
      </w:r>
      <w:r>
        <w:t xml:space="preserve">". </w:t>
      </w:r>
      <w:r>
        <w:rPr>
          <w:color w:val="796EE6"/>
        </w:rPr>
        <w:t xml:space="preserve">Teleraten </w:t>
      </w:r>
      <w:r>
        <w:t xml:space="preserve">osake </w:t>
      </w:r>
      <w:r>
        <w:t xml:space="preserve">laski </w:t>
      </w:r>
      <w:r>
        <w:rPr>
          <w:color w:val="0BC582"/>
        </w:rPr>
        <w:t xml:space="preserve">perjantaina </w:t>
      </w:r>
      <w:r>
        <w:t xml:space="preserve">50 senttiä ja päätyi </w:t>
      </w:r>
      <w:r>
        <w:t xml:space="preserve">20 dollariin </w:t>
      </w:r>
      <w:r>
        <w:rPr>
          <w:color w:val="5D9608"/>
        </w:rPr>
        <w:t xml:space="preserve">New Yorkin pörssin </w:t>
      </w:r>
      <w:r>
        <w:t xml:space="preserve">sekalaisessa kaupankäynnissä. Myös </w:t>
      </w:r>
      <w:r>
        <w:rPr>
          <w:color w:val="310106"/>
        </w:rPr>
        <w:t xml:space="preserve">Dow Jonesin </w:t>
      </w:r>
      <w:r>
        <w:t xml:space="preserve">arvopaperit </w:t>
      </w:r>
      <w:r>
        <w:t xml:space="preserve">laskivat 50 senttiä ja päätyivät </w:t>
      </w:r>
      <w:r>
        <w:t xml:space="preserve">36 125 dollariin </w:t>
      </w:r>
      <w:r>
        <w:rPr>
          <w:color w:val="5D9608"/>
        </w:rPr>
        <w:t xml:space="preserve">Big Boardin </w:t>
      </w:r>
      <w:r>
        <w:t xml:space="preserve">vaihtelevassa kaupankäynnissä. </w:t>
      </w:r>
      <w:r>
        <w:rPr>
          <w:color w:val="310106"/>
        </w:rPr>
        <w:t xml:space="preserve">Dow Jonesin </w:t>
      </w:r>
      <w:r>
        <w:t xml:space="preserve">mukaan se uskoo, että 18 dollarin hinta arvopaperilta on </w:t>
      </w:r>
      <w:r>
        <w:t xml:space="preserve">oikeudenmukainen </w:t>
      </w:r>
      <w:r>
        <w:rPr>
          <w:color w:val="796EE6"/>
        </w:rPr>
        <w:t xml:space="preserve">Teleraten </w:t>
      </w:r>
      <w:r>
        <w:t xml:space="preserve">vähemmistöosakkaille. </w:t>
      </w:r>
      <w:r>
        <w:t xml:space="preserve">Viime viikon lopulla </w:t>
      </w:r>
      <w:r>
        <w:rPr>
          <w:color w:val="98A088"/>
        </w:rPr>
        <w:t xml:space="preserve">Dow Jonesin ja Teleraten </w:t>
      </w:r>
      <w:r>
        <w:rPr>
          <w:color w:val="DE98FD"/>
        </w:rPr>
        <w:t xml:space="preserve">virkamiehet </w:t>
      </w:r>
      <w:r>
        <w:t xml:space="preserve">aloittivat </w:t>
      </w:r>
      <w:r>
        <w:t xml:space="preserve">keskustelut </w:t>
      </w:r>
      <w:r>
        <w:rPr>
          <w:color w:val="FEFB0A"/>
        </w:rPr>
        <w:t xml:space="preserve">tarjouksen </w:t>
      </w:r>
      <w:r>
        <w:t xml:space="preserve">ehdoista, </w:t>
      </w:r>
      <w:r>
        <w:t xml:space="preserve">mutta </w:t>
      </w:r>
      <w:r>
        <w:rPr>
          <w:color w:val="4F584E"/>
        </w:rPr>
        <w:t xml:space="preserve">nämä keskustelut </w:t>
      </w:r>
      <w:r>
        <w:t xml:space="preserve">eivät johtaneet </w:t>
      </w:r>
      <w:r>
        <w:rPr>
          <w:color w:val="FEFB0A"/>
        </w:rPr>
        <w:t xml:space="preserve">tarjouksen</w:t>
      </w:r>
      <w:r>
        <w:t xml:space="preserve"> muuttamiseen</w:t>
      </w:r>
      <w:r>
        <w:t xml:space="preserve">. </w:t>
      </w:r>
      <w:r>
        <w:rPr>
          <w:color w:val="796EE6"/>
        </w:rPr>
        <w:t xml:space="preserve">Telerate </w:t>
      </w:r>
      <w:r>
        <w:t xml:space="preserve">tarjoaa rahoitusmarkkinatietoja sähköisen verkon kautta. </w:t>
      </w:r>
      <w:r>
        <w:rPr>
          <w:color w:val="310106"/>
        </w:rPr>
        <w:t xml:space="preserve">Dow Jones, </w:t>
      </w:r>
      <w:r>
        <w:rPr>
          <w:color w:val="248AD0"/>
        </w:rPr>
        <w:t xml:space="preserve">joka </w:t>
      </w:r>
      <w:r>
        <w:rPr>
          <w:color w:val="310106"/>
        </w:rPr>
        <w:t xml:space="preserve">omistaa 67 prosenttia </w:t>
      </w:r>
      <w:r>
        <w:rPr>
          <w:color w:val="5C5300"/>
        </w:rPr>
        <w:t xml:space="preserve">Teleratesta</w:t>
      </w:r>
      <w:r>
        <w:t xml:space="preserve">, julkaisee The Wall Street Journal -lehteä, Barron's-lehteä, Society-sanomalehteä sekä ylläpitää talousuutispalvelua ja tietokonetietokantaa.</w:t>
      </w:r>
    </w:p>
    <w:p>
      <w:r>
        <w:rPr>
          <w:b/>
        </w:rPr>
        <w:t xml:space="preserve">Asiakirjan numero 324</w:t>
      </w:r>
    </w:p>
    <w:p>
      <w:r>
        <w:rPr>
          <w:b/>
        </w:rPr>
        <w:t xml:space="preserve">Asiakirjan tunniste: wsj0543-001</w:t>
      </w:r>
    </w:p>
    <w:p>
      <w:r>
        <w:t xml:space="preserve">Chamberlain Manufacturing Corp. sai 25,8 miljoonan Yhdysvaltain dollarin arvoisen sopimuksen 155-millisen tykistön hylsyjen valmistamisesta. Avondale Industries Inc. sai 13,5 miljoonan dollarin arvoisen laivaston varaosia koskevan sopimuksen.</w:t>
      </w:r>
    </w:p>
    <w:p>
      <w:r>
        <w:rPr>
          <w:b/>
        </w:rPr>
        <w:t xml:space="preserve">Asiakirjan numero 325</w:t>
      </w:r>
    </w:p>
    <w:p>
      <w:r>
        <w:rPr>
          <w:b/>
        </w:rPr>
        <w:t xml:space="preserve">Asiakirjan tunniste: wsj0544-001</w:t>
      </w:r>
    </w:p>
    <w:p>
      <w:r>
        <w:rPr>
          <w:color w:val="310106"/>
        </w:rPr>
        <w:t xml:space="preserve">Air &amp; Water Technologies Corp. </w:t>
      </w:r>
      <w:r>
        <w:t xml:space="preserve">on saanut päätökseen </w:t>
      </w:r>
      <w:r>
        <w:rPr>
          <w:color w:val="04640D"/>
        </w:rPr>
        <w:t xml:space="preserve">Pennsylvaniassa sijaitsevan Bristolissa toimivan Falcon Associates Inc:n, joka on asbestinpoistoyritys, </w:t>
      </w:r>
      <w:r>
        <w:t xml:space="preserve">oston </w:t>
      </w:r>
      <w:r>
        <w:t xml:space="preserve">25 miljoonan dollarin arvopapereilla. </w:t>
      </w:r>
      <w:r>
        <w:rPr>
          <w:color w:val="310106"/>
        </w:rPr>
        <w:t xml:space="preserve">Ympäristöpalveluja ja -järjestelmiä tarjoava </w:t>
      </w:r>
      <w:r>
        <w:rPr>
          <w:color w:val="310106"/>
        </w:rPr>
        <w:t xml:space="preserve">Air &amp; Water </w:t>
      </w:r>
      <w:r>
        <w:t xml:space="preserve">maksoi </w:t>
      </w:r>
      <w:r>
        <w:rPr>
          <w:color w:val="04640D"/>
        </w:rPr>
        <w:t xml:space="preserve">Falconille </w:t>
      </w:r>
      <w:r>
        <w:t xml:space="preserve">noin 1,4 miljoonaa </w:t>
      </w:r>
      <w:r>
        <w:t xml:space="preserve">osakettaan. </w:t>
      </w:r>
      <w:r>
        <w:rPr>
          <w:color w:val="310106"/>
        </w:rPr>
        <w:t xml:space="preserve">Air &amp; Water </w:t>
      </w:r>
      <w:r>
        <w:t xml:space="preserve">päätyi perjantaina sekalaisessa kaupankäynnissä Amerikan pörssissä </w:t>
      </w:r>
      <w:r>
        <w:t xml:space="preserve">ennallaan 17,50 dollariin. Heinäkuun 31. päivänä </w:t>
      </w:r>
      <w:r>
        <w:rPr>
          <w:color w:val="310106"/>
        </w:rPr>
        <w:t xml:space="preserve">Air &amp; Waterilla </w:t>
      </w:r>
      <w:r>
        <w:t xml:space="preserve">oli liikkeessä lähes 10 miljoonaa osaketta.</w:t>
      </w:r>
    </w:p>
    <w:p>
      <w:r>
        <w:rPr>
          <w:b/>
        </w:rPr>
        <w:t xml:space="preserve">Asiakirjan numero 326</w:t>
      </w:r>
    </w:p>
    <w:p>
      <w:r>
        <w:rPr>
          <w:b/>
        </w:rPr>
        <w:t xml:space="preserve">Asiakirjan tunniste: wsj0545-001</w:t>
      </w:r>
    </w:p>
    <w:p>
      <w:r>
        <w:rPr>
          <w:color w:val="310106"/>
        </w:rPr>
        <w:t xml:space="preserve">Kanadan sikakarja oli </w:t>
      </w:r>
      <w:r>
        <w:rPr>
          <w:color w:val="04640D"/>
        </w:rPr>
        <w:t xml:space="preserve">1 067 500 eläintä </w:t>
      </w:r>
      <w:r>
        <w:t xml:space="preserve">1. lokakuuta, </w:t>
      </w:r>
      <w:r>
        <w:t xml:space="preserve">mikä on </w:t>
      </w:r>
      <w:r>
        <w:t xml:space="preserve">3 prosenttia </w:t>
      </w:r>
      <w:r>
        <w:rPr>
          <w:color w:val="04640D"/>
        </w:rPr>
        <w:t xml:space="preserve">vähemmän </w:t>
      </w:r>
      <w:r>
        <w:t xml:space="preserve">kuin vuosi sitten, liittovaltion tilastoviraston Statistics Canadan mukaan. </w:t>
      </w:r>
      <w:r>
        <w:t xml:space="preserve">Siitosemakoita ja kasvavia nuorikkoja oli </w:t>
      </w:r>
      <w:r>
        <w:rPr>
          <w:color w:val="FEFB0A"/>
        </w:rPr>
        <w:t xml:space="preserve">1070000</w:t>
      </w:r>
      <w:r>
        <w:t xml:space="preserve">, mikä on </w:t>
      </w:r>
      <w:r>
        <w:t xml:space="preserve">2 % </w:t>
      </w:r>
      <w:r>
        <w:rPr>
          <w:color w:val="FEFB0A"/>
        </w:rPr>
        <w:t xml:space="preserve">vähemmän </w:t>
      </w:r>
      <w:r>
        <w:t xml:space="preserve">kuin vuosi sitten. </w:t>
      </w:r>
      <w:r>
        <w:t xml:space="preserve">(Jacksonville, Fla.) - </w:t>
      </w:r>
      <w:r>
        <w:rPr>
          <w:color w:val="FB5514"/>
        </w:rPr>
        <w:t xml:space="preserve">Charles Bates, toimitusjohtaja, toimitusjohtaja ja operatiivinen johtaja, </w:t>
      </w:r>
      <w:r>
        <w:t xml:space="preserve">erosi näistä tehtävistä ja hallituksesta 31. lokakuuta alkaen. Puheenjohtaja Norman J. Harrison </w:t>
      </w:r>
      <w:r>
        <w:t xml:space="preserve">seuraa häntä toimitusjohtajana. Varatoimitusjohtaja Roger L. Sutton on nimitetty uudeksi toimitusjohtajaksi ja operatiiviseksi johtajaksi. </w:t>
      </w:r>
      <w:r>
        <w:rPr>
          <w:color w:val="E115C0"/>
        </w:rPr>
        <w:t xml:space="preserve">Kerry P. </w:t>
      </w:r>
      <w:r>
        <w:t xml:space="preserve">Charletista tulee varatoimitusjohtaja, ja </w:t>
      </w:r>
      <w:r>
        <w:rPr>
          <w:color w:val="E115C0"/>
        </w:rPr>
        <w:t xml:space="preserve">hän</w:t>
      </w:r>
      <w:r>
        <w:t xml:space="preserve"> </w:t>
      </w:r>
      <w:r>
        <w:rPr>
          <w:color w:val="E115C0"/>
        </w:rPr>
        <w:t xml:space="preserve">säilyttää asemansa </w:t>
      </w:r>
      <w:r>
        <w:t xml:space="preserve">talousjohtajana ja rahastonhoitajana.</w:t>
      </w:r>
    </w:p>
    <w:p>
      <w:r>
        <w:rPr>
          <w:b/>
        </w:rPr>
        <w:t xml:space="preserve">Asiakirjan numero 327</w:t>
      </w:r>
    </w:p>
    <w:p>
      <w:r>
        <w:rPr>
          <w:b/>
        </w:rPr>
        <w:t xml:space="preserve">Asiakirjan tunniste: wsj0546-001</w:t>
      </w:r>
    </w:p>
    <w:p>
      <w:r>
        <w:rPr>
          <w:color w:val="04640D"/>
        </w:rPr>
        <w:t xml:space="preserve">Hells Angels Motorcycle Corp. on </w:t>
      </w:r>
      <w:r>
        <w:t xml:space="preserve">suuttunut siitä, että </w:t>
      </w:r>
      <w:r>
        <w:rPr>
          <w:color w:val="04640D"/>
        </w:rPr>
        <w:t xml:space="preserve">sen </w:t>
      </w:r>
      <w:r>
        <w:t xml:space="preserve">yksinoikeudeksi </w:t>
      </w:r>
      <w:r>
        <w:t xml:space="preserve">väitettyjä </w:t>
      </w:r>
      <w:r>
        <w:t xml:space="preserve">tavaramerkkejä on käytetty, ja se taistelee vastaan </w:t>
      </w:r>
      <w:r>
        <w:t xml:space="preserve">- oikeudessa. </w:t>
      </w:r>
      <w:r>
        <w:rPr>
          <w:color w:val="FEFB0A"/>
        </w:rPr>
        <w:t xml:space="preserve">Concord New Horizons Corp, joka on tehnyt </w:t>
      </w:r>
      <w:r>
        <w:rPr>
          <w:color w:val="FB5514"/>
        </w:rPr>
        <w:t xml:space="preserve">vuonna 1988 Vietnamin enkelit -elokuvan, on </w:t>
      </w:r>
      <w:r>
        <w:t xml:space="preserve">käyttänyt </w:t>
      </w:r>
      <w:r>
        <w:rPr>
          <w:color w:val="04640D"/>
        </w:rPr>
        <w:t xml:space="preserve">jengin</w:t>
      </w:r>
      <w:r>
        <w:t xml:space="preserve"> nimeä </w:t>
      </w:r>
      <w:r>
        <w:t xml:space="preserve">ja tavaramerkkejä ilman lupaa, väittää </w:t>
      </w:r>
      <w:r>
        <w:rPr>
          <w:color w:val="04640D"/>
        </w:rPr>
        <w:t xml:space="preserve">voittoa tavoittelematon yhtiö </w:t>
      </w:r>
      <w:r>
        <w:rPr>
          <w:color w:val="E115C0"/>
        </w:rPr>
        <w:t xml:space="preserve">liittovaltion oikeuteen nostamassaan kanteessa</w:t>
      </w:r>
      <w:r>
        <w:t xml:space="preserve">. </w:t>
      </w:r>
      <w:r>
        <w:rPr>
          <w:color w:val="00587F"/>
        </w:rPr>
        <w:t xml:space="preserve">Vietnam Angels kertoo </w:t>
      </w:r>
      <w:r>
        <w:t xml:space="preserve">tarinan ryhmästä, jonka jäsenet vaihtuvat ja joka on palkkasoturina Vietnamissa sotavuosina. </w:t>
      </w:r>
      <w:r>
        <w:rPr>
          <w:color w:val="9E8317"/>
        </w:rPr>
        <w:t xml:space="preserve">Määrittelemättömiä vahingonkorvauksia vaativan kanteen mukaan </w:t>
      </w:r>
      <w:r>
        <w:rPr>
          <w:color w:val="FEB8C8"/>
        </w:rPr>
        <w:t xml:space="preserve">elokuvaa </w:t>
      </w:r>
      <w:r>
        <w:rPr>
          <w:color w:val="0BC582"/>
        </w:rPr>
        <w:t xml:space="preserve">esitetään kaapelitelevisiossa ja sitä </w:t>
      </w:r>
      <w:r>
        <w:rPr>
          <w:color w:val="0BC582"/>
        </w:rPr>
        <w:t xml:space="preserve">levitetään myös </w:t>
      </w:r>
      <w:r>
        <w:rPr>
          <w:color w:val="0BC582"/>
        </w:rPr>
        <w:t xml:space="preserve">videonauhalla</w:t>
      </w:r>
      <w:r>
        <w:t xml:space="preserve">. </w:t>
      </w:r>
      <w:r>
        <w:rPr>
          <w:color w:val="E115C0"/>
        </w:rPr>
        <w:t xml:space="preserve">Kanteessa </w:t>
      </w:r>
      <w:r>
        <w:t xml:space="preserve">mainitaan myös </w:t>
      </w:r>
      <w:r>
        <w:rPr>
          <w:color w:val="01190F"/>
        </w:rPr>
        <w:t xml:space="preserve">Culver Cityssä, Kaliforniassa sijaitseva Media Home Entertainment Inc. </w:t>
      </w:r>
      <w:r>
        <w:t xml:space="preserve">ja </w:t>
      </w:r>
      <w:r>
        <w:rPr>
          <w:color w:val="01190F"/>
        </w:rPr>
        <w:t xml:space="preserve">sen </w:t>
      </w:r>
      <w:r>
        <w:t xml:space="preserve">emoyhtiö Heron Communications Inc. sekä Los Angelesissa sijaitseva Broadstar Television </w:t>
      </w:r>
      <w:r>
        <w:rPr>
          <w:color w:val="00587F"/>
        </w:rPr>
        <w:t xml:space="preserve">elokuvan </w:t>
      </w:r>
      <w:r>
        <w:t xml:space="preserve">tekijänoikeuksien haltijoiksi</w:t>
      </w:r>
      <w:r>
        <w:t xml:space="preserve">. </w:t>
      </w:r>
      <w:r>
        <w:rPr>
          <w:color w:val="58018B"/>
        </w:rPr>
        <w:t xml:space="preserve">Concordin </w:t>
      </w:r>
      <w:r>
        <w:rPr>
          <w:color w:val="847D81"/>
        </w:rPr>
        <w:t xml:space="preserve">tiedottaja </w:t>
      </w:r>
      <w:r>
        <w:t xml:space="preserve">kutsui </w:t>
      </w:r>
      <w:r>
        <w:rPr>
          <w:color w:val="E115C0"/>
        </w:rPr>
        <w:t xml:space="preserve">kanteen </w:t>
      </w:r>
      <w:r>
        <w:t xml:space="preserve">"perusteettomaksi", mutta kieltäytyi sanomasta enempää. Sen lisäksi, että </w:t>
      </w:r>
      <w:r>
        <w:rPr>
          <w:color w:val="00587F"/>
        </w:rPr>
        <w:t xml:space="preserve">Hell's Angels </w:t>
      </w:r>
      <w:r>
        <w:t xml:space="preserve">-nimen ja logon käyttö on ongelma</w:t>
      </w:r>
      <w:r>
        <w:t xml:space="preserve">, </w:t>
      </w:r>
      <w:r>
        <w:rPr>
          <w:color w:val="04640D"/>
        </w:rPr>
        <w:t xml:space="preserve">Angels on </w:t>
      </w:r>
      <w:r>
        <w:t xml:space="preserve">vihainen </w:t>
      </w:r>
      <w:r>
        <w:rPr>
          <w:color w:val="04640D"/>
        </w:rPr>
        <w:t xml:space="preserve">myös </w:t>
      </w:r>
      <w:r>
        <w:t xml:space="preserve">elokuvakuvauksestaan. "</w:t>
      </w:r>
      <w:r>
        <w:t xml:space="preserve">Johtokunnassamme tai jäsenistömme </w:t>
      </w:r>
      <w:r>
        <w:t xml:space="preserve">keskuudessa </w:t>
      </w:r>
      <w:r>
        <w:rPr>
          <w:color w:val="B70639"/>
        </w:rPr>
        <w:t xml:space="preserve">ei ole minkäänlaista tapaa</w:t>
      </w:r>
      <w:r>
        <w:rPr>
          <w:color w:val="703B01"/>
        </w:rPr>
        <w:t xml:space="preserve">, joka </w:t>
      </w:r>
      <w:r>
        <w:rPr>
          <w:color w:val="F7F1DF"/>
        </w:rPr>
        <w:t xml:space="preserve">vastaisi </w:t>
      </w:r>
      <w:r>
        <w:rPr>
          <w:color w:val="118B8A"/>
        </w:rPr>
        <w:t xml:space="preserve">Hells Angelsin </w:t>
      </w:r>
      <w:r>
        <w:rPr>
          <w:color w:val="F7F1DF"/>
        </w:rPr>
        <w:t xml:space="preserve">kuvausta </w:t>
      </w:r>
      <w:r>
        <w:rPr>
          <w:color w:val="4AFEFA"/>
        </w:rPr>
        <w:t xml:space="preserve">tässä elokuvassa</w:t>
      </w:r>
      <w:r>
        <w:t xml:space="preserve">", sanoi </w:t>
      </w:r>
      <w:r>
        <w:rPr>
          <w:color w:val="FCB164"/>
        </w:rPr>
        <w:t xml:space="preserve">George Christie, </w:t>
      </w:r>
      <w:r>
        <w:rPr>
          <w:color w:val="796EE6"/>
        </w:rPr>
        <w:t xml:space="preserve">klubin </w:t>
      </w:r>
      <w:r>
        <w:rPr>
          <w:color w:val="FCB164"/>
        </w:rPr>
        <w:t xml:space="preserve">Venturan ryhmän puheenjohtaja</w:t>
      </w:r>
      <w:r>
        <w:t xml:space="preserve">. "</w:t>
      </w:r>
      <w:r>
        <w:t xml:space="preserve">Jäseniemme </w:t>
      </w:r>
      <w:r>
        <w:t xml:space="preserve">esittäminen </w:t>
      </w:r>
      <w:r>
        <w:t xml:space="preserve">epälojaaleina muita kohtaan on täysin ristiriidassa </w:t>
      </w:r>
      <w:r>
        <w:rPr>
          <w:color w:val="04640D"/>
        </w:rPr>
        <w:t xml:space="preserve">järjestömme </w:t>
      </w:r>
      <w:r>
        <w:t xml:space="preserve">tärkeimpien arvojen </w:t>
      </w:r>
      <w:r>
        <w:t xml:space="preserve">- lojaalisuuden ja luottamuksen - kanssa." </w:t>
      </w:r>
      <w:r>
        <w:rPr>
          <w:color w:val="00587F"/>
        </w:rPr>
        <w:t xml:space="preserve">Vietnam Angels </w:t>
      </w:r>
      <w:r>
        <w:t xml:space="preserve">-elokuvassa </w:t>
      </w:r>
      <w:r>
        <w:rPr>
          <w:color w:val="000D2C"/>
        </w:rPr>
        <w:t xml:space="preserve">enkelit </w:t>
      </w:r>
      <w:r>
        <w:t xml:space="preserve">taistelevat keskenään ja </w:t>
      </w:r>
      <w:r>
        <w:t xml:space="preserve">kuvaavat </w:t>
      </w:r>
      <w:r>
        <w:t xml:space="preserve">myös</w:t>
      </w:r>
      <w:r>
        <w:rPr>
          <w:color w:val="53495F"/>
        </w:rPr>
        <w:t xml:space="preserve">, </w:t>
      </w:r>
      <w:r>
        <w:rPr>
          <w:color w:val="53495F"/>
        </w:rPr>
        <w:t xml:space="preserve">etteivät </w:t>
      </w:r>
      <w:r>
        <w:rPr>
          <w:color w:val="000D2C"/>
        </w:rPr>
        <w:t xml:space="preserve">he </w:t>
      </w:r>
      <w:r>
        <w:rPr>
          <w:color w:val="F95475"/>
        </w:rPr>
        <w:t xml:space="preserve">tunne </w:t>
      </w:r>
      <w:r>
        <w:rPr>
          <w:color w:val="53495F"/>
        </w:rPr>
        <w:t xml:space="preserve">katumusta, kun joku jäsenistä kuolee</w:t>
      </w:r>
      <w:r>
        <w:t xml:space="preserve">. </w:t>
      </w:r>
      <w:r>
        <w:t xml:space="preserve">Kumpikaan näistä käyttäytymistavoista ei ole </w:t>
      </w:r>
      <w:r>
        <w:t xml:space="preserve">ominaista </w:t>
      </w:r>
      <w:r>
        <w:rPr>
          <w:color w:val="04640D"/>
        </w:rPr>
        <w:t xml:space="preserve">todellisille Helvetin enkeleille</w:t>
      </w:r>
      <w:r>
        <w:t xml:space="preserve">, </w:t>
      </w:r>
      <w:r>
        <w:rPr>
          <w:color w:val="FCB164"/>
        </w:rPr>
        <w:t xml:space="preserve">Christie </w:t>
      </w:r>
      <w:r>
        <w:t xml:space="preserve">sanoi</w:t>
      </w:r>
      <w:r>
        <w:t xml:space="preserve">. </w:t>
      </w:r>
      <w:r>
        <w:rPr>
          <w:color w:val="04640D"/>
        </w:rPr>
        <w:t xml:space="preserve">Hell's Angels </w:t>
      </w:r>
      <w:r>
        <w:t xml:space="preserve">perustettiin vuonna 1948 ja se yhdistyi vuonna 1966. Yhdysvalloissa toimivien 26 ryhmän lisäksi ulkomailla on 40 ryhmää.</w:t>
      </w:r>
    </w:p>
    <w:p>
      <w:r>
        <w:rPr>
          <w:b/>
        </w:rPr>
        <w:t xml:space="preserve">Asiakirjan numero 328</w:t>
      </w:r>
    </w:p>
    <w:p>
      <w:r>
        <w:rPr>
          <w:b/>
        </w:rPr>
        <w:t xml:space="preserve">Asiakirjan tunniste: wsj0547-001</w:t>
      </w:r>
    </w:p>
    <w:p>
      <w:r>
        <w:rPr>
          <w:color w:val="310106"/>
        </w:rPr>
        <w:t xml:space="preserve">Douglas H. Miller, riippumaton öljy- ja kaasupapereiden välittäjä</w:t>
      </w:r>
      <w:r>
        <w:t xml:space="preserve">, on nimitetty </w:t>
      </w:r>
      <w:r>
        <w:rPr>
          <w:color w:val="04640D"/>
        </w:rPr>
        <w:t xml:space="preserve">tämän öljy- ja kaasunetsintäyhtiön </w:t>
      </w:r>
      <w:r>
        <w:t xml:space="preserve">toimitusjohtajaksi</w:t>
      </w:r>
      <w:r>
        <w:t xml:space="preserve">, mikä täyttää avoimen paikan. </w:t>
      </w:r>
      <w:r>
        <w:rPr>
          <w:color w:val="310106"/>
        </w:rPr>
        <w:t xml:space="preserve">Miller, </w:t>
      </w:r>
      <w:r>
        <w:rPr>
          <w:color w:val="FEFB0A"/>
        </w:rPr>
        <w:t xml:space="preserve">joka </w:t>
      </w:r>
      <w:r>
        <w:rPr>
          <w:color w:val="310106"/>
        </w:rPr>
        <w:t xml:space="preserve">oli aiemmin </w:t>
      </w:r>
      <w:r>
        <w:rPr>
          <w:color w:val="FB5514"/>
        </w:rPr>
        <w:t xml:space="preserve">Codan </w:t>
      </w:r>
      <w:r>
        <w:rPr>
          <w:color w:val="310106"/>
        </w:rPr>
        <w:t xml:space="preserve">johtajana, </w:t>
      </w:r>
      <w:r>
        <w:t xml:space="preserve">nimitettiin myös operatiiviseksi johtajaksi </w:t>
      </w:r>
      <w:r>
        <w:rPr>
          <w:color w:val="E115C0"/>
        </w:rPr>
        <w:t xml:space="preserve">Ted Eubankin </w:t>
      </w:r>
      <w:r>
        <w:t xml:space="preserve">tilalle, </w:t>
      </w:r>
      <w:r>
        <w:rPr>
          <w:color w:val="00587F"/>
        </w:rPr>
        <w:t xml:space="preserve">joka </w:t>
      </w:r>
      <w:r>
        <w:rPr>
          <w:color w:val="E115C0"/>
        </w:rPr>
        <w:t xml:space="preserve">jatkaa toimitusjohtajana ja operatiivisena johtajana</w:t>
      </w:r>
      <w:r>
        <w:t xml:space="preserve">.</w:t>
      </w:r>
    </w:p>
    <w:p>
      <w:r>
        <w:rPr>
          <w:b/>
        </w:rPr>
        <w:t xml:space="preserve">Asiakirjan numero 329</w:t>
      </w:r>
    </w:p>
    <w:p>
      <w:r>
        <w:rPr>
          <w:b/>
        </w:rPr>
        <w:t xml:space="preserve">Asiakirjan tunniste: wsj0548-001</w:t>
      </w:r>
    </w:p>
    <w:p>
      <w:r>
        <w:rPr>
          <w:color w:val="04640D"/>
        </w:rPr>
        <w:t xml:space="preserve">Yhtiön </w:t>
      </w:r>
      <w:r>
        <w:rPr>
          <w:color w:val="310106"/>
        </w:rPr>
        <w:t xml:space="preserve">toimitusjohtaja Lawrence M. Gressette Jr. </w:t>
      </w:r>
      <w:r>
        <w:t xml:space="preserve">valittiin </w:t>
      </w:r>
      <w:r>
        <w:rPr>
          <w:color w:val="FEFB0A"/>
        </w:rPr>
        <w:t xml:space="preserve">tämän yleishyödyllisen holdingyhtiön </w:t>
      </w:r>
      <w:r>
        <w:t xml:space="preserve">hallituksen puheenjohtajaksi ja toimitusjohtajaksi 1. helmikuuta 1990 alkaen</w:t>
      </w:r>
      <w:r>
        <w:t xml:space="preserve">. </w:t>
      </w:r>
      <w:r>
        <w:rPr>
          <w:color w:val="310106"/>
        </w:rPr>
        <w:t xml:space="preserve">Gressette, 70, </w:t>
      </w:r>
      <w:r>
        <w:rPr>
          <w:color w:val="FB5514"/>
        </w:rPr>
        <w:t xml:space="preserve">joka </w:t>
      </w:r>
      <w:r>
        <w:rPr>
          <w:color w:val="310106"/>
        </w:rPr>
        <w:t xml:space="preserve">nimitettiin myös </w:t>
      </w:r>
      <w:r>
        <w:rPr>
          <w:color w:val="04640D"/>
        </w:rPr>
        <w:t xml:space="preserve">Scanan </w:t>
      </w:r>
      <w:r>
        <w:rPr>
          <w:color w:val="310106"/>
        </w:rPr>
        <w:t xml:space="preserve">kaikkien tytäryhtiöiden puheenjohtajaksi ja toimitusjohtajaksi, </w:t>
      </w:r>
      <w:r>
        <w:t xml:space="preserve">seuraa tehtävässä </w:t>
      </w:r>
      <w:r>
        <w:rPr>
          <w:color w:val="E115C0"/>
        </w:rPr>
        <w:t xml:space="preserve">John A. Warrenia</w:t>
      </w:r>
      <w:r>
        <w:t xml:space="preserve">. </w:t>
      </w:r>
      <w:r>
        <w:rPr>
          <w:color w:val="E115C0"/>
        </w:rPr>
        <w:t xml:space="preserve">John A. Warren </w:t>
      </w:r>
      <w:r>
        <w:t xml:space="preserve">jatkaa </w:t>
      </w:r>
      <w:r>
        <w:rPr>
          <w:color w:val="FEFB0A"/>
        </w:rPr>
        <w:t xml:space="preserve">yhtiön </w:t>
      </w:r>
      <w:r>
        <w:t xml:space="preserve">hallituksessa</w:t>
      </w:r>
      <w:r>
        <w:t xml:space="preserve">.</w:t>
      </w:r>
    </w:p>
    <w:p>
      <w:r>
        <w:rPr>
          <w:b/>
        </w:rPr>
        <w:t xml:space="preserve">Asiakirjan numero 330</w:t>
      </w:r>
    </w:p>
    <w:p>
      <w:r>
        <w:rPr>
          <w:b/>
        </w:rPr>
        <w:t xml:space="preserve">Asiakirjan tunniste: wsj0549-001</w:t>
      </w:r>
    </w:p>
    <w:p>
      <w:r>
        <w:rPr>
          <w:color w:val="310106"/>
        </w:rPr>
        <w:t xml:space="preserve">Yhdysvaltain arvopaperipörssin </w:t>
      </w:r>
      <w:r>
        <w:t xml:space="preserve">mukaan </w:t>
      </w:r>
      <w:r>
        <w:rPr>
          <w:color w:val="04640D"/>
        </w:rPr>
        <w:t xml:space="preserve">jäsenyys </w:t>
      </w:r>
      <w:r>
        <w:t xml:space="preserve">myytiin 165 000 dollarilla, mikä on sama kuin edellinen myynti 13. lokakuuta. </w:t>
      </w:r>
      <w:r>
        <w:rPr>
          <w:color w:val="310106"/>
        </w:rPr>
        <w:t xml:space="preserve">Amex-jäsenyyden </w:t>
      </w:r>
      <w:r>
        <w:t xml:space="preserve">tarjoushinta on tällä hetkellä </w:t>
      </w:r>
      <w:r>
        <w:t xml:space="preserve">151 000 dollaria ja hintapyyntö 200 000 dollaria.</w:t>
      </w:r>
    </w:p>
    <w:p>
      <w:r>
        <w:rPr>
          <w:b/>
        </w:rPr>
        <w:t xml:space="preserve">Asiakirjan numero 331</w:t>
      </w:r>
    </w:p>
    <w:p>
      <w:r>
        <w:rPr>
          <w:b/>
        </w:rPr>
        <w:t xml:space="preserve">Asiakirjan tunniste: wsj0550-001</w:t>
      </w:r>
    </w:p>
    <w:p>
      <w:r>
        <w:rPr>
          <w:color w:val="310106"/>
        </w:rPr>
        <w:t xml:space="preserve">Maailma </w:t>
      </w:r>
      <w:r>
        <w:t xml:space="preserve">järkyttyi hiljattain suuresti, kun </w:t>
      </w:r>
      <w:r>
        <w:rPr>
          <w:color w:val="04640D"/>
        </w:rPr>
        <w:t xml:space="preserve">neuvostoliittolaiset </w:t>
      </w:r>
      <w:r>
        <w:t xml:space="preserve">ilmoittivat useista </w:t>
      </w:r>
      <w:r>
        <w:rPr>
          <w:color w:val="FEFB0A"/>
        </w:rPr>
        <w:t xml:space="preserve">UFO-laskeutumisista, </w:t>
      </w:r>
      <w:r>
        <w:rPr>
          <w:color w:val="FEFB0A"/>
        </w:rPr>
        <w:t xml:space="preserve">joista </w:t>
      </w:r>
      <w:r>
        <w:t xml:space="preserve">yhdessä </w:t>
      </w:r>
      <w:r>
        <w:rPr>
          <w:color w:val="FB5514"/>
        </w:rPr>
        <w:t xml:space="preserve">pitkät avaruusolennot </w:t>
      </w:r>
      <w:r>
        <w:rPr>
          <w:color w:val="FB5514"/>
        </w:rPr>
        <w:t xml:space="preserve">loistivat pimeydessä </w:t>
      </w:r>
      <w:r>
        <w:rPr>
          <w:color w:val="00587F"/>
        </w:rPr>
        <w:t xml:space="preserve">Voronežin lähellä</w:t>
      </w:r>
      <w:r>
        <w:t xml:space="preserve">. </w:t>
      </w:r>
      <w:r>
        <w:rPr>
          <w:color w:val="0BC582"/>
        </w:rPr>
        <w:t xml:space="preserve">Timothy Goodin, joka on kirjoittanut kirjan "More Than Top Secret: Hiding the UFO World" (Quill/William Morrow, 592 sivua, 12,95 dollaria</w:t>
      </w:r>
      <w:r>
        <w:t xml:space="preserve">), </w:t>
      </w:r>
      <w:r>
        <w:t xml:space="preserve">mielestä </w:t>
      </w:r>
      <w:r>
        <w:rPr>
          <w:color w:val="310106"/>
        </w:rPr>
        <w:t xml:space="preserve">maailma </w:t>
      </w:r>
      <w:r>
        <w:t xml:space="preserve">nauraa liian aikaisin. </w:t>
      </w:r>
      <w:r>
        <w:rPr>
          <w:color w:val="FEB8C8"/>
        </w:rPr>
        <w:t xml:space="preserve">Tämä on</w:t>
      </w:r>
      <w:r>
        <w:t xml:space="preserve"> ufokatsojien raamattu, joka sisältää kuvia </w:t>
      </w:r>
      <w:r>
        <w:rPr>
          <w:color w:val="9E8317"/>
        </w:rPr>
        <w:t xml:space="preserve">ihmisistä, </w:t>
      </w:r>
      <w:r>
        <w:rPr>
          <w:color w:val="01190F"/>
        </w:rPr>
        <w:t xml:space="preserve">jotka </w:t>
      </w:r>
      <w:r>
        <w:rPr>
          <w:color w:val="9E8317"/>
        </w:rPr>
        <w:t xml:space="preserve">väittävät kohdanneensa avaruusolentoja henkilökohtaisesti</w:t>
      </w:r>
      <w:r>
        <w:t xml:space="preserve">. </w:t>
      </w:r>
      <w:r>
        <w:t xml:space="preserve">Yhdessä kuvassa näkyy </w:t>
      </w:r>
      <w:r>
        <w:rPr>
          <w:color w:val="847D81"/>
        </w:rPr>
        <w:t xml:space="preserve">nainen, jolla on </w:t>
      </w:r>
      <w:r>
        <w:rPr>
          <w:color w:val="58018B"/>
        </w:rPr>
        <w:t xml:space="preserve">arpi, jonka </w:t>
      </w:r>
      <w:r>
        <w:rPr>
          <w:color w:val="58018B"/>
        </w:rPr>
        <w:t xml:space="preserve">hän sanoo aiheutuneen lasersäteestä (pienikaliiperinen ase, riippuen siitä, miltä </w:t>
      </w:r>
      <w:r>
        <w:rPr>
          <w:color w:val="B70639"/>
        </w:rPr>
        <w:t xml:space="preserve">haava näyttää</w:t>
      </w:r>
      <w:r>
        <w:t xml:space="preserve">). </w:t>
      </w:r>
      <w:r>
        <w:t xml:space="preserve">Oli miten oli, tähän mennessä </w:t>
      </w:r>
      <w:r>
        <w:rPr>
          <w:color w:val="F7F1DF"/>
        </w:rPr>
        <w:t xml:space="preserve">muukalaisvierailijoitamme </w:t>
      </w:r>
      <w:r>
        <w:t xml:space="preserve">näyttää kiehtovan enemmän </w:t>
      </w:r>
      <w:r>
        <w:t xml:space="preserve">taivaallamme </w:t>
      </w:r>
      <w:r>
        <w:t xml:space="preserve">näkyvä hehku </w:t>
      </w:r>
      <w:r>
        <w:t xml:space="preserve">kuin </w:t>
      </w:r>
      <w:r>
        <w:t xml:space="preserve">täydellinen tuhomme. </w:t>
      </w:r>
      <w:r>
        <w:rPr>
          <w:color w:val="0BC582"/>
        </w:rPr>
        <w:t xml:space="preserve">Good </w:t>
      </w:r>
      <w:r>
        <w:t xml:space="preserve">omistaa paljon tärkeää tilaa </w:t>
      </w:r>
      <w:r>
        <w:rPr>
          <w:color w:val="4AFEFA"/>
        </w:rPr>
        <w:t xml:space="preserve">25. helmikuuta 1942 </w:t>
      </w:r>
      <w:r>
        <w:t xml:space="preserve">tapahtumille, </w:t>
      </w:r>
      <w:r>
        <w:rPr>
          <w:color w:val="FCB164"/>
        </w:rPr>
        <w:t xml:space="preserve">jolloin </w:t>
      </w:r>
      <w:r>
        <w:rPr>
          <w:color w:val="4AFEFA"/>
        </w:rPr>
        <w:t xml:space="preserve">amerikkalaiset metsästäjät näkivät outoja valoja Los Angelesin taivaalla</w:t>
      </w:r>
      <w:r>
        <w:t xml:space="preserve">. Ilmatorjuntasireenit antoivat hälytyksen kello 2.25 ja kutsuivat 12 000 ilmapartiota palvelukseen. Helvetti oli irti. </w:t>
      </w:r>
      <w:r>
        <w:rPr>
          <w:color w:val="796EE6"/>
        </w:rPr>
        <w:t xml:space="preserve">Maahenkilöstö </w:t>
      </w:r>
      <w:r>
        <w:t xml:space="preserve">tähtäsi epätavallisella nopeudella liikkuvien lentokoneiden parveen ja avasi raivokkaan tulen. Taivas täyttyi </w:t>
      </w:r>
      <w:r>
        <w:rPr>
          <w:color w:val="000D2C"/>
        </w:rPr>
        <w:t xml:space="preserve">12,8-kiloisista kranaateista, </w:t>
      </w:r>
      <w:r>
        <w:rPr>
          <w:color w:val="000D2C"/>
        </w:rPr>
        <w:t xml:space="preserve">joista</w:t>
      </w:r>
      <w:r>
        <w:t xml:space="preserve"> useat </w:t>
      </w:r>
      <w:r>
        <w:t xml:space="preserve">putosivat takaisin maahan tuhoten taloja ja rakennuksia. Kun savu hälveni, kuusi ihmistä oli kuollut (kolme sydänkohtaukseen), ja kaikki ihmettelivät, mitä ihmettä he oikein ampuivat. </w:t>
      </w:r>
      <w:r>
        <w:rPr>
          <w:color w:val="0BC582"/>
        </w:rPr>
        <w:t xml:space="preserve">Herra Good, joka </w:t>
      </w:r>
      <w:r>
        <w:rPr>
          <w:color w:val="0BC582"/>
        </w:rPr>
        <w:t xml:space="preserve">dokumentoi </w:t>
      </w:r>
      <w:r>
        <w:rPr>
          <w:color w:val="F95475"/>
        </w:rPr>
        <w:t xml:space="preserve">nämä asiat parhaansa mukaan</w:t>
      </w:r>
      <w:r>
        <w:t xml:space="preserve">, antaa virallisen selityksen </w:t>
      </w:r>
      <w:r>
        <w:rPr>
          <w:color w:val="5D9608"/>
        </w:rPr>
        <w:t xml:space="preserve">esikuntapäällikkö </w:t>
      </w:r>
      <w:r>
        <w:rPr>
          <w:color w:val="61FC03"/>
        </w:rPr>
        <w:t xml:space="preserve">George C. George C:n </w:t>
      </w:r>
      <w:r>
        <w:t xml:space="preserve">muistion muodossa. </w:t>
      </w:r>
      <w:r>
        <w:rPr>
          <w:color w:val="61FC03"/>
        </w:rPr>
        <w:t xml:space="preserve">Marshall </w:t>
      </w:r>
      <w:r>
        <w:rPr>
          <w:color w:val="DE98FD"/>
        </w:rPr>
        <w:t xml:space="preserve">presidentti Rooseveltille</w:t>
      </w:r>
      <w:r>
        <w:t xml:space="preserve">: </w:t>
      </w:r>
      <w:r>
        <w:t xml:space="preserve">"</w:t>
      </w:r>
      <w:r>
        <w:rPr>
          <w:color w:val="98A088"/>
        </w:rPr>
        <w:t xml:space="preserve">1 430 kiloa ammuksia</w:t>
      </w:r>
      <w:r>
        <w:t xml:space="preserve">", kirjoitti </w:t>
      </w:r>
      <w:r>
        <w:rPr>
          <w:color w:val="4F584E"/>
        </w:rPr>
        <w:t xml:space="preserve">hänen </w:t>
      </w:r>
      <w:r>
        <w:rPr>
          <w:color w:val="61FC03"/>
        </w:rPr>
        <w:t xml:space="preserve">ylipäällikkönsä</w:t>
      </w:r>
      <w:r>
        <w:t xml:space="preserve">, oli käytetty "tunnistamattomiin lentokoneisiin", jotka lensivät matalalla nopeudella 200 mailia tunnissa ja 9 000-18 000 jalan korkeudessa. Niinpä tuhannet </w:t>
      </w:r>
      <w:r>
        <w:rPr>
          <w:color w:val="248AD0"/>
        </w:rPr>
        <w:t xml:space="preserve">kalifornialaiset, jotka </w:t>
      </w:r>
      <w:r>
        <w:rPr>
          <w:color w:val="5C5300"/>
        </w:rPr>
        <w:t xml:space="preserve">olivat jo </w:t>
      </w:r>
      <w:r>
        <w:rPr>
          <w:color w:val="248AD0"/>
        </w:rPr>
        <w:t xml:space="preserve">paikalla, olivat sitä </w:t>
      </w:r>
      <w:r>
        <w:t xml:space="preserve">mieltä, että </w:t>
      </w:r>
      <w:r>
        <w:rPr>
          <w:color w:val="98A088"/>
        </w:rPr>
        <w:t xml:space="preserve">ammuksia </w:t>
      </w:r>
      <w:r>
        <w:t xml:space="preserve">oli käytetty tuloksetta isoon, uljaaseen ufoon, </w:t>
      </w:r>
      <w:r>
        <w:rPr>
          <w:color w:val="9F6551"/>
        </w:rPr>
        <w:t xml:space="preserve">mutta </w:t>
      </w:r>
      <w:r>
        <w:rPr>
          <w:color w:val="BCFEC6"/>
        </w:rPr>
        <w:t xml:space="preserve">tällaisista havainnoista </w:t>
      </w:r>
      <w:r>
        <w:t xml:space="preserve">on </w:t>
      </w:r>
      <w:r>
        <w:t xml:space="preserve">tehtävä </w:t>
      </w:r>
      <w:r>
        <w:rPr>
          <w:color w:val="9F6551"/>
        </w:rPr>
        <w:t xml:space="preserve">oma mielipiteensä</w:t>
      </w:r>
      <w:r>
        <w:t xml:space="preserve">. </w:t>
      </w:r>
      <w:r>
        <w:t xml:space="preserve">Yksi asia on varma: </w:t>
      </w:r>
      <w:r>
        <w:rPr>
          <w:color w:val="BCFEC6"/>
        </w:rPr>
        <w:t xml:space="preserve">niitä </w:t>
      </w:r>
      <w:r>
        <w:t xml:space="preserve">ja muitakin hämmästyttäviä olentoja </w:t>
      </w:r>
      <w:r>
        <w:t xml:space="preserve">oli olemassa jo </w:t>
      </w:r>
      <w:r>
        <w:t xml:space="preserve">ennen kuin National Enquirerin toimittajat osoittivat kiinnostusta. </w:t>
      </w:r>
      <w:r>
        <w:rPr>
          <w:color w:val="932C70"/>
        </w:rPr>
        <w:t xml:space="preserve">Gerald Ford, melko realistinen mies</w:t>
      </w:r>
      <w:r>
        <w:t xml:space="preserve">, lähetti kerran kirjeen </w:t>
      </w:r>
      <w:r>
        <w:rPr>
          <w:color w:val="B5AFC4"/>
        </w:rPr>
        <w:t xml:space="preserve">asevoimien komitean </w:t>
      </w:r>
      <w:r>
        <w:rPr>
          <w:color w:val="2B1B04"/>
        </w:rPr>
        <w:t xml:space="preserve">puheenjohtajalle, jossa hän suositteli, että </w:t>
      </w:r>
      <w:r>
        <w:t xml:space="preserve">"</w:t>
      </w:r>
      <w:r>
        <w:rPr>
          <w:color w:val="D4C67A"/>
        </w:rPr>
        <w:t xml:space="preserve">komitean tulisi </w:t>
      </w:r>
      <w:r>
        <w:t xml:space="preserve">tutkia ufo-ilmiötä". Mielestäni olemme sen velkaa amerikkalaisille, että todistamme</w:t>
      </w:r>
      <w:r>
        <w:rPr>
          <w:color w:val="AE7AA1"/>
        </w:rPr>
        <w:t xml:space="preserve"> ufohavaintojen</w:t>
      </w:r>
      <w:r>
        <w:t xml:space="preserve"> uskottavuuden </w:t>
      </w:r>
      <w:r>
        <w:t xml:space="preserve">ja annamme </w:t>
      </w:r>
      <w:r>
        <w:rPr>
          <w:color w:val="AE7AA1"/>
        </w:rPr>
        <w:t xml:space="preserve">aiheesta </w:t>
      </w:r>
      <w:r>
        <w:t xml:space="preserve">parasta mahdollista koulutusta." </w:t>
      </w:r>
      <w:r>
        <w:rPr>
          <w:color w:val="C2A393"/>
        </w:rPr>
        <w:t xml:space="preserve">Jimmy Carter </w:t>
      </w:r>
      <w:r>
        <w:t xml:space="preserve">meni vielä pidemmälle ja antoi vuonna 1976 kampanjalupauksen: "Jos minusta tulisi presidentti, antaisin </w:t>
      </w:r>
      <w:r>
        <w:rPr>
          <w:color w:val="0232FD"/>
        </w:rPr>
        <w:t xml:space="preserve">kaikki tiedot, </w:t>
      </w:r>
      <w:r>
        <w:rPr>
          <w:color w:val="0232FD"/>
        </w:rPr>
        <w:t xml:space="preserve">joita tällä maalla on ufohavainnoista, </w:t>
      </w:r>
      <w:r>
        <w:t xml:space="preserve">yleisön ja tiedemiesten käyttöön. Olen vakuuttunut siitä, että ufoja on olemassa, koska olen nähnyt yhden...." Mutta tiedättehän kampanjalupaukset. Vieläkään ei näytä siltä, </w:t>
      </w:r>
      <w:r>
        <w:rPr>
          <w:color w:val="168E5C"/>
        </w:rPr>
        <w:t xml:space="preserve">että </w:t>
      </w:r>
      <w:r>
        <w:rPr>
          <w:color w:val="BA6801"/>
        </w:rPr>
        <w:t xml:space="preserve">hallitukset </w:t>
      </w:r>
      <w:r>
        <w:rPr>
          <w:color w:val="BA6801"/>
        </w:rPr>
        <w:t xml:space="preserve">kertoisivat </w:t>
      </w:r>
      <w:r>
        <w:rPr>
          <w:color w:val="16C0D0"/>
        </w:rPr>
        <w:t xml:space="preserve">kaiken </w:t>
      </w:r>
      <w:r>
        <w:rPr>
          <w:color w:val="16C0D0"/>
        </w:rPr>
        <w:t xml:space="preserve">tietämänsä</w:t>
      </w:r>
      <w:r>
        <w:t xml:space="preserve">. </w:t>
      </w:r>
      <w:r>
        <w:t xml:space="preserve">Huolimatta </w:t>
      </w:r>
      <w:r>
        <w:rPr>
          <w:color w:val="BA6801"/>
        </w:rPr>
        <w:t xml:space="preserve">heidän </w:t>
      </w:r>
      <w:r>
        <w:t xml:space="preserve">pyrkimyksistään vakuuttaa maailmalle, että olemme todellakin yksin, näyttää kuitenkin siltä, että </w:t>
      </w:r>
      <w:r>
        <w:rPr>
          <w:color w:val="014347"/>
        </w:rPr>
        <w:t xml:space="preserve">vierailijoita </w:t>
      </w:r>
      <w:r>
        <w:t xml:space="preserve">tulee jatkuvasti, ja kuten viimeaikaisissa havainnoissa, on usein </w:t>
      </w:r>
      <w:r>
        <w:rPr>
          <w:color w:val="233809"/>
        </w:rPr>
        <w:t xml:space="preserve">muutamia </w:t>
      </w:r>
      <w:r>
        <w:rPr>
          <w:color w:val="42083B"/>
        </w:rPr>
        <w:t xml:space="preserve">yksityiskohtia, jotka </w:t>
      </w:r>
      <w:r>
        <w:rPr>
          <w:color w:val="82785D"/>
        </w:rPr>
        <w:t xml:space="preserve">viittaavat siihen, että ne saattavat itse asiassa olla </w:t>
      </w:r>
      <w:r>
        <w:rPr>
          <w:color w:val="42083B"/>
        </w:rPr>
        <w:t xml:space="preserve">melko yksinkertaisia</w:t>
      </w:r>
      <w:r>
        <w:t xml:space="preserve">. Esimerkiksi </w:t>
      </w:r>
      <w:r>
        <w:rPr>
          <w:color w:val="023087"/>
        </w:rPr>
        <w:t xml:space="preserve">Voronežissa </w:t>
      </w:r>
      <w:r>
        <w:t xml:space="preserve">todistajat </w:t>
      </w:r>
      <w:r>
        <w:t xml:space="preserve">kertovat, että </w:t>
      </w:r>
      <w:r>
        <w:rPr>
          <w:color w:val="B7DAD2"/>
        </w:rPr>
        <w:t xml:space="preserve">pienet hirviöt </w:t>
      </w:r>
      <w:r>
        <w:rPr>
          <w:color w:val="196956"/>
        </w:rPr>
        <w:t xml:space="preserve">ja </w:t>
      </w:r>
      <w:r>
        <w:rPr>
          <w:color w:val="B7DAD2"/>
        </w:rPr>
        <w:t xml:space="preserve">niiden </w:t>
      </w:r>
      <w:r>
        <w:rPr>
          <w:color w:val="196956"/>
        </w:rPr>
        <w:t xml:space="preserve">robottiystävä </w:t>
      </w:r>
      <w:r>
        <w:t xml:space="preserve">jättivät </w:t>
      </w:r>
      <w:r>
        <w:rPr>
          <w:color w:val="196956"/>
        </w:rPr>
        <w:t xml:space="preserve">jälkeensä </w:t>
      </w:r>
      <w:r>
        <w:t xml:space="preserve">kiviä </w:t>
      </w:r>
      <w:r>
        <w:t xml:space="preserve">kuljettuaan edestakaisin kaupungin puistossa. </w:t>
      </w:r>
      <w:r>
        <w:t xml:space="preserve">Joten miksi, kysykää </w:t>
      </w:r>
      <w:r>
        <w:rPr>
          <w:color w:val="8C41BB"/>
        </w:rPr>
        <w:t xml:space="preserve">itseltänne</w:t>
      </w:r>
      <w:r>
        <w:t xml:space="preserve">, </w:t>
      </w:r>
      <w:r>
        <w:rPr>
          <w:color w:val="ECEDFE"/>
        </w:rPr>
        <w:t xml:space="preserve">älykkäät olennot </w:t>
      </w:r>
      <w:r>
        <w:t xml:space="preserve">raahaisivat kasan kiviä maailmankaikkeuden halki? Tai laskeutui niin usein </w:t>
      </w:r>
      <w:r>
        <w:rPr>
          <w:color w:val="04640D"/>
        </w:rPr>
        <w:t xml:space="preserve">Venäjällä</w:t>
      </w:r>
      <w:r>
        <w:t xml:space="preserve">. </w:t>
      </w:r>
      <w:r>
        <w:t xml:space="preserve">Eräässä tapauksessa vuonna 1961 </w:t>
      </w:r>
      <w:r>
        <w:rPr>
          <w:color w:val="2B2D32"/>
        </w:rPr>
        <w:t xml:space="preserve">neuvostoliittolainen postilentokone </w:t>
      </w:r>
      <w:r>
        <w:t xml:space="preserve">katosi tutkaruudulta </w:t>
      </w:r>
      <w:r>
        <w:rPr>
          <w:color w:val="2B2D32"/>
        </w:rPr>
        <w:t xml:space="preserve">sen</w:t>
      </w:r>
      <w:r>
        <w:t xml:space="preserve"> jälkeen, kun se oli </w:t>
      </w:r>
      <w:r>
        <w:t xml:space="preserve">lähettänyt sijaintinsa Sverdlovskin lennonjohdolle. Etsintäpartio löysi pian </w:t>
      </w:r>
      <w:r>
        <w:rPr>
          <w:color w:val="2B2D32"/>
        </w:rPr>
        <w:t xml:space="preserve">vahingoittumattoman lentokoneen </w:t>
      </w:r>
      <w:r>
        <w:rPr>
          <w:color w:val="94C661"/>
        </w:rPr>
        <w:t xml:space="preserve">metsäaukealta, joka </w:t>
      </w:r>
      <w:r>
        <w:rPr>
          <w:color w:val="94C661"/>
        </w:rPr>
        <w:t xml:space="preserve">oli liian pieni </w:t>
      </w:r>
      <w:r>
        <w:t xml:space="preserve">perinteiseen laskeutumiseen. Lisäksi seitsemän aluksella ollutta postityöntekijää oli kateissa. Jälleen kerran on </w:t>
      </w:r>
      <w:r>
        <w:t xml:space="preserve">esitettävä itsestään selvä kysymys: Miksi älylliset olennot sieppaisivat seitsemän neuvostoliittolaista postityöntekijää? Spekulaatiot </w:t>
      </w:r>
      <w:r>
        <w:rPr>
          <w:color w:val="788E95"/>
        </w:rPr>
        <w:t xml:space="preserve">avaruusolentojen </w:t>
      </w:r>
      <w:r>
        <w:t xml:space="preserve">luonteesta </w:t>
      </w:r>
      <w:r>
        <w:t xml:space="preserve">jatkuvat epäilemättä siihen asti, kunnes heräämme eräänä aamuna huomaamaan, että ne ovat ottaneet vastuulleen "tämän päivän ohjelman", kuten ne tekevät, kun ne valtaavat koko kaupungin </w:t>
      </w:r>
      <w:r>
        <w:rPr>
          <w:color w:val="FB6AB8"/>
        </w:rPr>
        <w:t xml:space="preserve">Jack Finneyn "Ruumiin sieppaajien hyökkäyksessä" (Fireside/Simon &amp; Schuster, 216 sivua, 8,95 dollaria)</w:t>
      </w:r>
      <w:r>
        <w:t xml:space="preserve">. Ehkä jotkut talk show'n juontajista ja pelastajista ovat jo saaneet yliotteen? </w:t>
      </w:r>
      <w:r>
        <w:rPr>
          <w:color w:val="FB6AB8"/>
        </w:rPr>
        <w:t xml:space="preserve">Tämän vuonna 1955 ilmestyneen romaanin, jonka </w:t>
      </w:r>
      <w:r>
        <w:rPr>
          <w:color w:val="FB6AB8"/>
        </w:rPr>
        <w:t xml:space="preserve">pohjalta on tehty kaksi elokuvaa, </w:t>
      </w:r>
      <w:r>
        <w:t xml:space="preserve">teemana on, että </w:t>
      </w:r>
      <w:r>
        <w:rPr>
          <w:color w:val="DB1474"/>
        </w:rPr>
        <w:t xml:space="preserve">muukalaisrotujen</w:t>
      </w:r>
      <w:r>
        <w:t xml:space="preserve"> kopioima aivoton ihmislauma </w:t>
      </w:r>
      <w:r>
        <w:t xml:space="preserve">on käytännössä erottamaton tavallisista ihmisistä. </w:t>
      </w:r>
      <w:r>
        <w:rPr>
          <w:color w:val="8489AE"/>
        </w:rPr>
        <w:t xml:space="preserve">Toinen henkilö, </w:t>
      </w:r>
      <w:r>
        <w:rPr>
          <w:color w:val="860E04"/>
        </w:rPr>
        <w:t xml:space="preserve">joka luulee, </w:t>
      </w:r>
      <w:r>
        <w:rPr>
          <w:color w:val="8489AE"/>
        </w:rPr>
        <w:t xml:space="preserve">että ne ovat siellä ja lähestyvät nopeasti, </w:t>
      </w:r>
      <w:r>
        <w:t xml:space="preserve">on </w:t>
      </w:r>
      <w:r>
        <w:rPr>
          <w:color w:val="FBC206"/>
        </w:rPr>
        <w:t xml:space="preserve">Whitley Strieber, </w:t>
      </w:r>
      <w:r>
        <w:rPr>
          <w:color w:val="6EAB9B"/>
        </w:rPr>
        <w:t xml:space="preserve">jonka </w:t>
      </w:r>
      <w:r>
        <w:rPr>
          <w:color w:val="FBC206"/>
        </w:rPr>
        <w:t xml:space="preserve">uusi romaani "Majestic" (Putnam, 317 sivua, 18,95 dollaria) käsittelee </w:t>
      </w:r>
      <w:r>
        <w:rPr>
          <w:color w:val="F2CDFE"/>
        </w:rPr>
        <w:t xml:space="preserve">UFA:n maahansyöksyä, josta raportoitiin vuonna 1947 Roswellin armeijan lentotukikohdan lähellä Uuden Meksikon autiomaassa</w:t>
      </w:r>
      <w:r>
        <w:t xml:space="preserve">. </w:t>
      </w:r>
      <w:r>
        <w:rPr>
          <w:color w:val="FBC206"/>
        </w:rPr>
        <w:t xml:space="preserve">Strieber </w:t>
      </w:r>
      <w:r>
        <w:t xml:space="preserve">tietää paljon avaruusolennoista. Hän jopa </w:t>
      </w:r>
      <w:r>
        <w:rPr>
          <w:color w:val="645341"/>
        </w:rPr>
        <w:t xml:space="preserve">harrasti seksiä yhden lajin kanssa - ei tahallaan - kuten lukijat saavat tietää </w:t>
      </w:r>
      <w:r>
        <w:rPr>
          <w:color w:val="760035"/>
        </w:rPr>
        <w:t xml:space="preserve">hänen kirjassaan </w:t>
      </w:r>
      <w:r>
        <w:rPr>
          <w:color w:val="645341"/>
        </w:rPr>
        <w:t xml:space="preserve">"Community" (kirjaa kuvailtiin hiljattain New York Timesissa "tietokirjallisuuden bestselleriksi"</w:t>
      </w:r>
      <w:r>
        <w:t xml:space="preserve">). </w:t>
      </w:r>
      <w:r>
        <w:t xml:space="preserve">Kuten </w:t>
      </w:r>
      <w:r>
        <w:rPr>
          <w:color w:val="FBC206"/>
        </w:rPr>
        <w:t xml:space="preserve">herra Strieber </w:t>
      </w:r>
      <w:r>
        <w:t xml:space="preserve">vakavalla proosallaan </w:t>
      </w:r>
      <w:r>
        <w:t xml:space="preserve">kertoo, </w:t>
      </w:r>
      <w:r>
        <w:rPr>
          <w:color w:val="647A41"/>
        </w:rPr>
        <w:t xml:space="preserve">älykäs upseeri</w:t>
      </w:r>
      <w:r>
        <w:rPr>
          <w:color w:val="496E76"/>
        </w:rPr>
        <w:t xml:space="preserve">, joka </w:t>
      </w:r>
      <w:r>
        <w:rPr>
          <w:color w:val="647A41"/>
        </w:rPr>
        <w:t xml:space="preserve">löysi tuntemattoman aluksen hylyn, </w:t>
      </w:r>
      <w:r>
        <w:t xml:space="preserve">joutui hallituksen toimesta kutsumaan kukkakaiverrettuja jäänteitä sääilmapallon osiksi. </w:t>
      </w:r>
      <w:r>
        <w:rPr>
          <w:color w:val="E3F894"/>
        </w:rPr>
        <w:t xml:space="preserve">Ilmeisestä onnettomuudesta </w:t>
      </w:r>
      <w:r>
        <w:t xml:space="preserve">tuli huippusalainen, ja muukalaisolennot lensivät pois, koska niitä ärsyttivät ihmisten töykeät tavat. Menetimme </w:t>
      </w:r>
      <w:r>
        <w:t xml:space="preserve">tilaisuutemme olla vuorovaikutuksessa </w:t>
      </w:r>
      <w:r>
        <w:rPr>
          <w:color w:val="876128"/>
        </w:rPr>
        <w:t xml:space="preserve">luonnollisesti ystävällisten vierailijoiden kanssa</w:t>
      </w:r>
      <w:r>
        <w:rPr>
          <w:color w:val="876128"/>
        </w:rPr>
        <w:t xml:space="preserve">, jotka olivat "noin metrin pituisia </w:t>
      </w:r>
      <w:r>
        <w:rPr>
          <w:color w:val="A1A711"/>
        </w:rPr>
        <w:t xml:space="preserve">ja </w:t>
      </w:r>
      <w:r>
        <w:rPr>
          <w:color w:val="876128"/>
        </w:rPr>
        <w:t xml:space="preserve">näyttivät siltä kuin olisivat olleet puhallettua gelatiinia</w:t>
      </w:r>
      <w:r>
        <w:t xml:space="preserve">". Shiflett on Rocky Mountain Newsin toimituksellinen kirjeenvaihtaja.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docId:7B497BD08B1967E29CFB82FAF49AFED3</keywords>
  <dc:description>generated by python-docx</dc:description>
  <lastModifiedBy/>
  <revision>1</revision>
  <dcterms:created xsi:type="dcterms:W3CDTF">2013-12-23T23:15:00.0000000Z</dcterms:created>
  <dcterms:modified xsi:type="dcterms:W3CDTF">2013-12-23T23:15:00.0000000Z</dcterms:modified>
  <category/>
</coreProperties>
</file>