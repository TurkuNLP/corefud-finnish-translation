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Asiakirjan numero 0</w:t>
      </w:r>
    </w:p>
    <w:p>
      <w:r>
        <w:rPr>
          <w:b/>
        </w:rPr>
        <w:t xml:space="preserve">Asiakirjan tunniste: GUM_akateeminen_taide</w:t>
      </w:r>
    </w:p>
    <w:p>
      <w:r>
        <w:t xml:space="preserve">Esteettinen arvostus ja espanjalainen taide: </w:t>
      </w:r>
      <w:r>
        <w:rPr>
          <w:color w:val="310106"/>
        </w:rPr>
        <w:t xml:space="preserve">Insights from </w:t>
      </w:r>
      <w:r>
        <w:rPr>
          <w:color w:val="04640D"/>
        </w:rPr>
        <w:t xml:space="preserve">Eye-Tracking</w:t>
      </w:r>
    </w:p>
    <w:p>
      <w:r>
        <w:rPr>
          <w:color w:val="FB5514"/>
        </w:rPr>
        <w:t xml:space="preserve">Claire Bailey-Ross </w:t>
      </w:r>
      <w:r>
        <w:t xml:space="preserve">claire.bailey-ross@port.ac.uk Portsmouthin yliopisto, </w:t>
      </w:r>
      <w:r>
        <w:rPr>
          <w:color w:val="E115C0"/>
        </w:rPr>
        <w:t xml:space="preserve">Yhdistynyt kuningaskunta </w:t>
      </w:r>
      <w:r>
        <w:rPr>
          <w:color w:val="00587F"/>
        </w:rPr>
        <w:t xml:space="preserve">Andrew Beresford </w:t>
      </w:r>
      <w:r>
        <w:t xml:space="preserve">a.m.beresford@durham.ac.uk </w:t>
      </w:r>
      <w:r>
        <w:rPr>
          <w:color w:val="0BC582"/>
        </w:rPr>
        <w:t xml:space="preserve">Durhamin </w:t>
      </w:r>
      <w:r>
        <w:rPr>
          <w:color w:val="FEB8C8"/>
        </w:rPr>
        <w:t xml:space="preserve">yliopisto, Yhdistynyt </w:t>
      </w:r>
      <w:r>
        <w:rPr>
          <w:color w:val="9E8317"/>
        </w:rPr>
        <w:t xml:space="preserve">kuningaskunta </w:t>
      </w:r>
      <w:r>
        <w:rPr>
          <w:color w:val="01190F"/>
        </w:rPr>
        <w:t xml:space="preserve">Daniel Smith </w:t>
      </w:r>
      <w:r>
        <w:t xml:space="preserve">daniel.smith2@durham.ac.uk </w:t>
      </w:r>
      <w:r>
        <w:rPr>
          <w:color w:val="0BC582"/>
        </w:rPr>
        <w:t xml:space="preserve">Durhamin </w:t>
      </w:r>
      <w:r>
        <w:rPr>
          <w:color w:val="FEB8C8"/>
        </w:rPr>
        <w:t xml:space="preserve">yliopisto, Yhdistynyt </w:t>
      </w:r>
      <w:r>
        <w:rPr>
          <w:color w:val="9E8317"/>
        </w:rPr>
        <w:t xml:space="preserve">kuningaskunta </w:t>
      </w:r>
      <w:r>
        <w:rPr>
          <w:color w:val="847D81"/>
        </w:rPr>
        <w:t xml:space="preserve">Claire Warwick </w:t>
      </w:r>
      <w:r>
        <w:t xml:space="preserve">c.l.h.warwick@durham.ac.uk </w:t>
      </w:r>
      <w:r>
        <w:rPr>
          <w:color w:val="0BC582"/>
        </w:rPr>
        <w:t xml:space="preserve">Durhamin </w:t>
      </w:r>
      <w:r>
        <w:rPr>
          <w:color w:val="FEB8C8"/>
        </w:rPr>
        <w:t xml:space="preserve">yliopisto, Yhdistynyt </w:t>
      </w:r>
      <w:r>
        <w:rPr>
          <w:color w:val="9E8317"/>
        </w:rPr>
        <w:t xml:space="preserve">kuningaskunta</w:t>
      </w:r>
    </w:p>
    <w:p>
      <w:r>
        <w:t xml:space="preserve">Miten </w:t>
      </w:r>
      <w:r>
        <w:rPr>
          <w:color w:val="58018B"/>
        </w:rPr>
        <w:t xml:space="preserve">ihmiset </w:t>
      </w:r>
      <w:r>
        <w:t xml:space="preserve">katsovat ja kokevat </w:t>
      </w:r>
      <w:r>
        <w:rPr>
          <w:color w:val="B70639"/>
        </w:rPr>
        <w:t xml:space="preserve">taidetta</w:t>
      </w:r>
      <w:r>
        <w:t xml:space="preserve">? </w:t>
      </w:r>
      <w:r>
        <w:t xml:space="preserve">Mihin tiettyihin taideteosten elementteihin </w:t>
      </w:r>
      <w:r>
        <w:rPr>
          <w:color w:val="58018B"/>
        </w:rPr>
        <w:t xml:space="preserve">he </w:t>
      </w:r>
      <w:r>
        <w:t xml:space="preserve">keskittyvät? Vaikuttavatko </w:t>
      </w:r>
      <w:r>
        <w:rPr>
          <w:color w:val="703B01"/>
        </w:rPr>
        <w:t xml:space="preserve">museoiden </w:t>
      </w:r>
      <w:r>
        <w:t xml:space="preserve">etiketit siihen, miten </w:t>
      </w:r>
      <w:r>
        <w:rPr>
          <w:color w:val="58018B"/>
        </w:rPr>
        <w:t xml:space="preserve">ihmiset </w:t>
      </w:r>
      <w:r>
        <w:t xml:space="preserve">katsovat taideteoksia? </w:t>
      </w:r>
      <w:r>
        <w:rPr>
          <w:color w:val="118B8A"/>
        </w:rPr>
        <w:t xml:space="preserve">Taiteen </w:t>
      </w:r>
      <w:r>
        <w:rPr>
          <w:color w:val="F7F1DF"/>
        </w:rPr>
        <w:t xml:space="preserve">katsomiskokemus </w:t>
      </w:r>
      <w:r>
        <w:t xml:space="preserve">on </w:t>
      </w:r>
      <w:r>
        <w:rPr>
          <w:color w:val="F7F1DF"/>
        </w:rPr>
        <w:t xml:space="preserve">monimutkainen, ja siihen liittyy havaitsemiseen, tarkkaavaisuuteen, muistiin, päätöksentekoon, vaikutukseen ja tunteisiin liittyviä kysymyksiä</w:t>
      </w:r>
      <w:r>
        <w:t xml:space="preserve">. </w:t>
      </w:r>
      <w:r>
        <w:t xml:space="preserve">Näin ollen </w:t>
      </w:r>
      <w:r>
        <w:rPr>
          <w:color w:val="4AFEFA"/>
        </w:rPr>
        <w:t xml:space="preserve">teoksen </w:t>
      </w:r>
      <w:r>
        <w:rPr>
          <w:color w:val="F7F1DF"/>
        </w:rPr>
        <w:t xml:space="preserve">katsomiseen </w:t>
      </w:r>
      <w:r>
        <w:t xml:space="preserve">kuluva </w:t>
      </w:r>
      <w:r>
        <w:t xml:space="preserve">aika </w:t>
      </w:r>
      <w:r>
        <w:t xml:space="preserve">ja tavat tutkia sitä visuaalisesti </w:t>
      </w:r>
      <w:r>
        <w:t xml:space="preserve">voivat kertoa </w:t>
      </w:r>
      <w:r>
        <w:rPr>
          <w:color w:val="4AFEFA"/>
        </w:rPr>
        <w:t xml:space="preserve">sen </w:t>
      </w:r>
      <w:r>
        <w:t xml:space="preserve">merkityksestä, kiinnostavuudesta ja jopa </w:t>
      </w:r>
      <w:r>
        <w:t xml:space="preserve">esteettisestä viehättävyydestä. </w:t>
      </w:r>
      <w:r>
        <w:rPr>
          <w:color w:val="FCB164"/>
        </w:rPr>
        <w:t xml:space="preserve">Tässä artikkelissa </w:t>
      </w:r>
      <w:r>
        <w:t xml:space="preserve">kuvataan </w:t>
      </w:r>
      <w:r>
        <w:rPr>
          <w:color w:val="796EE6"/>
        </w:rPr>
        <w:t xml:space="preserve">yhteistyöhön perustuvaa pilottihanketta, jossa </w:t>
      </w:r>
      <w:r>
        <w:t xml:space="preserve">keskityttiin </w:t>
      </w:r>
      <w:r>
        <w:rPr>
          <w:color w:val="000D2C"/>
        </w:rPr>
        <w:t xml:space="preserve">ainutlaatuiseen </w:t>
      </w:r>
      <w:r>
        <w:rPr>
          <w:color w:val="53495F"/>
        </w:rPr>
        <w:t xml:space="preserve">1700-luvun </w:t>
      </w:r>
      <w:r>
        <w:rPr>
          <w:color w:val="53495F"/>
        </w:rPr>
        <w:t xml:space="preserve">Zurbarán-maalausten </w:t>
      </w:r>
      <w:r>
        <w:rPr>
          <w:color w:val="000D2C"/>
        </w:rPr>
        <w:t xml:space="preserve">kokoelmaan</w:t>
      </w:r>
      <w:r>
        <w:t xml:space="preserve">. </w:t>
      </w:r>
      <w:r>
        <w:rPr>
          <w:color w:val="5D9608"/>
        </w:rPr>
        <w:t xml:space="preserve">Aucklandin</w:t>
      </w:r>
      <w:r>
        <w:rPr>
          <w:color w:val="000D2C"/>
        </w:rPr>
        <w:t xml:space="preserve"> </w:t>
      </w:r>
      <w:r>
        <w:rPr>
          <w:color w:val="DE98FD"/>
        </w:rPr>
        <w:t xml:space="preserve">linnassa</w:t>
      </w:r>
      <w:r>
        <w:rPr>
          <w:color w:val="000D2C"/>
        </w:rPr>
        <w:t xml:space="preserve"> sijaitseva Jacob-sykli </w:t>
      </w:r>
      <w:r>
        <w:t xml:space="preserve">on </w:t>
      </w:r>
      <w:r>
        <w:rPr>
          <w:color w:val="000D2C"/>
        </w:rPr>
        <w:t xml:space="preserve">ainoa </w:t>
      </w:r>
      <w:r>
        <w:rPr>
          <w:color w:val="98A088"/>
        </w:rPr>
        <w:t xml:space="preserve">brittiläinen </w:t>
      </w:r>
      <w:r>
        <w:rPr>
          <w:color w:val="000D2C"/>
        </w:rPr>
        <w:t xml:space="preserve">esimerkki mannermaisesta kokoelmasta, jota säilytetään in situ </w:t>
      </w:r>
      <w:r>
        <w:rPr>
          <w:color w:val="4F584E"/>
        </w:rPr>
        <w:t xml:space="preserve">tarkoitusta varten rakennetussa ympäristössä</w:t>
      </w:r>
      <w:r>
        <w:t xml:space="preserve">. </w:t>
      </w:r>
      <w:r>
        <w:rPr>
          <w:color w:val="B70639"/>
        </w:rPr>
        <w:t xml:space="preserve">Taiteen </w:t>
      </w:r>
      <w:r>
        <w:t xml:space="preserve">psykologiaa koskevissa tutkimuksissa </w:t>
      </w:r>
      <w:r>
        <w:t xml:space="preserve">on keskitytty yksittäisiin teoksiin ja edustavien ja ei-edustavien aiheiden erotteluun, mutta kokoelmien tai hartaiden aiheiden esteettistä arvostusta ei ole tutkittu. </w:t>
      </w:r>
      <w:r>
        <w:rPr>
          <w:color w:val="FCB164"/>
        </w:rPr>
        <w:t xml:space="preserve">Tässä </w:t>
      </w:r>
      <w:r>
        <w:rPr>
          <w:color w:val="248AD0"/>
        </w:rPr>
        <w:t xml:space="preserve">artikkelissa </w:t>
      </w:r>
      <w:r>
        <w:t xml:space="preserve">kerromme, millaisia </w:t>
      </w:r>
      <w:r>
        <w:rPr>
          <w:color w:val="310106"/>
        </w:rPr>
        <w:t xml:space="preserve">uusia näkemyksiä </w:t>
      </w:r>
      <w:r>
        <w:rPr>
          <w:color w:val="BCFEC6"/>
        </w:rPr>
        <w:t xml:space="preserve">silmienseurantatekniikat </w:t>
      </w:r>
      <w:r>
        <w:rPr>
          <w:color w:val="310106"/>
        </w:rPr>
        <w:t xml:space="preserve">ovat antaneet </w:t>
      </w:r>
      <w:r>
        <w:rPr>
          <w:color w:val="2B1B04"/>
        </w:rPr>
        <w:t xml:space="preserve">Zurbaránin </w:t>
      </w:r>
      <w:r>
        <w:rPr>
          <w:color w:val="932C70"/>
        </w:rPr>
        <w:t xml:space="preserve">ainutlaatuisen </w:t>
      </w:r>
      <w:r>
        <w:rPr>
          <w:color w:val="B5AFC4"/>
        </w:rPr>
        <w:t xml:space="preserve">taideteoskokoelman </w:t>
      </w:r>
      <w:r>
        <w:rPr>
          <w:color w:val="310106"/>
        </w:rPr>
        <w:t xml:space="preserve">katselun tiedostamattomista prosesseista</w:t>
      </w:r>
      <w:r>
        <w:t xml:space="preserve">. </w:t>
      </w:r>
      <w:r>
        <w:rPr>
          <w:color w:val="AE7AA1"/>
        </w:rPr>
        <w:t xml:space="preserve">Tämän pilottitutkimuksen </w:t>
      </w:r>
      <w:r>
        <w:rPr>
          <w:color w:val="D4C67A"/>
        </w:rPr>
        <w:t xml:space="preserve">tarkoituksena </w:t>
      </w:r>
      <w:r>
        <w:t xml:space="preserve">oli </w:t>
      </w:r>
      <w:r>
        <w:rPr>
          <w:color w:val="D4C67A"/>
        </w:rPr>
        <w:t xml:space="preserve">arvioida erilaisten kirjallisten tulkintojen vaikutuksia taideteosten visuaaliseen tutkimiseen</w:t>
      </w:r>
      <w:r>
        <w:t xml:space="preserve">. </w:t>
      </w:r>
      <w:r>
        <w:t xml:space="preserve">Keskustelemme </w:t>
      </w:r>
      <w:r>
        <w:rPr>
          <w:color w:val="C2A393"/>
        </w:rPr>
        <w:t xml:space="preserve">näiden tekniikoiden </w:t>
      </w:r>
      <w:r>
        <w:t xml:space="preserve">mahdollisista vaikutuksista </w:t>
      </w:r>
      <w:r>
        <w:t xml:space="preserve">ja </w:t>
      </w:r>
      <w:r>
        <w:t xml:space="preserve">visuaalisen käyttäytymisen ymmärtämisestä </w:t>
      </w:r>
      <w:r>
        <w:t xml:space="preserve">museo- ja galleriakäytäntöihin. </w:t>
      </w:r>
      <w:r>
        <w:rPr>
          <w:color w:val="796EE6"/>
        </w:rPr>
        <w:t xml:space="preserve">Hankkeessa </w:t>
      </w:r>
      <w:r>
        <w:t xml:space="preserve">yhdistyvät espanjalaisen </w:t>
      </w:r>
      <w:r>
        <w:t xml:space="preserve">taidehistorian, kokeellisen psykologian, digitaalisten humanististen tieteiden ja </w:t>
      </w:r>
      <w:r>
        <w:t xml:space="preserve">museotutkimuksen </w:t>
      </w:r>
      <w:r>
        <w:t xml:space="preserve">vakiintuneet vahvuudet</w:t>
      </w:r>
      <w:r>
        <w:t xml:space="preserve">, ja siinä tutkitaan </w:t>
      </w:r>
      <w:r>
        <w:rPr>
          <w:color w:val="C2A393"/>
        </w:rPr>
        <w:t xml:space="preserve">silmienseurantatekniikoiden avulla </w:t>
      </w:r>
      <w:r>
        <w:t xml:space="preserve">esteettisiä reaktioita </w:t>
      </w:r>
      <w:r>
        <w:rPr>
          <w:color w:val="168E5C"/>
        </w:rPr>
        <w:t xml:space="preserve">Zurbaránin </w:t>
      </w:r>
      <w:r>
        <w:rPr>
          <w:color w:val="BA6801"/>
        </w:rPr>
        <w:t xml:space="preserve">yksittäisten </w:t>
      </w:r>
      <w:r>
        <w:rPr>
          <w:color w:val="BA6801"/>
        </w:rPr>
        <w:t xml:space="preserve">teosten </w:t>
      </w:r>
      <w:r>
        <w:t xml:space="preserve">digitaalisiin esityksiin </w:t>
      </w:r>
      <w:r>
        <w:t xml:space="preserve">sekä </w:t>
      </w:r>
      <w:r>
        <w:rPr>
          <w:color w:val="16C0D0"/>
        </w:rPr>
        <w:t xml:space="preserve">koko </w:t>
      </w:r>
      <w:r>
        <w:rPr>
          <w:color w:val="C62100"/>
        </w:rPr>
        <w:t xml:space="preserve">kokoelman </w:t>
      </w:r>
      <w:r>
        <w:rPr>
          <w:color w:val="16C0D0"/>
        </w:rPr>
        <w:t xml:space="preserve">merkitystä</w:t>
      </w:r>
      <w:r>
        <w:t xml:space="preserve">.</w:t>
      </w:r>
    </w:p>
    <w:p>
      <w:r>
        <w:rPr>
          <w:color w:val="B70639"/>
        </w:rPr>
        <w:t xml:space="preserve">Taidekokemuksemme </w:t>
      </w:r>
      <w:r>
        <w:t xml:space="preserve">syntyy </w:t>
      </w:r>
      <w:r>
        <w:rPr>
          <w:color w:val="233809"/>
        </w:rPr>
        <w:t xml:space="preserve">useiden kognitiivisten ja affektiivisten prosessien vuorovaikutuksesta, </w:t>
      </w:r>
      <w:r>
        <w:rPr>
          <w:color w:val="42083B"/>
        </w:rPr>
        <w:t xml:space="preserve">joista ensimmäinen </w:t>
      </w:r>
      <w:r>
        <w:rPr>
          <w:color w:val="233809"/>
        </w:rPr>
        <w:t xml:space="preserve">on </w:t>
      </w:r>
      <w:r>
        <w:rPr>
          <w:color w:val="82785D"/>
        </w:rPr>
        <w:t xml:space="preserve">taideteoksen </w:t>
      </w:r>
      <w:r>
        <w:rPr>
          <w:color w:val="42083B"/>
        </w:rPr>
        <w:t xml:space="preserve">visuaalinen skannaus</w:t>
      </w:r>
      <w:r>
        <w:t xml:space="preserve">. </w:t>
      </w:r>
      <w:r>
        <w:t xml:space="preserve">Kun </w:t>
      </w:r>
      <w:r>
        <w:rPr>
          <w:color w:val="B7DAD2"/>
        </w:rPr>
        <w:t xml:space="preserve">katsoja </w:t>
      </w:r>
      <w:r>
        <w:t xml:space="preserve">tarkastelee </w:t>
      </w:r>
      <w:r>
        <w:rPr>
          <w:color w:val="023087"/>
        </w:rPr>
        <w:t xml:space="preserve">taideteosta</w:t>
      </w:r>
      <w:r>
        <w:t xml:space="preserve">, hän </w:t>
      </w:r>
      <w:r>
        <w:t xml:space="preserve">kerää tietoa fiksaatioiden avulla, joiden välissä on </w:t>
      </w:r>
      <w:r>
        <w:rPr>
          <w:color w:val="8C41BB"/>
        </w:rPr>
        <w:t xml:space="preserve">silmän </w:t>
      </w:r>
      <w:r>
        <w:rPr>
          <w:color w:val="196956"/>
        </w:rPr>
        <w:t xml:space="preserve">nopeita liikkeitä, </w:t>
      </w:r>
      <w:r>
        <w:rPr>
          <w:color w:val="196956"/>
        </w:rPr>
        <w:t xml:space="preserve">joita kutsutaan </w:t>
      </w:r>
      <w:r>
        <w:rPr>
          <w:color w:val="ECEDFE"/>
        </w:rPr>
        <w:t xml:space="preserve">sakkadeiksi</w:t>
      </w:r>
      <w:r>
        <w:t xml:space="preserve">. </w:t>
      </w:r>
      <w:r>
        <w:rPr>
          <w:color w:val="196956"/>
        </w:rPr>
        <w:t xml:space="preserve">Sakkadien </w:t>
      </w:r>
      <w:r>
        <w:t xml:space="preserve">suunta </w:t>
      </w:r>
      <w:r>
        <w:t xml:space="preserve">määräytyy </w:t>
      </w:r>
      <w:r>
        <w:rPr>
          <w:color w:val="233809"/>
        </w:rPr>
        <w:t xml:space="preserve">vuorovaikutuksen perusteella, joka on vuorovaikutuksessa </w:t>
      </w:r>
      <w:r>
        <w:rPr>
          <w:color w:val="2B2D32"/>
        </w:rPr>
        <w:t xml:space="preserve">katsojan</w:t>
      </w:r>
      <w:r>
        <w:rPr>
          <w:color w:val="233809"/>
        </w:rPr>
        <w:t xml:space="preserve"> tavoitteiden </w:t>
      </w:r>
      <w:r>
        <w:rPr>
          <w:color w:val="233809"/>
        </w:rPr>
        <w:t xml:space="preserve">ja </w:t>
      </w:r>
      <w:r>
        <w:rPr>
          <w:color w:val="94C661"/>
        </w:rPr>
        <w:t xml:space="preserve">näyttämön eri elementtien fyysisten ominaisuuksien </w:t>
      </w:r>
      <w:r>
        <w:t xml:space="preserve">(esim. väri, rakenne, kirkkaus jne.) välillä. </w:t>
      </w:r>
      <w:r>
        <w:t xml:space="preserve">Tärkeää on, että </w:t>
      </w:r>
      <w:r>
        <w:rPr>
          <w:color w:val="196956"/>
        </w:rPr>
        <w:t xml:space="preserve">silmänliikkeiden </w:t>
      </w:r>
      <w:r>
        <w:t xml:space="preserve">tutkiminen </w:t>
      </w:r>
      <w:r>
        <w:t xml:space="preserve">tarjoaa näkemyksen, joka ei riipu osallistujien uskomuksista, muistoista tai subjektiivisista vaikutelmista </w:t>
      </w:r>
      <w:r>
        <w:rPr>
          <w:color w:val="023087"/>
        </w:rPr>
        <w:t xml:space="preserve">taideteoksesta</w:t>
      </w:r>
      <w:r>
        <w:t xml:space="preserve">. </w:t>
      </w:r>
      <w:r>
        <w:t xml:space="preserve">Aiemmat </w:t>
      </w:r>
      <w:r>
        <w:t xml:space="preserve">katseenseurantatutkimukset ovat tuoneet esiin potentiaalin muuttaa tapoja, </w:t>
      </w:r>
      <w:r>
        <w:rPr>
          <w:color w:val="014347"/>
        </w:rPr>
        <w:t xml:space="preserve">joilla </w:t>
      </w:r>
      <w:r>
        <w:t xml:space="preserve">ymmärrämme visuaalista prosessointia </w:t>
      </w:r>
      <w:r>
        <w:rPr>
          <w:color w:val="788E95"/>
        </w:rPr>
        <w:t xml:space="preserve">taiteessa </w:t>
      </w:r>
      <w:r>
        <w:t xml:space="preserve">(ks. esim. Brieber </w:t>
      </w:r>
      <w:r>
        <w:rPr>
          <w:color w:val="FB6AB8"/>
        </w:rPr>
        <w:t xml:space="preserve">2014</w:t>
      </w:r>
      <w:r>
        <w:t xml:space="preserve">; Binderman et al., 2005), ja samalla ne tarjoavat </w:t>
      </w:r>
      <w:r>
        <w:rPr>
          <w:color w:val="576094"/>
        </w:rPr>
        <w:t xml:space="preserve">suoran tavan tutkia </w:t>
      </w:r>
      <w:r>
        <w:rPr>
          <w:color w:val="DB1474"/>
        </w:rPr>
        <w:t xml:space="preserve">useita </w:t>
      </w:r>
      <w:r>
        <w:rPr>
          <w:color w:val="8489AE"/>
        </w:rPr>
        <w:t xml:space="preserve">museokäynnin </w:t>
      </w:r>
      <w:r>
        <w:rPr>
          <w:color w:val="DB1474"/>
        </w:rPr>
        <w:t xml:space="preserve">tärkeitä tekijöitä </w:t>
      </w:r>
      <w:r>
        <w:t xml:space="preserve">(Filippini Fantoni et al., 2013; Heidenreich &amp; Turano 2011; Milekic 2010).</w:t>
      </w:r>
    </w:p>
    <w:p>
      <w:r>
        <w:rPr>
          <w:color w:val="FBC206"/>
        </w:rPr>
        <w:t xml:space="preserve">Zurbaránin </w:t>
      </w:r>
      <w:r>
        <w:rPr>
          <w:color w:val="61FC03"/>
        </w:rPr>
        <w:t xml:space="preserve">Jaakob </w:t>
      </w:r>
      <w:r>
        <w:rPr>
          <w:color w:val="000D2C"/>
        </w:rPr>
        <w:t xml:space="preserve">ja </w:t>
      </w:r>
      <w:r>
        <w:rPr>
          <w:color w:val="61FC03"/>
        </w:rPr>
        <w:t xml:space="preserve">hänen </w:t>
      </w:r>
      <w:r>
        <w:rPr>
          <w:color w:val="000D2C"/>
        </w:rPr>
        <w:t xml:space="preserve">poikansa </w:t>
      </w:r>
      <w:r>
        <w:rPr>
          <w:color w:val="000D2C"/>
        </w:rPr>
        <w:t xml:space="preserve">-kuvasarja </w:t>
      </w:r>
      <w:r>
        <w:t xml:space="preserve">on ollut esillä </w:t>
      </w:r>
      <w:r>
        <w:rPr>
          <w:color w:val="6EAB9B"/>
        </w:rPr>
        <w:t xml:space="preserve">Aucklandin</w:t>
      </w:r>
      <w:r>
        <w:t xml:space="preserve"> </w:t>
      </w:r>
      <w:r>
        <w:rPr>
          <w:color w:val="F2CDFE"/>
        </w:rPr>
        <w:t xml:space="preserve">linnan </w:t>
      </w:r>
      <w:r>
        <w:t xml:space="preserve">pitkässä huoneessa </w:t>
      </w:r>
      <w:r>
        <w:t xml:space="preserve">yli 250 vuoden ajan. </w:t>
      </w:r>
      <w:r>
        <w:rPr>
          <w:color w:val="000D2C"/>
        </w:rPr>
        <w:t xml:space="preserve">Se </w:t>
      </w:r>
      <w:r>
        <w:t xml:space="preserve">on </w:t>
      </w:r>
      <w:r>
        <w:rPr>
          <w:color w:val="000D2C"/>
        </w:rPr>
        <w:t xml:space="preserve">ainoa </w:t>
      </w:r>
      <w:r>
        <w:rPr>
          <w:color w:val="645341"/>
        </w:rPr>
        <w:t xml:space="preserve">Yhdistyneessä kuningaskunnassa</w:t>
      </w:r>
      <w:r>
        <w:rPr>
          <w:color w:val="4F584E"/>
        </w:rPr>
        <w:t xml:space="preserve"> tarkoitusta varten rakennetuissa tiloissa säilytetty </w:t>
      </w:r>
      <w:r>
        <w:rPr>
          <w:color w:val="000D2C"/>
        </w:rPr>
        <w:t xml:space="preserve">sykli </w:t>
      </w:r>
      <w:r>
        <w:t xml:space="preserve">ja </w:t>
      </w:r>
      <w:r>
        <w:rPr>
          <w:color w:val="000D2C"/>
        </w:rPr>
        <w:t xml:space="preserve">yksi harvoista </w:t>
      </w:r>
      <w:r>
        <w:rPr>
          <w:color w:val="000D2C"/>
        </w:rPr>
        <w:t xml:space="preserve">laatuaan maailmassa</w:t>
      </w:r>
      <w:r>
        <w:t xml:space="preserve">. </w:t>
      </w:r>
      <w:r>
        <w:rPr>
          <w:color w:val="000D2C"/>
        </w:rPr>
        <w:t xml:space="preserve">Sillä on </w:t>
      </w:r>
      <w:r>
        <w:t xml:space="preserve">pitkä tieteellinen historia (Baron &amp; Beresford </w:t>
      </w:r>
      <w:r>
        <w:rPr>
          <w:color w:val="FB6AB8"/>
        </w:rPr>
        <w:t xml:space="preserve">2014</w:t>
      </w:r>
      <w:r>
        <w:t xml:space="preserve">), mutta </w:t>
      </w:r>
      <w:r>
        <w:t xml:space="preserve">monia </w:t>
      </w:r>
      <w:r>
        <w:rPr>
          <w:color w:val="000D2C"/>
        </w:rPr>
        <w:t xml:space="preserve">sen </w:t>
      </w:r>
      <w:r>
        <w:t xml:space="preserve">valmistukseen ja </w:t>
      </w:r>
      <w:r>
        <w:rPr>
          <w:color w:val="16C0D0"/>
        </w:rPr>
        <w:t xml:space="preserve">merkitykseen </w:t>
      </w:r>
      <w:r>
        <w:t xml:space="preserve">liittyviä keskeisiä näkökohtia </w:t>
      </w:r>
      <w:r>
        <w:t xml:space="preserve">ei ole vielä täysin ymmärretty. </w:t>
      </w:r>
      <w:r>
        <w:rPr>
          <w:color w:val="796EE6"/>
        </w:rPr>
        <w:t xml:space="preserve">Tässä </w:t>
      </w:r>
      <w:r>
        <w:rPr>
          <w:color w:val="248AD0"/>
        </w:rPr>
        <w:t xml:space="preserve">tutkimuksessa </w:t>
      </w:r>
      <w:r>
        <w:t xml:space="preserve">käytimme </w:t>
      </w:r>
      <w:r>
        <w:rPr>
          <w:color w:val="F8907D"/>
        </w:rPr>
        <w:t xml:space="preserve">katseenseurantaa </w:t>
      </w:r>
      <w:r>
        <w:t xml:space="preserve">ensimmäisessä vaiheessa tutkiessamme </w:t>
      </w:r>
      <w:r>
        <w:rPr>
          <w:color w:val="647A41"/>
        </w:rPr>
        <w:t xml:space="preserve">yleisökokemuksia </w:t>
      </w:r>
      <w:r>
        <w:rPr>
          <w:color w:val="647A41"/>
        </w:rPr>
        <w:t xml:space="preserve">Durhamin kreivikunnan </w:t>
      </w:r>
      <w:r>
        <w:rPr>
          <w:color w:val="647A41"/>
        </w:rPr>
        <w:t xml:space="preserve">laajoista </w:t>
      </w:r>
      <w:r>
        <w:rPr>
          <w:color w:val="496E76"/>
        </w:rPr>
        <w:t xml:space="preserve">espanjalaisen taiteen </w:t>
      </w:r>
      <w:r>
        <w:rPr>
          <w:color w:val="647A41"/>
        </w:rPr>
        <w:t xml:space="preserve">kokoelmista, joista </w:t>
      </w:r>
      <w:r>
        <w:rPr>
          <w:color w:val="E3F894"/>
        </w:rPr>
        <w:t xml:space="preserve">13 </w:t>
      </w:r>
      <w:r>
        <w:rPr>
          <w:color w:val="F9D7CD"/>
        </w:rPr>
        <w:t xml:space="preserve">Zurbaránin </w:t>
      </w:r>
      <w:r>
        <w:rPr>
          <w:color w:val="E3F894"/>
        </w:rPr>
        <w:t xml:space="preserve">teosta </w:t>
      </w:r>
      <w:r>
        <w:rPr>
          <w:color w:val="647A41"/>
        </w:rPr>
        <w:t xml:space="preserve">(</w:t>
      </w:r>
      <w:r>
        <w:rPr>
          <w:color w:val="876128"/>
        </w:rPr>
        <w:t xml:space="preserve">Zurbaránin </w:t>
      </w:r>
      <w:r>
        <w:rPr>
          <w:color w:val="647A41"/>
        </w:rPr>
        <w:t xml:space="preserve">teoksia </w:t>
      </w:r>
      <w:r>
        <w:rPr>
          <w:color w:val="647A41"/>
        </w:rPr>
        <w:t xml:space="preserve">on itse asiassa vain 12</w:t>
      </w:r>
      <w:r>
        <w:rPr>
          <w:color w:val="647A41"/>
        </w:rPr>
        <w:t xml:space="preserve">, </w:t>
      </w:r>
      <w:r>
        <w:rPr>
          <w:color w:val="A1A711"/>
        </w:rPr>
        <w:t xml:space="preserve">13. </w:t>
      </w:r>
      <w:r>
        <w:rPr>
          <w:color w:val="A1A711"/>
        </w:rPr>
        <w:t xml:space="preserve">Benjamin </w:t>
      </w:r>
      <w:r>
        <w:rPr>
          <w:color w:val="647A41"/>
        </w:rPr>
        <w:t xml:space="preserve">on </w:t>
      </w:r>
      <w:r>
        <w:rPr>
          <w:color w:val="A1A711"/>
        </w:rPr>
        <w:t xml:space="preserve">Arthur Pondin tekemä kopio</w:t>
      </w:r>
      <w:r>
        <w:rPr>
          <w:color w:val="647A41"/>
        </w:rPr>
        <w:t xml:space="preserve">) on </w:t>
      </w:r>
      <w:r>
        <w:rPr>
          <w:color w:val="E3F894"/>
        </w:rPr>
        <w:t xml:space="preserve">keskeinen </w:t>
      </w:r>
      <w:r>
        <w:rPr>
          <w:color w:val="647A41"/>
        </w:rPr>
        <w:t xml:space="preserve">osa</w:t>
      </w:r>
      <w:r>
        <w:t xml:space="preserve">, tutkiaksemme, millä tavoin </w:t>
      </w:r>
      <w:r>
        <w:rPr>
          <w:color w:val="01FB92"/>
        </w:rPr>
        <w:t xml:space="preserve">yleisö </w:t>
      </w:r>
      <w:r>
        <w:t xml:space="preserve">katsoo </w:t>
      </w:r>
      <w:r>
        <w:rPr>
          <w:color w:val="FD0F31"/>
        </w:rPr>
        <w:t xml:space="preserve">espanjalaista taidetta</w:t>
      </w:r>
      <w:r>
        <w:t xml:space="preserve">, miten </w:t>
      </w:r>
      <w:r>
        <w:rPr>
          <w:color w:val="647A41"/>
        </w:rPr>
        <w:t xml:space="preserve">esteettistä kokemusta </w:t>
      </w:r>
      <w:r>
        <w:t xml:space="preserve">arvioidaan ja </w:t>
      </w:r>
      <w:r>
        <w:t xml:space="preserve">voidaanko </w:t>
      </w:r>
      <w:r>
        <w:rPr>
          <w:color w:val="01FB92"/>
        </w:rPr>
        <w:t xml:space="preserve">yleisöä </w:t>
      </w:r>
      <w:r>
        <w:t xml:space="preserve">kannustaa lähestymään </w:t>
      </w:r>
      <w:r>
        <w:rPr>
          <w:color w:val="FD0F31"/>
        </w:rPr>
        <w:t xml:space="preserve">taidetta </w:t>
      </w:r>
      <w:r>
        <w:t xml:space="preserve">eri tavoin. </w:t>
      </w:r>
      <w:r>
        <w:rPr>
          <w:color w:val="796EE6"/>
        </w:rPr>
        <w:t xml:space="preserve">Tässä pilottihankkeessa </w:t>
      </w:r>
      <w:r>
        <w:t xml:space="preserve">tutkittiin ensisijaisesti sitä, miten osallistujat tutkivat visuaalisesti taideteoksia, ja se tarjoaa </w:t>
      </w:r>
      <w:r>
        <w:rPr>
          <w:color w:val="310106"/>
        </w:rPr>
        <w:t xml:space="preserve">uusia näkemyksiä siitä, miten </w:t>
      </w:r>
      <w:r>
        <w:rPr>
          <w:color w:val="04640D"/>
        </w:rPr>
        <w:t xml:space="preserve">silmäseuranta </w:t>
      </w:r>
      <w:r>
        <w:rPr>
          <w:color w:val="310106"/>
        </w:rPr>
        <w:t xml:space="preserve">voi </w:t>
      </w:r>
      <w:r>
        <w:rPr>
          <w:color w:val="310106"/>
        </w:rPr>
        <w:t xml:space="preserve">muuttaa tapoja, </w:t>
      </w:r>
      <w:r>
        <w:rPr>
          <w:color w:val="BE8485"/>
        </w:rPr>
        <w:t xml:space="preserve">joilla </w:t>
      </w:r>
      <w:r>
        <w:rPr>
          <w:color w:val="310106"/>
        </w:rPr>
        <w:t xml:space="preserve">ymmärrämme visuaalista prosessointia </w:t>
      </w:r>
      <w:r>
        <w:rPr>
          <w:color w:val="C660FB"/>
        </w:rPr>
        <w:t xml:space="preserve">taiteessa </w:t>
      </w:r>
      <w:r>
        <w:rPr>
          <w:color w:val="310106"/>
        </w:rPr>
        <w:t xml:space="preserve">ja kulttuurissa, ja samalla se tarjoaa </w:t>
      </w:r>
      <w:r>
        <w:rPr>
          <w:color w:val="120104"/>
        </w:rPr>
        <w:t xml:space="preserve">suoran tavan tutkia </w:t>
      </w:r>
      <w:r>
        <w:rPr>
          <w:color w:val="D48958"/>
        </w:rPr>
        <w:t xml:space="preserve">useita </w:t>
      </w:r>
      <w:r>
        <w:rPr>
          <w:color w:val="05AEE8"/>
        </w:rPr>
        <w:t xml:space="preserve">museokäynnin </w:t>
      </w:r>
      <w:r>
        <w:rPr>
          <w:color w:val="D48958"/>
        </w:rPr>
        <w:t xml:space="preserve">tärkeitä tekijöitä</w:t>
      </w:r>
      <w:r>
        <w:rPr>
          <w:color w:val="310106"/>
        </w:rPr>
        <w:t xml:space="preserve">, nimittäin arvioida etikettien ominaisuuksien vaikutuksia kävijöiden visuaaliseen käyttäytymiseen</w:t>
      </w:r>
      <w:r>
        <w:t xml:space="preserve">.</w:t>
      </w:r>
    </w:p>
    <w:p>
      <w:r>
        <w:rPr>
          <w:b/>
        </w:rPr>
        <w:t xml:space="preserve">Asiakirjan numero 1</w:t>
      </w:r>
    </w:p>
    <w:p>
      <w:r>
        <w:rPr>
          <w:b/>
        </w:rPr>
        <w:t xml:space="preserve">Asiakirjan tunniste: GUM_academic_census</w:t>
      </w:r>
    </w:p>
    <w:p>
      <w:r>
        <w:t xml:space="preserve">1 Johdanto</w:t>
      </w:r>
    </w:p>
    <w:p>
      <w:r>
        <w:rPr>
          <w:color w:val="310106"/>
        </w:rPr>
        <w:t xml:space="preserve">Yliopistojen tiedekunnilla on </w:t>
      </w:r>
      <w:r>
        <w:t xml:space="preserve">erityinen rooli tieteellisen kehityksen nopeuden ja suunnan määrittäjänä sekä suoraan </w:t>
      </w:r>
      <w:r>
        <w:rPr>
          <w:color w:val="FEFB0A"/>
        </w:rPr>
        <w:t xml:space="preserve">tutkimuksensa </w:t>
      </w:r>
      <w:r>
        <w:t xml:space="preserve">kautta </w:t>
      </w:r>
      <w:r>
        <w:t xml:space="preserve">että epäsuorasti </w:t>
      </w:r>
      <w:r>
        <w:rPr>
          <w:color w:val="E115C0"/>
        </w:rPr>
        <w:t xml:space="preserve">kouluttamalla uusia tutkijoita</w:t>
      </w:r>
      <w:r>
        <w:t xml:space="preserve">. </w:t>
      </w:r>
      <w:r>
        <w:t xml:space="preserve">Aiemmissa tutkimuksissa on todettu, että tiedekunnan monimuotoisuus, mukaan lukien </w:t>
      </w:r>
      <w:r>
        <w:rPr>
          <w:color w:val="00587F"/>
        </w:rPr>
        <w:t xml:space="preserve">etninen, rodullinen ja sukupuolinen monimuotoisuus, </w:t>
      </w:r>
      <w:r>
        <w:t xml:space="preserve">vaikuttaa vahvasti ja myönteisesti kumpaankin näistä pyrkimyksistä</w:t>
      </w:r>
      <w:r>
        <w:t xml:space="preserve">. </w:t>
      </w:r>
      <w:r>
        <w:t xml:space="preserve">Tutkimukset osoittavat esimerkiksi, että suurempi monimuotoisuus yhteisössä tai ryhmässä voi johtaa </w:t>
      </w:r>
      <w:r>
        <w:rPr>
          <w:color w:val="0BC582"/>
        </w:rPr>
        <w:t xml:space="preserve">parempaan kriittiseen ajatteluun </w:t>
      </w:r>
      <w:r>
        <w:t xml:space="preserve">[1] ja </w:t>
      </w:r>
      <w:r>
        <w:rPr>
          <w:color w:val="FEB8C8"/>
        </w:rPr>
        <w:t xml:space="preserve">luovempiin ratkaisuihin monimutkaisissa tehtävissä </w:t>
      </w:r>
      <w:r>
        <w:t xml:space="preserve">[2, 3], kun yhdistetään </w:t>
      </w:r>
      <w:r>
        <w:rPr>
          <w:color w:val="9E8317"/>
        </w:rPr>
        <w:t xml:space="preserve">yksilöitä, joilla on ainutlaatuisia taitoja ja näkökulmia, jotka täydentävät ja usein myös lisäävät </w:t>
      </w:r>
      <w:r>
        <w:rPr>
          <w:color w:val="9E8317"/>
        </w:rPr>
        <w:t xml:space="preserve">vertaistensa </w:t>
      </w:r>
      <w:r>
        <w:rPr>
          <w:color w:val="9E8317"/>
        </w:rPr>
        <w:t xml:space="preserve">kykyjä</w:t>
      </w:r>
      <w:r>
        <w:t xml:space="preserve">. </w:t>
      </w:r>
      <w:r>
        <w:t xml:space="preserve">Lisäksi </w:t>
      </w:r>
      <w:r>
        <w:rPr>
          <w:color w:val="847D81"/>
        </w:rPr>
        <w:t xml:space="preserve">monimuotoisuuden </w:t>
      </w:r>
      <w:r>
        <w:t xml:space="preserve">on osoitettu tuottavan kannustavampaa sosiaalista ilmapiiriä ja tehokkaampia oppimisympäristöjä [4], mikä voi helpottaa nuorten tutkijoiden mentorointia. Näistä myönteisistä vaikutuksista huolimatta </w:t>
      </w:r>
      <w:r>
        <w:rPr>
          <w:color w:val="847D81"/>
        </w:rPr>
        <w:t xml:space="preserve">monimuotoisuuden </w:t>
      </w:r>
      <w:r>
        <w:t xml:space="preserve">vaikutuksen kvantifioiminen </w:t>
      </w:r>
      <w:r>
        <w:t xml:space="preserve">tieteessä on kuitenkin edelleen erittäin vaikeaa, mikä johtuu suurelta osin siitä, että </w:t>
      </w:r>
      <w:r>
        <w:rPr>
          <w:color w:val="58018B"/>
        </w:rPr>
        <w:t xml:space="preserve">tieteellisestä työvoimasta </w:t>
      </w:r>
      <w:r>
        <w:t xml:space="preserve">ei ole kattavia tietoja</w:t>
      </w:r>
      <w:r>
        <w:t xml:space="preserve">.</w:t>
      </w:r>
    </w:p>
    <w:p>
      <w:r>
        <w:rPr>
          <w:color w:val="B70639"/>
        </w:rPr>
        <w:t xml:space="preserve">Tieteellisen työvoiman koostumuksen ja dynamiikan mittaaminen, </w:t>
      </w:r>
      <w:r>
        <w:t xml:space="preserve">erityisesti </w:t>
      </w:r>
      <w:r>
        <w:rPr>
          <w:color w:val="703B01"/>
        </w:rPr>
        <w:t xml:space="preserve">tietotekniikan </w:t>
      </w:r>
      <w:r>
        <w:t xml:space="preserve">kaltaisella nopeasti kasvavalla alalla, </w:t>
      </w:r>
      <w:r>
        <w:t xml:space="preserve">on </w:t>
      </w:r>
      <w:r>
        <w:rPr>
          <w:color w:val="B70639"/>
        </w:rPr>
        <w:t xml:space="preserve">ratkaiseva ensiaskel sen </w:t>
      </w:r>
      <w:r>
        <w:t xml:space="preserve">ymmärtämisessä, miten </w:t>
      </w:r>
      <w:r>
        <w:rPr>
          <w:color w:val="F7F1DF"/>
        </w:rPr>
        <w:t xml:space="preserve">tieteellistä tutkimusta </w:t>
      </w:r>
      <w:r>
        <w:t xml:space="preserve">tehdään ja miten </w:t>
      </w:r>
      <w:r>
        <w:rPr>
          <w:color w:val="F7F1DF"/>
        </w:rPr>
        <w:t xml:space="preserve">sitä </w:t>
      </w:r>
      <w:r>
        <w:t xml:space="preserve">voitaisiin parantaa. Monilla tieteenaloilla ei kuitenkaan ole olemassa keskitettyä luetteloa </w:t>
      </w:r>
      <w:r>
        <w:rPr>
          <w:color w:val="118B8A"/>
        </w:rPr>
        <w:t xml:space="preserve">kaikista tiedekunnan vakinaisista opettajista, </w:t>
      </w:r>
      <w:r>
        <w:t xml:space="preserve">mikä </w:t>
      </w:r>
      <w:r>
        <w:t xml:space="preserve">vaikeuttaa </w:t>
      </w:r>
      <w:r>
        <w:rPr>
          <w:color w:val="4AFEFA"/>
        </w:rPr>
        <w:t xml:space="preserve">tarkan otoskehyksen määrittelyä analyysia varten</w:t>
      </w:r>
      <w:r>
        <w:t xml:space="preserve">. </w:t>
      </w:r>
      <w:r>
        <w:t xml:space="preserve">Lisäksi GoogleScholarin ja ResearchGaten kaltaisten palvelujen käyttöaste vaihtelee </w:t>
      </w:r>
      <w:r>
        <w:rPr>
          <w:color w:val="FCB164"/>
        </w:rPr>
        <w:t xml:space="preserve">tieteenalojen </w:t>
      </w:r>
      <w:r>
        <w:t xml:space="preserve">sisällä ja välillä</w:t>
      </w:r>
      <w:r>
        <w:t xml:space="preserve">. </w:t>
      </w:r>
      <w:r>
        <w:t xml:space="preserve">Esimerkiksi </w:t>
      </w:r>
      <w:r>
        <w:rPr>
          <w:color w:val="796EE6"/>
        </w:rPr>
        <w:t xml:space="preserve">sukupuolten edustus </w:t>
      </w:r>
      <w:r>
        <w:rPr>
          <w:color w:val="000D2C"/>
        </w:rPr>
        <w:t xml:space="preserve">tietojenkäsittelytieteissä </w:t>
      </w:r>
      <w:r>
        <w:t xml:space="preserve">on </w:t>
      </w:r>
      <w:r>
        <w:rPr>
          <w:color w:val="796EE6"/>
        </w:rPr>
        <w:t xml:space="preserve">tärkeä kysymys, jolla on laajoja vaikutuksia </w:t>
      </w:r>
      <w:r>
        <w:t xml:space="preserve">[5], mutta ilman </w:t>
      </w:r>
      <w:r>
        <w:rPr>
          <w:color w:val="53495F"/>
        </w:rPr>
        <w:t xml:space="preserve">tietojenkäsittelytieteiden </w:t>
      </w:r>
      <w:r>
        <w:t xml:space="preserve">tiedekunnan </w:t>
      </w:r>
      <w:r>
        <w:t xml:space="preserve">täydellistä kartoitusta </w:t>
      </w:r>
      <w:r>
        <w:rPr>
          <w:color w:val="F95475"/>
        </w:rPr>
        <w:t xml:space="preserve">epätasa-arvon </w:t>
      </w:r>
      <w:r>
        <w:t xml:space="preserve">astetta </w:t>
      </w:r>
      <w:r>
        <w:t xml:space="preserve">ja </w:t>
      </w:r>
      <w:r>
        <w:rPr>
          <w:color w:val="F95475"/>
        </w:rPr>
        <w:t xml:space="preserve">sen </w:t>
      </w:r>
      <w:r>
        <w:t xml:space="preserve">mahdollisia lähteitä on vaikea määrittää [</w:t>
      </w:r>
      <w:r>
        <w:rPr>
          <w:color w:val="61FC03"/>
        </w:rPr>
        <w:t xml:space="preserve">6</w:t>
      </w:r>
      <w:r>
        <w:t xml:space="preserve">]. </w:t>
      </w:r>
      <w:r>
        <w:t xml:space="preserve">Joillakin tieteenaloilla, kuten valtiotieteissä, on </w:t>
      </w:r>
      <w:r>
        <w:rPr>
          <w:color w:val="5D9608"/>
        </w:rPr>
        <w:t xml:space="preserve">vain yksi ammatillinen yhdistys, jonka jäsenluettelo vastaa likimain </w:t>
      </w:r>
      <w:r>
        <w:rPr>
          <w:color w:val="DE98FD"/>
        </w:rPr>
        <w:t xml:space="preserve">täydellistä väestönlaskentaa </w:t>
      </w:r>
      <w:r>
        <w:t xml:space="preserve">[7]. Useimmilla aloilla, kuten </w:t>
      </w:r>
      <w:r>
        <w:rPr>
          <w:color w:val="703B01"/>
        </w:rPr>
        <w:t xml:space="preserve">tietojenkäsittelytieteessä</w:t>
      </w:r>
      <w:r>
        <w:t xml:space="preserve">, ei sen sijaan ole </w:t>
      </w:r>
      <w:r>
        <w:rPr>
          <w:color w:val="5D9608"/>
        </w:rPr>
        <w:t xml:space="preserve">yhtä kattavaa organisaatiota</w:t>
      </w:r>
      <w:r>
        <w:t xml:space="preserve">, ja sen sijaan jäsentiedot on jaettu moniin erillisiin luetteloihin, kuten yksittäisten laitosten verkkopohjaisiin tiedekuntahakemistoihin.</w:t>
      </w:r>
    </w:p>
    <w:p>
      <w:r>
        <w:rPr>
          <w:color w:val="98A088"/>
        </w:rPr>
        <w:t xml:space="preserve">Koska tällaisen täydellisen väestölaskennan </w:t>
      </w:r>
      <w:r>
        <w:t xml:space="preserve">kokoaminen </w:t>
      </w:r>
      <w:r>
        <w:t xml:space="preserve">on vaikeaa, aiemmissa tutkimuksissa on pyritty välttämään tätä tehtävää ja sen sijaan käytetty </w:t>
      </w:r>
      <w:r>
        <w:rPr>
          <w:color w:val="4F584E"/>
        </w:rPr>
        <w:t xml:space="preserve">tutkijoiden otoksia [8-11], jotka ovat yleensä olleet tietyn alan otoksia </w:t>
      </w:r>
      <w:r>
        <w:t xml:space="preserve">[12-16] ja jotka ovat usein keskittyneet tieteelliseen eliittiin [17, 18]. Vaikka </w:t>
      </w:r>
      <w:r>
        <w:rPr>
          <w:color w:val="4F584E"/>
        </w:rPr>
        <w:t xml:space="preserve">tällaiset otokset </w:t>
      </w:r>
      <w:r>
        <w:t xml:space="preserve">ovatkin hyödyllisiä, ne </w:t>
      </w:r>
      <w:r>
        <w:t xml:space="preserve">eivät edusta </w:t>
      </w:r>
      <w:r>
        <w:rPr>
          <w:color w:val="58018B"/>
        </w:rPr>
        <w:t xml:space="preserve">koko tieteellistä työvoimaa</w:t>
      </w:r>
      <w:r>
        <w:t xml:space="preserve">, joten niiden yleistettävyys on rajallinen. Yksi tähän mennessä suurimmista laskentatoimista kokosi käsin </w:t>
      </w:r>
      <w:r>
        <w:rPr>
          <w:color w:val="248AD0"/>
        </w:rPr>
        <w:t xml:space="preserve">lähes täydellisen aineiston </w:t>
      </w:r>
      <w:r>
        <w:rPr>
          <w:color w:val="5C5300"/>
        </w:rPr>
        <w:t xml:space="preserve">kolmelta akateemiselta alalta: </w:t>
      </w:r>
      <w:r>
        <w:rPr>
          <w:color w:val="9F6551"/>
        </w:rPr>
        <w:t xml:space="preserve">tietojenkäsittelytiede</w:t>
      </w:r>
      <w:r>
        <w:rPr>
          <w:color w:val="5C5300"/>
        </w:rPr>
        <w:t xml:space="preserve">, historia ja liiketalous </w:t>
      </w:r>
      <w:r>
        <w:t xml:space="preserve">[</w:t>
      </w:r>
      <w:r>
        <w:rPr>
          <w:color w:val="BCFEC6"/>
        </w:rPr>
        <w:t xml:space="preserve">19</w:t>
      </w:r>
      <w:r>
        <w:t xml:space="preserve">]. </w:t>
      </w:r>
      <w:r>
        <w:rPr>
          <w:color w:val="248AD0"/>
        </w:rPr>
        <w:t xml:space="preserve">Tämä aineisto </w:t>
      </w:r>
      <w:r>
        <w:t xml:space="preserve">on valottanut huomattavasti dramaattista eriarvoisuutta tiedekunnan koulutuksessa, sijoittumisessa ja tieteellisessä tuottavuudessa [</w:t>
      </w:r>
      <w:r>
        <w:rPr>
          <w:color w:val="61FC03"/>
        </w:rPr>
        <w:t xml:space="preserve">6</w:t>
      </w:r>
      <w:r>
        <w:t xml:space="preserve">, </w:t>
      </w:r>
      <w:r>
        <w:rPr>
          <w:color w:val="BCFEC6"/>
        </w:rPr>
        <w:t xml:space="preserve">19</w:t>
      </w:r>
      <w:r>
        <w:t xml:space="preserve">, 20]. </w:t>
      </w:r>
      <w:r>
        <w:rPr>
          <w:color w:val="248AD0"/>
        </w:rPr>
        <w:t xml:space="preserve">Tämä tietokokonaisuus </w:t>
      </w:r>
      <w:r>
        <w:t xml:space="preserve">on </w:t>
      </w:r>
      <w:r>
        <w:t xml:space="preserve">kuitenkin </w:t>
      </w:r>
      <w:r>
        <w:t xml:space="preserve">vain yksittäinen tilannekuva kehittyvästä ja laajenevasta järjestelmästä, joten se tarjoaa vain vähän tietoa </w:t>
      </w:r>
      <w:r>
        <w:rPr>
          <w:color w:val="932C70"/>
        </w:rPr>
        <w:t xml:space="preserve">näiden akateemisten alojen </w:t>
      </w:r>
      <w:r>
        <w:t xml:space="preserve">muuttuvasta koostumuksesta ja </w:t>
      </w:r>
      <w:r>
        <w:t xml:space="preserve">monimuotoisuussuuntauksista</w:t>
      </w:r>
      <w:r>
        <w:t xml:space="preserve">.</w:t>
      </w:r>
    </w:p>
    <w:p>
      <w:r>
        <w:t xml:space="preserve">Joiltakin aloilta on saatavissa vuotuisia tietoja tiedekunnan lukumäärästä ja kokoonpanosta aggregoituna. </w:t>
      </w:r>
      <w:r>
        <w:rPr>
          <w:color w:val="703B01"/>
        </w:rPr>
        <w:t xml:space="preserve">Tietojenkäsittelytieteiden </w:t>
      </w:r>
      <w:r>
        <w:t xml:space="preserve">alalla </w:t>
      </w:r>
      <w:r>
        <w:rPr>
          <w:color w:val="2B1B04"/>
        </w:rPr>
        <w:t xml:space="preserve">Computing Research Association </w:t>
      </w:r>
      <w:r>
        <w:t xml:space="preserve">(</w:t>
      </w:r>
      <w:r>
        <w:rPr>
          <w:color w:val="2B1B04"/>
        </w:rPr>
        <w:t xml:space="preserve">CRA) </w:t>
      </w:r>
      <w:r>
        <w:t xml:space="preserve">dokumentoi tohtorintutkinnon suorittaneiden henkilöiden työllisyyden suuntauksia </w:t>
      </w:r>
      <w:r>
        <w:rPr>
          <w:color w:val="B5AFC4"/>
        </w:rPr>
        <w:t xml:space="preserve">Pohjois-Amerikan </w:t>
      </w:r>
      <w:r>
        <w:rPr>
          <w:color w:val="D4C67A"/>
        </w:rPr>
        <w:t xml:space="preserve">tietojenkäsittelytieteiden </w:t>
      </w:r>
      <w:r>
        <w:rPr>
          <w:color w:val="B5AFC4"/>
        </w:rPr>
        <w:t xml:space="preserve">laitoksille</w:t>
      </w:r>
      <w:r>
        <w:rPr>
          <w:color w:val="B5AFC4"/>
        </w:rPr>
        <w:t xml:space="preserve"> vuosittain tehtävällä Taulbee-tutkimuksella </w:t>
      </w:r>
      <w:r>
        <w:t xml:space="preserve">(</w:t>
      </w:r>
      <w:r>
        <w:rPr>
          <w:color w:val="B5AFC4"/>
        </w:rPr>
        <w:t xml:space="preserve">cra.org/resources/taulbee-survey)</w:t>
      </w:r>
      <w:r>
        <w:t xml:space="preserve">. </w:t>
      </w:r>
      <w:r>
        <w:t xml:space="preserve">Tällaiset tutkimukset voivat tarjota arvokasta tietoa suuntauksista ja yhteenvetotilastoja </w:t>
      </w:r>
      <w:r>
        <w:rPr>
          <w:color w:val="58018B"/>
        </w:rPr>
        <w:t xml:space="preserve">tieteellisestä työvoimasta</w:t>
      </w:r>
      <w:r>
        <w:t xml:space="preserve">, mutta niissä on kaksi keskeistä heikkoutta. Ensinnäkin kyselytutkimuksiin liittyy vaihtelevia vastausprosentteja ja kysymysten tai otoskehysten väärintulkintaa, mikä voi aiheuttaa vääristymiä hienojakoisissa analyyseissä [21, 22]. Toiseksi aggregoidut tiedot antavat vain korkean tason näkemyksen alasta</w:t>
      </w:r>
      <w:r>
        <w:rPr>
          <w:color w:val="AE7AA1"/>
        </w:rPr>
        <w:t xml:space="preserve">,</w:t>
      </w:r>
      <w:r>
        <w:t xml:space="preserve"> mikä voi </w:t>
      </w:r>
      <w:r>
        <w:t xml:space="preserve">vaikeuttaa </w:t>
      </w:r>
      <w:r>
        <w:rPr>
          <w:color w:val="AE7AA1"/>
        </w:rPr>
        <w:t xml:space="preserve">kausaalisuuden tutkimista </w:t>
      </w:r>
      <w:r>
        <w:t xml:space="preserve">[23]. Esimerkiksi </w:t>
      </w:r>
      <w:r>
        <w:rPr>
          <w:color w:val="C2A393"/>
        </w:rPr>
        <w:t xml:space="preserve">rekrytointi- ja </w:t>
      </w:r>
      <w:r>
        <w:rPr>
          <w:color w:val="C2A393"/>
        </w:rPr>
        <w:t xml:space="preserve">sitouttamisstrategioiden </w:t>
      </w:r>
      <w:r>
        <w:t xml:space="preserve">erot </w:t>
      </w:r>
      <w:r>
        <w:t xml:space="preserve">eri osastojen välillä häviävät keskiarvojen laskennassa, jolloin yksittäisten strategioiden ja toimintatapojen tehokkuus jää huomiotta.</w:t>
      </w:r>
    </w:p>
    <w:p>
      <w:r>
        <w:t xml:space="preserve">Esittelemme </w:t>
      </w:r>
      <w:r>
        <w:rPr>
          <w:color w:val="6A3A35"/>
        </w:rPr>
        <w:t xml:space="preserve">tässä </w:t>
      </w:r>
      <w:r>
        <w:rPr>
          <w:color w:val="BA6801"/>
        </w:rPr>
        <w:t xml:space="preserve">uudenlaisen järjestelmän, joka perustuu </w:t>
      </w:r>
      <w:r>
        <w:rPr>
          <w:color w:val="168E5C"/>
        </w:rPr>
        <w:t xml:space="preserve">aihepiirikohtaiseen </w:t>
      </w:r>
      <w:r>
        <w:rPr>
          <w:color w:val="168E5C"/>
        </w:rPr>
        <w:t xml:space="preserve">verkkohakuun ja jonka </w:t>
      </w:r>
      <w:r>
        <w:rPr>
          <w:color w:val="168E5C"/>
        </w:rPr>
        <w:t xml:space="preserve">avulla voidaan nopeasti ja automaattisesti koota </w:t>
      </w:r>
      <w:r>
        <w:rPr>
          <w:color w:val="014347"/>
        </w:rPr>
        <w:t xml:space="preserve">akateemista alaa</w:t>
      </w:r>
      <w:r>
        <w:rPr>
          <w:color w:val="C62100"/>
        </w:rPr>
        <w:t xml:space="preserve"> koskeva kattava kartoitus </w:t>
      </w:r>
      <w:r>
        <w:rPr>
          <w:color w:val="168E5C"/>
        </w:rPr>
        <w:t xml:space="preserve">käyttäen </w:t>
      </w:r>
      <w:r>
        <w:rPr>
          <w:color w:val="42083B"/>
        </w:rPr>
        <w:t xml:space="preserve">julkisesta World Wide Webistä </w:t>
      </w:r>
      <w:r>
        <w:rPr>
          <w:color w:val="233809"/>
        </w:rPr>
        <w:t xml:space="preserve">saatavia digitaalisia tietoja</w:t>
      </w:r>
      <w:r>
        <w:t xml:space="preserve">. </w:t>
      </w:r>
      <w:r>
        <w:rPr>
          <w:color w:val="BA6801"/>
        </w:rPr>
        <w:t xml:space="preserve">Järjestelmä </w:t>
      </w:r>
      <w:r>
        <w:t xml:space="preserve">on tehokas ja tarkka, ja </w:t>
      </w:r>
      <w:r>
        <w:rPr>
          <w:color w:val="BA6801"/>
        </w:rPr>
        <w:t xml:space="preserve">se </w:t>
      </w:r>
      <w:r>
        <w:t xml:space="preserve">voidaan sovittaa mille tahansa tieteenalalle ja sitä voidaan käyttää jatkuvaan keruuseen. </w:t>
      </w:r>
      <w:r>
        <w:rPr>
          <w:color w:val="82785D"/>
        </w:rPr>
        <w:t xml:space="preserve">Järjestelmä </w:t>
      </w:r>
      <w:r>
        <w:rPr>
          <w:color w:val="023087"/>
        </w:rPr>
        <w:t xml:space="preserve">pystyy </w:t>
      </w:r>
      <w:r>
        <w:rPr>
          <w:color w:val="B7DAD2"/>
        </w:rPr>
        <w:t xml:space="preserve">keräämään </w:t>
      </w:r>
      <w:r>
        <w:rPr>
          <w:color w:val="8C41BB"/>
        </w:rPr>
        <w:t xml:space="preserve">koko akateemisen alan </w:t>
      </w:r>
      <w:r>
        <w:rPr>
          <w:color w:val="196956"/>
        </w:rPr>
        <w:t xml:space="preserve">tiedot </w:t>
      </w:r>
      <w:r>
        <w:rPr>
          <w:color w:val="B7DAD2"/>
        </w:rPr>
        <w:t xml:space="preserve">muutamassa tunnissa käyttäen tavallista </w:t>
      </w:r>
      <w:r>
        <w:rPr>
          <w:color w:val="B7DAD2"/>
        </w:rPr>
        <w:t xml:space="preserve">tietokonelaitteistoa, </w:t>
      </w:r>
      <w:r>
        <w:t xml:space="preserve">mikä on </w:t>
      </w:r>
      <w:r>
        <w:rPr>
          <w:color w:val="023087"/>
        </w:rPr>
        <w:t xml:space="preserve">valtava parannus verrattuna siihen, että </w:t>
      </w:r>
      <w:r>
        <w:rPr>
          <w:color w:val="023087"/>
        </w:rPr>
        <w:t xml:space="preserve">käsin </w:t>
      </w:r>
      <w:r>
        <w:rPr>
          <w:color w:val="B7DAD2"/>
        </w:rPr>
        <w:t xml:space="preserve">tehtävän </w:t>
      </w:r>
      <w:r>
        <w:rPr>
          <w:color w:val="023087"/>
        </w:rPr>
        <w:t xml:space="preserve">tekeminen vaatisi noin 1600 tuntia </w:t>
      </w:r>
      <w:r>
        <w:t xml:space="preserve">[</w:t>
      </w:r>
      <w:r>
        <w:rPr>
          <w:color w:val="BCFEC6"/>
        </w:rPr>
        <w:t xml:space="preserve">19</w:t>
      </w:r>
      <w:r>
        <w:t xml:space="preserve">]. </w:t>
      </w:r>
      <w:r>
        <w:t xml:space="preserve">Kokoamalla </w:t>
      </w:r>
      <w:r>
        <w:rPr>
          <w:color w:val="94C661"/>
        </w:rPr>
        <w:t xml:space="preserve">koko tieteenalan </w:t>
      </w:r>
      <w:r>
        <w:rPr>
          <w:color w:val="2B2D32"/>
        </w:rPr>
        <w:t xml:space="preserve">tarkan luettelon </w:t>
      </w:r>
      <w:r>
        <w:rPr>
          <w:color w:val="F8907D"/>
        </w:rPr>
        <w:t xml:space="preserve">pelkästään verkkotietojen </w:t>
      </w:r>
      <w:r>
        <w:t xml:space="preserve">perusteella </w:t>
      </w:r>
      <w:r>
        <w:rPr>
          <w:color w:val="BA6801"/>
        </w:rPr>
        <w:t xml:space="preserve">järjestelmä </w:t>
      </w:r>
      <w:r>
        <w:t xml:space="preserve">helpottaa uutta tutkimusta </w:t>
      </w:r>
      <w:r>
        <w:rPr>
          <w:color w:val="788E95"/>
        </w:rPr>
        <w:t xml:space="preserve">akateemisten alojen </w:t>
      </w:r>
      <w:r>
        <w:rPr>
          <w:color w:val="895E6B"/>
        </w:rPr>
        <w:t xml:space="preserve">koostumuksesta</w:t>
      </w:r>
      <w:r>
        <w:t xml:space="preserve">, sillä se tarjoaa mahdollisuuden saada käyttöönsä täydelliset tiedekuntaluettelot ilman, että tarvitsee turvautua kyselytutkimuksiin tai ammatillisiin järjestöihin. </w:t>
      </w:r>
      <w:r>
        <w:rPr>
          <w:color w:val="BA6801"/>
        </w:rPr>
        <w:t xml:space="preserve">Järjestelmää </w:t>
      </w:r>
      <w:r>
        <w:t xml:space="preserve">voidaan käyttää myös pitkittäisleikkauksena tutkimaan, miten </w:t>
      </w:r>
      <w:r>
        <w:rPr>
          <w:color w:val="FB6AB8"/>
        </w:rPr>
        <w:t xml:space="preserve">tiedekunnan </w:t>
      </w:r>
      <w:r>
        <w:rPr>
          <w:color w:val="895E6B"/>
        </w:rPr>
        <w:t xml:space="preserve">kokoonpano </w:t>
      </w:r>
      <w:r>
        <w:t xml:space="preserve">muuttuu ajan myötä, mikä on erityisen arvokasta arvioitaessa sellaisten politiikkojen tehokkuutta, joilla pyritään laajentamaan osallistumista tai parantamaan </w:t>
      </w:r>
      <w:r>
        <w:rPr>
          <w:color w:val="DB1474"/>
        </w:rPr>
        <w:t xml:space="preserve">tiedekunnan </w:t>
      </w:r>
      <w:r>
        <w:rPr>
          <w:color w:val="576094"/>
        </w:rPr>
        <w:t xml:space="preserve">pysyvyyttä</w:t>
      </w:r>
      <w:r>
        <w:t xml:space="preserve">. Kun </w:t>
      </w:r>
      <w:r>
        <w:rPr>
          <w:color w:val="BA6801"/>
        </w:rPr>
        <w:t xml:space="preserve">järjestelmää </w:t>
      </w:r>
      <w:r>
        <w:t xml:space="preserve">sovelletaan samanaikaisesti moniin akateemisiin aloihin, </w:t>
      </w:r>
      <w:r>
        <w:t xml:space="preserve">voidaan selvittää </w:t>
      </w:r>
      <w:r>
        <w:rPr>
          <w:color w:val="8489AE"/>
        </w:rPr>
        <w:t xml:space="preserve">tutkijoiden liikkumista eri tieteenalojen välillä </w:t>
      </w:r>
      <w:r>
        <w:t xml:space="preserve">ja suhteuttaa </w:t>
      </w:r>
      <w:r>
        <w:rPr>
          <w:color w:val="8489AE"/>
        </w:rPr>
        <w:t xml:space="preserve">nämä työvoimavirrat </w:t>
      </w:r>
      <w:r>
        <w:t xml:space="preserve">tieteelliseen edistykseen. Lyhyesti sanottuna monet tärkeät tutkimuskysymykset hyötyvät tarkkojen ja usein kerättyjen väestölaskentatietojen saatavuudesta.</w:t>
      </w:r>
    </w:p>
    <w:p>
      <w:r>
        <w:t xml:space="preserve">Tutkimuksemme on järjestetty seuraavasti. </w:t>
      </w:r>
      <w:r>
        <w:t xml:space="preserve">Aloitamme kuvaamalla yksityiskohtaisesti </w:t>
      </w:r>
      <w:r>
        <w:t xml:space="preserve">verkkokoodaajakehyksemme </w:t>
      </w:r>
      <w:r>
        <w:t xml:space="preserve">suunnittelua ja toteutusta. </w:t>
      </w:r>
      <w:r>
        <w:rPr>
          <w:color w:val="6A3A35"/>
        </w:rPr>
        <w:t xml:space="preserve">Seuraavaksi </w:t>
      </w:r>
      <w:r>
        <w:t xml:space="preserve">esittelemme </w:t>
      </w:r>
      <w:r>
        <w:t xml:space="preserve">työmme tulokset </w:t>
      </w:r>
      <w:r>
        <w:rPr>
          <w:color w:val="6EAB9B"/>
        </w:rPr>
        <w:t xml:space="preserve">kahdessa osassa</w:t>
      </w:r>
      <w:r>
        <w:t xml:space="preserve">. </w:t>
      </w:r>
      <w:r>
        <w:t xml:space="preserve">Ensimmäisessä osassa osoitetaan </w:t>
      </w:r>
      <w:r>
        <w:rPr>
          <w:color w:val="FBC206"/>
        </w:rPr>
        <w:t xml:space="preserve">indeksoijan </w:t>
      </w:r>
      <w:r>
        <w:t xml:space="preserve">validiteetti ja hyödyllisyys </w:t>
      </w:r>
      <w:r>
        <w:t xml:space="preserve">keräämällä </w:t>
      </w:r>
      <w:r>
        <w:rPr>
          <w:color w:val="703B01"/>
        </w:rPr>
        <w:t xml:space="preserve">tietojenkäsittelytieteen alan </w:t>
      </w:r>
      <w:r>
        <w:t xml:space="preserve">laskentatietoja </w:t>
      </w:r>
      <w:r>
        <w:t xml:space="preserve">ja vertaamalla </w:t>
      </w:r>
      <w:r>
        <w:rPr>
          <w:color w:val="F2CDFE"/>
        </w:rPr>
        <w:t xml:space="preserve">niitä </w:t>
      </w:r>
      <w:r>
        <w:t xml:space="preserve">vuonna </w:t>
      </w:r>
      <w:r>
        <w:rPr>
          <w:color w:val="645341"/>
        </w:rPr>
        <w:t xml:space="preserve">2011</w:t>
      </w:r>
      <w:r>
        <w:t xml:space="preserve"> kerättyyn, käsin kuratoituun laskentaan </w:t>
      </w:r>
      <w:r>
        <w:t xml:space="preserve">[</w:t>
      </w:r>
      <w:r>
        <w:rPr>
          <w:color w:val="BCFEC6"/>
        </w:rPr>
        <w:t xml:space="preserve">19]</w:t>
      </w:r>
      <w:r>
        <w:t xml:space="preserve">. </w:t>
      </w:r>
      <w:r>
        <w:t xml:space="preserve">Toisessa annetaan esimerkki </w:t>
      </w:r>
      <w:r>
        <w:rPr>
          <w:color w:val="BA6801"/>
        </w:rPr>
        <w:t xml:space="preserve">järjestelmämme </w:t>
      </w:r>
      <w:r>
        <w:t xml:space="preserve">mahdollistaman tutkimuksen tyypistä </w:t>
      </w:r>
      <w:r>
        <w:t xml:space="preserve">ja käytetään </w:t>
      </w:r>
      <w:r>
        <w:t xml:space="preserve">vuosien </w:t>
      </w:r>
      <w:r>
        <w:rPr>
          <w:color w:val="645341"/>
        </w:rPr>
        <w:t xml:space="preserve">2011 </w:t>
      </w:r>
      <w:r>
        <w:t xml:space="preserve">ja 2017 laskentoja tutkittaessa "vuotavan putken" ongelmaa </w:t>
      </w:r>
      <w:r>
        <w:rPr>
          <w:color w:val="DB1474"/>
        </w:rPr>
        <w:t xml:space="preserve">tiedekunnan </w:t>
      </w:r>
      <w:r>
        <w:rPr>
          <w:color w:val="576094"/>
        </w:rPr>
        <w:t xml:space="preserve">pysyvyydessä</w:t>
      </w:r>
      <w:r>
        <w:t xml:space="preserve">.</w:t>
      </w:r>
    </w:p>
    <w:p>
      <w:r>
        <w:rPr>
          <w:b/>
        </w:rPr>
        <w:t xml:space="preserve">Asiakirja numero 2</w:t>
      </w:r>
    </w:p>
    <w:p>
      <w:r>
        <w:rPr>
          <w:b/>
        </w:rPr>
        <w:t xml:space="preserve">Asiakirjan tunniste: GUM_akateeminen_taloustiede</w:t>
      </w:r>
    </w:p>
    <w:p>
      <w:r>
        <w:t xml:space="preserve">2. </w:t>
      </w:r>
      <w:r>
        <w:rPr>
          <w:color w:val="310106"/>
        </w:rPr>
        <w:t xml:space="preserve">Uusi institutionaalinen taloustiede</w:t>
      </w:r>
      <w:r>
        <w:t xml:space="preserve">: </w:t>
      </w:r>
      <w:r>
        <w:t xml:space="preserve">Teoreettiset perusteet ja soveltaminen </w:t>
      </w:r>
      <w:r>
        <w:rPr>
          <w:color w:val="04640D"/>
        </w:rPr>
        <w:t xml:space="preserve">Argentiinan tapaukseen.</w:t>
      </w:r>
    </w:p>
    <w:p>
      <w:r>
        <w:t xml:space="preserve">2.1. </w:t>
      </w:r>
      <w:r>
        <w:rPr>
          <w:color w:val="310106"/>
        </w:rPr>
        <w:t xml:space="preserve">Uusi institutionaalinen taloustiede</w:t>
      </w:r>
      <w:r>
        <w:t xml:space="preserve">, </w:t>
      </w:r>
      <w:r>
        <w:rPr>
          <w:color w:val="FEFB0A"/>
        </w:rPr>
        <w:t xml:space="preserve">omistusoikeudet </w:t>
      </w:r>
      <w:r>
        <w:t xml:space="preserve">ja valtion sitoutumisen uskottavuus</w:t>
      </w:r>
    </w:p>
    <w:p>
      <w:r>
        <w:t xml:space="preserve">Koko 1900-luvun jälkipuoliskon ajan olemme todistaneet </w:t>
      </w:r>
      <w:r>
        <w:rPr>
          <w:color w:val="FB5514"/>
        </w:rPr>
        <w:t xml:space="preserve">instituutioiden </w:t>
      </w:r>
      <w:r>
        <w:t xml:space="preserve">paluuta </w:t>
      </w:r>
      <w:r>
        <w:rPr>
          <w:color w:val="E115C0"/>
        </w:rPr>
        <w:t xml:space="preserve">talousanalyysiin</w:t>
      </w:r>
      <w:r>
        <w:t xml:space="preserve">. </w:t>
      </w:r>
      <w:r>
        <w:rPr>
          <w:color w:val="00587F"/>
        </w:rPr>
        <w:t xml:space="preserve">Nobelin taloustieteen palkinnon </w:t>
      </w:r>
      <w:r>
        <w:t xml:space="preserve">myöntäminen </w:t>
      </w:r>
      <w:r>
        <w:rPr>
          <w:color w:val="0BC582"/>
        </w:rPr>
        <w:t xml:space="preserve">sen </w:t>
      </w:r>
      <w:r>
        <w:rPr>
          <w:color w:val="FEB8C8"/>
        </w:rPr>
        <w:t xml:space="preserve">tärkeimmille edustajille </w:t>
      </w:r>
      <w:r>
        <w:t xml:space="preserve">(</w:t>
      </w:r>
      <w:r>
        <w:rPr>
          <w:color w:val="9E8317"/>
        </w:rPr>
        <w:t xml:space="preserve">Douglass North</w:t>
      </w:r>
      <w:r>
        <w:rPr>
          <w:color w:val="FEB8C8"/>
        </w:rPr>
        <w:t xml:space="preserve">, </w:t>
      </w:r>
      <w:r>
        <w:rPr>
          <w:color w:val="01190F"/>
        </w:rPr>
        <w:t xml:space="preserve">Ronald Coase</w:t>
      </w:r>
      <w:r>
        <w:rPr>
          <w:color w:val="FEB8C8"/>
        </w:rPr>
        <w:t xml:space="preserve">, Oliver Williamson ja Elinor Ostrom</w:t>
      </w:r>
      <w:r>
        <w:t xml:space="preserve">) </w:t>
      </w:r>
      <w:r>
        <w:t xml:space="preserve">on osaltaan </w:t>
      </w:r>
      <w:r>
        <w:t xml:space="preserve">lisännyt </w:t>
      </w:r>
      <w:r>
        <w:rPr>
          <w:color w:val="00587F"/>
        </w:rPr>
        <w:t xml:space="preserve">sen </w:t>
      </w:r>
      <w:r>
        <w:t xml:space="preserve">tunnustusta.</w:t>
      </w:r>
    </w:p>
    <w:p>
      <w:r>
        <w:rPr>
          <w:color w:val="58018B"/>
        </w:rPr>
        <w:t xml:space="preserve">Tämän taloustieteellisen lähestymistavan </w:t>
      </w:r>
      <w:r>
        <w:rPr>
          <w:color w:val="847D81"/>
        </w:rPr>
        <w:t xml:space="preserve">kaksi keskeistä käsitettä </w:t>
      </w:r>
      <w:r>
        <w:t xml:space="preserve">ovat </w:t>
      </w:r>
      <w:r>
        <w:rPr>
          <w:color w:val="B70639"/>
        </w:rPr>
        <w:t xml:space="preserve">transaktiokustannusten </w:t>
      </w:r>
      <w:r>
        <w:rPr>
          <w:color w:val="847D81"/>
        </w:rPr>
        <w:t xml:space="preserve">ja </w:t>
      </w:r>
      <w:r>
        <w:rPr>
          <w:color w:val="703B01"/>
        </w:rPr>
        <w:t xml:space="preserve">instituutioiden </w:t>
      </w:r>
      <w:r>
        <w:rPr>
          <w:color w:val="847D81"/>
        </w:rPr>
        <w:t xml:space="preserve">käsitteet, </w:t>
      </w:r>
      <w:r>
        <w:rPr>
          <w:color w:val="847D81"/>
        </w:rPr>
        <w:t xml:space="preserve">joita </w:t>
      </w:r>
      <w:r>
        <w:rPr>
          <w:color w:val="F7F1DF"/>
        </w:rPr>
        <w:t xml:space="preserve">Coase </w:t>
      </w:r>
      <w:r>
        <w:rPr>
          <w:color w:val="847D81"/>
        </w:rPr>
        <w:t xml:space="preserve">ja </w:t>
      </w:r>
      <w:r>
        <w:rPr>
          <w:color w:val="118B8A"/>
        </w:rPr>
        <w:t xml:space="preserve">North ovat </w:t>
      </w:r>
      <w:r>
        <w:rPr>
          <w:color w:val="847D81"/>
        </w:rPr>
        <w:t xml:space="preserve">analysoineet</w:t>
      </w:r>
      <w:r>
        <w:t xml:space="preserve">. </w:t>
      </w:r>
      <w:r>
        <w:rPr>
          <w:color w:val="4AFEFA"/>
        </w:rPr>
        <w:t xml:space="preserve">Coase </w:t>
      </w:r>
      <w:r>
        <w:t xml:space="preserve">[13,14] väittää, että </w:t>
      </w:r>
      <w:r>
        <w:rPr>
          <w:color w:val="FCB164"/>
        </w:rPr>
        <w:t xml:space="preserve">taloudellisiin </w:t>
      </w:r>
      <w:r>
        <w:t xml:space="preserve">transaktioihin liittyy </w:t>
      </w:r>
      <w:r>
        <w:rPr>
          <w:color w:val="796EE6"/>
        </w:rPr>
        <w:t xml:space="preserve">kustannuksia, </w:t>
      </w:r>
      <w:r>
        <w:t xml:space="preserve">ja jos </w:t>
      </w:r>
      <w:r>
        <w:rPr>
          <w:color w:val="796EE6"/>
        </w:rPr>
        <w:t xml:space="preserve">nämä kustannukset ovat </w:t>
      </w:r>
      <w:r>
        <w:t xml:space="preserve">suuremmat kuin hyödyt, vaihtoa ei tapahdu. </w:t>
      </w:r>
      <w:r>
        <w:rPr>
          <w:color w:val="000D2C"/>
        </w:rPr>
        <w:t xml:space="preserve">North </w:t>
      </w:r>
      <w:r>
        <w:t xml:space="preserve">puolestaan </w:t>
      </w:r>
      <w:r>
        <w:t xml:space="preserve">määritteli </w:t>
      </w:r>
      <w:r>
        <w:rPr>
          <w:color w:val="FB5514"/>
        </w:rPr>
        <w:t xml:space="preserve">instituutiot </w:t>
      </w:r>
      <w:r>
        <w:t xml:space="preserve">"pelisäännöiksi": </w:t>
      </w:r>
      <w:r>
        <w:rPr>
          <w:color w:val="FB5514"/>
        </w:rPr>
        <w:t xml:space="preserve">ne </w:t>
      </w:r>
      <w:r>
        <w:t xml:space="preserve">määrittävät talouden rakenteen, luovat kannustimia taloudelliselle käyttäytymiselle ja vaikuttavat sosiaaliseen vuorovaikutukseen [</w:t>
      </w:r>
      <w:r>
        <w:rPr>
          <w:color w:val="53495F"/>
        </w:rPr>
        <w:t xml:space="preserve">12</w:t>
      </w:r>
      <w:r>
        <w:t xml:space="preserve">]. </w:t>
      </w:r>
      <w:r>
        <w:t xml:space="preserve">Näin ollen </w:t>
      </w:r>
      <w:r>
        <w:rPr>
          <w:color w:val="FB5514"/>
        </w:rPr>
        <w:t xml:space="preserve">instituutiot </w:t>
      </w:r>
      <w:r>
        <w:t xml:space="preserve">määrittelevät myös sen epävarmuuden tason, jolle yksilöt altistuvat, ja ne edistävät tai estävät transaktioita. Elinkelpoinen talous edellyttää </w:t>
      </w:r>
      <w:r>
        <w:rPr>
          <w:color w:val="F95475"/>
        </w:rPr>
        <w:t xml:space="preserve">institutionaalista rakennetta, joka vähentää nykyistä epävarmuutta ja takaa </w:t>
      </w:r>
      <w:r>
        <w:rPr>
          <w:color w:val="61FC03"/>
        </w:rPr>
        <w:t xml:space="preserve">omistusoikeudet</w:t>
      </w:r>
      <w:r>
        <w:t xml:space="preserve">. </w:t>
      </w:r>
      <w:r>
        <w:t xml:space="preserve">Toisin sanoen </w:t>
      </w:r>
      <w:r>
        <w:rPr>
          <w:color w:val="5D9608"/>
        </w:rPr>
        <w:t xml:space="preserve">on </w:t>
      </w:r>
      <w:r>
        <w:t xml:space="preserve">ratkaisevan tärkeää</w:t>
      </w:r>
      <w:r>
        <w:rPr>
          <w:color w:val="5D9608"/>
        </w:rPr>
        <w:t xml:space="preserve">, että </w:t>
      </w:r>
      <w:r>
        <w:rPr>
          <w:color w:val="DE98FD"/>
        </w:rPr>
        <w:t xml:space="preserve">talouden toimijat </w:t>
      </w:r>
      <w:r>
        <w:rPr>
          <w:color w:val="5D9608"/>
        </w:rPr>
        <w:t xml:space="preserve">uskovat, </w:t>
      </w:r>
      <w:r>
        <w:rPr>
          <w:color w:val="5D9608"/>
        </w:rPr>
        <w:t xml:space="preserve">etteivät muut julkiset tai yksityiset toimijat vie </w:t>
      </w:r>
      <w:r>
        <w:rPr>
          <w:color w:val="98A088"/>
        </w:rPr>
        <w:t xml:space="preserve">heidän </w:t>
      </w:r>
      <w:r>
        <w:rPr>
          <w:color w:val="4F584E"/>
        </w:rPr>
        <w:t xml:space="preserve">omistusoikeuksiaan </w:t>
      </w:r>
      <w:r>
        <w:t xml:space="preserve">[15]. Näiden tavoitteiden saavuttaminen edellyttää </w:t>
      </w:r>
      <w:r>
        <w:rPr>
          <w:color w:val="248AD0"/>
        </w:rPr>
        <w:t xml:space="preserve">osallistavien instituutioiden luomista, jotka takaavat </w:t>
      </w:r>
      <w:r>
        <w:rPr>
          <w:color w:val="5C5300"/>
        </w:rPr>
        <w:t xml:space="preserve">oikeuden </w:t>
      </w:r>
      <w:r>
        <w:rPr>
          <w:color w:val="9F6551"/>
        </w:rPr>
        <w:t xml:space="preserve">yksityisomaisuuteen</w:t>
      </w:r>
      <w:r>
        <w:rPr>
          <w:color w:val="248AD0"/>
        </w:rPr>
        <w:t xml:space="preserve">, sisältävät </w:t>
      </w:r>
      <w:r>
        <w:rPr>
          <w:color w:val="BCFEC6"/>
        </w:rPr>
        <w:t xml:space="preserve">puolueettoman oikeusjärjestelmän </w:t>
      </w:r>
      <w:r>
        <w:rPr>
          <w:color w:val="248AD0"/>
        </w:rPr>
        <w:t xml:space="preserve">ja edistävät </w:t>
      </w:r>
      <w:r>
        <w:rPr>
          <w:color w:val="932C70"/>
        </w:rPr>
        <w:t xml:space="preserve">tasa-arvoisiin olosuhteisiin perustuvaa yhteiskuntaa </w:t>
      </w:r>
      <w:r>
        <w:t xml:space="preserve">[</w:t>
      </w:r>
      <w:r>
        <w:rPr>
          <w:color w:val="2B1B04"/>
        </w:rPr>
        <w:t xml:space="preserve">16</w:t>
      </w:r>
      <w:r>
        <w:t xml:space="preserve">]. </w:t>
      </w:r>
      <w:r>
        <w:rPr>
          <w:color w:val="B5AFC4"/>
        </w:rPr>
        <w:t xml:space="preserve">Valtiolla on </w:t>
      </w:r>
      <w:r>
        <w:t xml:space="preserve">luonnollisesti </w:t>
      </w:r>
      <w:r>
        <w:t xml:space="preserve">johtava rooli tämäntyyppisten instituutioiden edistämisessä. </w:t>
      </w:r>
      <w:r>
        <w:rPr>
          <w:color w:val="B5AFC4"/>
        </w:rPr>
        <w:t xml:space="preserve">Valtion </w:t>
      </w:r>
      <w:r>
        <w:t xml:space="preserve">on suojeltava </w:t>
      </w:r>
      <w:r>
        <w:rPr>
          <w:color w:val="FEFB0A"/>
        </w:rPr>
        <w:t xml:space="preserve">omistusoikeuksia</w:t>
      </w:r>
      <w:r>
        <w:t xml:space="preserve">, tarjottava julkisia palveluja ja varmistettava, että oikeuslaitos toimii moitteettomasti. </w:t>
      </w:r>
      <w:r>
        <w:rPr>
          <w:color w:val="B5AFC4"/>
        </w:rPr>
        <w:t xml:space="preserve">Sen tehtävänä on </w:t>
      </w:r>
      <w:r>
        <w:t xml:space="preserve">myös asettaa järjestys ja edistää toimijoiden välistä yhteistyöilmapiiriä rankaisemalla kaikkia sopimusrikkojia [17].</w:t>
      </w:r>
    </w:p>
    <w:p>
      <w:r>
        <w:t xml:space="preserve">Tie vauraaseen yhteiskuntaan ei ole helppo. Yhteiskunta määrää poliittisten prosessien kautta, millaisia taloudellisia instituutioita otetaan käyttöön. Jos </w:t>
      </w:r>
      <w:r>
        <w:rPr>
          <w:color w:val="D4C67A"/>
        </w:rPr>
        <w:t xml:space="preserve">toteutettavasta politiikasta </w:t>
      </w:r>
      <w:r>
        <w:t xml:space="preserve">on erimielisyyksiä, </w:t>
      </w:r>
      <w:r>
        <w:t xml:space="preserve">poliittisen pelin voittanut ryhmä tekee lopullisen päätöksen. Toisaalta </w:t>
      </w:r>
      <w:r>
        <w:t xml:space="preserve">yhteiskunta, joka omaksuu </w:t>
      </w:r>
      <w:r>
        <w:rPr>
          <w:color w:val="AE7AA1"/>
        </w:rPr>
        <w:t xml:space="preserve">osallistavia poliittisia instituutioita </w:t>
      </w:r>
      <w:r>
        <w:t xml:space="preserve">edistäviä politiikkoja</w:t>
      </w:r>
      <w:r>
        <w:t xml:space="preserve">, kehittää moniarvoisia ja keskitettyjä instituutioita. </w:t>
      </w:r>
      <w:r>
        <w:rPr>
          <w:color w:val="AE7AA1"/>
        </w:rPr>
        <w:t xml:space="preserve">Osallistavat instituutiot </w:t>
      </w:r>
      <w:r>
        <w:t xml:space="preserve">takaavat </w:t>
      </w:r>
      <w:r>
        <w:rPr>
          <w:color w:val="C2A393"/>
        </w:rPr>
        <w:t xml:space="preserve">oikeuden </w:t>
      </w:r>
      <w:r>
        <w:rPr>
          <w:color w:val="0232FD"/>
        </w:rPr>
        <w:t xml:space="preserve">yksityisomaisuuteen</w:t>
      </w:r>
      <w:r>
        <w:t xml:space="preserve">, </w:t>
      </w:r>
      <w:r>
        <w:rPr>
          <w:color w:val="6A3A35"/>
        </w:rPr>
        <w:t xml:space="preserve">puolueettomaan oikeusjärjestelmään </w:t>
      </w:r>
      <w:r>
        <w:t xml:space="preserve">ja edistävät </w:t>
      </w:r>
      <w:r>
        <w:rPr>
          <w:color w:val="BA6801"/>
        </w:rPr>
        <w:t xml:space="preserve">tasa-arvoisiin olosuhteisiin perustuvaa yhteiskuntaa</w:t>
      </w:r>
      <w:r>
        <w:t xml:space="preserve">. </w:t>
      </w:r>
      <w:r>
        <w:rPr>
          <w:color w:val="AE7AA1"/>
        </w:rPr>
        <w:t xml:space="preserve">Nämä instituutiot </w:t>
      </w:r>
      <w:r>
        <w:t xml:space="preserve">eivät hyödytä vain eliittiä vaan koko yhteiskuntaa. </w:t>
      </w:r>
      <w:r>
        <w:rPr>
          <w:color w:val="AE7AA1"/>
        </w:rPr>
        <w:t xml:space="preserve">Osallistavien instituutioiden </w:t>
      </w:r>
      <w:r>
        <w:t xml:space="preserve">toteuttamisen seuraukset </w:t>
      </w:r>
      <w:r>
        <w:t xml:space="preserve">näkyvät aktiivisuuden, tuottavuuden ja talouskasvun lisääntymisenä. Toisaalta, jos toteutetaan ekstraktiivisia poliittisia instituutioita, valta keskittyy pienelle joukolle ryhmiä. </w:t>
      </w:r>
      <w:r>
        <w:rPr>
          <w:color w:val="168E5C"/>
        </w:rPr>
        <w:t xml:space="preserve">Hallituksissa, joissa harjoitetaan louhivaa politiikkaa</w:t>
      </w:r>
      <w:r>
        <w:t xml:space="preserve">, </w:t>
      </w:r>
      <w:r>
        <w:rPr>
          <w:color w:val="C62100"/>
        </w:rPr>
        <w:t xml:space="preserve">vallassa </w:t>
      </w:r>
      <w:r>
        <w:rPr>
          <w:color w:val="16C0D0"/>
        </w:rPr>
        <w:t xml:space="preserve">oleva ryhmä </w:t>
      </w:r>
      <w:r>
        <w:t xml:space="preserve">tavallisesti riistää resursseja muulta väestöltä </w:t>
      </w:r>
      <w:r>
        <w:t xml:space="preserve">oman rikastumisensa ja hyvinvointinsa </w:t>
      </w:r>
      <w:r>
        <w:t xml:space="preserve">vuoksi. </w:t>
      </w:r>
      <w:r>
        <w:t xml:space="preserve">Toinen tämäntyyppisen hallituksen piirre on se, että </w:t>
      </w:r>
      <w:r>
        <w:rPr>
          <w:color w:val="014347"/>
        </w:rPr>
        <w:t xml:space="preserve">vaikutusvaltaiset eturyhmät </w:t>
      </w:r>
      <w:r>
        <w:t xml:space="preserve">vastustavat </w:t>
      </w:r>
      <w:r>
        <w:rPr>
          <w:color w:val="233809"/>
        </w:rPr>
        <w:t xml:space="preserve">moniarvoisuuden lisäämistä</w:t>
      </w:r>
      <w:r>
        <w:t xml:space="preserve">, koska </w:t>
      </w:r>
      <w:r>
        <w:rPr>
          <w:color w:val="233809"/>
        </w:rPr>
        <w:t xml:space="preserve">se </w:t>
      </w:r>
      <w:r>
        <w:t xml:space="preserve">johtaa yleensä </w:t>
      </w:r>
      <w:r>
        <w:rPr>
          <w:color w:val="014347"/>
        </w:rPr>
        <w:t xml:space="preserve">niiden </w:t>
      </w:r>
      <w:r>
        <w:t xml:space="preserve">etuoikeuksien </w:t>
      </w:r>
      <w:r>
        <w:t xml:space="preserve">menettämiseen. </w:t>
      </w:r>
      <w:r>
        <w:rPr>
          <w:color w:val="C62100"/>
        </w:rPr>
        <w:t xml:space="preserve">Vallassa </w:t>
      </w:r>
      <w:r>
        <w:rPr>
          <w:color w:val="16C0D0"/>
        </w:rPr>
        <w:t xml:space="preserve">olevilla </w:t>
      </w:r>
      <w:r>
        <w:t xml:space="preserve">ei ole juurikaan intressiä siihen, että </w:t>
      </w:r>
      <w:r>
        <w:rPr>
          <w:color w:val="42083B"/>
        </w:rPr>
        <w:t xml:space="preserve">heidän </w:t>
      </w:r>
      <w:r>
        <w:rPr>
          <w:color w:val="82785D"/>
        </w:rPr>
        <w:t xml:space="preserve">valtansa </w:t>
      </w:r>
      <w:r>
        <w:t xml:space="preserve">siirtyisi useammalle toimijalle, kuten moniarvoisemmissa poliittisissa instituutioissa tapahtuisi [</w:t>
      </w:r>
      <w:r>
        <w:rPr>
          <w:color w:val="2B1B04"/>
        </w:rPr>
        <w:t xml:space="preserve">16</w:t>
      </w:r>
      <w:r>
        <w:t xml:space="preserve">].</w:t>
      </w:r>
    </w:p>
    <w:p>
      <w:r>
        <w:t xml:space="preserve">Tästä seuraa</w:t>
      </w:r>
      <w:r>
        <w:rPr>
          <w:color w:val="023087"/>
        </w:rPr>
        <w:t xml:space="preserve">, että </w:t>
      </w:r>
      <w:r>
        <w:rPr>
          <w:color w:val="B7DAD2"/>
        </w:rPr>
        <w:t xml:space="preserve">valtion </w:t>
      </w:r>
      <w:r>
        <w:rPr>
          <w:color w:val="023087"/>
        </w:rPr>
        <w:t xml:space="preserve">rooli </w:t>
      </w:r>
      <w:r>
        <w:rPr>
          <w:color w:val="023087"/>
        </w:rPr>
        <w:t xml:space="preserve">on olennainen</w:t>
      </w:r>
      <w:r>
        <w:t xml:space="preserve">. </w:t>
      </w:r>
      <w:r>
        <w:rPr>
          <w:color w:val="B5AFC4"/>
        </w:rPr>
        <w:t xml:space="preserve">Valtion </w:t>
      </w:r>
      <w:r>
        <w:t xml:space="preserve">institutionaalisen rakenteen </w:t>
      </w:r>
      <w:r>
        <w:t xml:space="preserve">ja </w:t>
      </w:r>
      <w:r>
        <w:t xml:space="preserve">perustuslain tehtävänä on rajoittaa saalistustoimintaa - jopa </w:t>
      </w:r>
      <w:r>
        <w:rPr>
          <w:color w:val="B5AFC4"/>
        </w:rPr>
        <w:t xml:space="preserve">valtion itsensä</w:t>
      </w:r>
      <w:r>
        <w:t xml:space="preserve"> harjoittamaa - ja </w:t>
      </w:r>
      <w:r>
        <w:t xml:space="preserve">luoda sääntöjä, jotka hyödyttävät yhteisöä [18]. Lisäksi sääntöjen noudattamista koskevien mekanismien on heijastettava ennakko- ja jälkikäteisstandardeja [</w:t>
      </w:r>
      <w:r>
        <w:rPr>
          <w:color w:val="53495F"/>
        </w:rPr>
        <w:t xml:space="preserve">12</w:t>
      </w:r>
      <w:r>
        <w:t xml:space="preserve">]. </w:t>
      </w:r>
      <w:r>
        <w:t xml:space="preserve">Mutta mitä tapahtuu, kun </w:t>
      </w:r>
      <w:r>
        <w:rPr>
          <w:color w:val="FEFB0A"/>
        </w:rPr>
        <w:t xml:space="preserve">omistusoikeuksia </w:t>
      </w:r>
      <w:r>
        <w:t xml:space="preserve">ei kunnioiteta? Entä jos </w:t>
      </w:r>
      <w:r>
        <w:rPr>
          <w:color w:val="B5AFC4"/>
        </w:rPr>
        <w:t xml:space="preserve">valtio itse syyllistyy </w:t>
      </w:r>
      <w:r>
        <w:t xml:space="preserve">saalistuskäyttäytymiseen? Kaikilla näillä kysymyksillä on paikkansa tässä </w:t>
      </w:r>
      <w:r>
        <w:t xml:space="preserve">tapausanalyysissä. </w:t>
      </w:r>
      <w:r>
        <w:rPr>
          <w:color w:val="04640D"/>
        </w:rPr>
        <w:t xml:space="preserve">YPF:n pakkolunastus </w:t>
      </w:r>
      <w:r>
        <w:t xml:space="preserve">on </w:t>
      </w:r>
      <w:r>
        <w:rPr>
          <w:color w:val="04640D"/>
        </w:rPr>
        <w:t xml:space="preserve">tapaus, jossa </w:t>
      </w:r>
      <w:r>
        <w:rPr>
          <w:color w:val="196956"/>
        </w:rPr>
        <w:t xml:space="preserve">Argentiinan valtio </w:t>
      </w:r>
      <w:r>
        <w:rPr>
          <w:color w:val="04640D"/>
        </w:rPr>
        <w:t xml:space="preserve">käyttäytyy saalistushimoisesti ja jota kaivannaisteollisuuden institutionaaliset puitteet edistävät</w:t>
      </w:r>
      <w:r>
        <w:t xml:space="preserve">. </w:t>
      </w:r>
      <w:r>
        <w:t xml:space="preserve">Jos </w:t>
      </w:r>
      <w:r>
        <w:rPr>
          <w:color w:val="ECEDFE"/>
        </w:rPr>
        <w:t xml:space="preserve">valtion tekemät </w:t>
      </w:r>
      <w:r>
        <w:rPr>
          <w:color w:val="8C41BB"/>
        </w:rPr>
        <w:t xml:space="preserve">päätökset </w:t>
      </w:r>
      <w:r>
        <w:t xml:space="preserve">eivät perustu yleiseen etuun </w:t>
      </w:r>
      <w:r>
        <w:t xml:space="preserve">eivätkä </w:t>
      </w:r>
      <w:r>
        <w:rPr>
          <w:color w:val="8C41BB"/>
        </w:rPr>
        <w:t xml:space="preserve">niiden </w:t>
      </w:r>
      <w:r>
        <w:t xml:space="preserve">täytäntöönpanossa kunnioiteta </w:t>
      </w:r>
      <w:r>
        <w:rPr>
          <w:color w:val="FEFB0A"/>
        </w:rPr>
        <w:t xml:space="preserve">omistusoikeuksia</w:t>
      </w:r>
      <w:r>
        <w:t xml:space="preserve">, liiketoimien määrä vähenee, mikä johtaa epäsuotuisaan taloudelliseen suorituskykyyn. Skenaariossa, jossa omistusoikeudet ovat epävarmoja, tiedot ovat epäsymmetrisiä ja oikeusjärjestelmä toimii löyhänä täytäntöönpanomekanismina, kuten seuraavissa jaksoissa käsitellään, suoria ulkomaisia sijoituksia on vaikea houkutella.</w:t>
      </w:r>
    </w:p>
    <w:p>
      <w:r>
        <w:t xml:space="preserve">2.2. </w:t>
      </w:r>
      <w:r>
        <w:rPr>
          <w:color w:val="2B2D32"/>
        </w:rPr>
        <w:t xml:space="preserve">Argentiinan valtion </w:t>
      </w:r>
      <w:r>
        <w:t xml:space="preserve">institutionaalinen rakenne</w:t>
      </w:r>
    </w:p>
    <w:p>
      <w:r>
        <w:rPr>
          <w:color w:val="94C661"/>
        </w:rPr>
        <w:t xml:space="preserve">Poliittisen päätöksenteon </w:t>
      </w:r>
      <w:r>
        <w:t xml:space="preserve">ja </w:t>
      </w:r>
      <w:r>
        <w:rPr>
          <w:color w:val="94C661"/>
        </w:rPr>
        <w:t xml:space="preserve">sen </w:t>
      </w:r>
      <w:r>
        <w:t xml:space="preserve">vaikutusten </w:t>
      </w:r>
      <w:r>
        <w:t xml:space="preserve">ymmärtäminen </w:t>
      </w:r>
      <w:r>
        <w:t xml:space="preserve">edellyttää riittävää tietoa kohdemaan institutionaalisesta kehyksestä.</w:t>
      </w:r>
    </w:p>
    <w:p>
      <w:r>
        <w:t xml:space="preserve">Useimmat </w:t>
      </w:r>
      <w:r>
        <w:rPr>
          <w:color w:val="F8907D"/>
        </w:rPr>
        <w:t xml:space="preserve">Argentiinan </w:t>
      </w:r>
      <w:r>
        <w:t xml:space="preserve">hallitukset ovat olleet saalistushallituksia. </w:t>
      </w:r>
      <w:r>
        <w:rPr>
          <w:color w:val="F8907D"/>
        </w:rPr>
        <w:t xml:space="preserve">Maan </w:t>
      </w:r>
      <w:r>
        <w:t xml:space="preserve">epätasa-arvoinen talouskasvu sai alkunsa siirtomaa-aikana ja heijastaa sitä, miten espanjalainen suurkaupunki vaikutti louhintainstituutioiden perustamiseen [7]. Argentiinan politiikka on siksi erittäin epävakaata. Poliittisen järjestyksen saavuttaminen edellyttäisi, </w:t>
      </w:r>
      <w:r>
        <w:t xml:space="preserve">että </w:t>
      </w:r>
      <w:r>
        <w:rPr>
          <w:color w:val="895E6B"/>
        </w:rPr>
        <w:t xml:space="preserve">hallitus </w:t>
      </w:r>
      <w:r>
        <w:t xml:space="preserve">rajoittaisi </w:t>
      </w:r>
      <w:r>
        <w:t xml:space="preserve">toimintaansa ja takaisi kansalaisten oikeudet - kumpaakaan näistä ei ole vielä tapahtunut </w:t>
      </w:r>
      <w:r>
        <w:rPr>
          <w:color w:val="F8907D"/>
        </w:rPr>
        <w:t xml:space="preserve">Argentiinassa</w:t>
      </w:r>
      <w:r>
        <w:t xml:space="preserve">.</w:t>
      </w:r>
    </w:p>
    <w:p>
      <w:r>
        <w:rPr>
          <w:b/>
        </w:rPr>
        <w:t xml:space="preserve">Asiakirja numero 3</w:t>
      </w:r>
    </w:p>
    <w:p>
      <w:r>
        <w:rPr>
          <w:b/>
        </w:rPr>
        <w:t xml:space="preserve">Asiakirjan tunniste: GUM_academic_enjambment: GUM_academic_enjambment</w:t>
      </w:r>
    </w:p>
    <w:p>
      <w:r>
        <w:t xml:space="preserve">Kaukainen rytmi: </w:t>
      </w:r>
      <w:r>
        <w:rPr>
          <w:color w:val="310106"/>
        </w:rPr>
        <w:t xml:space="preserve">Enjambment </w:t>
      </w:r>
      <w:r>
        <w:t xml:space="preserve">Detection on Four Centuries of Spanish Sonnets: </w:t>
      </w:r>
      <w:r>
        <w:t xml:space="preserve">Automatic </w:t>
      </w:r>
      <w:r>
        <w:rPr>
          <w:color w:val="310106"/>
        </w:rPr>
        <w:t xml:space="preserve">Enjambment </w:t>
      </w:r>
      <w:r>
        <w:t xml:space="preserve">Detection on Four Centuries of Spanish Sonnets</w:t>
      </w:r>
    </w:p>
    <w:p>
      <w:r>
        <w:t xml:space="preserve">Pablo Ruiz Fabo</w:t>
      </w:r>
    </w:p>
    <w:p>
      <w:r>
        <w:t xml:space="preserve">pabloruizfabo@gmail.com</w:t>
      </w:r>
    </w:p>
    <w:p>
      <w:r>
        <w:rPr>
          <w:color w:val="04640D"/>
        </w:rPr>
        <w:t xml:space="preserve">Lattice Lab</w:t>
      </w:r>
      <w:r>
        <w:t xml:space="preserve">, </w:t>
      </w:r>
      <w:r>
        <w:rPr>
          <w:color w:val="FEFB0A"/>
        </w:rPr>
        <w:t xml:space="preserve">CNRS, </w:t>
      </w:r>
      <w:r>
        <w:rPr>
          <w:color w:val="FB5514"/>
        </w:rPr>
        <w:t xml:space="preserve">Ranska</w:t>
      </w:r>
    </w:p>
    <w:p>
      <w:r>
        <w:rPr>
          <w:color w:val="E115C0"/>
        </w:rPr>
        <w:t xml:space="preserve">Clara Martínez Cantón</w:t>
      </w:r>
    </w:p>
    <w:p>
      <w:r>
        <w:t xml:space="preserve">cimartinez@flog.uned.es</w:t>
      </w:r>
    </w:p>
    <w:p>
      <w:r>
        <w:t xml:space="preserve">Universidad Nacional de Educación a Distancia, Espanja</w:t>
      </w:r>
    </w:p>
    <w:p>
      <w:r>
        <w:t xml:space="preserve">Thierry Poibeau</w:t>
      </w:r>
    </w:p>
    <w:p>
      <w:r>
        <w:t xml:space="preserve">thierry.poibeau@ens.fr</w:t>
      </w:r>
    </w:p>
    <w:p>
      <w:r>
        <w:rPr>
          <w:color w:val="04640D"/>
        </w:rPr>
        <w:t xml:space="preserve">Lattice Lab</w:t>
      </w:r>
      <w:r>
        <w:t xml:space="preserve">, </w:t>
      </w:r>
      <w:r>
        <w:rPr>
          <w:color w:val="FEFB0A"/>
        </w:rPr>
        <w:t xml:space="preserve">CNRS, </w:t>
      </w:r>
      <w:r>
        <w:rPr>
          <w:color w:val="FB5514"/>
        </w:rPr>
        <w:t xml:space="preserve">Ranska</w:t>
      </w:r>
    </w:p>
    <w:p>
      <w:r>
        <w:t xml:space="preserve">Johdanto</w:t>
      </w:r>
    </w:p>
    <w:p>
      <w:r>
        <w:rPr>
          <w:color w:val="310106"/>
        </w:rPr>
        <w:t xml:space="preserve">Enjambointi </w:t>
      </w:r>
      <w:r>
        <w:t xml:space="preserve">tapahtuu, kun </w:t>
      </w:r>
      <w:r>
        <w:rPr>
          <w:color w:val="00587F"/>
        </w:rPr>
        <w:t xml:space="preserve">syntaktinen yksikkö hajotetaan </w:t>
      </w:r>
      <w:r>
        <w:rPr>
          <w:color w:val="0BC582"/>
        </w:rPr>
        <w:t xml:space="preserve">kahdelle </w:t>
      </w:r>
      <w:r>
        <w:rPr>
          <w:color w:val="FEB8C8"/>
        </w:rPr>
        <w:t xml:space="preserve">runoriville </w:t>
      </w:r>
      <w:r>
        <w:t xml:space="preserve">(</w:t>
      </w:r>
      <w:r>
        <w:rPr>
          <w:color w:val="9E8317"/>
        </w:rPr>
        <w:t xml:space="preserve">Domínguez Caparrós</w:t>
      </w:r>
      <w:r>
        <w:rPr>
          <w:color w:val="01190F"/>
        </w:rPr>
        <w:t xml:space="preserve">, </w:t>
      </w:r>
      <w:r>
        <w:rPr>
          <w:color w:val="847D81"/>
        </w:rPr>
        <w:t xml:space="preserve">2000</w:t>
      </w:r>
      <w:r>
        <w:t xml:space="preserve">: 103), jolloin syntyy </w:t>
      </w:r>
      <w:r>
        <w:rPr>
          <w:color w:val="58018B"/>
        </w:rPr>
        <w:t xml:space="preserve">erilaisia tyylillisiä vaikutuksia </w:t>
      </w:r>
      <w:r>
        <w:t xml:space="preserve">(esim. </w:t>
      </w:r>
      <w:r>
        <w:rPr>
          <w:color w:val="703B01"/>
        </w:rPr>
        <w:t xml:space="preserve">hajotetun lauseen </w:t>
      </w:r>
      <w:r>
        <w:rPr>
          <w:color w:val="B70639"/>
        </w:rPr>
        <w:t xml:space="preserve">elementtien </w:t>
      </w:r>
      <w:r>
        <w:t xml:space="preserve">korostaminen </w:t>
      </w:r>
      <w:r>
        <w:t xml:space="preserve">tai </w:t>
      </w:r>
      <w:r>
        <w:rPr>
          <w:color w:val="B70639"/>
        </w:rPr>
        <w:t xml:space="preserve">niiden</w:t>
      </w:r>
      <w:r>
        <w:t xml:space="preserve"> välinen kontrasti</w:t>
      </w:r>
      <w:r>
        <w:t xml:space="preserve">) tai luodaan kaksoistulkintoja </w:t>
      </w:r>
      <w:r>
        <w:rPr>
          <w:color w:val="0BC582"/>
        </w:rPr>
        <w:t xml:space="preserve">enjamboiduille riveille </w:t>
      </w:r>
      <w:r>
        <w:t xml:space="preserve">(García-Paje, 1991).</w:t>
      </w:r>
    </w:p>
    <w:p>
      <w:r>
        <w:t xml:space="preserve">Espanjalaisessa runoudessa </w:t>
      </w:r>
      <w:r>
        <w:t xml:space="preserve">on kuvattu laajasti </w:t>
      </w:r>
      <w:r>
        <w:t xml:space="preserve">syntaktisia kokoonpanoja, joissa </w:t>
      </w:r>
      <w:r>
        <w:rPr>
          <w:color w:val="310106"/>
        </w:rPr>
        <w:t xml:space="preserve">enjambointia tapahtuu, ja </w:t>
      </w:r>
      <w:r>
        <w:rPr>
          <w:color w:val="F7F1DF"/>
        </w:rPr>
        <w:t xml:space="preserve">yksittäisten kirjailijoiden </w:t>
      </w:r>
      <w:r>
        <w:rPr>
          <w:color w:val="118B8A"/>
        </w:rPr>
        <w:t xml:space="preserve">enjamboinnin käytöstä </w:t>
      </w:r>
      <w:r>
        <w:t xml:space="preserve">on olemassa </w:t>
      </w:r>
      <w:r>
        <w:rPr>
          <w:color w:val="F7F1DF"/>
        </w:rPr>
        <w:t xml:space="preserve">yksityiskohtaisia tutkimuksia </w:t>
      </w:r>
      <w:r>
        <w:t xml:space="preserve">(ks. </w:t>
      </w:r>
      <w:r>
        <w:t xml:space="preserve">yleiskatsaus </w:t>
      </w:r>
      <w:r>
        <w:rPr>
          <w:color w:val="4AFEFA"/>
        </w:rPr>
        <w:t xml:space="preserve">Martínez Cantón</w:t>
      </w:r>
      <w:r>
        <w:rPr>
          <w:color w:val="FCB164"/>
        </w:rPr>
        <w:t xml:space="preserve">, </w:t>
      </w:r>
      <w:r>
        <w:rPr>
          <w:color w:val="796EE6"/>
        </w:rPr>
        <w:t xml:space="preserve">2011</w:t>
      </w:r>
      <w:r>
        <w:t xml:space="preserve">), </w:t>
      </w:r>
      <w:r>
        <w:t xml:space="preserve">muun muassa Quilis (</w:t>
      </w:r>
      <w:r>
        <w:rPr>
          <w:color w:val="000D2C"/>
        </w:rPr>
        <w:t xml:space="preserve">1964)</w:t>
      </w:r>
      <w:r>
        <w:t xml:space="preserve">, </w:t>
      </w:r>
      <w:r>
        <w:rPr>
          <w:color w:val="9E8317"/>
        </w:rPr>
        <w:t xml:space="preserve">Domínguez Caparrós</w:t>
      </w:r>
      <w:r>
        <w:rPr>
          <w:color w:val="01190F"/>
        </w:rPr>
        <w:t xml:space="preserve">, (</w:t>
      </w:r>
      <w:r>
        <w:rPr>
          <w:color w:val="847D81"/>
        </w:rPr>
        <w:t xml:space="preserve">2000</w:t>
      </w:r>
      <w:r>
        <w:rPr>
          <w:color w:val="01190F"/>
        </w:rPr>
        <w:t xml:space="preserve">)</w:t>
      </w:r>
      <w:r>
        <w:t xml:space="preserve">, Paraíso, (</w:t>
      </w:r>
      <w:r>
        <w:rPr>
          <w:color w:val="53495F"/>
        </w:rPr>
        <w:t xml:space="preserve">2000)</w:t>
      </w:r>
      <w:r>
        <w:t xml:space="preserve">, </w:t>
      </w:r>
      <w:r>
        <w:rPr>
          <w:color w:val="F95475"/>
        </w:rPr>
        <w:t xml:space="preserve">Spang </w:t>
      </w:r>
      <w:r>
        <w:rPr>
          <w:color w:val="61FC03"/>
        </w:rPr>
        <w:t xml:space="preserve">(</w:t>
      </w:r>
      <w:r>
        <w:rPr>
          <w:color w:val="5D9608"/>
        </w:rPr>
        <w:t xml:space="preserve">1983), </w:t>
      </w:r>
      <w:r>
        <w:t xml:space="preserve">jossa kuvataan </w:t>
      </w:r>
      <w:r>
        <w:rPr>
          <w:color w:val="310106"/>
        </w:rPr>
        <w:t xml:space="preserve">enjambointia</w:t>
      </w:r>
      <w:r>
        <w:t xml:space="preserve">, ja Alarcos (1966), Senabre (1982), Luján (2006), Martínez Fernández (</w:t>
      </w:r>
      <w:r>
        <w:rPr>
          <w:color w:val="DE98FD"/>
        </w:rPr>
        <w:t xml:space="preserve">2010), </w:t>
      </w:r>
      <w:r>
        <w:t xml:space="preserve">jossa on yksittäistä kirjailijaa koskevia tapaustutkimuksia. </w:t>
      </w:r>
      <w:r>
        <w:t xml:space="preserve">Aiemmin ei kuitenkaan ollut saatavilla </w:t>
      </w:r>
      <w:r>
        <w:rPr>
          <w:color w:val="98A088"/>
        </w:rPr>
        <w:t xml:space="preserve">laajempaa tutkimusta, jossa olisi voitu tunnistaa </w:t>
      </w:r>
      <w:r>
        <w:rPr>
          <w:color w:val="4F584E"/>
        </w:rPr>
        <w:t xml:space="preserve">enjambointia </w:t>
      </w:r>
      <w:r>
        <w:rPr>
          <w:color w:val="98A088"/>
        </w:rPr>
        <w:t xml:space="preserve">satojen kirjailijoiden kohdalla useiden vuosisatojen ajalta, mikä mahdollistaisi etäluennan (Moretti, 2013).</w:t>
      </w:r>
    </w:p>
    <w:p>
      <w:r>
        <w:rPr>
          <w:color w:val="98A088"/>
        </w:rPr>
        <w:t xml:space="preserve">Tämän tarpeen </w:t>
      </w:r>
      <w:r>
        <w:t xml:space="preserve">vuoksi </w:t>
      </w:r>
      <w:r>
        <w:t xml:space="preserve">olemme kehittäneet </w:t>
      </w:r>
      <w:r>
        <w:rPr>
          <w:color w:val="5C5300"/>
        </w:rPr>
        <w:t xml:space="preserve">luonnollisen kielen prosessointiin perustuvan ohjelmiston, joka tunnistaa automaattisesti </w:t>
      </w:r>
      <w:r>
        <w:rPr>
          <w:color w:val="BCFEC6"/>
        </w:rPr>
        <w:t xml:space="preserve">espanjan </w:t>
      </w:r>
      <w:r>
        <w:rPr>
          <w:color w:val="5C5300"/>
        </w:rPr>
        <w:t xml:space="preserve">kielen </w:t>
      </w:r>
      <w:r>
        <w:rPr>
          <w:color w:val="9F6551"/>
        </w:rPr>
        <w:t xml:space="preserve">enjambmentin, </w:t>
      </w:r>
      <w:r>
        <w:t xml:space="preserve">ja </w:t>
      </w:r>
      <w:r>
        <w:t xml:space="preserve">soveltaneet </w:t>
      </w:r>
      <w:r>
        <w:rPr>
          <w:color w:val="5C5300"/>
        </w:rPr>
        <w:t xml:space="preserve">sitä </w:t>
      </w:r>
      <w:r>
        <w:rPr>
          <w:color w:val="932C70"/>
        </w:rPr>
        <w:t xml:space="preserve">noin 3750 sonetin korpukseen, joka koostuu noin 1000 kirjoittajan noin 3750 sonetista </w:t>
      </w:r>
      <w:r>
        <w:t xml:space="preserve">1400-luvulta 1800-luvulle. Mikä on </w:t>
      </w:r>
      <w:r>
        <w:t xml:space="preserve">kiinnostavaa tällaisissa laajamittaisissa automaattisissa </w:t>
      </w:r>
      <w:r>
        <w:rPr>
          <w:color w:val="310106"/>
        </w:rPr>
        <w:t xml:space="preserve">enjambmenttianalyyseissä</w:t>
      </w:r>
      <w:r>
        <w:t xml:space="preserve">? </w:t>
      </w:r>
      <w:r>
        <w:t xml:space="preserve">Ensinnäkin kirjallisuudessa käydään keskustelua siitä, mitkä erityiset syntaktiset yksiköt voidaan katsoa laukaisevan </w:t>
      </w:r>
      <w:r>
        <w:rPr>
          <w:color w:val="310106"/>
        </w:rPr>
        <w:t xml:space="preserve">enjambmentin</w:t>
      </w:r>
      <w:r>
        <w:t xml:space="preserve">, jos ne jakautuvat </w:t>
      </w:r>
      <w:r>
        <w:rPr>
          <w:color w:val="2B1B04"/>
        </w:rPr>
        <w:t xml:space="preserve">kahdelle riville, </w:t>
      </w:r>
      <w:r>
        <w:t xml:space="preserve">ja riittävätkö leksikaaliset ja syntaktiset kriteerit </w:t>
      </w:r>
      <w:r>
        <w:rPr>
          <w:color w:val="310106"/>
        </w:rPr>
        <w:t xml:space="preserve">enjambmentin </w:t>
      </w:r>
      <w:r>
        <w:t xml:space="preserve">tunnistamiseen</w:t>
      </w:r>
      <w:r>
        <w:t xml:space="preserve">. </w:t>
      </w:r>
      <w:r>
        <w:t xml:space="preserve">Toiseksi </w:t>
      </w:r>
      <w:r>
        <w:t xml:space="preserve">myös </w:t>
      </w:r>
      <w:r>
        <w:rPr>
          <w:color w:val="B5AFC4"/>
        </w:rPr>
        <w:t xml:space="preserve">enjambmentin </w:t>
      </w:r>
      <w:r>
        <w:rPr>
          <w:color w:val="58018B"/>
        </w:rPr>
        <w:t xml:space="preserve">mahdollistamat </w:t>
      </w:r>
      <w:r>
        <w:rPr>
          <w:color w:val="58018B"/>
        </w:rPr>
        <w:t xml:space="preserve">tyylilliset vaikutukset ovat </w:t>
      </w:r>
      <w:r>
        <w:rPr>
          <w:color w:val="58018B"/>
        </w:rPr>
        <w:t xml:space="preserve">nykyisin tutkimuksen kohteena </w:t>
      </w:r>
      <w:r>
        <w:t xml:space="preserve">(Martínez Fernández, </w:t>
      </w:r>
      <w:r>
        <w:rPr>
          <w:color w:val="DE98FD"/>
        </w:rPr>
        <w:t xml:space="preserve">2010)</w:t>
      </w:r>
      <w:r>
        <w:t xml:space="preserve">. </w:t>
      </w:r>
      <w:r>
        <w:t xml:space="preserve">Suurten </w:t>
      </w:r>
      <w:r>
        <w:t xml:space="preserve">enjambmenttinäytteiden </w:t>
      </w:r>
      <w:r>
        <w:t xml:space="preserve">systemaattinen kerääminen </w:t>
      </w:r>
      <w:r>
        <w:t xml:space="preserve">tarjoaa hyödyllistä näyttöä tutkijoiden nykyisten väitteiden arvioimiseksi ja voi kannustaa uusiin analyyseihin. Lopuksi </w:t>
      </w:r>
      <w:r>
        <w:rPr>
          <w:color w:val="AE7AA1"/>
        </w:rPr>
        <w:t xml:space="preserve">tutkimuksemme </w:t>
      </w:r>
      <w:r>
        <w:t xml:space="preserve">täydentää Navarron (2016) automaattisia metrisiä analyysejä Espanjan kultakauden soneteista kattamalla laajemman ajanjakson ja keskittymällä </w:t>
      </w:r>
      <w:r>
        <w:rPr>
          <w:color w:val="310106"/>
        </w:rPr>
        <w:t xml:space="preserve">enjambointiin</w:t>
      </w:r>
      <w:r>
        <w:t xml:space="preserve">.</w:t>
      </w:r>
    </w:p>
    <w:p>
      <w:r>
        <w:t xml:space="preserve">Tiivistelmä rakentuu seuraavasti: </w:t>
      </w:r>
      <w:r>
        <w:rPr>
          <w:color w:val="248AD0"/>
        </w:rPr>
        <w:t xml:space="preserve">Ensin </w:t>
      </w:r>
      <w:r>
        <w:t xml:space="preserve">annetaan </w:t>
      </w:r>
      <w:r>
        <w:t xml:space="preserve">hyväksytyn </w:t>
      </w:r>
      <w:r>
        <w:rPr>
          <w:color w:val="310106"/>
        </w:rPr>
        <w:t xml:space="preserve">enjambmentin </w:t>
      </w:r>
      <w:r>
        <w:t xml:space="preserve">määritelmä. </w:t>
      </w:r>
      <w:r>
        <w:t xml:space="preserve">Sitten </w:t>
      </w:r>
      <w:r>
        <w:t xml:space="preserve">kuvataan </w:t>
      </w:r>
      <w:r>
        <w:rPr>
          <w:color w:val="932C70"/>
        </w:rPr>
        <w:t xml:space="preserve">korpus </w:t>
      </w:r>
      <w:r>
        <w:t xml:space="preserve">ja </w:t>
      </w:r>
      <w:r>
        <w:rPr>
          <w:color w:val="5C5300"/>
        </w:rPr>
        <w:t xml:space="preserve">järjestelmä</w:t>
      </w:r>
      <w:r>
        <w:rPr>
          <w:color w:val="C2A393"/>
        </w:rPr>
        <w:t xml:space="preserve">, </w:t>
      </w:r>
      <w:r>
        <w:t xml:space="preserve">minkä jälkeen </w:t>
      </w:r>
      <w:r>
        <w:rPr>
          <w:color w:val="5C5300"/>
        </w:rPr>
        <w:t xml:space="preserve">järjestelmä </w:t>
      </w:r>
      <w:r>
        <w:t xml:space="preserve">arvioidaan</w:t>
      </w:r>
      <w:r>
        <w:t xml:space="preserve">. </w:t>
      </w:r>
      <w:r>
        <w:t xml:space="preserve">Lopuksi </w:t>
      </w:r>
      <w:r>
        <w:t xml:space="preserve">käsitellään </w:t>
      </w:r>
      <w:r>
        <w:t xml:space="preserve">tuloksia </w:t>
      </w:r>
      <w:r>
        <w:rPr>
          <w:color w:val="310106"/>
        </w:rPr>
        <w:t xml:space="preserve">enjambmentista </w:t>
      </w:r>
      <w:r>
        <w:rPr>
          <w:color w:val="932C70"/>
        </w:rPr>
        <w:t xml:space="preserve">diakronisessa sonettikorpuksessa. </w:t>
      </w:r>
      <w:r>
        <w:rPr>
          <w:color w:val="0232FD"/>
        </w:rPr>
        <w:t xml:space="preserve">Hankkeen </w:t>
      </w:r>
      <w:r>
        <w:rPr>
          <w:color w:val="6A3A35"/>
        </w:rPr>
        <w:t xml:space="preserve">verkkosivulla </w:t>
      </w:r>
      <w:r>
        <w:t xml:space="preserve">on </w:t>
      </w:r>
      <w:r>
        <w:rPr>
          <w:color w:val="BA6801"/>
        </w:rPr>
        <w:t xml:space="preserve">yksityiskohtaisia tietoja, jotka on tässä jätetty pois tilasyistä, kuten </w:t>
      </w:r>
      <w:r>
        <w:rPr>
          <w:color w:val="168E5C"/>
        </w:rPr>
        <w:t xml:space="preserve">korpuksen </w:t>
      </w:r>
      <w:r>
        <w:rPr>
          <w:color w:val="BA6801"/>
        </w:rPr>
        <w:t xml:space="preserve">näytteitä</w:t>
      </w:r>
      <w:r>
        <w:rPr>
          <w:color w:val="BA6801"/>
        </w:rPr>
        <w:t xml:space="preserve">, tuloksia ja muita yksityiskohtia</w:t>
      </w:r>
      <w:r>
        <w:t xml:space="preserve">.</w:t>
      </w:r>
    </w:p>
    <w:p>
      <w:r>
        <w:rPr>
          <w:color w:val="310106"/>
        </w:rPr>
        <w:t xml:space="preserve">Enjambment </w:t>
      </w:r>
      <w:r>
        <w:rPr>
          <w:color w:val="16C0D0"/>
        </w:rPr>
        <w:t xml:space="preserve">espanjaksi</w:t>
      </w:r>
    </w:p>
    <w:p>
      <w:r>
        <w:rPr>
          <w:color w:val="014347"/>
        </w:rPr>
        <w:t xml:space="preserve">Runoudessa</w:t>
      </w:r>
      <w:r>
        <w:rPr>
          <w:color w:val="C62100"/>
        </w:rPr>
        <w:t xml:space="preserve"> syntaktiset ja metriset yksiköt vastaavat usein toisiaan</w:t>
      </w:r>
      <w:r>
        <w:t xml:space="preserve">. </w:t>
      </w:r>
      <w:r>
        <w:rPr>
          <w:color w:val="C62100"/>
        </w:rPr>
        <w:t xml:space="preserve">Tämä suuntaus </w:t>
      </w:r>
      <w:r>
        <w:t xml:space="preserve">on kuitenkin katkennut antiikista lähtien eri syistä (Parry (1929) Homeroksesta tai Flores Gómez (1988) varhaisklassisesta runoudesta).</w:t>
      </w:r>
    </w:p>
    <w:p>
      <w:r>
        <w:t xml:space="preserve">Espanjalaisessa perinteessä </w:t>
      </w:r>
      <w:r>
        <w:rPr>
          <w:color w:val="310106"/>
        </w:rPr>
        <w:t xml:space="preserve">enjambmentin </w:t>
      </w:r>
      <w:r>
        <w:t xml:space="preserve">(</w:t>
      </w:r>
      <w:r>
        <w:rPr>
          <w:color w:val="233809"/>
        </w:rPr>
        <w:t xml:space="preserve">espanjaksi </w:t>
      </w:r>
      <w:r>
        <w:t xml:space="preserve">"</w:t>
      </w:r>
      <w:r>
        <w:rPr>
          <w:color w:val="310106"/>
        </w:rPr>
        <w:t xml:space="preserve">encabalgamiento"</w:t>
      </w:r>
      <w:r>
        <w:t xml:space="preserve">) katsotaan tapahtuvan silloin, kun runomuodon ehdottama tauko (esimerkiksi rivin lopussa tai hemistichien välissä) esiintyy </w:t>
      </w:r>
      <w:r>
        <w:rPr>
          <w:color w:val="42083B"/>
        </w:rPr>
        <w:t xml:space="preserve">vahvasti toisiinsa liittyvien leksikaalisten tai syntaktisten yksiköiden </w:t>
      </w:r>
      <w:r>
        <w:t xml:space="preserve">välissä</w:t>
      </w:r>
      <w:r>
        <w:t xml:space="preserve">, mikä aiheuttaa luonnottoman katkoksen </w:t>
      </w:r>
      <w:r>
        <w:rPr>
          <w:color w:val="42083B"/>
        </w:rPr>
        <w:t xml:space="preserve">näiden yksiköiden </w:t>
      </w:r>
      <w:r>
        <w:t xml:space="preserve">välillä</w:t>
      </w:r>
      <w:r>
        <w:t xml:space="preserve">.</w:t>
      </w:r>
    </w:p>
    <w:p>
      <w:r>
        <w:rPr>
          <w:color w:val="82785D"/>
        </w:rPr>
        <w:t xml:space="preserve">Quilis </w:t>
      </w:r>
      <w:r>
        <w:rPr>
          <w:color w:val="023087"/>
        </w:rPr>
        <w:t xml:space="preserve">(</w:t>
      </w:r>
      <w:r>
        <w:rPr>
          <w:color w:val="B7DAD2"/>
        </w:rPr>
        <w:t xml:space="preserve">1964</w:t>
      </w:r>
      <w:r>
        <w:rPr>
          <w:color w:val="023087"/>
        </w:rPr>
        <w:t xml:space="preserve">) </w:t>
      </w:r>
      <w:r>
        <w:t xml:space="preserve">teki </w:t>
      </w:r>
      <w:r>
        <w:rPr>
          <w:color w:val="196956"/>
        </w:rPr>
        <w:t xml:space="preserve">runojen </w:t>
      </w:r>
      <w:r>
        <w:t xml:space="preserve">lukukokeita ja ehdotti, että </w:t>
      </w:r>
      <w:r>
        <w:rPr>
          <w:color w:val="8C41BB"/>
        </w:rPr>
        <w:t xml:space="preserve">seuraavat vahvasti toisiinsa liittyvät elementit </w:t>
      </w:r>
      <w:r>
        <w:t xml:space="preserve">aiheuttavat </w:t>
      </w:r>
      <w:r>
        <w:rPr>
          <w:color w:val="310106"/>
        </w:rPr>
        <w:t xml:space="preserve">enjambmentin</w:t>
      </w:r>
      <w:r>
        <w:t xml:space="preserve">, jos runomuodon tauko </w:t>
      </w:r>
      <w:r>
        <w:t xml:space="preserve">katkaisee </w:t>
      </w:r>
      <w:r>
        <w:rPr>
          <w:color w:val="8C41BB"/>
        </w:rPr>
        <w:t xml:space="preserve">ne:</w:t>
      </w:r>
    </w:p>
    <w:p>
      <w:r>
        <w:rPr>
          <w:color w:val="ECEDFE"/>
        </w:rPr>
        <w:t xml:space="preserve">Leksikaalinen enjambmentti</w:t>
      </w:r>
      <w:r>
        <w:t xml:space="preserve">: Sanan hajottaminen. </w:t>
      </w:r>
      <w:r>
        <w:t xml:space="preserve">Käänsimme "</w:t>
      </w:r>
      <w:r>
        <w:rPr>
          <w:color w:val="ECEDFE"/>
        </w:rPr>
        <w:t xml:space="preserve">leksikaalisen enjambmentin</w:t>
      </w:r>
      <w:r>
        <w:t xml:space="preserve">" </w:t>
      </w:r>
      <w:r>
        <w:rPr>
          <w:color w:val="2B2D32"/>
        </w:rPr>
        <w:t xml:space="preserve">Quilisin </w:t>
      </w:r>
      <w:r>
        <w:rPr>
          <w:color w:val="94C661"/>
        </w:rPr>
        <w:t xml:space="preserve">termeistä </w:t>
      </w:r>
      <w:r>
        <w:rPr>
          <w:color w:val="94C661"/>
        </w:rPr>
        <w:t xml:space="preserve">"</w:t>
      </w:r>
      <w:r>
        <w:rPr>
          <w:color w:val="F8907D"/>
        </w:rPr>
        <w:t xml:space="preserve">encabalgamiento léxico</w:t>
      </w:r>
      <w:r>
        <w:rPr>
          <w:color w:val="94C661"/>
        </w:rPr>
        <w:t xml:space="preserve">" tai "</w:t>
      </w:r>
      <w:r>
        <w:rPr>
          <w:color w:val="F8907D"/>
        </w:rPr>
        <w:t xml:space="preserve">tmesis</w:t>
      </w:r>
      <w:r>
        <w:rPr>
          <w:color w:val="94C661"/>
        </w:rPr>
        <w:t xml:space="preserve">"</w:t>
      </w:r>
      <w:r>
        <w:t xml:space="preserve">.</w:t>
      </w:r>
    </w:p>
    <w:p>
      <w:r>
        <w:rPr>
          <w:color w:val="895E6B"/>
        </w:rPr>
        <w:t xml:space="preserve">Lauseeseen sidottu enjambmentti</w:t>
      </w:r>
      <w:r>
        <w:t xml:space="preserve">: Muun muassa "substantiivi + adjektiivi", "verbi + adverbi", "apuverbi + pääverbi". </w:t>
      </w:r>
      <w:r>
        <w:t xml:space="preserve">Käänsimme "</w:t>
      </w:r>
      <w:r>
        <w:rPr>
          <w:color w:val="895E6B"/>
        </w:rPr>
        <w:t xml:space="preserve">phrase-bounded enjambment" </w:t>
      </w:r>
      <w:r>
        <w:t xml:space="preserve">sanasta "</w:t>
      </w:r>
      <w:r>
        <w:rPr>
          <w:color w:val="895E6B"/>
        </w:rPr>
        <w:t xml:space="preserve">encabalgamiento sirremático</w:t>
      </w:r>
      <w:r>
        <w:t xml:space="preserve">".</w:t>
      </w:r>
    </w:p>
    <w:p>
      <w:r>
        <w:rPr>
          <w:color w:val="788E95"/>
        </w:rPr>
        <w:t xml:space="preserve">Lausekkeiden välinen enjambmentti</w:t>
      </w:r>
      <w:r>
        <w:t xml:space="preserve">: </w:t>
      </w:r>
      <w:r>
        <w:rPr>
          <w:color w:val="FB6AB8"/>
        </w:rPr>
        <w:t xml:space="preserve">Substantiivin etuliitteen </w:t>
      </w:r>
      <w:r>
        <w:t xml:space="preserve">ja </w:t>
      </w:r>
      <w:r>
        <w:rPr>
          <w:color w:val="FB6AB8"/>
        </w:rPr>
        <w:t xml:space="preserve">sitä</w:t>
      </w:r>
      <w:r>
        <w:t xml:space="preserve"> täydentävän relatiivilauseen otsikkopronominin </w:t>
      </w:r>
      <w:r>
        <w:t xml:space="preserve">välillä</w:t>
      </w:r>
      <w:r>
        <w:t xml:space="preserve">. </w:t>
      </w:r>
      <w:r>
        <w:t xml:space="preserve">Käänsimme "</w:t>
      </w:r>
      <w:r>
        <w:rPr>
          <w:color w:val="788E95"/>
        </w:rPr>
        <w:t xml:space="preserve">cross-clause enjambment" </w:t>
      </w:r>
      <w:r>
        <w:rPr>
          <w:color w:val="576094"/>
        </w:rPr>
        <w:t xml:space="preserve">Quilisin </w:t>
      </w:r>
      <w:r>
        <w:rPr>
          <w:color w:val="788E95"/>
        </w:rPr>
        <w:t xml:space="preserve">"encabalgamiento oracional</w:t>
      </w:r>
      <w:r>
        <w:t xml:space="preserve">" </w:t>
      </w:r>
      <w:r>
        <w:rPr>
          <w:color w:val="576094"/>
        </w:rPr>
        <w:t xml:space="preserve">-lauseesta.</w:t>
      </w:r>
    </w:p>
    <w:p>
      <w:r>
        <w:t xml:space="preserve">Projektisivustolla on </w:t>
      </w:r>
      <w:r>
        <w:rPr>
          <w:color w:val="DB1474"/>
        </w:rPr>
        <w:t xml:space="preserve">Quilisin </w:t>
      </w:r>
      <w:r>
        <w:t xml:space="preserve">täydellinen luettelo </w:t>
      </w:r>
      <w:r>
        <w:rPr>
          <w:color w:val="8489AE"/>
        </w:rPr>
        <w:t xml:space="preserve">syntaktisista ympäristöistä, jotka voivat laukaista </w:t>
      </w:r>
      <w:r>
        <w:rPr>
          <w:color w:val="860E04"/>
        </w:rPr>
        <w:t xml:space="preserve">enjambmentin, </w:t>
      </w:r>
      <w:r>
        <w:t xml:space="preserve">sekä </w:t>
      </w:r>
      <w:r>
        <w:rPr>
          <w:color w:val="F2CDFE"/>
        </w:rPr>
        <w:t xml:space="preserve">järjestelmämme </w:t>
      </w:r>
      <w:r>
        <w:rPr>
          <w:color w:val="FBC206"/>
        </w:rPr>
        <w:t xml:space="preserve">tunnistamat tyypit</w:t>
      </w:r>
      <w:r>
        <w:t xml:space="preserve">. </w:t>
      </w:r>
      <w:r>
        <w:rPr>
          <w:color w:val="FBC206"/>
        </w:rPr>
        <w:t xml:space="preserve">Edellä mainittujen enjambmenttityyppien </w:t>
      </w:r>
      <w:r>
        <w:t xml:space="preserve">lisäksi </w:t>
      </w:r>
      <w:r>
        <w:rPr>
          <w:color w:val="F95475"/>
        </w:rPr>
        <w:t xml:space="preserve">Spang </w:t>
      </w:r>
      <w:r>
        <w:rPr>
          <w:color w:val="61FC03"/>
        </w:rPr>
        <w:t xml:space="preserve">(</w:t>
      </w:r>
      <w:r>
        <w:rPr>
          <w:color w:val="5D9608"/>
        </w:rPr>
        <w:t xml:space="preserve">1983) </w:t>
      </w:r>
      <w:r>
        <w:t xml:space="preserve">totesi, että </w:t>
      </w:r>
      <w:r>
        <w:rPr>
          <w:color w:val="760035"/>
        </w:rPr>
        <w:t xml:space="preserve">jos </w:t>
      </w:r>
      <w:r>
        <w:rPr>
          <w:color w:val="647A41"/>
        </w:rPr>
        <w:t xml:space="preserve">subjekti tai suora objekti </w:t>
      </w:r>
      <w:r>
        <w:rPr>
          <w:color w:val="760035"/>
        </w:rPr>
        <w:t xml:space="preserve">ja </w:t>
      </w:r>
      <w:r>
        <w:rPr>
          <w:color w:val="647A41"/>
        </w:rPr>
        <w:t xml:space="preserve">niihin </w:t>
      </w:r>
      <w:r>
        <w:rPr>
          <w:color w:val="760035"/>
        </w:rPr>
        <w:t xml:space="preserve">liittyvät verbit esiintyvät kahdella eri </w:t>
      </w:r>
      <w:r>
        <w:rPr>
          <w:color w:val="496E76"/>
        </w:rPr>
        <w:t xml:space="preserve">runorivillä</w:t>
      </w:r>
      <w:r>
        <w:t xml:space="preserve">, </w:t>
      </w:r>
      <w:r>
        <w:rPr>
          <w:color w:val="760035"/>
        </w:rPr>
        <w:t xml:space="preserve">tämä </w:t>
      </w:r>
      <w:r>
        <w:t xml:space="preserve">voi myös tuntua lukijasta epätavalliselta, vaikka vaikutus ei ole yhtä voimakas kuin </w:t>
      </w:r>
      <w:r>
        <w:rPr>
          <w:color w:val="E3F894"/>
        </w:rPr>
        <w:t xml:space="preserve">Quilisin</w:t>
      </w:r>
      <w:r>
        <w:rPr>
          <w:color w:val="8489AE"/>
        </w:rPr>
        <w:t xml:space="preserve"> tunnistamissa ympäristöissä</w:t>
      </w:r>
      <w:r>
        <w:t xml:space="preserve">. </w:t>
      </w:r>
      <w:r>
        <w:t xml:space="preserve">Erottaakseen </w:t>
      </w:r>
      <w:r>
        <w:rPr>
          <w:color w:val="760035"/>
        </w:rPr>
        <w:t xml:space="preserve">tällaiset tapaukset </w:t>
      </w:r>
      <w:r>
        <w:rPr>
          <w:color w:val="310106"/>
        </w:rPr>
        <w:t xml:space="preserve">varsinaisesta enjambmentista </w:t>
      </w:r>
      <w:r>
        <w:rPr>
          <w:color w:val="F9D7CD"/>
        </w:rPr>
        <w:t xml:space="preserve">Spang </w:t>
      </w:r>
      <w:r>
        <w:t xml:space="preserve">kutsuu </w:t>
      </w:r>
      <w:r>
        <w:rPr>
          <w:color w:val="760035"/>
        </w:rPr>
        <w:t xml:space="preserve">näitä tapauksia </w:t>
      </w:r>
      <w:r>
        <w:t xml:space="preserve">"</w:t>
      </w:r>
      <w:r>
        <w:rPr>
          <w:color w:val="876128"/>
        </w:rPr>
        <w:t xml:space="preserve">enlace"</w:t>
      </w:r>
      <w:r>
        <w:rPr>
          <w:color w:val="760035"/>
        </w:rPr>
        <w:t xml:space="preserve">-tapauksiksi, jotka </w:t>
      </w:r>
      <w:r>
        <w:t xml:space="preserve">tässä käännetään "</w:t>
      </w:r>
      <w:r>
        <w:rPr>
          <w:color w:val="876128"/>
        </w:rPr>
        <w:t xml:space="preserve">laajentamiseksi"</w:t>
      </w:r>
      <w:r>
        <w:t xml:space="preserve">.</w:t>
      </w:r>
    </w:p>
    <w:p>
      <w:r>
        <w:rPr>
          <w:color w:val="82785D"/>
        </w:rPr>
        <w:t xml:space="preserve">Quilis </w:t>
      </w:r>
      <w:r>
        <w:rPr>
          <w:color w:val="023087"/>
        </w:rPr>
        <w:t xml:space="preserve">(</w:t>
      </w:r>
      <w:r>
        <w:rPr>
          <w:color w:val="B7DAD2"/>
        </w:rPr>
        <w:t xml:space="preserve">1964</w:t>
      </w:r>
      <w:r>
        <w:rPr>
          <w:color w:val="023087"/>
        </w:rPr>
        <w:t xml:space="preserve">) </w:t>
      </w:r>
      <w:r>
        <w:t xml:space="preserve">oli toistaiseksi </w:t>
      </w:r>
      <w:r>
        <w:rPr>
          <w:color w:val="DB1474"/>
        </w:rPr>
        <w:t xml:space="preserve">ainoa tekijä, joka keräsi kokeellista näyttöä </w:t>
      </w:r>
      <w:r>
        <w:rPr>
          <w:color w:val="A1A711"/>
        </w:rPr>
        <w:t xml:space="preserve">enjamboinnista</w:t>
      </w:r>
      <w:r>
        <w:t xml:space="preserve">. </w:t>
      </w:r>
      <w:r>
        <w:rPr>
          <w:color w:val="01FB92"/>
        </w:rPr>
        <w:t xml:space="preserve">Hänen </w:t>
      </w:r>
      <w:r>
        <w:rPr>
          <w:color w:val="FD0F31"/>
        </w:rPr>
        <w:t xml:space="preserve">typologiaansa </w:t>
      </w:r>
      <w:r>
        <w:t xml:space="preserve">pidetään edelleen ajankohtaisena, ja myöhemmät kirjoittajat ovat ottaneet sen käyttöön, vaikka täydentäviä </w:t>
      </w:r>
      <w:r>
        <w:t xml:space="preserve">enjambointitypologioita on ehdotettu, kuten </w:t>
      </w:r>
      <w:r>
        <w:rPr>
          <w:color w:val="4AFEFA"/>
        </w:rPr>
        <w:t xml:space="preserve">Martínez Cantón </w:t>
      </w:r>
      <w:r>
        <w:rPr>
          <w:color w:val="FCB164"/>
        </w:rPr>
        <w:t xml:space="preserve">(</w:t>
      </w:r>
      <w:r>
        <w:rPr>
          <w:color w:val="796EE6"/>
        </w:rPr>
        <w:t xml:space="preserve">2011</w:t>
      </w:r>
      <w:r>
        <w:rPr>
          <w:color w:val="FCB164"/>
        </w:rPr>
        <w:t xml:space="preserve">) </w:t>
      </w:r>
      <w:r>
        <w:t xml:space="preserve">tarkastelee. </w:t>
      </w:r>
      <w:r>
        <w:rPr>
          <w:color w:val="5C5300"/>
        </w:rPr>
        <w:t xml:space="preserve">Järjestelmämme </w:t>
      </w:r>
      <w:r>
        <w:t xml:space="preserve">tunnistaa </w:t>
      </w:r>
      <w:r>
        <w:rPr>
          <w:color w:val="F9D7CD"/>
        </w:rPr>
        <w:t xml:space="preserve">Spangin </w:t>
      </w:r>
      <w:r>
        <w:t xml:space="preserve">laajennustapausten </w:t>
      </w:r>
      <w:r>
        <w:t xml:space="preserve">lisäksi myös </w:t>
      </w:r>
      <w:r>
        <w:rPr>
          <w:color w:val="01FB92"/>
        </w:rPr>
        <w:t xml:space="preserve">Quilisin </w:t>
      </w:r>
      <w:r>
        <w:rPr>
          <w:color w:val="FD0F31"/>
        </w:rPr>
        <w:t xml:space="preserve">tyypit.</w:t>
      </w:r>
    </w:p>
    <w:p>
      <w:r>
        <w:rPr>
          <w:b/>
        </w:rPr>
        <w:t xml:space="preserve">Asiakirja numero 4</w:t>
      </w:r>
    </w:p>
    <w:p>
      <w:r>
        <w:rPr>
          <w:b/>
        </w:rPr>
        <w:t xml:space="preserve">Asiakirjan tunniste: GUM_akateeminen_episteeminen</w:t>
      </w:r>
    </w:p>
    <w:p>
      <w:r>
        <w:rPr>
          <w:color w:val="310106"/>
        </w:rPr>
        <w:t xml:space="preserve">Episteeminen saastuminen</w:t>
      </w:r>
    </w:p>
    <w:p>
      <w:r>
        <w:rPr>
          <w:color w:val="04640D"/>
        </w:rPr>
        <w:t xml:space="preserve">Toimijat </w:t>
      </w:r>
      <w:r>
        <w:t xml:space="preserve">voivat rationaalisesti valita </w:t>
      </w:r>
      <w:r>
        <w:rPr>
          <w:color w:val="FEFB0A"/>
        </w:rPr>
        <w:t xml:space="preserve">asiantuntijoiden </w:t>
      </w:r>
      <w:r>
        <w:t xml:space="preserve">välillä </w:t>
      </w:r>
      <w:r>
        <w:t xml:space="preserve">vain, jos kriteerit, jotka erottavat </w:t>
      </w:r>
      <w:r>
        <w:rPr>
          <w:color w:val="FEFB0A"/>
        </w:rPr>
        <w:t xml:space="preserve">aidot asiantuntijat </w:t>
      </w:r>
      <w:r>
        <w:t xml:space="preserve">huijareista, ovat terveen järjen mukaisia tai laajalti tunnettuja: jos </w:t>
      </w:r>
      <w:r>
        <w:rPr>
          <w:color w:val="04640D"/>
        </w:rPr>
        <w:t xml:space="preserve">toimijoiden halutaan </w:t>
      </w:r>
      <w:r>
        <w:t xml:space="preserve">täyttävän vastuun episteemiset ehdot, </w:t>
      </w:r>
      <w:r>
        <w:rPr>
          <w:color w:val="04640D"/>
        </w:rPr>
        <w:t xml:space="preserve">heidän </w:t>
      </w:r>
      <w:r>
        <w:t xml:space="preserve">on tiedettävä, minkälaista tietoa </w:t>
      </w:r>
      <w:r>
        <w:rPr>
          <w:color w:val="04640D"/>
        </w:rPr>
        <w:t xml:space="preserve">heidän </w:t>
      </w:r>
      <w:r>
        <w:t xml:space="preserve">on käytettävä </w:t>
      </w:r>
      <w:r>
        <w:t xml:space="preserve">lähteiden valinnan </w:t>
      </w:r>
      <w:r>
        <w:rPr>
          <w:color w:val="04640D"/>
        </w:rPr>
        <w:t xml:space="preserve">ohjaamiseksi </w:t>
      </w:r>
      <w:r>
        <w:t xml:space="preserve">(äärettömän regressin uhalla). </w:t>
      </w:r>
      <w:r>
        <w:t xml:space="preserve">Itse asiassa </w:t>
      </w:r>
      <w:r>
        <w:rPr>
          <w:color w:val="FB5514"/>
        </w:rPr>
        <w:t xml:space="preserve">monet, elleivät peräti kaikki, </w:t>
      </w:r>
      <w:r>
        <w:rPr>
          <w:color w:val="FB5514"/>
        </w:rPr>
        <w:t xml:space="preserve">filosofien määrittelemät </w:t>
      </w:r>
      <w:r>
        <w:rPr>
          <w:color w:val="E115C0"/>
        </w:rPr>
        <w:t xml:space="preserve">asiantuntijuuden </w:t>
      </w:r>
      <w:r>
        <w:rPr>
          <w:color w:val="FB5514"/>
        </w:rPr>
        <w:t xml:space="preserve">tunnusmerkit </w:t>
      </w:r>
      <w:r>
        <w:t xml:space="preserve">ovat </w:t>
      </w:r>
      <w:r>
        <w:rPr>
          <w:color w:val="00587F"/>
        </w:rPr>
        <w:t xml:space="preserve">laajalti tunnustettuja</w:t>
      </w:r>
      <w:r>
        <w:t xml:space="preserve">. Se</w:t>
      </w:r>
      <w:r>
        <w:rPr>
          <w:color w:val="00587F"/>
        </w:rPr>
        <w:t xml:space="preserve">, että </w:t>
      </w:r>
      <w:r>
        <w:rPr>
          <w:color w:val="0BC582"/>
        </w:rPr>
        <w:t xml:space="preserve">nämä kriteerit </w:t>
      </w:r>
      <w:r>
        <w:rPr>
          <w:color w:val="00587F"/>
        </w:rPr>
        <w:t xml:space="preserve">tunnetaan laajalti</w:t>
      </w:r>
      <w:r>
        <w:t xml:space="preserve">, tarjoaa kuitenkin tilaisuuden </w:t>
      </w:r>
      <w:r>
        <w:rPr>
          <w:color w:val="FEB8C8"/>
        </w:rPr>
        <w:t xml:space="preserve">niille, jotka käyttävät </w:t>
      </w:r>
      <w:r>
        <w:rPr>
          <w:color w:val="9E8317"/>
        </w:rPr>
        <w:t xml:space="preserve">niitä </w:t>
      </w:r>
      <w:r>
        <w:rPr>
          <w:color w:val="FEB8C8"/>
        </w:rPr>
        <w:t xml:space="preserve">tarkoitukselliseen tai tahattomaan petokseen</w:t>
      </w:r>
      <w:r>
        <w:t xml:space="preserve">. </w:t>
      </w:r>
      <w:r>
        <w:t xml:space="preserve">Koska </w:t>
      </w:r>
      <w:r>
        <w:rPr>
          <w:color w:val="01190F"/>
        </w:rPr>
        <w:t xml:space="preserve">asiantuntijuutta </w:t>
      </w:r>
      <w:r>
        <w:t xml:space="preserve">on arvioitava </w:t>
      </w:r>
      <w:r>
        <w:rPr>
          <w:color w:val="847D81"/>
        </w:rPr>
        <w:t xml:space="preserve">epäsuorien merkkien </w:t>
      </w:r>
      <w:r>
        <w:t xml:space="preserve">avulla</w:t>
      </w:r>
      <w:r>
        <w:t xml:space="preserve">, </w:t>
      </w:r>
      <w:r>
        <w:rPr>
          <w:color w:val="58018B"/>
        </w:rPr>
        <w:t xml:space="preserve">asiantuntijuuden </w:t>
      </w:r>
      <w:r>
        <w:rPr>
          <w:color w:val="847D81"/>
        </w:rPr>
        <w:t xml:space="preserve">merkkien </w:t>
      </w:r>
      <w:r>
        <w:t xml:space="preserve">matkiminen </w:t>
      </w:r>
      <w:r>
        <w:t xml:space="preserve">on </w:t>
      </w:r>
      <w:r>
        <w:rPr>
          <w:color w:val="01190F"/>
        </w:rPr>
        <w:t xml:space="preserve">asiantuntijuuden </w:t>
      </w:r>
      <w:r>
        <w:t xml:space="preserve">matkimista </w:t>
      </w:r>
      <w:r>
        <w:t xml:space="preserve">[17]. </w:t>
      </w:r>
      <w:r>
        <w:rPr>
          <w:color w:val="B70639"/>
        </w:rPr>
        <w:t xml:space="preserve">Elämme episteemisessä ympäristössä, jota saastuttavat voimakkaasti ja tarkoituksellisesti </w:t>
      </w:r>
      <w:r>
        <w:rPr>
          <w:color w:val="703B01"/>
        </w:rPr>
        <w:t xml:space="preserve">toimijat, jotka käyttävät </w:t>
      </w:r>
      <w:r>
        <w:rPr>
          <w:color w:val="F7F1DF"/>
        </w:rPr>
        <w:t xml:space="preserve">jäljittelyä ja muita </w:t>
      </w:r>
      <w:r>
        <w:rPr>
          <w:color w:val="703B01"/>
        </w:rPr>
        <w:t xml:space="preserve">menetelmiä </w:t>
      </w:r>
      <w:r>
        <w:rPr>
          <w:color w:val="F7F1DF"/>
        </w:rPr>
        <w:t xml:space="preserve">keinona </w:t>
      </w:r>
      <w:r>
        <w:rPr>
          <w:color w:val="118B8A"/>
        </w:rPr>
        <w:t xml:space="preserve">paisutella </w:t>
      </w:r>
      <w:r>
        <w:rPr>
          <w:color w:val="FCB164"/>
        </w:rPr>
        <w:t xml:space="preserve">asiantuntemuksen </w:t>
      </w:r>
      <w:r>
        <w:rPr>
          <w:color w:val="118B8A"/>
        </w:rPr>
        <w:t xml:space="preserve">teeskentelyä</w:t>
      </w:r>
      <w:r>
        <w:rPr>
          <w:color w:val="B70639"/>
        </w:rPr>
        <w:t xml:space="preserve">. </w:t>
      </w:r>
      <w:r>
        <w:rPr>
          <w:color w:val="B70639"/>
        </w:rPr>
        <w:t xml:space="preserve">Tämä tosiasia </w:t>
      </w:r>
      <w:r>
        <w:t xml:space="preserve">yhdessä sen kanssa, että </w:t>
      </w:r>
      <w:r>
        <w:rPr>
          <w:color w:val="796EE6"/>
        </w:rPr>
        <w:t xml:space="preserve">tällainen petos on </w:t>
      </w:r>
      <w:r>
        <w:t xml:space="preserve">laajalti tiedossa, vähentää </w:t>
      </w:r>
      <w:r>
        <w:rPr>
          <w:color w:val="000D2C"/>
        </w:rPr>
        <w:t xml:space="preserve">tavallisten ihmisten </w:t>
      </w:r>
      <w:r>
        <w:t xml:space="preserve">luottamusta asiantuntijoiden auktoriteetteihin ja heikentää </w:t>
      </w:r>
      <w:r>
        <w:rPr>
          <w:color w:val="000D2C"/>
        </w:rPr>
        <w:t xml:space="preserve">heidän kykyään </w:t>
      </w:r>
      <w:r>
        <w:t xml:space="preserve">erottaa luotettavat ja epäluotettavat lähteet toisistaan.</w:t>
      </w:r>
    </w:p>
    <w:p>
      <w:r>
        <w:t xml:space="preserve">Esimerkiksi </w:t>
      </w:r>
      <w:r>
        <w:rPr>
          <w:color w:val="53495F"/>
        </w:rPr>
        <w:t xml:space="preserve">ne, joiden etujen mukaista on huijata suurta yleisöä, voivat perustaa </w:t>
      </w:r>
      <w:r>
        <w:rPr>
          <w:color w:val="F95475"/>
        </w:rPr>
        <w:t xml:space="preserve">rinnakkaisia instituutioita, jotka näennäisesti takaavat </w:t>
      </w:r>
      <w:r>
        <w:rPr>
          <w:color w:val="61FC03"/>
        </w:rPr>
        <w:t xml:space="preserve">asiantuntemuksen</w:t>
      </w:r>
      <w:r>
        <w:t xml:space="preserve">, ja käyttää hyväkseen tapoja, joilla </w:t>
      </w:r>
      <w:r>
        <w:rPr>
          <w:color w:val="5D9608"/>
        </w:rPr>
        <w:t xml:space="preserve">nämä rinnakkaiset instituutiot </w:t>
      </w:r>
      <w:r>
        <w:t xml:space="preserve">jäljittelevät </w:t>
      </w:r>
      <w:r>
        <w:rPr>
          <w:color w:val="DE98FD"/>
        </w:rPr>
        <w:t xml:space="preserve">laillisia instituutioita, </w:t>
      </w:r>
      <w:r>
        <w:t xml:space="preserve">varmistaakseen, että ihmiset menevät lankaan. </w:t>
      </w:r>
      <w:r>
        <w:rPr>
          <w:color w:val="53495F"/>
        </w:rPr>
        <w:t xml:space="preserve">Tästä käytännöstä </w:t>
      </w:r>
      <w:r>
        <w:t xml:space="preserve">on joitakin räikeitä esimerkkejä </w:t>
      </w:r>
      <w:r>
        <w:rPr>
          <w:color w:val="98A088"/>
        </w:rPr>
        <w:t xml:space="preserve">terveydenhuollon </w:t>
      </w:r>
      <w:r>
        <w:t xml:space="preserve">alalla</w:t>
      </w:r>
      <w:r>
        <w:t xml:space="preserve">. </w:t>
      </w:r>
      <w:r>
        <w:t xml:space="preserve">Esimerkiksi pieni joukko lääkäreitä perusti </w:t>
      </w:r>
      <w:r>
        <w:rPr>
          <w:color w:val="4F584E"/>
        </w:rPr>
        <w:t xml:space="preserve">American College of Pediatricians </w:t>
      </w:r>
      <w:r>
        <w:t xml:space="preserve">(</w:t>
      </w:r>
      <w:r>
        <w:rPr>
          <w:color w:val="4F584E"/>
        </w:rPr>
        <w:t xml:space="preserve">ACPeds</w:t>
      </w:r>
      <w:r>
        <w:rPr>
          <w:color w:val="4F584E"/>
        </w:rPr>
        <w:t xml:space="preserve">) -järjestön</w:t>
      </w:r>
      <w:r>
        <w:t xml:space="preserve">, jonka tarkoituksena oli puolustaa </w:t>
      </w:r>
      <w:r>
        <w:rPr>
          <w:color w:val="248AD0"/>
        </w:rPr>
        <w:t xml:space="preserve">lasten terveydenhoitoon liittyviä sosiaalisesti konservatiivisia näkemyksiä</w:t>
      </w:r>
      <w:r>
        <w:t xml:space="preserve">. </w:t>
      </w:r>
      <w:r>
        <w:t xml:space="preserve">Tällainen järjestö on varmasti sallittu, mutta </w:t>
      </w:r>
      <w:r>
        <w:rPr>
          <w:color w:val="4F584E"/>
        </w:rPr>
        <w:t xml:space="preserve">sillä </w:t>
      </w:r>
      <w:r>
        <w:t xml:space="preserve">on ollut valitettava (ja todennäköisesti tarkoituksellinen) vaikutus, sillä se on sotkenut julkista keskustelua harhauttamalla </w:t>
      </w:r>
      <w:r>
        <w:rPr>
          <w:color w:val="5C5300"/>
        </w:rPr>
        <w:t xml:space="preserve">ihmisiä </w:t>
      </w:r>
      <w:r>
        <w:t xml:space="preserve">luulemaan, että </w:t>
      </w:r>
      <w:r>
        <w:rPr>
          <w:color w:val="4F584E"/>
        </w:rPr>
        <w:t xml:space="preserve">kollegio </w:t>
      </w:r>
      <w:r>
        <w:t xml:space="preserve">puhuu </w:t>
      </w:r>
      <w:r>
        <w:rPr>
          <w:color w:val="9F6551"/>
        </w:rPr>
        <w:t xml:space="preserve">koko lastenlääkärien ammattikunnan </w:t>
      </w:r>
      <w:r>
        <w:t xml:space="preserve">puolesta</w:t>
      </w:r>
      <w:r>
        <w:t xml:space="preserve">. </w:t>
      </w:r>
      <w:r>
        <w:t xml:space="preserve">Niinpä kun </w:t>
      </w:r>
      <w:r>
        <w:rPr>
          <w:color w:val="4F584E"/>
        </w:rPr>
        <w:t xml:space="preserve">ACPeds </w:t>
      </w:r>
      <w:r>
        <w:t xml:space="preserve">antoi </w:t>
      </w:r>
      <w:r>
        <w:t xml:space="preserve">vuonna 2016 </w:t>
      </w:r>
      <w:r>
        <w:t xml:space="preserve">lausunnon, jossa tuomittiin </w:t>
      </w:r>
      <w:r>
        <w:t xml:space="preserve">sukupuolenvaihdosleikkaukset [21], monet luulivat </w:t>
      </w:r>
      <w:r>
        <w:rPr>
          <w:color w:val="932C70"/>
        </w:rPr>
        <w:t xml:space="preserve">järjestön </w:t>
      </w:r>
      <w:r>
        <w:rPr>
          <w:color w:val="248AD0"/>
        </w:rPr>
        <w:t xml:space="preserve">poliittisia näkemyksiä </w:t>
      </w:r>
      <w:r>
        <w:rPr>
          <w:color w:val="2B1B04"/>
        </w:rPr>
        <w:t xml:space="preserve">Yhdysvaltojen lastenlääkäreiden </w:t>
      </w:r>
      <w:r>
        <w:t xml:space="preserve">yksimieliseksi näkemykseksi </w:t>
      </w:r>
      <w:r>
        <w:t xml:space="preserve">- vaikka </w:t>
      </w:r>
      <w:r>
        <w:rPr>
          <w:color w:val="D4C67A"/>
        </w:rPr>
        <w:t xml:space="preserve">lastenlääkäreiden </w:t>
      </w:r>
      <w:r>
        <w:rPr>
          <w:color w:val="B5AFC4"/>
        </w:rPr>
        <w:t xml:space="preserve">huippuelimellä</w:t>
      </w:r>
      <w:r>
        <w:t xml:space="preserve">, </w:t>
      </w:r>
      <w:r>
        <w:rPr>
          <w:color w:val="B5AFC4"/>
        </w:rPr>
        <w:t xml:space="preserve">American Academy of Pediatricsilla, </w:t>
      </w:r>
      <w:r>
        <w:t xml:space="preserve">on paljon myönteisempi näkemys </w:t>
      </w:r>
      <w:r>
        <w:t xml:space="preserve">sukupuolidysforiasta [22]. Sikäli kuin </w:t>
      </w:r>
      <w:r>
        <w:rPr>
          <w:color w:val="B5AFC4"/>
        </w:rPr>
        <w:t xml:space="preserve">suuremman järjestön, jolla on laajempi jäsenpohja</w:t>
      </w:r>
      <w:r>
        <w:t xml:space="preserve">, voidaan olettaa heijastavan laajempaa </w:t>
      </w:r>
      <w:r>
        <w:t xml:space="preserve">asiantuntijalausuntojen </w:t>
      </w:r>
      <w:r>
        <w:t xml:space="preserve">kirjoa </w:t>
      </w:r>
      <w:r>
        <w:t xml:space="preserve">ja korkeampaa </w:t>
      </w:r>
      <w:r>
        <w:rPr>
          <w:color w:val="01190F"/>
        </w:rPr>
        <w:t xml:space="preserve">asiantuntemusta</w:t>
      </w:r>
      <w:r>
        <w:t xml:space="preserve">, </w:t>
      </w:r>
      <w:r>
        <w:t xml:space="preserve">on kohtuullista </w:t>
      </w:r>
      <w:r>
        <w:rPr>
          <w:color w:val="AE7AA1"/>
        </w:rPr>
        <w:t xml:space="preserve">antaa </w:t>
      </w:r>
      <w:r>
        <w:rPr>
          <w:color w:val="C2A393"/>
        </w:rPr>
        <w:t xml:space="preserve">sen </w:t>
      </w:r>
      <w:r>
        <w:rPr>
          <w:color w:val="AE7AA1"/>
        </w:rPr>
        <w:t xml:space="preserve">näkemyksille suurempi painoarvo kuin </w:t>
      </w:r>
      <w:r>
        <w:rPr>
          <w:color w:val="6A3A35"/>
        </w:rPr>
        <w:t xml:space="preserve">pienemmän järjestön </w:t>
      </w:r>
      <w:r>
        <w:rPr>
          <w:color w:val="0232FD"/>
        </w:rPr>
        <w:t xml:space="preserve">näkemyksille</w:t>
      </w:r>
      <w:r>
        <w:t xml:space="preserve">. </w:t>
      </w:r>
      <w:r>
        <w:t xml:space="preserve">Kun </w:t>
      </w:r>
      <w:r>
        <w:rPr>
          <w:color w:val="4F584E"/>
        </w:rPr>
        <w:t xml:space="preserve">ACPeds </w:t>
      </w:r>
      <w:r>
        <w:t xml:space="preserve">sallii tai rohkaisee antamaan vaikutelman, että </w:t>
      </w:r>
      <w:r>
        <w:rPr>
          <w:color w:val="4F584E"/>
        </w:rPr>
        <w:t xml:space="preserve">se </w:t>
      </w:r>
      <w:r>
        <w:t xml:space="preserve">puhuu </w:t>
      </w:r>
      <w:r>
        <w:rPr>
          <w:color w:val="9F6551"/>
        </w:rPr>
        <w:t xml:space="preserve">ammattikunnan </w:t>
      </w:r>
      <w:r>
        <w:t xml:space="preserve">puolesta</w:t>
      </w:r>
      <w:r>
        <w:t xml:space="preserve">, </w:t>
      </w:r>
      <w:r>
        <w:rPr>
          <w:color w:val="4F584E"/>
        </w:rPr>
        <w:t xml:space="preserve">se aiheuttaa </w:t>
      </w:r>
      <w:r>
        <w:t xml:space="preserve">episteemistä pilaantumista.</w:t>
      </w:r>
    </w:p>
    <w:p>
      <w:r>
        <w:t xml:space="preserve">Vielä räikeämpi esimerkki </w:t>
      </w:r>
      <w:r>
        <w:rPr>
          <w:color w:val="310106"/>
        </w:rPr>
        <w:t xml:space="preserve">tällaisesta saastuttamisesta </w:t>
      </w:r>
      <w:r>
        <w:t xml:space="preserve">oli </w:t>
      </w:r>
      <w:r>
        <w:rPr>
          <w:color w:val="BA6801"/>
        </w:rPr>
        <w:t xml:space="preserve">lääkeyhtiöiden </w:t>
      </w:r>
      <w:r>
        <w:t xml:space="preserve">ja </w:t>
      </w:r>
      <w:r>
        <w:rPr>
          <w:color w:val="168E5C"/>
        </w:rPr>
        <w:t xml:space="preserve">kustannusjätti </w:t>
      </w:r>
      <w:r>
        <w:rPr>
          <w:color w:val="168E5C"/>
        </w:rPr>
        <w:t xml:space="preserve">Elsevierin</w:t>
      </w:r>
      <w:r>
        <w:t xml:space="preserve"> yhteistoiminta </w:t>
      </w:r>
      <w:r>
        <w:rPr>
          <w:color w:val="C62100"/>
        </w:rPr>
        <w:t xml:space="preserve">vertaisarvioituja lehtiä </w:t>
      </w:r>
      <w:r>
        <w:rPr>
          <w:color w:val="16C0D0"/>
        </w:rPr>
        <w:t xml:space="preserve">jäljittelevien julkaisujen </w:t>
      </w:r>
      <w:r>
        <w:t xml:space="preserve">tuottamiseksi </w:t>
      </w:r>
      <w:r>
        <w:rPr>
          <w:color w:val="BA6801"/>
        </w:rPr>
        <w:t xml:space="preserve">yritysten </w:t>
      </w:r>
      <w:r>
        <w:t xml:space="preserve">kaupallisten tuotteiden </w:t>
      </w:r>
      <w:r>
        <w:t xml:space="preserve">edistämiseksi </w:t>
      </w:r>
      <w:r>
        <w:t xml:space="preserve">[23]. </w:t>
      </w:r>
      <w:r>
        <w:rPr>
          <w:color w:val="BA6801"/>
        </w:rPr>
        <w:t xml:space="preserve">Yritykset </w:t>
      </w:r>
      <w:r>
        <w:t xml:space="preserve">toivoivat voivansa hyödyntää </w:t>
      </w:r>
      <w:r>
        <w:rPr>
          <w:color w:val="168E5C"/>
        </w:rPr>
        <w:t xml:space="preserve">Elsevierin</w:t>
      </w:r>
      <w:r>
        <w:t xml:space="preserve"> arvovaltaa </w:t>
      </w:r>
      <w:r>
        <w:rPr>
          <w:color w:val="16C0D0"/>
        </w:rPr>
        <w:t xml:space="preserve">näillä väärennetyillä lehdillä</w:t>
      </w:r>
      <w:r>
        <w:t xml:space="preserve">, jotta </w:t>
      </w:r>
      <w:r>
        <w:rPr>
          <w:color w:val="014347"/>
        </w:rPr>
        <w:t xml:space="preserve">niiden </w:t>
      </w:r>
      <w:r>
        <w:rPr>
          <w:color w:val="233809"/>
        </w:rPr>
        <w:t xml:space="preserve">mainostarkoituksessa tekemät "tutkimukset" saisivat </w:t>
      </w:r>
      <w:r>
        <w:t xml:space="preserve">luotettavuuden ilmettä. Kun petos kuitenkin paljastui, </w:t>
      </w:r>
      <w:r>
        <w:rPr>
          <w:color w:val="42083B"/>
        </w:rPr>
        <w:t xml:space="preserve">vaikutus </w:t>
      </w:r>
      <w:r>
        <w:t xml:space="preserve">oli </w:t>
      </w:r>
      <w:r>
        <w:rPr>
          <w:color w:val="42083B"/>
        </w:rPr>
        <w:t xml:space="preserve">juuri päinvastainen</w:t>
      </w:r>
      <w:r>
        <w:t xml:space="preserve">: </w:t>
      </w:r>
      <w:r>
        <w:rPr>
          <w:color w:val="233809"/>
        </w:rPr>
        <w:t xml:space="preserve">julkaistujen tutkimustulosten </w:t>
      </w:r>
      <w:r>
        <w:t xml:space="preserve">legitimiteetti </w:t>
      </w:r>
      <w:r>
        <w:t xml:space="preserve">ei parantunut sen vuoksi, että </w:t>
      </w:r>
      <w:r>
        <w:rPr>
          <w:color w:val="168E5C"/>
        </w:rPr>
        <w:t xml:space="preserve">Elsevier </w:t>
      </w:r>
      <w:r>
        <w:t xml:space="preserve">julkaisi </w:t>
      </w:r>
      <w:r>
        <w:rPr>
          <w:color w:val="233809"/>
        </w:rPr>
        <w:t xml:space="preserve">ne, vaan </w:t>
      </w:r>
      <w:r>
        <w:rPr>
          <w:color w:val="168E5C"/>
        </w:rPr>
        <w:t xml:space="preserve">Elsevierin </w:t>
      </w:r>
      <w:r>
        <w:t xml:space="preserve">julkaisujen - ja siten kaikkien akateemisten lehtien - </w:t>
      </w:r>
      <w:r>
        <w:t xml:space="preserve">legitimiteetti </w:t>
      </w:r>
      <w:r>
        <w:t xml:space="preserve">heikkeni sen vuoksi, että </w:t>
      </w:r>
      <w:r>
        <w:rPr>
          <w:color w:val="168E5C"/>
        </w:rPr>
        <w:t xml:space="preserve">ne </w:t>
      </w:r>
      <w:r>
        <w:t xml:space="preserve">levittivät </w:t>
      </w:r>
      <w:r>
        <w:rPr>
          <w:color w:val="233809"/>
        </w:rPr>
        <w:t xml:space="preserve">harhaanjohtavaa ja kaupallisista intresseistä kiinnostunutta tutkimusta</w:t>
      </w:r>
      <w:r>
        <w:t xml:space="preserve">.</w:t>
      </w:r>
    </w:p>
    <w:p>
      <w:r>
        <w:t xml:space="preserve">Viime aikoina </w:t>
      </w:r>
      <w:r>
        <w:rPr>
          <w:color w:val="01190F"/>
        </w:rPr>
        <w:t xml:space="preserve">akateemisen asiantuntemuksen </w:t>
      </w:r>
      <w:r>
        <w:t xml:space="preserve">laitokset </w:t>
      </w:r>
      <w:r>
        <w:t xml:space="preserve">ovat joutuneet </w:t>
      </w:r>
      <w:r>
        <w:rPr>
          <w:color w:val="023087"/>
        </w:rPr>
        <w:t xml:space="preserve">niin sanottujen saalistajalehtien </w:t>
      </w:r>
      <w:r>
        <w:t xml:space="preserve">- </w:t>
      </w:r>
      <w:r>
        <w:rPr>
          <w:color w:val="B7DAD2"/>
        </w:rPr>
        <w:t xml:space="preserve">lehtien, jotka julkaisevat lähes mitä tahansa </w:t>
      </w:r>
      <w:r>
        <w:rPr>
          <w:color w:val="196956"/>
        </w:rPr>
        <w:t xml:space="preserve">maksua </w:t>
      </w:r>
      <w:r>
        <w:rPr>
          <w:color w:val="B7DAD2"/>
        </w:rPr>
        <w:t xml:space="preserve">vastaan - </w:t>
      </w:r>
      <w:r>
        <w:rPr>
          <w:color w:val="82785D"/>
        </w:rPr>
        <w:t xml:space="preserve">laajamittaisen ja kasvavan levinneisyyden kohteeksi</w:t>
      </w:r>
      <w:r>
        <w:t xml:space="preserve">. </w:t>
      </w:r>
      <w:r>
        <w:t xml:space="preserve">Jälleen kerran </w:t>
      </w:r>
      <w:r>
        <w:rPr>
          <w:color w:val="82785D"/>
        </w:rPr>
        <w:t xml:space="preserve">tämä </w:t>
      </w:r>
      <w:r>
        <w:t xml:space="preserve">ilmiö </w:t>
      </w:r>
      <w:r>
        <w:rPr>
          <w:color w:val="42083B"/>
        </w:rPr>
        <w:t xml:space="preserve">saa </w:t>
      </w:r>
      <w:r>
        <w:rPr>
          <w:color w:val="8C41BB"/>
        </w:rPr>
        <w:t xml:space="preserve">vertaisarvioidut lehdet </w:t>
      </w:r>
      <w:r>
        <w:rPr>
          <w:color w:val="42083B"/>
        </w:rPr>
        <w:t xml:space="preserve">näyttämään vähemmän laillisilta</w:t>
      </w:r>
      <w:r>
        <w:t xml:space="preserve">. Toisinaan </w:t>
      </w:r>
      <w:r>
        <w:t xml:space="preserve">jopa akateemisessa maailmassa työskentelevät saattavat olla epävarmoja </w:t>
      </w:r>
      <w:r>
        <w:rPr>
          <w:color w:val="ECEDFE"/>
        </w:rPr>
        <w:t xml:space="preserve">tietyn lehden </w:t>
      </w:r>
      <w:r>
        <w:t xml:space="preserve">laillisuudesta, ja on olemassa </w:t>
      </w:r>
      <w:r>
        <w:rPr>
          <w:color w:val="2B2D32"/>
        </w:rPr>
        <w:t xml:space="preserve">todellisia rajatapauksia</w:t>
      </w:r>
      <w:r>
        <w:t xml:space="preserve">. </w:t>
      </w:r>
      <w:r>
        <w:t xml:space="preserve">Esimerkiksi </w:t>
      </w:r>
      <w:r>
        <w:rPr>
          <w:color w:val="94C661"/>
        </w:rPr>
        <w:t xml:space="preserve">Frontiers-lehtien ryhmä </w:t>
      </w:r>
      <w:r>
        <w:t xml:space="preserve">vaikuttaa - ainakin </w:t>
      </w:r>
      <w:r>
        <w:rPr>
          <w:color w:val="895E6B"/>
        </w:rPr>
        <w:t xml:space="preserve">minusta</w:t>
      </w:r>
      <w:r>
        <w:t xml:space="preserve"> - lailliselta </w:t>
      </w:r>
      <w:r>
        <w:t xml:space="preserve">huolimatta siitä, että kirjoittajien odotetaan maksavan </w:t>
      </w:r>
      <w:r>
        <w:rPr>
          <w:color w:val="788E95"/>
        </w:rPr>
        <w:t xml:space="preserve">julkaisumaksun</w:t>
      </w:r>
      <w:r>
        <w:t xml:space="preserve">. </w:t>
      </w:r>
      <w:r>
        <w:t xml:space="preserve">8 Jotkin </w:t>
      </w:r>
      <w:r>
        <w:t xml:space="preserve">Frontiers-lehdet näyttävät kuitenkin syyllistyneen </w:t>
      </w:r>
      <w:r>
        <w:rPr>
          <w:color w:val="576094"/>
        </w:rPr>
        <w:t xml:space="preserve">huonoon käytökseen </w:t>
      </w:r>
      <w:r>
        <w:t xml:space="preserve">joko voiton tavoittelun tai jonkin muun motiivin vuoksi.</w:t>
      </w:r>
      <w:r>
        <w:t xml:space="preserve"> Frontiers in Public Health julkaisi kiistanalaisia artikkeleita, joissa yhdistettiin rokotteet ja autismi [24] ja kyseenalaistettiin HIV:n ja aidsin välinen yhteys [25]. Johtuiko </w:t>
      </w:r>
      <w:r>
        <w:rPr>
          <w:color w:val="576094"/>
        </w:rPr>
        <w:t xml:space="preserve">tämä käytös </w:t>
      </w:r>
      <w:r>
        <w:t xml:space="preserve">vai ei, </w:t>
      </w:r>
      <w:r>
        <w:rPr>
          <w:color w:val="DB1474"/>
        </w:rPr>
        <w:t xml:space="preserve">Jeffrey Beall </w:t>
      </w:r>
      <w:r>
        <w:t xml:space="preserve">päätti lisätä </w:t>
      </w:r>
      <w:r>
        <w:rPr>
          <w:color w:val="FB6AB8"/>
        </w:rPr>
        <w:t xml:space="preserve">kustantajan </w:t>
      </w:r>
      <w:r>
        <w:t xml:space="preserve">vaikutusvaltaiseen (mutta nykyään valitettavasti ei enää saatavilla olevaan) kyseenalaisten lehtien luetteloonsa [26]. </w:t>
      </w:r>
      <w:r>
        <w:rPr>
          <w:color w:val="DB1474"/>
        </w:rPr>
        <w:t xml:space="preserve">Beallin päätökseen </w:t>
      </w:r>
      <w:r>
        <w:t xml:space="preserve">liittyvä kiista </w:t>
      </w:r>
      <w:r>
        <w:t xml:space="preserve">osoittaa, miten vaikeaa </w:t>
      </w:r>
      <w:r>
        <w:rPr>
          <w:color w:val="860E04"/>
        </w:rPr>
        <w:t xml:space="preserve">tällaisten tuomioiden </w:t>
      </w:r>
      <w:r>
        <w:rPr>
          <w:color w:val="8489AE"/>
        </w:rPr>
        <w:t xml:space="preserve">tekeminen </w:t>
      </w:r>
      <w:r>
        <w:t xml:space="preserve">on </w:t>
      </w:r>
      <w:r>
        <w:t xml:space="preserve">- jopa ammattilaisille. Jos </w:t>
      </w:r>
      <w:r>
        <w:rPr>
          <w:color w:val="01190F"/>
        </w:rPr>
        <w:t xml:space="preserve">alan asiantuntijoilla </w:t>
      </w:r>
      <w:r>
        <w:t xml:space="preserve">on vaikeuksia arvioida, </w:t>
      </w:r>
      <w:r>
        <w:t xml:space="preserve">ovatko </w:t>
      </w:r>
      <w:r>
        <w:rPr>
          <w:color w:val="ECEDFE"/>
        </w:rPr>
        <w:t xml:space="preserve">tietyt lehdet </w:t>
      </w:r>
      <w:r>
        <w:t xml:space="preserve">tai kustantajat laillisia, </w:t>
      </w:r>
      <w:r>
        <w:t xml:space="preserve">ei voida kohtuudella odottaa </w:t>
      </w:r>
      <w:r>
        <w:rPr>
          <w:color w:val="000D2C"/>
        </w:rPr>
        <w:t xml:space="preserve">tavallisten ihmisten </w:t>
      </w:r>
      <w:r>
        <w:t xml:space="preserve">tekevän </w:t>
      </w:r>
      <w:r>
        <w:rPr>
          <w:color w:val="6EAB9B"/>
        </w:rPr>
        <w:t xml:space="preserve">tällaisia päätöksiä</w:t>
      </w:r>
      <w:r>
        <w:t xml:space="preserve">. </w:t>
      </w:r>
      <w:r>
        <w:t xml:space="preserve">Jos </w:t>
      </w:r>
      <w:r>
        <w:rPr>
          <w:color w:val="000D2C"/>
        </w:rPr>
        <w:t xml:space="preserve">heidän </w:t>
      </w:r>
      <w:r>
        <w:t xml:space="preserve">luottamuksensa tieteellisiin tuloksiin heikkenee yleisesti </w:t>
      </w:r>
      <w:r>
        <w:rPr>
          <w:color w:val="310106"/>
        </w:rPr>
        <w:t xml:space="preserve">tällaisen episteemisen saastumisen seurauksena</w:t>
      </w:r>
      <w:r>
        <w:t xml:space="preserve">, </w:t>
      </w:r>
      <w:r>
        <w:rPr>
          <w:color w:val="000D2C"/>
        </w:rPr>
        <w:t xml:space="preserve">heitä </w:t>
      </w:r>
      <w:r>
        <w:t xml:space="preserve">tuskin voi syyttää siitä</w:t>
      </w:r>
      <w:r>
        <w:t xml:space="preserve">.</w:t>
      </w:r>
    </w:p>
    <w:p>
      <w:r>
        <w:t xml:space="preserve">Koska </w:t>
      </w:r>
      <w:r>
        <w:rPr>
          <w:color w:val="F2CDFE"/>
        </w:rPr>
        <w:t xml:space="preserve">eturistiriidat </w:t>
      </w:r>
      <w:r>
        <w:t xml:space="preserve">ovat </w:t>
      </w:r>
      <w:r>
        <w:rPr>
          <w:color w:val="F2CDFE"/>
        </w:rPr>
        <w:t xml:space="preserve">syy jättää </w:t>
      </w:r>
      <w:r>
        <w:rPr>
          <w:color w:val="645341"/>
        </w:rPr>
        <w:t xml:space="preserve">asiantuntemus </w:t>
      </w:r>
      <w:r>
        <w:rPr>
          <w:color w:val="F2CDFE"/>
        </w:rPr>
        <w:t xml:space="preserve">huomiotta</w:t>
      </w:r>
      <w:r>
        <w:rPr>
          <w:color w:val="760035"/>
        </w:rPr>
        <w:t xml:space="preserve">, </w:t>
      </w:r>
      <w:r>
        <w:rPr>
          <w:color w:val="895E6B"/>
        </w:rPr>
        <w:t xml:space="preserve">minun on </w:t>
      </w:r>
      <w:r>
        <w:t xml:space="preserve">pakko </w:t>
      </w:r>
      <w:r>
        <w:rPr>
          <w:color w:val="760035"/>
        </w:rPr>
        <w:t xml:space="preserve">todeta, </w:t>
      </w:r>
      <w:r>
        <w:rPr>
          <w:color w:val="647A41"/>
        </w:rPr>
        <w:t xml:space="preserve">että </w:t>
      </w:r>
      <w:r>
        <w:rPr>
          <w:color w:val="760035"/>
        </w:rPr>
        <w:t xml:space="preserve">olen julkaissut </w:t>
      </w:r>
      <w:r>
        <w:rPr>
          <w:color w:val="E3F894"/>
        </w:rPr>
        <w:t xml:space="preserve">Frontiers-lehdissä </w:t>
      </w:r>
      <w:r>
        <w:rPr>
          <w:color w:val="760035"/>
        </w:rPr>
        <w:t xml:space="preserve">useaan otteeseen</w:t>
      </w:r>
      <w:r>
        <w:t xml:space="preserve">. </w:t>
      </w:r>
      <w:r>
        <w:rPr>
          <w:color w:val="310106"/>
        </w:rPr>
        <w:t xml:space="preserve">Episteeminen saastuminen </w:t>
      </w:r>
      <w:r>
        <w:t xml:space="preserve">voi johtua paitsi </w:t>
      </w:r>
      <w:r>
        <w:rPr>
          <w:color w:val="5D9608"/>
        </w:rPr>
        <w:t xml:space="preserve">väärennetyistä tiedontuotannon instituutioista </w:t>
      </w:r>
      <w:r>
        <w:t xml:space="preserve">myös </w:t>
      </w:r>
      <w:r>
        <w:rPr>
          <w:color w:val="DE98FD"/>
        </w:rPr>
        <w:t xml:space="preserve">laillisten instituutioiden</w:t>
      </w:r>
      <w:r>
        <w:t xml:space="preserve"> huonosta käytöksestä</w:t>
      </w:r>
      <w:r>
        <w:t xml:space="preserve">. </w:t>
      </w:r>
      <w:r>
        <w:t xml:space="preserve">9 </w:t>
      </w:r>
      <w:r>
        <w:rPr>
          <w:color w:val="310106"/>
        </w:rPr>
        <w:t xml:space="preserve">Saastuminen </w:t>
      </w:r>
      <w:r>
        <w:t xml:space="preserve">voi johtua </w:t>
      </w:r>
      <w:r>
        <w:t xml:space="preserve">esimerkiksi </w:t>
      </w:r>
      <w:r>
        <w:t xml:space="preserve">yrityksistä käyttää hyväksi </w:t>
      </w:r>
      <w:r>
        <w:rPr>
          <w:color w:val="F9D7CD"/>
        </w:rPr>
        <w:t xml:space="preserve">järjestelmiä, jotka on luotu </w:t>
      </w:r>
      <w:r>
        <w:rPr>
          <w:color w:val="876128"/>
        </w:rPr>
        <w:t xml:space="preserve">asiantuntemuksen </w:t>
      </w:r>
      <w:r>
        <w:rPr>
          <w:color w:val="F9D7CD"/>
        </w:rPr>
        <w:t xml:space="preserve">seuraamiseksi</w:t>
      </w:r>
      <w:r>
        <w:t xml:space="preserve">. </w:t>
      </w:r>
      <w:r>
        <w:t xml:space="preserve">Ajatellaanpa </w:t>
      </w:r>
      <w:r>
        <w:rPr>
          <w:color w:val="A1A711"/>
        </w:rPr>
        <w:t xml:space="preserve">instituutioita, joilla on valtakirjojen myöntämistehtävä, kuten </w:t>
      </w:r>
      <w:r>
        <w:rPr>
          <w:color w:val="01FB92"/>
        </w:rPr>
        <w:t xml:space="preserve">yliopistoja</w:t>
      </w:r>
      <w:r>
        <w:rPr>
          <w:color w:val="A1A711"/>
        </w:rPr>
        <w:t xml:space="preserve">, asianajajayhdistyksiä tai vertaisarviointielimiä</w:t>
      </w:r>
      <w:r>
        <w:t xml:space="preserve">. </w:t>
      </w:r>
      <w:r>
        <w:rPr>
          <w:color w:val="A1A711"/>
        </w:rPr>
        <w:t xml:space="preserve">Nämä instituutiot </w:t>
      </w:r>
      <w:r>
        <w:t xml:space="preserve">eivät ole olemassa vain siksi, että ne antavat </w:t>
      </w:r>
      <w:r>
        <w:rPr>
          <w:color w:val="FEFB0A"/>
        </w:rPr>
        <w:t xml:space="preserve">asiantuntijoille </w:t>
      </w:r>
      <w:r>
        <w:t xml:space="preserve">valtakirjoja</w:t>
      </w:r>
      <w:r>
        <w:t xml:space="preserve">. </w:t>
      </w:r>
      <w:r>
        <w:rPr>
          <w:color w:val="A1A711"/>
        </w:rPr>
        <w:t xml:space="preserve">Niillä </w:t>
      </w:r>
      <w:r>
        <w:t xml:space="preserve">on </w:t>
      </w:r>
      <w:r>
        <w:rPr>
          <w:color w:val="FD0F31"/>
        </w:rPr>
        <w:t xml:space="preserve">muitakin tehtäviä, </w:t>
      </w:r>
      <w:r>
        <w:t xml:space="preserve">ja </w:t>
      </w:r>
      <w:r>
        <w:rPr>
          <w:color w:val="FD0F31"/>
        </w:rPr>
        <w:t xml:space="preserve">nämä tehtävät </w:t>
      </w:r>
      <w:r>
        <w:t xml:space="preserve">voivat joutua ristiriitaan keskenään, mikä voi aiheuttaa paineita paisutella pätevyystodistuksia. Esimerkiksi </w:t>
      </w:r>
      <w:r>
        <w:rPr>
          <w:color w:val="BE8485"/>
        </w:rPr>
        <w:t xml:space="preserve">yliopistoilla on </w:t>
      </w:r>
      <w:r>
        <w:rPr>
          <w:color w:val="C660FB"/>
        </w:rPr>
        <w:t xml:space="preserve">taloudellisia kannustimia paisutella </w:t>
      </w:r>
      <w:r>
        <w:rPr>
          <w:color w:val="C660FB"/>
        </w:rPr>
        <w:t xml:space="preserve">akateemisen henkilökuntansa </w:t>
      </w:r>
      <w:r>
        <w:rPr>
          <w:color w:val="C660FB"/>
        </w:rPr>
        <w:t xml:space="preserve">asiantuntemusta</w:t>
      </w:r>
      <w:r>
        <w:t xml:space="preserve">, mikä parantaa </w:t>
      </w:r>
      <w:r>
        <w:rPr>
          <w:color w:val="120104"/>
        </w:rPr>
        <w:t xml:space="preserve">niiden </w:t>
      </w:r>
      <w:r>
        <w:t xml:space="preserve">sijoitusta, tuo apurahoja ja houkuttelee opiskelijoita. </w:t>
      </w:r>
      <w:r>
        <w:rPr>
          <w:color w:val="876128"/>
        </w:rPr>
        <w:t xml:space="preserve">Asiantuntemusta </w:t>
      </w:r>
      <w:r>
        <w:rPr>
          <w:color w:val="F9D7CD"/>
        </w:rPr>
        <w:t xml:space="preserve">arvioivia järjestelmiä </w:t>
      </w:r>
      <w:r>
        <w:t xml:space="preserve">voidaan manipuloida, ja tällaisesta manipuloinnista on useita esimerkkejä - esimerkiksi </w:t>
      </w:r>
      <w:r>
        <w:rPr>
          <w:color w:val="D48958"/>
        </w:rPr>
        <w:t xml:space="preserve">Malesian yliopisto yritti </w:t>
      </w:r>
      <w:r>
        <w:t xml:space="preserve">hiljattain </w:t>
      </w:r>
      <w:r>
        <w:rPr>
          <w:color w:val="D48958"/>
        </w:rPr>
        <w:t xml:space="preserve">parantaa mittareita kehottamalla </w:t>
      </w:r>
      <w:r>
        <w:rPr>
          <w:color w:val="C3C1BE"/>
        </w:rPr>
        <w:t xml:space="preserve">tiedekuntaansa </w:t>
      </w:r>
      <w:r>
        <w:rPr>
          <w:color w:val="D48958"/>
        </w:rPr>
        <w:t xml:space="preserve">siteeraamaan </w:t>
      </w:r>
      <w:r>
        <w:rPr>
          <w:color w:val="C3C1BE"/>
        </w:rPr>
        <w:t xml:space="preserve">toisiaan </w:t>
      </w:r>
      <w:r>
        <w:t xml:space="preserve">[28]. </w:t>
      </w:r>
      <w:r>
        <w:rPr>
          <w:color w:val="C660FB"/>
        </w:rPr>
        <w:t xml:space="preserve">Tästä </w:t>
      </w:r>
      <w:r>
        <w:t xml:space="preserve">syystä </w:t>
      </w:r>
      <w:r>
        <w:rPr>
          <w:color w:val="A1A711"/>
        </w:rPr>
        <w:t xml:space="preserve">laitokset </w:t>
      </w:r>
      <w:r>
        <w:t xml:space="preserve">saattavat myös olla hitaita tutkimaan petossyytöksiä, ja </w:t>
      </w:r>
      <w:r>
        <w:rPr>
          <w:color w:val="A1A711"/>
        </w:rPr>
        <w:t xml:space="preserve">ne </w:t>
      </w:r>
      <w:r>
        <w:t xml:space="preserve">saattavat pyrkiä pitämään </w:t>
      </w:r>
      <w:r>
        <w:t xml:space="preserve">löydökset omassa talossaan suojellakseen </w:t>
      </w:r>
      <w:r>
        <w:t xml:space="preserve">mainettaan.</w:t>
      </w:r>
    </w:p>
    <w:p>
      <w:r>
        <w:rPr>
          <w:b/>
        </w:rPr>
        <w:t xml:space="preserve">Asiakirja numero 5</w:t>
      </w:r>
    </w:p>
    <w:p>
      <w:r>
        <w:rPr>
          <w:b/>
        </w:rPr>
        <w:t xml:space="preserve">Asiakirjan tunniste: GUM_akateemiset_pelit</w:t>
      </w:r>
    </w:p>
    <w:p>
      <w:r>
        <w:rPr>
          <w:color w:val="310106"/>
        </w:rPr>
        <w:t xml:space="preserve">Kognitiivisten digitaalisten pelien </w:t>
      </w:r>
      <w:r>
        <w:t xml:space="preserve">käyttö </w:t>
      </w:r>
      <w:r>
        <w:t xml:space="preserve">koulussa: </w:t>
      </w:r>
      <w:r>
        <w:rPr>
          <w:color w:val="04640D"/>
        </w:rPr>
        <w:t xml:space="preserve">Huomion </w:t>
      </w:r>
      <w:r>
        <w:t xml:space="preserve">lisääminen</w:t>
      </w:r>
    </w:p>
    <w:p>
      <w:r>
        <w:t xml:space="preserve">Daniela Karine Ramos dadaniela@gmail.com </w:t>
      </w:r>
      <w:r>
        <w:rPr>
          <w:color w:val="FEFB0A"/>
        </w:rPr>
        <w:t xml:space="preserve">Universidade Federal de </w:t>
      </w:r>
      <w:r>
        <w:rPr>
          <w:color w:val="FB5514"/>
        </w:rPr>
        <w:t xml:space="preserve">Santa Catarin </w:t>
      </w:r>
      <w:r>
        <w:t xml:space="preserve">Bruna Anastacio brunaanastacio@hotmail.com </w:t>
      </w:r>
      <w:r>
        <w:rPr>
          <w:color w:val="FEFB0A"/>
        </w:rPr>
        <w:t xml:space="preserve">Universidade Federal de Santa </w:t>
      </w:r>
      <w:r>
        <w:rPr>
          <w:color w:val="FB5514"/>
        </w:rPr>
        <w:t xml:space="preserve">Catarin</w:t>
      </w:r>
    </w:p>
    <w:p>
      <w:r>
        <w:t xml:space="preserve">Kognitiivisiin peleihin kuuluu useita erilaisia pelejä, jotka käsittelevät ihmisen kognition osa-alueita, ja niissä ehdotetaan käsitteiden, hauskanpidon ja kognition välistä risteyskohtaa </w:t>
      </w:r>
      <w:r>
        <w:rPr>
          <w:color w:val="E115C0"/>
        </w:rPr>
        <w:t xml:space="preserve">kognitiivisten toimintojen parantamiseksi</w:t>
      </w:r>
      <w:r>
        <w:t xml:space="preserve">. </w:t>
      </w:r>
      <w:r>
        <w:rPr>
          <w:color w:val="04640D"/>
        </w:rPr>
        <w:t xml:space="preserve">Huomio </w:t>
      </w:r>
      <w:r>
        <w:t xml:space="preserve">on </w:t>
      </w:r>
      <w:r>
        <w:rPr>
          <w:color w:val="00587F"/>
        </w:rPr>
        <w:t xml:space="preserve">tässä tutkim</w:t>
      </w:r>
      <w:r>
        <w:rPr>
          <w:color w:val="04640D"/>
        </w:rPr>
        <w:t xml:space="preserve">uksessa tärkein seikka</w:t>
      </w:r>
      <w:r>
        <w:t xml:space="preserve">, koska </w:t>
      </w:r>
      <w:r>
        <w:rPr>
          <w:color w:val="04640D"/>
        </w:rPr>
        <w:t xml:space="preserve">se </w:t>
      </w:r>
      <w:r>
        <w:t xml:space="preserve">on olennainen </w:t>
      </w:r>
      <w:r>
        <w:rPr>
          <w:color w:val="0BC582"/>
        </w:rPr>
        <w:t xml:space="preserve">oppimisprosessin </w:t>
      </w:r>
      <w:r>
        <w:t xml:space="preserve">kannalta </w:t>
      </w:r>
      <w:r>
        <w:t xml:space="preserve">ja on </w:t>
      </w:r>
      <w:r>
        <w:rPr>
          <w:color w:val="04640D"/>
        </w:rPr>
        <w:t xml:space="preserve">toistuva valitus vanhempien ja opettajien keskuudessa kouluissa</w:t>
      </w:r>
      <w:r>
        <w:t xml:space="preserve">.</w:t>
      </w:r>
    </w:p>
    <w:p>
      <w:r>
        <w:rPr>
          <w:color w:val="FEB8C8"/>
        </w:rPr>
        <w:t xml:space="preserve">Mitä tulee digitaalisten pelien</w:t>
      </w:r>
      <w:r>
        <w:t xml:space="preserve"> vaikutukseen </w:t>
      </w:r>
      <w:r>
        <w:rPr>
          <w:color w:val="E115C0"/>
        </w:rPr>
        <w:t xml:space="preserve">kognitiivisten prosessien </w:t>
      </w:r>
      <w:r>
        <w:t xml:space="preserve">parantamiseen</w:t>
      </w:r>
      <w:r>
        <w:t xml:space="preserve">, tutkijat viittaavat siihen, että säännöllisellä harjoittelulla on merkittävä vaikutus visuaalisiin perustaitoihin liittyvän suorituskyvyn parantamiseen (Li, Polat, Scalzo, &amp; Bavelier, </w:t>
      </w:r>
      <w:r>
        <w:rPr>
          <w:color w:val="9E8317"/>
        </w:rPr>
        <w:t xml:space="preserve">2010</w:t>
      </w:r>
      <w:r>
        <w:t xml:space="preserve">), kykyyn hahmottaa esineitä samanaikaisesti (Dye &amp; Bavelier, </w:t>
      </w:r>
      <w:r>
        <w:rPr>
          <w:color w:val="9E8317"/>
        </w:rPr>
        <w:t xml:space="preserve">2010</w:t>
      </w:r>
      <w:r>
        <w:t xml:space="preserve">; Feng, Spence, &amp; Pratt, 2007) ja kykyyn tehdä useampia tehtäviä samanaikaisesti (Boot, Kramer, Simons, Fabiani, &amp; Gratton, 2008). Toisissa tutkimuksissa tutkitaan erityisesti </w:t>
      </w:r>
      <w:r>
        <w:rPr>
          <w:color w:val="847D81"/>
        </w:rPr>
        <w:t xml:space="preserve">digitaalisten pelien </w:t>
      </w:r>
      <w:r>
        <w:rPr>
          <w:color w:val="01190F"/>
        </w:rPr>
        <w:t xml:space="preserve">käyttöä </w:t>
      </w:r>
      <w:r>
        <w:rPr>
          <w:color w:val="01190F"/>
        </w:rPr>
        <w:t xml:space="preserve">koulukontekstissa</w:t>
      </w:r>
      <w:r>
        <w:t xml:space="preserve">, ja niissä esitetään, että </w:t>
      </w:r>
      <w:r>
        <w:rPr>
          <w:color w:val="01190F"/>
        </w:rPr>
        <w:t xml:space="preserve">digitaalisten pelien käyttö </w:t>
      </w:r>
      <w:r>
        <w:t xml:space="preserve">voi </w:t>
      </w:r>
      <w:r>
        <w:t xml:space="preserve">parantaa oppilaiden </w:t>
      </w:r>
      <w:r>
        <w:rPr>
          <w:color w:val="04640D"/>
        </w:rPr>
        <w:t xml:space="preserve">tarkkaavaisuutta </w:t>
      </w:r>
      <w:r>
        <w:t xml:space="preserve">esikouluiässä (Rueda, Checa &amp; Cómbita, 2012), parantaa alakouluikäisten lasten yleistä älykkyysosamäärää (Miller &amp; Robertson, </w:t>
      </w:r>
      <w:r>
        <w:rPr>
          <w:color w:val="9E8317"/>
        </w:rPr>
        <w:t xml:space="preserve">2010</w:t>
      </w:r>
      <w:r>
        <w:t xml:space="preserve">) ja parantaa </w:t>
      </w:r>
      <w:r>
        <w:rPr>
          <w:color w:val="58018B"/>
        </w:rPr>
        <w:t xml:space="preserve">työmuistia </w:t>
      </w:r>
      <w:r>
        <w:t xml:space="preserve">(Klingberg ym., </w:t>
      </w:r>
      <w:r>
        <w:rPr>
          <w:color w:val="703B01"/>
        </w:rPr>
        <w:t xml:space="preserve">2005</w:t>
      </w:r>
      <w:r>
        <w:t xml:space="preserve">; Thorell, Lindqvist, Nutley, Bohlin, &amp; Klingberg, 2009).</w:t>
      </w:r>
    </w:p>
    <w:p>
      <w:r>
        <w:t xml:space="preserve">Kun otetaan huomioon </w:t>
      </w:r>
      <w:r>
        <w:rPr>
          <w:color w:val="04640D"/>
        </w:rPr>
        <w:t xml:space="preserve">huomion </w:t>
      </w:r>
      <w:r>
        <w:t xml:space="preserve">asianmukaisen toiminnan merkitys, </w:t>
      </w:r>
      <w:r>
        <w:t xml:space="preserve">koska </w:t>
      </w:r>
      <w:r>
        <w:rPr>
          <w:color w:val="04640D"/>
        </w:rPr>
        <w:t xml:space="preserve">se </w:t>
      </w:r>
      <w:r>
        <w:t xml:space="preserve">osallistuu ajatusten ja tunteiden säätelyyn, </w:t>
      </w:r>
      <w:r>
        <w:rPr>
          <w:color w:val="04640D"/>
        </w:rPr>
        <w:t xml:space="preserve">tämän prosessin </w:t>
      </w:r>
      <w:r>
        <w:t xml:space="preserve">suorituskyvyn ylläpitäminen </w:t>
      </w:r>
      <w:r>
        <w:t xml:space="preserve">on erittäin tärkeää erityisesti </w:t>
      </w:r>
      <w:r>
        <w:rPr>
          <w:color w:val="F7F1DF"/>
        </w:rPr>
        <w:t xml:space="preserve">koulussa, jossa lapsen on hankittava sisältöä ympäristössä, joka on täynnä lukemattomia häiriötekijöitä</w:t>
      </w:r>
      <w:r>
        <w:t xml:space="preserve">. </w:t>
      </w:r>
      <w:r>
        <w:rPr>
          <w:color w:val="118B8A"/>
        </w:rPr>
        <w:t xml:space="preserve">Kyseisessä tutkimuksessa </w:t>
      </w:r>
      <w:r>
        <w:t xml:space="preserve">keskitytään </w:t>
      </w:r>
      <w:r>
        <w:rPr>
          <w:color w:val="04640D"/>
        </w:rPr>
        <w:t xml:space="preserve">tarkkaavaisuuteen</w:t>
      </w:r>
      <w:r>
        <w:t xml:space="preserve">, ehdottamiseen ja arviointiin </w:t>
      </w:r>
      <w:r>
        <w:rPr>
          <w:color w:val="4AFEFA"/>
        </w:rPr>
        <w:t xml:space="preserve">luokkahuoneen </w:t>
      </w:r>
      <w:r>
        <w:t xml:space="preserve">kontekstissa</w:t>
      </w:r>
      <w:r>
        <w:t xml:space="preserve">. </w:t>
      </w:r>
      <w:r>
        <w:t xml:space="preserve">Näin ollen </w:t>
      </w:r>
      <w:r>
        <w:rPr>
          <w:color w:val="118B8A"/>
        </w:rPr>
        <w:t xml:space="preserve">siinä </w:t>
      </w:r>
      <w:r>
        <w:t xml:space="preserve">ehdotetaan </w:t>
      </w:r>
      <w:r>
        <w:rPr>
          <w:color w:val="FEB8C8"/>
        </w:rPr>
        <w:t xml:space="preserve">digitaalisten pelien</w:t>
      </w:r>
      <w:r>
        <w:t xml:space="preserve"> käyttöä </w:t>
      </w:r>
      <w:r>
        <w:t xml:space="preserve">integroituna koulun toimintaan </w:t>
      </w:r>
      <w:r>
        <w:rPr>
          <w:color w:val="4AFEFA"/>
        </w:rPr>
        <w:t xml:space="preserve">luokkahuoneessa</w:t>
      </w:r>
      <w:r>
        <w:t xml:space="preserve">. </w:t>
      </w:r>
      <w:r>
        <w:rPr>
          <w:color w:val="FEB8C8"/>
        </w:rPr>
        <w:t xml:space="preserve">Peleissä </w:t>
      </w:r>
      <w:r>
        <w:t xml:space="preserve">on ominaisuuksia, kuten lisääntyvät haasteet, säännöt, jotka määrittelevät, mitä voi tehdä ja mitä ei voi tehdä, ja pelaajan osallistuminen pyrkimykseen hankkia taitoja ja voittaa peli (Kirriemuir &amp; McFarlane, 2004; Prensky, </w:t>
      </w:r>
      <w:r>
        <w:rPr>
          <w:color w:val="703B01"/>
        </w:rPr>
        <w:t xml:space="preserve">2005)</w:t>
      </w:r>
      <w:r>
        <w:t xml:space="preserve">. </w:t>
      </w:r>
      <w:r>
        <w:t xml:space="preserve">Pyrimme tutkimaan, miten </w:t>
      </w:r>
      <w:r>
        <w:rPr>
          <w:color w:val="310106"/>
        </w:rPr>
        <w:t xml:space="preserve">kognitiivisia digitaalisia pelejä </w:t>
      </w:r>
      <w:r>
        <w:rPr>
          <w:color w:val="796EE6"/>
        </w:rPr>
        <w:t xml:space="preserve">tietokantaan </w:t>
      </w:r>
      <w:r>
        <w:t xml:space="preserve">yhdistävän järjestelmän käyttö vaikuttaa </w:t>
      </w:r>
      <w:r>
        <w:rPr>
          <w:color w:val="000D2C"/>
        </w:rPr>
        <w:t xml:space="preserve">Escola do Cérebron </w:t>
      </w:r>
      <w:r>
        <w:t xml:space="preserve">kognitiivisten taitojen seurantaan ja parantamiseen, ja korostamaan </w:t>
      </w:r>
      <w:r>
        <w:rPr>
          <w:color w:val="04640D"/>
        </w:rPr>
        <w:t xml:space="preserve">tarkkaavaisuutta</w:t>
      </w:r>
      <w:r>
        <w:t xml:space="preserve">. </w:t>
      </w:r>
      <w:r>
        <w:rPr>
          <w:color w:val="310106"/>
        </w:rPr>
        <w:t xml:space="preserve">Pelit </w:t>
      </w:r>
      <w:r>
        <w:t xml:space="preserve">sisältävät haasteita ja sääntöjä, jotka edellyttävät </w:t>
      </w:r>
      <w:r>
        <w:rPr>
          <w:color w:val="E115C0"/>
        </w:rPr>
        <w:t xml:space="preserve">kognitiivisten toimintojen</w:t>
      </w:r>
      <w:r>
        <w:t xml:space="preserve">, erityisesti </w:t>
      </w:r>
      <w:r>
        <w:rPr>
          <w:color w:val="53495F"/>
        </w:rPr>
        <w:t xml:space="preserve">työmuistin</w:t>
      </w:r>
      <w:r>
        <w:t xml:space="preserve">, </w:t>
      </w:r>
      <w:r>
        <w:rPr>
          <w:color w:val="04640D"/>
        </w:rPr>
        <w:t xml:space="preserve">huomion </w:t>
      </w:r>
      <w:r>
        <w:t xml:space="preserve">ja ongelmanratkaisukyvyn </w:t>
      </w:r>
      <w:r>
        <w:t xml:space="preserve">harjoittamista.</w:t>
      </w:r>
    </w:p>
    <w:p>
      <w:r>
        <w:rPr>
          <w:color w:val="118B8A"/>
        </w:rPr>
        <w:t xml:space="preserve">Tutkimuksessa </w:t>
      </w:r>
      <w:r>
        <w:t xml:space="preserve">yhdistetään laadullisia ja määrällisiä lähestymistapoja. </w:t>
      </w:r>
      <w:r>
        <w:rPr>
          <w:color w:val="118B8A"/>
        </w:rPr>
        <w:t xml:space="preserve">Siinä </w:t>
      </w:r>
      <w:r>
        <w:t xml:space="preserve">kerätään tietoja </w:t>
      </w:r>
      <w:r>
        <w:rPr>
          <w:color w:val="F95475"/>
        </w:rPr>
        <w:t xml:space="preserve">ehdotettujen interventioiden </w:t>
      </w:r>
      <w:r>
        <w:t xml:space="preserve">havainnoinnin perusteella sekä </w:t>
      </w:r>
      <w:r>
        <w:t xml:space="preserve">osallistuvien opettajien ja </w:t>
      </w:r>
      <w:r>
        <w:rPr>
          <w:color w:val="61FC03"/>
        </w:rPr>
        <w:t xml:space="preserve">oppilaiden</w:t>
      </w:r>
      <w:r>
        <w:t xml:space="preserve"> haastatteluilla, </w:t>
      </w:r>
      <w:r>
        <w:t xml:space="preserve">joilla selvitetään </w:t>
      </w:r>
      <w:r>
        <w:rPr>
          <w:color w:val="61FC03"/>
        </w:rPr>
        <w:t xml:space="preserve">heidän </w:t>
      </w:r>
      <w:r>
        <w:t xml:space="preserve">käsityksiään </w:t>
      </w:r>
      <w:r>
        <w:rPr>
          <w:color w:val="310106"/>
        </w:rPr>
        <w:t xml:space="preserve">digitaalisten pelien </w:t>
      </w:r>
      <w:r>
        <w:t xml:space="preserve">vaikutuksesta </w:t>
      </w:r>
      <w:r>
        <w:rPr>
          <w:color w:val="0BC582"/>
        </w:rPr>
        <w:t xml:space="preserve">oppimisprosessiin</w:t>
      </w:r>
      <w:r>
        <w:t xml:space="preserve">. </w:t>
      </w:r>
      <w:r>
        <w:t xml:space="preserve">Lisäksi ennen ja jälkeen </w:t>
      </w:r>
      <w:r>
        <w:rPr>
          <w:color w:val="5D9608"/>
        </w:rPr>
        <w:t xml:space="preserve">intervention </w:t>
      </w:r>
      <w:r>
        <w:t xml:space="preserve">toteuttamisen </w:t>
      </w:r>
      <w:r>
        <w:t xml:space="preserve">suoritimme </w:t>
      </w:r>
      <w:r>
        <w:rPr>
          <w:color w:val="DE98FD"/>
        </w:rPr>
        <w:t xml:space="preserve">D2-testin, </w:t>
      </w:r>
      <w:r>
        <w:rPr>
          <w:color w:val="DE98FD"/>
        </w:rPr>
        <w:t xml:space="preserve">joka mittaa </w:t>
      </w:r>
      <w:r>
        <w:rPr>
          <w:color w:val="4F584E"/>
        </w:rPr>
        <w:t xml:space="preserve">valikoivaa ja jatkuvaa tarkkaavaisuutta sekä </w:t>
      </w:r>
      <w:r>
        <w:rPr>
          <w:color w:val="DE98FD"/>
        </w:rPr>
        <w:t xml:space="preserve">visuaalisen skannauksen tarkkuutta ja </w:t>
      </w:r>
      <w:r>
        <w:rPr>
          <w:color w:val="248AD0"/>
        </w:rPr>
        <w:t xml:space="preserve">nopeutta</w:t>
      </w:r>
      <w:r>
        <w:t xml:space="preserve">.</w:t>
      </w:r>
    </w:p>
    <w:p>
      <w:r>
        <w:rPr>
          <w:color w:val="5D9608"/>
        </w:rPr>
        <w:t xml:space="preserve">Interventio </w:t>
      </w:r>
      <w:r>
        <w:t xml:space="preserve">koostui </w:t>
      </w:r>
      <w:r>
        <w:rPr>
          <w:color w:val="5C5300"/>
        </w:rPr>
        <w:t xml:space="preserve">Escola do Cérebro -ohjelman </w:t>
      </w:r>
      <w:r>
        <w:t xml:space="preserve">käytöstä</w:t>
      </w:r>
      <w:r>
        <w:t xml:space="preserve">, jossa käytettiin tabletteja </w:t>
      </w:r>
      <w:r>
        <w:rPr>
          <w:color w:val="4AFEFA"/>
        </w:rPr>
        <w:t xml:space="preserve">luokkahuoneessa </w:t>
      </w:r>
      <w:r>
        <w:t xml:space="preserve">päivittäin viiden viikon ajan. </w:t>
      </w:r>
      <w:r>
        <w:rPr>
          <w:color w:val="9F6551"/>
        </w:rPr>
        <w:t xml:space="preserve">Otokseen </w:t>
      </w:r>
      <w:r>
        <w:t xml:space="preserve">kuului </w:t>
      </w:r>
      <w:r>
        <w:rPr>
          <w:color w:val="9F6551"/>
        </w:rPr>
        <w:t xml:space="preserve">71 </w:t>
      </w:r>
      <w:r>
        <w:rPr>
          <w:color w:val="932C70"/>
        </w:rPr>
        <w:t xml:space="preserve">Santa Catarinan </w:t>
      </w:r>
      <w:r>
        <w:rPr>
          <w:color w:val="BCFEC6"/>
        </w:rPr>
        <w:t xml:space="preserve">liittovaltion yliopiston </w:t>
      </w:r>
      <w:r>
        <w:rPr>
          <w:color w:val="9F6551"/>
        </w:rPr>
        <w:t xml:space="preserve">perusopetuksen koulun </w:t>
      </w:r>
      <w:r>
        <w:rPr>
          <w:color w:val="9F6551"/>
        </w:rPr>
        <w:t xml:space="preserve">7- ja 9-vuotiasta (</w:t>
      </w:r>
      <w:r>
        <w:rPr>
          <w:color w:val="2B1B04"/>
        </w:rPr>
        <w:t xml:space="preserve">M </w:t>
      </w:r>
      <w:r>
        <w:rPr>
          <w:color w:val="9F6551"/>
        </w:rPr>
        <w:t xml:space="preserve">= </w:t>
      </w:r>
      <w:r>
        <w:rPr>
          <w:color w:val="2B1B04"/>
        </w:rPr>
        <w:t xml:space="preserve">7,64 ± 1,12</w:t>
      </w:r>
      <w:r>
        <w:rPr>
          <w:color w:val="9F6551"/>
        </w:rPr>
        <w:t xml:space="preserve">) </w:t>
      </w:r>
      <w:r>
        <w:rPr>
          <w:color w:val="9F6551"/>
        </w:rPr>
        <w:t xml:space="preserve">oppilasta, jotka </w:t>
      </w:r>
      <w:r>
        <w:rPr>
          <w:color w:val="9F6551"/>
        </w:rPr>
        <w:t xml:space="preserve">jaettiin </w:t>
      </w:r>
      <w:r>
        <w:rPr>
          <w:color w:val="B5AFC4"/>
        </w:rPr>
        <w:t xml:space="preserve">kahteen ryhmään</w:t>
      </w:r>
      <w:r>
        <w:rPr>
          <w:color w:val="9F6551"/>
        </w:rPr>
        <w:t xml:space="preserve">: </w:t>
      </w:r>
      <w:r>
        <w:rPr>
          <w:color w:val="B5AFC4"/>
        </w:rPr>
        <w:t xml:space="preserve">osallistuja- ja </w:t>
      </w:r>
      <w:r>
        <w:rPr>
          <w:color w:val="AE7AA1"/>
        </w:rPr>
        <w:t xml:space="preserve">kontrolliryhmiin</w:t>
      </w:r>
      <w:r>
        <w:t xml:space="preserve">. </w:t>
      </w:r>
      <w:r>
        <w:rPr>
          <w:color w:val="C2A393"/>
        </w:rPr>
        <w:t xml:space="preserve">Ensimmäinen ryhmä </w:t>
      </w:r>
      <w:r>
        <w:t xml:space="preserve">(</w:t>
      </w:r>
      <w:r>
        <w:rPr>
          <w:color w:val="0232FD"/>
        </w:rPr>
        <w:t xml:space="preserve">n </w:t>
      </w:r>
      <w:r>
        <w:t xml:space="preserve">= </w:t>
      </w:r>
      <w:r>
        <w:rPr>
          <w:color w:val="0232FD"/>
        </w:rPr>
        <w:t xml:space="preserve">31</w:t>
      </w:r>
      <w:r>
        <w:t xml:space="preserve">) osallistui </w:t>
      </w:r>
      <w:r>
        <w:rPr>
          <w:color w:val="5D9608"/>
        </w:rPr>
        <w:t xml:space="preserve">interventioon</w:t>
      </w:r>
      <w:r>
        <w:t xml:space="preserve">, </w:t>
      </w:r>
      <w:r>
        <w:rPr>
          <w:color w:val="6A3A35"/>
        </w:rPr>
        <w:t xml:space="preserve">kontrolliryhmää </w:t>
      </w:r>
      <w:r>
        <w:t xml:space="preserve">(</w:t>
      </w:r>
      <w:r>
        <w:rPr>
          <w:color w:val="BA6801"/>
        </w:rPr>
        <w:t xml:space="preserve">n </w:t>
      </w:r>
      <w:r>
        <w:t xml:space="preserve">= </w:t>
      </w:r>
      <w:r>
        <w:rPr>
          <w:color w:val="BA6801"/>
        </w:rPr>
        <w:t xml:space="preserve">40) </w:t>
      </w:r>
      <w:r>
        <w:t xml:space="preserve">arvioitiin vain käyttämällä </w:t>
      </w:r>
      <w:r>
        <w:rPr>
          <w:color w:val="DE98FD"/>
        </w:rPr>
        <w:t xml:space="preserve">testiä </w:t>
      </w:r>
      <w:r>
        <w:t xml:space="preserve">ennen ja jälkeen </w:t>
      </w:r>
      <w:r>
        <w:rPr>
          <w:color w:val="F95475"/>
        </w:rPr>
        <w:t xml:space="preserve">interventioiden </w:t>
      </w:r>
      <w:r>
        <w:t xml:space="preserve">saman aikaväliä</w:t>
      </w:r>
      <w:r>
        <w:t xml:space="preserve">.</w:t>
      </w:r>
    </w:p>
    <w:p>
      <w:r>
        <w:rPr>
          <w:color w:val="5C5300"/>
        </w:rPr>
        <w:t xml:space="preserve">Escola do Cérebro </w:t>
      </w:r>
      <w:r>
        <w:t xml:space="preserve">on </w:t>
      </w:r>
      <w:r>
        <w:rPr>
          <w:color w:val="5C5300"/>
        </w:rPr>
        <w:t xml:space="preserve">alusta, joka yhdistää </w:t>
      </w:r>
      <w:r>
        <w:rPr>
          <w:color w:val="168E5C"/>
        </w:rPr>
        <w:t xml:space="preserve">seitsemän digitaalista peliä </w:t>
      </w:r>
      <w:r>
        <w:rPr>
          <w:color w:val="16C0D0"/>
        </w:rPr>
        <w:t xml:space="preserve">tietokantaan</w:t>
      </w:r>
      <w:r>
        <w:t xml:space="preserve">. </w:t>
      </w:r>
      <w:r>
        <w:rPr>
          <w:color w:val="5C5300"/>
        </w:rPr>
        <w:t xml:space="preserve">Sovellus </w:t>
      </w:r>
      <w:r>
        <w:t xml:space="preserve">mahdollistaa pelaajan suorituksen visualisoinnin ja tarjoaa </w:t>
      </w:r>
      <w:r>
        <w:rPr>
          <w:color w:val="C62100"/>
        </w:rPr>
        <w:t xml:space="preserve">opettajille </w:t>
      </w:r>
      <w:r>
        <w:t xml:space="preserve">mahdollisuuden seurantaan</w:t>
      </w:r>
      <w:r>
        <w:t xml:space="preserve">. </w:t>
      </w:r>
      <w:r>
        <w:rPr>
          <w:color w:val="9F6551"/>
        </w:rPr>
        <w:t xml:space="preserve">Oppilaiden </w:t>
      </w:r>
      <w:r>
        <w:t xml:space="preserve">pistemääriä mitataan </w:t>
      </w:r>
      <w:r>
        <w:rPr>
          <w:color w:val="014347"/>
        </w:rPr>
        <w:t xml:space="preserve">neljällä muuttujalla</w:t>
      </w:r>
      <w:r>
        <w:t xml:space="preserve">: </w:t>
      </w:r>
      <w:r>
        <w:rPr>
          <w:color w:val="014347"/>
        </w:rPr>
        <w:t xml:space="preserve">aika, </w:t>
      </w:r>
      <w:r>
        <w:rPr>
          <w:color w:val="233809"/>
        </w:rPr>
        <w:t xml:space="preserve">nopeus</w:t>
      </w:r>
      <w:r>
        <w:rPr>
          <w:color w:val="014347"/>
        </w:rPr>
        <w:t xml:space="preserve">, vakaus ja tarkkuus</w:t>
      </w:r>
      <w:r>
        <w:t xml:space="preserve">.</w:t>
      </w:r>
    </w:p>
    <w:p>
      <w:r>
        <w:t xml:space="preserve">Tilastollinen analyysi suoritettiin parittaisen t-testin avulla </w:t>
      </w:r>
      <w:r>
        <w:rPr>
          <w:color w:val="DE98FD"/>
        </w:rPr>
        <w:t xml:space="preserve">testissä </w:t>
      </w:r>
      <w:r>
        <w:t xml:space="preserve">ennen ja jälkeen </w:t>
      </w:r>
      <w:r>
        <w:rPr>
          <w:color w:val="5D9608"/>
        </w:rPr>
        <w:t xml:space="preserve">intervention </w:t>
      </w:r>
      <w:r>
        <w:t xml:space="preserve">saadun kokonaispistemäärän erosta </w:t>
      </w:r>
      <w:r>
        <w:rPr>
          <w:color w:val="42083B"/>
        </w:rPr>
        <w:t xml:space="preserve">molemmissa ryhmissä</w:t>
      </w:r>
      <w:r>
        <w:t xml:space="preserve">. </w:t>
      </w:r>
      <w:r>
        <w:rPr>
          <w:color w:val="82785D"/>
        </w:rPr>
        <w:t xml:space="preserve">Ero </w:t>
      </w:r>
      <w:r>
        <w:rPr>
          <w:color w:val="023087"/>
        </w:rPr>
        <w:t xml:space="preserve">D2-testin </w:t>
      </w:r>
      <w:r>
        <w:rPr>
          <w:color w:val="B7DAD2"/>
        </w:rPr>
        <w:t xml:space="preserve">huomiokyvyn </w:t>
      </w:r>
      <w:r>
        <w:rPr>
          <w:color w:val="82785D"/>
        </w:rPr>
        <w:t xml:space="preserve">soveltamisesta saaduissa tuloksissa </w:t>
      </w:r>
      <w:r>
        <w:rPr>
          <w:color w:val="82785D"/>
        </w:rPr>
        <w:t xml:space="preserve">ennen ja jälkeen </w:t>
      </w:r>
      <w:r>
        <w:t xml:space="preserve">oli tilastollisesti merkitsevä (</w:t>
      </w:r>
      <w:r>
        <w:rPr>
          <w:color w:val="196956"/>
        </w:rPr>
        <w:t xml:space="preserve">p </w:t>
      </w:r>
      <w:r>
        <w:t xml:space="preserve">&lt; </w:t>
      </w:r>
      <w:r>
        <w:rPr>
          <w:color w:val="196956"/>
        </w:rPr>
        <w:t xml:space="preserve">0,05</w:t>
      </w:r>
      <w:r>
        <w:t xml:space="preserve">)</w:t>
      </w:r>
      <w:r>
        <w:t xml:space="preserve">, </w:t>
      </w:r>
      <w:r>
        <w:rPr>
          <w:color w:val="C2A393"/>
        </w:rPr>
        <w:t xml:space="preserve">osallistujaryhmän </w:t>
      </w:r>
      <w:r>
        <w:rPr>
          <w:color w:val="8C41BB"/>
        </w:rPr>
        <w:t xml:space="preserve">keskiarvo </w:t>
      </w:r>
      <w:r>
        <w:t xml:space="preserve">oli </w:t>
      </w:r>
      <w:r>
        <w:rPr>
          <w:color w:val="8C41BB"/>
        </w:rPr>
        <w:t xml:space="preserve">60,23 </w:t>
      </w:r>
      <w:r>
        <w:t xml:space="preserve">(</w:t>
      </w:r>
      <w:r>
        <w:rPr>
          <w:color w:val="ECEDFE"/>
        </w:rPr>
        <w:t xml:space="preserve">64,75</w:t>
      </w:r>
      <w:r>
        <w:t xml:space="preserve">) </w:t>
      </w:r>
      <w:r>
        <w:t xml:space="preserve">ja </w:t>
      </w:r>
      <w:r>
        <w:rPr>
          <w:color w:val="ECEDFE"/>
        </w:rPr>
        <w:t xml:space="preserve">keskihajonta </w:t>
      </w:r>
      <w:r>
        <w:rPr>
          <w:color w:val="8C41BB"/>
        </w:rPr>
        <w:t xml:space="preserve">60,23 </w:t>
      </w:r>
      <w:r>
        <w:t xml:space="preserve">(</w:t>
      </w:r>
      <w:r>
        <w:rPr>
          <w:color w:val="ECEDFE"/>
        </w:rPr>
        <w:t xml:space="preserve">64,75</w:t>
      </w:r>
      <w:r>
        <w:t xml:space="preserve">), </w:t>
      </w:r>
      <w:r>
        <w:t xml:space="preserve">kun taas </w:t>
      </w:r>
      <w:r>
        <w:rPr>
          <w:color w:val="6A3A35"/>
        </w:rPr>
        <w:t xml:space="preserve">kontrolliryhmän keskiarvo </w:t>
      </w:r>
      <w:r>
        <w:t xml:space="preserve">oli 20,00 (42,65).</w:t>
      </w:r>
    </w:p>
    <w:p>
      <w:r>
        <w:rPr>
          <w:color w:val="82785D"/>
        </w:rPr>
        <w:t xml:space="preserve">Tulos </w:t>
      </w:r>
      <w:r>
        <w:t xml:space="preserve">osoittaa, että </w:t>
      </w:r>
      <w:r>
        <w:rPr>
          <w:color w:val="F8907D"/>
        </w:rPr>
        <w:t xml:space="preserve">jatkuvan tarkkaavaisuuden </w:t>
      </w:r>
      <w:r>
        <w:rPr>
          <w:color w:val="94C661"/>
        </w:rPr>
        <w:t xml:space="preserve">suorituskyky on </w:t>
      </w:r>
      <w:r>
        <w:rPr>
          <w:color w:val="2B2D32"/>
        </w:rPr>
        <w:t xml:space="preserve">parantunut </w:t>
      </w:r>
      <w:r>
        <w:rPr>
          <w:color w:val="895E6B"/>
        </w:rPr>
        <w:t xml:space="preserve">testissä </w:t>
      </w:r>
      <w:r>
        <w:rPr>
          <w:color w:val="2B2D32"/>
        </w:rPr>
        <w:t xml:space="preserve">merkittävästi, ja että </w:t>
      </w:r>
      <w:r>
        <w:t xml:space="preserve">hajonta on suuri, mikä paljastaa vaihtelun suhteessa </w:t>
      </w:r>
      <w:r>
        <w:rPr>
          <w:color w:val="788E95"/>
        </w:rPr>
        <w:t xml:space="preserve">suorituskykyyn</w:t>
      </w:r>
      <w:r>
        <w:t xml:space="preserve">. </w:t>
      </w:r>
      <w:r>
        <w:t xml:space="preserve">Lisäksi </w:t>
      </w:r>
      <w:r>
        <w:rPr>
          <w:color w:val="9F6551"/>
        </w:rPr>
        <w:t xml:space="preserve">haastatteluun osallistuneet opiskelijat </w:t>
      </w:r>
      <w:r>
        <w:t xml:space="preserve">ilmoittivat suosivansa </w:t>
      </w:r>
      <w:r>
        <w:rPr>
          <w:color w:val="FB6AB8"/>
        </w:rPr>
        <w:t xml:space="preserve">pelejä, joihin liittyy ongelmanratkaisua, tunnistavansa tarpeen suunnitella </w:t>
      </w:r>
      <w:r>
        <w:rPr>
          <w:color w:val="576094"/>
        </w:rPr>
        <w:t xml:space="preserve">toimia </w:t>
      </w:r>
      <w:r>
        <w:rPr>
          <w:color w:val="FB6AB8"/>
        </w:rPr>
        <w:t xml:space="preserve">suhteessa </w:t>
      </w:r>
      <w:r>
        <w:rPr>
          <w:color w:val="576094"/>
        </w:rPr>
        <w:t xml:space="preserve">niiden </w:t>
      </w:r>
      <w:r>
        <w:rPr>
          <w:color w:val="FB6AB8"/>
        </w:rPr>
        <w:t xml:space="preserve">tärkeyteen pelin ja </w:t>
      </w:r>
      <w:r>
        <w:rPr>
          <w:color w:val="DB1474"/>
        </w:rPr>
        <w:t xml:space="preserve">päivittäisten toimintojen </w:t>
      </w:r>
      <w:r>
        <w:rPr>
          <w:color w:val="FB6AB8"/>
        </w:rPr>
        <w:t xml:space="preserve">kannalta </w:t>
      </w:r>
      <w:r>
        <w:rPr>
          <w:color w:val="FB6AB8"/>
        </w:rPr>
        <w:t xml:space="preserve">ja toteavansa parannuksia </w:t>
      </w:r>
      <w:r>
        <w:rPr>
          <w:color w:val="860E04"/>
        </w:rPr>
        <w:t xml:space="preserve">tarkkaavaisuuden </w:t>
      </w:r>
      <w:r>
        <w:rPr>
          <w:color w:val="8489AE"/>
        </w:rPr>
        <w:t xml:space="preserve">ylläpitämisen kyvyssä</w:t>
      </w:r>
      <w:r>
        <w:t xml:space="preserve">. </w:t>
      </w:r>
      <w:r>
        <w:rPr>
          <w:color w:val="C62100"/>
        </w:rPr>
        <w:t xml:space="preserve">Opettajat </w:t>
      </w:r>
      <w:r>
        <w:t xml:space="preserve">havaitsivat muutoksia </w:t>
      </w:r>
      <w:r>
        <w:rPr>
          <w:color w:val="5D9608"/>
        </w:rPr>
        <w:t xml:space="preserve">intervention </w:t>
      </w:r>
      <w:r>
        <w:t xml:space="preserve">jälkeen </w:t>
      </w:r>
      <w:r>
        <w:t xml:space="preserve">ja korostivat suurempaa sinnikkyyttä ja osallistumista </w:t>
      </w:r>
      <w:r>
        <w:rPr>
          <w:color w:val="FBC206"/>
        </w:rPr>
        <w:t xml:space="preserve">koulun toimintaan </w:t>
      </w:r>
      <w:r>
        <w:t xml:space="preserve">sekä joillakin oppilailla parannusta </w:t>
      </w:r>
      <w:r>
        <w:rPr>
          <w:color w:val="B70639"/>
        </w:rPr>
        <w:t xml:space="preserve">kyvyssä ylläpitää </w:t>
      </w:r>
      <w:r>
        <w:rPr>
          <w:color w:val="6EAB9B"/>
        </w:rPr>
        <w:t xml:space="preserve">tarkkaavaisuutta</w:t>
      </w:r>
      <w:r>
        <w:t xml:space="preserve">. </w:t>
      </w:r>
      <w:r>
        <w:t xml:space="preserve">Tästä </w:t>
      </w:r>
      <w:r>
        <w:rPr>
          <w:color w:val="FCB164"/>
        </w:rPr>
        <w:t xml:space="preserve">voimme </w:t>
      </w:r>
      <w:r>
        <w:t xml:space="preserve">päätellä, että </w:t>
      </w:r>
      <w:r>
        <w:rPr>
          <w:color w:val="F2CDFE"/>
        </w:rPr>
        <w:t xml:space="preserve">kognitiivisiin digitaalisiin peleihin</w:t>
      </w:r>
      <w:r>
        <w:rPr>
          <w:color w:val="5D9608"/>
        </w:rPr>
        <w:t xml:space="preserve"> perustuva interventio </w:t>
      </w:r>
      <w:r>
        <w:t xml:space="preserve">edistää </w:t>
      </w:r>
      <w:r>
        <w:rPr>
          <w:color w:val="0BC582"/>
        </w:rPr>
        <w:t xml:space="preserve">oppimisprosessia </w:t>
      </w:r>
      <w:r>
        <w:t xml:space="preserve">ja </w:t>
      </w:r>
      <w:r>
        <w:rPr>
          <w:color w:val="2B2D32"/>
        </w:rPr>
        <w:t xml:space="preserve">parantaa </w:t>
      </w:r>
      <w:r>
        <w:rPr>
          <w:color w:val="645341"/>
        </w:rPr>
        <w:t xml:space="preserve">tarkkaavaisuuden ylläpitämistä</w:t>
      </w:r>
      <w:r>
        <w:t xml:space="preserve">.</w:t>
      </w:r>
    </w:p>
    <w:p>
      <w:r>
        <w:rPr>
          <w:b/>
        </w:rPr>
        <w:t xml:space="preserve">Asiakirja numero 6</w:t>
      </w:r>
    </w:p>
    <w:p>
      <w:r>
        <w:rPr>
          <w:b/>
        </w:rPr>
        <w:t xml:space="preserve">Asiakirjan tunniste: GUM_academic_huh</w:t>
      </w:r>
    </w:p>
    <w:p>
      <w:r>
        <w:t xml:space="preserve">Johdanto</w:t>
      </w:r>
    </w:p>
    <w:p>
      <w:r>
        <w:rPr>
          <w:color w:val="310106"/>
        </w:rPr>
        <w:t xml:space="preserve">Kielitieteen peruslähtökohta </w:t>
      </w:r>
      <w:r>
        <w:t xml:space="preserve">on, että </w:t>
      </w:r>
      <w:r>
        <w:rPr>
          <w:color w:val="04640D"/>
        </w:rPr>
        <w:t xml:space="preserve">sanan </w:t>
      </w:r>
      <w:r>
        <w:rPr>
          <w:color w:val="310106"/>
        </w:rPr>
        <w:t xml:space="preserve">äänne on </w:t>
      </w:r>
      <w:r>
        <w:rPr>
          <w:color w:val="310106"/>
        </w:rPr>
        <w:t xml:space="preserve">täysin mielivaltaisesti yhteydessä </w:t>
      </w:r>
      <w:r>
        <w:rPr>
          <w:color w:val="04640D"/>
        </w:rPr>
        <w:t xml:space="preserve">sanan </w:t>
      </w:r>
      <w:r>
        <w:rPr>
          <w:color w:val="310106"/>
        </w:rPr>
        <w:t xml:space="preserve">merkitykseen </w:t>
      </w:r>
      <w:r>
        <w:t xml:space="preserve">[1], [2]. Niinpä </w:t>
      </w:r>
      <w:r>
        <w:rPr>
          <w:color w:val="FB5514"/>
        </w:rPr>
        <w:t xml:space="preserve">englannin </w:t>
      </w:r>
      <w:r>
        <w:rPr>
          <w:color w:val="FEFB0A"/>
        </w:rPr>
        <w:t xml:space="preserve">kielen sanan dog </w:t>
      </w:r>
      <w:r>
        <w:t xml:space="preserve">äänne </w:t>
      </w:r>
      <w:r>
        <w:t xml:space="preserve">liittyy </w:t>
      </w:r>
      <w:r>
        <w:rPr>
          <w:color w:val="E115C0"/>
        </w:rPr>
        <w:t xml:space="preserve">käsitteeseen </w:t>
      </w:r>
      <w:r>
        <w:t xml:space="preserve">"</w:t>
      </w:r>
      <w:r>
        <w:rPr>
          <w:color w:val="E115C0"/>
        </w:rPr>
        <w:t xml:space="preserve">dog" </w:t>
      </w:r>
      <w:r>
        <w:t xml:space="preserve">historiallisen sattuman eikä minkään luonnollisen yhteyden kautta; suunnilleen </w:t>
      </w:r>
      <w:r>
        <w:rPr>
          <w:color w:val="E115C0"/>
        </w:rPr>
        <w:t xml:space="preserve">sama käsite voidaan </w:t>
      </w:r>
      <w:r>
        <w:t xml:space="preserve">yhtä hyvin merkitä ranskaksi chienillä, saksaksi hundilla ja japaniksi inulla. </w:t>
      </w:r>
      <w:r>
        <w:rPr>
          <w:color w:val="00587F"/>
        </w:rPr>
        <w:t xml:space="preserve">Kyse </w:t>
      </w:r>
      <w:r>
        <w:t xml:space="preserve">ei kuitenkaan ole siitä, että </w:t>
      </w:r>
      <w:r>
        <w:rPr>
          <w:color w:val="0BC582"/>
        </w:rPr>
        <w:t xml:space="preserve">sanalla </w:t>
      </w:r>
      <w:r>
        <w:rPr>
          <w:color w:val="00587F"/>
        </w:rPr>
        <w:t xml:space="preserve">voisi olla mikä tahansa äänne</w:t>
      </w:r>
      <w:r>
        <w:t xml:space="preserve">. </w:t>
      </w:r>
      <w:r>
        <w:t xml:space="preserve">Vaikka </w:t>
      </w:r>
      <w:r>
        <w:rPr>
          <w:color w:val="01190F"/>
        </w:rPr>
        <w:t xml:space="preserve">maailman </w:t>
      </w:r>
      <w:r>
        <w:rPr>
          <w:color w:val="847D81"/>
        </w:rPr>
        <w:t xml:space="preserve">kielten </w:t>
      </w:r>
      <w:r>
        <w:rPr>
          <w:color w:val="9E8317"/>
        </w:rPr>
        <w:t xml:space="preserve">äännejärjestelmien </w:t>
      </w:r>
      <w:r>
        <w:t xml:space="preserve">mahdollisuusavaruus </w:t>
      </w:r>
      <w:r>
        <w:t xml:space="preserve">on valtava, </w:t>
      </w:r>
      <w:r>
        <w:rPr>
          <w:color w:val="58018B"/>
        </w:rPr>
        <w:t xml:space="preserve">mikä tahansa kieli käyttää vain rajoitettua osaa mahdollisista äänteistä </w:t>
      </w:r>
      <w:r>
        <w:t xml:space="preserve">[3], [4]. </w:t>
      </w:r>
      <w:r>
        <w:rPr>
          <w:color w:val="703B01"/>
        </w:rPr>
        <w:t xml:space="preserve">Näistä kahdesta perusperiaatteesta </w:t>
      </w:r>
      <w:r>
        <w:t xml:space="preserve">- </w:t>
      </w:r>
      <w:r>
        <w:rPr>
          <w:color w:val="703B01"/>
        </w:rPr>
        <w:t xml:space="preserve">"merkin mielivaltaisuudesta" </w:t>
      </w:r>
      <w:r>
        <w:t xml:space="preserve">ja </w:t>
      </w:r>
      <w:r>
        <w:rPr>
          <w:color w:val="703B01"/>
        </w:rPr>
        <w:t xml:space="preserve">"tiettyjen </w:t>
      </w:r>
      <w:r>
        <w:rPr>
          <w:color w:val="703B01"/>
        </w:rPr>
        <w:t xml:space="preserve">äännejärjestelmien </w:t>
      </w:r>
      <w:r>
        <w:rPr>
          <w:color w:val="703B01"/>
        </w:rPr>
        <w:t xml:space="preserve">valikoivuudesta" </w:t>
      </w:r>
      <w:r>
        <w:t xml:space="preserve">- </w:t>
      </w:r>
      <w:r>
        <w:t xml:space="preserve">seuraa</w:t>
      </w:r>
      <w:r>
        <w:rPr>
          <w:color w:val="B70639"/>
        </w:rPr>
        <w:t xml:space="preserve">, että </w:t>
      </w:r>
      <w:r>
        <w:rPr>
          <w:color w:val="118B8A"/>
        </w:rPr>
        <w:t xml:space="preserve">maailman </w:t>
      </w:r>
      <w:r>
        <w:rPr>
          <w:color w:val="4AFEFA"/>
        </w:rPr>
        <w:t xml:space="preserve">kielissä </w:t>
      </w:r>
      <w:r>
        <w:rPr>
          <w:color w:val="B70639"/>
        </w:rPr>
        <w:t xml:space="preserve">esiintyvien sanojen </w:t>
      </w:r>
      <w:r>
        <w:rPr>
          <w:color w:val="B70639"/>
        </w:rPr>
        <w:t xml:space="preserve">pitäisi kuulostaa keskenään varsin erilaisilta ja että todennäköisyys sille, että on olemassa yleismaailmallisia sanoja, on äärimmäisen pieni</w:t>
      </w:r>
      <w:r>
        <w:t xml:space="preserve">. </w:t>
      </w:r>
      <w:r>
        <w:rPr>
          <w:color w:val="FCB164"/>
        </w:rPr>
        <w:t xml:space="preserve">Tässä tutkimuksessa </w:t>
      </w:r>
      <w:r>
        <w:t xml:space="preserve">esitämme kuitenkin silmiinpistävän poikkeuksen </w:t>
      </w:r>
      <w:r>
        <w:rPr>
          <w:color w:val="B70639"/>
        </w:rPr>
        <w:t xml:space="preserve">tähän muuten vankkaan sääntöön</w:t>
      </w:r>
      <w:r>
        <w:t xml:space="preserve">. </w:t>
      </w:r>
      <w:r>
        <w:t xml:space="preserve">Vertailemalla systemaattisesti </w:t>
      </w:r>
      <w:r>
        <w:rPr>
          <w:color w:val="000D2C"/>
        </w:rPr>
        <w:t xml:space="preserve">10 puhuttua kieltä </w:t>
      </w:r>
      <w:r>
        <w:rPr>
          <w:color w:val="53495F"/>
        </w:rPr>
        <w:t xml:space="preserve">viidestä maanosasta </w:t>
      </w:r>
      <w:r>
        <w:t xml:space="preserve">löydämme viitteitä siitä, että </w:t>
      </w:r>
      <w:r>
        <w:rPr>
          <w:color w:val="F95475"/>
        </w:rPr>
        <w:t xml:space="preserve">sana "Häh?" - jota käytetään "</w:t>
      </w:r>
      <w:r>
        <w:rPr>
          <w:color w:val="61FC03"/>
        </w:rPr>
        <w:t xml:space="preserve">korjauksen </w:t>
      </w:r>
      <w:r>
        <w:rPr>
          <w:color w:val="F95475"/>
        </w:rPr>
        <w:t xml:space="preserve">aloittajana" esimerkiksi silloin, kun joku ei ole selvästi kuullut, mitä joku juuri sanoi [5], [6] </w:t>
      </w:r>
      <w:r>
        <w:t xml:space="preserve">- on </w:t>
      </w:r>
      <w:r>
        <w:rPr>
          <w:color w:val="F95475"/>
        </w:rPr>
        <w:t xml:space="preserve">universaali sana</w:t>
      </w:r>
      <w:r>
        <w:t xml:space="preserve">.</w:t>
      </w:r>
    </w:p>
    <w:p>
      <w:r>
        <w:rPr>
          <w:color w:val="5D9608"/>
        </w:rPr>
        <w:t xml:space="preserve">Tässä esitetään kaksi erillistä väitettä</w:t>
      </w:r>
      <w:r>
        <w:t xml:space="preserve">: </w:t>
      </w:r>
      <w:r>
        <w:t xml:space="preserve">1. että </w:t>
      </w:r>
      <w:r>
        <w:rPr>
          <w:color w:val="DE98FD"/>
        </w:rPr>
        <w:t xml:space="preserve">Huh? </w:t>
      </w:r>
      <w:r>
        <w:rPr>
          <w:color w:val="98A088"/>
        </w:rPr>
        <w:t xml:space="preserve">on universaali </w:t>
      </w:r>
      <w:r>
        <w:t xml:space="preserve">ja 2. että </w:t>
      </w:r>
      <w:r>
        <w:rPr>
          <w:color w:val="4F584E"/>
        </w:rPr>
        <w:t xml:space="preserve">Huh? </w:t>
      </w:r>
      <w:r>
        <w:rPr>
          <w:color w:val="248AD0"/>
        </w:rPr>
        <w:t xml:space="preserve">on </w:t>
      </w:r>
      <w:r>
        <w:rPr>
          <w:color w:val="4F584E"/>
        </w:rPr>
        <w:t xml:space="preserve">sana</w:t>
      </w:r>
      <w:r>
        <w:t xml:space="preserve">. </w:t>
      </w:r>
      <w:r>
        <w:rPr>
          <w:color w:val="98A088"/>
        </w:rPr>
        <w:t xml:space="preserve">Ensimmäisen väitteen </w:t>
      </w:r>
      <w:r>
        <w:t xml:space="preserve">tueksi </w:t>
      </w:r>
      <w:r>
        <w:t xml:space="preserve">osoitamme, että </w:t>
      </w:r>
      <w:r>
        <w:rPr>
          <w:color w:val="BCFEC6"/>
        </w:rPr>
        <w:t xml:space="preserve">korjauksen </w:t>
      </w:r>
      <w:r>
        <w:t xml:space="preserve">aloittamiseen </w:t>
      </w:r>
      <w:r>
        <w:t xml:space="preserve">tarkoitetun </w:t>
      </w:r>
      <w:r>
        <w:rPr>
          <w:color w:val="9F6551"/>
        </w:rPr>
        <w:t xml:space="preserve">interjektiokappaleen </w:t>
      </w:r>
      <w:r>
        <w:rPr>
          <w:color w:val="5C5300"/>
        </w:rPr>
        <w:t xml:space="preserve">muodon </w:t>
      </w:r>
      <w:r>
        <w:t xml:space="preserve">ja tehtävän </w:t>
      </w:r>
      <w:r>
        <w:t xml:space="preserve">yhtäläisyydet </w:t>
      </w:r>
      <w:r>
        <w:t xml:space="preserve">ovat </w:t>
      </w:r>
      <w:r>
        <w:rPr>
          <w:color w:val="932C70"/>
        </w:rPr>
        <w:t xml:space="preserve">kielissä </w:t>
      </w:r>
      <w:r>
        <w:t xml:space="preserve">paljon suuremmat </w:t>
      </w:r>
      <w:r>
        <w:t xml:space="preserve">kuin mitä sattuma sallii. Itse asiassa </w:t>
      </w:r>
      <w:r>
        <w:rPr>
          <w:color w:val="5C5300"/>
        </w:rPr>
        <w:t xml:space="preserve">muodon </w:t>
      </w:r>
      <w:r>
        <w:t xml:space="preserve">vaihtelu </w:t>
      </w:r>
      <w:r>
        <w:rPr>
          <w:color w:val="2B1B04"/>
        </w:rPr>
        <w:t xml:space="preserve">toisistaan riippumattomissa kielissä </w:t>
      </w:r>
      <w:r>
        <w:t xml:space="preserve">eri </w:t>
      </w:r>
      <w:r>
        <w:rPr>
          <w:color w:val="B5AFC4"/>
        </w:rPr>
        <w:t xml:space="preserve">puolilla maailmaa </w:t>
      </w:r>
      <w:r>
        <w:t xml:space="preserve">on suunnilleen sama kuin vaihtelu, jota </w:t>
      </w:r>
      <w:r>
        <w:t xml:space="preserve">havaitsemme tavallisessa tavassa, jolla jokin tavallinen sana (esim. </w:t>
      </w:r>
      <w:r>
        <w:rPr>
          <w:color w:val="FEFB0A"/>
        </w:rPr>
        <w:t xml:space="preserve">koira) </w:t>
      </w:r>
      <w:r>
        <w:t xml:space="preserve">lausutaan </w:t>
      </w:r>
      <w:r>
        <w:rPr>
          <w:color w:val="D4C67A"/>
        </w:rPr>
        <w:t xml:space="preserve">englannin </w:t>
      </w:r>
      <w:r>
        <w:t xml:space="preserve">kielen eri murteissa</w:t>
      </w:r>
      <w:r>
        <w:t xml:space="preserve">. </w:t>
      </w:r>
      <w:r>
        <w:rPr>
          <w:color w:val="248AD0"/>
        </w:rPr>
        <w:t xml:space="preserve">Toisen väitteen </w:t>
      </w:r>
      <w:r>
        <w:t xml:space="preserve">tueksi </w:t>
      </w:r>
      <w:r>
        <w:t xml:space="preserve">osoitamme, että </w:t>
      </w:r>
      <w:r>
        <w:rPr>
          <w:color w:val="F95475"/>
        </w:rPr>
        <w:t xml:space="preserve">Huh? täyttää </w:t>
      </w:r>
      <w:r>
        <w:t xml:space="preserve">sanan kriteerit siinä mielessä, että se on tavanomainen leksikaalinen merkki, joka on opittava. Toisin kuin on oletettu </w:t>
      </w:r>
      <w:r>
        <w:rPr>
          <w:color w:val="9F6551"/>
        </w:rPr>
        <w:t xml:space="preserve">interjektioista </w:t>
      </w:r>
      <w:r>
        <w:t xml:space="preserve">yleensä [7], [8] ja </w:t>
      </w:r>
      <w:r>
        <w:t xml:space="preserve">erityisesti </w:t>
      </w:r>
      <w:r>
        <w:rPr>
          <w:color w:val="F95475"/>
        </w:rPr>
        <w:t xml:space="preserve">huh?:sta </w:t>
      </w:r>
      <w:r>
        <w:t xml:space="preserve">[9], [10], </w:t>
      </w:r>
      <w:r>
        <w:t xml:space="preserve">havaitsemme </w:t>
      </w:r>
      <w:r>
        <w:rPr>
          <w:color w:val="796EE6"/>
        </w:rPr>
        <w:t xml:space="preserve">siis, että </w:t>
      </w:r>
      <w:r>
        <w:rPr>
          <w:color w:val="F95475"/>
        </w:rPr>
        <w:t xml:space="preserve">tämä ilmaisu </w:t>
      </w:r>
      <w:r>
        <w:t xml:space="preserve">on luonteeltaan kielellinen eikä pelkkä murahdus tai ei-leksikaalinen äänne. </w:t>
      </w:r>
      <w:r>
        <w:t xml:space="preserve">Osoitamme, että </w:t>
      </w:r>
      <w:r>
        <w:rPr>
          <w:color w:val="AE7AA1"/>
        </w:rPr>
        <w:t xml:space="preserve">muoto </w:t>
      </w:r>
      <w:r>
        <w:t xml:space="preserve">on paikallisesti kalibroitu tavalla, joka osoittaa </w:t>
      </w:r>
      <w:r>
        <w:rPr>
          <w:color w:val="AE7AA1"/>
        </w:rPr>
        <w:t xml:space="preserve">sen </w:t>
      </w:r>
      <w:r>
        <w:t xml:space="preserve">sopivan eri kielijärjestelmiin. </w:t>
      </w:r>
      <w:r>
        <w:rPr>
          <w:color w:val="F95475"/>
        </w:rPr>
        <w:t xml:space="preserve">Huh? </w:t>
      </w:r>
      <w:r>
        <w:t xml:space="preserve">voi olla </w:t>
      </w:r>
      <w:r>
        <w:rPr>
          <w:color w:val="F95475"/>
        </w:rPr>
        <w:t xml:space="preserve">epäprototyyppinen sana, </w:t>
      </w:r>
      <w:r>
        <w:t xml:space="preserve">mutta </w:t>
      </w:r>
      <w:r>
        <w:rPr>
          <w:color w:val="F95475"/>
        </w:rPr>
        <w:t xml:space="preserve">se </w:t>
      </w:r>
      <w:r>
        <w:t xml:space="preserve">on </w:t>
      </w:r>
      <w:r>
        <w:rPr>
          <w:color w:val="F95475"/>
        </w:rPr>
        <w:t xml:space="preserve">sana</w:t>
      </w:r>
      <w:r>
        <w:t xml:space="preserve">.</w:t>
      </w:r>
    </w:p>
    <w:p>
      <w:r>
        <w:t xml:space="preserve">Lopuksi </w:t>
      </w:r>
      <w:r>
        <w:t xml:space="preserve">käsittelemme kysymystä siitä, miksi </w:t>
      </w:r>
      <w:r>
        <w:rPr>
          <w:color w:val="932C70"/>
        </w:rPr>
        <w:t xml:space="preserve">kaikilla kielillä </w:t>
      </w:r>
      <w:r>
        <w:t xml:space="preserve">pitäisi olla </w:t>
      </w:r>
      <w:r>
        <w:rPr>
          <w:color w:val="C2A393"/>
        </w:rPr>
        <w:t xml:space="preserve">tällainen sana </w:t>
      </w:r>
      <w:r>
        <w:t xml:space="preserve">ja miksi </w:t>
      </w:r>
      <w:r>
        <w:rPr>
          <w:color w:val="0232FD"/>
        </w:rPr>
        <w:t xml:space="preserve">sen </w:t>
      </w:r>
      <w:r>
        <w:rPr>
          <w:color w:val="AE7AA1"/>
        </w:rPr>
        <w:t xml:space="preserve">muodon </w:t>
      </w:r>
      <w:r>
        <w:t xml:space="preserve">pitäisi olla niin samanlainen eri </w:t>
      </w:r>
      <w:r>
        <w:rPr>
          <w:color w:val="932C70"/>
        </w:rPr>
        <w:t xml:space="preserve">kielissä</w:t>
      </w:r>
      <w:r>
        <w:t xml:space="preserve">. </w:t>
      </w:r>
      <w:r>
        <w:t xml:space="preserve">Havaitsemme, että </w:t>
      </w:r>
      <w:r>
        <w:rPr>
          <w:color w:val="F95475"/>
        </w:rPr>
        <w:t xml:space="preserve">tämä asia </w:t>
      </w:r>
      <w:r>
        <w:t xml:space="preserve">täyttää </w:t>
      </w:r>
      <w:r>
        <w:rPr>
          <w:color w:val="BA6801"/>
        </w:rPr>
        <w:t xml:space="preserve">kaikkien kielten</w:t>
      </w:r>
      <w:r>
        <w:rPr>
          <w:color w:val="6A3A35"/>
        </w:rPr>
        <w:t xml:space="preserve"> yhteisen tärkeän tarpeen </w:t>
      </w:r>
      <w:r>
        <w:t xml:space="preserve">- </w:t>
      </w:r>
      <w:r>
        <w:rPr>
          <w:color w:val="6A3A35"/>
        </w:rPr>
        <w:t xml:space="preserve">kuulo- ja ymmärtämisongelmien tehokkaan ilmaisemisen </w:t>
      </w:r>
      <w:r>
        <w:t xml:space="preserve">- </w:t>
      </w:r>
      <w:r>
        <w:rPr>
          <w:color w:val="796EE6"/>
        </w:rPr>
        <w:t xml:space="preserve">ja </w:t>
      </w:r>
      <w:r>
        <w:t xml:space="preserve">ehdotamme, että </w:t>
      </w:r>
      <w:r>
        <w:rPr>
          <w:color w:val="0232FD"/>
        </w:rPr>
        <w:t xml:space="preserve">sen </w:t>
      </w:r>
      <w:r>
        <w:rPr>
          <w:color w:val="AE7AA1"/>
        </w:rPr>
        <w:t xml:space="preserve">muotoa </w:t>
      </w:r>
      <w:r>
        <w:t xml:space="preserve">rajoittavat valikoivat paineet </w:t>
      </w:r>
      <w:r>
        <w:rPr>
          <w:color w:val="168E5C"/>
        </w:rPr>
        <w:t xml:space="preserve">keskusteluympäristössä, joka on pohjimmiltaan samanlainen </w:t>
      </w:r>
      <w:r>
        <w:rPr>
          <w:color w:val="16C0D0"/>
        </w:rPr>
        <w:t xml:space="preserve">kaikissa kielissä</w:t>
      </w:r>
      <w:r>
        <w:t xml:space="preserve">. </w:t>
      </w:r>
      <w:r>
        <w:t xml:space="preserve">Tarkastellaan </w:t>
      </w:r>
      <w:r>
        <w:rPr>
          <w:color w:val="C62100"/>
        </w:rPr>
        <w:t xml:space="preserve">tapausta </w:t>
      </w:r>
      <w:r>
        <w:rPr>
          <w:color w:val="014347"/>
        </w:rPr>
        <w:t xml:space="preserve">englannin </w:t>
      </w:r>
      <w:r>
        <w:rPr>
          <w:color w:val="C62100"/>
        </w:rPr>
        <w:t xml:space="preserve">kielestä </w:t>
      </w:r>
      <w:r>
        <w:t xml:space="preserve">[10]:</w:t>
      </w:r>
    </w:p>
    <w:p>
      <w:r>
        <w:rPr>
          <w:color w:val="C62100"/>
        </w:rPr>
        <w:t xml:space="preserve">Ote 1 </w:t>
      </w:r>
      <w:r>
        <w:t xml:space="preserve">amerikanenglanti [NB, 1:1:19]</w:t>
      </w:r>
    </w:p>
    <w:p>
      <w:r>
        <w:rPr>
          <w:color w:val="233809"/>
        </w:rPr>
        <w:t xml:space="preserve">Puhuja G:n </w:t>
      </w:r>
      <w:r>
        <w:rPr>
          <w:color w:val="42083B"/>
        </w:rPr>
        <w:t xml:space="preserve">lausuman </w:t>
      </w:r>
      <w:r>
        <w:t xml:space="preserve">jälkeen puhuja E lausuu </w:t>
      </w:r>
      <w:r>
        <w:rPr>
          <w:color w:val="F95475"/>
        </w:rPr>
        <w:t xml:space="preserve">välihuudon huh?</w:t>
      </w:r>
      <w:r>
        <w:t xml:space="preserve">. </w:t>
      </w:r>
      <w:r>
        <w:rPr>
          <w:color w:val="F95475"/>
        </w:rPr>
        <w:t xml:space="preserve">Tämän jälkeen </w:t>
      </w:r>
      <w:r>
        <w:rPr>
          <w:color w:val="233809"/>
        </w:rPr>
        <w:t xml:space="preserve">G </w:t>
      </w:r>
      <w:r>
        <w:t xml:space="preserve">toistaa </w:t>
      </w:r>
      <w:r>
        <w:rPr>
          <w:color w:val="42083B"/>
        </w:rPr>
        <w:t xml:space="preserve">alkuperäisen lausuman</w:t>
      </w:r>
      <w:r>
        <w:t xml:space="preserve">. </w:t>
      </w:r>
      <w:r>
        <w:rPr>
          <w:color w:val="82785D"/>
        </w:rPr>
        <w:t xml:space="preserve">Tekninen termi tämäntyyppiselle sekvenssille </w:t>
      </w:r>
      <w:r>
        <w:t xml:space="preserve">on "</w:t>
      </w:r>
      <w:r>
        <w:rPr>
          <w:color w:val="82785D"/>
        </w:rPr>
        <w:t xml:space="preserve">avoin, toisen aloitteesta tapahtuva korjaus</w:t>
      </w:r>
      <w:r>
        <w:t xml:space="preserve">": </w:t>
      </w:r>
      <w:r>
        <w:rPr>
          <w:color w:val="BCFEC6"/>
        </w:rPr>
        <w:t xml:space="preserve">korjausta </w:t>
      </w:r>
      <w:r>
        <w:t xml:space="preserve">ei aloita </w:t>
      </w:r>
      <w:r>
        <w:rPr>
          <w:color w:val="B7DAD2"/>
        </w:rPr>
        <w:t xml:space="preserve">ensimmäisen vuoron </w:t>
      </w:r>
      <w:r>
        <w:rPr>
          <w:color w:val="023087"/>
        </w:rPr>
        <w:t xml:space="preserve">puhuja </w:t>
      </w:r>
      <w:r>
        <w:t xml:space="preserve">vaan </w:t>
      </w:r>
      <w:r>
        <w:rPr>
          <w:color w:val="196956"/>
        </w:rPr>
        <w:t xml:space="preserve">toinen osallistuja (</w:t>
      </w:r>
      <w:r>
        <w:t xml:space="preserve">"toisen aloitteesta tapahtuva"), ja </w:t>
      </w:r>
      <w:r>
        <w:rPr>
          <w:color w:val="ECEDFE"/>
        </w:rPr>
        <w:t xml:space="preserve">korjauksen </w:t>
      </w:r>
      <w:r>
        <w:rPr>
          <w:color w:val="8C41BB"/>
        </w:rPr>
        <w:t xml:space="preserve">alullepanija </w:t>
      </w:r>
      <w:r>
        <w:rPr>
          <w:color w:val="2B2D32"/>
        </w:rPr>
        <w:t xml:space="preserve">ilmaisee, että </w:t>
      </w:r>
      <w:r>
        <w:rPr>
          <w:color w:val="94C661"/>
        </w:rPr>
        <w:t xml:space="preserve">ongelma on olemassa</w:t>
      </w:r>
      <w:r>
        <w:t xml:space="preserve">, </w:t>
      </w:r>
      <w:r>
        <w:rPr>
          <w:color w:val="2B2D32"/>
        </w:rPr>
        <w:t xml:space="preserve">mutta </w:t>
      </w:r>
      <w:r>
        <w:t xml:space="preserve">jättää avoimeksi, mikä </w:t>
      </w:r>
      <w:r>
        <w:rPr>
          <w:color w:val="F8907D"/>
        </w:rPr>
        <w:t xml:space="preserve">ongelma </w:t>
      </w:r>
      <w:r>
        <w:t xml:space="preserve">on ("avoin") [11]. Varsinainen </w:t>
      </w:r>
      <w:r>
        <w:t xml:space="preserve">korjausoperaatio vastauksena </w:t>
      </w:r>
      <w:r>
        <w:rPr>
          <w:color w:val="2B2D32"/>
        </w:rPr>
        <w:t xml:space="preserve">tähän välihuomautukseen </w:t>
      </w:r>
      <w:r>
        <w:t xml:space="preserve">on yleensä pelkkä </w:t>
      </w:r>
      <w:r>
        <w:rPr>
          <w:color w:val="895E6B"/>
        </w:rPr>
        <w:t xml:space="preserve">toisto</w:t>
      </w:r>
      <w:r>
        <w:t xml:space="preserve">, joskus pienin muutoksin. </w:t>
      </w:r>
      <w:r>
        <w:rPr>
          <w:color w:val="788E95"/>
        </w:rPr>
        <w:t xml:space="preserve">Otteissa 2 </w:t>
      </w:r>
      <w:r>
        <w:t xml:space="preserve">ja </w:t>
      </w:r>
      <w:r>
        <w:t xml:space="preserve">3 esitetään rakenteellisesti identtiset sekvenssit </w:t>
      </w:r>
      <w:r>
        <w:rPr>
          <w:color w:val="576094"/>
        </w:rPr>
        <w:t xml:space="preserve">kahdessa muussa kielessä</w:t>
      </w:r>
      <w:r>
        <w:t xml:space="preserve">: </w:t>
      </w:r>
      <w:r>
        <w:rPr>
          <w:color w:val="DB1474"/>
        </w:rPr>
        <w:t xml:space="preserve">Siwu </w:t>
      </w:r>
      <w:r>
        <w:t xml:space="preserve">on </w:t>
      </w:r>
      <w:r>
        <w:rPr>
          <w:color w:val="DB1474"/>
        </w:rPr>
        <w:t xml:space="preserve">kwa-kieli, jota puhutaan </w:t>
      </w:r>
      <w:r>
        <w:rPr>
          <w:color w:val="8489AE"/>
        </w:rPr>
        <w:t xml:space="preserve">Ghanassa, </w:t>
      </w:r>
      <w:r>
        <w:t xml:space="preserve">ja </w:t>
      </w:r>
      <w:r>
        <w:rPr>
          <w:color w:val="860E04"/>
        </w:rPr>
        <w:t xml:space="preserve">lao </w:t>
      </w:r>
      <w:r>
        <w:t xml:space="preserve">on </w:t>
      </w:r>
      <w:r>
        <w:rPr>
          <w:color w:val="860E04"/>
        </w:rPr>
        <w:t xml:space="preserve">tai-kadai-kieli, jota puhutaan </w:t>
      </w:r>
      <w:r>
        <w:rPr>
          <w:color w:val="FBC206"/>
        </w:rPr>
        <w:t xml:space="preserve">Laosissa</w:t>
      </w:r>
      <w:r>
        <w:t xml:space="preserve">.</w:t>
      </w:r>
    </w:p>
    <w:p>
      <w:r>
        <w:rPr>
          <w:color w:val="788E95"/>
        </w:rPr>
        <w:t xml:space="preserve">Ote 2 </w:t>
      </w:r>
      <w:r>
        <w:rPr>
          <w:color w:val="DB1474"/>
        </w:rPr>
        <w:t xml:space="preserve">Siwu </w:t>
      </w:r>
      <w:r>
        <w:t xml:space="preserve">(</w:t>
      </w:r>
      <w:r>
        <w:rPr>
          <w:color w:val="6EAB9B"/>
        </w:rPr>
        <w:t xml:space="preserve">Ghana) </w:t>
      </w:r>
      <w:r>
        <w:t xml:space="preserve">[Maize1_1017013]</w:t>
      </w:r>
    </w:p>
    <w:p>
      <w:r>
        <w:rPr>
          <w:color w:val="FB6AB8"/>
        </w:rPr>
        <w:t xml:space="preserve">Ote 3 </w:t>
      </w:r>
      <w:r>
        <w:rPr>
          <w:color w:val="860E04"/>
        </w:rPr>
        <w:t xml:space="preserve">Laos </w:t>
      </w:r>
      <w:r>
        <w:t xml:space="preserve">(</w:t>
      </w:r>
      <w:r>
        <w:rPr>
          <w:color w:val="F2CDFE"/>
        </w:rPr>
        <w:t xml:space="preserve">Laos</w:t>
      </w:r>
      <w:r>
        <w:t xml:space="preserve">) [CONV_050815c_03.10]</w:t>
      </w:r>
    </w:p>
    <w:p>
      <w:r>
        <w:rPr>
          <w:color w:val="645341"/>
        </w:rPr>
        <w:t xml:space="preserve">Nämä esimerkit </w:t>
      </w:r>
      <w:r>
        <w:t xml:space="preserve">osoittavat, </w:t>
      </w:r>
      <w:r>
        <w:rPr>
          <w:color w:val="760035"/>
        </w:rPr>
        <w:t xml:space="preserve">että </w:t>
      </w:r>
      <w:r>
        <w:rPr>
          <w:color w:val="760035"/>
        </w:rPr>
        <w:t xml:space="preserve">sama keskustelurakenne </w:t>
      </w:r>
      <w:r>
        <w:t xml:space="preserve">on mahdollista </w:t>
      </w:r>
      <w:r>
        <w:rPr>
          <w:color w:val="760035"/>
        </w:rPr>
        <w:t xml:space="preserve">tunnistaa </w:t>
      </w:r>
      <w:r>
        <w:rPr>
          <w:color w:val="647A41"/>
        </w:rPr>
        <w:t xml:space="preserve">toisistaan riippumattomissa kielissä</w:t>
      </w:r>
      <w:r>
        <w:t xml:space="preserve">. </w:t>
      </w:r>
      <w:r>
        <w:t xml:space="preserve">Pohjimmiltaan tämä menetelmä antaa </w:t>
      </w:r>
      <w:r>
        <w:rPr>
          <w:color w:val="796EE6"/>
        </w:rPr>
        <w:t xml:space="preserve">meille </w:t>
      </w:r>
      <w:r>
        <w:t xml:space="preserve">luonnollisen kontrollin keskusteluaineistoon, mikä mahdollistaa systemaattisen vertailun eri </w:t>
      </w:r>
      <w:r>
        <w:rPr>
          <w:color w:val="2B1B04"/>
        </w:rPr>
        <w:t xml:space="preserve">kielten </w:t>
      </w:r>
      <w:r>
        <w:t xml:space="preserve">välillä </w:t>
      </w:r>
      <w:r>
        <w:t xml:space="preserve">[12], [13]. </w:t>
      </w:r>
      <w:r>
        <w:rPr>
          <w:color w:val="E3F894"/>
        </w:rPr>
        <w:t xml:space="preserve">Toisen aloittaman korjauksen </w:t>
      </w:r>
      <w:r>
        <w:rPr>
          <w:color w:val="496E76"/>
        </w:rPr>
        <w:t xml:space="preserve">sekvenssit </w:t>
      </w:r>
      <w:r>
        <w:rPr>
          <w:color w:val="496E76"/>
        </w:rPr>
        <w:t xml:space="preserve">on tunnistettu kaikissa tähän mennessä tutkituissa puhutuissa kielissä [14], [15], ja kuten </w:t>
      </w:r>
      <w:r>
        <w:rPr>
          <w:color w:val="F9D7CD"/>
        </w:rPr>
        <w:t xml:space="preserve">esimerkit </w:t>
      </w:r>
      <w:r>
        <w:rPr>
          <w:color w:val="496E76"/>
        </w:rPr>
        <w:t xml:space="preserve">osoittavat, </w:t>
      </w:r>
      <w:r>
        <w:rPr>
          <w:color w:val="876128"/>
        </w:rPr>
        <w:t xml:space="preserve">keskeisen vuoron interjektio </w:t>
      </w:r>
      <w:r>
        <w:rPr>
          <w:color w:val="496E76"/>
        </w:rPr>
        <w:t xml:space="preserve">voi olla huomattavan samanlainen</w:t>
      </w:r>
      <w:r>
        <w:t xml:space="preserve">. </w:t>
      </w:r>
      <w:r>
        <w:rPr>
          <w:color w:val="496E76"/>
        </w:rPr>
        <w:t xml:space="preserve">Tämä </w:t>
      </w:r>
      <w:r>
        <w:t xml:space="preserve">johtaa </w:t>
      </w:r>
      <w:r>
        <w:rPr>
          <w:color w:val="FD0F31"/>
        </w:rPr>
        <w:t xml:space="preserve">tutkimustamme </w:t>
      </w:r>
      <w:r>
        <w:rPr>
          <w:color w:val="A1A711"/>
        </w:rPr>
        <w:t xml:space="preserve">ohjaavaan kysymykseen</w:t>
      </w:r>
      <w:r>
        <w:t xml:space="preserve">: </w:t>
      </w:r>
      <w:r>
        <w:rPr>
          <w:color w:val="A1A711"/>
        </w:rPr>
        <w:t xml:space="preserve">onko </w:t>
      </w:r>
      <w:r>
        <w:rPr>
          <w:color w:val="BE8485"/>
        </w:rPr>
        <w:t xml:space="preserve">huh</w:t>
      </w:r>
      <w:r>
        <w:rPr>
          <w:color w:val="A1A711"/>
        </w:rPr>
        <w:t xml:space="preserve">? tässä yhteydessä universaali sana?</w:t>
      </w:r>
    </w:p>
    <w:p>
      <w:r>
        <w:t xml:space="preserve">Keräämällä </w:t>
      </w:r>
      <w:r>
        <w:rPr>
          <w:color w:val="C660FB"/>
        </w:rPr>
        <w:t xml:space="preserve">tietoja </w:t>
      </w:r>
      <w:r>
        <w:rPr>
          <w:color w:val="120104"/>
        </w:rPr>
        <w:t xml:space="preserve">julkaistusta kirjallisuudesta </w:t>
      </w:r>
      <w:r>
        <w:t xml:space="preserve">havaitsimme, että kolmessakymmenessäkympissä </w:t>
      </w:r>
      <w:r>
        <w:rPr>
          <w:color w:val="B5AFC4"/>
        </w:rPr>
        <w:t xml:space="preserve">kielessä</w:t>
      </w:r>
      <w:r>
        <w:t xml:space="preserve"> ympäri maailmaa </w:t>
      </w:r>
      <w:r>
        <w:rPr>
          <w:color w:val="BCFEC6"/>
        </w:rPr>
        <w:t xml:space="preserve">toisen aloittaman korjauksen </w:t>
      </w:r>
      <w:r>
        <w:t xml:space="preserve">interjektio </w:t>
      </w:r>
      <w:r>
        <w:t xml:space="preserve">näyttää olevan hyvin samankaltainen (</w:t>
      </w:r>
      <w:r>
        <w:rPr>
          <w:color w:val="D48958"/>
        </w:rPr>
        <w:t xml:space="preserve">kuva 1)</w:t>
      </w:r>
      <w:r>
        <w:t xml:space="preserve">. </w:t>
      </w:r>
      <w:r>
        <w:rPr>
          <w:color w:val="120104"/>
        </w:rPr>
        <w:t xml:space="preserve">Kirjalliset lähteet </w:t>
      </w:r>
      <w:r>
        <w:t xml:space="preserve">ovat </w:t>
      </w:r>
      <w:r>
        <w:t xml:space="preserve">kuitenkin </w:t>
      </w:r>
      <w:r>
        <w:t xml:space="preserve">harvoin yksiselitteisiä interjektioiden tarkan muodon, merkityksen ja käytön suhteen. Luotettavin tapa tutkia keskustelun interjektiota on tutkia todellisia käyttötapauksia. Tämän </w:t>
      </w:r>
      <w:r>
        <w:rPr>
          <w:color w:val="796EE6"/>
        </w:rPr>
        <w:t xml:space="preserve">vuoksi </w:t>
      </w:r>
      <w:r>
        <w:t xml:space="preserve">keräsimme </w:t>
      </w:r>
      <w:r>
        <w:rPr>
          <w:color w:val="C660FB"/>
        </w:rPr>
        <w:t xml:space="preserve">tietoja </w:t>
      </w:r>
      <w:r>
        <w:t xml:space="preserve">luonnollisesti esiintyvien epävirallisten keskustelujen nauhoituksista otoksessa, joka koostui </w:t>
      </w:r>
      <w:r>
        <w:rPr>
          <w:color w:val="000D2C"/>
        </w:rPr>
        <w:t xml:space="preserve">10 kielestä </w:t>
      </w:r>
      <w:r>
        <w:rPr>
          <w:color w:val="53495F"/>
        </w:rPr>
        <w:t xml:space="preserve">viidestä maanosasta, jotka </w:t>
      </w:r>
      <w:r>
        <w:rPr>
          <w:color w:val="000D2C"/>
        </w:rPr>
        <w:t xml:space="preserve">vaihtelevat huomattavasti fonologian, sanarakenteen ja kieliopin suhteen </w:t>
      </w:r>
      <w:r>
        <w:t xml:space="preserve">(</w:t>
      </w:r>
      <w:r>
        <w:rPr>
          <w:color w:val="000D2C"/>
        </w:rPr>
        <w:t xml:space="preserve">kielet 1-10 </w:t>
      </w:r>
      <w:r>
        <w:rPr>
          <w:color w:val="D48958"/>
        </w:rPr>
        <w:t xml:space="preserve">kuvassa 1)</w:t>
      </w:r>
      <w:r>
        <w:t xml:space="preserve">. </w:t>
      </w:r>
      <w:r>
        <w:t xml:space="preserve">Optimaalisen vertailukelpoisuuden </w:t>
      </w:r>
      <w:r>
        <w:rPr>
          <w:color w:val="796EE6"/>
        </w:rPr>
        <w:t xml:space="preserve">varmistamiseksi </w:t>
      </w:r>
      <w:r>
        <w:t xml:space="preserve">tutkimme </w:t>
      </w:r>
      <w:r>
        <w:rPr>
          <w:color w:val="168E5C"/>
        </w:rPr>
        <w:t xml:space="preserve">täsmälleen samaa keskusteluympäristöä kaikissa </w:t>
      </w:r>
      <w:r>
        <w:rPr>
          <w:color w:val="05AEE8"/>
        </w:rPr>
        <w:t xml:space="preserve">kielissä</w:t>
      </w:r>
      <w:r>
        <w:t xml:space="preserve">: </w:t>
      </w:r>
      <w:r>
        <w:rPr>
          <w:color w:val="BCFEC6"/>
        </w:rPr>
        <w:t xml:space="preserve">toisen aloitteesta tapahtuvaa korjausta (</w:t>
      </w:r>
      <w:r>
        <w:rPr>
          <w:color w:val="C3C1BE"/>
        </w:rPr>
        <w:t xml:space="preserve">OIR)</w:t>
      </w:r>
      <w:r>
        <w:rPr>
          <w:color w:val="BCFEC6"/>
        </w:rPr>
        <w:t xml:space="preserve">, jossa </w:t>
      </w:r>
      <w:r>
        <w:rPr>
          <w:color w:val="9F98F8"/>
        </w:rPr>
        <w:t xml:space="preserve">toinen osallistuja </w:t>
      </w:r>
      <w:r>
        <w:rPr>
          <w:color w:val="BCFEC6"/>
        </w:rPr>
        <w:t xml:space="preserve">tuottaa </w:t>
      </w:r>
      <w:r>
        <w:rPr>
          <w:color w:val="1167D9"/>
        </w:rPr>
        <w:t xml:space="preserve">vuoron puheessa</w:t>
      </w:r>
      <w:r>
        <w:rPr>
          <w:color w:val="BCFEC6"/>
        </w:rPr>
        <w:t xml:space="preserve">, </w:t>
      </w:r>
      <w:r>
        <w:rPr>
          <w:color w:val="D19012"/>
        </w:rPr>
        <w:t xml:space="preserve">toinen osallistuja </w:t>
      </w:r>
      <w:r>
        <w:rPr>
          <w:color w:val="BCFEC6"/>
        </w:rPr>
        <w:t xml:space="preserve">ilmaisee sitten </w:t>
      </w:r>
      <w:r>
        <w:rPr>
          <w:color w:val="B7D802"/>
        </w:rPr>
        <w:t xml:space="preserve">jonkin ongelman </w:t>
      </w:r>
      <w:r>
        <w:rPr>
          <w:color w:val="826392"/>
        </w:rPr>
        <w:t xml:space="preserve">tämän vuoron </w:t>
      </w:r>
      <w:r>
        <w:rPr>
          <w:color w:val="B7D802"/>
        </w:rPr>
        <w:t xml:space="preserve">kanssa, </w:t>
      </w:r>
      <w:r>
        <w:rPr>
          <w:color w:val="BCFEC6"/>
        </w:rPr>
        <w:t xml:space="preserve">ja lopuksi </w:t>
      </w:r>
      <w:r>
        <w:rPr>
          <w:color w:val="9F98F8"/>
        </w:rPr>
        <w:t xml:space="preserve">ensimmäinen </w:t>
      </w:r>
      <w:r>
        <w:rPr>
          <w:color w:val="BCFEC6"/>
        </w:rPr>
        <w:t xml:space="preserve">tuottaa seuraavan vuoron, jolla pyritään ratkaisemaan </w:t>
      </w:r>
      <w:r>
        <w:rPr>
          <w:color w:val="B7D802"/>
        </w:rPr>
        <w:t xml:space="preserve">ongelma</w:t>
      </w:r>
      <w:r>
        <w:rPr>
          <w:color w:val="BCFEC6"/>
        </w:rPr>
        <w:t xml:space="preserve">, yleensä </w:t>
      </w:r>
      <w:r>
        <w:rPr>
          <w:color w:val="5E7A6A"/>
        </w:rPr>
        <w:t xml:space="preserve">toistamalla </w:t>
      </w:r>
      <w:r>
        <w:rPr>
          <w:color w:val="BCFEC6"/>
        </w:rPr>
        <w:t xml:space="preserve">ja/tai muuttamalla sitä</w:t>
      </w:r>
      <w:r>
        <w:t xml:space="preserve">. </w:t>
      </w:r>
      <w:r>
        <w:t xml:space="preserve">Joissakin kielissä </w:t>
      </w:r>
      <w:r>
        <w:rPr>
          <w:color w:val="2B2D32"/>
        </w:rPr>
        <w:t xml:space="preserve">interjektio </w:t>
      </w:r>
      <w:r>
        <w:t xml:space="preserve">tai </w:t>
      </w:r>
      <w:r>
        <w:rPr>
          <w:color w:val="2B2D32"/>
        </w:rPr>
        <w:t xml:space="preserve">sen</w:t>
      </w:r>
      <w:r>
        <w:t xml:space="preserve"> kaltainen elementti </w:t>
      </w:r>
      <w:r>
        <w:t xml:space="preserve">esiintyy myös muissa sekventiaalisissa ympäristöissä, esimerkiksi </w:t>
      </w:r>
      <w:r>
        <w:rPr>
          <w:color w:val="B29869"/>
        </w:rPr>
        <w:t xml:space="preserve">yllätyksen </w:t>
      </w:r>
      <w:r>
        <w:t xml:space="preserve">merkiksi </w:t>
      </w:r>
      <w:r>
        <w:t xml:space="preserve">tai </w:t>
      </w:r>
      <w:r>
        <w:rPr>
          <w:color w:val="1D0051"/>
        </w:rPr>
        <w:t xml:space="preserve">vastauksen </w:t>
      </w:r>
      <w:r>
        <w:t xml:space="preserve">tavoittelemiseksi</w:t>
      </w:r>
      <w:r>
        <w:t xml:space="preserve">. </w:t>
      </w:r>
      <w:r>
        <w:rPr>
          <w:color w:val="8BE7FC"/>
        </w:rPr>
        <w:t xml:space="preserve">Tällaiset vaihtoehtoiset (ja luultavasti johdetut) käyttötavat </w:t>
      </w:r>
      <w:r>
        <w:t xml:space="preserve">antavat tietoa semanttisen muutoksen mahdollisista poluista, </w:t>
      </w:r>
      <w:r>
        <w:rPr>
          <w:color w:val="796EE6"/>
        </w:rPr>
        <w:t xml:space="preserve">mutta </w:t>
      </w:r>
      <w:r>
        <w:t xml:space="preserve">jätämme </w:t>
      </w:r>
      <w:r>
        <w:rPr>
          <w:color w:val="8BE7FC"/>
        </w:rPr>
        <w:t xml:space="preserve">ne </w:t>
      </w:r>
      <w:r>
        <w:t xml:space="preserve">tässä </w:t>
      </w:r>
      <w:r>
        <w:t xml:space="preserve">pois, jotta voimme </w:t>
      </w:r>
      <w:r>
        <w:t xml:space="preserve">varmistaa, </w:t>
      </w:r>
      <w:r>
        <w:t xml:space="preserve">että vertaamme samanlaista samanlaiseen.</w:t>
      </w:r>
    </w:p>
    <w:p>
      <w:r>
        <w:rPr>
          <w:b/>
        </w:rPr>
        <w:t xml:space="preserve">Asiakirja numero 7</w:t>
      </w:r>
    </w:p>
    <w:p>
      <w:r>
        <w:rPr>
          <w:b/>
        </w:rPr>
        <w:t xml:space="preserve">Asiakirjan tunniste: GUM_akateeminen_implikaatio</w:t>
      </w:r>
    </w:p>
    <w:p>
      <w:r>
        <w:t xml:space="preserve">4. Keskustelu.</w:t>
      </w:r>
    </w:p>
    <w:p>
      <w:r>
        <w:t xml:space="preserve">Oletimme, että </w:t>
      </w:r>
      <w:r>
        <w:rPr>
          <w:color w:val="04640D"/>
        </w:rPr>
        <w:t xml:space="preserve">lapsilla, jotka olivat keruuhetkellä yli kuusivuotiaita</w:t>
      </w:r>
      <w:r>
        <w:t xml:space="preserve">, olisi </w:t>
      </w:r>
      <w:r>
        <w:rPr>
          <w:color w:val="FEFB0A"/>
        </w:rPr>
        <w:t xml:space="preserve">aikuismaiset </w:t>
      </w:r>
      <w:r>
        <w:rPr>
          <w:color w:val="FEFB0A"/>
        </w:rPr>
        <w:t xml:space="preserve">SI-tulkinnat</w:t>
      </w:r>
      <w:r>
        <w:t xml:space="preserve">. </w:t>
      </w:r>
      <w:r>
        <w:t xml:space="preserve">Odotimme, että harjoitustilaisuuden käyttö ja sen jälkeen kysymyksen muoto ohjaisivat osallistujia arvioimaan </w:t>
      </w:r>
      <w:r>
        <w:rPr>
          <w:color w:val="E115C0"/>
        </w:rPr>
        <w:t xml:space="preserve">pragmaattista onnellisuutta </w:t>
      </w:r>
      <w:r>
        <w:rPr>
          <w:color w:val="00587F"/>
        </w:rPr>
        <w:t xml:space="preserve">totuusarvoarvioiden </w:t>
      </w:r>
      <w:r>
        <w:t xml:space="preserve">antamisen sijasta ja </w:t>
      </w:r>
      <w:r>
        <w:t xml:space="preserve">johtaisivat </w:t>
      </w:r>
      <w:r>
        <w:rPr>
          <w:color w:val="FEFB0A"/>
        </w:rPr>
        <w:t xml:space="preserve">aikuismaisiin tulkintoihin</w:t>
      </w:r>
      <w:r>
        <w:t xml:space="preserve">. </w:t>
      </w:r>
      <w:r>
        <w:rPr>
          <w:color w:val="310106"/>
        </w:rPr>
        <w:t xml:space="preserve">Lisäksi </w:t>
      </w:r>
      <w:r>
        <w:t xml:space="preserve">oletimme, että jos </w:t>
      </w:r>
      <w:r>
        <w:t xml:space="preserve">alkuperäistä hypoteesiamme ei tuettaisi ja jos itse asiassa esiintyisi jonkin verran ei-aikuismaisia suorituksia, olosuhteiden välillä olisi huomattavaa vaihtelua, jolloin </w:t>
      </w:r>
      <w:r>
        <w:rPr>
          <w:color w:val="0BC582"/>
        </w:rPr>
        <w:t xml:space="preserve">kardinaaliluvut olisivat </w:t>
      </w:r>
      <w:r>
        <w:t xml:space="preserve">parhaita ja </w:t>
      </w:r>
      <w:r>
        <w:rPr>
          <w:color w:val="FEB8C8"/>
        </w:rPr>
        <w:t xml:space="preserve">jotkut </w:t>
      </w:r>
      <w:r>
        <w:t xml:space="preserve">heikoimpia. Päällisin puolin näyttää siltä, että vaihtelua esiintyy, ja ehkä suurempi otoskoko tai </w:t>
      </w:r>
      <w:r>
        <w:rPr>
          <w:color w:val="9E8317"/>
        </w:rPr>
        <w:t xml:space="preserve">useampi kohde </w:t>
      </w:r>
      <w:r>
        <w:t xml:space="preserve">voisi johtaa merkittävään tulokseen (ks. </w:t>
      </w:r>
      <w:r>
        <w:rPr>
          <w:color w:val="01190F"/>
        </w:rPr>
        <w:t xml:space="preserve">rajoitukset </w:t>
      </w:r>
      <w:r>
        <w:t xml:space="preserve">jäljempänä), mutta ainakin </w:t>
      </w:r>
      <w:r>
        <w:rPr>
          <w:color w:val="847D81"/>
        </w:rPr>
        <w:t xml:space="preserve">tässä </w:t>
      </w:r>
      <w:r>
        <w:t xml:space="preserve">tutkimuksessa </w:t>
      </w:r>
      <w:r>
        <w:rPr>
          <w:color w:val="58018B"/>
        </w:rPr>
        <w:t xml:space="preserve">ainoa merkittävä tulos </w:t>
      </w:r>
      <w:r>
        <w:t xml:space="preserve">oli </w:t>
      </w:r>
      <w:r>
        <w:rPr>
          <w:color w:val="B70639"/>
        </w:rPr>
        <w:t xml:space="preserve">kardinaalilukujen </w:t>
      </w:r>
      <w:r>
        <w:rPr>
          <w:color w:val="58018B"/>
        </w:rPr>
        <w:t xml:space="preserve">ja </w:t>
      </w:r>
      <w:r>
        <w:rPr>
          <w:color w:val="703B01"/>
        </w:rPr>
        <w:t xml:space="preserve">joidenkin </w:t>
      </w:r>
      <w:r>
        <w:rPr>
          <w:color w:val="58018B"/>
        </w:rPr>
        <w:t xml:space="preserve">välinen ero</w:t>
      </w:r>
      <w:r>
        <w:t xml:space="preserve">. </w:t>
      </w:r>
      <w:r>
        <w:t xml:space="preserve">Merkittäviä eroja ei havaittu </w:t>
      </w:r>
      <w:r>
        <w:rPr>
          <w:color w:val="F7F1DF"/>
        </w:rPr>
        <w:t xml:space="preserve">kaikkien </w:t>
      </w:r>
      <w:r>
        <w:t xml:space="preserve">ja </w:t>
      </w:r>
      <w:r>
        <w:rPr>
          <w:color w:val="0BC582"/>
        </w:rPr>
        <w:t xml:space="preserve">kardinaalilukujen </w:t>
      </w:r>
      <w:r>
        <w:t xml:space="preserve">tai </w:t>
      </w:r>
      <w:r>
        <w:rPr>
          <w:color w:val="F7F1DF"/>
        </w:rPr>
        <w:t xml:space="preserve">kaikkien </w:t>
      </w:r>
      <w:r>
        <w:t xml:space="preserve">ja </w:t>
      </w:r>
      <w:r>
        <w:rPr>
          <w:color w:val="FEB8C8"/>
        </w:rPr>
        <w:t xml:space="preserve">joidenkin </w:t>
      </w:r>
      <w:r>
        <w:t xml:space="preserve">välillä</w:t>
      </w:r>
      <w:r>
        <w:t xml:space="preserve">.</w:t>
      </w:r>
    </w:p>
    <w:p>
      <w:r>
        <w:t xml:space="preserve">4.1. </w:t>
      </w:r>
      <w:r>
        <w:rPr>
          <w:color w:val="01190F"/>
        </w:rPr>
        <w:t xml:space="preserve">RAJOITUKSET </w:t>
      </w:r>
      <w:r>
        <w:t xml:space="preserve">JA TULEVAISUUDEN SUUNTAVIIVAT.</w:t>
      </w:r>
    </w:p>
    <w:p>
      <w:r>
        <w:rPr>
          <w:color w:val="847D81"/>
        </w:rPr>
        <w:t xml:space="preserve">Tämän </w:t>
      </w:r>
      <w:r>
        <w:rPr>
          <w:color w:val="847D81"/>
        </w:rPr>
        <w:t xml:space="preserve">tutkimuksen </w:t>
      </w:r>
      <w:r>
        <w:t xml:space="preserve">teho ja yleistettävyys ovat </w:t>
      </w:r>
      <w:r>
        <w:t xml:space="preserve">rajalliset. </w:t>
      </w:r>
      <w:r>
        <w:rPr>
          <w:color w:val="847D81"/>
        </w:rPr>
        <w:t xml:space="preserve">Se on </w:t>
      </w:r>
      <w:r>
        <w:t xml:space="preserve">muistutus siitä työstä, jota on vielä tehtävä </w:t>
      </w:r>
      <w:r>
        <w:t xml:space="preserve">erityisesti </w:t>
      </w:r>
      <w:r>
        <w:rPr>
          <w:color w:val="118B8A"/>
        </w:rPr>
        <w:t xml:space="preserve">SI:n </w:t>
      </w:r>
      <w:r>
        <w:t xml:space="preserve">ja </w:t>
      </w:r>
      <w:r>
        <w:t xml:space="preserve">yleisemmin </w:t>
      </w:r>
      <w:r>
        <w:t xml:space="preserve">kieltenvälisen </w:t>
      </w:r>
      <w:r>
        <w:rPr>
          <w:color w:val="4AFEFA"/>
        </w:rPr>
        <w:t xml:space="preserve">oppimisen </w:t>
      </w:r>
      <w:r>
        <w:t xml:space="preserve">tutkimuksessa. </w:t>
      </w:r>
      <w:r>
        <w:rPr>
          <w:color w:val="FCB164"/>
        </w:rPr>
        <w:t xml:space="preserve">Bantukieliä </w:t>
      </w:r>
      <w:r>
        <w:t xml:space="preserve">ei oteta </w:t>
      </w:r>
      <w:r>
        <w:t xml:space="preserve">riittävän usein mukaan </w:t>
      </w:r>
      <w:r>
        <w:rPr>
          <w:color w:val="000D2C"/>
        </w:rPr>
        <w:t xml:space="preserve">omaksumistutkimuksiin</w:t>
      </w:r>
      <w:r>
        <w:t xml:space="preserve">, vaikka tähän kieliryhmään kuuluu lukuisia kieliä ja vaikka miljoonat ihmiset käyttävät </w:t>
      </w:r>
      <w:r>
        <w:rPr>
          <w:color w:val="FCB164"/>
        </w:rPr>
        <w:t xml:space="preserve">niitä</w:t>
      </w:r>
      <w:r>
        <w:t xml:space="preserve">. </w:t>
      </w:r>
      <w:r>
        <w:rPr>
          <w:color w:val="53495F"/>
        </w:rPr>
        <w:t xml:space="preserve">Tuleviin </w:t>
      </w:r>
      <w:r>
        <w:t xml:space="preserve">tutkimuksiin on otettava mukaan enemmän osallistujia ja </w:t>
      </w:r>
      <w:r>
        <w:rPr>
          <w:color w:val="9E8317"/>
        </w:rPr>
        <w:t xml:space="preserve">enemmän kohteita</w:t>
      </w:r>
      <w:r>
        <w:t xml:space="preserve">, jotta tutkimusten teho kasvaisi. </w:t>
      </w:r>
      <w:r>
        <w:rPr>
          <w:color w:val="53495F"/>
        </w:rPr>
        <w:t xml:space="preserve">Tuleviin </w:t>
      </w:r>
      <w:r>
        <w:t xml:space="preserve">tutkimuksiin olisi myös otettava mukaan laajempi ikäryhmä lapsia, jotta voitaisiin dokumentoida, missä iässä aikuisen kaltaiset suoritukset alkavat kehittyä. Aiheeseen liittyvät kulttuurienväliset tutkimukset ovat johtaneet riittämättömään tilastolliseen tehoon, mutta mielenkiintoisiin suuntauksiin (esim. Nedwick, 2014). Tarvitaan seurantatutkimuksia, joissa on enemmän ärsykkeitä ja osallistujia.</w:t>
      </w:r>
    </w:p>
    <w:p>
      <w:r>
        <w:t xml:space="preserve">Tulevassa tutkimuksessa </w:t>
      </w:r>
      <w:r>
        <w:t xml:space="preserve">on myös tärkeää </w:t>
      </w:r>
      <w:r>
        <w:rPr>
          <w:color w:val="F95475"/>
        </w:rPr>
        <w:t xml:space="preserve">pohtia, </w:t>
      </w:r>
      <w:r>
        <w:rPr>
          <w:color w:val="F95475"/>
        </w:rPr>
        <w:t xml:space="preserve">vaikuttaisiko </w:t>
      </w:r>
      <w:r>
        <w:rPr>
          <w:color w:val="F95475"/>
        </w:rPr>
        <w:t xml:space="preserve">lisäkoulutus </w:t>
      </w:r>
      <w:r>
        <w:rPr>
          <w:color w:val="61FC03"/>
        </w:rPr>
        <w:t xml:space="preserve">onnellisuus- </w:t>
      </w:r>
      <w:r>
        <w:rPr>
          <w:color w:val="F95475"/>
        </w:rPr>
        <w:t xml:space="preserve">ja </w:t>
      </w:r>
      <w:r>
        <w:rPr>
          <w:color w:val="5D9608"/>
        </w:rPr>
        <w:t xml:space="preserve">totuusarvoarvioiden </w:t>
      </w:r>
      <w:r>
        <w:rPr>
          <w:color w:val="F95475"/>
        </w:rPr>
        <w:t xml:space="preserve">raportoinnin väliseen eroon </w:t>
      </w:r>
      <w:r>
        <w:rPr>
          <w:color w:val="F95475"/>
        </w:rPr>
        <w:t xml:space="preserve">tuloksiin, tai olisiko luonnollisemmista koeolosuhteista (esim. toimintojen havainnollistaminen käyttämällä oikeita esineitä kaksiulotteisten kuvien sijaan) hyötyä</w:t>
      </w:r>
      <w:r>
        <w:t xml:space="preserve">. </w:t>
      </w:r>
      <w:r>
        <w:t xml:space="preserve">Aiemmissa tutkimuksissa tällä Saharan eteläpuolisen Afrikan alueella on löydetty todisteita </w:t>
      </w:r>
      <w:r>
        <w:rPr>
          <w:color w:val="DE98FD"/>
        </w:rPr>
        <w:t xml:space="preserve">kulttuurieroista testauskäyttäytymisessä </w:t>
      </w:r>
      <w:r>
        <w:t xml:space="preserve">(</w:t>
      </w:r>
      <w:r>
        <w:rPr>
          <w:color w:val="98A088"/>
        </w:rPr>
        <w:t xml:space="preserve">Hein</w:t>
      </w:r>
      <w:r>
        <w:rPr>
          <w:color w:val="4F584E"/>
        </w:rPr>
        <w:t xml:space="preserve">, </w:t>
      </w:r>
      <w:r>
        <w:rPr>
          <w:color w:val="248AD0"/>
        </w:rPr>
        <w:t xml:space="preserve">Reich, Marks, Thuma, &amp; Grigorenko</w:t>
      </w:r>
      <w:r>
        <w:rPr>
          <w:color w:val="4F584E"/>
        </w:rPr>
        <w:t xml:space="preserve">, 2016</w:t>
      </w:r>
      <w:r>
        <w:t xml:space="preserve">). </w:t>
      </w:r>
      <w:r>
        <w:rPr>
          <w:color w:val="847D81"/>
        </w:rPr>
        <w:t xml:space="preserve">Nykyinen tutkimus </w:t>
      </w:r>
      <w:r>
        <w:t xml:space="preserve">on liian pieni, jotta siitä voitaisiin tehdä vahvoja johtopäätöksiä </w:t>
      </w:r>
      <w:r>
        <w:rPr>
          <w:color w:val="DE98FD"/>
        </w:rPr>
        <w:t xml:space="preserve">kulttuurieroista </w:t>
      </w:r>
      <w:r>
        <w:t xml:space="preserve">ja koemenetelmistä; </w:t>
      </w:r>
      <w:r>
        <w:rPr>
          <w:color w:val="98A088"/>
        </w:rPr>
        <w:t xml:space="preserve">Heinin </w:t>
      </w:r>
      <w:r>
        <w:rPr>
          <w:color w:val="4F584E"/>
        </w:rPr>
        <w:t xml:space="preserve">ja </w:t>
      </w:r>
      <w:r>
        <w:rPr>
          <w:color w:val="248AD0"/>
        </w:rPr>
        <w:t xml:space="preserve">kollegoiden </w:t>
      </w:r>
      <w:r>
        <w:rPr>
          <w:color w:val="4F584E"/>
        </w:rPr>
        <w:t xml:space="preserve">tutkimuksessa </w:t>
      </w:r>
      <w:r>
        <w:t xml:space="preserve">havaittiin kuitenkin, että </w:t>
      </w:r>
      <w:r>
        <w:rPr>
          <w:color w:val="5C5300"/>
        </w:rPr>
        <w:t xml:space="preserve">lapset vastasivat enemmän tai vähemmän usein esimerkiksi ärsykkeen tyypin perusteella</w:t>
      </w:r>
      <w:r>
        <w:t xml:space="preserve">. </w:t>
      </w:r>
      <w:r>
        <w:rPr>
          <w:color w:val="847D81"/>
        </w:rPr>
        <w:t xml:space="preserve">Tässä tutkimuksessa </w:t>
      </w:r>
      <w:r>
        <w:rPr>
          <w:color w:val="9F6551"/>
        </w:rPr>
        <w:t xml:space="preserve">kahden </w:t>
      </w:r>
      <w:r>
        <w:t xml:space="preserve">lapsen vastauksia </w:t>
      </w:r>
      <w:r>
        <w:t xml:space="preserve">ei otettu huomioon, koska </w:t>
      </w:r>
      <w:r>
        <w:rPr>
          <w:color w:val="9F6551"/>
        </w:rPr>
        <w:t xml:space="preserve">he </w:t>
      </w:r>
      <w:r>
        <w:t xml:space="preserve">vastasivat samalla tavalla </w:t>
      </w:r>
      <w:r>
        <w:rPr>
          <w:color w:val="BCFEC6"/>
        </w:rPr>
        <w:t xml:space="preserve">kaikkiin tehtäviin </w:t>
      </w:r>
      <w:r>
        <w:t xml:space="preserve">läpi harjoittelun ja </w:t>
      </w:r>
      <w:r>
        <w:rPr>
          <w:color w:val="932C70"/>
        </w:rPr>
        <w:t xml:space="preserve">kaikkiin testitehtäviin</w:t>
      </w:r>
      <w:r>
        <w:t xml:space="preserve">. </w:t>
      </w:r>
      <w:r>
        <w:t xml:space="preserve">Tarkemmin sanottuna </w:t>
      </w:r>
      <w:r>
        <w:rPr>
          <w:color w:val="9F6551"/>
        </w:rPr>
        <w:t xml:space="preserve">he </w:t>
      </w:r>
      <w:r>
        <w:t xml:space="preserve">vastasivat "</w:t>
      </w:r>
      <w:r>
        <w:rPr>
          <w:color w:val="2B1B04"/>
        </w:rPr>
        <w:t xml:space="preserve">kyllä" </w:t>
      </w:r>
      <w:r>
        <w:t xml:space="preserve">siihen, että </w:t>
      </w:r>
      <w:r>
        <w:rPr>
          <w:color w:val="B5AFC4"/>
        </w:rPr>
        <w:t xml:space="preserve">nukke </w:t>
      </w:r>
      <w:r>
        <w:t xml:space="preserve">kuvasi kuvat hyvin. </w:t>
      </w:r>
      <w:r>
        <w:t xml:space="preserve">On mahdollista, että </w:t>
      </w:r>
      <w:r>
        <w:rPr>
          <w:color w:val="AE7AA1"/>
        </w:rPr>
        <w:t xml:space="preserve">nämä kaksi lasta </w:t>
      </w:r>
      <w:r>
        <w:rPr>
          <w:color w:val="D4C67A"/>
        </w:rPr>
        <w:t xml:space="preserve">ymmärsivät </w:t>
      </w:r>
      <w:r>
        <w:rPr>
          <w:color w:val="C2A393"/>
        </w:rPr>
        <w:t xml:space="preserve">tehtävän </w:t>
      </w:r>
      <w:r>
        <w:rPr>
          <w:color w:val="D4C67A"/>
        </w:rPr>
        <w:t xml:space="preserve">ja todella uskoivat, että </w:t>
      </w:r>
      <w:r>
        <w:rPr>
          <w:color w:val="0232FD"/>
        </w:rPr>
        <w:t xml:space="preserve">nukke </w:t>
      </w:r>
      <w:r>
        <w:rPr>
          <w:color w:val="D4C67A"/>
        </w:rPr>
        <w:t xml:space="preserve">ei tuottanut huonoja kuvauksia, </w:t>
      </w:r>
      <w:r>
        <w:t xml:space="preserve">eivätkä tässä suhteessa ole vielä aikuismaisia </w:t>
      </w:r>
      <w:r>
        <w:t xml:space="preserve">SI-tulkinnoissaan. </w:t>
      </w:r>
      <w:r>
        <w:rPr>
          <w:color w:val="D4C67A"/>
        </w:rPr>
        <w:t xml:space="preserve">Tämä </w:t>
      </w:r>
      <w:r>
        <w:t xml:space="preserve">on epätodennäköistä, koska </w:t>
      </w:r>
      <w:r>
        <w:rPr>
          <w:color w:val="9F6551"/>
        </w:rPr>
        <w:t xml:space="preserve">he </w:t>
      </w:r>
      <w:r>
        <w:t xml:space="preserve">sanoivat, että jo ensimmäinen harjoituskohde oli sanottu hyvin. </w:t>
      </w:r>
      <w:r>
        <w:t xml:space="preserve">On kuitenkin myös mahdollista, että </w:t>
      </w:r>
      <w:r>
        <w:rPr>
          <w:color w:val="BA6801"/>
        </w:rPr>
        <w:t xml:space="preserve">nämä kaksi lasta </w:t>
      </w:r>
      <w:r>
        <w:rPr>
          <w:color w:val="6A3A35"/>
        </w:rPr>
        <w:t xml:space="preserve">yrittivät miellyttää tiedonkerääjiä tai olla kohteliaita, ja että "</w:t>
      </w:r>
      <w:r>
        <w:rPr>
          <w:color w:val="168E5C"/>
        </w:rPr>
        <w:t xml:space="preserve">kyllä" </w:t>
      </w:r>
      <w:r>
        <w:rPr>
          <w:color w:val="6A3A35"/>
        </w:rPr>
        <w:t xml:space="preserve">oli tietyllä tavalla oletusarvoinen vastaus, joka annettiin, kun testikontekstissa piti vastata sanallisesti</w:t>
      </w:r>
      <w:r>
        <w:t xml:space="preserve">.</w:t>
      </w:r>
    </w:p>
    <w:p>
      <w:r>
        <w:t xml:space="preserve">Menetelmää koskeva lisäkoulutus voisi parantaa tuloksia. </w:t>
      </w:r>
      <w:r>
        <w:t xml:space="preserve">Käytetyt </w:t>
      </w:r>
      <w:r>
        <w:rPr>
          <w:color w:val="16C0D0"/>
        </w:rPr>
        <w:t xml:space="preserve">nuket </w:t>
      </w:r>
      <w:r>
        <w:t xml:space="preserve">valittiin nimenomaan </w:t>
      </w:r>
      <w:r>
        <w:rPr>
          <w:color w:val="C62100"/>
        </w:rPr>
        <w:t xml:space="preserve">tätä tehtävää </w:t>
      </w:r>
      <w:r>
        <w:t xml:space="preserve">varten </w:t>
      </w:r>
      <w:r>
        <w:t xml:space="preserve">ja </w:t>
      </w:r>
      <w:r>
        <w:rPr>
          <w:color w:val="16C0D0"/>
        </w:rPr>
        <w:t xml:space="preserve">niiden </w:t>
      </w:r>
      <w:r>
        <w:t xml:space="preserve">ulkonäköön kiinnitettiin erityistä huomiota. </w:t>
      </w:r>
      <w:r>
        <w:t xml:space="preserve">Kouluun saavuttuaan </w:t>
      </w:r>
      <w:r>
        <w:rPr>
          <w:color w:val="014347"/>
        </w:rPr>
        <w:t xml:space="preserve">kävi kuitenkin </w:t>
      </w:r>
      <w:r>
        <w:t xml:space="preserve">selväksi, että </w:t>
      </w:r>
      <w:r>
        <w:rPr>
          <w:color w:val="233809"/>
        </w:rPr>
        <w:t xml:space="preserve">lapset </w:t>
      </w:r>
      <w:r>
        <w:rPr>
          <w:color w:val="014347"/>
        </w:rPr>
        <w:t xml:space="preserve">eivät olleet tottuneet leikkimään </w:t>
      </w:r>
      <w:r>
        <w:rPr>
          <w:color w:val="42083B"/>
        </w:rPr>
        <w:t xml:space="preserve">nukkejen</w:t>
      </w:r>
      <w:r>
        <w:rPr>
          <w:color w:val="014347"/>
        </w:rPr>
        <w:t xml:space="preserve"> kanssa </w:t>
      </w:r>
      <w:r>
        <w:rPr>
          <w:color w:val="014347"/>
        </w:rPr>
        <w:t xml:space="preserve">ja </w:t>
      </w:r>
      <w:r>
        <w:rPr>
          <w:color w:val="014347"/>
        </w:rPr>
        <w:t xml:space="preserve">että </w:t>
      </w:r>
      <w:r>
        <w:rPr>
          <w:color w:val="82785D"/>
        </w:rPr>
        <w:t xml:space="preserve">tiedonkeruu olisi </w:t>
      </w:r>
      <w:r>
        <w:rPr>
          <w:color w:val="233809"/>
        </w:rPr>
        <w:t xml:space="preserve">heille </w:t>
      </w:r>
      <w:r>
        <w:rPr>
          <w:color w:val="82785D"/>
        </w:rPr>
        <w:t xml:space="preserve">uusi kokemus</w:t>
      </w:r>
      <w:r>
        <w:t xml:space="preserve">. </w:t>
      </w:r>
      <w:r>
        <w:t xml:space="preserve">Jatkotutkimus laajemmilla </w:t>
      </w:r>
      <w:r>
        <w:t xml:space="preserve">kardinaalilukualueilla voisi myös osoittautua mielenkiintoiseksi. </w:t>
      </w:r>
      <w:r>
        <w:rPr>
          <w:color w:val="023087"/>
        </w:rPr>
        <w:t xml:space="preserve">Osallistuvissa yhteisöissä </w:t>
      </w:r>
      <w:r>
        <w:rPr>
          <w:color w:val="023087"/>
        </w:rPr>
        <w:t xml:space="preserve">luvut </w:t>
      </w:r>
      <w:r>
        <w:rPr>
          <w:color w:val="B7DAD2"/>
        </w:rPr>
        <w:t xml:space="preserve">viiteen</w:t>
      </w:r>
      <w:r>
        <w:rPr>
          <w:color w:val="023087"/>
        </w:rPr>
        <w:t xml:space="preserve"> asti </w:t>
      </w:r>
      <w:r>
        <w:t xml:space="preserve">ilmaistaan useimmiten alkuperäisillä </w:t>
      </w:r>
      <w:r>
        <w:t xml:space="preserve">chitonga-sanoilla, kun taas </w:t>
      </w:r>
      <w:r>
        <w:rPr>
          <w:color w:val="023087"/>
        </w:rPr>
        <w:t xml:space="preserve">numerot, jotka ovat suurempia kuin </w:t>
      </w:r>
      <w:r>
        <w:rPr>
          <w:color w:val="B7DAD2"/>
        </w:rPr>
        <w:t xml:space="preserve">viisi</w:t>
      </w:r>
      <w:r>
        <w:t xml:space="preserve">, ilmaistaan yleensä englanninkielisillä lainasanoilla. </w:t>
      </w:r>
      <w:r>
        <w:rPr>
          <w:color w:val="ECEDFE"/>
        </w:rPr>
        <w:t xml:space="preserve">Tässä tutkimuksessa </w:t>
      </w:r>
      <w:r>
        <w:rPr>
          <w:color w:val="8C41BB"/>
        </w:rPr>
        <w:t xml:space="preserve">mukana olleet kardinaaliluvut </w:t>
      </w:r>
      <w:r>
        <w:t xml:space="preserve">olivat </w:t>
      </w:r>
      <w:r>
        <w:rPr>
          <w:color w:val="8C41BB"/>
        </w:rPr>
        <w:t xml:space="preserve">vain yhdestä </w:t>
      </w:r>
      <w:r>
        <w:rPr>
          <w:color w:val="2B2D32"/>
        </w:rPr>
        <w:t xml:space="preserve">viiteen, </w:t>
      </w:r>
      <w:r>
        <w:t xml:space="preserve">jotta vältettäisiin lisävaihteluita, mutta tulevissa tutkimuksissa olisi otettava mukaan suurempia lukuja.</w:t>
      </w:r>
    </w:p>
    <w:p>
      <w:r>
        <w:t xml:space="preserve">5. Johtopäätökset.</w:t>
      </w:r>
    </w:p>
    <w:p>
      <w:r>
        <w:t xml:space="preserve">Vaikka nämä tulokset ovatkin rajallisia, ne tarjoavat arvokasta tietoa </w:t>
      </w:r>
      <w:r>
        <w:rPr>
          <w:color w:val="94C661"/>
        </w:rPr>
        <w:t xml:space="preserve">chitongaa </w:t>
      </w:r>
      <w:r>
        <w:rPr>
          <w:color w:val="04640D"/>
        </w:rPr>
        <w:t xml:space="preserve">puhuvien </w:t>
      </w:r>
      <w:r>
        <w:t xml:space="preserve">lasten SI-tulkinnasta </w:t>
      </w:r>
      <w:r>
        <w:t xml:space="preserve">ja osoittavat, että pragmaattisen päättelyn omaksuminen noudattaa todennäköisesti </w:t>
      </w:r>
      <w:r>
        <w:rPr>
          <w:color w:val="796EE6"/>
        </w:rPr>
        <w:t xml:space="preserve">aiemmissa tutkimuksissa</w:t>
      </w:r>
      <w:r>
        <w:t xml:space="preserve"> havaittua järjestystä, </w:t>
      </w:r>
      <w:r>
        <w:t xml:space="preserve">mutta näyttää valmistuvan myöhemmällä iällä </w:t>
      </w:r>
      <w:r>
        <w:rPr>
          <w:color w:val="196956"/>
        </w:rPr>
        <w:t xml:space="preserve">tässä kielessä</w:t>
      </w:r>
      <w:r>
        <w:t xml:space="preserve">. </w:t>
      </w:r>
      <w:r>
        <w:rPr>
          <w:color w:val="F8907D"/>
        </w:rPr>
        <w:t xml:space="preserve">Tämä mielenkiintoinen yhdistelmä havaintoja </w:t>
      </w:r>
      <w:r>
        <w:t xml:space="preserve">- </w:t>
      </w:r>
      <w:r>
        <w:rPr>
          <w:color w:val="F8907D"/>
        </w:rPr>
        <w:t xml:space="preserve">odotettu vaikeushierarkia, mutta erilainen omaksumisikä </w:t>
      </w:r>
      <w:r>
        <w:t xml:space="preserve">- on </w:t>
      </w:r>
      <w:r>
        <w:rPr>
          <w:color w:val="F8907D"/>
        </w:rPr>
        <w:t xml:space="preserve">tärkeä lisä </w:t>
      </w:r>
      <w:r>
        <w:rPr>
          <w:color w:val="895E6B"/>
        </w:rPr>
        <w:t xml:space="preserve">SI:</w:t>
      </w:r>
      <w:r>
        <w:rPr>
          <w:color w:val="F8907D"/>
        </w:rPr>
        <w:t xml:space="preserve">tä koskevaan kasvavaan kieltenväliseen tietämykseemme</w:t>
      </w:r>
      <w:r>
        <w:t xml:space="preserve">, ja se voi johtua kielikohtaisista eroista </w:t>
      </w:r>
      <w:r>
        <w:rPr>
          <w:color w:val="932C70"/>
        </w:rPr>
        <w:t xml:space="preserve">SI-leksikaalisten kohtien käytössä </w:t>
      </w:r>
      <w:r>
        <w:t xml:space="preserve">tai metodologisista eroista.</w:t>
      </w:r>
    </w:p>
    <w:p>
      <w:r>
        <w:rPr>
          <w:b/>
        </w:rPr>
        <w:t xml:space="preserve">Asiakirja numero 8</w:t>
      </w:r>
    </w:p>
    <w:p>
      <w:r>
        <w:rPr>
          <w:b/>
        </w:rPr>
        <w:t xml:space="preserve">Asiakirjan tunniste: GUM_akateeminen_valaistus</w:t>
      </w:r>
    </w:p>
    <w:p>
      <w:r>
        <w:t xml:space="preserve">Hyödyntäminen </w:t>
      </w:r>
      <w:r>
        <w:rPr>
          <w:color w:val="310106"/>
        </w:rPr>
        <w:t xml:space="preserve">rikki CFL </w:t>
      </w:r>
      <w:r>
        <w:t xml:space="preserve">kehittämisessä halpa ja tehokas segmentoitu kompakti LED-lamput LED-lamput</w:t>
      </w:r>
    </w:p>
    <w:p>
      <w:r>
        <w:rPr>
          <w:color w:val="04640D"/>
        </w:rPr>
        <w:t xml:space="preserve">N S Andres ja R T Ponce</w:t>
      </w:r>
    </w:p>
    <w:p>
      <w:r>
        <w:t xml:space="preserve">Sähkötekniikan laitos, </w:t>
      </w:r>
      <w:r>
        <w:rPr>
          <w:color w:val="FEFB0A"/>
        </w:rPr>
        <w:t xml:space="preserve">Bataan Peninsula </w:t>
      </w:r>
      <w:r>
        <w:t xml:space="preserve">State University, 2100, Balanga City </w:t>
      </w:r>
      <w:r>
        <w:rPr>
          <w:color w:val="FEFB0A"/>
        </w:rPr>
        <w:t xml:space="preserve">Bataan</w:t>
      </w:r>
      <w:r>
        <w:t xml:space="preserve">, </w:t>
      </w:r>
      <w:r>
        <w:rPr>
          <w:color w:val="FB5514"/>
        </w:rPr>
        <w:t xml:space="preserve">Filippiinit</w:t>
      </w:r>
    </w:p>
    <w:p>
      <w:r>
        <w:t xml:space="preserve">Tiivistelmä. </w:t>
      </w:r>
      <w:r>
        <w:t xml:space="preserve">Nykysukupolvi ei selviä päivääkään ilman </w:t>
      </w:r>
      <w:r>
        <w:rPr>
          <w:color w:val="00587F"/>
        </w:rPr>
        <w:t xml:space="preserve">valaistusta</w:t>
      </w:r>
      <w:r>
        <w:t xml:space="preserve">. Itse asiassa </w:t>
      </w:r>
      <w:r>
        <w:t xml:space="preserve">jonkun tuottavuus, erityisesti öisin, riippuu </w:t>
      </w:r>
      <w:r>
        <w:rPr>
          <w:color w:val="0BC582"/>
        </w:rPr>
        <w:t xml:space="preserve">hyvästä valaistuksesta, </w:t>
      </w:r>
      <w:r>
        <w:rPr>
          <w:color w:val="FEB8C8"/>
        </w:rPr>
        <w:t xml:space="preserve">ja </w:t>
      </w:r>
      <w:r>
        <w:t xml:space="preserve">näyttää siltä, </w:t>
      </w:r>
      <w:r>
        <w:rPr>
          <w:color w:val="FEB8C8"/>
        </w:rPr>
        <w:t xml:space="preserve">että </w:t>
      </w:r>
      <w:r>
        <w:rPr>
          <w:color w:val="9E8317"/>
        </w:rPr>
        <w:t xml:space="preserve">se </w:t>
      </w:r>
      <w:r>
        <w:rPr>
          <w:color w:val="FEB8C8"/>
        </w:rPr>
        <w:t xml:space="preserve">on </w:t>
      </w:r>
      <w:r>
        <w:rPr>
          <w:color w:val="9E8317"/>
        </w:rPr>
        <w:t xml:space="preserve">päivittäinen välttämättömyys</w:t>
      </w:r>
      <w:r>
        <w:t xml:space="preserve">. </w:t>
      </w:r>
      <w:r>
        <w:rPr>
          <w:color w:val="00587F"/>
        </w:rPr>
        <w:t xml:space="preserve">Valaistuksella on </w:t>
      </w:r>
      <w:r>
        <w:t xml:space="preserve">suuri osuus </w:t>
      </w:r>
      <w:r>
        <w:rPr>
          <w:color w:val="01190F"/>
        </w:rPr>
        <w:t xml:space="preserve">kotitalouksien </w:t>
      </w:r>
      <w:r>
        <w:rPr>
          <w:color w:val="847D81"/>
        </w:rPr>
        <w:t xml:space="preserve">sähköenergian </w:t>
      </w:r>
      <w:r>
        <w:t xml:space="preserve">kulutuksesta </w:t>
      </w:r>
      <w:r>
        <w:t xml:space="preserve">erityisesti </w:t>
      </w:r>
      <w:r>
        <w:rPr>
          <w:color w:val="FB5514"/>
        </w:rPr>
        <w:t xml:space="preserve">Filippiineillä</w:t>
      </w:r>
      <w:r>
        <w:t xml:space="preserve">. </w:t>
      </w:r>
      <w:r>
        <w:rPr>
          <w:color w:val="58018B"/>
        </w:rPr>
        <w:t xml:space="preserve">Kotona </w:t>
      </w:r>
      <w:r>
        <w:t xml:space="preserve">käytettävät erityyppiset valaistuslamput </w:t>
      </w:r>
      <w:r>
        <w:t xml:space="preserve">voivat vaikuttaa </w:t>
      </w:r>
      <w:r>
        <w:rPr>
          <w:color w:val="00587F"/>
        </w:rPr>
        <w:t xml:space="preserve">valaistuksen </w:t>
      </w:r>
      <w:r>
        <w:t xml:space="preserve">kokonaiskulutukseen. Nykyään </w:t>
      </w:r>
      <w:r>
        <w:rPr>
          <w:color w:val="703B01"/>
        </w:rPr>
        <w:t xml:space="preserve">kotitalouksissa </w:t>
      </w:r>
      <w:r>
        <w:rPr>
          <w:color w:val="B70639"/>
        </w:rPr>
        <w:t xml:space="preserve">yleisimmin ja laajimmin käytetty lamppu </w:t>
      </w:r>
      <w:r>
        <w:t xml:space="preserve">on </w:t>
      </w:r>
      <w:r>
        <w:rPr>
          <w:color w:val="B70639"/>
        </w:rPr>
        <w:t xml:space="preserve">pienloistelamppu </w:t>
      </w:r>
      <w:r>
        <w:t xml:space="preserve">(</w:t>
      </w:r>
      <w:r>
        <w:rPr>
          <w:color w:val="B70639"/>
        </w:rPr>
        <w:t xml:space="preserve">CFL)</w:t>
      </w:r>
      <w:r>
        <w:t xml:space="preserve">. </w:t>
      </w:r>
      <w:r>
        <w:rPr>
          <w:color w:val="118B8A"/>
        </w:rPr>
        <w:t xml:space="preserve">Pienloistelamppujen </w:t>
      </w:r>
      <w:r>
        <w:rPr>
          <w:color w:val="F7F1DF"/>
        </w:rPr>
        <w:t xml:space="preserve">suurin ongelma </w:t>
      </w:r>
      <w:r>
        <w:t xml:space="preserve">on </w:t>
      </w:r>
      <w:r>
        <w:t xml:space="preserve">kuitenkin </w:t>
      </w:r>
      <w:r>
        <w:rPr>
          <w:color w:val="118B8A"/>
        </w:rPr>
        <w:t xml:space="preserve">niiden </w:t>
      </w:r>
      <w:r>
        <w:rPr>
          <w:color w:val="F7F1DF"/>
        </w:rPr>
        <w:t xml:space="preserve">sisältämä </w:t>
      </w:r>
      <w:r>
        <w:rPr>
          <w:color w:val="F7F1DF"/>
        </w:rPr>
        <w:t xml:space="preserve">elohopea</w:t>
      </w:r>
      <w:r>
        <w:t xml:space="preserve">. </w:t>
      </w:r>
      <w:r>
        <w:rPr>
          <w:color w:val="F7F1DF"/>
        </w:rPr>
        <w:t xml:space="preserve">Tämän </w:t>
      </w:r>
      <w:r>
        <w:t xml:space="preserve">lisäksi </w:t>
      </w:r>
      <w:r>
        <w:rPr>
          <w:color w:val="FCB164"/>
        </w:rPr>
        <w:t xml:space="preserve">elohopealla </w:t>
      </w:r>
      <w:r>
        <w:t xml:space="preserve">on </w:t>
      </w:r>
      <w:r>
        <w:rPr>
          <w:color w:val="4AFEFA"/>
        </w:rPr>
        <w:t xml:space="preserve">haitallisia vaikutuksia</w:t>
      </w:r>
      <w:r>
        <w:rPr>
          <w:color w:val="4AFEFA"/>
        </w:rPr>
        <w:t xml:space="preserve">, kuten </w:t>
      </w:r>
      <w:r>
        <w:rPr>
          <w:color w:val="796EE6"/>
        </w:rPr>
        <w:t xml:space="preserve">UV-säteilyä</w:t>
      </w:r>
      <w:r>
        <w:t xml:space="preserve">. </w:t>
      </w:r>
      <w:r>
        <w:t xml:space="preserve">Vastauksena </w:t>
      </w:r>
      <w:r>
        <w:rPr>
          <w:color w:val="F7F1DF"/>
        </w:rPr>
        <w:t xml:space="preserve">mainittuun </w:t>
      </w:r>
      <w:r>
        <w:t xml:space="preserve">ongelmaan </w:t>
      </w:r>
      <w:r>
        <w:rPr>
          <w:color w:val="000D2C"/>
        </w:rPr>
        <w:t xml:space="preserve">tämä hanketutkimus </w:t>
      </w:r>
      <w:r>
        <w:t xml:space="preserve">antaa ratkaisun yhteiskunnan </w:t>
      </w:r>
      <w:r>
        <w:rPr>
          <w:color w:val="53495F"/>
        </w:rPr>
        <w:t xml:space="preserve">ympäristö-</w:t>
      </w:r>
      <w:r>
        <w:t xml:space="preserve">, terveys- ja turvallisuusongelmiin sekä energiansäästöön kehittämällä </w:t>
      </w:r>
      <w:r>
        <w:rPr>
          <w:color w:val="F95475"/>
        </w:rPr>
        <w:t xml:space="preserve">segmentoidun kompaktin valodiodin </w:t>
      </w:r>
      <w:r>
        <w:t xml:space="preserve">(</w:t>
      </w:r>
      <w:r>
        <w:rPr>
          <w:color w:val="F95475"/>
        </w:rPr>
        <w:t xml:space="preserve">SCLED</w:t>
      </w:r>
      <w:r>
        <w:t xml:space="preserve">) polttimon </w:t>
      </w:r>
      <w:r>
        <w:rPr>
          <w:color w:val="310106"/>
        </w:rPr>
        <w:t xml:space="preserve">rikkinäisestä CFL:st</w:t>
      </w:r>
      <w:r>
        <w:t xml:space="preserve">ä</w:t>
      </w:r>
      <w:r>
        <w:t xml:space="preserve">, joka on tehokas, taloudellinen ja ei sisällä myrkyllisiä kemikaaleja.</w:t>
      </w:r>
    </w:p>
    <w:p>
      <w:r>
        <w:t xml:space="preserve">1. Johdanto</w:t>
      </w:r>
    </w:p>
    <w:p>
      <w:r>
        <w:rPr>
          <w:color w:val="61FC03"/>
        </w:rPr>
        <w:t xml:space="preserve">Vuoden 2011 </w:t>
      </w:r>
      <w:r>
        <w:rPr>
          <w:color w:val="5D9608"/>
        </w:rPr>
        <w:t xml:space="preserve">kotitalouksien </w:t>
      </w:r>
      <w:r>
        <w:rPr>
          <w:color w:val="61FC03"/>
        </w:rPr>
        <w:t xml:space="preserve">energiankulutustutkimuksen </w:t>
      </w:r>
      <w:r>
        <w:t xml:space="preserve">(</w:t>
      </w:r>
      <w:r>
        <w:rPr>
          <w:color w:val="5D9608"/>
        </w:rPr>
        <w:t xml:space="preserve">Household </w:t>
      </w:r>
      <w:r>
        <w:rPr>
          <w:color w:val="61FC03"/>
        </w:rPr>
        <w:t xml:space="preserve">Energy Consumption Survey</w:t>
      </w:r>
      <w:r>
        <w:t xml:space="preserve">, </w:t>
      </w:r>
      <w:r>
        <w:rPr>
          <w:color w:val="61FC03"/>
        </w:rPr>
        <w:t xml:space="preserve">HECS) </w:t>
      </w:r>
      <w:r>
        <w:t xml:space="preserve">tulosten </w:t>
      </w:r>
      <w:r>
        <w:t xml:space="preserve">perusteella </w:t>
      </w:r>
      <w:r>
        <w:rPr>
          <w:color w:val="DE98FD"/>
        </w:rPr>
        <w:t xml:space="preserve">sähkö </w:t>
      </w:r>
      <w:r>
        <w:t xml:space="preserve">on edelleen </w:t>
      </w:r>
      <w:r>
        <w:rPr>
          <w:color w:val="DE98FD"/>
        </w:rPr>
        <w:t xml:space="preserve">yleisin </w:t>
      </w:r>
      <w:r>
        <w:rPr>
          <w:color w:val="98A088"/>
        </w:rPr>
        <w:t xml:space="preserve">kotitalouksien käyttämä energialähde erityisesti </w:t>
      </w:r>
      <w:r>
        <w:rPr>
          <w:color w:val="4F584E"/>
        </w:rPr>
        <w:t xml:space="preserve">Filippiineillä</w:t>
      </w:r>
      <w:r>
        <w:t xml:space="preserve">. </w:t>
      </w:r>
      <w:r>
        <w:t xml:space="preserve">Noin 87 prosenttia 21,0 miljoonasta kotitaloudesta käytti </w:t>
      </w:r>
      <w:r>
        <w:rPr>
          <w:color w:val="DE98FD"/>
        </w:rPr>
        <w:t xml:space="preserve">sähköä </w:t>
      </w:r>
      <w:r>
        <w:t xml:space="preserve">maalis-elokuussa 2011. Vuodesta </w:t>
      </w:r>
      <w:r>
        <w:rPr>
          <w:color w:val="248AD0"/>
        </w:rPr>
        <w:t xml:space="preserve">2016</w:t>
      </w:r>
      <w:r>
        <w:t xml:space="preserve"> </w:t>
      </w:r>
      <w:r>
        <w:t xml:space="preserve">lähtien </w:t>
      </w:r>
      <w:r>
        <w:rPr>
          <w:color w:val="9F6551"/>
        </w:rPr>
        <w:t xml:space="preserve">sähkön </w:t>
      </w:r>
      <w:r>
        <w:rPr>
          <w:color w:val="5C5300"/>
        </w:rPr>
        <w:t xml:space="preserve">kysyntä </w:t>
      </w:r>
      <w:r>
        <w:rPr>
          <w:color w:val="BCFEC6"/>
        </w:rPr>
        <w:t xml:space="preserve">asuintaloissa </w:t>
      </w:r>
      <w:r>
        <w:t xml:space="preserve">on johtava eri sektoreiden välillä. </w:t>
      </w:r>
      <w:r>
        <w:rPr>
          <w:color w:val="5C5300"/>
        </w:rPr>
        <w:t xml:space="preserve">Se </w:t>
      </w:r>
      <w:r>
        <w:t xml:space="preserve">ryhmitellään usein </w:t>
      </w:r>
      <w:r>
        <w:rPr>
          <w:color w:val="DE98FD"/>
        </w:rPr>
        <w:t xml:space="preserve">sen </w:t>
      </w:r>
      <w:r>
        <w:t xml:space="preserve">käyttötarkoitusten </w:t>
      </w:r>
      <w:r>
        <w:t xml:space="preserve">mukaan</w:t>
      </w:r>
      <w:r>
        <w:t xml:space="preserve">, jotka jaetaan lämmitykseen ja jäähdytykseen, valaistukseen, laitteiden käyttämiseen jne. [1].</w:t>
      </w:r>
    </w:p>
    <w:p>
      <w:r>
        <w:rPr>
          <w:color w:val="932C70"/>
        </w:rPr>
        <w:t xml:space="preserve">Kuva 1</w:t>
      </w:r>
      <w:r>
        <w:t xml:space="preserve">. </w:t>
      </w:r>
      <w:r>
        <w:t xml:space="preserve">Tammi-kesäkuun </w:t>
      </w:r>
      <w:r>
        <w:rPr>
          <w:color w:val="248AD0"/>
        </w:rPr>
        <w:t xml:space="preserve">2016 </w:t>
      </w:r>
      <w:r>
        <w:rPr>
          <w:color w:val="DE98FD"/>
        </w:rPr>
        <w:t xml:space="preserve">sähkön </w:t>
      </w:r>
      <w:r>
        <w:t xml:space="preserve">kysyntä </w:t>
      </w:r>
      <w:r>
        <w:t xml:space="preserve">Filippiineillä</w:t>
      </w:r>
    </w:p>
    <w:p>
      <w:r>
        <w:t xml:space="preserve">Nyt, kun maailma on saavuttanut aikakauden, jolloin </w:t>
      </w:r>
      <w:r>
        <w:rPr>
          <w:color w:val="00587F"/>
        </w:rPr>
        <w:t xml:space="preserve">valaistus </w:t>
      </w:r>
      <w:r>
        <w:t xml:space="preserve">näyttää olevan jokapäiväinen välttämättömyys, tyypilliset kodit, kuten </w:t>
      </w:r>
      <w:r>
        <w:rPr>
          <w:color w:val="932C70"/>
        </w:rPr>
        <w:t xml:space="preserve">kuvassa 1 on esitetty</w:t>
      </w:r>
      <w:r>
        <w:t xml:space="preserve">, kuluttavat lähes 27 prosenttia </w:t>
      </w:r>
      <w:r>
        <w:rPr>
          <w:color w:val="2B1B04"/>
        </w:rPr>
        <w:t xml:space="preserve">nykyisin </w:t>
      </w:r>
      <w:r>
        <w:rPr>
          <w:color w:val="847D81"/>
        </w:rPr>
        <w:t xml:space="preserve">käytetystä energiasta</w:t>
      </w:r>
      <w:r>
        <w:t xml:space="preserve">: </w:t>
      </w:r>
      <w:r>
        <w:rPr>
          <w:color w:val="00587F"/>
        </w:rPr>
        <w:t xml:space="preserve">valaistus </w:t>
      </w:r>
      <w:r>
        <w:t xml:space="preserve">on siis </w:t>
      </w:r>
      <w:r>
        <w:rPr>
          <w:color w:val="00587F"/>
        </w:rPr>
        <w:t xml:space="preserve">tärkein </w:t>
      </w:r>
      <w:r>
        <w:rPr>
          <w:color w:val="00587F"/>
        </w:rPr>
        <w:t xml:space="preserve">sähkönkulutuksen </w:t>
      </w:r>
      <w:r>
        <w:rPr>
          <w:color w:val="00587F"/>
        </w:rPr>
        <w:t xml:space="preserve">lähde</w:t>
      </w:r>
      <w:r>
        <w:t xml:space="preserve">. </w:t>
      </w:r>
      <w:r>
        <w:rPr>
          <w:color w:val="00587F"/>
        </w:rPr>
        <w:t xml:space="preserve">Valaistuksella on </w:t>
      </w:r>
      <w:r>
        <w:t xml:space="preserve">suuri merkitys </w:t>
      </w:r>
      <w:r>
        <w:rPr>
          <w:color w:val="01190F"/>
        </w:rPr>
        <w:t xml:space="preserve">kotitalouksien </w:t>
      </w:r>
      <w:r>
        <w:rPr>
          <w:color w:val="847D81"/>
        </w:rPr>
        <w:t xml:space="preserve">sähköenergian </w:t>
      </w:r>
      <w:r>
        <w:t xml:space="preserve">kulutuksessa</w:t>
      </w:r>
      <w:r>
        <w:t xml:space="preserve">; </w:t>
      </w:r>
      <w:r>
        <w:rPr>
          <w:color w:val="00587F"/>
        </w:rPr>
        <w:t xml:space="preserve">se </w:t>
      </w:r>
      <w:r>
        <w:t xml:space="preserve">kuluttaa noin 18 prosenttia kaikesta tuotetusta sähköstä </w:t>
      </w:r>
      <w:r>
        <w:rPr>
          <w:color w:val="D4C67A"/>
        </w:rPr>
        <w:t xml:space="preserve">asuinalueiden </w:t>
      </w:r>
      <w:r>
        <w:t xml:space="preserve">kokonaisenergiankulutuksesta, kuten </w:t>
      </w:r>
      <w:r>
        <w:rPr>
          <w:color w:val="AE7AA1"/>
        </w:rPr>
        <w:t xml:space="preserve">kuvassa 2 </w:t>
      </w:r>
      <w:r>
        <w:t xml:space="preserve">esitetään </w:t>
      </w:r>
      <w:r>
        <w:t xml:space="preserve">[2].</w:t>
      </w:r>
    </w:p>
    <w:p>
      <w:r>
        <w:rPr>
          <w:color w:val="AE7AA1"/>
        </w:rPr>
        <w:t xml:space="preserve">Kuva 2</w:t>
      </w:r>
      <w:r>
        <w:t xml:space="preserve">. </w:t>
      </w:r>
      <w:r>
        <w:t xml:space="preserve">Arvioitu </w:t>
      </w:r>
      <w:r>
        <w:t xml:space="preserve">sähkönkäyttö </w:t>
      </w:r>
      <w:r>
        <w:rPr>
          <w:color w:val="D4C67A"/>
        </w:rPr>
        <w:t xml:space="preserve">kotitaloussektorilla</w:t>
      </w:r>
    </w:p>
    <w:p>
      <w:r>
        <w:rPr>
          <w:color w:val="C2A393"/>
        </w:rPr>
        <w:t xml:space="preserve">Yksi </w:t>
      </w:r>
      <w:r>
        <w:rPr>
          <w:color w:val="0232FD"/>
        </w:rPr>
        <w:t xml:space="preserve">valaistuksen </w:t>
      </w:r>
      <w:r>
        <w:rPr>
          <w:color w:val="C2A393"/>
        </w:rPr>
        <w:t xml:space="preserve">energiankulutuksen </w:t>
      </w:r>
      <w:r>
        <w:rPr>
          <w:color w:val="C2A393"/>
        </w:rPr>
        <w:t xml:space="preserve">päätekijöistä </w:t>
      </w:r>
      <w:r>
        <w:t xml:space="preserve">on </w:t>
      </w:r>
      <w:r>
        <w:rPr>
          <w:color w:val="C2A393"/>
        </w:rPr>
        <w:t xml:space="preserve">lamppu</w:t>
      </w:r>
      <w:r>
        <w:t xml:space="preserve">. </w:t>
      </w:r>
      <w:r>
        <w:t xml:space="preserve">Oikean ja sopivan tyyppisen </w:t>
      </w:r>
      <w:r>
        <w:rPr>
          <w:color w:val="C2A393"/>
        </w:rPr>
        <w:t xml:space="preserve">hehkulampun </w:t>
      </w:r>
      <w:r>
        <w:t xml:space="preserve">käyttö parantaa </w:t>
      </w:r>
      <w:r>
        <w:t xml:space="preserve">energiankäytön </w:t>
      </w:r>
      <w:r>
        <w:t xml:space="preserve">tehokkuutta. </w:t>
      </w:r>
      <w:r>
        <w:rPr>
          <w:color w:val="C62100"/>
        </w:rPr>
        <w:t xml:space="preserve">Kotitalouksissa </w:t>
      </w:r>
      <w:r>
        <w:rPr>
          <w:color w:val="168E5C"/>
        </w:rPr>
        <w:t xml:space="preserve">käytetään </w:t>
      </w:r>
      <w:r>
        <w:rPr>
          <w:color w:val="168E5C"/>
        </w:rPr>
        <w:t xml:space="preserve">nykyään </w:t>
      </w:r>
      <w:r>
        <w:rPr>
          <w:color w:val="168E5C"/>
        </w:rPr>
        <w:t xml:space="preserve">yleisesti kolmea </w:t>
      </w:r>
      <w:r>
        <w:t xml:space="preserve">eri </w:t>
      </w:r>
      <w:r>
        <w:rPr>
          <w:color w:val="16C0D0"/>
        </w:rPr>
        <w:t xml:space="preserve">lampputyyppiä</w:t>
      </w:r>
      <w:r>
        <w:t xml:space="preserve">: </w:t>
      </w:r>
      <w:r>
        <w:rPr>
          <w:color w:val="014347"/>
        </w:rPr>
        <w:t xml:space="preserve">(</w:t>
      </w:r>
      <w:r>
        <w:rPr>
          <w:color w:val="233809"/>
        </w:rPr>
        <w:t xml:space="preserve">valodiodi-</w:t>
      </w:r>
      <w:r>
        <w:rPr>
          <w:color w:val="014347"/>
        </w:rPr>
        <w:t xml:space="preserve">) </w:t>
      </w:r>
      <w:r>
        <w:rPr>
          <w:color w:val="014347"/>
        </w:rPr>
        <w:t xml:space="preserve">LED-lamppu</w:t>
      </w:r>
      <w:r>
        <w:rPr>
          <w:color w:val="168E5C"/>
        </w:rPr>
        <w:t xml:space="preserve">, </w:t>
      </w:r>
      <w:r>
        <w:rPr>
          <w:color w:val="42083B"/>
        </w:rPr>
        <w:t xml:space="preserve">(</w:t>
      </w:r>
      <w:r>
        <w:rPr>
          <w:color w:val="82785D"/>
        </w:rPr>
        <w:t xml:space="preserve">pienloistelamppu</w:t>
      </w:r>
      <w:r>
        <w:rPr>
          <w:color w:val="42083B"/>
        </w:rPr>
        <w:t xml:space="preserve">) </w:t>
      </w:r>
      <w:r>
        <w:rPr>
          <w:color w:val="42083B"/>
        </w:rPr>
        <w:t xml:space="preserve">CFL-lamppu </w:t>
      </w:r>
      <w:r>
        <w:rPr>
          <w:color w:val="168E5C"/>
        </w:rPr>
        <w:t xml:space="preserve">ja hehkulamppu</w:t>
      </w:r>
      <w:r>
        <w:t xml:space="preserve">. </w:t>
      </w:r>
      <w:r>
        <w:rPr>
          <w:color w:val="023087"/>
        </w:rPr>
        <w:t xml:space="preserve">Kullakin </w:t>
      </w:r>
      <w:r>
        <w:rPr>
          <w:color w:val="B7DAD2"/>
        </w:rPr>
        <w:t xml:space="preserve">niistä </w:t>
      </w:r>
      <w:r>
        <w:t xml:space="preserve">on </w:t>
      </w:r>
      <w:r>
        <w:t xml:space="preserve">kuitenkin </w:t>
      </w:r>
      <w:r>
        <w:rPr>
          <w:color w:val="023087"/>
        </w:rPr>
        <w:t xml:space="preserve">omat </w:t>
      </w:r>
      <w:r>
        <w:t xml:space="preserve">hyvät ja huonot puolensa [3]. Valitettavasti useimmiten </w:t>
      </w:r>
      <w:r>
        <w:rPr>
          <w:color w:val="D4C67A"/>
        </w:rPr>
        <w:t xml:space="preserve">ihmiset </w:t>
      </w:r>
      <w:r>
        <w:t xml:space="preserve">päätyvät </w:t>
      </w:r>
      <w:r>
        <w:rPr>
          <w:color w:val="196956"/>
        </w:rPr>
        <w:t xml:space="preserve">valitsemaan </w:t>
      </w:r>
      <w:r>
        <w:rPr>
          <w:color w:val="8C41BB"/>
        </w:rPr>
        <w:t xml:space="preserve">lampun </w:t>
      </w:r>
      <w:r>
        <w:rPr>
          <w:color w:val="8C41BB"/>
        </w:rPr>
        <w:t xml:space="preserve">sen </w:t>
      </w:r>
      <w:r>
        <w:rPr>
          <w:color w:val="196956"/>
        </w:rPr>
        <w:t xml:space="preserve">hinnan eikä niinkään </w:t>
      </w:r>
      <w:r>
        <w:rPr>
          <w:color w:val="ECEDFE"/>
        </w:rPr>
        <w:t xml:space="preserve">sen </w:t>
      </w:r>
      <w:r>
        <w:rPr>
          <w:color w:val="2B2D32"/>
        </w:rPr>
        <w:t xml:space="preserve">tehokkuuden </w:t>
      </w:r>
      <w:r>
        <w:rPr>
          <w:color w:val="196956"/>
        </w:rPr>
        <w:t xml:space="preserve">perusteella, </w:t>
      </w:r>
      <w:r>
        <w:t xml:space="preserve">ja </w:t>
      </w:r>
      <w:r>
        <w:rPr>
          <w:color w:val="196956"/>
        </w:rPr>
        <w:t xml:space="preserve">tämä </w:t>
      </w:r>
      <w:r>
        <w:t xml:space="preserve">aiheuttaa </w:t>
      </w:r>
      <w:r>
        <w:rPr>
          <w:color w:val="94C661"/>
        </w:rPr>
        <w:t xml:space="preserve">sen</w:t>
      </w:r>
      <w:r>
        <w:t xml:space="preserve">, että </w:t>
      </w:r>
      <w:r>
        <w:t xml:space="preserve">maksamme </w:t>
      </w:r>
      <w:r>
        <w:t xml:space="preserve">valaistuksesta enemmän kuin on tarpeen. </w:t>
      </w:r>
      <w:r>
        <w:rPr>
          <w:color w:val="E115C0"/>
        </w:rPr>
        <w:t xml:space="preserve">Nykyään </w:t>
      </w:r>
      <w:r>
        <w:rPr>
          <w:color w:val="F8907D"/>
        </w:rPr>
        <w:t xml:space="preserve">pienloistelamput </w:t>
      </w:r>
      <w:r>
        <w:t xml:space="preserve">ovat </w:t>
      </w:r>
      <w:r>
        <w:rPr>
          <w:color w:val="788E95"/>
        </w:rPr>
        <w:t xml:space="preserve">kotitalouksien </w:t>
      </w:r>
      <w:r>
        <w:rPr>
          <w:color w:val="F8907D"/>
        </w:rPr>
        <w:t xml:space="preserve">käytetyimpiä </w:t>
      </w:r>
      <w:r>
        <w:rPr>
          <w:color w:val="F8907D"/>
        </w:rPr>
        <w:t xml:space="preserve">valonlähteitä</w:t>
      </w:r>
      <w:r>
        <w:t xml:space="preserve">. </w:t>
      </w:r>
      <w:r>
        <w:rPr>
          <w:color w:val="FB6AB8"/>
        </w:rPr>
        <w:t xml:space="preserve">Käyttämällä </w:t>
      </w:r>
      <w:r>
        <w:rPr>
          <w:color w:val="576094"/>
        </w:rPr>
        <w:t xml:space="preserve">pienloistelamppuja </w:t>
      </w:r>
      <w:r>
        <w:rPr>
          <w:color w:val="DB1474"/>
        </w:rPr>
        <w:t xml:space="preserve">ihmiset </w:t>
      </w:r>
      <w:r>
        <w:t xml:space="preserve">voivat </w:t>
      </w:r>
      <w:r>
        <w:t xml:space="preserve">vähentää </w:t>
      </w:r>
      <w:r>
        <w:t xml:space="preserve">energiankulutustaan, ja </w:t>
      </w:r>
      <w:r>
        <w:rPr>
          <w:color w:val="FB6AB8"/>
        </w:rPr>
        <w:t xml:space="preserve">se </w:t>
      </w:r>
      <w:r>
        <w:t xml:space="preserve">on </w:t>
      </w:r>
      <w:r>
        <w:t xml:space="preserve">myös </w:t>
      </w:r>
      <w:r>
        <w:rPr>
          <w:color w:val="FB6AB8"/>
        </w:rPr>
        <w:t xml:space="preserve">hyvä alku kasvihuonepäästöjen vähentämiselle</w:t>
      </w:r>
      <w:r>
        <w:t xml:space="preserve">. </w:t>
      </w:r>
      <w:r>
        <w:rPr>
          <w:color w:val="8489AE"/>
        </w:rPr>
        <w:t xml:space="preserve">Pienloistelamppujen </w:t>
      </w:r>
      <w:r>
        <w:rPr>
          <w:color w:val="F7F1DF"/>
        </w:rPr>
        <w:t xml:space="preserve">suurin ongelma </w:t>
      </w:r>
      <w:r>
        <w:t xml:space="preserve">on </w:t>
      </w:r>
      <w:r>
        <w:t xml:space="preserve">kuitenkin </w:t>
      </w:r>
      <w:r>
        <w:rPr>
          <w:color w:val="8489AE"/>
        </w:rPr>
        <w:t xml:space="preserve">niiden </w:t>
      </w:r>
      <w:r>
        <w:rPr>
          <w:color w:val="F7F1DF"/>
        </w:rPr>
        <w:t xml:space="preserve">sisältämä </w:t>
      </w:r>
      <w:r>
        <w:rPr>
          <w:color w:val="F7F1DF"/>
        </w:rPr>
        <w:t xml:space="preserve">elohopea</w:t>
      </w:r>
      <w:r>
        <w:t xml:space="preserve">.</w:t>
      </w:r>
    </w:p>
    <w:p>
      <w:r>
        <w:rPr>
          <w:color w:val="860E04"/>
        </w:rPr>
        <w:t xml:space="preserve">Kun elohopeaa </w:t>
      </w:r>
      <w:r>
        <w:t xml:space="preserve">sisältäviä tuotteita ja jätteitä hävitetään </w:t>
      </w:r>
      <w:r>
        <w:t xml:space="preserve">väärin, </w:t>
      </w:r>
      <w:r>
        <w:rPr>
          <w:color w:val="860E04"/>
        </w:rPr>
        <w:t xml:space="preserve">elohopeaa </w:t>
      </w:r>
      <w:r>
        <w:t xml:space="preserve">pääsee ilmaan, maaperään tai veteen. </w:t>
      </w:r>
      <w:r>
        <w:rPr>
          <w:color w:val="860E04"/>
        </w:rPr>
        <w:t xml:space="preserve">Elohopea on </w:t>
      </w:r>
      <w:r>
        <w:rPr>
          <w:color w:val="53495F"/>
        </w:rPr>
        <w:t xml:space="preserve">ympäristössä </w:t>
      </w:r>
      <w:r>
        <w:t xml:space="preserve">pysyvää</w:t>
      </w:r>
      <w:r>
        <w:t xml:space="preserve">, </w:t>
      </w:r>
      <w:r>
        <w:rPr>
          <w:color w:val="860E04"/>
        </w:rPr>
        <w:t xml:space="preserve">se </w:t>
      </w:r>
      <w:r>
        <w:t xml:space="preserve">ei hajoa eikä häviä. </w:t>
      </w:r>
      <w:r>
        <w:rPr>
          <w:color w:val="FBC206"/>
        </w:rPr>
        <w:t xml:space="preserve">Elohopean</w:t>
      </w:r>
      <w:r>
        <w:rPr>
          <w:color w:val="4AFEFA"/>
        </w:rPr>
        <w:t xml:space="preserve"> haitallisten vaikutusten </w:t>
      </w:r>
      <w:r>
        <w:t xml:space="preserve">lisäksi </w:t>
      </w:r>
      <w:r>
        <w:rPr>
          <w:color w:val="860E04"/>
        </w:rPr>
        <w:t xml:space="preserve">se </w:t>
      </w:r>
      <w:r>
        <w:t xml:space="preserve">säteilee </w:t>
      </w:r>
      <w:r>
        <w:rPr>
          <w:color w:val="6EAB9B"/>
        </w:rPr>
        <w:t xml:space="preserve">ultraviolettisäteilyä (UV-säteilyä)</w:t>
      </w:r>
      <w:r>
        <w:t xml:space="preserve">. </w:t>
      </w:r>
      <w:r>
        <w:rPr>
          <w:color w:val="6EAB9B"/>
        </w:rPr>
        <w:t xml:space="preserve">Tämä UV-säteily </w:t>
      </w:r>
      <w:r>
        <w:t xml:space="preserve">on vuorovaikutuksessa </w:t>
      </w:r>
      <w:r>
        <w:rPr>
          <w:color w:val="B70639"/>
        </w:rPr>
        <w:t xml:space="preserve">lampun </w:t>
      </w:r>
      <w:r>
        <w:t xml:space="preserve">sisällä olevien kemikaalien kanssa </w:t>
      </w:r>
      <w:r>
        <w:t xml:space="preserve">ja tuottaa </w:t>
      </w:r>
      <w:r>
        <w:rPr>
          <w:color w:val="F2CDFE"/>
        </w:rPr>
        <w:t xml:space="preserve">valoa</w:t>
      </w:r>
      <w:r>
        <w:t xml:space="preserve">. </w:t>
      </w:r>
      <w:r>
        <w:rPr>
          <w:color w:val="645341"/>
        </w:rPr>
        <w:t xml:space="preserve">Akuutit ja krooniset vaikutukset </w:t>
      </w:r>
      <w:r>
        <w:t xml:space="preserve">ovat </w:t>
      </w:r>
      <w:r>
        <w:rPr>
          <w:color w:val="760035"/>
        </w:rPr>
        <w:t xml:space="preserve">ihon </w:t>
      </w:r>
      <w:r>
        <w:rPr>
          <w:color w:val="645341"/>
        </w:rPr>
        <w:t xml:space="preserve">normaaleja reaktioita </w:t>
      </w:r>
      <w:r>
        <w:rPr>
          <w:color w:val="647A41"/>
        </w:rPr>
        <w:t xml:space="preserve">UV-säteilyyn</w:t>
      </w:r>
      <w:r>
        <w:t xml:space="preserve">; </w:t>
      </w:r>
      <w:r>
        <w:rPr>
          <w:color w:val="496E76"/>
        </w:rPr>
        <w:t xml:space="preserve">akuutteja reaktioita </w:t>
      </w:r>
      <w:r>
        <w:t xml:space="preserve">ovat </w:t>
      </w:r>
      <w:r>
        <w:rPr>
          <w:color w:val="E3F894"/>
        </w:rPr>
        <w:t xml:space="preserve">eryteema </w:t>
      </w:r>
      <w:r>
        <w:rPr>
          <w:color w:val="496E76"/>
        </w:rPr>
        <w:t xml:space="preserve">(</w:t>
      </w:r>
      <w:r>
        <w:rPr>
          <w:color w:val="E3F894"/>
        </w:rPr>
        <w:t xml:space="preserve">auringonpolttama</w:t>
      </w:r>
      <w:r>
        <w:rPr>
          <w:color w:val="496E76"/>
        </w:rPr>
        <w:t xml:space="preserve">) ja D-vitamiinin tuotanto</w:t>
      </w:r>
      <w:r>
        <w:t xml:space="preserve">. </w:t>
      </w:r>
      <w:r>
        <w:rPr>
          <w:color w:val="F9D7CD"/>
        </w:rPr>
        <w:t xml:space="preserve">Ihon </w:t>
      </w:r>
      <w:r>
        <w:rPr>
          <w:color w:val="876128"/>
        </w:rPr>
        <w:t xml:space="preserve">ikääntymistä ja </w:t>
      </w:r>
      <w:r>
        <w:rPr>
          <w:color w:val="876128"/>
        </w:rPr>
        <w:t xml:space="preserve">ihosyöpää </w:t>
      </w:r>
      <w:r>
        <w:t xml:space="preserve">käsitellään </w:t>
      </w:r>
      <w:r>
        <w:rPr>
          <w:color w:val="876128"/>
        </w:rPr>
        <w:t xml:space="preserve">reaktioina, jotka johtuvat pitkäaikaisesta tai toistuvasta </w:t>
      </w:r>
      <w:r>
        <w:rPr>
          <w:color w:val="A1A711"/>
        </w:rPr>
        <w:t xml:space="preserve">UV-säteilylle </w:t>
      </w:r>
      <w:r>
        <w:rPr>
          <w:color w:val="876128"/>
        </w:rPr>
        <w:t xml:space="preserve">altistumisesta </w:t>
      </w:r>
      <w:r>
        <w:t xml:space="preserve">[4].</w:t>
      </w:r>
    </w:p>
    <w:p>
      <w:r>
        <w:t xml:space="preserve">Vastauksena </w:t>
      </w:r>
      <w:r>
        <w:rPr>
          <w:color w:val="196956"/>
        </w:rPr>
        <w:t xml:space="preserve">edellä mainittuun tilanteeseen, jossa </w:t>
      </w:r>
      <w:r>
        <w:rPr>
          <w:color w:val="01FB92"/>
        </w:rPr>
        <w:t xml:space="preserve">kolmea valaisintyyppiä </w:t>
      </w:r>
      <w:r>
        <w:rPr>
          <w:color w:val="196956"/>
        </w:rPr>
        <w:t xml:space="preserve">verrataan </w:t>
      </w:r>
      <w:r>
        <w:rPr>
          <w:color w:val="FD0F31"/>
        </w:rPr>
        <w:t xml:space="preserve">niiden </w:t>
      </w:r>
      <w:r>
        <w:rPr>
          <w:color w:val="2B2D32"/>
        </w:rPr>
        <w:t xml:space="preserve">tehokkuuden </w:t>
      </w:r>
      <w:r>
        <w:rPr>
          <w:color w:val="196956"/>
        </w:rPr>
        <w:t xml:space="preserve">ja vaikuttavuuden </w:t>
      </w:r>
      <w:r>
        <w:rPr>
          <w:color w:val="196956"/>
        </w:rPr>
        <w:t xml:space="preserve">perusteella </w:t>
      </w:r>
      <w:r>
        <w:rPr>
          <w:color w:val="196956"/>
        </w:rPr>
        <w:t xml:space="preserve">valonlähteinä</w:t>
      </w:r>
      <w:r>
        <w:t xml:space="preserve">, </w:t>
      </w:r>
      <w:r>
        <w:rPr>
          <w:color w:val="04640D"/>
        </w:rPr>
        <w:t xml:space="preserve">lausunnonantajat </w:t>
      </w:r>
      <w:r>
        <w:t xml:space="preserve">tekivät </w:t>
      </w:r>
      <w:r>
        <w:rPr>
          <w:color w:val="000D2C"/>
        </w:rPr>
        <w:t xml:space="preserve">tämän tutkimuksen</w:t>
      </w:r>
      <w:r>
        <w:t xml:space="preserve">. </w:t>
      </w:r>
      <w:r>
        <w:t xml:space="preserve">Koska </w:t>
      </w:r>
      <w:r>
        <w:rPr>
          <w:color w:val="F8907D"/>
        </w:rPr>
        <w:t xml:space="preserve">pienloistelamput </w:t>
      </w:r>
      <w:r>
        <w:t xml:space="preserve">ovat </w:t>
      </w:r>
      <w:r>
        <w:rPr>
          <w:color w:val="F8907D"/>
        </w:rPr>
        <w:t xml:space="preserve">yleisimmin käytettyjä hehkulamppuja </w:t>
      </w:r>
      <w:r>
        <w:rPr>
          <w:color w:val="C660FB"/>
        </w:rPr>
        <w:t xml:space="preserve">asuinalueilla, </w:t>
      </w:r>
      <w:r>
        <w:t xml:space="preserve">ja ne ovat hyvin yhteensopivia </w:t>
      </w:r>
      <w:r>
        <w:rPr>
          <w:color w:val="120104"/>
        </w:rPr>
        <w:t xml:space="preserve">ledien </w:t>
      </w:r>
      <w:r>
        <w:t xml:space="preserve">kanssa </w:t>
      </w:r>
      <w:r>
        <w:t xml:space="preserve">muotoilun ja materiaalien osalta, </w:t>
      </w:r>
      <w:r>
        <w:rPr>
          <w:color w:val="04640D"/>
        </w:rPr>
        <w:t xml:space="preserve">kannattajat </w:t>
      </w:r>
      <w:r>
        <w:t xml:space="preserve">tekivät </w:t>
      </w:r>
      <w:r>
        <w:rPr>
          <w:color w:val="000D2C"/>
        </w:rPr>
        <w:t xml:space="preserve">tutkimuksen </w:t>
      </w:r>
      <w:r>
        <w:rPr>
          <w:color w:val="D48958"/>
        </w:rPr>
        <w:t xml:space="preserve">pienloistelamppujen </w:t>
      </w:r>
      <w:r>
        <w:rPr>
          <w:color w:val="000D2C"/>
        </w:rPr>
        <w:t xml:space="preserve">innovoinnista ja kierrättämisestä </w:t>
      </w:r>
      <w:r>
        <w:rPr>
          <w:color w:val="000D2C"/>
        </w:rPr>
        <w:t xml:space="preserve">tehokkaammaksi ja </w:t>
      </w:r>
      <w:r>
        <w:rPr>
          <w:color w:val="000D2C"/>
        </w:rPr>
        <w:t xml:space="preserve">ympäristöystävällisemmäksi </w:t>
      </w:r>
      <w:r>
        <w:rPr>
          <w:color w:val="000D2C"/>
        </w:rPr>
        <w:t xml:space="preserve">ledilampuksi</w:t>
      </w:r>
      <w:r>
        <w:t xml:space="preserve">.</w:t>
      </w:r>
    </w:p>
    <w:p>
      <w:r>
        <w:rPr>
          <w:b/>
        </w:rPr>
        <w:t xml:space="preserve">Asiakirja numero 9</w:t>
      </w:r>
    </w:p>
    <w:p>
      <w:r>
        <w:rPr>
          <w:b/>
        </w:rPr>
        <w:t xml:space="preserve">Asiakirjan tunniste: GUM_academic_mutation</w:t>
      </w:r>
    </w:p>
    <w:p>
      <w:r>
        <w:t xml:space="preserve">Mutaatio-operaattoreiden suunnittelu </w:t>
      </w:r>
      <w:r>
        <w:rPr>
          <w:color w:val="310106"/>
        </w:rPr>
        <w:t xml:space="preserve">paikkatietojärjestelmien </w:t>
      </w:r>
      <w:r>
        <w:t xml:space="preserve">testausta varten</w:t>
      </w:r>
    </w:p>
    <w:p>
      <w:r>
        <w:rPr>
          <w:color w:val="04640D"/>
        </w:rPr>
        <w:t xml:space="preserve">Suilen H. Alvarado </w:t>
      </w:r>
      <w:r>
        <w:t xml:space="preserve">Laboratorio de Bases de Datos Campus de Elviña, Centro de investigación CITIC, Universidade da Coruña, </w:t>
      </w:r>
      <w:r>
        <w:rPr>
          <w:color w:val="FEFB0A"/>
        </w:rPr>
        <w:t xml:space="preserve">15071 A Coruña, </w:t>
      </w:r>
      <w:r>
        <w:rPr>
          <w:color w:val="FB5514"/>
        </w:rPr>
        <w:t xml:space="preserve">Espanja</w:t>
      </w:r>
      <w:r>
        <w:t xml:space="preserve">; s.hernandez@udc.es Esitetään 2. XoveTIC-kongressissa, A Coruña, </w:t>
      </w:r>
      <w:r>
        <w:rPr>
          <w:color w:val="E115C0"/>
        </w:rPr>
        <w:t xml:space="preserve">Espanja</w:t>
      </w:r>
      <w:r>
        <w:t xml:space="preserve">, 5.-6. syyskuuta 2019.</w:t>
      </w:r>
    </w:p>
    <w:p>
      <w:r>
        <w:t xml:space="preserve">Tiivistelmä: </w:t>
      </w:r>
      <w:r>
        <w:rPr>
          <w:color w:val="00587F"/>
        </w:rPr>
        <w:t xml:space="preserve">Tässä </w:t>
      </w:r>
      <w:r>
        <w:rPr>
          <w:color w:val="04640D"/>
        </w:rPr>
        <w:t xml:space="preserve">artikkelissa </w:t>
      </w:r>
      <w:r>
        <w:t xml:space="preserve">ehdotetaan </w:t>
      </w:r>
      <w:r>
        <w:rPr>
          <w:color w:val="FEB8C8"/>
        </w:rPr>
        <w:t xml:space="preserve">erityisten </w:t>
      </w:r>
      <w:r>
        <w:rPr>
          <w:color w:val="FEB8C8"/>
        </w:rPr>
        <w:t xml:space="preserve">mutaatio-operaattoreiden </w:t>
      </w:r>
      <w:r>
        <w:rPr>
          <w:color w:val="0BC582"/>
        </w:rPr>
        <w:t xml:space="preserve">määrittelyä </w:t>
      </w:r>
      <w:r>
        <w:rPr>
          <w:color w:val="01190F"/>
        </w:rPr>
        <w:t xml:space="preserve">paikkatietojärjestelmien </w:t>
      </w:r>
      <w:r>
        <w:rPr>
          <w:color w:val="0BC582"/>
        </w:rPr>
        <w:t xml:space="preserve">testausta varten</w:t>
      </w:r>
      <w:r>
        <w:t xml:space="preserve">. </w:t>
      </w:r>
      <w:r>
        <w:t xml:space="preserve">Kuvaamme </w:t>
      </w:r>
      <w:r>
        <w:rPr>
          <w:color w:val="847D81"/>
        </w:rPr>
        <w:t xml:space="preserve">operaattoreiden </w:t>
      </w:r>
      <w:r>
        <w:t xml:space="preserve">soveltamisen </w:t>
      </w:r>
      <w:r>
        <w:t xml:space="preserve">ja mutanttien tuottamisen </w:t>
      </w:r>
      <w:r>
        <w:t xml:space="preserve">prosessin </w:t>
      </w:r>
      <w:r>
        <w:t xml:space="preserve">ja esittelemme tapaustutkimuksen, jossa </w:t>
      </w:r>
      <w:r>
        <w:rPr>
          <w:color w:val="58018B"/>
        </w:rPr>
        <w:t xml:space="preserve">näitä </w:t>
      </w:r>
      <w:r>
        <w:rPr>
          <w:color w:val="58018B"/>
        </w:rPr>
        <w:t xml:space="preserve">mutaatio-operaattoreita </w:t>
      </w:r>
      <w:r>
        <w:t xml:space="preserve">sovelletaan </w:t>
      </w:r>
      <w:r>
        <w:rPr>
          <w:color w:val="703B01"/>
        </w:rPr>
        <w:t xml:space="preserve">kahteen reaalimaailman sovellukseen</w:t>
      </w:r>
      <w:r>
        <w:t xml:space="preserve">.</w:t>
      </w:r>
    </w:p>
    <w:p>
      <w:r>
        <w:rPr>
          <w:color w:val="F7F1DF"/>
        </w:rPr>
        <w:t xml:space="preserve">Asiasanat</w:t>
      </w:r>
      <w:r>
        <w:t xml:space="preserve">: </w:t>
      </w:r>
      <w:r>
        <w:rPr>
          <w:color w:val="F7F1DF"/>
        </w:rPr>
        <w:t xml:space="preserve">mutaatio-operaattorit; </w:t>
      </w:r>
      <w:r>
        <w:rPr>
          <w:color w:val="4AFEFA"/>
        </w:rPr>
        <w:t xml:space="preserve">paikkatietojärjestelmät</w:t>
      </w:r>
      <w:r>
        <w:rPr>
          <w:color w:val="F7F1DF"/>
        </w:rPr>
        <w:t xml:space="preserve">; </w:t>
      </w:r>
      <w:r>
        <w:rPr>
          <w:color w:val="796EE6"/>
        </w:rPr>
        <w:t xml:space="preserve">mutaatiotestaus</w:t>
      </w:r>
    </w:p>
    <w:p>
      <w:r>
        <w:t xml:space="preserve">1. Johdanto</w:t>
      </w:r>
    </w:p>
    <w:p>
      <w:r>
        <w:rPr>
          <w:color w:val="000D2C"/>
        </w:rPr>
        <w:t xml:space="preserve">Mutaatiopohjainen testaus </w:t>
      </w:r>
      <w:r>
        <w:t xml:space="preserve">[1] on </w:t>
      </w:r>
      <w:r>
        <w:rPr>
          <w:color w:val="000D2C"/>
        </w:rPr>
        <w:t xml:space="preserve">testitekniikka, jossa </w:t>
      </w:r>
      <w:r>
        <w:rPr>
          <w:color w:val="53495F"/>
        </w:rPr>
        <w:t xml:space="preserve">testattavaan järjestelmään </w:t>
      </w:r>
      <w:r>
        <w:rPr>
          <w:color w:val="000D2C"/>
        </w:rPr>
        <w:t xml:space="preserve">(</w:t>
      </w:r>
      <w:r>
        <w:rPr>
          <w:color w:val="53495F"/>
        </w:rPr>
        <w:t xml:space="preserve">SUT</w:t>
      </w:r>
      <w:r>
        <w:rPr>
          <w:color w:val="000D2C"/>
        </w:rPr>
        <w:t xml:space="preserve">) lisätään keinotekoisesti </w:t>
      </w:r>
      <w:r>
        <w:rPr>
          <w:color w:val="000D2C"/>
        </w:rPr>
        <w:t xml:space="preserve">virheitä</w:t>
      </w:r>
      <w:r>
        <w:t xml:space="preserve">. </w:t>
      </w:r>
      <w:r>
        <w:rPr>
          <w:color w:val="F95475"/>
        </w:rPr>
        <w:t xml:space="preserve">Mutantti </w:t>
      </w:r>
      <w:r>
        <w:t xml:space="preserve">on </w:t>
      </w:r>
      <w:r>
        <w:rPr>
          <w:color w:val="F95475"/>
        </w:rPr>
        <w:t xml:space="preserve">kopio </w:t>
      </w:r>
      <w:r>
        <w:rPr>
          <w:color w:val="61FC03"/>
        </w:rPr>
        <w:t xml:space="preserve">järjestelmästä</w:t>
      </w:r>
      <w:r>
        <w:rPr>
          <w:color w:val="F95475"/>
        </w:rPr>
        <w:t xml:space="preserve">, johon on tehty muutos, joka useimmissa tapauksissa johtaa odotetusta poikkeavaan käyttäytymiseen</w:t>
      </w:r>
      <w:r>
        <w:t xml:space="preserve">. </w:t>
      </w:r>
      <w:r>
        <w:t xml:space="preserve">Erilaiset mutantit luodaan automaattisesti soveltamalla </w:t>
      </w:r>
      <w:r>
        <w:rPr>
          <w:color w:val="F7F1DF"/>
        </w:rPr>
        <w:t xml:space="preserve">mutaatio-operaattoreita</w:t>
      </w:r>
      <w:r>
        <w:t xml:space="preserve">. </w:t>
      </w:r>
      <w:r>
        <w:t xml:space="preserve">Nykyisen tekniikan tasolla </w:t>
      </w:r>
      <w:r>
        <w:t xml:space="preserve">on löydetty </w:t>
      </w:r>
      <w:r>
        <w:rPr>
          <w:color w:val="DE98FD"/>
        </w:rPr>
        <w:t xml:space="preserve">sekä yleiskäyttöisiä että eri teknologioihin, kieliin ja paradigmoihin liittyviä </w:t>
      </w:r>
      <w:r>
        <w:rPr>
          <w:color w:val="DE98FD"/>
        </w:rPr>
        <w:t xml:space="preserve">mutaatio-operaattoreita </w:t>
      </w:r>
      <w:r>
        <w:t xml:space="preserve">[2-9]. </w:t>
      </w:r>
      <w:r>
        <w:rPr>
          <w:color w:val="DE98FD"/>
        </w:rPr>
        <w:t xml:space="preserve">Nämä operaattorit </w:t>
      </w:r>
      <w:r>
        <w:t xml:space="preserve">eivät </w:t>
      </w:r>
      <w:r>
        <w:t xml:space="preserve">kuitenkaan ole </w:t>
      </w:r>
      <w:r>
        <w:t xml:space="preserve">riittäviä, kun pyritään testaamaan ohjelmistoihin liittyviä ominaisuuksia tietyillä aloilla. </w:t>
      </w:r>
      <w:r>
        <w:rPr>
          <w:color w:val="00587F"/>
        </w:rPr>
        <w:t xml:space="preserve">Tässä </w:t>
      </w:r>
      <w:r>
        <w:rPr>
          <w:color w:val="04640D"/>
        </w:rPr>
        <w:t xml:space="preserve">artikkelissa </w:t>
      </w:r>
      <w:r>
        <w:t xml:space="preserve">ehdotetaan </w:t>
      </w:r>
      <w:r>
        <w:rPr>
          <w:color w:val="0BC582"/>
        </w:rPr>
        <w:t xml:space="preserve">mutaatio-operaattoreita, jotka soveltuvat erityisesti </w:t>
      </w:r>
      <w:r>
        <w:rPr>
          <w:color w:val="0BC582"/>
        </w:rPr>
        <w:t xml:space="preserve">paikkatietojärjestelmäsovelluksiin</w:t>
      </w:r>
      <w:r>
        <w:t xml:space="preserve">. </w:t>
      </w:r>
      <w:r>
        <w:rPr>
          <w:color w:val="0BC582"/>
        </w:rPr>
        <w:t xml:space="preserve">Nämä operaattorit </w:t>
      </w:r>
      <w:r>
        <w:t xml:space="preserve">toistavat ohjelmointivirheitä, joita esiintyy helposti </w:t>
      </w:r>
      <w:r>
        <w:rPr>
          <w:color w:val="4F584E"/>
        </w:rPr>
        <w:t xml:space="preserve">tämäntyyppisten sovellusten kehittämisen </w:t>
      </w:r>
      <w:r>
        <w:t xml:space="preserve">aikana</w:t>
      </w:r>
      <w:r>
        <w:t xml:space="preserve">. </w:t>
      </w:r>
      <w:r>
        <w:t xml:space="preserve">Lisäksi </w:t>
      </w:r>
      <w:r>
        <w:t xml:space="preserve">esitellään </w:t>
      </w:r>
      <w:r>
        <w:rPr>
          <w:color w:val="0BC582"/>
        </w:rPr>
        <w:t xml:space="preserve">näiden operaattoreiden </w:t>
      </w:r>
      <w:r>
        <w:t xml:space="preserve">toteutus </w:t>
      </w:r>
      <w:r>
        <w:rPr>
          <w:color w:val="04640D"/>
        </w:rPr>
        <w:t xml:space="preserve">ja</w:t>
      </w:r>
      <w:r>
        <w:t xml:space="preserve"> konseptitodisteena </w:t>
      </w:r>
      <w:r>
        <w:t xml:space="preserve">sovelletaan </w:t>
      </w:r>
      <w:r>
        <w:rPr>
          <w:color w:val="0BC582"/>
        </w:rPr>
        <w:t xml:space="preserve">näitä operaattoreita </w:t>
      </w:r>
      <w:r>
        <w:t xml:space="preserve">kahteen todelliseen </w:t>
      </w:r>
      <w:r>
        <w:t xml:space="preserve">GIS-sovellukseen </w:t>
      </w:r>
      <w:r>
        <w:rPr>
          <w:color w:val="04640D"/>
        </w:rPr>
        <w:t xml:space="preserve">ja </w:t>
      </w:r>
      <w:r>
        <w:t xml:space="preserve">tuotetaan mutaatioita.</w:t>
      </w:r>
    </w:p>
    <w:p>
      <w:r>
        <w:t xml:space="preserve">2. </w:t>
      </w:r>
      <w:r>
        <w:rPr>
          <w:color w:val="0BC582"/>
        </w:rPr>
        <w:t xml:space="preserve">Mutaatio-operaattorit </w:t>
      </w:r>
      <w:r>
        <w:rPr>
          <w:color w:val="01190F"/>
        </w:rPr>
        <w:t xml:space="preserve">paikkatietojärjestelmiä</w:t>
      </w:r>
      <w:r>
        <w:rPr>
          <w:color w:val="0BC582"/>
        </w:rPr>
        <w:t xml:space="preserve"> varten</w:t>
      </w:r>
    </w:p>
    <w:p>
      <w:r>
        <w:rPr>
          <w:color w:val="0BC582"/>
        </w:rPr>
        <w:t xml:space="preserve">Mutaatio-operaattoreiden </w:t>
      </w:r>
      <w:r>
        <w:t xml:space="preserve">suunnittelua edeltävänä </w:t>
      </w:r>
      <w:r>
        <w:t xml:space="preserve">vaiheena </w:t>
      </w:r>
      <w:r>
        <w:t xml:space="preserve">analysoimme tärkeimpiä tekniikoita, joita käytetään erityisesti </w:t>
      </w:r>
      <w:r>
        <w:rPr>
          <w:color w:val="248AD0"/>
        </w:rPr>
        <w:t xml:space="preserve">paikkatietojärjestelmien</w:t>
      </w:r>
      <w:r>
        <w:rPr>
          <w:color w:val="4F584E"/>
        </w:rPr>
        <w:t xml:space="preserve"> kehittämisessä, </w:t>
      </w:r>
      <w:r>
        <w:rPr>
          <w:color w:val="04640D"/>
        </w:rPr>
        <w:t xml:space="preserve">ja </w:t>
      </w:r>
      <w:r>
        <w:t xml:space="preserve">tunnistimme </w:t>
      </w:r>
      <w:r>
        <w:rPr>
          <w:color w:val="5C5300"/>
        </w:rPr>
        <w:t xml:space="preserve">tyypillisiä virheitä, joita ohjelmoija voi tehdä </w:t>
      </w:r>
      <w:r>
        <w:rPr>
          <w:color w:val="9F6551"/>
        </w:rPr>
        <w:t xml:space="preserve">kehityksen </w:t>
      </w:r>
      <w:r>
        <w:rPr>
          <w:color w:val="5C5300"/>
        </w:rPr>
        <w:t xml:space="preserve">aikana</w:t>
      </w:r>
      <w:r>
        <w:t xml:space="preserve">. </w:t>
      </w:r>
      <w:r>
        <w:rPr>
          <w:color w:val="5C5300"/>
        </w:rPr>
        <w:t xml:space="preserve">Nämä virheet </w:t>
      </w:r>
      <w:r>
        <w:t xml:space="preserve">formalisoitiin </w:t>
      </w:r>
      <w:r>
        <w:rPr>
          <w:color w:val="F7F1DF"/>
        </w:rPr>
        <w:t xml:space="preserve">mutaatio-operaattoreiksi</w:t>
      </w:r>
      <w:r>
        <w:t xml:space="preserve">. </w:t>
      </w:r>
      <w:r>
        <w:t xml:space="preserve">Sovellettaessa </w:t>
      </w:r>
      <w:r>
        <w:rPr>
          <w:color w:val="F7F1DF"/>
        </w:rPr>
        <w:t xml:space="preserve">näitä operaattoreita </w:t>
      </w:r>
      <w:r>
        <w:rPr>
          <w:color w:val="BCFEC6"/>
        </w:rPr>
        <w:t xml:space="preserve">SUT:i</w:t>
      </w:r>
      <w:r>
        <w:t xml:space="preserve">in </w:t>
      </w:r>
      <w:r>
        <w:t xml:space="preserve">turvaudumme </w:t>
      </w:r>
      <w:r>
        <w:rPr>
          <w:color w:val="932C70"/>
        </w:rPr>
        <w:t xml:space="preserve">Javan reflektioon </w:t>
      </w:r>
      <w:r>
        <w:t xml:space="preserve">ja aspektipainotteiseen ohjelmointiin. </w:t>
      </w:r>
      <w:r>
        <w:rPr>
          <w:color w:val="932C70"/>
        </w:rPr>
        <w:t xml:space="preserve">Heijastuksen </w:t>
      </w:r>
      <w:r>
        <w:t xml:space="preserve">avulla </w:t>
      </w:r>
      <w:r>
        <w:t xml:space="preserve">saamme </w:t>
      </w:r>
      <w:r>
        <w:rPr>
          <w:color w:val="BCFEC6"/>
        </w:rPr>
        <w:t xml:space="preserve">SUT:</w:t>
      </w:r>
      <w:r>
        <w:t xml:space="preserve">n luokkien ja metodien luettelon</w:t>
      </w:r>
      <w:r>
        <w:t xml:space="preserve">, joten käyttäjä voi päättää, mihin </w:t>
      </w:r>
      <w:r>
        <w:rPr>
          <w:color w:val="2B1B04"/>
        </w:rPr>
        <w:t xml:space="preserve">metodeihin </w:t>
      </w:r>
      <w:r>
        <w:rPr>
          <w:color w:val="B5AFC4"/>
        </w:rPr>
        <w:t xml:space="preserve">operaattoreita </w:t>
      </w:r>
      <w:r>
        <w:rPr>
          <w:color w:val="2B1B04"/>
        </w:rPr>
        <w:t xml:space="preserve">sovelletaan</w:t>
      </w:r>
      <w:r>
        <w:t xml:space="preserve">. </w:t>
      </w:r>
      <w:r>
        <w:rPr>
          <w:color w:val="04640D"/>
        </w:rPr>
        <w:t xml:space="preserve">Myöhemmin </w:t>
      </w:r>
      <w:r>
        <w:t xml:space="preserve">tallennamme </w:t>
      </w:r>
      <w:r>
        <w:rPr>
          <w:color w:val="D4C67A"/>
        </w:rPr>
        <w:t xml:space="preserve">tiedot </w:t>
      </w:r>
      <w:r>
        <w:rPr>
          <w:color w:val="C2A393"/>
        </w:rPr>
        <w:t xml:space="preserve">SUT:</w:t>
      </w:r>
      <w:r>
        <w:rPr>
          <w:color w:val="AE7AA1"/>
        </w:rPr>
        <w:t xml:space="preserve">n metodeista, joita </w:t>
      </w:r>
      <w:r>
        <w:rPr>
          <w:color w:val="AE7AA1"/>
        </w:rPr>
        <w:t xml:space="preserve">halutaan mutatoida, </w:t>
      </w:r>
      <w:r>
        <w:rPr>
          <w:color w:val="D4C67A"/>
        </w:rPr>
        <w:t xml:space="preserve">sekä tiedot </w:t>
      </w:r>
      <w:r>
        <w:rPr>
          <w:color w:val="D4C67A"/>
        </w:rPr>
        <w:t xml:space="preserve">jo määritellyistä mutaatio-operaattoreista</w:t>
      </w:r>
      <w:r>
        <w:t xml:space="preserve">. </w:t>
      </w:r>
      <w:r>
        <w:rPr>
          <w:color w:val="D4C67A"/>
        </w:rPr>
        <w:t xml:space="preserve">Näistä </w:t>
      </w:r>
      <w:r>
        <w:rPr>
          <w:color w:val="04640D"/>
        </w:rPr>
        <w:t xml:space="preserve">tiedoista </w:t>
      </w:r>
      <w:r>
        <w:t xml:space="preserve">luomme </w:t>
      </w:r>
      <w:r>
        <w:t xml:space="preserve">mutaatio-operaattorin on aspect -muodossa, joka on sitten mahdollista liittää </w:t>
      </w:r>
      <w:r>
        <w:rPr>
          <w:color w:val="BCFEC6"/>
        </w:rPr>
        <w:t xml:space="preserve">SUT:n </w:t>
      </w:r>
      <w:r>
        <w:t xml:space="preserve">kanssa, </w:t>
      </w:r>
      <w:r>
        <w:t xml:space="preserve">mikä tuottaa </w:t>
      </w:r>
      <w:r>
        <w:rPr>
          <w:color w:val="BCFEC6"/>
        </w:rPr>
        <w:t xml:space="preserve">SUT:n </w:t>
      </w:r>
      <w:r>
        <w:t xml:space="preserve">mutantin</w:t>
      </w:r>
      <w:r>
        <w:t xml:space="preserve">. </w:t>
      </w:r>
      <w:r>
        <w:rPr>
          <w:color w:val="04640D"/>
        </w:rPr>
        <w:t xml:space="preserve">Seuraavaksi </w:t>
      </w:r>
      <w:r>
        <w:t xml:space="preserve">kuvaamme </w:t>
      </w:r>
      <w:r>
        <w:rPr>
          <w:color w:val="BA6801"/>
        </w:rPr>
        <w:t xml:space="preserve">kahden operaattorin </w:t>
      </w:r>
      <w:r>
        <w:t xml:space="preserve">määrittelyn </w:t>
      </w:r>
      <w:r>
        <w:t xml:space="preserve">ja kaksi sovellustapausta todellisissa </w:t>
      </w:r>
      <w:r>
        <w:t xml:space="preserve">GIS-sovelluksissa.</w:t>
      </w:r>
    </w:p>
    <w:p>
      <w:r>
        <w:rPr>
          <w:color w:val="168E5C"/>
        </w:rPr>
        <w:t xml:space="preserve">ChangeCoordSys-operaattori </w:t>
      </w:r>
      <w:r>
        <w:t xml:space="preserve">(</w:t>
      </w:r>
      <w:r>
        <w:rPr>
          <w:color w:val="16C0D0"/>
        </w:rPr>
        <w:t xml:space="preserve">Luettelo 1</w:t>
      </w:r>
      <w:r>
        <w:t xml:space="preserve">): </w:t>
      </w:r>
      <w:r>
        <w:rPr>
          <w:color w:val="168E5C"/>
        </w:rPr>
        <w:t xml:space="preserve">Se </w:t>
      </w:r>
      <w:r>
        <w:t xml:space="preserve">vaihtaa </w:t>
      </w:r>
      <w:r>
        <w:rPr>
          <w:color w:val="014347"/>
        </w:rPr>
        <w:t xml:space="preserve">geometrian </w:t>
      </w:r>
      <w:r>
        <w:rPr>
          <w:color w:val="C62100"/>
        </w:rPr>
        <w:t xml:space="preserve">koordinaattijärjestelmän, </w:t>
      </w:r>
      <w:r>
        <w:t xml:space="preserve">joten </w:t>
      </w:r>
      <w:r>
        <w:rPr>
          <w:color w:val="C62100"/>
        </w:rPr>
        <w:t xml:space="preserve">se </w:t>
      </w:r>
      <w:r>
        <w:t xml:space="preserve">ei vastaa </w:t>
      </w:r>
      <w:r>
        <w:rPr>
          <w:color w:val="C62100"/>
        </w:rPr>
        <w:t xml:space="preserve">käyttöliittymässä käytettävää koordinaattijärjestelmää</w:t>
      </w:r>
      <w:r>
        <w:t xml:space="preserve">. </w:t>
      </w:r>
      <w:r>
        <w:rPr>
          <w:color w:val="168E5C"/>
        </w:rPr>
        <w:t xml:space="preserve">Se </w:t>
      </w:r>
      <w:r>
        <w:t xml:space="preserve">simuloi </w:t>
      </w:r>
      <w:r>
        <w:rPr>
          <w:color w:val="233809"/>
        </w:rPr>
        <w:t xml:space="preserve">virhettä, joka aiheutuu siitä, että </w:t>
      </w:r>
      <w:r>
        <w:rPr>
          <w:color w:val="42083B"/>
        </w:rPr>
        <w:t xml:space="preserve">koordinaattijärjestelmän </w:t>
      </w:r>
      <w:r>
        <w:rPr>
          <w:color w:val="233809"/>
        </w:rPr>
        <w:t xml:space="preserve">oikeellisuutta </w:t>
      </w:r>
      <w:r>
        <w:rPr>
          <w:color w:val="233809"/>
        </w:rPr>
        <w:t xml:space="preserve">ei tarkisteta</w:t>
      </w:r>
      <w:r>
        <w:t xml:space="preserve">. </w:t>
      </w:r>
      <w:r>
        <w:rPr>
          <w:color w:val="233809"/>
        </w:rPr>
        <w:t xml:space="preserve">Virhe </w:t>
      </w:r>
      <w:r>
        <w:t xml:space="preserve">syntyy, kun </w:t>
      </w:r>
      <w:r>
        <w:rPr>
          <w:color w:val="014347"/>
        </w:rPr>
        <w:t xml:space="preserve">geometrian </w:t>
      </w:r>
      <w:r>
        <w:rPr>
          <w:color w:val="C62100"/>
        </w:rPr>
        <w:t xml:space="preserve">koordinaattijärjestelmää </w:t>
      </w:r>
      <w:r>
        <w:t xml:space="preserve">muutetaan suoraan, </w:t>
      </w:r>
      <w:r>
        <w:t xml:space="preserve">kun kuvion kääre palautetaan.</w:t>
      </w:r>
    </w:p>
    <w:p>
      <w:r>
        <w:rPr>
          <w:color w:val="16C0D0"/>
        </w:rPr>
        <w:t xml:space="preserve">Listaus 1</w:t>
      </w:r>
      <w:r>
        <w:t xml:space="preserve">: </w:t>
      </w:r>
      <w:r>
        <w:rPr>
          <w:color w:val="82785D"/>
        </w:rPr>
        <w:t xml:space="preserve">ChangeCoordSys-operaattorin </w:t>
      </w:r>
      <w:r>
        <w:rPr>
          <w:color w:val="16C0D0"/>
        </w:rPr>
        <w:t xml:space="preserve">yksinkertaistettu määritelmä</w:t>
      </w:r>
      <w:r>
        <w:t xml:space="preserve">.</w:t>
      </w:r>
    </w:p>
    <w:p>
      <w:r>
        <w:rPr>
          <w:color w:val="168E5C"/>
        </w:rPr>
        <w:t xml:space="preserve">Tätä operaattoria </w:t>
      </w:r>
      <w:r>
        <w:t xml:space="preserve">sovellettiin </w:t>
      </w:r>
      <w:r>
        <w:rPr>
          <w:color w:val="023087"/>
        </w:rPr>
        <w:t xml:space="preserve">mobiiliteknologian </w:t>
      </w:r>
      <w:r>
        <w:rPr>
          <w:color w:val="023087"/>
        </w:rPr>
        <w:t xml:space="preserve">GIS-sovellukseen</w:t>
      </w:r>
      <w:r>
        <w:t xml:space="preserve">. </w:t>
      </w:r>
      <w:r>
        <w:rPr>
          <w:color w:val="023087"/>
        </w:rPr>
        <w:t xml:space="preserve">Sovelluksen </w:t>
      </w:r>
      <w:r>
        <w:t xml:space="preserve">avulla </w:t>
      </w:r>
      <w:r>
        <w:rPr>
          <w:color w:val="8C41BB"/>
        </w:rPr>
        <w:t xml:space="preserve">käyttäjä</w:t>
      </w:r>
      <w:r>
        <w:t xml:space="preserve"> voi rekisteröidä </w:t>
      </w:r>
      <w:r>
        <w:rPr>
          <w:color w:val="196956"/>
        </w:rPr>
        <w:t xml:space="preserve">kiinnostavia paikkoja</w:t>
      </w:r>
      <w:r>
        <w:t xml:space="preserve">. </w:t>
      </w:r>
      <w:r>
        <w:rPr>
          <w:color w:val="196956"/>
        </w:rPr>
        <w:t xml:space="preserve">Näitä kiinnostuksen kohteita </w:t>
      </w:r>
      <w:r>
        <w:t xml:space="preserve">kutsutaan geoalueiksi. Geoaita määritetään maantieteellisen sijainnin perusteella, joka ilmaistaan </w:t>
      </w:r>
      <w:r>
        <w:rPr>
          <w:color w:val="ECEDFE"/>
        </w:rPr>
        <w:t xml:space="preserve">leveys- ja pituusasteina </w:t>
      </w:r>
      <w:r>
        <w:t xml:space="preserve">sekä säteenä </w:t>
      </w:r>
      <w:r>
        <w:rPr>
          <w:color w:val="ECEDFE"/>
        </w:rPr>
        <w:t xml:space="preserve">kyseisen sijainnin </w:t>
      </w:r>
      <w:r>
        <w:t xml:space="preserve">ympärillä</w:t>
      </w:r>
      <w:r>
        <w:t xml:space="preserve">. </w:t>
      </w:r>
      <w:r>
        <w:t xml:space="preserve">Luomalla Geoaita, jonka sijainti on virheellinen </w:t>
      </w:r>
      <w:r>
        <w:rPr>
          <w:color w:val="2B2D32"/>
        </w:rPr>
        <w:t xml:space="preserve">sen </w:t>
      </w:r>
      <w:r>
        <w:t xml:space="preserve">keskuspaikasta, </w:t>
      </w:r>
      <w:r>
        <w:rPr>
          <w:color w:val="2B2D32"/>
        </w:rPr>
        <w:t xml:space="preserve">laite </w:t>
      </w:r>
      <w:r>
        <w:t xml:space="preserve">saa virheellisiä sijainti-ilmoituksia. Tämän </w:t>
      </w:r>
      <w:r>
        <w:t xml:space="preserve">seurauksena </w:t>
      </w:r>
      <w:r>
        <w:rPr>
          <w:color w:val="8C41BB"/>
        </w:rPr>
        <w:t xml:space="preserve">käyttäjä </w:t>
      </w:r>
      <w:r>
        <w:t xml:space="preserve">näkee </w:t>
      </w:r>
      <w:r>
        <w:rPr>
          <w:color w:val="023087"/>
        </w:rPr>
        <w:t xml:space="preserve">sovelluksen </w:t>
      </w:r>
      <w:r>
        <w:t xml:space="preserve">karttanäkymässä virheellisille alueille piirretyt geoaidat (</w:t>
      </w:r>
      <w:r>
        <w:rPr>
          <w:color w:val="94C661"/>
        </w:rPr>
        <w:t xml:space="preserve">kuva 1)</w:t>
      </w:r>
      <w:r>
        <w:t xml:space="preserve">.</w:t>
      </w:r>
    </w:p>
    <w:p>
      <w:r>
        <w:rPr>
          <w:color w:val="94C661"/>
        </w:rPr>
        <w:t xml:space="preserve">Kuva 1</w:t>
      </w:r>
      <w:r>
        <w:t xml:space="preserve">. Alkuperäinen ja muunnettu sovellus.</w:t>
      </w:r>
    </w:p>
    <w:p>
      <w:r>
        <w:rPr>
          <w:color w:val="F8907D"/>
        </w:rPr>
        <w:t xml:space="preserve">BooleanPolygonConstraint-operaattori </w:t>
      </w:r>
      <w:r>
        <w:t xml:space="preserve">(</w:t>
      </w:r>
      <w:r>
        <w:rPr>
          <w:color w:val="895E6B"/>
        </w:rPr>
        <w:t xml:space="preserve">Luettelo 2</w:t>
      </w:r>
      <w:r>
        <w:t xml:space="preserve">): </w:t>
      </w:r>
      <w:r>
        <w:t xml:space="preserve">Se </w:t>
      </w:r>
      <w:r>
        <w:t xml:space="preserve">aiheuttaa virheitä </w:t>
      </w:r>
      <w:r>
        <w:rPr>
          <w:color w:val="788E95"/>
        </w:rPr>
        <w:t xml:space="preserve">geometrioiden </w:t>
      </w:r>
      <w:r>
        <w:t xml:space="preserve">käsittelyssä</w:t>
      </w:r>
      <w:r>
        <w:t xml:space="preserve">, sillä se manipuloi niiden operaatioiden tuloksia, joilla tarkistetaan </w:t>
      </w:r>
      <w:r>
        <w:rPr>
          <w:color w:val="788E95"/>
        </w:rPr>
        <w:t xml:space="preserve">geometrioiden </w:t>
      </w:r>
      <w:r>
        <w:t xml:space="preserve">väliset erilaiset topologiset rajoitukset</w:t>
      </w:r>
      <w:r>
        <w:t xml:space="preserve">, kuten leikkaukset, peittävyydet tai päällekkäisyydet.</w:t>
      </w:r>
    </w:p>
    <w:p>
      <w:r>
        <w:rPr>
          <w:color w:val="895E6B"/>
        </w:rPr>
        <w:t xml:space="preserve">Listaus 2</w:t>
      </w:r>
      <w:r>
        <w:t xml:space="preserve">: </w:t>
      </w:r>
      <w:r>
        <w:rPr>
          <w:color w:val="FB6AB8"/>
        </w:rPr>
        <w:t xml:space="preserve">BooleanPolygonConstraint-operaattorin </w:t>
      </w:r>
      <w:r>
        <w:rPr>
          <w:color w:val="895E6B"/>
        </w:rPr>
        <w:t xml:space="preserve">yksinkertaistettu määritelmä</w:t>
      </w:r>
      <w:r>
        <w:t xml:space="preserve">.</w:t>
      </w:r>
    </w:p>
    <w:p>
      <w:r>
        <w:rPr>
          <w:color w:val="F8907D"/>
        </w:rPr>
        <w:t xml:space="preserve">Tämän toimijan </w:t>
      </w:r>
      <w:r>
        <w:t xml:space="preserve">testaamiseksi </w:t>
      </w:r>
      <w:r>
        <w:rPr>
          <w:color w:val="F8907D"/>
        </w:rPr>
        <w:t xml:space="preserve">sitä </w:t>
      </w:r>
      <w:r>
        <w:t xml:space="preserve">sovellettiin </w:t>
      </w:r>
      <w:r>
        <w:rPr>
          <w:color w:val="DB1474"/>
        </w:rPr>
        <w:t xml:space="preserve">maan </w:t>
      </w:r>
      <w:r>
        <w:rPr>
          <w:color w:val="576094"/>
        </w:rPr>
        <w:t xml:space="preserve">uusjakojärjestelmään</w:t>
      </w:r>
      <w:r>
        <w:t xml:space="preserve">. </w:t>
      </w:r>
      <w:r>
        <w:rPr>
          <w:color w:val="FBC206"/>
        </w:rPr>
        <w:t xml:space="preserve">Maan </w:t>
      </w:r>
      <w:r>
        <w:rPr>
          <w:color w:val="860E04"/>
        </w:rPr>
        <w:t xml:space="preserve">uusjakojärjestelmän </w:t>
      </w:r>
      <w:r>
        <w:t xml:space="preserve">tavoitteena </w:t>
      </w:r>
      <w:r>
        <w:t xml:space="preserve">on yhdistää </w:t>
      </w:r>
      <w:r>
        <w:rPr>
          <w:color w:val="6EAB9B"/>
        </w:rPr>
        <w:t xml:space="preserve">omistajan maat </w:t>
      </w:r>
      <w:r>
        <w:t xml:space="preserve">uudelleen </w:t>
      </w:r>
      <w:r>
        <w:rPr>
          <w:color w:val="6EAB9B"/>
        </w:rPr>
        <w:t xml:space="preserve">niiden </w:t>
      </w:r>
      <w:r>
        <w:t xml:space="preserve">hyödyntämisen </w:t>
      </w:r>
      <w:r>
        <w:t xml:space="preserve">helpottamiseksi. </w:t>
      </w:r>
      <w:r>
        <w:rPr>
          <w:color w:val="576094"/>
        </w:rPr>
        <w:t xml:space="preserve">Tässä </w:t>
      </w:r>
      <w:r>
        <w:t xml:space="preserve">sovelluksessa </w:t>
      </w:r>
      <w:r>
        <w:t xml:space="preserve">on vaikutettu </w:t>
      </w:r>
      <w:r>
        <w:rPr>
          <w:color w:val="760035"/>
        </w:rPr>
        <w:t xml:space="preserve">kahden polygonin </w:t>
      </w:r>
      <w:r>
        <w:rPr>
          <w:color w:val="645341"/>
        </w:rPr>
        <w:t xml:space="preserve">välisen operaation </w:t>
      </w:r>
      <w:r>
        <w:rPr>
          <w:color w:val="F2CDFE"/>
        </w:rPr>
        <w:t xml:space="preserve">tulokseen. </w:t>
      </w:r>
      <w:r>
        <w:rPr>
          <w:color w:val="F2CDFE"/>
        </w:rPr>
        <w:t xml:space="preserve">Tämä virhe </w:t>
      </w:r>
      <w:r>
        <w:t xml:space="preserve">aiheuttaa sen, että käyttöliittymässä ei näytetä oikein tuloksena olevaa geometriaa, joka pitäisi piirtää </w:t>
      </w:r>
      <w:r>
        <w:rPr>
          <w:color w:val="496E76"/>
        </w:rPr>
        <w:t xml:space="preserve">kahteen alkuperäiseen geometriaan </w:t>
      </w:r>
      <w:r>
        <w:rPr>
          <w:color w:val="647A41"/>
        </w:rPr>
        <w:t xml:space="preserve">sovelletun operaation </w:t>
      </w:r>
      <w:r>
        <w:t xml:space="preserve">jälkeen </w:t>
      </w:r>
      <w:r>
        <w:t xml:space="preserve">(</w:t>
      </w:r>
      <w:r>
        <w:rPr>
          <w:color w:val="E3F894"/>
        </w:rPr>
        <w:t xml:space="preserve">kuva 2)</w:t>
      </w:r>
      <w:r>
        <w:t xml:space="preserve">.</w:t>
      </w:r>
    </w:p>
    <w:p>
      <w:r>
        <w:rPr>
          <w:color w:val="E3F894"/>
        </w:rPr>
        <w:t xml:space="preserve">Kuva 2</w:t>
      </w:r>
      <w:r>
        <w:t xml:space="preserve">. Alkuperäinen ja muunnettu sovellus.</w:t>
      </w:r>
    </w:p>
    <w:p>
      <w:r>
        <w:t xml:space="preserve">3. Päätelmät</w:t>
      </w:r>
    </w:p>
    <w:p>
      <w:r>
        <w:t xml:space="preserve">Nykyisistä ehdotuksista </w:t>
      </w:r>
      <w:r>
        <w:t xml:space="preserve">löytyy </w:t>
      </w:r>
      <w:r>
        <w:rPr>
          <w:color w:val="876128"/>
        </w:rPr>
        <w:t xml:space="preserve">sekä yleisiä että erityisiä </w:t>
      </w:r>
      <w:r>
        <w:rPr>
          <w:color w:val="876128"/>
        </w:rPr>
        <w:t xml:space="preserve">mutaatio-operaattoreita</w:t>
      </w:r>
      <w:r>
        <w:t xml:space="preserve">. </w:t>
      </w:r>
      <w:r>
        <w:rPr>
          <w:color w:val="876128"/>
        </w:rPr>
        <w:t xml:space="preserve">Ne </w:t>
      </w:r>
      <w:r>
        <w:t xml:space="preserve">eivät </w:t>
      </w:r>
      <w:r>
        <w:t xml:space="preserve">kuitenkaan </w:t>
      </w:r>
      <w:r>
        <w:t xml:space="preserve">riitä kattamaan tiettyjen alojen virheitä. </w:t>
      </w:r>
      <w:r>
        <w:t xml:space="preserve">Olemme </w:t>
      </w:r>
      <w:r>
        <w:rPr>
          <w:color w:val="01FB92"/>
        </w:rPr>
        <w:t xml:space="preserve">määritelleet </w:t>
      </w:r>
      <w:r>
        <w:rPr>
          <w:color w:val="FD0F31"/>
        </w:rPr>
        <w:t xml:space="preserve">uusia </w:t>
      </w:r>
      <w:r>
        <w:rPr>
          <w:color w:val="BE8485"/>
        </w:rPr>
        <w:t xml:space="preserve">paikkatietojärjestelmiin </w:t>
      </w:r>
      <w:r>
        <w:rPr>
          <w:color w:val="FD0F31"/>
        </w:rPr>
        <w:t xml:space="preserve">liittyviä </w:t>
      </w:r>
      <w:r>
        <w:rPr>
          <w:color w:val="FD0F31"/>
        </w:rPr>
        <w:t xml:space="preserve">operaattoreita </w:t>
      </w:r>
      <w:r>
        <w:rPr>
          <w:color w:val="01FB92"/>
        </w:rPr>
        <w:t xml:space="preserve">ja tavan soveltaa </w:t>
      </w:r>
      <w:r>
        <w:rPr>
          <w:color w:val="FD0F31"/>
        </w:rPr>
        <w:t xml:space="preserve">niitä </w:t>
      </w:r>
      <w:r>
        <w:rPr>
          <w:color w:val="01FB92"/>
        </w:rPr>
        <w:t xml:space="preserve">SUT-tietoihin</w:t>
      </w:r>
      <w:r>
        <w:t xml:space="preserve">. </w:t>
      </w:r>
      <w:r>
        <w:t xml:space="preserve">Lisäksi </w:t>
      </w:r>
      <w:r>
        <w:t xml:space="preserve">olemme testanneet </w:t>
      </w:r>
      <w:r>
        <w:rPr>
          <w:color w:val="C660FB"/>
        </w:rPr>
        <w:t xml:space="preserve">määriteltyjä operaattoreita </w:t>
      </w:r>
      <w:r>
        <w:rPr>
          <w:color w:val="120104"/>
        </w:rPr>
        <w:t xml:space="preserve">kahdessa </w:t>
      </w:r>
      <w:r>
        <w:rPr>
          <w:color w:val="120104"/>
        </w:rPr>
        <w:t xml:space="preserve">GIS-sovelluksessa</w:t>
      </w:r>
      <w:r>
        <w:t xml:space="preserve">. </w:t>
      </w:r>
      <w:r>
        <w:t xml:space="preserve">Tulevana työnä </w:t>
      </w:r>
      <w:r>
        <w:t xml:space="preserve">aiomme laajentaa </w:t>
      </w:r>
      <w:r>
        <w:rPr>
          <w:color w:val="01FB92"/>
        </w:rPr>
        <w:t xml:space="preserve">tätä lähestymistapaa </w:t>
      </w:r>
      <w:r>
        <w:t xml:space="preserve">muille aloille sekä käyttää kehitettyjä operaattoreita testitapausjoukkojen automaattiseen parantamiseen.</w:t>
      </w:r>
    </w:p>
    <w:p>
      <w:r>
        <w:rPr>
          <w:b/>
        </w:rPr>
        <w:t xml:space="preserve">Asiakirja numero 10</w:t>
      </w:r>
    </w:p>
    <w:p>
      <w:r>
        <w:rPr>
          <w:b/>
        </w:rPr>
        <w:t xml:space="preserve">Asiakirjan tunniste: GUM_academic_replication</w:t>
      </w:r>
    </w:p>
    <w:p>
      <w:r>
        <w:rPr>
          <w:color w:val="310106"/>
        </w:rPr>
        <w:t xml:space="preserve">Toistaminen </w:t>
      </w:r>
      <w:r>
        <w:rPr>
          <w:color w:val="04640D"/>
        </w:rPr>
        <w:t xml:space="preserve">toisen kielen </w:t>
      </w:r>
      <w:r>
        <w:rPr>
          <w:color w:val="FEFB0A"/>
        </w:rPr>
        <w:t xml:space="preserve">tutkimuksessa</w:t>
      </w:r>
      <w:r>
        <w:t xml:space="preserve">: </w:t>
      </w:r>
      <w:r>
        <w:rPr>
          <w:color w:val="FB5514"/>
        </w:rPr>
        <w:t xml:space="preserve">Narratiiviset ja systemaattiset katsaukset </w:t>
      </w:r>
      <w:r>
        <w:t xml:space="preserve">ja </w:t>
      </w:r>
      <w:r>
        <w:rPr>
          <w:color w:val="E115C0"/>
        </w:rPr>
        <w:t xml:space="preserve">suositukset </w:t>
      </w:r>
      <w:r>
        <w:rPr>
          <w:color w:val="00587F"/>
        </w:rPr>
        <w:t xml:space="preserve">alalle.</w:t>
      </w:r>
    </w:p>
    <w:p>
      <w:r>
        <w:t xml:space="preserve">Monien mielestä </w:t>
      </w:r>
      <w:r>
        <w:rPr>
          <w:color w:val="FEB8C8"/>
        </w:rPr>
        <w:t xml:space="preserve">monistamistutkimuksilla on </w:t>
      </w:r>
      <w:r>
        <w:t xml:space="preserve">keskeinen asema kaikissa tieteellisissä tutkimuksissa. </w:t>
      </w:r>
      <w:r>
        <w:t xml:space="preserve">Kun käytetään samoja aineistoja ja menettelyjä kuin </w:t>
      </w:r>
      <w:r>
        <w:rPr>
          <w:color w:val="9E8317"/>
        </w:rPr>
        <w:t xml:space="preserve">aiemmassa tutkimuksessa</w:t>
      </w:r>
      <w:r>
        <w:t xml:space="preserve">, </w:t>
      </w:r>
      <w:r>
        <w:rPr>
          <w:color w:val="FEB8C8"/>
        </w:rPr>
        <w:t xml:space="preserve">toistotutkimuksissa </w:t>
      </w:r>
      <w:r>
        <w:t xml:space="preserve">testataan </w:t>
      </w:r>
      <w:r>
        <w:rPr>
          <w:color w:val="01190F"/>
        </w:rPr>
        <w:t xml:space="preserve">aiemman tutkimuksen </w:t>
      </w:r>
      <w:r>
        <w:rPr>
          <w:color w:val="847D81"/>
        </w:rPr>
        <w:t xml:space="preserve">tulosten </w:t>
      </w:r>
      <w:r>
        <w:t xml:space="preserve">luotettavuutta</w:t>
      </w:r>
      <w:r>
        <w:t xml:space="preserve">. </w:t>
      </w:r>
      <w:r>
        <w:t xml:space="preserve">Kun </w:t>
      </w:r>
      <w:r>
        <w:rPr>
          <w:color w:val="9E8317"/>
        </w:rPr>
        <w:t xml:space="preserve">aiemmassa tutkimuksessa </w:t>
      </w:r>
      <w:r>
        <w:t xml:space="preserve">muutetaan tiettyjä metodologisia tai osallistujien ominaisuuksia</w:t>
      </w:r>
      <w:r>
        <w:t xml:space="preserve">, </w:t>
      </w:r>
      <w:r>
        <w:rPr>
          <w:color w:val="FEB8C8"/>
        </w:rPr>
        <w:t xml:space="preserve">niillä </w:t>
      </w:r>
      <w:r>
        <w:t xml:space="preserve">testataan </w:t>
      </w:r>
      <w:r>
        <w:rPr>
          <w:color w:val="847D81"/>
        </w:rPr>
        <w:t xml:space="preserve">aiempien tulosten </w:t>
      </w:r>
      <w:r>
        <w:t xml:space="preserve">yleistettävyyttä </w:t>
      </w:r>
      <w:r>
        <w:t xml:space="preserve">erilaisissa olosuhteissa. Yhtenä osoituksena </w:t>
      </w:r>
      <w:r>
        <w:rPr>
          <w:color w:val="B70639"/>
        </w:rPr>
        <w:t xml:space="preserve">replikaation </w:t>
      </w:r>
      <w:r>
        <w:rPr>
          <w:color w:val="58018B"/>
        </w:rPr>
        <w:t xml:space="preserve">tärkeydestä </w:t>
      </w:r>
      <w:r>
        <w:t xml:space="preserve">voidaan mainita, </w:t>
      </w:r>
      <w:r>
        <w:rPr>
          <w:color w:val="703B01"/>
        </w:rPr>
        <w:t xml:space="preserve">että </w:t>
      </w:r>
      <w:r>
        <w:rPr>
          <w:color w:val="703B01"/>
        </w:rPr>
        <w:t xml:space="preserve">pelkästään </w:t>
      </w:r>
      <w:r>
        <w:rPr>
          <w:color w:val="FCB164"/>
        </w:rPr>
        <w:t xml:space="preserve">toisen kielen </w:t>
      </w:r>
      <w:r>
        <w:rPr>
          <w:color w:val="4AFEFA"/>
        </w:rPr>
        <w:t xml:space="preserve">(</w:t>
      </w:r>
      <w:r>
        <w:rPr>
          <w:color w:val="FCB164"/>
        </w:rPr>
        <w:t xml:space="preserve">L2) </w:t>
      </w:r>
      <w:r>
        <w:rPr>
          <w:color w:val="4AFEFA"/>
        </w:rPr>
        <w:t xml:space="preserve">tutkimuksen </w:t>
      </w:r>
      <w:r>
        <w:rPr>
          <w:color w:val="4AFEFA"/>
        </w:rPr>
        <w:t xml:space="preserve">alalla </w:t>
      </w:r>
      <w:r>
        <w:rPr>
          <w:color w:val="703B01"/>
        </w:rPr>
        <w:t xml:space="preserve">on esitetty vähintään 50 kehotusta </w:t>
      </w:r>
      <w:r>
        <w:rPr>
          <w:color w:val="118B8A"/>
        </w:rPr>
        <w:t xml:space="preserve">replikaatiotutkimukseen </w:t>
      </w:r>
      <w:r>
        <w:t xml:space="preserve">(ks. viitteet </w:t>
      </w:r>
      <w:r>
        <w:rPr>
          <w:color w:val="703B01"/>
        </w:rPr>
        <w:t xml:space="preserve">50 kehotukseen </w:t>
      </w:r>
      <w:r>
        <w:t xml:space="preserve">ja </w:t>
      </w:r>
      <w:r>
        <w:rPr>
          <w:color w:val="796EE6"/>
        </w:rPr>
        <w:t xml:space="preserve">kommentit </w:t>
      </w:r>
      <w:r>
        <w:t xml:space="preserve">verkkopalvelun tukitietojen liitteessä S1): Santosista (1989) Polion ja Gassin (1997) kautta aivan viimeaikaisiin ehdotuksiin erityisistä </w:t>
      </w:r>
      <w:r>
        <w:t xml:space="preserve">replikaatiotutkimuksista, kuten Vandergriftin ja Crossin </w:t>
      </w:r>
      <w:r>
        <w:rPr>
          <w:color w:val="53495F"/>
        </w:rPr>
        <w:t xml:space="preserve">(2017) ehdotuksiin </w:t>
      </w:r>
      <w:r>
        <w:t xml:space="preserve">ja jopa </w:t>
      </w:r>
      <w:r>
        <w:rPr>
          <w:color w:val="F95475"/>
        </w:rPr>
        <w:t xml:space="preserve">kirjassa julkaistuun käsittelyyn </w:t>
      </w:r>
      <w:r>
        <w:t xml:space="preserve">(</w:t>
      </w:r>
      <w:r>
        <w:rPr>
          <w:color w:val="61FC03"/>
        </w:rPr>
        <w:t xml:space="preserve">Porte</w:t>
      </w:r>
      <w:r>
        <w:rPr>
          <w:color w:val="F95475"/>
        </w:rPr>
        <w:t xml:space="preserve">, </w:t>
      </w:r>
      <w:r>
        <w:rPr>
          <w:color w:val="5D9608"/>
        </w:rPr>
        <w:t xml:space="preserve">2012)</w:t>
      </w:r>
      <w:r>
        <w:t xml:space="preserve">. </w:t>
      </w:r>
      <w:r>
        <w:rPr>
          <w:color w:val="703B01"/>
        </w:rPr>
        <w:t xml:space="preserve">Näiden kehotusten </w:t>
      </w:r>
      <w:r>
        <w:t xml:space="preserve">lisäksi </w:t>
      </w:r>
      <w:r>
        <w:t xml:space="preserve">on myös syntynyt </w:t>
      </w:r>
      <w:r>
        <w:t xml:space="preserve">pyrkimyksiä edistää ja helpottaa aktiivisesti </w:t>
      </w:r>
      <w:r>
        <w:rPr>
          <w:color w:val="FEB8C8"/>
        </w:rPr>
        <w:t xml:space="preserve">replikaatiotutkimuksia. </w:t>
      </w:r>
      <w:r>
        <w:t xml:space="preserve">Esimerkiksi </w:t>
      </w:r>
      <w:r>
        <w:rPr>
          <w:color w:val="98A088"/>
        </w:rPr>
        <w:t xml:space="preserve">Instruments for Research into </w:t>
      </w:r>
      <w:r>
        <w:rPr>
          <w:color w:val="4F584E"/>
        </w:rPr>
        <w:t xml:space="preserve">Second Languages </w:t>
      </w:r>
      <w:r>
        <w:rPr>
          <w:color w:val="DE98FD"/>
        </w:rPr>
        <w:t xml:space="preserve">(</w:t>
      </w:r>
      <w:r>
        <w:rPr>
          <w:color w:val="98A088"/>
        </w:rPr>
        <w:t xml:space="preserve">IRIS</w:t>
      </w:r>
      <w:r>
        <w:rPr>
          <w:color w:val="DE98FD"/>
        </w:rPr>
        <w:t xml:space="preserve">) repository </w:t>
      </w:r>
      <w:r>
        <w:rPr>
          <w:color w:val="DE98FD"/>
        </w:rPr>
        <w:t xml:space="preserve">(http://www.irisdatabase.org</w:t>
      </w:r>
      <w:r>
        <w:rPr>
          <w:color w:val="DE98FD"/>
        </w:rPr>
        <w:t xml:space="preserve">) </w:t>
      </w:r>
      <w:r>
        <w:t xml:space="preserve">perustettiin </w:t>
      </w:r>
      <w:r>
        <w:rPr>
          <w:color w:val="248AD0"/>
        </w:rPr>
        <w:t xml:space="preserve">vuonna 2011</w:t>
      </w:r>
      <w:r>
        <w:t xml:space="preserve">, ja siinä on </w:t>
      </w:r>
      <w:r>
        <w:rPr>
          <w:color w:val="5C5300"/>
        </w:rPr>
        <w:t xml:space="preserve">tätä kirjoitettaessa </w:t>
      </w:r>
      <w:r>
        <w:t xml:space="preserve">yli 3800 aineistoa, joita voidaan käyttää </w:t>
      </w:r>
      <w:r>
        <w:t xml:space="preserve">muun muassa </w:t>
      </w:r>
      <w:r>
        <w:rPr>
          <w:color w:val="000D2C"/>
        </w:rPr>
        <w:t xml:space="preserve">replikointiin </w:t>
      </w:r>
      <w:r>
        <w:rPr>
          <w:color w:val="BCFEC6"/>
        </w:rPr>
        <w:t xml:space="preserve">L2-tutkimuksessa </w:t>
      </w:r>
      <w:r>
        <w:t xml:space="preserve">(</w:t>
      </w:r>
      <w:r>
        <w:rPr>
          <w:color w:val="932C70"/>
        </w:rPr>
        <w:t xml:space="preserve">Marsden </w:t>
      </w:r>
      <w:r>
        <w:t xml:space="preserve">&amp; </w:t>
      </w:r>
      <w:r>
        <w:rPr>
          <w:color w:val="2B1B04"/>
        </w:rPr>
        <w:t xml:space="preserve">Mackey</w:t>
      </w:r>
      <w:r>
        <w:t xml:space="preserve">, </w:t>
      </w:r>
      <w:r>
        <w:rPr>
          <w:color w:val="B5AFC4"/>
        </w:rPr>
        <w:t xml:space="preserve">2014</w:t>
      </w:r>
      <w:r>
        <w:t xml:space="preserve">; </w:t>
      </w:r>
      <w:r>
        <w:rPr>
          <w:color w:val="932C70"/>
        </w:rPr>
        <w:t xml:space="preserve">Marsden</w:t>
      </w:r>
      <w:r>
        <w:t xml:space="preserve">, </w:t>
      </w:r>
      <w:r>
        <w:rPr>
          <w:color w:val="2B1B04"/>
        </w:rPr>
        <w:t xml:space="preserve">Mackey</w:t>
      </w:r>
      <w:r>
        <w:t xml:space="preserve">, &amp; Plonsky, </w:t>
      </w:r>
      <w:r>
        <w:rPr>
          <w:color w:val="D4C67A"/>
        </w:rPr>
        <w:t xml:space="preserve">2016</w:t>
      </w:r>
      <w:r>
        <w:t xml:space="preserve">)</w:t>
      </w:r>
      <w:r>
        <w:t xml:space="preserve">. </w:t>
      </w:r>
      <w:r>
        <w:rPr>
          <w:color w:val="AE7AA1"/>
        </w:rPr>
        <w:t xml:space="preserve">Open Science Framework </w:t>
      </w:r>
      <w:r>
        <w:rPr>
          <w:color w:val="C2A393"/>
        </w:rPr>
        <w:t xml:space="preserve">(https://osf.io)</w:t>
      </w:r>
      <w:r>
        <w:rPr>
          <w:color w:val="AE7AA1"/>
        </w:rPr>
        <w:t xml:space="preserve">, joka perustettiin myös vuonna </w:t>
      </w:r>
      <w:r>
        <w:rPr>
          <w:color w:val="0232FD"/>
        </w:rPr>
        <w:t xml:space="preserve">2011</w:t>
      </w:r>
      <w:r>
        <w:t xml:space="preserve">, tarjoaa verkkoinfrastruktuurin yhteistyön helpottamiseksi, ja sitä on käytetty </w:t>
      </w:r>
      <w:r>
        <w:rPr>
          <w:color w:val="6A3A35"/>
        </w:rPr>
        <w:t xml:space="preserve">psykologian </w:t>
      </w:r>
      <w:r>
        <w:t xml:space="preserve">suurissa </w:t>
      </w:r>
      <w:r>
        <w:t xml:space="preserve">replikointipyrkimyksissä </w:t>
      </w:r>
      <w:r>
        <w:t xml:space="preserve">(esim. Open Science Collaboration, </w:t>
      </w:r>
      <w:r>
        <w:rPr>
          <w:color w:val="BA6801"/>
        </w:rPr>
        <w:t xml:space="preserve">2015), </w:t>
      </w:r>
      <w:r>
        <w:t xml:space="preserve">jotka tekevät edelleen aaltoja akateemisissa piireissä (Laws, </w:t>
      </w:r>
      <w:r>
        <w:rPr>
          <w:color w:val="D4C67A"/>
        </w:rPr>
        <w:t xml:space="preserve">2016</w:t>
      </w:r>
      <w:r>
        <w:t xml:space="preserve">; Lindsay, </w:t>
      </w:r>
      <w:r>
        <w:rPr>
          <w:color w:val="BA6801"/>
        </w:rPr>
        <w:t xml:space="preserve">2015</w:t>
      </w:r>
      <w:r>
        <w:t xml:space="preserve">; Martin &amp; Clarke, </w:t>
      </w:r>
      <w:r>
        <w:rPr>
          <w:color w:val="53495F"/>
        </w:rPr>
        <w:t xml:space="preserve">2017</w:t>
      </w:r>
      <w:r>
        <w:t xml:space="preserve">) ja yleisessä mediassa (Baker, </w:t>
      </w:r>
      <w:r>
        <w:rPr>
          <w:color w:val="BA6801"/>
        </w:rPr>
        <w:t xml:space="preserve">2015</w:t>
      </w:r>
      <w:r>
        <w:t xml:space="preserve">; Devlin, </w:t>
      </w:r>
      <w:r>
        <w:rPr>
          <w:color w:val="D4C67A"/>
        </w:rPr>
        <w:t xml:space="preserve">2016)</w:t>
      </w:r>
      <w:r>
        <w:t xml:space="preserve">. </w:t>
      </w:r>
      <w:r>
        <w:t xml:space="preserve">Joillakin aloilla </w:t>
      </w:r>
      <w:r>
        <w:rPr>
          <w:color w:val="168E5C"/>
        </w:rPr>
        <w:t xml:space="preserve">kukoistava metatiede </w:t>
      </w:r>
      <w:r>
        <w:t xml:space="preserve">eli </w:t>
      </w:r>
      <w:r>
        <w:rPr>
          <w:color w:val="16C0D0"/>
        </w:rPr>
        <w:t xml:space="preserve">tieteen</w:t>
      </w:r>
      <w:r>
        <w:rPr>
          <w:color w:val="168E5C"/>
        </w:rPr>
        <w:t xml:space="preserve"> tieteellinen tutkimus </w:t>
      </w:r>
      <w:r>
        <w:t xml:space="preserve">(ks. Munafò ym., </w:t>
      </w:r>
      <w:r>
        <w:rPr>
          <w:color w:val="53495F"/>
        </w:rPr>
        <w:t xml:space="preserve">2017) </w:t>
      </w:r>
      <w:r>
        <w:t xml:space="preserve">on sisältänyt synteesejä, joissa arvioidaan </w:t>
      </w:r>
      <w:r>
        <w:t xml:space="preserve">monistuspyrkimysten </w:t>
      </w:r>
      <w:r>
        <w:t xml:space="preserve">määrää ja luonnetta </w:t>
      </w:r>
      <w:r>
        <w:t xml:space="preserve">esimerkiksi </w:t>
      </w:r>
      <w:r>
        <w:rPr>
          <w:color w:val="C62100"/>
        </w:rPr>
        <w:t xml:space="preserve">kasvatustieteissä </w:t>
      </w:r>
      <w:r>
        <w:t xml:space="preserve">(</w:t>
      </w:r>
      <w:r>
        <w:rPr>
          <w:color w:val="014347"/>
        </w:rPr>
        <w:t xml:space="preserve">Makel </w:t>
      </w:r>
      <w:r>
        <w:t xml:space="preserve">&amp; Plucker, </w:t>
      </w:r>
      <w:r>
        <w:rPr>
          <w:color w:val="B5AFC4"/>
        </w:rPr>
        <w:t xml:space="preserve">2014 </w:t>
      </w:r>
      <w:r>
        <w:t xml:space="preserve">ja </w:t>
      </w:r>
      <w:r>
        <w:rPr>
          <w:color w:val="6A3A35"/>
        </w:rPr>
        <w:t xml:space="preserve">psykologiassa </w:t>
      </w:r>
      <w:r>
        <w:t xml:space="preserve">(</w:t>
      </w:r>
      <w:r>
        <w:rPr>
          <w:color w:val="014347"/>
        </w:rPr>
        <w:t xml:space="preserve">Makel </w:t>
      </w:r>
      <w:r>
        <w:t xml:space="preserve">ym., </w:t>
      </w:r>
      <w:r>
        <w:rPr>
          <w:color w:val="233809"/>
        </w:rPr>
        <w:t xml:space="preserve">2012)</w:t>
      </w:r>
      <w:r>
        <w:t xml:space="preserve">.</w:t>
      </w:r>
    </w:p>
    <w:p>
      <w:r>
        <w:rPr>
          <w:color w:val="42083B"/>
        </w:rPr>
        <w:t xml:space="preserve">Tämän </w:t>
      </w:r>
      <w:r>
        <w:rPr>
          <w:color w:val="82785D"/>
        </w:rPr>
        <w:t xml:space="preserve">kehotusten</w:t>
      </w:r>
      <w:r>
        <w:rPr>
          <w:color w:val="42083B"/>
        </w:rPr>
        <w:t xml:space="preserve">, </w:t>
      </w:r>
      <w:r>
        <w:rPr>
          <w:color w:val="023087"/>
        </w:rPr>
        <w:t xml:space="preserve">kommenttien</w:t>
      </w:r>
      <w:r>
        <w:rPr>
          <w:color w:val="42083B"/>
        </w:rPr>
        <w:t xml:space="preserve">, infrastruktuurin ja </w:t>
      </w:r>
      <w:r>
        <w:rPr>
          <w:color w:val="B7DAD2"/>
        </w:rPr>
        <w:t xml:space="preserve">metatieteen </w:t>
      </w:r>
      <w:r>
        <w:rPr>
          <w:color w:val="42083B"/>
        </w:rPr>
        <w:t xml:space="preserve">sarjan taustalla </w:t>
      </w:r>
      <w:r>
        <w:t xml:space="preserve">on </w:t>
      </w:r>
      <w:r>
        <w:rPr>
          <w:color w:val="8C41BB"/>
        </w:rPr>
        <w:t xml:space="preserve">replikaatiotutkimuksen </w:t>
      </w:r>
      <w:r>
        <w:rPr>
          <w:color w:val="42083B"/>
        </w:rPr>
        <w:t xml:space="preserve">kriisin havaitseminen</w:t>
      </w:r>
      <w:r>
        <w:t xml:space="preserve">. </w:t>
      </w:r>
      <w:r>
        <w:rPr>
          <w:color w:val="2B2D32"/>
        </w:rPr>
        <w:t xml:space="preserve">Väitetyn kriisin </w:t>
      </w:r>
      <w:r>
        <w:rPr>
          <w:color w:val="ECEDFE"/>
        </w:rPr>
        <w:t xml:space="preserve">taustalla olevilla vakavilla huolenaiheilla </w:t>
      </w:r>
      <w:r>
        <w:t xml:space="preserve">on useita ulottuvuuksia, jotka liittyvät seuraaviin seikkoihin: (a) </w:t>
      </w:r>
      <w:r>
        <w:rPr>
          <w:color w:val="F8907D"/>
        </w:rPr>
        <w:t xml:space="preserve">julkaistun </w:t>
      </w:r>
      <w:r>
        <w:rPr>
          <w:color w:val="F8907D"/>
        </w:rPr>
        <w:t xml:space="preserve">monistustutkimuksen </w:t>
      </w:r>
      <w:r>
        <w:rPr>
          <w:color w:val="94C661"/>
        </w:rPr>
        <w:t xml:space="preserve">(vähäiseen) määrään</w:t>
      </w:r>
      <w:r>
        <w:t xml:space="preserve">, (b) </w:t>
      </w:r>
      <w:r>
        <w:rPr>
          <w:color w:val="576094"/>
        </w:rPr>
        <w:t xml:space="preserve">monistustutkimuksen </w:t>
      </w:r>
      <w:r>
        <w:rPr>
          <w:color w:val="788E95"/>
        </w:rPr>
        <w:t xml:space="preserve">(huonoon) laatuun </w:t>
      </w:r>
      <w:r>
        <w:t xml:space="preserve">ja (c) </w:t>
      </w:r>
      <w:r>
        <w:rPr>
          <w:color w:val="DB1474"/>
        </w:rPr>
        <w:t xml:space="preserve">toistettavuuden </w:t>
      </w:r>
      <w:r>
        <w:t xml:space="preserve">(puutteeseen), jolla tarkoitetaan </w:t>
      </w:r>
      <w:r>
        <w:rPr>
          <w:color w:val="8489AE"/>
        </w:rPr>
        <w:t xml:space="preserve">sitä, missä määrin </w:t>
      </w:r>
      <w:r>
        <w:rPr>
          <w:color w:val="860E04"/>
        </w:rPr>
        <w:t xml:space="preserve">löydöksiä </w:t>
      </w:r>
      <w:r>
        <w:rPr>
          <w:color w:val="8489AE"/>
        </w:rPr>
        <w:t xml:space="preserve">voidaan (ei voida) toistaa tehdyissä </w:t>
      </w:r>
      <w:r>
        <w:rPr>
          <w:color w:val="8489AE"/>
        </w:rPr>
        <w:t xml:space="preserve">monistamisyrityksissä</w:t>
      </w:r>
      <w:r>
        <w:t xml:space="preserve">. </w:t>
      </w:r>
      <w:r>
        <w:rPr>
          <w:color w:val="ECEDFE"/>
        </w:rPr>
        <w:t xml:space="preserve">Nämä huolenaiheet </w:t>
      </w:r>
      <w:r>
        <w:t xml:space="preserve">liittyvät </w:t>
      </w:r>
      <w:r>
        <w:rPr>
          <w:color w:val="6EAB9B"/>
        </w:rPr>
        <w:t xml:space="preserve">tieteen </w:t>
      </w:r>
      <w:r>
        <w:t xml:space="preserve">ytimeen </w:t>
      </w:r>
      <w:r>
        <w:t xml:space="preserve">ja herättävät perustavanlaatuisia kysymyksiä </w:t>
      </w:r>
      <w:r>
        <w:t xml:space="preserve">työmme </w:t>
      </w:r>
      <w:r>
        <w:t xml:space="preserve">pätevyydestä ja luotettavuudesta. </w:t>
      </w:r>
      <w:r>
        <w:t xml:space="preserve">Jotkut kommentoijat ovatkin kutsuneet </w:t>
      </w:r>
      <w:r>
        <w:rPr>
          <w:color w:val="000D2C"/>
        </w:rPr>
        <w:t xml:space="preserve">replikointia </w:t>
      </w:r>
      <w:r>
        <w:t xml:space="preserve">tutkimusnäytön "kultaiseksi standardiksi" (Jasny, Chin, Chong, &amp; Vignieri, </w:t>
      </w:r>
      <w:r>
        <w:rPr>
          <w:color w:val="248AD0"/>
        </w:rPr>
        <w:t xml:space="preserve">2011</w:t>
      </w:r>
      <w:r>
        <w:t xml:space="preserve">, s. 1225) ja "tieteellisen prosessin kulmakiveksi" (Let's replicate, 2006, s. 330).</w:t>
      </w:r>
    </w:p>
    <w:p>
      <w:r>
        <w:t xml:space="preserve">Kun otetaan huomioon </w:t>
      </w:r>
      <w:r>
        <w:rPr>
          <w:color w:val="9F6551"/>
        </w:rPr>
        <w:t xml:space="preserve">kielitaidon 2. luokan </w:t>
      </w:r>
      <w:r>
        <w:rPr>
          <w:color w:val="BCFEC6"/>
        </w:rPr>
        <w:t xml:space="preserve">tutkimuksen </w:t>
      </w:r>
      <w:r>
        <w:t xml:space="preserve">alalla </w:t>
      </w:r>
      <w:r>
        <w:rPr>
          <w:color w:val="B70639"/>
        </w:rPr>
        <w:t xml:space="preserve">toistamisen </w:t>
      </w:r>
      <w:r>
        <w:rPr>
          <w:color w:val="58018B"/>
        </w:rPr>
        <w:t xml:space="preserve">tärkeys </w:t>
      </w:r>
      <w:r>
        <w:t xml:space="preserve">ja </w:t>
      </w:r>
      <w:r>
        <w:rPr>
          <w:color w:val="703B01"/>
        </w:rPr>
        <w:t xml:space="preserve">50 </w:t>
      </w:r>
      <w:r>
        <w:rPr>
          <w:color w:val="703B01"/>
        </w:rPr>
        <w:t xml:space="preserve">havaitsemaamme </w:t>
      </w:r>
      <w:r>
        <w:rPr>
          <w:color w:val="703B01"/>
        </w:rPr>
        <w:t xml:space="preserve">kehotusta </w:t>
      </w:r>
      <w:r>
        <w:rPr>
          <w:color w:val="645341"/>
        </w:rPr>
        <w:t xml:space="preserve">toistamiseen </w:t>
      </w:r>
      <w:r>
        <w:rPr>
          <w:color w:val="FCB164"/>
        </w:rPr>
        <w:t xml:space="preserve">kielitaidon 2. luokan</w:t>
      </w:r>
      <w:r>
        <w:rPr>
          <w:color w:val="703B01"/>
        </w:rPr>
        <w:t xml:space="preserve"> </w:t>
      </w:r>
      <w:r>
        <w:rPr>
          <w:color w:val="4AFEFA"/>
        </w:rPr>
        <w:t xml:space="preserve">tutkimuksessa</w:t>
      </w:r>
      <w:r>
        <w:t xml:space="preserve">, voitaisiin odottaa, että </w:t>
      </w:r>
      <w:r>
        <w:rPr>
          <w:color w:val="496E76"/>
        </w:rPr>
        <w:t xml:space="preserve">toistetut </w:t>
      </w:r>
      <w:r>
        <w:rPr>
          <w:color w:val="647A41"/>
        </w:rPr>
        <w:t xml:space="preserve">tutkimukset olisi </w:t>
      </w:r>
      <w:r>
        <w:rPr>
          <w:color w:val="5C5300"/>
        </w:rPr>
        <w:t xml:space="preserve">jo </w:t>
      </w:r>
      <w:r>
        <w:rPr>
          <w:color w:val="647A41"/>
        </w:rPr>
        <w:t xml:space="preserve">julkaistu </w:t>
      </w:r>
      <w:r>
        <w:t xml:space="preserve">huomattava määrä</w:t>
      </w:r>
      <w:r>
        <w:t xml:space="preserve">. </w:t>
      </w:r>
      <w:r>
        <w:rPr>
          <w:color w:val="F9D7CD"/>
        </w:rPr>
        <w:t xml:space="preserve">Replikoinnin </w:t>
      </w:r>
      <w:r>
        <w:rPr>
          <w:color w:val="E3F894"/>
        </w:rPr>
        <w:t xml:space="preserve">koettu arvostuksen, jännityksen ja omaperäisyyden puute </w:t>
      </w:r>
      <w:r>
        <w:t xml:space="preserve">vaivaa </w:t>
      </w:r>
      <w:r>
        <w:t xml:space="preserve">kuitenkin </w:t>
      </w:r>
      <w:r>
        <w:rPr>
          <w:color w:val="BCFEC6"/>
        </w:rPr>
        <w:t xml:space="preserve">L2-tutkimusta </w:t>
      </w:r>
      <w:r>
        <w:t xml:space="preserve">(</w:t>
      </w:r>
      <w:r>
        <w:rPr>
          <w:color w:val="876128"/>
        </w:rPr>
        <w:t xml:space="preserve">Porte</w:t>
      </w:r>
      <w:r>
        <w:t xml:space="preserve">, </w:t>
      </w:r>
      <w:r>
        <w:rPr>
          <w:color w:val="233809"/>
        </w:rPr>
        <w:t xml:space="preserve">2012</w:t>
      </w:r>
      <w:r>
        <w:t xml:space="preserve">)</w:t>
      </w:r>
      <w:r>
        <w:t xml:space="preserve">, kuten </w:t>
      </w:r>
      <w:r>
        <w:t xml:space="preserve">muitakin tieteenaloja (Berez-Kroeker ym., </w:t>
      </w:r>
      <w:r>
        <w:rPr>
          <w:color w:val="53495F"/>
        </w:rPr>
        <w:t xml:space="preserve">2017</w:t>
      </w:r>
      <w:r>
        <w:t xml:space="preserve">; Branco, Cohen, Vossen, Ide, &amp; Calzolari, </w:t>
      </w:r>
      <w:r>
        <w:rPr>
          <w:color w:val="53495F"/>
        </w:rPr>
        <w:t xml:space="preserve">2017</w:t>
      </w:r>
      <w:r>
        <w:t xml:space="preserve">; Chambers, </w:t>
      </w:r>
      <w:r>
        <w:rPr>
          <w:color w:val="53495F"/>
        </w:rPr>
        <w:t xml:space="preserve">2017</w:t>
      </w:r>
      <w:r>
        <w:t xml:space="preserve">; Schmidt, 2009), ja </w:t>
      </w:r>
      <w:r>
        <w:rPr>
          <w:color w:val="E3F894"/>
        </w:rPr>
        <w:t xml:space="preserve">näiden käsitysten </w:t>
      </w:r>
      <w:r>
        <w:t xml:space="preserve">uskotaan ainakin osittain (suoraan tai epäsuorasti) aiheuttaneen </w:t>
      </w:r>
      <w:r>
        <w:rPr>
          <w:color w:val="A1A711"/>
        </w:rPr>
        <w:t xml:space="preserve">julkaistujen </w:t>
      </w:r>
      <w:r>
        <w:rPr>
          <w:color w:val="A1A711"/>
        </w:rPr>
        <w:t xml:space="preserve">replikointitutkimusten </w:t>
      </w:r>
      <w:r>
        <w:rPr>
          <w:color w:val="94C661"/>
        </w:rPr>
        <w:t xml:space="preserve">väitetyt alhaiset luvut </w:t>
      </w:r>
      <w:r>
        <w:t xml:space="preserve">ja </w:t>
      </w:r>
      <w:r>
        <w:rPr>
          <w:color w:val="788E95"/>
        </w:rPr>
        <w:t xml:space="preserve">huonon laadun</w:t>
      </w:r>
      <w:r>
        <w:t xml:space="preserve">. </w:t>
      </w:r>
      <w:r>
        <w:rPr>
          <w:color w:val="120104"/>
        </w:rPr>
        <w:t xml:space="preserve">L2-tutkimuksen alalla </w:t>
      </w:r>
      <w:r>
        <w:rPr>
          <w:color w:val="FD0F31"/>
        </w:rPr>
        <w:t xml:space="preserve">ei </w:t>
      </w:r>
      <w:r>
        <w:rPr>
          <w:color w:val="FD0F31"/>
        </w:rPr>
        <w:t xml:space="preserve">kuitenkaan ole </w:t>
      </w:r>
      <w:r>
        <w:rPr>
          <w:color w:val="FD0F31"/>
        </w:rPr>
        <w:t xml:space="preserve">vielä luotu </w:t>
      </w:r>
      <w:r>
        <w:rPr>
          <w:color w:val="FD0F31"/>
        </w:rPr>
        <w:t xml:space="preserve">systemaattista metatiedettä </w:t>
      </w:r>
      <w:r>
        <w:rPr>
          <w:color w:val="C660FB"/>
        </w:rPr>
        <w:t xml:space="preserve">replikaatiotutkimuksista</w:t>
      </w:r>
      <w:r>
        <w:rPr>
          <w:color w:val="FD0F31"/>
        </w:rPr>
        <w:t xml:space="preserve">, joten käsitys </w:t>
      </w:r>
      <w:r>
        <w:rPr>
          <w:color w:val="C3C1BE"/>
        </w:rPr>
        <w:t xml:space="preserve">julkaistujen replikaatiotutkimusten </w:t>
      </w:r>
      <w:r>
        <w:rPr>
          <w:color w:val="FD0F31"/>
        </w:rPr>
        <w:t xml:space="preserve">todellisesta määrästä ja luonteesta on heikko</w:t>
      </w:r>
      <w:r>
        <w:rPr>
          <w:color w:val="FD0F31"/>
        </w:rPr>
        <w:t xml:space="preserve">.</w:t>
      </w:r>
    </w:p>
    <w:p>
      <w:r>
        <w:t xml:space="preserve">Tässä tutkimuksessa puututaan </w:t>
      </w:r>
      <w:r>
        <w:rPr>
          <w:color w:val="FD0F31"/>
        </w:rPr>
        <w:t xml:space="preserve">tähän aukkoon </w:t>
      </w:r>
      <w:r>
        <w:rPr>
          <w:color w:val="FB5514"/>
        </w:rPr>
        <w:t xml:space="preserve">kerronnallisten ja systemaattisten katsausten </w:t>
      </w:r>
      <w:r>
        <w:t xml:space="preserve">avulla</w:t>
      </w:r>
      <w:r>
        <w:t xml:space="preserve">. </w:t>
      </w:r>
      <w:r>
        <w:rPr>
          <w:color w:val="9F98F8"/>
        </w:rPr>
        <w:t xml:space="preserve">Narratiivisessa katsauksessa </w:t>
      </w:r>
      <w:r>
        <w:t xml:space="preserve">pohditaan </w:t>
      </w:r>
      <w:r>
        <w:rPr>
          <w:color w:val="D19012"/>
        </w:rPr>
        <w:t xml:space="preserve">monistamistutkimuksen </w:t>
      </w:r>
      <w:r>
        <w:t xml:space="preserve">haasteita</w:t>
      </w:r>
      <w:r>
        <w:t xml:space="preserve">, ja siinä hyödynnetään pitkälti </w:t>
      </w:r>
      <w:r>
        <w:rPr>
          <w:color w:val="6A3A35"/>
        </w:rPr>
        <w:t xml:space="preserve">psykologian </w:t>
      </w:r>
      <w:r>
        <w:t xml:space="preserve">kommentteja ja </w:t>
      </w:r>
      <w:r>
        <w:rPr>
          <w:color w:val="168E5C"/>
        </w:rPr>
        <w:t xml:space="preserve">metatieteitä, koska </w:t>
      </w:r>
      <w:r>
        <w:rPr>
          <w:color w:val="6A3A35"/>
        </w:rPr>
        <w:t xml:space="preserve">psykologian </w:t>
      </w:r>
      <w:r>
        <w:t xml:space="preserve">kognitiiviset ja sosiaaliset osa-alueet </w:t>
      </w:r>
      <w:r>
        <w:t xml:space="preserve">ovat erittäin vaikutusvaltaisia </w:t>
      </w:r>
      <w:r>
        <w:rPr>
          <w:color w:val="9F6551"/>
        </w:rPr>
        <w:t xml:space="preserve">kielitaidon 2. asteen</w:t>
      </w:r>
      <w:r>
        <w:t xml:space="preserve"> </w:t>
      </w:r>
      <w:r>
        <w:rPr>
          <w:color w:val="BCFEC6"/>
        </w:rPr>
        <w:t xml:space="preserve">tutkimuksessa, </w:t>
      </w:r>
      <w:r>
        <w:t xml:space="preserve">sekä myös </w:t>
      </w:r>
      <w:r>
        <w:rPr>
          <w:color w:val="C62100"/>
        </w:rPr>
        <w:t xml:space="preserve">kasvatustieteen</w:t>
      </w:r>
      <w:r>
        <w:t xml:space="preserve">, </w:t>
      </w:r>
      <w:r>
        <w:rPr>
          <w:color w:val="C62100"/>
        </w:rPr>
        <w:t xml:space="preserve">toisen keskeisen sisartutkimuksen, </w:t>
      </w:r>
      <w:r>
        <w:t xml:space="preserve">kommentteja ja </w:t>
      </w:r>
      <w:r>
        <w:t xml:space="preserve">metatieteitä</w:t>
      </w:r>
      <w:r>
        <w:t xml:space="preserve">. </w:t>
      </w:r>
      <w:r>
        <w:rPr>
          <w:color w:val="9F98F8"/>
        </w:rPr>
        <w:t xml:space="preserve">Narratiivinen katsaus </w:t>
      </w:r>
      <w:r>
        <w:t xml:space="preserve">rakentuu </w:t>
      </w:r>
      <w:r>
        <w:rPr>
          <w:color w:val="B7D802"/>
        </w:rPr>
        <w:t xml:space="preserve">neljän laajan teeman </w:t>
      </w:r>
      <w:r>
        <w:t xml:space="preserve">ympärille</w:t>
      </w:r>
      <w:r>
        <w:t xml:space="preserve">: a) </w:t>
      </w:r>
      <w:r>
        <w:rPr>
          <w:color w:val="D19012"/>
        </w:rPr>
        <w:t xml:space="preserve">monistustutkimuksen </w:t>
      </w:r>
      <w:r>
        <w:t xml:space="preserve">määrä</w:t>
      </w:r>
      <w:r>
        <w:t xml:space="preserve">, b) </w:t>
      </w:r>
      <w:r>
        <w:rPr>
          <w:color w:val="D19012"/>
        </w:rPr>
        <w:t xml:space="preserve">monistustutkimuksen </w:t>
      </w:r>
      <w:r>
        <w:t xml:space="preserve">luonne</w:t>
      </w:r>
      <w:r>
        <w:t xml:space="preserve">, c) </w:t>
      </w:r>
      <w:r>
        <w:rPr>
          <w:color w:val="826392"/>
        </w:rPr>
        <w:t xml:space="preserve">alkuperäisten ja </w:t>
      </w:r>
      <w:r>
        <w:rPr>
          <w:color w:val="B29869"/>
        </w:rPr>
        <w:t xml:space="preserve">monistustutkimusten </w:t>
      </w:r>
      <w:r>
        <w:t xml:space="preserve">välinen suhde </w:t>
      </w:r>
      <w:r>
        <w:t xml:space="preserve">ja d) </w:t>
      </w:r>
      <w:r>
        <w:rPr>
          <w:color w:val="76E0C1"/>
        </w:rPr>
        <w:t xml:space="preserve">alkuperäisten tutkimusten </w:t>
      </w:r>
      <w:r>
        <w:rPr>
          <w:color w:val="8BE7FC"/>
        </w:rPr>
        <w:t xml:space="preserve">tulosten </w:t>
      </w:r>
      <w:r>
        <w:t xml:space="preserve">tulkinta ja </w:t>
      </w:r>
      <w:r>
        <w:rPr>
          <w:color w:val="1D0051"/>
        </w:rPr>
        <w:t xml:space="preserve">toistettavuuden </w:t>
      </w:r>
      <w:r>
        <w:t xml:space="preserve">laajuus</w:t>
      </w:r>
      <w:r>
        <w:t xml:space="preserve">. Jotta </w:t>
      </w:r>
      <w:r>
        <w:rPr>
          <w:color w:val="B7D802"/>
        </w:rPr>
        <w:t xml:space="preserve">näistä kysymyksistä </w:t>
      </w:r>
      <w:r>
        <w:t xml:space="preserve">saataisiin käsitys </w:t>
      </w:r>
      <w:r>
        <w:rPr>
          <w:color w:val="BCFEC6"/>
        </w:rPr>
        <w:t xml:space="preserve">L2-tutkimuksen yhteydessä</w:t>
      </w:r>
      <w:r>
        <w:t xml:space="preserve">, </w:t>
      </w:r>
      <w:r>
        <w:rPr>
          <w:color w:val="BACFA7"/>
        </w:rPr>
        <w:t xml:space="preserve">systemaattisessa katsauksessa </w:t>
      </w:r>
      <w:r>
        <w:t xml:space="preserve">esitetään yhteenveto </w:t>
      </w:r>
      <w:r>
        <w:t xml:space="preserve">L2-tutkimuksista, jotka on tehty </w:t>
      </w:r>
      <w:r>
        <w:t xml:space="preserve">lehtiartikkeleissa ja jotka on itse merkitty </w:t>
      </w:r>
      <w:r>
        <w:rPr>
          <w:color w:val="000D2C"/>
        </w:rPr>
        <w:t xml:space="preserve">replikaatioiksi</w:t>
      </w:r>
      <w:r>
        <w:t xml:space="preserve">. </w:t>
      </w:r>
      <w:r>
        <w:rPr>
          <w:color w:val="BACFA7"/>
        </w:rPr>
        <w:t xml:space="preserve">Systemaattisen katsauksen </w:t>
      </w:r>
      <w:r>
        <w:t xml:space="preserve">tutkimuskysymykset ja menetelmät </w:t>
      </w:r>
      <w:r>
        <w:t xml:space="preserve">määräytyivät suurelta osin </w:t>
      </w:r>
      <w:r>
        <w:rPr>
          <w:color w:val="9F98F8"/>
        </w:rPr>
        <w:t xml:space="preserve">narratiivisen katsauksen perusteella</w:t>
      </w:r>
      <w:r>
        <w:t xml:space="preserve">, mutta ne nousivat esiin myös koodausvälineen suunnittelun ja pilotoinnin kautta. </w:t>
      </w:r>
      <w:r>
        <w:rPr>
          <w:color w:val="F2CDFE"/>
        </w:rPr>
        <w:t xml:space="preserve">Lopuksi </w:t>
      </w:r>
      <w:r>
        <w:t xml:space="preserve">tarjoamme lisäkeskustelua ja </w:t>
      </w:r>
      <w:r>
        <w:rPr>
          <w:color w:val="E115C0"/>
        </w:rPr>
        <w:t xml:space="preserve">16 suositusta </w:t>
      </w:r>
      <w:r>
        <w:rPr>
          <w:color w:val="462C36"/>
        </w:rPr>
        <w:t xml:space="preserve">tulevaa </w:t>
      </w:r>
      <w:r>
        <w:rPr>
          <w:color w:val="462C36"/>
        </w:rPr>
        <w:t xml:space="preserve">replikointityötä </w:t>
      </w:r>
      <w:r>
        <w:rPr>
          <w:color w:val="E115C0"/>
        </w:rPr>
        <w:t xml:space="preserve">varten</w:t>
      </w:r>
      <w:r>
        <w:rPr>
          <w:color w:val="E115C0"/>
        </w:rPr>
        <w:t xml:space="preserve">, jotka perustuvat </w:t>
      </w:r>
      <w:r>
        <w:rPr>
          <w:color w:val="F5D2A8"/>
        </w:rPr>
        <w:t xml:space="preserve">narratiiviseen ja systemaattiseen katsaukseemme </w:t>
      </w:r>
      <w:r>
        <w:rPr>
          <w:color w:val="E115C0"/>
        </w:rPr>
        <w:t xml:space="preserve">sekä </w:t>
      </w:r>
      <w:r>
        <w:rPr>
          <w:color w:val="E115C0"/>
        </w:rPr>
        <w:t xml:space="preserve">kokemukseemme multisite- (</w:t>
      </w:r>
      <w:r>
        <w:rPr>
          <w:color w:val="72A46E"/>
        </w:rPr>
        <w:t xml:space="preserve">Morgan-Short </w:t>
      </w:r>
      <w:r>
        <w:rPr>
          <w:color w:val="E115C0"/>
        </w:rPr>
        <w:t xml:space="preserve">et al., 2018) 1 ja single site- (Faretta-Stutenberg &amp; </w:t>
      </w:r>
      <w:r>
        <w:rPr>
          <w:color w:val="72A46E"/>
        </w:rPr>
        <w:t xml:space="preserve">Morgan-Short</w:t>
      </w:r>
      <w:r>
        <w:rPr>
          <w:color w:val="E115C0"/>
        </w:rPr>
        <w:t xml:space="preserve">, </w:t>
      </w:r>
      <w:r>
        <w:rPr>
          <w:color w:val="128EAC"/>
        </w:rPr>
        <w:t xml:space="preserve">2011</w:t>
      </w:r>
      <w:r>
        <w:rPr>
          <w:color w:val="E115C0"/>
        </w:rPr>
        <w:t xml:space="preserve">; </w:t>
      </w:r>
      <w:r>
        <w:rPr>
          <w:color w:val="47545E"/>
        </w:rPr>
        <w:t xml:space="preserve">Marsden</w:t>
      </w:r>
      <w:r>
        <w:rPr>
          <w:color w:val="E115C0"/>
        </w:rPr>
        <w:t xml:space="preserve">, Williams, &amp; Liu, 2013; McManus &amp; </w:t>
      </w:r>
      <w:r>
        <w:rPr>
          <w:color w:val="47545E"/>
        </w:rPr>
        <w:t xml:space="preserve">Marsden</w:t>
      </w:r>
      <w:r>
        <w:rPr>
          <w:color w:val="E115C0"/>
        </w:rPr>
        <w:t xml:space="preserve">, </w:t>
      </w:r>
      <w:r>
        <w:rPr>
          <w:color w:val="B95C69"/>
        </w:rPr>
        <w:t xml:space="preserve">2017</w:t>
      </w:r>
      <w:r>
        <w:rPr>
          <w:color w:val="E115C0"/>
        </w:rPr>
        <w:t xml:space="preserve">; </w:t>
      </w:r>
      <w:r>
        <w:rPr>
          <w:color w:val="72A46E"/>
        </w:rPr>
        <w:t xml:space="preserve">Morgan-Short</w:t>
      </w:r>
      <w:r>
        <w:rPr>
          <w:color w:val="E115C0"/>
        </w:rPr>
        <w:t xml:space="preserve">, Heil, Botero-Moriaty, &amp; Ebert, </w:t>
      </w:r>
      <w:r>
        <w:rPr>
          <w:color w:val="A14D12"/>
        </w:rPr>
        <w:t xml:space="preserve">2012</w:t>
      </w:r>
      <w:r>
        <w:rPr>
          <w:color w:val="E115C0"/>
        </w:rPr>
        <w:t xml:space="preserve">) replikaatioiden </w:t>
      </w:r>
      <w:r>
        <w:rPr>
          <w:color w:val="E115C0"/>
        </w:rPr>
        <w:t xml:space="preserve">toteuttamisesta</w:t>
      </w:r>
      <w:r>
        <w:t xml:space="preserve">. </w:t>
      </w:r>
      <w:r>
        <w:t xml:space="preserve">Lähdemme liikkeelle siitä laajalti hyväksytystä lähtökohdasta, että </w:t>
      </w:r>
      <w:r>
        <w:rPr>
          <w:color w:val="8BE7FC"/>
        </w:rPr>
        <w:t xml:space="preserve">havaintojen </w:t>
      </w:r>
      <w:r>
        <w:rPr>
          <w:color w:val="1D0051"/>
        </w:rPr>
        <w:t xml:space="preserve">toistettavuuden </w:t>
      </w:r>
      <w:r>
        <w:t xml:space="preserve">testaamisella </w:t>
      </w:r>
      <w:r>
        <w:t xml:space="preserve">pitäisi olla olennainen rooli teorian testaamisessa ja tarkentamisessa ainakin hypoteeseja testaavissa epistemologioissa, joissa pyritään varmistamaan yleistettävyys, ja muissa epistemologioissa, joissa konstruktioita pidetään määriteltävinä ja havainnoitavina. Näin ollen </w:t>
      </w:r>
      <w:r>
        <w:t xml:space="preserve">yleisenä tavoitteenamme on tarjota käsitteellistä selvennystä ja empiiristä pohjaa tulevalle keskustelulle ja </w:t>
      </w:r>
      <w:r>
        <w:rPr>
          <w:color w:val="372A55"/>
        </w:rPr>
        <w:t xml:space="preserve">replikaatiotutkimusten </w:t>
      </w:r>
      <w:r>
        <w:t xml:space="preserve">tuottamiselle, </w:t>
      </w:r>
      <w:r>
        <w:t xml:space="preserve">jotta </w:t>
      </w:r>
      <w:r>
        <w:rPr>
          <w:color w:val="310106"/>
        </w:rPr>
        <w:t xml:space="preserve">L2-oppiaineiden </w:t>
      </w:r>
      <w:r>
        <w:rPr>
          <w:color w:val="310106"/>
        </w:rPr>
        <w:t xml:space="preserve">replikaatiotutkimuksen </w:t>
      </w:r>
      <w:r>
        <w:t xml:space="preserve">määrää ja laatua voitaisiin parantaa</w:t>
      </w:r>
      <w:r>
        <w:t xml:space="preserve">.</w:t>
      </w:r>
    </w:p>
    <w:p>
      <w:r>
        <w:rPr>
          <w:b/>
        </w:rPr>
        <w:t xml:space="preserve">Asiakirja numero 11</w:t>
      </w:r>
    </w:p>
    <w:p>
      <w:r>
        <w:rPr>
          <w:b/>
        </w:rPr>
        <w:t xml:space="preserve">Asiakirjan tunniste: GUM_academic_salinity</w:t>
      </w:r>
    </w:p>
    <w:p>
      <w:r>
        <w:t xml:space="preserve">1. Johdanto</w:t>
      </w:r>
    </w:p>
    <w:p>
      <w:r>
        <w:rPr>
          <w:color w:val="310106"/>
        </w:rPr>
        <w:t xml:space="preserve">Suolapitoisuus </w:t>
      </w:r>
      <w:r>
        <w:t xml:space="preserve">on yksi </w:t>
      </w:r>
      <w:r>
        <w:rPr>
          <w:color w:val="310106"/>
        </w:rPr>
        <w:t xml:space="preserve">tärkeimmistä merellisistä parametreista, joka ohjaa monia prosesseja, kuten fysikaalisia kiertoja ja biogeokemian dynamiikkaa alueellisesta valtamerestä maailmanlaajuiseen valtamereen </w:t>
      </w:r>
      <w:r>
        <w:t xml:space="preserve">[1,2]. Vaikka drifterit ja poijut ovat yhdessä risteilyalusten kanssa keränneet suuren määrän in situ -veden suolapitoisuustietoja eri alueilta, </w:t>
      </w:r>
      <w:r>
        <w:t xml:space="preserve">on edelleen vaikeaa </w:t>
      </w:r>
      <w:r>
        <w:rPr>
          <w:color w:val="04640D"/>
        </w:rPr>
        <w:t xml:space="preserve">seurata </w:t>
      </w:r>
      <w:r>
        <w:rPr>
          <w:color w:val="FEFB0A"/>
        </w:rPr>
        <w:t xml:space="preserve">maailmanlaajuista </w:t>
      </w:r>
      <w:r>
        <w:rPr>
          <w:color w:val="FB5514"/>
        </w:rPr>
        <w:t xml:space="preserve">valtameren </w:t>
      </w:r>
      <w:r>
        <w:rPr>
          <w:color w:val="FEFB0A"/>
        </w:rPr>
        <w:t xml:space="preserve">suolapitoisuutta </w:t>
      </w:r>
      <w:r>
        <w:rPr>
          <w:color w:val="04640D"/>
        </w:rPr>
        <w:t xml:space="preserve">korkealla ajallis-paikkatietoisella resoluutiolla in situ -mittausten avulla</w:t>
      </w:r>
      <w:r>
        <w:t xml:space="preserve">. </w:t>
      </w:r>
      <w:r>
        <w:t xml:space="preserve">Viime vuosikymmenen aikana </w:t>
      </w:r>
      <w:r>
        <w:rPr>
          <w:color w:val="847D81"/>
        </w:rPr>
        <w:t xml:space="preserve">Euroopan </w:t>
      </w:r>
      <w:r>
        <w:rPr>
          <w:color w:val="847D81"/>
        </w:rPr>
        <w:t xml:space="preserve">avaruusjärjestön </w:t>
      </w:r>
      <w:r>
        <w:t xml:space="preserve">(</w:t>
      </w:r>
      <w:r>
        <w:rPr>
          <w:color w:val="847D81"/>
        </w:rPr>
        <w:t xml:space="preserve">ESA</w:t>
      </w:r>
      <w:r>
        <w:t xml:space="preserve">) </w:t>
      </w:r>
      <w:r>
        <w:rPr>
          <w:color w:val="000D2C"/>
        </w:rPr>
        <w:t xml:space="preserve">maaperän </w:t>
      </w:r>
      <w:r>
        <w:rPr>
          <w:color w:val="0BC582"/>
        </w:rPr>
        <w:t xml:space="preserve">kosteutta </w:t>
      </w:r>
      <w:r>
        <w:rPr>
          <w:color w:val="E115C0"/>
        </w:rPr>
        <w:t xml:space="preserve">ja </w:t>
      </w:r>
      <w:r>
        <w:rPr>
          <w:color w:val="FEB8C8"/>
        </w:rPr>
        <w:t xml:space="preserve">valtamerten </w:t>
      </w:r>
      <w:r>
        <w:rPr>
          <w:color w:val="9E8317"/>
        </w:rPr>
        <w:t xml:space="preserve">suolapitoisuutta </w:t>
      </w:r>
      <w:r>
        <w:rPr>
          <w:color w:val="E115C0"/>
        </w:rPr>
        <w:t xml:space="preserve">mittaavan </w:t>
      </w:r>
      <w:r>
        <w:rPr>
          <w:color w:val="E115C0"/>
        </w:rPr>
        <w:t xml:space="preserve">SMOS-satelliitin </w:t>
      </w:r>
      <w:r>
        <w:t xml:space="preserve">[3], </w:t>
      </w:r>
      <w:r>
        <w:rPr>
          <w:color w:val="B70639"/>
        </w:rPr>
        <w:t xml:space="preserve">Aquarius/SAC-D-satelliitin </w:t>
      </w:r>
      <w:r>
        <w:t xml:space="preserve">[4] ja </w:t>
      </w:r>
      <w:r>
        <w:rPr>
          <w:color w:val="FCB164"/>
        </w:rPr>
        <w:t xml:space="preserve">Nasan </w:t>
      </w:r>
      <w:r>
        <w:rPr>
          <w:color w:val="703B01"/>
        </w:rPr>
        <w:t xml:space="preserve">(</w:t>
      </w:r>
      <w:r>
        <w:rPr>
          <w:color w:val="FCB164"/>
        </w:rPr>
        <w:t xml:space="preserve">NASA) </w:t>
      </w:r>
      <w:r>
        <w:rPr>
          <w:color w:val="703B01"/>
        </w:rPr>
        <w:t xml:space="preserve">aktiivisen passiivisen </w:t>
      </w:r>
      <w:r>
        <w:rPr>
          <w:color w:val="F7F1DF"/>
        </w:rPr>
        <w:t xml:space="preserve">maaperän </w:t>
      </w:r>
      <w:r>
        <w:rPr>
          <w:color w:val="118B8A"/>
        </w:rPr>
        <w:t xml:space="preserve">kosteutta </w:t>
      </w:r>
      <w:r>
        <w:rPr>
          <w:color w:val="703B01"/>
        </w:rPr>
        <w:t xml:space="preserve">mittaavan </w:t>
      </w:r>
      <w:r>
        <w:rPr>
          <w:color w:val="703B01"/>
        </w:rPr>
        <w:t xml:space="preserve">SMAP-satelliitin [5,6] </w:t>
      </w:r>
      <w:r>
        <w:t xml:space="preserve">onnistuneen laukaisun </w:t>
      </w:r>
      <w:r>
        <w:t xml:space="preserve">myötä </w:t>
      </w:r>
      <w:r>
        <w:rPr>
          <w:color w:val="F95475"/>
        </w:rPr>
        <w:t xml:space="preserve">merenpinnan </w:t>
      </w:r>
      <w:r>
        <w:rPr>
          <w:color w:val="000D2C"/>
        </w:rPr>
        <w:t xml:space="preserve">suolapitoisuuden </w:t>
      </w:r>
      <w:r>
        <w:t xml:space="preserve">havainnointi </w:t>
      </w:r>
      <w:r>
        <w:rPr>
          <w:color w:val="61FC03"/>
        </w:rPr>
        <w:t xml:space="preserve">avaruudesta </w:t>
      </w:r>
      <w:r>
        <w:t xml:space="preserve">on tullut mahdolliseksi, ja </w:t>
      </w:r>
      <w:r>
        <w:rPr>
          <w:color w:val="5D9608"/>
        </w:rPr>
        <w:t xml:space="preserve">valtamerten </w:t>
      </w:r>
      <w:r>
        <w:t xml:space="preserve">dynamiikan ja ilmastonmuutoksen </w:t>
      </w:r>
      <w:r>
        <w:t xml:space="preserve">ymmärtäminen on parantunut merkittävästi</w:t>
      </w:r>
      <w:r>
        <w:t xml:space="preserve">.</w:t>
      </w:r>
    </w:p>
    <w:p>
      <w:r>
        <w:rPr>
          <w:color w:val="98A088"/>
        </w:rPr>
        <w:t xml:space="preserve">SSS:n </w:t>
      </w:r>
      <w:r>
        <w:rPr>
          <w:color w:val="DE98FD"/>
        </w:rPr>
        <w:t xml:space="preserve">kaukokartoituksen </w:t>
      </w:r>
      <w:r>
        <w:t xml:space="preserve">varhaiskonseptia </w:t>
      </w:r>
      <w:r>
        <w:t xml:space="preserve">esiteltiin 1970-luvun lopulla Skylab-havainnoinneilla [7] ja kahdella </w:t>
      </w:r>
      <w:r>
        <w:rPr>
          <w:color w:val="4F584E"/>
        </w:rPr>
        <w:t xml:space="preserve">L-kaistan </w:t>
      </w:r>
      <w:r>
        <w:t xml:space="preserve">radiometriakokeella </w:t>
      </w:r>
      <w:r>
        <w:t xml:space="preserve">ilmassa </w:t>
      </w:r>
      <w:r>
        <w:t xml:space="preserve">[8,9]. Vuoden 1990 lopussa </w:t>
      </w:r>
      <w:r>
        <w:rPr>
          <w:color w:val="248AD0"/>
        </w:rPr>
        <w:t xml:space="preserve">kaksi ilmassa olevaa mikroaaltointerferometriä</w:t>
      </w:r>
      <w:r>
        <w:t xml:space="preserve">, </w:t>
      </w:r>
      <w:r>
        <w:rPr>
          <w:color w:val="5C5300"/>
        </w:rPr>
        <w:t xml:space="preserve">elektronisesti skannattu ohennettu radiometri </w:t>
      </w:r>
      <w:r>
        <w:rPr>
          <w:color w:val="248AD0"/>
        </w:rPr>
        <w:t xml:space="preserve">(</w:t>
      </w:r>
      <w:r>
        <w:rPr>
          <w:color w:val="5C5300"/>
        </w:rPr>
        <w:t xml:space="preserve">ESTAR</w:t>
      </w:r>
      <w:r>
        <w:rPr>
          <w:color w:val="248AD0"/>
        </w:rPr>
        <w:t xml:space="preserve">) </w:t>
      </w:r>
      <w:r>
        <w:rPr>
          <w:color w:val="248AD0"/>
        </w:rPr>
        <w:t xml:space="preserve">ja </w:t>
      </w:r>
      <w:r>
        <w:rPr>
          <w:color w:val="9F6551"/>
        </w:rPr>
        <w:t xml:space="preserve">skannattava matalataajuinen mikroaaltoradiometri </w:t>
      </w:r>
      <w:r>
        <w:rPr>
          <w:color w:val="248AD0"/>
        </w:rPr>
        <w:t xml:space="preserve">(</w:t>
      </w:r>
      <w:r>
        <w:rPr>
          <w:color w:val="9F6551"/>
        </w:rPr>
        <w:t xml:space="preserve">SLFMR)</w:t>
      </w:r>
      <w:r>
        <w:t xml:space="preserve">, tuottivat menestyksekkäästi </w:t>
      </w:r>
      <w:r>
        <w:t xml:space="preserve">rannikkoalueiden SSS-karttoja, jotka olivat </w:t>
      </w:r>
      <w:r>
        <w:t xml:space="preserve">yhdenmukaisia paikan päällä tehtyjen mittausten kanssa noin 1 psu:n tarkkuudella. Monien kokeiden perusteella </w:t>
      </w:r>
      <w:r>
        <w:rPr>
          <w:color w:val="4F584E"/>
        </w:rPr>
        <w:t xml:space="preserve">L-taajuus </w:t>
      </w:r>
      <w:r>
        <w:t xml:space="preserve">on osoittautunut optimaaliseksi taajuudeksi </w:t>
      </w:r>
      <w:r>
        <w:rPr>
          <w:color w:val="98A088"/>
        </w:rPr>
        <w:t xml:space="preserve">SSS:n</w:t>
      </w:r>
      <w:r>
        <w:rPr>
          <w:color w:val="DE98FD"/>
        </w:rPr>
        <w:t xml:space="preserve"> kaukokartoitukseen, ja </w:t>
      </w:r>
      <w:r>
        <w:t xml:space="preserve">se on otettu käyttöön </w:t>
      </w:r>
      <w:r>
        <w:rPr>
          <w:color w:val="E115C0"/>
        </w:rPr>
        <w:t xml:space="preserve">SMOS-</w:t>
      </w:r>
      <w:r>
        <w:t xml:space="preserve">, </w:t>
      </w:r>
      <w:r>
        <w:rPr>
          <w:color w:val="B70639"/>
        </w:rPr>
        <w:t xml:space="preserve">Aquarius/SAC-D- </w:t>
      </w:r>
      <w:r>
        <w:t xml:space="preserve">ja </w:t>
      </w:r>
      <w:r>
        <w:rPr>
          <w:color w:val="703B01"/>
        </w:rPr>
        <w:t xml:space="preserve">SMAP-ohjelmissa</w:t>
      </w:r>
      <w:r>
        <w:t xml:space="preserve">. </w:t>
      </w:r>
      <w:r>
        <w:rPr>
          <w:color w:val="BCFEC6"/>
        </w:rPr>
        <w:t xml:space="preserve">Satelliitilla </w:t>
      </w:r>
      <w:r>
        <w:t xml:space="preserve">mitatun </w:t>
      </w:r>
      <w:r>
        <w:t xml:space="preserve">kirkkauslämpötilan </w:t>
      </w:r>
      <w:r>
        <w:t xml:space="preserve">herkkyys </w:t>
      </w:r>
      <w:r>
        <w:rPr>
          <w:color w:val="000D2C"/>
        </w:rPr>
        <w:t xml:space="preserve">SSS:lle </w:t>
      </w:r>
      <w:r>
        <w:t xml:space="preserve">on </w:t>
      </w:r>
      <w:r>
        <w:t xml:space="preserve">kuitenkin </w:t>
      </w:r>
      <w:r>
        <w:t xml:space="preserve">melko alhainen. Esimerkiksi </w:t>
      </w:r>
      <w:r>
        <w:rPr>
          <w:color w:val="2B1B04"/>
        </w:rPr>
        <w:t xml:space="preserve">vertikaalisesti polarisoidun </w:t>
      </w:r>
      <w:r>
        <w:rPr>
          <w:color w:val="2B1B04"/>
        </w:rPr>
        <w:t xml:space="preserve">kirkkauslämpötilan </w:t>
      </w:r>
      <w:r>
        <w:rPr>
          <w:color w:val="2B1B04"/>
        </w:rPr>
        <w:t xml:space="preserve">herkkyys </w:t>
      </w:r>
      <w:r>
        <w:rPr>
          <w:color w:val="D4C67A"/>
        </w:rPr>
        <w:t xml:space="preserve">SSS:n</w:t>
      </w:r>
      <w:r>
        <w:rPr>
          <w:color w:val="2B1B04"/>
        </w:rPr>
        <w:t xml:space="preserve"> </w:t>
      </w:r>
      <w:r>
        <w:rPr>
          <w:color w:val="2B1B04"/>
        </w:rPr>
        <w:t xml:space="preserve">vaihtelulle </w:t>
      </w:r>
      <w:r>
        <w:t xml:space="preserve">on </w:t>
      </w:r>
      <w:r>
        <w:rPr>
          <w:color w:val="2B1B04"/>
        </w:rPr>
        <w:t xml:space="preserve">0,4-0,8 K/psu </w:t>
      </w:r>
      <w:r>
        <w:t xml:space="preserve">eri havaintokulmilla ja </w:t>
      </w:r>
      <w:r>
        <w:rPr>
          <w:color w:val="AE7AA1"/>
        </w:rPr>
        <w:t xml:space="preserve">meren </w:t>
      </w:r>
      <w:r>
        <w:rPr>
          <w:color w:val="0232FD"/>
        </w:rPr>
        <w:t xml:space="preserve">pintalämpötiloilla </w:t>
      </w:r>
      <w:r>
        <w:t xml:space="preserve">(</w:t>
      </w:r>
      <w:r>
        <w:rPr>
          <w:color w:val="0232FD"/>
        </w:rPr>
        <w:t xml:space="preserve">SST) </w:t>
      </w:r>
      <w:r>
        <w:rPr>
          <w:color w:val="6A3A35"/>
        </w:rPr>
        <w:t xml:space="preserve">ja </w:t>
      </w:r>
      <w:r>
        <w:rPr>
          <w:color w:val="6A3A35"/>
        </w:rPr>
        <w:t xml:space="preserve">vain 0,2-0,6 K/psu </w:t>
      </w:r>
      <w:r>
        <w:t xml:space="preserve">horisontaalisesti polarisoidun </w:t>
      </w:r>
      <w:r>
        <w:t xml:space="preserve">kirkkauslämpötilan osalta </w:t>
      </w:r>
      <w:r>
        <w:t xml:space="preserve">[10]. Siten </w:t>
      </w:r>
      <w:r>
        <w:rPr>
          <w:color w:val="98A088"/>
        </w:rPr>
        <w:t xml:space="preserve">SSS:n </w:t>
      </w:r>
      <w:r>
        <w:rPr>
          <w:color w:val="DE98FD"/>
        </w:rPr>
        <w:t xml:space="preserve">kaukokartoitus </w:t>
      </w:r>
      <w:r>
        <w:t xml:space="preserve">edellyttää erittäin tarkkaa </w:t>
      </w:r>
      <w:r>
        <w:t xml:space="preserve">hakumallia. </w:t>
      </w:r>
      <w:r>
        <w:t xml:space="preserve">On yleisesti hyväksytty</w:t>
      </w:r>
      <w:r>
        <w:rPr>
          <w:color w:val="168E5C"/>
        </w:rPr>
        <w:t xml:space="preserve">, että </w:t>
      </w:r>
      <w:r>
        <w:rPr>
          <w:color w:val="014347"/>
        </w:rPr>
        <w:t xml:space="preserve">merenpinnan </w:t>
      </w:r>
      <w:r>
        <w:rPr>
          <w:color w:val="16C0D0"/>
        </w:rPr>
        <w:t xml:space="preserve">ja ilmakehän vaikutusten </w:t>
      </w:r>
      <w:r>
        <w:rPr>
          <w:color w:val="168E5C"/>
        </w:rPr>
        <w:t xml:space="preserve">korjaukset </w:t>
      </w:r>
      <w:r>
        <w:rPr>
          <w:color w:val="168E5C"/>
        </w:rPr>
        <w:t xml:space="preserve">ovat olennaisen tärkeitä </w:t>
      </w:r>
      <w:r>
        <w:rPr>
          <w:color w:val="42083B"/>
        </w:rPr>
        <w:t xml:space="preserve">SSS:n</w:t>
      </w:r>
      <w:r>
        <w:rPr>
          <w:color w:val="233809"/>
        </w:rPr>
        <w:t xml:space="preserve"> kaukokartoituksessa, </w:t>
      </w:r>
      <w:r>
        <w:t xml:space="preserve">koska </w:t>
      </w:r>
      <w:r>
        <w:rPr>
          <w:color w:val="82785D"/>
        </w:rPr>
        <w:t xml:space="preserve">nämä vaikutukset </w:t>
      </w:r>
      <w:r>
        <w:t xml:space="preserve">voivat muuttaa anturilla mitatun </w:t>
      </w:r>
      <w:r>
        <w:t xml:space="preserve">kirkkauslämpötilan </w:t>
      </w:r>
      <w:r>
        <w:t xml:space="preserve">arvoa </w:t>
      </w:r>
      <w:r>
        <w:t xml:space="preserve">ja aiheuttaa virheitä </w:t>
      </w:r>
      <w:r>
        <w:rPr>
          <w:color w:val="023087"/>
        </w:rPr>
        <w:t xml:space="preserve">SSS:n </w:t>
      </w:r>
      <w:r>
        <w:t xml:space="preserve">hakuprosessiin. Ilmakehän vaikutusten lisäksi </w:t>
      </w:r>
      <w:r>
        <w:rPr>
          <w:color w:val="8C41BB"/>
        </w:rPr>
        <w:t xml:space="preserve">merenpinnan </w:t>
      </w:r>
      <w:r>
        <w:rPr>
          <w:color w:val="ECEDFE"/>
        </w:rPr>
        <w:t xml:space="preserve">karheudesta </w:t>
      </w:r>
      <w:r>
        <w:rPr>
          <w:color w:val="B7DAD2"/>
        </w:rPr>
        <w:t xml:space="preserve">ja </w:t>
      </w:r>
      <w:r>
        <w:rPr>
          <w:color w:val="B7DAD2"/>
        </w:rPr>
        <w:t xml:space="preserve">vaahtoilmiöstä </w:t>
      </w:r>
      <w:r>
        <w:rPr>
          <w:color w:val="B7DAD2"/>
        </w:rPr>
        <w:t xml:space="preserve">johtuva </w:t>
      </w:r>
      <w:r>
        <w:rPr>
          <w:color w:val="94C661"/>
        </w:rPr>
        <w:t xml:space="preserve">merenpinnan </w:t>
      </w:r>
      <w:r>
        <w:rPr>
          <w:color w:val="B7DAD2"/>
        </w:rPr>
        <w:t xml:space="preserve">emissiivisyyden </w:t>
      </w:r>
      <w:r>
        <w:rPr>
          <w:color w:val="B7DAD2"/>
        </w:rPr>
        <w:t xml:space="preserve">kasvu </w:t>
      </w:r>
      <w:r>
        <w:t xml:space="preserve">on </w:t>
      </w:r>
      <w:r>
        <w:rPr>
          <w:color w:val="B7DAD2"/>
        </w:rPr>
        <w:t xml:space="preserve">tärkein virhelähde, joka voi haitata merkittävästi </w:t>
      </w:r>
      <w:r>
        <w:rPr>
          <w:color w:val="788E95"/>
        </w:rPr>
        <w:t xml:space="preserve">SSS-tietojen hakemisen </w:t>
      </w:r>
      <w:r>
        <w:rPr>
          <w:color w:val="B7DAD2"/>
        </w:rPr>
        <w:t xml:space="preserve">tarkkuutta </w:t>
      </w:r>
      <w:r>
        <w:t xml:space="preserve">[11]. Viime vuosikymmeninä </w:t>
      </w:r>
      <w:r>
        <w:rPr>
          <w:color w:val="576094"/>
        </w:rPr>
        <w:t xml:space="preserve">merenpinnan </w:t>
      </w:r>
      <w:r>
        <w:rPr>
          <w:color w:val="DB1474"/>
        </w:rPr>
        <w:t xml:space="preserve">karheuden </w:t>
      </w:r>
      <w:r>
        <w:t xml:space="preserve">vaikutusten </w:t>
      </w:r>
      <w:r>
        <w:t xml:space="preserve">korjaamista </w:t>
      </w:r>
      <w:r>
        <w:t xml:space="preserve">on tutkittu in situ ja ilmassa suoritettujen mittausten perusteella; esimerkiksi tornista tehdyt kokeet [12], </w:t>
      </w:r>
      <w:r>
        <w:rPr>
          <w:color w:val="8489AE"/>
        </w:rPr>
        <w:t xml:space="preserve">tuuli- </w:t>
      </w:r>
      <w:r>
        <w:rPr>
          <w:color w:val="860E04"/>
        </w:rPr>
        <w:t xml:space="preserve">ja suolapitoisuuskokeet </w:t>
      </w:r>
      <w:r>
        <w:t xml:space="preserve">(</w:t>
      </w:r>
      <w:r>
        <w:rPr>
          <w:color w:val="860E04"/>
        </w:rPr>
        <w:t xml:space="preserve">WISE) </w:t>
      </w:r>
      <w:r>
        <w:t xml:space="preserve">[13,14], </w:t>
      </w:r>
      <w:r>
        <w:rPr>
          <w:color w:val="FBC206"/>
        </w:rPr>
        <w:t xml:space="preserve">ilmassa suoritettu passiivisen aktiivisen </w:t>
      </w:r>
      <w:r>
        <w:rPr>
          <w:color w:val="6EAB9B"/>
        </w:rPr>
        <w:t xml:space="preserve">L-kaistan </w:t>
      </w:r>
      <w:r>
        <w:t xml:space="preserve">anturikampanja </w:t>
      </w:r>
      <w:r>
        <w:t xml:space="preserve">(</w:t>
      </w:r>
      <w:r>
        <w:rPr>
          <w:color w:val="FBC206"/>
        </w:rPr>
        <w:t xml:space="preserve">Passive-Active </w:t>
      </w:r>
      <w:r>
        <w:rPr>
          <w:color w:val="6EAB9B"/>
        </w:rPr>
        <w:t xml:space="preserve">L-band </w:t>
      </w:r>
      <w:r>
        <w:rPr>
          <w:color w:val="FBC206"/>
        </w:rPr>
        <w:t xml:space="preserve">Sensor, </w:t>
      </w:r>
      <w:r>
        <w:rPr>
          <w:color w:val="FBC206"/>
        </w:rPr>
        <w:t xml:space="preserve">PALS</w:t>
      </w:r>
      <w:r>
        <w:t xml:space="preserve">) [15] ja </w:t>
      </w:r>
      <w:r>
        <w:rPr>
          <w:color w:val="F2CDFE"/>
        </w:rPr>
        <w:t xml:space="preserve">yhdistetyt ilmassa suoritetut </w:t>
      </w:r>
      <w:r>
        <w:t xml:space="preserve">CAROLS-kampanjat </w:t>
      </w:r>
      <w:r>
        <w:t xml:space="preserve">(</w:t>
      </w:r>
      <w:r>
        <w:rPr>
          <w:color w:val="F2CDFE"/>
        </w:rPr>
        <w:t xml:space="preserve">Combined Airborne Radio instruments for Ocean and Land Studies, </w:t>
      </w:r>
      <w:r>
        <w:t xml:space="preserve">CAROLS-kampanjat) [16,17]. </w:t>
      </w:r>
      <w:r>
        <w:t xml:space="preserve">Teoreettisiin ja empiirisiin menetelmiin perustuvia </w:t>
      </w:r>
      <w:r>
        <w:rPr>
          <w:color w:val="645341"/>
        </w:rPr>
        <w:t xml:space="preserve">karkean pinnan päästömalleja </w:t>
      </w:r>
      <w:r>
        <w:t xml:space="preserve">on myös kehitetty </w:t>
      </w:r>
      <w:r>
        <w:rPr>
          <w:color w:val="645341"/>
        </w:rPr>
        <w:t xml:space="preserve">useita. </w:t>
      </w:r>
      <w:r>
        <w:rPr>
          <w:color w:val="645341"/>
        </w:rPr>
        <w:t xml:space="preserve">Näistä </w:t>
      </w:r>
      <w:r>
        <w:t xml:space="preserve">malleista </w:t>
      </w:r>
      <w:r>
        <w:t xml:space="preserve">tutkijayhteisö on käyttänyt laajalti </w:t>
      </w:r>
      <w:r>
        <w:rPr>
          <w:color w:val="647A41"/>
        </w:rPr>
        <w:t xml:space="preserve">pienen kaltevuuden approksimaatio/pieni </w:t>
      </w:r>
      <w:r>
        <w:rPr>
          <w:color w:val="760035"/>
        </w:rPr>
        <w:t xml:space="preserve">häiriömallia </w:t>
      </w:r>
      <w:r>
        <w:t xml:space="preserve">(</w:t>
      </w:r>
      <w:r>
        <w:rPr>
          <w:color w:val="496E76"/>
        </w:rPr>
        <w:t xml:space="preserve">SSA/SPM</w:t>
      </w:r>
      <w:r>
        <w:t xml:space="preserve">) [18,19,20,21], </w:t>
      </w:r>
      <w:r>
        <w:rPr>
          <w:color w:val="E3F894"/>
        </w:rPr>
        <w:t xml:space="preserve">kahden mittakaavan mallia </w:t>
      </w:r>
      <w:r>
        <w:t xml:space="preserve">(</w:t>
      </w:r>
      <w:r>
        <w:rPr>
          <w:color w:val="E3F894"/>
        </w:rPr>
        <w:t xml:space="preserve">TSM) </w:t>
      </w:r>
      <w:r>
        <w:t xml:space="preserve">[22,23,24] ja empiirisiä/puoli-empiirisiä malleja [25,26], ja ne on toteutettu erilaisissa satelliittidatan käsittelyjärjestelmissä. </w:t>
      </w:r>
      <w:r>
        <w:rPr>
          <w:color w:val="F9D7CD"/>
        </w:rPr>
        <w:t xml:space="preserve">Koska </w:t>
      </w:r>
      <w:r>
        <w:rPr>
          <w:color w:val="F9D7CD"/>
        </w:rPr>
        <w:t xml:space="preserve">vaahtovaikutus </w:t>
      </w:r>
      <w:r>
        <w:t xml:space="preserve">on merkittävä suurissa </w:t>
      </w:r>
      <w:r>
        <w:t xml:space="preserve">tuulennopeusolosuhteissa (yli 12 m/s) voimakkaan aallonmurron vuoksi, </w:t>
      </w:r>
      <w:r>
        <w:rPr>
          <w:color w:val="F9D7CD"/>
        </w:rPr>
        <w:t xml:space="preserve">sitä </w:t>
      </w:r>
      <w:r>
        <w:t xml:space="preserve">on korjattu lukuisilla malleilla; esimerkiksi puoliempiirisillä malleilla [27,28] ja </w:t>
      </w:r>
      <w:r>
        <w:rPr>
          <w:color w:val="01FB92"/>
        </w:rPr>
        <w:t xml:space="preserve">säteilynsiirtoyhtälöön </w:t>
      </w:r>
      <w:r>
        <w:t xml:space="preserve">(</w:t>
      </w:r>
      <w:r>
        <w:rPr>
          <w:color w:val="01FB92"/>
        </w:rPr>
        <w:t xml:space="preserve">RTE</w:t>
      </w:r>
      <w:r>
        <w:t xml:space="preserve">) perustuvilla malleilla [29,30], jotka on kehitetty </w:t>
      </w:r>
      <w:r>
        <w:rPr>
          <w:color w:val="FD0F31"/>
        </w:rPr>
        <w:t xml:space="preserve">vaahdon </w:t>
      </w:r>
      <w:r>
        <w:t xml:space="preserve">peittämän </w:t>
      </w:r>
      <w:r>
        <w:t xml:space="preserve">merenpinnan emissiivisyyden </w:t>
      </w:r>
      <w:r>
        <w:t xml:space="preserve">arvioimiseksi.</w:t>
      </w:r>
      <w:r>
        <w:t xml:space="preserve"> Vaikka monia teoreettisia ja empiirisiä malleja on kehitetty, jotkin ongelmat ovat edelleen ratkaisematta. Esimerkiksi </w:t>
      </w:r>
      <w:r>
        <w:rPr>
          <w:color w:val="E3F894"/>
        </w:rPr>
        <w:t xml:space="preserve">TSM, jota alun perin ehdotettiin </w:t>
      </w:r>
      <w:r>
        <w:rPr>
          <w:color w:val="E3F894"/>
        </w:rPr>
        <w:t xml:space="preserve">kirkkauslämpötilan </w:t>
      </w:r>
      <w:r>
        <w:rPr>
          <w:color w:val="E3F894"/>
        </w:rPr>
        <w:t xml:space="preserve">arvioimiseksi </w:t>
      </w:r>
      <w:r>
        <w:rPr>
          <w:color w:val="E3F894"/>
        </w:rPr>
        <w:t xml:space="preserve">korkeammilla taajuuksilla</w:t>
      </w:r>
      <w:r>
        <w:t xml:space="preserve">, käyttää </w:t>
      </w:r>
      <w:r>
        <w:rPr>
          <w:color w:val="D48958"/>
        </w:rPr>
        <w:t xml:space="preserve">merenpinnan </w:t>
      </w:r>
      <w:r>
        <w:t xml:space="preserve">aaltospektriä </w:t>
      </w:r>
      <w:r>
        <w:rPr>
          <w:color w:val="05AEE8"/>
        </w:rPr>
        <w:t xml:space="preserve">kertomalla se kertoimella 2</w:t>
      </w:r>
      <w:r>
        <w:t xml:space="preserve">. </w:t>
      </w:r>
      <w:r>
        <w:t xml:space="preserve">On </w:t>
      </w:r>
      <w:r>
        <w:t xml:space="preserve">kuitenkin </w:t>
      </w:r>
      <w:r>
        <w:t xml:space="preserve">edelleen epäselvää</w:t>
      </w:r>
      <w:r>
        <w:t xml:space="preserve">, </w:t>
      </w:r>
      <w:r>
        <w:t xml:space="preserve">voidaanko </w:t>
      </w:r>
      <w:r>
        <w:rPr>
          <w:color w:val="05AEE8"/>
        </w:rPr>
        <w:t xml:space="preserve">tätä muunnosta </w:t>
      </w:r>
      <w:r>
        <w:t xml:space="preserve">soveltaa </w:t>
      </w:r>
      <w:r>
        <w:rPr>
          <w:color w:val="4F584E"/>
        </w:rPr>
        <w:t xml:space="preserve">L-kaistalla</w:t>
      </w:r>
      <w:r>
        <w:t xml:space="preserve">, ja </w:t>
      </w:r>
      <w:r>
        <w:rPr>
          <w:color w:val="9F98F8"/>
        </w:rPr>
        <w:t xml:space="preserve">raja-aaltoluvun </w:t>
      </w:r>
      <w:r>
        <w:t xml:space="preserve">valinta </w:t>
      </w:r>
      <w:r>
        <w:t xml:space="preserve">on mielivaltainen, ja sitä on selvitettävä </w:t>
      </w:r>
      <w:r>
        <w:rPr>
          <w:color w:val="4F584E"/>
        </w:rPr>
        <w:t xml:space="preserve">L-kaistalla</w:t>
      </w:r>
      <w:r>
        <w:t xml:space="preserve">. </w:t>
      </w:r>
      <w:r>
        <w:t xml:space="preserve">Lisäksi </w:t>
      </w:r>
      <w:r>
        <w:rPr>
          <w:color w:val="1167D9"/>
        </w:rPr>
        <w:t xml:space="preserve">alaspäin suuntautuvan ilmakehän päästön heijastuminen </w:t>
      </w:r>
      <w:r>
        <w:rPr>
          <w:color w:val="D19012"/>
        </w:rPr>
        <w:t xml:space="preserve">meren </w:t>
      </w:r>
      <w:r>
        <w:rPr>
          <w:color w:val="B7D802"/>
        </w:rPr>
        <w:t xml:space="preserve">pinnalta </w:t>
      </w:r>
      <w:r>
        <w:t xml:space="preserve">on </w:t>
      </w:r>
      <w:r>
        <w:rPr>
          <w:color w:val="1167D9"/>
        </w:rPr>
        <w:t xml:space="preserve">toinen tekijä, joka vaikuttaa </w:t>
      </w:r>
      <w:r>
        <w:rPr>
          <w:color w:val="826392"/>
        </w:rPr>
        <w:t xml:space="preserve">satelliitin havaitsemaan </w:t>
      </w:r>
      <w:r>
        <w:rPr>
          <w:color w:val="1167D9"/>
        </w:rPr>
        <w:t xml:space="preserve">kirkkauslämpötilaan </w:t>
      </w:r>
      <w:r>
        <w:t xml:space="preserve">[31], joten </w:t>
      </w:r>
      <w:r>
        <w:rPr>
          <w:color w:val="9F98F8"/>
        </w:rPr>
        <w:t xml:space="preserve">raja-arvoluvun </w:t>
      </w:r>
      <w:r>
        <w:t xml:space="preserve">määrittäminen </w:t>
      </w:r>
      <w:r>
        <w:t xml:space="preserve">on tarpeen paitsi </w:t>
      </w:r>
      <w:r>
        <w:rPr>
          <w:color w:val="1D0051"/>
        </w:rPr>
        <w:t xml:space="preserve">merenpinnan </w:t>
      </w:r>
      <w:r>
        <w:rPr>
          <w:color w:val="8BE7FC"/>
        </w:rPr>
        <w:t xml:space="preserve">päästön </w:t>
      </w:r>
      <w:r>
        <w:t xml:space="preserve">myös </w:t>
      </w:r>
      <w:r>
        <w:rPr>
          <w:color w:val="1167D9"/>
        </w:rPr>
        <w:t xml:space="preserve">heijastumisen osalta</w:t>
      </w:r>
      <w:r>
        <w:t xml:space="preserve">. </w:t>
      </w:r>
      <w:r>
        <w:t xml:space="preserve">Lisäksi </w:t>
      </w:r>
      <w:r>
        <w:rPr>
          <w:color w:val="76E0C1"/>
        </w:rPr>
        <w:t xml:space="preserve">laajalti käytetyt empiiriset mallit </w:t>
      </w:r>
      <w:r>
        <w:t xml:space="preserve">irrottavat </w:t>
      </w:r>
      <w:r>
        <w:rPr>
          <w:color w:val="A1A711"/>
        </w:rPr>
        <w:t xml:space="preserve">tuulen </w:t>
      </w:r>
      <w:r>
        <w:t xml:space="preserve">vaikutuksen </w:t>
      </w:r>
      <w:r>
        <w:rPr>
          <w:color w:val="000D2C"/>
        </w:rPr>
        <w:t xml:space="preserve">SSS- </w:t>
      </w:r>
      <w:r>
        <w:t xml:space="preserve">ja </w:t>
      </w:r>
      <w:r>
        <w:t xml:space="preserve">SST-vaikutuksista, mikä tarkoittaa, että </w:t>
      </w:r>
      <w:r>
        <w:rPr>
          <w:color w:val="8BE7FC"/>
        </w:rPr>
        <w:t xml:space="preserve">pintaemissio </w:t>
      </w:r>
      <w:r>
        <w:t xml:space="preserve">johtuu täysin tasaisesta </w:t>
      </w:r>
      <w:r>
        <w:t xml:space="preserve">merenpinnasta ja </w:t>
      </w:r>
      <w:r>
        <w:rPr>
          <w:color w:val="11BA09"/>
        </w:rPr>
        <w:t xml:space="preserve">tuulen karhennetusta </w:t>
      </w:r>
      <w:r>
        <w:rPr>
          <w:color w:val="BACFA7"/>
        </w:rPr>
        <w:t xml:space="preserve">merenpinnasta</w:t>
      </w:r>
      <w:r>
        <w:t xml:space="preserve">. </w:t>
      </w:r>
      <w:r>
        <w:rPr>
          <w:color w:val="11BA09"/>
        </w:rPr>
        <w:t xml:space="preserve">Tuulen karhennettuun </w:t>
      </w:r>
      <w:r>
        <w:rPr>
          <w:color w:val="BACFA7"/>
        </w:rPr>
        <w:t xml:space="preserve">merenpintaan </w:t>
      </w:r>
      <w:r>
        <w:t xml:space="preserve">liittyy kohonnut </w:t>
      </w:r>
      <w:r>
        <w:t xml:space="preserve">kirkkauslämpötila (joka johtuu </w:t>
      </w:r>
      <w:r>
        <w:rPr>
          <w:color w:val="576094"/>
        </w:rPr>
        <w:t xml:space="preserve">merenpinnan </w:t>
      </w:r>
      <w:r>
        <w:t xml:space="preserve">karheusvaikutuksesta), mikä </w:t>
      </w:r>
      <w:r>
        <w:t xml:space="preserve">aiheuttaa alueellisia vääristymiä, kun sitä sovelletaan eri alueisiin [32]. Lisäksi </w:t>
      </w:r>
      <w:r>
        <w:t xml:space="preserve">satelliittimittauksia </w:t>
      </w:r>
      <w:r>
        <w:rPr>
          <w:color w:val="000D2C"/>
        </w:rPr>
        <w:t xml:space="preserve">SSS:n </w:t>
      </w:r>
      <w:r>
        <w:t xml:space="preserve">osalta haittaavat </w:t>
      </w:r>
      <w:r>
        <w:rPr>
          <w:color w:val="65407D"/>
        </w:rPr>
        <w:t xml:space="preserve">radiotaajuushäiriöt </w:t>
      </w:r>
      <w:r>
        <w:t xml:space="preserve">(</w:t>
      </w:r>
      <w:r>
        <w:rPr>
          <w:color w:val="65407D"/>
        </w:rPr>
        <w:t xml:space="preserve">RFI) </w:t>
      </w:r>
      <w:r>
        <w:rPr>
          <w:color w:val="F5D2A8"/>
        </w:rPr>
        <w:t xml:space="preserve">Kiinan </w:t>
      </w:r>
      <w:r>
        <w:rPr>
          <w:color w:val="491803"/>
        </w:rPr>
        <w:t xml:space="preserve">offshore-alueilla </w:t>
      </w:r>
      <w:r>
        <w:t xml:space="preserve">(eli </w:t>
      </w:r>
      <w:r>
        <w:rPr>
          <w:color w:val="491803"/>
        </w:rPr>
        <w:t xml:space="preserve">Bohain merellä, Keltaisella merellä ja Itä-Kiinan merellä</w:t>
      </w:r>
      <w:r>
        <w:t xml:space="preserve">), </w:t>
      </w:r>
      <w:r>
        <w:t xml:space="preserve">mikä aiheuttaa sen, että suuri määrä dataa hylätään [33]. Näin ollen </w:t>
      </w:r>
      <w:r>
        <w:rPr>
          <w:color w:val="76E0C1"/>
        </w:rPr>
        <w:t xml:space="preserve">näiden mallien </w:t>
      </w:r>
      <w:r>
        <w:t xml:space="preserve">yhteensopivuutta </w:t>
      </w:r>
      <w:r>
        <w:rPr>
          <w:color w:val="03422C"/>
        </w:rPr>
        <w:t xml:space="preserve">Kiinan </w:t>
      </w:r>
      <w:r>
        <w:t xml:space="preserve">rannikkoalueilla </w:t>
      </w:r>
      <w:r>
        <w:t xml:space="preserve">on arvioitava ja testattava, jotta </w:t>
      </w:r>
      <w:r>
        <w:t xml:space="preserve">avaruushavainnoista </w:t>
      </w:r>
      <w:r>
        <w:t xml:space="preserve">saataisiin korkeampi tarkkuus </w:t>
      </w:r>
      <w:r>
        <w:rPr>
          <w:color w:val="000D2C"/>
        </w:rPr>
        <w:t xml:space="preserve">satelliittipaikannuksen</w:t>
      </w:r>
      <w:r>
        <w:t xml:space="preserve"> tarkkuudessa.</w:t>
      </w:r>
    </w:p>
    <w:p>
      <w:r>
        <w:rPr>
          <w:b/>
        </w:rPr>
        <w:t xml:space="preserve">Asiakirja numero 12</w:t>
      </w:r>
    </w:p>
    <w:p>
      <w:r>
        <w:rPr>
          <w:b/>
        </w:rPr>
        <w:t xml:space="preserve">Asiakirjan tunniste: GUM_akateeminen_teeropodi</w:t>
      </w:r>
    </w:p>
    <w:p>
      <w:r>
        <w:t xml:space="preserve">Keskustelu</w:t>
      </w:r>
    </w:p>
    <w:p>
      <w:r>
        <w:t xml:space="preserve">Olemme osoittaneet, että </w:t>
      </w:r>
      <w:r>
        <w:rPr>
          <w:color w:val="04640D"/>
        </w:rPr>
        <w:t xml:space="preserve">keinotekoisen hännän </w:t>
      </w:r>
      <w:r>
        <w:t xml:space="preserve">lisääminen </w:t>
      </w:r>
      <w:r>
        <w:t xml:space="preserve">ontogeneesin aikana voi aiheuttaa kanojen ryhti- ja liikuntaelimistön muutoksia, jotka ovat yhdenmukaisia </w:t>
      </w:r>
      <w:r>
        <w:t xml:space="preserve">ei-avianisten dinosaurusten </w:t>
      </w:r>
      <w:r>
        <w:rPr>
          <w:color w:val="FB5514"/>
        </w:rPr>
        <w:t xml:space="preserve">ryhti- </w:t>
      </w:r>
      <w:r>
        <w:rPr>
          <w:color w:val="FEFB0A"/>
        </w:rPr>
        <w:t xml:space="preserve">ja </w:t>
      </w:r>
      <w:r>
        <w:rPr>
          <w:color w:val="E115C0"/>
        </w:rPr>
        <w:t xml:space="preserve">kinematiikkamallien kanssa </w:t>
      </w:r>
      <w:r>
        <w:t xml:space="preserve">[</w:t>
      </w:r>
      <w:r>
        <w:rPr>
          <w:color w:val="00587F"/>
        </w:rPr>
        <w:t xml:space="preserve">5</w:t>
      </w:r>
      <w:r>
        <w:t xml:space="preserve">], [</w:t>
      </w:r>
      <w:r>
        <w:rPr>
          <w:color w:val="0BC582"/>
        </w:rPr>
        <w:t xml:space="preserve">6</w:t>
      </w:r>
      <w:r>
        <w:t xml:space="preserve">], [11]. </w:t>
      </w:r>
      <w:r>
        <w:rPr>
          <w:color w:val="FEB8C8"/>
        </w:rPr>
        <w:t xml:space="preserve">CoM:n </w:t>
      </w:r>
      <w:r>
        <w:t xml:space="preserve">posteriorinen siirtymä </w:t>
      </w:r>
      <w:r>
        <w:t xml:space="preserve">tuotti </w:t>
      </w:r>
      <w:r>
        <w:rPr>
          <w:color w:val="9E8317"/>
        </w:rPr>
        <w:t xml:space="preserve">pystysuuntaisemman reisiluun seisomisen aikana </w:t>
      </w:r>
      <w:r>
        <w:t xml:space="preserve">(</w:t>
      </w:r>
      <w:r>
        <w:rPr>
          <w:color w:val="01190F"/>
        </w:rPr>
        <w:t xml:space="preserve">koe-eläinten</w:t>
      </w:r>
      <w:r>
        <w:rPr>
          <w:color w:val="9E8317"/>
        </w:rPr>
        <w:t xml:space="preserve"> reisiluu </w:t>
      </w:r>
      <w:r>
        <w:t xml:space="preserve">oli 40 prosenttia pystysuuntaisempi kuin </w:t>
      </w:r>
      <w:r>
        <w:rPr>
          <w:color w:val="847D81"/>
        </w:rPr>
        <w:t xml:space="preserve">vertailuhenkilöiden</w:t>
      </w:r>
      <w:r>
        <w:t xml:space="preserve">) ja lisäsi </w:t>
      </w:r>
      <w:r>
        <w:rPr>
          <w:color w:val="58018B"/>
        </w:rPr>
        <w:t xml:space="preserve">reisiluun vetäytymistä </w:t>
      </w:r>
      <w:r>
        <w:t xml:space="preserve">ja vähensi polven fleksiota </w:t>
      </w:r>
      <w:r>
        <w:rPr>
          <w:color w:val="B70639"/>
        </w:rPr>
        <w:t xml:space="preserve">kävelyn </w:t>
      </w:r>
      <w:r>
        <w:t xml:space="preserve">aikana</w:t>
      </w:r>
      <w:r>
        <w:t xml:space="preserve">. </w:t>
      </w:r>
      <w:r>
        <w:t xml:space="preserve">Nämä tulokset viittaavat </w:t>
      </w:r>
      <w:r>
        <w:rPr>
          <w:color w:val="703B01"/>
        </w:rPr>
        <w:t xml:space="preserve">siirtymiseen lintujen tavanomaisesta polvipohjaisesta kaksijalkaisesta liikkumisesta </w:t>
      </w:r>
      <w:r>
        <w:rPr>
          <w:color w:val="F7F1DF"/>
        </w:rPr>
        <w:t xml:space="preserve">lantiopohjaisempaan liikkumiseen, joka on tyypillistä </w:t>
      </w:r>
      <w:r>
        <w:rPr>
          <w:color w:val="118B8A"/>
        </w:rPr>
        <w:t xml:space="preserve">krokotiileille </w:t>
      </w:r>
      <w:r>
        <w:rPr>
          <w:color w:val="F7F1DF"/>
        </w:rPr>
        <w:t xml:space="preserve">(</w:t>
      </w:r>
      <w:r>
        <w:rPr>
          <w:color w:val="118B8A"/>
        </w:rPr>
        <w:t xml:space="preserve">ainoa muu olemassa oleva arkkosaurusten ryhmä</w:t>
      </w:r>
      <w:r>
        <w:rPr>
          <w:color w:val="F7F1DF"/>
        </w:rPr>
        <w:t xml:space="preserve">), nisäkkäille ja hypoteettisesti kaksijalkaisille ei-avian dinosauruksille</w:t>
      </w:r>
      <w:r>
        <w:t xml:space="preserve">. </w:t>
      </w:r>
      <w:r>
        <w:rPr>
          <w:color w:val="703B01"/>
        </w:rPr>
        <w:t xml:space="preserve">Näitä asennon ja </w:t>
      </w:r>
      <w:r>
        <w:rPr>
          <w:color w:val="4AFEFA"/>
        </w:rPr>
        <w:t xml:space="preserve">kinematiikan </w:t>
      </w:r>
      <w:r>
        <w:rPr>
          <w:color w:val="703B01"/>
        </w:rPr>
        <w:t xml:space="preserve">muutoksia </w:t>
      </w:r>
      <w:r>
        <w:t xml:space="preserve">ei voida katsoa johtuvan painon noususta, sillä </w:t>
      </w:r>
      <w:r>
        <w:rPr>
          <w:color w:val="FCB164"/>
        </w:rPr>
        <w:t xml:space="preserve">kontrolliryhmän </w:t>
      </w:r>
      <w:r>
        <w:t xml:space="preserve">koehenkilöillä </w:t>
      </w:r>
      <w:r>
        <w:t xml:space="preserve">ei ollut </w:t>
      </w:r>
      <w:r>
        <w:rPr>
          <w:color w:val="703B01"/>
        </w:rPr>
        <w:t xml:space="preserve">samoja muutoksia </w:t>
      </w:r>
      <w:r>
        <w:t xml:space="preserve">kuin </w:t>
      </w:r>
      <w:r>
        <w:rPr>
          <w:color w:val="796EE6"/>
        </w:rPr>
        <w:t xml:space="preserve">koeryhmällä</w:t>
      </w:r>
      <w:r>
        <w:t xml:space="preserve">. </w:t>
      </w:r>
      <w:r>
        <w:t xml:space="preserve">Itse asiassa </w:t>
      </w:r>
      <w:r>
        <w:rPr>
          <w:color w:val="FCB164"/>
        </w:rPr>
        <w:t xml:space="preserve">kontrollipainon </w:t>
      </w:r>
      <w:r>
        <w:t xml:space="preserve">koehenkilöillä </w:t>
      </w:r>
      <w:r>
        <w:rPr>
          <w:color w:val="000D2C"/>
        </w:rPr>
        <w:t xml:space="preserve">reisiluu oli </w:t>
      </w:r>
      <w:r>
        <w:rPr>
          <w:color w:val="B70639"/>
        </w:rPr>
        <w:t xml:space="preserve">kävelyn </w:t>
      </w:r>
      <w:r>
        <w:t xml:space="preserve">aikana </w:t>
      </w:r>
      <w:r>
        <w:rPr>
          <w:color w:val="000D2C"/>
        </w:rPr>
        <w:t xml:space="preserve">horisontaalisemmin suuntautunut </w:t>
      </w:r>
      <w:r>
        <w:t xml:space="preserve">kuin </w:t>
      </w:r>
      <w:r>
        <w:rPr>
          <w:color w:val="847D81"/>
        </w:rPr>
        <w:t xml:space="preserve">kontrolliryhmällä, kuten </w:t>
      </w:r>
      <w:r>
        <w:rPr>
          <w:color w:val="53495F"/>
        </w:rPr>
        <w:t xml:space="preserve">Carranon </w:t>
      </w:r>
      <w:r>
        <w:rPr>
          <w:color w:val="F95475"/>
        </w:rPr>
        <w:t xml:space="preserve">ja </w:t>
      </w:r>
      <w:r>
        <w:rPr>
          <w:color w:val="61FC03"/>
        </w:rPr>
        <w:t xml:space="preserve">Biewenerin </w:t>
      </w:r>
      <w:r>
        <w:t xml:space="preserve">koehenkilöillä </w:t>
      </w:r>
      <w:r>
        <w:t xml:space="preserve">havaittiin </w:t>
      </w:r>
      <w:r>
        <w:t xml:space="preserve">[</w:t>
      </w:r>
      <w:r>
        <w:rPr>
          <w:color w:val="5D9608"/>
        </w:rPr>
        <w:t xml:space="preserve">7</w:t>
      </w:r>
      <w:r>
        <w:t xml:space="preserve">]. </w:t>
      </w:r>
      <w:r>
        <w:t xml:space="preserve">Näin ollen </w:t>
      </w:r>
      <w:r>
        <w:t xml:space="preserve">voimme päätellä, että </w:t>
      </w:r>
      <w:r>
        <w:rPr>
          <w:color w:val="98A088"/>
        </w:rPr>
        <w:t xml:space="preserve">CoM:n </w:t>
      </w:r>
      <w:r>
        <w:rPr>
          <w:color w:val="DE98FD"/>
        </w:rPr>
        <w:t xml:space="preserve">sijainti </w:t>
      </w:r>
      <w:r>
        <w:t xml:space="preserve">voi olla </w:t>
      </w:r>
      <w:r>
        <w:rPr>
          <w:color w:val="DE98FD"/>
        </w:rPr>
        <w:t xml:space="preserve">keskeinen tekijä </w:t>
      </w:r>
      <w:r>
        <w:rPr>
          <w:color w:val="4F584E"/>
        </w:rPr>
        <w:t xml:space="preserve">raajan </w:t>
      </w:r>
      <w:r>
        <w:rPr>
          <w:color w:val="248AD0"/>
        </w:rPr>
        <w:t xml:space="preserve">asennon </w:t>
      </w:r>
      <w:r>
        <w:rPr>
          <w:color w:val="5C5300"/>
        </w:rPr>
        <w:t xml:space="preserve">ja </w:t>
      </w:r>
      <w:r>
        <w:rPr>
          <w:color w:val="9F6551"/>
        </w:rPr>
        <w:t xml:space="preserve">kinematiikan </w:t>
      </w:r>
      <w:r>
        <w:rPr>
          <w:color w:val="DE98FD"/>
        </w:rPr>
        <w:t xml:space="preserve">määrittelyssä</w:t>
      </w:r>
      <w:r>
        <w:t xml:space="preserve">. </w:t>
      </w:r>
      <w:r>
        <w:t xml:space="preserve">On ehdotettu, että </w:t>
      </w:r>
      <w:r>
        <w:rPr>
          <w:color w:val="2B1B04"/>
        </w:rPr>
        <w:t xml:space="preserve">CFL:n </w:t>
      </w:r>
      <w:r>
        <w:rPr>
          <w:color w:val="932C70"/>
        </w:rPr>
        <w:t xml:space="preserve">suhteellista massaa </w:t>
      </w:r>
      <w:r>
        <w:rPr>
          <w:color w:val="BCFEC6"/>
        </w:rPr>
        <w:t xml:space="preserve">voidaan käyttää apuvälineenä arvioitaessa reisiluun sisäänvedon suhteellista merkitystä </w:t>
      </w:r>
      <w:r>
        <w:rPr>
          <w:color w:val="B5AFC4"/>
        </w:rPr>
        <w:t xml:space="preserve">liikkumisen </w:t>
      </w:r>
      <w:r>
        <w:rPr>
          <w:color w:val="BCFEC6"/>
        </w:rPr>
        <w:t xml:space="preserve">aikana </w:t>
      </w:r>
      <w:r>
        <w:rPr>
          <w:color w:val="B5AFC4"/>
        </w:rPr>
        <w:t xml:space="preserve">sukupuuttoon kuolleilla kaksijalkaisilla dinosauruksilla </w:t>
      </w:r>
      <w:r>
        <w:t xml:space="preserve">[</w:t>
      </w:r>
      <w:r>
        <w:rPr>
          <w:color w:val="D4C67A"/>
        </w:rPr>
        <w:t xml:space="preserve">8</w:t>
      </w:r>
      <w:r>
        <w:t xml:space="preserve">]. </w:t>
      </w:r>
      <w:r>
        <w:t xml:space="preserve">Tietomme osoittavat, että </w:t>
      </w:r>
      <w:r>
        <w:rPr>
          <w:color w:val="AE7AA1"/>
        </w:rPr>
        <w:t xml:space="preserve">tietyllä </w:t>
      </w:r>
      <w:r>
        <w:rPr>
          <w:color w:val="C2A393"/>
        </w:rPr>
        <w:t xml:space="preserve">CFL:n </w:t>
      </w:r>
      <w:r>
        <w:rPr>
          <w:color w:val="AE7AA1"/>
        </w:rPr>
        <w:t xml:space="preserve">massalla </w:t>
      </w:r>
      <w:r>
        <w:rPr>
          <w:color w:val="58018B"/>
        </w:rPr>
        <w:t xml:space="preserve">reisiluun retraktioon </w:t>
      </w:r>
      <w:r>
        <w:t xml:space="preserve">voi vaikuttaa suuresti </w:t>
      </w:r>
      <w:r>
        <w:rPr>
          <w:color w:val="98A088"/>
        </w:rPr>
        <w:t xml:space="preserve">CoM:n </w:t>
      </w:r>
      <w:r>
        <w:rPr>
          <w:color w:val="DE98FD"/>
        </w:rPr>
        <w:t xml:space="preserve">sijainti </w:t>
      </w:r>
      <w:r>
        <w:t xml:space="preserve">ja </w:t>
      </w:r>
      <w:r>
        <w:rPr>
          <w:color w:val="0232FD"/>
        </w:rPr>
        <w:t xml:space="preserve">raajojen </w:t>
      </w:r>
      <w:r>
        <w:rPr>
          <w:color w:val="6A3A35"/>
        </w:rPr>
        <w:t xml:space="preserve">asennot</w:t>
      </w:r>
      <w:r>
        <w:t xml:space="preserve">. </w:t>
      </w:r>
      <w:r>
        <w:t xml:space="preserve">Lisäksi </w:t>
      </w:r>
      <w:r>
        <w:rPr>
          <w:color w:val="BA6801"/>
        </w:rPr>
        <w:t xml:space="preserve">raajojen </w:t>
      </w:r>
      <w:r>
        <w:rPr>
          <w:color w:val="58018B"/>
        </w:rPr>
        <w:t xml:space="preserve">vetäytyminen </w:t>
      </w:r>
      <w:r>
        <w:t xml:space="preserve">voi muuttua huomattavasti nopeuden mukaan [</w:t>
      </w:r>
      <w:r>
        <w:rPr>
          <w:color w:val="00587F"/>
        </w:rPr>
        <w:t xml:space="preserve">5</w:t>
      </w:r>
      <w:r>
        <w:t xml:space="preserve">], mikä viittaa </w:t>
      </w:r>
      <w:r>
        <w:rPr>
          <w:color w:val="168E5C"/>
        </w:rPr>
        <w:t xml:space="preserve">varovaisuuteen </w:t>
      </w:r>
      <w:r>
        <w:t xml:space="preserve">käytettäessä yksinkertaisia morfologisia parametreja toiminnallisten suhteiden arvioimiseksi.</w:t>
      </w:r>
    </w:p>
    <w:p>
      <w:r>
        <w:t xml:space="preserve">Erot </w:t>
      </w:r>
      <w:r>
        <w:rPr>
          <w:color w:val="0232FD"/>
        </w:rPr>
        <w:t xml:space="preserve">raajojen </w:t>
      </w:r>
      <w:r>
        <w:rPr>
          <w:color w:val="6A3A35"/>
        </w:rPr>
        <w:t xml:space="preserve">suuntautumisessa </w:t>
      </w:r>
      <w:r>
        <w:t xml:space="preserve">voivat aiheuttaa </w:t>
      </w:r>
      <w:r>
        <w:rPr>
          <w:color w:val="16C0D0"/>
        </w:rPr>
        <w:t xml:space="preserve">huomattavia eroja </w:t>
      </w:r>
      <w:r>
        <w:rPr>
          <w:color w:val="014347"/>
        </w:rPr>
        <w:t xml:space="preserve">raajojen </w:t>
      </w:r>
      <w:r>
        <w:rPr>
          <w:color w:val="233809"/>
        </w:rPr>
        <w:t xml:space="preserve">luiden </w:t>
      </w:r>
      <w:r>
        <w:rPr>
          <w:color w:val="16C0D0"/>
        </w:rPr>
        <w:t xml:space="preserve">kuormitusjärjestelmissä</w:t>
      </w:r>
      <w:r>
        <w:t xml:space="preserve">. </w:t>
      </w:r>
      <w:r>
        <w:t xml:space="preserve">Kunkin </w:t>
      </w:r>
      <w:r>
        <w:t xml:space="preserve">raajaelementin </w:t>
      </w:r>
      <w:r>
        <w:t xml:space="preserve">suuntautuminen </w:t>
      </w:r>
      <w:r>
        <w:rPr>
          <w:color w:val="82785D"/>
        </w:rPr>
        <w:t xml:space="preserve">maan reaktiovoimaan </w:t>
      </w:r>
      <w:r>
        <w:t xml:space="preserve">(</w:t>
      </w:r>
      <w:r>
        <w:rPr>
          <w:color w:val="82785D"/>
        </w:rPr>
        <w:t xml:space="preserve">GRF) </w:t>
      </w:r>
      <w:r>
        <w:t xml:space="preserve">nähden </w:t>
      </w:r>
      <w:r>
        <w:t xml:space="preserve">osoittaa aksiaalisten ja taivutusvoimien suhteellisen osuuden </w:t>
      </w:r>
      <w:r>
        <w:rPr>
          <w:color w:val="42083B"/>
        </w:rPr>
        <w:t xml:space="preserve">luun </w:t>
      </w:r>
      <w:r>
        <w:t xml:space="preserve">ulkoisessa </w:t>
      </w:r>
      <w:r>
        <w:t xml:space="preserve">kuormituksessa: </w:t>
      </w:r>
      <w:r>
        <w:rPr>
          <w:color w:val="B7DAD2"/>
        </w:rPr>
        <w:t xml:space="preserve">GRF:ää </w:t>
      </w:r>
      <w:r>
        <w:rPr>
          <w:color w:val="023087"/>
        </w:rPr>
        <w:t xml:space="preserve">vastaan kohtisuorassa olevan luun </w:t>
      </w:r>
      <w:r>
        <w:t xml:space="preserve">odotetaan kokevan suurempia taivutusvoimia kuin </w:t>
      </w:r>
      <w:r>
        <w:rPr>
          <w:color w:val="82785D"/>
        </w:rPr>
        <w:t xml:space="preserve">GRF:n </w:t>
      </w:r>
      <w:r>
        <w:t xml:space="preserve">suuntaisen luun</w:t>
      </w:r>
      <w:r>
        <w:t xml:space="preserve">. </w:t>
      </w:r>
      <w:r>
        <w:t xml:space="preserve">Koska </w:t>
      </w:r>
      <w:r>
        <w:rPr>
          <w:color w:val="42083B"/>
        </w:rPr>
        <w:t xml:space="preserve">luu </w:t>
      </w:r>
      <w:r>
        <w:t xml:space="preserve">mukautuu </w:t>
      </w:r>
      <w:r>
        <w:t xml:space="preserve">kuormitusympäristöönsä [19], [20], [21], </w:t>
      </w:r>
      <w:r>
        <w:rPr>
          <w:color w:val="8C41BB"/>
        </w:rPr>
        <w:t xml:space="preserve">raajojen </w:t>
      </w:r>
      <w:r>
        <w:rPr>
          <w:color w:val="ECEDFE"/>
        </w:rPr>
        <w:t xml:space="preserve">luista </w:t>
      </w:r>
      <w:r>
        <w:rPr>
          <w:color w:val="196956"/>
        </w:rPr>
        <w:t xml:space="preserve">saatavan geometrisen tiedon</w:t>
      </w:r>
      <w:r>
        <w:rPr>
          <w:color w:val="196956"/>
        </w:rPr>
        <w:t xml:space="preserve">, kuten </w:t>
      </w:r>
      <w:r>
        <w:rPr>
          <w:color w:val="2B2D32"/>
        </w:rPr>
        <w:t xml:space="preserve">pituuden </w:t>
      </w:r>
      <w:r>
        <w:rPr>
          <w:color w:val="196956"/>
        </w:rPr>
        <w:t xml:space="preserve">ja </w:t>
      </w:r>
      <w:r>
        <w:rPr>
          <w:color w:val="94C661"/>
        </w:rPr>
        <w:t xml:space="preserve">poikkileikkausgeometrian, </w:t>
      </w:r>
      <w:r>
        <w:rPr>
          <w:color w:val="196956"/>
        </w:rPr>
        <w:t xml:space="preserve">odotetaan heijastavan </w:t>
      </w:r>
      <w:r>
        <w:rPr>
          <w:color w:val="F8907D"/>
        </w:rPr>
        <w:t xml:space="preserve">eroja </w:t>
      </w:r>
      <w:r>
        <w:rPr>
          <w:color w:val="895E6B"/>
        </w:rPr>
        <w:t xml:space="preserve">kuormitusjärjestelmissä </w:t>
      </w:r>
      <w:r>
        <w:rPr>
          <w:color w:val="196956"/>
        </w:rPr>
        <w:t xml:space="preserve">ja näin ollen käyttäytymisessä ja liikuntamalleissa </w:t>
      </w:r>
      <w:r>
        <w:t xml:space="preserve">[22], [</w:t>
      </w:r>
      <w:r>
        <w:rPr>
          <w:color w:val="788E95"/>
        </w:rPr>
        <w:t xml:space="preserve">23</w:t>
      </w:r>
      <w:r>
        <w:t xml:space="preserve">]. </w:t>
      </w:r>
      <w:r>
        <w:rPr>
          <w:color w:val="196956"/>
        </w:rPr>
        <w:t xml:space="preserve">Tässä </w:t>
      </w:r>
      <w:r>
        <w:t xml:space="preserve">yhteydessä </w:t>
      </w:r>
      <w:r>
        <w:t xml:space="preserve">on ehdotettu, että </w:t>
      </w:r>
      <w:r>
        <w:rPr>
          <w:color w:val="FB6AB8"/>
        </w:rPr>
        <w:t xml:space="preserve">reisiluun geometrian skaalautumiserot </w:t>
      </w:r>
      <w:r>
        <w:rPr>
          <w:color w:val="576094"/>
        </w:rPr>
        <w:t xml:space="preserve">muiden kuin aavisten theropodien </w:t>
      </w:r>
      <w:r>
        <w:rPr>
          <w:color w:val="FB6AB8"/>
        </w:rPr>
        <w:t xml:space="preserve">ja </w:t>
      </w:r>
      <w:r>
        <w:rPr>
          <w:color w:val="DB1474"/>
        </w:rPr>
        <w:t xml:space="preserve">lintujen välillä ovat </w:t>
      </w:r>
      <w:r>
        <w:t xml:space="preserve">seurausta </w:t>
      </w:r>
      <w:r>
        <w:rPr>
          <w:color w:val="860E04"/>
        </w:rPr>
        <w:t xml:space="preserve">näiden ryhmien </w:t>
      </w:r>
      <w:r>
        <w:rPr>
          <w:color w:val="8489AE"/>
        </w:rPr>
        <w:t xml:space="preserve">välisistä asentoeroista </w:t>
      </w:r>
      <w:r>
        <w:t xml:space="preserve">[</w:t>
      </w:r>
      <w:r>
        <w:rPr>
          <w:color w:val="0BC582"/>
        </w:rPr>
        <w:t xml:space="preserve">6</w:t>
      </w:r>
      <w:r>
        <w:t xml:space="preserve">], [</w:t>
      </w:r>
      <w:r>
        <w:rPr>
          <w:color w:val="788E95"/>
        </w:rPr>
        <w:t xml:space="preserve">23</w:t>
      </w:r>
      <w:r>
        <w:t xml:space="preserve">]. </w:t>
      </w:r>
      <w:r>
        <w:rPr>
          <w:color w:val="FBC206"/>
        </w:rPr>
        <w:t xml:space="preserve">Linnuilla </w:t>
      </w:r>
      <w:r>
        <w:t xml:space="preserve">on suhteellisesti </w:t>
      </w:r>
      <w:r>
        <w:rPr>
          <w:color w:val="6EAB9B"/>
        </w:rPr>
        <w:t xml:space="preserve">lyhyemmät ja tukevammat reisiluut </w:t>
      </w:r>
      <w:r>
        <w:t xml:space="preserve">kuin </w:t>
      </w:r>
      <w:r>
        <w:rPr>
          <w:color w:val="F2CDFE"/>
        </w:rPr>
        <w:t xml:space="preserve">ei-avian theropodeilla, minkä </w:t>
      </w:r>
      <w:r>
        <w:t xml:space="preserve">oletetaan liittyvän horisontaalisempaan orientaatioon. Kanojen reisiluun suuntautumisen kokeellinen manipulointi viittaa siihen, että vääntökuormat lisääntyvät, kun </w:t>
      </w:r>
      <w:r>
        <w:rPr>
          <w:color w:val="6EAB9B"/>
        </w:rPr>
        <w:t xml:space="preserve">reisiluu </w:t>
      </w:r>
      <w:r>
        <w:t xml:space="preserve">muuttuu vaakasuoremmaksi [</w:t>
      </w:r>
      <w:r>
        <w:rPr>
          <w:color w:val="5D9608"/>
        </w:rPr>
        <w:t xml:space="preserve">7], </w:t>
      </w:r>
      <w:r>
        <w:t xml:space="preserve">mikä tukee ajatusta, että asentoerot voisivat heijastua </w:t>
      </w:r>
      <w:r>
        <w:rPr>
          <w:color w:val="760035"/>
        </w:rPr>
        <w:t xml:space="preserve">raajojen </w:t>
      </w:r>
      <w:r>
        <w:rPr>
          <w:color w:val="647A41"/>
        </w:rPr>
        <w:t xml:space="preserve">poikkileikkausgeometrian </w:t>
      </w:r>
      <w:r>
        <w:rPr>
          <w:color w:val="645341"/>
        </w:rPr>
        <w:t xml:space="preserve">eroihin</w:t>
      </w:r>
      <w:r>
        <w:t xml:space="preserve">. </w:t>
      </w:r>
      <w:r>
        <w:t xml:space="preserve">Testataksemme, </w:t>
      </w:r>
      <w:r>
        <w:t xml:space="preserve">aiheuttivatko </w:t>
      </w:r>
      <w:r>
        <w:rPr>
          <w:color w:val="496E76"/>
        </w:rPr>
        <w:t xml:space="preserve">tässä tutkimuksessa </w:t>
      </w:r>
      <w:r>
        <w:t xml:space="preserve">havaitut asentoerot </w:t>
      </w:r>
      <w:r>
        <w:rPr>
          <w:color w:val="645341"/>
        </w:rPr>
        <w:t xml:space="preserve">muutoksia </w:t>
      </w:r>
      <w:r>
        <w:rPr>
          <w:color w:val="E3F894"/>
        </w:rPr>
        <w:t xml:space="preserve">raajojen </w:t>
      </w:r>
      <w:r>
        <w:rPr>
          <w:color w:val="645341"/>
        </w:rPr>
        <w:t xml:space="preserve">morfologiassa</w:t>
      </w:r>
      <w:r>
        <w:rPr>
          <w:color w:val="310106"/>
        </w:rPr>
        <w:t xml:space="preserve">, </w:t>
      </w:r>
      <w:r>
        <w:t xml:space="preserve">mittasimme </w:t>
      </w:r>
      <w:r>
        <w:rPr>
          <w:color w:val="876128"/>
        </w:rPr>
        <w:t xml:space="preserve">kaikkien </w:t>
      </w:r>
      <w:r>
        <w:rPr>
          <w:color w:val="876128"/>
        </w:rPr>
        <w:t xml:space="preserve">yksilöidemme </w:t>
      </w:r>
      <w:r>
        <w:rPr>
          <w:color w:val="6EAB9B"/>
        </w:rPr>
        <w:t xml:space="preserve">reisiluun </w:t>
      </w:r>
      <w:r>
        <w:rPr>
          <w:color w:val="F9D7CD"/>
        </w:rPr>
        <w:t xml:space="preserve">pituuden </w:t>
      </w:r>
      <w:r>
        <w:t xml:space="preserve">ja keskiakselin poikkileikkausominaisuudet</w:t>
      </w:r>
      <w:r>
        <w:t xml:space="preserve">. </w:t>
      </w:r>
      <w:r>
        <w:rPr>
          <w:color w:val="01FB92"/>
        </w:rPr>
        <w:t xml:space="preserve">Emme </w:t>
      </w:r>
      <w:r>
        <w:rPr>
          <w:color w:val="310106"/>
        </w:rPr>
        <w:t xml:space="preserve">kuitenkaan </w:t>
      </w:r>
      <w:r>
        <w:t xml:space="preserve">havainneet </w:t>
      </w:r>
      <w:r>
        <w:rPr>
          <w:color w:val="01FB92"/>
        </w:rPr>
        <w:t xml:space="preserve">eroja </w:t>
      </w:r>
      <w:r>
        <w:rPr>
          <w:color w:val="FD0F31"/>
        </w:rPr>
        <w:t xml:space="preserve">reisiluun poikkileikkausgeometriassa </w:t>
      </w:r>
      <w:r>
        <w:rPr>
          <w:color w:val="BE8485"/>
        </w:rPr>
        <w:t xml:space="preserve">ryhmien </w:t>
      </w:r>
      <w:r>
        <w:rPr>
          <w:color w:val="01FB92"/>
        </w:rPr>
        <w:t xml:space="preserve">välillä</w:t>
      </w:r>
      <w:r>
        <w:t xml:space="preserve">. </w:t>
      </w:r>
      <w:r>
        <w:rPr>
          <w:color w:val="01FB92"/>
        </w:rPr>
        <w:t xml:space="preserve">Tämä </w:t>
      </w:r>
      <w:r>
        <w:t xml:space="preserve">ei </w:t>
      </w:r>
      <w:r>
        <w:t xml:space="preserve">ehkä </w:t>
      </w:r>
      <w:r>
        <w:t xml:space="preserve">ole yllättävää, kun otetaan huomioon, että hiljattain tehdyssä tutkimuksessa, jossa analysoitiin </w:t>
      </w:r>
      <w:r>
        <w:rPr>
          <w:color w:val="C660FB"/>
        </w:rPr>
        <w:t xml:space="preserve">asennon </w:t>
      </w:r>
      <w:r>
        <w:t xml:space="preserve">ja </w:t>
      </w:r>
      <w:r>
        <w:rPr>
          <w:color w:val="6EAB9B"/>
        </w:rPr>
        <w:t xml:space="preserve">reisiluun </w:t>
      </w:r>
      <w:r>
        <w:t xml:space="preserve">poikkileikkausominaisuuksien </w:t>
      </w:r>
      <w:r>
        <w:t xml:space="preserve">välistä suhdetta, </w:t>
      </w:r>
      <w:r>
        <w:t xml:space="preserve">ei havaittu </w:t>
      </w:r>
      <w:r>
        <w:rPr>
          <w:color w:val="FB6AB8"/>
        </w:rPr>
        <w:t xml:space="preserve">eroja </w:t>
      </w:r>
      <w:r>
        <w:rPr>
          <w:color w:val="DB1474"/>
        </w:rPr>
        <w:t xml:space="preserve">lintujen </w:t>
      </w:r>
      <w:r>
        <w:rPr>
          <w:color w:val="FB6AB8"/>
        </w:rPr>
        <w:t xml:space="preserve">ja </w:t>
      </w:r>
      <w:r>
        <w:rPr>
          <w:color w:val="576094"/>
        </w:rPr>
        <w:t xml:space="preserve">ei-aavisten theropodien </w:t>
      </w:r>
      <w:r>
        <w:rPr>
          <w:color w:val="FB6AB8"/>
        </w:rPr>
        <w:t xml:space="preserve">välillä </w:t>
      </w:r>
      <w:r>
        <w:t xml:space="preserve">[24], mikä viittaa siihen, että </w:t>
      </w:r>
      <w:r>
        <w:rPr>
          <w:color w:val="120104"/>
        </w:rPr>
        <w:t xml:space="preserve">raajojen </w:t>
      </w:r>
      <w:r>
        <w:rPr>
          <w:color w:val="C660FB"/>
        </w:rPr>
        <w:t xml:space="preserve">asennon </w:t>
      </w:r>
      <w:r>
        <w:t xml:space="preserve">yksinkertaisia morfologisia korrelaatteja </w:t>
      </w:r>
      <w:r>
        <w:t xml:space="preserve">tulisi käyttää </w:t>
      </w:r>
      <w:r>
        <w:rPr>
          <w:color w:val="168E5C"/>
        </w:rPr>
        <w:t xml:space="preserve">varoen</w:t>
      </w:r>
      <w:r>
        <w:t xml:space="preserve">. </w:t>
      </w:r>
      <w:r>
        <w:t xml:space="preserve">Mielenkiintoista on, että </w:t>
      </w:r>
      <w:r>
        <w:rPr>
          <w:color w:val="D48958"/>
        </w:rPr>
        <w:t xml:space="preserve">reisiluun </w:t>
      </w:r>
      <w:r>
        <w:rPr>
          <w:color w:val="F9D7CD"/>
        </w:rPr>
        <w:t xml:space="preserve">pituus </w:t>
      </w:r>
      <w:r>
        <w:t xml:space="preserve">oli yleensä suurempi </w:t>
      </w:r>
      <w:r>
        <w:rPr>
          <w:color w:val="796EE6"/>
        </w:rPr>
        <w:t xml:space="preserve">koeryhmässä </w:t>
      </w:r>
      <w:r>
        <w:t xml:space="preserve">kuin sekä </w:t>
      </w:r>
      <w:r>
        <w:rPr>
          <w:color w:val="FCB164"/>
        </w:rPr>
        <w:t xml:space="preserve">kontrolliryhmässä </w:t>
      </w:r>
      <w:r>
        <w:t xml:space="preserve">että </w:t>
      </w:r>
      <w:r>
        <w:rPr>
          <w:color w:val="847D81"/>
        </w:rPr>
        <w:t xml:space="preserve">kontrolliryhmässä </w:t>
      </w:r>
      <w:r>
        <w:t xml:space="preserve">(vastaavasti 4 ja 7 %), vaikkakaan ei merkitsevästi. Pitempien raajojen odotetaan kokevan </w:t>
      </w:r>
      <w:r>
        <w:rPr>
          <w:color w:val="05AEE8"/>
        </w:rPr>
        <w:t xml:space="preserve">suurempia taivutus- ja vääntömomentteja, </w:t>
      </w:r>
      <w:r>
        <w:t xml:space="preserve">joten se, että </w:t>
      </w:r>
      <w:r>
        <w:rPr>
          <w:color w:val="796EE6"/>
        </w:rPr>
        <w:t xml:space="preserve">koe-eläimillä </w:t>
      </w:r>
      <w:r>
        <w:t xml:space="preserve">oli pidemmät reisiluut, viittaa siihen, että </w:t>
      </w:r>
      <w:r>
        <w:rPr>
          <w:color w:val="C3C1BE"/>
        </w:rPr>
        <w:t xml:space="preserve">raajojen </w:t>
      </w:r>
      <w:r>
        <w:rPr>
          <w:color w:val="9F98F8"/>
        </w:rPr>
        <w:t xml:space="preserve">vertikaalisuus vähentää </w:t>
      </w:r>
      <w:r>
        <w:rPr>
          <w:color w:val="1167D9"/>
        </w:rPr>
        <w:t xml:space="preserve">näitä momentteja </w:t>
      </w:r>
      <w:r>
        <w:rPr>
          <w:color w:val="9F98F8"/>
        </w:rPr>
        <w:t xml:space="preserve">suuntaamalla </w:t>
      </w:r>
      <w:r>
        <w:rPr>
          <w:color w:val="D19012"/>
        </w:rPr>
        <w:t xml:space="preserve">luun </w:t>
      </w:r>
      <w:r>
        <w:rPr>
          <w:color w:val="9F98F8"/>
        </w:rPr>
        <w:t xml:space="preserve">yhdensuuntaisemmin </w:t>
      </w:r>
      <w:r>
        <w:rPr>
          <w:color w:val="B7D802"/>
        </w:rPr>
        <w:t xml:space="preserve">GRF:n </w:t>
      </w:r>
      <w:r>
        <w:rPr>
          <w:color w:val="9F98F8"/>
        </w:rPr>
        <w:t xml:space="preserve">toimintalinjan </w:t>
      </w:r>
      <w:r>
        <w:rPr>
          <w:color w:val="9F98F8"/>
        </w:rPr>
        <w:t xml:space="preserve">kanssa</w:t>
      </w:r>
      <w:r>
        <w:t xml:space="preserve">. </w:t>
      </w:r>
      <w:r>
        <w:t xml:space="preserve">Jos </w:t>
      </w:r>
      <w:r>
        <w:rPr>
          <w:color w:val="9F98F8"/>
        </w:rPr>
        <w:t xml:space="preserve">näin </w:t>
      </w:r>
      <w:r>
        <w:t xml:space="preserve">olisi, </w:t>
      </w:r>
      <w:r>
        <w:rPr>
          <w:color w:val="9F98F8"/>
        </w:rPr>
        <w:t xml:space="preserve">se </w:t>
      </w:r>
      <w:r>
        <w:t xml:space="preserve">tukisi ajatusta, jonka mukaan </w:t>
      </w:r>
      <w:r>
        <w:rPr>
          <w:color w:val="F2CDFE"/>
        </w:rPr>
        <w:t xml:space="preserve">ei-avianisilla theropodeilla </w:t>
      </w:r>
      <w:r>
        <w:t xml:space="preserve">on suhteellisen ohuemmat reisiluut kuin nykyisillä linnuilla </w:t>
      </w:r>
      <w:r>
        <w:rPr>
          <w:color w:val="8489AE"/>
        </w:rPr>
        <w:t xml:space="preserve">asentoerojen vuoksi </w:t>
      </w:r>
      <w:r>
        <w:t xml:space="preserve">[</w:t>
      </w:r>
      <w:r>
        <w:rPr>
          <w:color w:val="0BC582"/>
        </w:rPr>
        <w:t xml:space="preserve">6</w:t>
      </w:r>
      <w:r>
        <w:t xml:space="preserve">].</w:t>
      </w:r>
    </w:p>
    <w:p>
      <w:r>
        <w:rPr>
          <w:color w:val="826392"/>
        </w:rPr>
        <w:t xml:space="preserve">Carrano </w:t>
      </w:r>
      <w:r>
        <w:rPr>
          <w:color w:val="5E7A6A"/>
        </w:rPr>
        <w:t xml:space="preserve">&amp; </w:t>
      </w:r>
      <w:r>
        <w:rPr>
          <w:color w:val="B29869"/>
        </w:rPr>
        <w:t xml:space="preserve">Biewener </w:t>
      </w:r>
      <w:r>
        <w:rPr>
          <w:color w:val="1D0051"/>
        </w:rPr>
        <w:t xml:space="preserve">[</w:t>
      </w:r>
      <w:r>
        <w:rPr>
          <w:color w:val="8BE7FC"/>
        </w:rPr>
        <w:t xml:space="preserve">7</w:t>
      </w:r>
      <w:r>
        <w:rPr>
          <w:color w:val="1D0051"/>
        </w:rPr>
        <w:t xml:space="preserve">] </w:t>
      </w:r>
      <w:r>
        <w:t xml:space="preserve">inspiroivat </w:t>
      </w:r>
      <w:r>
        <w:rPr>
          <w:color w:val="496E76"/>
        </w:rPr>
        <w:t xml:space="preserve">tätä tutkimusta</w:t>
      </w:r>
      <w:r>
        <w:t xml:space="preserve">, </w:t>
      </w:r>
      <w:r>
        <w:rPr>
          <w:color w:val="76E0C1"/>
        </w:rPr>
        <w:t xml:space="preserve">mutta </w:t>
      </w:r>
      <w:r>
        <w:rPr>
          <w:color w:val="BACFA7"/>
        </w:rPr>
        <w:t xml:space="preserve">tuloksemme </w:t>
      </w:r>
      <w:r>
        <w:t xml:space="preserve">poikkesivat selvästi </w:t>
      </w:r>
      <w:r>
        <w:rPr>
          <w:color w:val="11BA09"/>
        </w:rPr>
        <w:t xml:space="preserve">heidän tul</w:t>
      </w:r>
      <w:r>
        <w:t xml:space="preserve">oksistaan</w:t>
      </w:r>
      <w:r>
        <w:t xml:space="preserve">. </w:t>
      </w:r>
      <w:r>
        <w:t xml:space="preserve">Ehdotamme, että erilaiset tulokset johtuvat kussakin tutkimuksessa käytetyistä erilaisista kasvatus- ja harjoitusolosuhteista sekä erilaisista keinotekoisista hännistä. Ensinnäkin </w:t>
      </w:r>
      <w:r>
        <w:rPr>
          <w:color w:val="796EE6"/>
        </w:rPr>
        <w:t xml:space="preserve">koehenkilömme </w:t>
      </w:r>
      <w:r>
        <w:t xml:space="preserve">elivät suuressa aitauksessa olosuhteissa, joissa </w:t>
      </w:r>
      <w:r>
        <w:rPr>
          <w:color w:val="796EE6"/>
        </w:rPr>
        <w:t xml:space="preserve">ne </w:t>
      </w:r>
      <w:r>
        <w:t xml:space="preserve">saivat </w:t>
      </w:r>
      <w:r>
        <w:t xml:space="preserve">liikkua koko päivän. </w:t>
      </w:r>
      <w:r>
        <w:rPr>
          <w:color w:val="826392"/>
        </w:rPr>
        <w:t xml:space="preserve">Carranon </w:t>
      </w:r>
      <w:r>
        <w:rPr>
          <w:color w:val="5E7A6A"/>
        </w:rPr>
        <w:t xml:space="preserve">ja </w:t>
      </w:r>
      <w:r>
        <w:rPr>
          <w:color w:val="B29869"/>
        </w:rPr>
        <w:t xml:space="preserve">Biewenerin </w:t>
      </w:r>
      <w:r>
        <w:t xml:space="preserve">tutkimuksessa </w:t>
      </w:r>
      <w:r>
        <w:rPr>
          <w:color w:val="65407D"/>
        </w:rPr>
        <w:t xml:space="preserve">koekanoja </w:t>
      </w:r>
      <w:r>
        <w:t xml:space="preserve">pidettiin yksittäin pienemmissä häkeissä, ja ne saivat liikkua vain 20 minuuttia päivässä kolmena päivänä viikossa kuudennesta viikosta 12. viikkoon. Toiseksi </w:t>
      </w:r>
      <w:r>
        <w:rPr>
          <w:color w:val="5E7A6A"/>
        </w:rPr>
        <w:t xml:space="preserve">heidän </w:t>
      </w:r>
      <w:r>
        <w:rPr>
          <w:color w:val="1D0051"/>
        </w:rPr>
        <w:t xml:space="preserve">tutkimuksessaan </w:t>
      </w:r>
      <w:r>
        <w:rPr>
          <w:color w:val="04640D"/>
        </w:rPr>
        <w:t xml:space="preserve">koehännän </w:t>
      </w:r>
      <w:r>
        <w:t xml:space="preserve">distaaliseen päähän oli kiinnitetty lyijymassa</w:t>
      </w:r>
      <w:r>
        <w:t xml:space="preserve">, mikä todennäköisesti aiheutti </w:t>
      </w:r>
      <w:r>
        <w:rPr>
          <w:color w:val="F5D2A8"/>
        </w:rPr>
        <w:t xml:space="preserve">CoM:n </w:t>
      </w:r>
      <w:r>
        <w:rPr>
          <w:color w:val="491803"/>
        </w:rPr>
        <w:t xml:space="preserve">liiallista siirtymistä</w:t>
      </w:r>
      <w:r>
        <w:t xml:space="preserve">. </w:t>
      </w:r>
      <w:r>
        <w:t xml:space="preserve">Lintujen evoluution aikana </w:t>
      </w:r>
      <w:r>
        <w:rPr>
          <w:color w:val="03422C"/>
        </w:rPr>
        <w:t xml:space="preserve">CFL:n </w:t>
      </w:r>
      <w:r>
        <w:t xml:space="preserve">häviäminen </w:t>
      </w:r>
      <w:r>
        <w:t xml:space="preserve">ja lantion lihaksiston uudelleenjärjestäytyminen [</w:t>
      </w:r>
      <w:r>
        <w:rPr>
          <w:color w:val="00587F"/>
        </w:rPr>
        <w:t xml:space="preserve">5</w:t>
      </w:r>
      <w:r>
        <w:t xml:space="preserve">], [13] ovat voineet tehdä linnuista kykenemättömiä kantamaan asianmukaisesti </w:t>
      </w:r>
      <w:r>
        <w:rPr>
          <w:color w:val="72A46E"/>
        </w:rPr>
        <w:t xml:space="preserve">postacetabulaarista massaa, joka vastaa </w:t>
      </w:r>
      <w:r>
        <w:rPr>
          <w:color w:val="F2CDFE"/>
        </w:rPr>
        <w:t xml:space="preserve">ei-avian theropodien </w:t>
      </w:r>
      <w:r>
        <w:t xml:space="preserve">kantamaa massaa </w:t>
      </w:r>
      <w:r>
        <w:t xml:space="preserve">[</w:t>
      </w:r>
      <w:r>
        <w:rPr>
          <w:color w:val="00587F"/>
        </w:rPr>
        <w:t xml:space="preserve">5</w:t>
      </w:r>
      <w:r>
        <w:t xml:space="preserve">], [</w:t>
      </w:r>
      <w:r>
        <w:rPr>
          <w:color w:val="0BC582"/>
        </w:rPr>
        <w:t xml:space="preserve">6</w:t>
      </w:r>
      <w:r>
        <w:t xml:space="preserve">]. </w:t>
      </w:r>
      <w:r>
        <w:rPr>
          <w:color w:val="310106"/>
        </w:rPr>
        <w:t xml:space="preserve">Koeasetelmassamme </w:t>
      </w:r>
      <w:r>
        <w:t xml:space="preserve">yritimme jäljitellä tarkemmin </w:t>
      </w:r>
      <w:r>
        <w:rPr>
          <w:color w:val="F2CDFE"/>
        </w:rPr>
        <w:t xml:space="preserve">ei-avian theropodien </w:t>
      </w:r>
      <w:r>
        <w:t xml:space="preserve">pyrstömorfologiaa, jossa </w:t>
      </w:r>
      <w:r>
        <w:rPr>
          <w:color w:val="47545E"/>
        </w:rPr>
        <w:t xml:space="preserve">massa </w:t>
      </w:r>
      <w:r>
        <w:t xml:space="preserve">jakautuu </w:t>
      </w:r>
      <w:r>
        <w:rPr>
          <w:color w:val="04640D"/>
        </w:rPr>
        <w:t xml:space="preserve">distaalisesti kapenevan pyrstön </w:t>
      </w:r>
      <w:r>
        <w:t xml:space="preserve">kautta</w:t>
      </w:r>
      <w:r>
        <w:t xml:space="preserve">. </w:t>
      </w:r>
      <w:r>
        <w:rPr>
          <w:color w:val="310106"/>
        </w:rPr>
        <w:t xml:space="preserve">Lisäksi </w:t>
      </w:r>
      <w:r>
        <w:t xml:space="preserve">vähensimme </w:t>
      </w:r>
      <w:r>
        <w:rPr>
          <w:color w:val="A14D12"/>
        </w:rPr>
        <w:t xml:space="preserve">hännän </w:t>
      </w:r>
      <w:r>
        <w:rPr>
          <w:color w:val="B95C69"/>
        </w:rPr>
        <w:t xml:space="preserve">kokonaismassaa </w:t>
      </w:r>
      <w:r>
        <w:t xml:space="preserve">15 prosenttiin ruumiin massasta </w:t>
      </w:r>
      <w:r>
        <w:rPr>
          <w:color w:val="53495F"/>
        </w:rPr>
        <w:t xml:space="preserve">Carranon </w:t>
      </w:r>
      <w:r>
        <w:rPr>
          <w:color w:val="F95475"/>
        </w:rPr>
        <w:t xml:space="preserve">ja </w:t>
      </w:r>
      <w:r>
        <w:rPr>
          <w:color w:val="61FC03"/>
        </w:rPr>
        <w:t xml:space="preserve">Biewenerin</w:t>
      </w:r>
      <w:r>
        <w:t xml:space="preserve"> käyttämän 20 prosentin sijaan</w:t>
      </w:r>
      <w:r>
        <w:t xml:space="preserve">. </w:t>
      </w:r>
      <w:r>
        <w:t xml:space="preserve">Näin ollen </w:t>
      </w:r>
      <w:r>
        <w:rPr>
          <w:color w:val="496E76"/>
        </w:rPr>
        <w:t xml:space="preserve">tutkimuksemme </w:t>
      </w:r>
      <w:r>
        <w:t xml:space="preserve">näyttää aiheuttaneen asteittaisemman ja vähemmän selvän muutoksen </w:t>
      </w:r>
      <w:r>
        <w:rPr>
          <w:color w:val="04640D"/>
        </w:rPr>
        <w:t xml:space="preserve">keinotekoisen hännän </w:t>
      </w:r>
      <w:r>
        <w:t xml:space="preserve">tuottamassa inertiamomentissa</w:t>
      </w:r>
      <w:r>
        <w:t xml:space="preserve">, minkä ansiosta </w:t>
      </w:r>
      <w:r>
        <w:rPr>
          <w:color w:val="796EE6"/>
        </w:rPr>
        <w:t xml:space="preserve">koehenkilöt </w:t>
      </w:r>
      <w:r>
        <w:t xml:space="preserve">pystyivät sopeutumaan </w:t>
      </w:r>
      <w:r>
        <w:rPr>
          <w:color w:val="47545E"/>
        </w:rPr>
        <w:t xml:space="preserve">takimmaiseen massaan </w:t>
      </w:r>
      <w:r>
        <w:t xml:space="preserve">ottamalla </w:t>
      </w:r>
      <w:r>
        <w:rPr>
          <w:color w:val="6EAB9B"/>
        </w:rPr>
        <w:t xml:space="preserve">reisiluun </w:t>
      </w:r>
      <w:r>
        <w:t xml:space="preserve">pystysuuntaisemman asennon </w:t>
      </w:r>
      <w:r>
        <w:t xml:space="preserve">seistessään. Mielenkiintoista on, </w:t>
      </w:r>
      <w:r>
        <w:rPr>
          <w:color w:val="372A55"/>
        </w:rPr>
        <w:t xml:space="preserve">että </w:t>
      </w:r>
      <w:r>
        <w:rPr>
          <w:color w:val="3F3610"/>
        </w:rPr>
        <w:t xml:space="preserve">reisiluun </w:t>
      </w:r>
      <w:r>
        <w:rPr>
          <w:color w:val="372A55"/>
        </w:rPr>
        <w:t xml:space="preserve">kinematiikka </w:t>
      </w:r>
      <w:r>
        <w:rPr>
          <w:color w:val="D3A2C6"/>
        </w:rPr>
        <w:t xml:space="preserve">kävelyn </w:t>
      </w:r>
      <w:r>
        <w:rPr>
          <w:color w:val="372A55"/>
        </w:rPr>
        <w:t xml:space="preserve">aikana </w:t>
      </w:r>
      <w:r>
        <w:rPr>
          <w:color w:val="0D841A"/>
        </w:rPr>
        <w:t xml:space="preserve">kontrollipainoryhmässämme </w:t>
      </w:r>
      <w:r>
        <w:rPr>
          <w:color w:val="372A55"/>
        </w:rPr>
        <w:t xml:space="preserve">muistuttaa </w:t>
      </w:r>
      <w:r>
        <w:rPr>
          <w:color w:val="B14F8F"/>
        </w:rPr>
        <w:t xml:space="preserve">Carranon </w:t>
      </w:r>
      <w:r>
        <w:rPr>
          <w:color w:val="747103"/>
        </w:rPr>
        <w:t xml:space="preserve">ja </w:t>
      </w:r>
      <w:r>
        <w:rPr>
          <w:color w:val="9F816D"/>
        </w:rPr>
        <w:t xml:space="preserve">Biewenerin</w:t>
      </w:r>
      <w:r>
        <w:rPr>
          <w:color w:val="9DB3B7"/>
        </w:rPr>
        <w:t xml:space="preserve"> koehenkilöillä </w:t>
      </w:r>
      <w:r>
        <w:rPr>
          <w:color w:val="4C5B32"/>
        </w:rPr>
        <w:t xml:space="preserve">raportoituja tuloksia</w:t>
      </w:r>
      <w:r>
        <w:t xml:space="preserve">. </w:t>
      </w:r>
      <w:r>
        <w:rPr>
          <w:color w:val="372A55"/>
        </w:rPr>
        <w:t xml:space="preserve">Tämä </w:t>
      </w:r>
      <w:r>
        <w:t xml:space="preserve">viittaa siihen, että </w:t>
      </w:r>
      <w:r>
        <w:rPr>
          <w:color w:val="D26A5B"/>
        </w:rPr>
        <w:t xml:space="preserve">heidän </w:t>
      </w:r>
      <w:r>
        <w:rPr>
          <w:color w:val="11BA09"/>
        </w:rPr>
        <w:t xml:space="preserve">tuloksensa </w:t>
      </w:r>
      <w:r>
        <w:t xml:space="preserve">voitaisiin osittain selittää vastauksena lisääntyneeseen kuormitukseen eikä niinkään </w:t>
      </w:r>
      <w:r>
        <w:rPr>
          <w:color w:val="F5D2A8"/>
        </w:rPr>
        <w:t xml:space="preserve">CoM:n </w:t>
      </w:r>
      <w:r>
        <w:rPr>
          <w:color w:val="491803"/>
        </w:rPr>
        <w:t xml:space="preserve">siirtymiseen</w:t>
      </w:r>
      <w:r>
        <w:t xml:space="preserve">.</w:t>
      </w:r>
    </w:p>
    <w:p>
      <w:r>
        <w:t xml:space="preserve">Fylogeneettisen sukulaisuuden vuoksi </w:t>
      </w:r>
      <w:r>
        <w:rPr>
          <w:color w:val="8B934B"/>
        </w:rPr>
        <w:t xml:space="preserve">nykyisiä lintuja </w:t>
      </w:r>
      <w:r>
        <w:t xml:space="preserve">on käytetty </w:t>
      </w:r>
      <w:r>
        <w:rPr>
          <w:color w:val="F98500"/>
        </w:rPr>
        <w:t xml:space="preserve">muiden dinosaurusten kuin avianien </w:t>
      </w:r>
      <w:r>
        <w:rPr>
          <w:color w:val="002935"/>
        </w:rPr>
        <w:t xml:space="preserve">liikkumista </w:t>
      </w:r>
      <w:r>
        <w:t xml:space="preserve">koskevien toiminnallisten näkökohtien selvittämiseen</w:t>
      </w:r>
      <w:r>
        <w:t xml:space="preserve">. Näiden ryhmien väliset huomattavat erot takaraajojen morfologiassa vaikeuttavat kuitenkin tällaisista tutkimuksista saatujen päätelmien pätevyyden arviointia. </w:t>
      </w:r>
      <w:r>
        <w:t xml:space="preserve">On jopa ehdotettu, että </w:t>
      </w:r>
      <w:r>
        <w:rPr>
          <w:color w:val="D7F3FE"/>
        </w:rPr>
        <w:t xml:space="preserve">toiminnallisen konvergenssin vuoksi nisäkkäät saattaisivat olla parempi systeemi tutkia kaksijalkaisten dinosaurusten liikkumista </w:t>
      </w:r>
      <w:r>
        <w:t xml:space="preserve">[</w:t>
      </w:r>
      <w:r>
        <w:rPr>
          <w:color w:val="5D9608"/>
        </w:rPr>
        <w:t xml:space="preserve">7</w:t>
      </w:r>
      <w:r>
        <w:t xml:space="preserve">], [</w:t>
      </w:r>
      <w:r>
        <w:rPr>
          <w:color w:val="788E95"/>
        </w:rPr>
        <w:t xml:space="preserve">23</w:t>
      </w:r>
      <w:r>
        <w:t xml:space="preserve">], mutta </w:t>
      </w:r>
      <w:r>
        <w:rPr>
          <w:color w:val="BACFA7"/>
        </w:rPr>
        <w:t xml:space="preserve">tässä raportoidut tulokset </w:t>
      </w:r>
      <w:r>
        <w:t xml:space="preserve">osoittavat, että </w:t>
      </w:r>
      <w:r>
        <w:rPr>
          <w:color w:val="FCB899"/>
        </w:rPr>
        <w:t xml:space="preserve">ei-avianisten theropodien </w:t>
      </w:r>
      <w:r>
        <w:rPr>
          <w:color w:val="002935"/>
        </w:rPr>
        <w:t xml:space="preserve">liikkumisen </w:t>
      </w:r>
      <w:r>
        <w:t xml:space="preserve">tärkeitä näkökohtia </w:t>
      </w:r>
      <w:r>
        <w:t xml:space="preserve">voidaan luoda kokeellisesti uudelleen </w:t>
      </w:r>
      <w:r>
        <w:rPr>
          <w:color w:val="8B934B"/>
        </w:rPr>
        <w:t xml:space="preserve">nykyaikaisilla linnuilla</w:t>
      </w:r>
      <w:r>
        <w:t xml:space="preserve">. </w:t>
      </w:r>
      <w:r>
        <w:rPr>
          <w:color w:val="1C0720"/>
        </w:rPr>
        <w:t xml:space="preserve">Yksi varoitus </w:t>
      </w:r>
      <w:r>
        <w:t xml:space="preserve">on kuitenkin se, </w:t>
      </w:r>
      <w:r>
        <w:rPr>
          <w:color w:val="6B5F61"/>
        </w:rPr>
        <w:t xml:space="preserve">että </w:t>
      </w:r>
      <w:r>
        <w:rPr>
          <w:color w:val="F98A9D"/>
        </w:rPr>
        <w:t xml:space="preserve">lähestymistapamme </w:t>
      </w:r>
      <w:r>
        <w:rPr>
          <w:color w:val="1C0720"/>
        </w:rPr>
        <w:t xml:space="preserve">käyttää </w:t>
      </w:r>
      <w:r>
        <w:rPr>
          <w:color w:val="9B72C2"/>
        </w:rPr>
        <w:t xml:space="preserve">pyrstön </w:t>
      </w:r>
      <w:r>
        <w:rPr>
          <w:color w:val="A6919D"/>
        </w:rPr>
        <w:t xml:space="preserve">pienenemistä </w:t>
      </w:r>
      <w:r>
        <w:rPr>
          <w:color w:val="2C3729"/>
        </w:rPr>
        <w:t xml:space="preserve">CoM:n </w:t>
      </w:r>
      <w:r>
        <w:rPr>
          <w:color w:val="D7C70B"/>
        </w:rPr>
        <w:t xml:space="preserve">siirtymisen </w:t>
      </w:r>
      <w:r>
        <w:rPr>
          <w:color w:val="1C0720"/>
        </w:rPr>
        <w:t xml:space="preserve">mekanismina</w:t>
      </w:r>
      <w:r>
        <w:rPr>
          <w:color w:val="1C0720"/>
        </w:rPr>
        <w:t xml:space="preserve">, </w:t>
      </w:r>
      <w:r>
        <w:rPr>
          <w:color w:val="9F9992"/>
        </w:rPr>
        <w:t xml:space="preserve">vaikka </w:t>
      </w:r>
      <w:r>
        <w:rPr>
          <w:color w:val="1C0720"/>
        </w:rPr>
        <w:t xml:space="preserve">äskettäin on osoitettu, että </w:t>
      </w:r>
      <w:r>
        <w:rPr>
          <w:color w:val="EFFBD0"/>
        </w:rPr>
        <w:t xml:space="preserve">CoM:n </w:t>
      </w:r>
      <w:r>
        <w:rPr>
          <w:color w:val="9F9992"/>
        </w:rPr>
        <w:t xml:space="preserve">asennon </w:t>
      </w:r>
      <w:r>
        <w:rPr>
          <w:color w:val="9F9992"/>
        </w:rPr>
        <w:t xml:space="preserve">evolutiivinen muutos </w:t>
      </w:r>
      <w:r>
        <w:rPr>
          <w:color w:val="9F9992"/>
        </w:rPr>
        <w:t xml:space="preserve">johtui sen sijaan eturaajojen laajentumisesta </w:t>
      </w:r>
      <w:r>
        <w:rPr>
          <w:color w:val="1C0720"/>
        </w:rPr>
        <w:t xml:space="preserve">[</w:t>
      </w:r>
      <w:r>
        <w:rPr>
          <w:color w:val="FDE2F1"/>
        </w:rPr>
        <w:t xml:space="preserve">8</w:t>
      </w:r>
      <w:r>
        <w:rPr>
          <w:color w:val="1C0720"/>
        </w:rPr>
        <w:t xml:space="preserve">]</w:t>
      </w:r>
      <w:r>
        <w:t xml:space="preserve">. </w:t>
      </w:r>
      <w:r>
        <w:rPr>
          <w:color w:val="1C0720"/>
        </w:rPr>
        <w:t xml:space="preserve">Tämä </w:t>
      </w:r>
      <w:r>
        <w:t xml:space="preserve">ei kuitenkaan tarkoita sitä, että </w:t>
      </w:r>
      <w:r>
        <w:rPr>
          <w:color w:val="923A52"/>
        </w:rPr>
        <w:t xml:space="preserve">hännän </w:t>
      </w:r>
      <w:r>
        <w:rPr>
          <w:color w:val="5140A7"/>
        </w:rPr>
        <w:t xml:space="preserve">pienenemisellä </w:t>
      </w:r>
      <w:r>
        <w:t xml:space="preserve">ei olisi ollut vaikutusta </w:t>
      </w:r>
      <w:r>
        <w:rPr>
          <w:color w:val="F5D2A8"/>
        </w:rPr>
        <w:t xml:space="preserve">CoM:n </w:t>
      </w:r>
      <w:r>
        <w:rPr>
          <w:color w:val="491803"/>
        </w:rPr>
        <w:t xml:space="preserve">siirtymiseen, </w:t>
      </w:r>
      <w:r>
        <w:t xml:space="preserve">mutta että </w:t>
      </w:r>
      <w:r>
        <w:rPr>
          <w:color w:val="5140A7"/>
        </w:rPr>
        <w:t xml:space="preserve">se </w:t>
      </w:r>
      <w:r>
        <w:t xml:space="preserve">ei ollut </w:t>
      </w:r>
      <w:r>
        <w:rPr>
          <w:color w:val="5140A7"/>
        </w:rPr>
        <w:t xml:space="preserve">tärkein tekijä</w:t>
      </w:r>
      <w:r>
        <w:t xml:space="preserve">. </w:t>
      </w:r>
      <w:r>
        <w:t xml:space="preserve">Ihannetapauksessa </w:t>
      </w:r>
      <w:r>
        <w:rPr>
          <w:color w:val="BC14FD"/>
        </w:rPr>
        <w:t xml:space="preserve">olisimme </w:t>
      </w:r>
      <w:r>
        <w:rPr>
          <w:color w:val="6D706C"/>
        </w:rPr>
        <w:t xml:space="preserve">lisänneet </w:t>
      </w:r>
      <w:r>
        <w:rPr>
          <w:color w:val="0007C4"/>
        </w:rPr>
        <w:t xml:space="preserve">hännän massaa </w:t>
      </w:r>
      <w:r>
        <w:rPr>
          <w:color w:val="6D706C"/>
        </w:rPr>
        <w:t xml:space="preserve">ja vähentäneet rintaraajojen massaa, </w:t>
      </w:r>
      <w:r>
        <w:t xml:space="preserve">mutta valitettavasti </w:t>
      </w:r>
      <w:r>
        <w:rPr>
          <w:color w:val="6D706C"/>
        </w:rPr>
        <w:t xml:space="preserve">tämä </w:t>
      </w:r>
      <w:r>
        <w:t xml:space="preserve">ei ole kokeellisesti mahdollista. </w:t>
      </w:r>
      <w:r>
        <w:t xml:space="preserve">Väitämme, </w:t>
      </w:r>
      <w:r>
        <w:rPr>
          <w:color w:val="310106"/>
        </w:rPr>
        <w:t xml:space="preserve">että </w:t>
      </w:r>
      <w:r>
        <w:t xml:space="preserve">vaikka </w:t>
      </w:r>
      <w:r>
        <w:rPr>
          <w:color w:val="496E76"/>
        </w:rPr>
        <w:t xml:space="preserve">kokeellinen lähestymistapamme </w:t>
      </w:r>
      <w:r>
        <w:t xml:space="preserve">ei ollutkaan täydellinen, se oli tehokas </w:t>
      </w:r>
      <w:r>
        <w:rPr>
          <w:color w:val="FEB8C8"/>
        </w:rPr>
        <w:t xml:space="preserve">CoM:n </w:t>
      </w:r>
      <w:r>
        <w:t xml:space="preserve">siirtämisessä </w:t>
      </w:r>
      <w:r>
        <w:t xml:space="preserve">ja </w:t>
      </w:r>
      <w:r>
        <w:rPr>
          <w:color w:val="F2CDFE"/>
        </w:rPr>
        <w:t xml:space="preserve">ei-aavisten theropodien</w:t>
      </w:r>
      <w:r>
        <w:t xml:space="preserve"> odotettujen liikuntamallien palauttamisessa</w:t>
      </w:r>
      <w:r>
        <w:t xml:space="preserve">. </w:t>
      </w:r>
      <w:r>
        <w:t xml:space="preserve">Näin </w:t>
      </w:r>
      <w:r>
        <w:rPr>
          <w:color w:val="310106"/>
        </w:rPr>
        <w:t xml:space="preserve">ollen </w:t>
      </w:r>
      <w:r>
        <w:t xml:space="preserve">odotamme, että </w:t>
      </w:r>
      <w:r>
        <w:rPr>
          <w:color w:val="8B934B"/>
        </w:rPr>
        <w:t xml:space="preserve">nykyisten lintujen </w:t>
      </w:r>
      <w:r>
        <w:t xml:space="preserve">huolellinen fenotyyppinen manipulointi </w:t>
      </w:r>
      <w:r>
        <w:t xml:space="preserve">voi avata uusia väyliä kokeelliselle tutkimukselle </w:t>
      </w:r>
      <w:r>
        <w:rPr>
          <w:color w:val="C6A62F"/>
        </w:rPr>
        <w:t xml:space="preserve">dinosaurusten </w:t>
      </w:r>
      <w:r>
        <w:t xml:space="preserve">liikuntamekaniikan ja energetiikan </w:t>
      </w:r>
      <w:r>
        <w:t xml:space="preserve">tutkimattomista puolista</w:t>
      </w:r>
      <w:r>
        <w:t xml:space="preserve">, mikä antaa vivahteikkaamman käsityksen muodon ja toiminnan välisestä suhteesta </w:t>
      </w:r>
      <w:r>
        <w:rPr>
          <w:color w:val="C6A62F"/>
        </w:rPr>
        <w:t xml:space="preserve">dinosaurusten </w:t>
      </w:r>
      <w:r>
        <w:t xml:space="preserve">evoluutiossa.</w:t>
      </w:r>
    </w:p>
    <w:p>
      <w:r>
        <w:rPr>
          <w:b/>
        </w:rPr>
        <w:t xml:space="preserve">Asiakirja numero 13</w:t>
      </w:r>
    </w:p>
    <w:p>
      <w:r>
        <w:rPr>
          <w:b/>
        </w:rPr>
        <w:t xml:space="preserve">Asiakirjan tunniste: GUM_academic_thrones</w:t>
      </w:r>
    </w:p>
    <w:p>
      <w:r>
        <w:rPr>
          <w:color w:val="310106"/>
        </w:rPr>
        <w:t xml:space="preserve">Re(a)d Wedding</w:t>
      </w:r>
      <w:r>
        <w:t xml:space="preserve">: </w:t>
      </w:r>
      <w:r>
        <w:rPr>
          <w:color w:val="FB5514"/>
        </w:rPr>
        <w:t xml:space="preserve">Game of Thronesin </w:t>
      </w:r>
      <w:r>
        <w:rPr>
          <w:color w:val="04640D"/>
        </w:rPr>
        <w:t xml:space="preserve">fanien vastausten </w:t>
      </w:r>
      <w:r>
        <w:rPr>
          <w:color w:val="04640D"/>
        </w:rPr>
        <w:t xml:space="preserve">vertaileva </w:t>
      </w:r>
      <w:r>
        <w:rPr>
          <w:color w:val="04640D"/>
        </w:rPr>
        <w:t xml:space="preserve">diskurssianalyysi.</w:t>
      </w:r>
    </w:p>
    <w:p>
      <w:r>
        <w:t xml:space="preserve">Ei ole liioiteltua </w:t>
      </w:r>
      <w:r>
        <w:rPr>
          <w:color w:val="E115C0"/>
        </w:rPr>
        <w:t xml:space="preserve">sanoa, että </w:t>
      </w:r>
      <w:r>
        <w:rPr>
          <w:color w:val="00587F"/>
        </w:rPr>
        <w:t xml:space="preserve">HBO:n Game of Thrones </w:t>
      </w:r>
      <w:r>
        <w:rPr>
          <w:color w:val="E115C0"/>
        </w:rPr>
        <w:t xml:space="preserve">on enemmän kuin pelkkä </w:t>
      </w:r>
      <w:r>
        <w:rPr>
          <w:color w:val="E115C0"/>
        </w:rPr>
        <w:t xml:space="preserve">televisiosarja tai menestyksekäs brändi</w:t>
      </w:r>
      <w:r>
        <w:t xml:space="preserve">: </w:t>
      </w:r>
      <w:r>
        <w:rPr>
          <w:color w:val="FEB8C8"/>
        </w:rPr>
        <w:t xml:space="preserve">se </w:t>
      </w:r>
      <w:r>
        <w:t xml:space="preserve">on </w:t>
      </w:r>
      <w:r>
        <w:rPr>
          <w:color w:val="FEB8C8"/>
        </w:rPr>
        <w:t xml:space="preserve">transmediaalinen järjestelmä Marsha Kinderin (1991) ensimmäisenä käyttämässä ja Henry Jenkinsin (</w:t>
      </w:r>
      <w:r>
        <w:rPr>
          <w:color w:val="9E8317"/>
        </w:rPr>
        <w:t xml:space="preserve">2006</w:t>
      </w:r>
      <w:r>
        <w:rPr>
          <w:color w:val="FEB8C8"/>
        </w:rPr>
        <w:t xml:space="preserve">) popularisoimassa merkityksessä</w:t>
      </w:r>
      <w:r>
        <w:rPr>
          <w:color w:val="FEB8C8"/>
        </w:rPr>
        <w:t xml:space="preserve">, jossa intertekstuaalisuuden mediaverkostot laajentavat alkuperäisen tuotannon "tarinamaailmaa"</w:t>
      </w:r>
      <w:r>
        <w:t xml:space="preserve">. </w:t>
      </w:r>
      <w:r>
        <w:rPr>
          <w:color w:val="FEB8C8"/>
        </w:rPr>
        <w:t xml:space="preserve">Sarja </w:t>
      </w:r>
      <w:r>
        <w:t xml:space="preserve">on nyt kestänyt </w:t>
      </w:r>
      <w:r>
        <w:rPr>
          <w:color w:val="01190F"/>
        </w:rPr>
        <w:t xml:space="preserve">kuusi tuotantokautta </w:t>
      </w:r>
      <w:r>
        <w:t xml:space="preserve">ja </w:t>
      </w:r>
      <w:r>
        <w:rPr>
          <w:color w:val="847D81"/>
        </w:rPr>
        <w:t xml:space="preserve">60 jaksoa, ja sen </w:t>
      </w:r>
      <w:r>
        <w:t xml:space="preserve">keskimääräinen maailmanlaajuinen katsojamäärä (viimeisimmällä kaudella) on 25,1 miljoonaa katsojaa jaksoa kohden (Shepherd, 2016). Lisäksi se </w:t>
      </w:r>
      <w:r>
        <w:t xml:space="preserve">on synnyttänyt </w:t>
      </w:r>
      <w:r>
        <w:rPr>
          <w:color w:val="58018B"/>
        </w:rPr>
        <w:t xml:space="preserve">viisi videopeliä, sarjakuvasovituksen, useita kirjoja, kaksi rap-albumia, 28 kaupunkia käsittäneen orkesterikiertueen, monenlaisia pöytäpelejä, leluja, kauppatavaraa ja mobiilisovelluksia sekä lukemattomia podcasteja, fanifiktioita ja muita fanipohjaisia luomuksia</w:t>
      </w:r>
      <w:r>
        <w:t xml:space="preserve">. </w:t>
      </w:r>
      <w:r>
        <w:t xml:space="preserve">Kun otetaan huomioon </w:t>
      </w:r>
      <w:r>
        <w:rPr>
          <w:color w:val="58018B"/>
        </w:rPr>
        <w:t xml:space="preserve">tämän </w:t>
      </w:r>
      <w:r>
        <w:t xml:space="preserve">sisällön määrä</w:t>
      </w:r>
      <w:r>
        <w:t xml:space="preserve">, </w:t>
      </w:r>
      <w:r>
        <w:t xml:space="preserve">on helppo </w:t>
      </w:r>
      <w:r>
        <w:rPr>
          <w:color w:val="B70639"/>
        </w:rPr>
        <w:t xml:space="preserve">unohtaa, että </w:t>
      </w:r>
      <w:r>
        <w:rPr>
          <w:color w:val="703B01"/>
        </w:rPr>
        <w:t xml:space="preserve">televisiosarja itsessään </w:t>
      </w:r>
      <w:r>
        <w:rPr>
          <w:color w:val="B70639"/>
        </w:rPr>
        <w:t xml:space="preserve">on </w:t>
      </w:r>
      <w:r>
        <w:rPr>
          <w:color w:val="703B01"/>
        </w:rPr>
        <w:t xml:space="preserve">sovitus </w:t>
      </w:r>
      <w:r>
        <w:rPr>
          <w:color w:val="118B8A"/>
        </w:rPr>
        <w:t xml:space="preserve">kirjasarjasta, jolla on jo olemassa oleva fandom</w:t>
      </w:r>
      <w:r>
        <w:t xml:space="preserve">. </w:t>
      </w:r>
      <w:r>
        <w:rPr>
          <w:color w:val="796EE6"/>
        </w:rPr>
        <w:t xml:space="preserve">Game of Thronesin </w:t>
      </w:r>
      <w:r>
        <w:rPr>
          <w:color w:val="FCB164"/>
        </w:rPr>
        <w:t xml:space="preserve">tarinamaailma </w:t>
      </w:r>
      <w:r>
        <w:t xml:space="preserve">on </w:t>
      </w:r>
      <w:r>
        <w:t xml:space="preserve">siten </w:t>
      </w:r>
      <w:r>
        <w:rPr>
          <w:color w:val="FCB164"/>
        </w:rPr>
        <w:t xml:space="preserve">huomattavan rikas ja haastava ympäristö </w:t>
      </w:r>
      <w:r>
        <w:rPr>
          <w:color w:val="000D2C"/>
        </w:rPr>
        <w:t xml:space="preserve">vanhoille ja uusille faneille, joiden on neuvoteltava yhä monimutkaisemmasta rinnakkais- ja välitekstien verkostosta voidakseen täysin sitoutua </w:t>
      </w:r>
      <w:r>
        <w:rPr>
          <w:color w:val="53495F"/>
        </w:rPr>
        <w:t xml:space="preserve">sen </w:t>
      </w:r>
      <w:r>
        <w:rPr>
          <w:color w:val="000D2C"/>
        </w:rPr>
        <w:t xml:space="preserve">tarinaan</w:t>
      </w:r>
      <w:r>
        <w:t xml:space="preserve">. </w:t>
      </w:r>
      <w:r>
        <w:t xml:space="preserve">Tässä mielessä </w:t>
      </w:r>
      <w:r>
        <w:rPr>
          <w:color w:val="61FC03"/>
        </w:rPr>
        <w:t xml:space="preserve">sarjan </w:t>
      </w:r>
      <w:r>
        <w:rPr>
          <w:color w:val="F95475"/>
        </w:rPr>
        <w:t xml:space="preserve">fanit </w:t>
      </w:r>
      <w:r>
        <w:t xml:space="preserve">edustavat </w:t>
      </w:r>
      <w:r>
        <w:rPr>
          <w:color w:val="5D9608"/>
        </w:rPr>
        <w:t xml:space="preserve">uutta kulttuurin kulutuksen mallia, jota olisi tutkittava huolellisesti</w:t>
      </w:r>
      <w:r>
        <w:t xml:space="preserve">. </w:t>
      </w:r>
      <w:r>
        <w:rPr>
          <w:color w:val="98A088"/>
        </w:rPr>
        <w:t xml:space="preserve">Game of Thronesin</w:t>
      </w:r>
      <w:r>
        <w:rPr>
          <w:color w:val="DE98FD"/>
        </w:rPr>
        <w:t xml:space="preserve"> kaltaiset transmediajärjestelmät </w:t>
      </w:r>
      <w:r>
        <w:t xml:space="preserve">ovat yhä yleisempiä (esim. Star Wars, Harry Potter, The Walking Dead, Marvel Cinematic Universe jne.); </w:t>
      </w:r>
      <w:r>
        <w:rPr>
          <w:color w:val="DE98FD"/>
        </w:rPr>
        <w:t xml:space="preserve">nämä järjestelmät </w:t>
      </w:r>
      <w:r>
        <w:t xml:space="preserve">osoittavat mikrokosmoksessa globaalin haasteen, joka liittyy </w:t>
      </w:r>
      <w:r>
        <w:rPr>
          <w:color w:val="248AD0"/>
        </w:rPr>
        <w:t xml:space="preserve">nykyisessä postdigitaalisessa yhteiskunnassa</w:t>
      </w:r>
      <w:r>
        <w:t xml:space="preserve"> vallitsevan </w:t>
      </w:r>
      <w:r>
        <w:rPr>
          <w:color w:val="4F584E"/>
        </w:rPr>
        <w:t xml:space="preserve">informaatiovirran</w:t>
      </w:r>
      <w:r>
        <w:t xml:space="preserve"> hallintaan</w:t>
      </w:r>
      <w:r>
        <w:t xml:space="preserve">. </w:t>
      </w:r>
      <w:r>
        <w:t xml:space="preserve">Tutkimus siitä, miten </w:t>
      </w:r>
      <w:r>
        <w:rPr>
          <w:color w:val="5C5300"/>
        </w:rPr>
        <w:t xml:space="preserve">ihmiset </w:t>
      </w:r>
      <w:r>
        <w:rPr>
          <w:color w:val="5C5300"/>
        </w:rPr>
        <w:t xml:space="preserve">faneina </w:t>
      </w:r>
      <w:r>
        <w:t xml:space="preserve">käyttävät ja hallitsevat </w:t>
      </w:r>
      <w:r>
        <w:rPr>
          <w:color w:val="4F584E"/>
        </w:rPr>
        <w:t xml:space="preserve">tietoa </w:t>
      </w:r>
      <w:r>
        <w:rPr>
          <w:color w:val="DE98FD"/>
        </w:rPr>
        <w:t xml:space="preserve">transmediajärjestelmässä</w:t>
      </w:r>
      <w:r>
        <w:t xml:space="preserve">, tarjoaa arvokasta tietoa, joka hyödyttää paitsi media-alan ammattilaisia ja tutkijoita myös laajemmin kulttuurintutkimusta, sillä se tarjoaa </w:t>
      </w:r>
      <w:r>
        <w:rPr>
          <w:color w:val="9F6551"/>
        </w:rPr>
        <w:t xml:space="preserve">havaintoja </w:t>
      </w:r>
      <w:r>
        <w:rPr>
          <w:color w:val="BCFEC6"/>
        </w:rPr>
        <w:t xml:space="preserve">fanin uudesta mallista </w:t>
      </w:r>
      <w:r>
        <w:rPr>
          <w:color w:val="932C70"/>
        </w:rPr>
        <w:t xml:space="preserve">kuluttajana </w:t>
      </w:r>
      <w:r>
        <w:rPr>
          <w:color w:val="BCFEC6"/>
        </w:rPr>
        <w:t xml:space="preserve">ja tiedon käyttäjänä</w:t>
      </w:r>
      <w:r>
        <w:t xml:space="preserve">. </w:t>
      </w:r>
      <w:r>
        <w:rPr>
          <w:color w:val="2B1B04"/>
        </w:rPr>
        <w:t xml:space="preserve">Meille </w:t>
      </w:r>
      <w:r>
        <w:rPr>
          <w:color w:val="2B1B04"/>
        </w:rPr>
        <w:t xml:space="preserve">digitaalisen humanismin tutkijoille </w:t>
      </w:r>
      <w:r>
        <w:rPr>
          <w:color w:val="B5AFC4"/>
        </w:rPr>
        <w:t xml:space="preserve">"transmediafanin" </w:t>
      </w:r>
      <w:r>
        <w:t xml:space="preserve">määrittely </w:t>
      </w:r>
      <w:r>
        <w:t xml:space="preserve">on erityisen tärkeää, </w:t>
      </w:r>
      <w:r>
        <w:rPr>
          <w:color w:val="2B1B04"/>
        </w:rPr>
        <w:t xml:space="preserve">kun </w:t>
      </w:r>
      <w:r>
        <w:t xml:space="preserve">pyrimme ymmärtämään digitaalisen teknologian aiheuttamia nykyisiä sosiaalisia ja kulttuurisia muutoksia.</w:t>
      </w:r>
    </w:p>
    <w:p>
      <w:r>
        <w:t xml:space="preserve">Menetelmä</w:t>
      </w:r>
    </w:p>
    <w:p>
      <w:r>
        <w:rPr>
          <w:color w:val="04640D"/>
        </w:rPr>
        <w:t xml:space="preserve">Ensimmäisenä askeleena </w:t>
      </w:r>
      <w:r>
        <w:rPr>
          <w:color w:val="D4C67A"/>
        </w:rPr>
        <w:t xml:space="preserve">"transmediafanin" </w:t>
      </w:r>
      <w:r>
        <w:rPr>
          <w:color w:val="04640D"/>
        </w:rPr>
        <w:t xml:space="preserve">määrittelyssä </w:t>
      </w:r>
      <w:r>
        <w:rPr>
          <w:color w:val="AE7AA1"/>
        </w:rPr>
        <w:t xml:space="preserve">tässä hankkeessa </w:t>
      </w:r>
      <w:r>
        <w:t xml:space="preserve">tehdään </w:t>
      </w:r>
      <w:r>
        <w:rPr>
          <w:color w:val="04640D"/>
        </w:rPr>
        <w:t xml:space="preserve">vertaileva </w:t>
      </w:r>
      <w:r>
        <w:rPr>
          <w:color w:val="04640D"/>
        </w:rPr>
        <w:t xml:space="preserve">diskurssianalyysi </w:t>
      </w:r>
      <w:r>
        <w:rPr>
          <w:color w:val="C2A393"/>
        </w:rPr>
        <w:t xml:space="preserve">Game of Thrones </w:t>
      </w:r>
      <w:r>
        <w:rPr>
          <w:color w:val="0232FD"/>
        </w:rPr>
        <w:t xml:space="preserve">-fanien </w:t>
      </w:r>
      <w:r>
        <w:rPr>
          <w:color w:val="04640D"/>
        </w:rPr>
        <w:t xml:space="preserve">verkkokeskusteluista</w:t>
      </w:r>
      <w:r>
        <w:t xml:space="preserve">. Yksi </w:t>
      </w:r>
      <w:r>
        <w:rPr>
          <w:color w:val="6A3A35"/>
        </w:rPr>
        <w:t xml:space="preserve">lähdemateriaalin </w:t>
      </w:r>
      <w:r>
        <w:t xml:space="preserve">(</w:t>
      </w:r>
      <w:r>
        <w:rPr>
          <w:color w:val="BA6801"/>
        </w:rPr>
        <w:t xml:space="preserve">Martin</w:t>
      </w:r>
      <w:r>
        <w:rPr>
          <w:color w:val="6A3A35"/>
        </w:rPr>
        <w:t xml:space="preserve">, 2000) </w:t>
      </w:r>
      <w:r>
        <w:t xml:space="preserve">dramaattisimmista juonenkäänteistä </w:t>
      </w:r>
      <w:r>
        <w:t xml:space="preserve">sovitettiin </w:t>
      </w:r>
      <w:r>
        <w:rPr>
          <w:color w:val="168E5C"/>
        </w:rPr>
        <w:t xml:space="preserve">valkokankaalle </w:t>
      </w:r>
      <w:r>
        <w:rPr>
          <w:color w:val="16C0D0"/>
        </w:rPr>
        <w:t xml:space="preserve">kolmannen kauden toiseksi viimeisessä jaksossa </w:t>
      </w:r>
      <w:r>
        <w:t xml:space="preserve">"</w:t>
      </w:r>
      <w:r>
        <w:rPr>
          <w:color w:val="16C0D0"/>
        </w:rPr>
        <w:t xml:space="preserve">The Rains of Castamere" </w:t>
      </w:r>
      <w:r>
        <w:t xml:space="preserve">(</w:t>
      </w:r>
      <w:r>
        <w:rPr>
          <w:color w:val="16C0D0"/>
        </w:rPr>
        <w:t xml:space="preserve">Benioff &amp; Weiss, 2013</w:t>
      </w:r>
      <w:r>
        <w:t xml:space="preserve">)</w:t>
      </w:r>
      <w:r>
        <w:t xml:space="preserve">. </w:t>
      </w:r>
      <w:r>
        <w:rPr>
          <w:color w:val="6A3A35"/>
        </w:rPr>
        <w:t xml:space="preserve">Kirjasarjan </w:t>
      </w:r>
      <w:r>
        <w:t xml:space="preserve">lukijat </w:t>
      </w:r>
      <w:r>
        <w:t xml:space="preserve">olivat jo pitkään odottaneet ja pelänneet </w:t>
      </w:r>
      <w:r>
        <w:rPr>
          <w:color w:val="310106"/>
        </w:rPr>
        <w:t xml:space="preserve">"Punaisten häiden" </w:t>
      </w:r>
      <w:r>
        <w:t xml:space="preserve">tapahtumia</w:t>
      </w:r>
      <w:r>
        <w:t xml:space="preserve">, kun taas </w:t>
      </w:r>
      <w:r>
        <w:rPr>
          <w:color w:val="FEB8C8"/>
        </w:rPr>
        <w:t xml:space="preserve">sarjan </w:t>
      </w:r>
      <w:r>
        <w:t xml:space="preserve">fanit, </w:t>
      </w:r>
      <w:r>
        <w:t xml:space="preserve">jotka eivät olleet perehtyneet </w:t>
      </w:r>
      <w:r>
        <w:rPr>
          <w:color w:val="BA6801"/>
        </w:rPr>
        <w:t xml:space="preserve">Martinin </w:t>
      </w:r>
      <w:r>
        <w:rPr>
          <w:color w:val="6A3A35"/>
        </w:rPr>
        <w:t xml:space="preserve">kerrontaan</w:t>
      </w:r>
      <w:r>
        <w:t xml:space="preserve">, olivat suurelta osin yllättyneitä </w:t>
      </w:r>
      <w:r>
        <w:rPr>
          <w:color w:val="16C0D0"/>
        </w:rPr>
        <w:t xml:space="preserve">ratkaisevasta jaksosta</w:t>
      </w:r>
      <w:r>
        <w:t xml:space="preserve">.</w:t>
      </w:r>
    </w:p>
    <w:p>
      <w:r>
        <w:rPr>
          <w:color w:val="FEB8C8"/>
        </w:rPr>
        <w:t xml:space="preserve">Televisiosarjan </w:t>
      </w:r>
      <w:r>
        <w:t xml:space="preserve">alusta lähtien AV Clubin kirjoittajat ovat kirjoittaneet </w:t>
      </w:r>
      <w:r>
        <w:rPr>
          <w:color w:val="233809"/>
        </w:rPr>
        <w:t xml:space="preserve">jokaisesta jaksosta kaksi kriittistä arvostelua</w:t>
      </w:r>
      <w:r>
        <w:t xml:space="preserve">: </w:t>
      </w:r>
      <w:r>
        <w:rPr>
          <w:color w:val="233809"/>
        </w:rPr>
        <w:t xml:space="preserve">yhden </w:t>
      </w:r>
      <w:r>
        <w:rPr>
          <w:color w:val="82785D"/>
        </w:rPr>
        <w:t xml:space="preserve">kirjat tunteville </w:t>
      </w:r>
      <w:r>
        <w:rPr>
          <w:color w:val="42083B"/>
        </w:rPr>
        <w:t xml:space="preserve">katsojille (eli </w:t>
      </w:r>
      <w:r>
        <w:rPr>
          <w:color w:val="233809"/>
        </w:rPr>
        <w:t xml:space="preserve">"</w:t>
      </w:r>
      <w:r>
        <w:rPr>
          <w:color w:val="42083B"/>
        </w:rPr>
        <w:t xml:space="preserve">Asiantuntijoille"</w:t>
      </w:r>
      <w:r>
        <w:rPr>
          <w:color w:val="233809"/>
        </w:rPr>
        <w:t xml:space="preserve">) ja toisen </w:t>
      </w:r>
      <w:r>
        <w:rPr>
          <w:color w:val="B7DAD2"/>
        </w:rPr>
        <w:t xml:space="preserve">kirjoja </w:t>
      </w:r>
      <w:r>
        <w:rPr>
          <w:color w:val="023087"/>
        </w:rPr>
        <w:t xml:space="preserve">tuntemattomille </w:t>
      </w:r>
      <w:r>
        <w:rPr>
          <w:color w:val="023087"/>
        </w:rPr>
        <w:t xml:space="preserve">ja "spoilereita" karttaville </w:t>
      </w:r>
      <w:r>
        <w:rPr>
          <w:color w:val="023087"/>
        </w:rPr>
        <w:t xml:space="preserve">katsojille (</w:t>
      </w:r>
      <w:r>
        <w:rPr>
          <w:color w:val="233809"/>
        </w:rPr>
        <w:t xml:space="preserve">eli "</w:t>
      </w:r>
      <w:r>
        <w:rPr>
          <w:color w:val="023087"/>
        </w:rPr>
        <w:t xml:space="preserve">Uusille</w:t>
      </w:r>
      <w:r>
        <w:rPr>
          <w:color w:val="233809"/>
        </w:rPr>
        <w:t xml:space="preserve">")</w:t>
      </w:r>
      <w:r>
        <w:t xml:space="preserve">. </w:t>
      </w:r>
      <w:r>
        <w:rPr>
          <w:color w:val="233809"/>
        </w:rPr>
        <w:t xml:space="preserve">Tuloksena </w:t>
      </w:r>
      <w:r>
        <w:t xml:space="preserve">on </w:t>
      </w:r>
      <w:r>
        <w:rPr>
          <w:color w:val="233809"/>
        </w:rPr>
        <w:t xml:space="preserve">kaksi täysin erillistä arvostelua jaksosta "</w:t>
      </w:r>
      <w:r>
        <w:rPr>
          <w:color w:val="196956"/>
        </w:rPr>
        <w:t xml:space="preserve">The Rains of Castamere"</w:t>
      </w:r>
      <w:r>
        <w:rPr>
          <w:color w:val="233809"/>
        </w:rPr>
        <w:t xml:space="preserve">, jotka puolestaan dokumentoivat </w:t>
      </w:r>
      <w:r>
        <w:rPr>
          <w:color w:val="8C41BB"/>
        </w:rPr>
        <w:t xml:space="preserve">fanien </w:t>
      </w:r>
      <w:r>
        <w:rPr>
          <w:color w:val="233809"/>
        </w:rPr>
        <w:t xml:space="preserve">reaktiot </w:t>
      </w:r>
      <w:r>
        <w:rPr>
          <w:color w:val="196956"/>
        </w:rPr>
        <w:t xml:space="preserve">jaksoon </w:t>
      </w:r>
      <w:r>
        <w:rPr>
          <w:color w:val="ECEDFE"/>
        </w:rPr>
        <w:t xml:space="preserve">käyttäjien kommenttiketjujen </w:t>
      </w:r>
      <w:r>
        <w:rPr>
          <w:color w:val="233809"/>
        </w:rPr>
        <w:t xml:space="preserve">muodossa</w:t>
      </w:r>
      <w:r>
        <w:t xml:space="preserve">: yksi kommenttiketju, jossa fanien odotettiin järkyttyvän </w:t>
      </w:r>
      <w:r>
        <w:rPr>
          <w:color w:val="94C661"/>
        </w:rPr>
        <w:t xml:space="preserve">jakson </w:t>
      </w:r>
      <w:r>
        <w:rPr>
          <w:color w:val="2B2D32"/>
        </w:rPr>
        <w:t xml:space="preserve">lopputuloksesta, </w:t>
      </w:r>
      <w:r>
        <w:t xml:space="preserve">ja yksi kommenttiketju, jossa fanit olivat odottaneet </w:t>
      </w:r>
      <w:r>
        <w:rPr>
          <w:color w:val="2B2D32"/>
        </w:rPr>
        <w:t xml:space="preserve">sitä </w:t>
      </w:r>
      <w:r>
        <w:t xml:space="preserve">kovasti</w:t>
      </w:r>
      <w:r>
        <w:t xml:space="preserve">.</w:t>
      </w:r>
    </w:p>
    <w:p>
      <w:r>
        <w:t xml:space="preserve">Pilottihankkeena </w:t>
      </w:r>
      <w:r>
        <w:rPr>
          <w:color w:val="AE7AA1"/>
        </w:rPr>
        <w:t xml:space="preserve">tässä työssä </w:t>
      </w:r>
      <w:r>
        <w:t xml:space="preserve">käytetään </w:t>
      </w:r>
      <w:r>
        <w:rPr>
          <w:color w:val="895E6B"/>
        </w:rPr>
        <w:t xml:space="preserve">molempien kommenttiketjujen </w:t>
      </w:r>
      <w:r>
        <w:rPr>
          <w:color w:val="F8907D"/>
        </w:rPr>
        <w:t xml:space="preserve">sisältöä </w:t>
      </w:r>
      <w:r>
        <w:t xml:space="preserve">- </w:t>
      </w:r>
      <w:r>
        <w:rPr>
          <w:color w:val="F8907D"/>
        </w:rPr>
        <w:t xml:space="preserve">noin 5 600 kommentin korpus </w:t>
      </w:r>
      <w:r>
        <w:t xml:space="preserve">- ja </w:t>
      </w:r>
      <w:r>
        <w:rPr>
          <w:color w:val="04640D"/>
        </w:rPr>
        <w:t xml:space="preserve">analysoidaan </w:t>
      </w:r>
      <w:r>
        <w:rPr>
          <w:color w:val="788E95"/>
        </w:rPr>
        <w:t xml:space="preserve">kutakin ketjua </w:t>
      </w:r>
      <w:r>
        <w:rPr>
          <w:color w:val="04640D"/>
        </w:rPr>
        <w:t xml:space="preserve">erikseen käyttäen laadullista koodausmenetelmää, joka on yhdenmukainen konstruktivistisen perustellun teorian kanssa </w:t>
      </w:r>
      <w:r>
        <w:t xml:space="preserve">(Charmaz, </w:t>
      </w:r>
      <w:r>
        <w:rPr>
          <w:color w:val="FB6AB8"/>
        </w:rPr>
        <w:t xml:space="preserve">2006)</w:t>
      </w:r>
      <w:r>
        <w:t xml:space="preserve">. </w:t>
      </w:r>
      <w:r>
        <w:rPr>
          <w:color w:val="04640D"/>
        </w:rPr>
        <w:t xml:space="preserve">Tämän analyysin </w:t>
      </w:r>
      <w:r>
        <w:t xml:space="preserve">avulla </w:t>
      </w:r>
      <w:r>
        <w:t xml:space="preserve">syntyy </w:t>
      </w:r>
      <w:r>
        <w:rPr>
          <w:color w:val="576094"/>
        </w:rPr>
        <w:t xml:space="preserve">teemojen </w:t>
      </w:r>
      <w:r>
        <w:t xml:space="preserve">luokittelu, </w:t>
      </w:r>
      <w:r>
        <w:t xml:space="preserve">joka havainnollistaa </w:t>
      </w:r>
      <w:r>
        <w:rPr>
          <w:color w:val="DB1474"/>
        </w:rPr>
        <w:t xml:space="preserve">kullekin faniryhmälle</w:t>
      </w:r>
      <w:r>
        <w:t xml:space="preserve"> ominaisia taktiikoita intertekstien ja paratekstien neuvottelemiseksi</w:t>
      </w:r>
      <w:r>
        <w:t xml:space="preserve">. </w:t>
      </w:r>
      <w:r>
        <w:rPr>
          <w:color w:val="576094"/>
        </w:rPr>
        <w:t xml:space="preserve">Nämä teemat </w:t>
      </w:r>
      <w:r>
        <w:t xml:space="preserve">jakautuvat </w:t>
      </w:r>
      <w:r>
        <w:rPr>
          <w:color w:val="8489AE"/>
        </w:rPr>
        <w:t xml:space="preserve">kahteen laajaan kategoriaan</w:t>
      </w:r>
      <w:r>
        <w:t xml:space="preserve">: </w:t>
      </w:r>
      <w:r>
        <w:rPr>
          <w:color w:val="860E04"/>
        </w:rPr>
        <w:t xml:space="preserve">neuvottelu </w:t>
      </w:r>
      <w:r>
        <w:rPr>
          <w:color w:val="8489AE"/>
        </w:rPr>
        <w:t xml:space="preserve">(eli </w:t>
      </w:r>
      <w:r>
        <w:rPr>
          <w:color w:val="860E04"/>
        </w:rPr>
        <w:t xml:space="preserve">emotionaaliset reaktiot</w:t>
      </w:r>
      <w:r>
        <w:rPr>
          <w:color w:val="8489AE"/>
        </w:rPr>
        <w:t xml:space="preserve">) ja </w:t>
      </w:r>
      <w:r>
        <w:rPr>
          <w:color w:val="FBC206"/>
        </w:rPr>
        <w:t xml:space="preserve">taktinen neuvottelu </w:t>
      </w:r>
      <w:r>
        <w:rPr>
          <w:color w:val="8489AE"/>
        </w:rPr>
        <w:t xml:space="preserve">(eli </w:t>
      </w:r>
      <w:r>
        <w:rPr>
          <w:color w:val="FBC206"/>
        </w:rPr>
        <w:t xml:space="preserve">kognitiiviset eli perustellut reaktiot</w:t>
      </w:r>
      <w:r>
        <w:rPr>
          <w:color w:val="8489AE"/>
        </w:rPr>
        <w:t xml:space="preserve">)</w:t>
      </w:r>
      <w:r>
        <w:t xml:space="preserve">. </w:t>
      </w:r>
      <w:r>
        <w:t xml:space="preserve">Luokkien ja alaluokkien vertailu </w:t>
      </w:r>
      <w:r>
        <w:rPr>
          <w:color w:val="DB1474"/>
        </w:rPr>
        <w:t xml:space="preserve">molempien ryhmien välillä </w:t>
      </w:r>
      <w:r>
        <w:t xml:space="preserve">antaa </w:t>
      </w:r>
      <w:r>
        <w:rPr>
          <w:color w:val="9F6551"/>
        </w:rPr>
        <w:t xml:space="preserve">alustavia tuloksia, jotka tukevat </w:t>
      </w:r>
      <w:r>
        <w:rPr>
          <w:color w:val="6EAB9B"/>
        </w:rPr>
        <w:t xml:space="preserve">"transmediafanin" </w:t>
      </w:r>
      <w:r>
        <w:rPr>
          <w:color w:val="9F6551"/>
        </w:rPr>
        <w:t xml:space="preserve">kehittyvää mallia tai malleja</w:t>
      </w:r>
      <w:r>
        <w:t xml:space="preserve">.</w:t>
      </w:r>
    </w:p>
    <w:p>
      <w:r>
        <w:t xml:space="preserve">Päätelmä</w:t>
      </w:r>
    </w:p>
    <w:p>
      <w:r>
        <w:rPr>
          <w:color w:val="AE7AA1"/>
        </w:rPr>
        <w:t xml:space="preserve">Tämä tutkimus </w:t>
      </w:r>
      <w:r>
        <w:t xml:space="preserve">on ensimmäinen askel kohti </w:t>
      </w:r>
      <w:r>
        <w:rPr>
          <w:color w:val="FEB8C8"/>
        </w:rPr>
        <w:t xml:space="preserve">Game of Thronesin </w:t>
      </w:r>
      <w:r>
        <w:t xml:space="preserve">esimerkin mukaisten </w:t>
      </w:r>
      <w:r>
        <w:rPr>
          <w:color w:val="DE98FD"/>
        </w:rPr>
        <w:t xml:space="preserve">transmediajärjestelmien</w:t>
      </w:r>
      <w:r>
        <w:t xml:space="preserve"> vaikutusten tutkimista </w:t>
      </w:r>
      <w:r>
        <w:rPr>
          <w:color w:val="F2CDFE"/>
        </w:rPr>
        <w:t xml:space="preserve">faneja tutkimalla</w:t>
      </w:r>
      <w:r>
        <w:t xml:space="preserve">. </w:t>
      </w:r>
      <w:r>
        <w:rPr>
          <w:color w:val="AE7AA1"/>
        </w:rPr>
        <w:t xml:space="preserve">Tämän tutkimuksen </w:t>
      </w:r>
      <w:r>
        <w:t xml:space="preserve">kysymyksenä on </w:t>
      </w:r>
      <w:r>
        <w:t xml:space="preserve">pohjimmiltaan sen tutkiminen, miten "pääsyn" ongelma on kehystetty </w:t>
      </w:r>
      <w:r>
        <w:rPr>
          <w:color w:val="248AD0"/>
        </w:rPr>
        <w:t xml:space="preserve">postdigitaalisessa yhteiskunnassa </w:t>
      </w:r>
      <w:r>
        <w:rPr>
          <w:color w:val="645341"/>
        </w:rPr>
        <w:t xml:space="preserve">kuluttajan </w:t>
      </w:r>
      <w:r>
        <w:t xml:space="preserve">näkökulmasta</w:t>
      </w:r>
      <w:r>
        <w:t xml:space="preserve">. </w:t>
      </w:r>
      <w:r>
        <w:rPr>
          <w:color w:val="760035"/>
        </w:rPr>
        <w:t xml:space="preserve">Tulevassa tutkimuksessa </w:t>
      </w:r>
      <w:r>
        <w:t xml:space="preserve">olisi tutkittava </w:t>
      </w:r>
      <w:r>
        <w:rPr>
          <w:color w:val="B5AFC4"/>
        </w:rPr>
        <w:t xml:space="preserve">transmediafaneissa</w:t>
      </w:r>
      <w:r>
        <w:t xml:space="preserve"> havaittuja neuvottelutaktiikoita </w:t>
      </w:r>
      <w:r>
        <w:t xml:space="preserve">De Certeaun (1984) arkielämän käytännön periaatteiden avulla, jotta </w:t>
      </w:r>
      <w:r>
        <w:rPr>
          <w:color w:val="760035"/>
        </w:rPr>
        <w:t xml:space="preserve">sen </w:t>
      </w:r>
      <w:r>
        <w:t xml:space="preserve">soveltamista </w:t>
      </w:r>
      <w:r>
        <w:t xml:space="preserve">voitaisiin laajentaa </w:t>
      </w:r>
      <w:r>
        <w:t xml:space="preserve">nykyajan kuluttajien laajempaan kontekstiin. </w:t>
      </w:r>
      <w:r>
        <w:rPr>
          <w:color w:val="AE7AA1"/>
        </w:rPr>
        <w:t xml:space="preserve">Tämä tutkimus </w:t>
      </w:r>
      <w:r>
        <w:t xml:space="preserve">edistää sellaisten laadullisten ja määrällisten jatkotutkimusten kehittämistä, jotka määrittelevät selkeämmin </w:t>
      </w:r>
      <w:r>
        <w:rPr>
          <w:color w:val="B5AFC4"/>
        </w:rPr>
        <w:t xml:space="preserve">transmediafanin </w:t>
      </w:r>
      <w:r>
        <w:t xml:space="preserve">informaatiokäyttäytymistä</w:t>
      </w:r>
      <w:r>
        <w:t xml:space="preserve">. </w:t>
      </w:r>
      <w:r>
        <w:rPr>
          <w:color w:val="AE7AA1"/>
        </w:rPr>
        <w:t xml:space="preserve">Tämä hanke on </w:t>
      </w:r>
      <w:r>
        <w:t xml:space="preserve">merkityksellinen mediatutkimuksen, </w:t>
      </w:r>
      <w:r>
        <w:rPr>
          <w:color w:val="F2CDFE"/>
        </w:rPr>
        <w:t xml:space="preserve">fanitutkimuksen</w:t>
      </w:r>
      <w:r>
        <w:t xml:space="preserve">, </w:t>
      </w:r>
      <w:r>
        <w:t xml:space="preserve">informaatiotutkimuksen ja digitaalisten humanististen tieteiden </w:t>
      </w:r>
      <w:r>
        <w:t xml:space="preserve">tutkijoille.</w:t>
      </w:r>
    </w:p>
    <w:p>
      <w:r>
        <w:rPr>
          <w:b/>
        </w:rPr>
        <w:t xml:space="preserve">Asiakirja numero 14</w:t>
      </w:r>
    </w:p>
    <w:p>
      <w:r>
        <w:rPr>
          <w:b/>
        </w:rPr>
        <w:t xml:space="preserve">Asiakirjan tunniste: GUM_bio_bernoulli</w:t>
      </w:r>
    </w:p>
    <w:p>
      <w:r>
        <w:rPr>
          <w:color w:val="310106"/>
        </w:rPr>
        <w:t xml:space="preserve">Daniel Bernoulli</w:t>
      </w:r>
    </w:p>
    <w:p>
      <w:r>
        <w:rPr>
          <w:color w:val="310106"/>
        </w:rPr>
        <w:t xml:space="preserve">Daniel Bernoulli FRS </w:t>
      </w:r>
      <w:r>
        <w:t xml:space="preserve">(</w:t>
      </w:r>
      <w:r>
        <w:rPr>
          <w:color w:val="04640D"/>
        </w:rPr>
        <w:t xml:space="preserve">saksankielinen ääntäminen</w:t>
      </w:r>
      <w:r>
        <w:t xml:space="preserve">: [</w:t>
      </w:r>
      <w:r>
        <w:rPr>
          <w:color w:val="04640D"/>
        </w:rPr>
        <w:t xml:space="preserve">bɛʁˈnʊli</w:t>
      </w:r>
      <w:r>
        <w:t xml:space="preserve">]; 8. helmikuuta 1700 - 17. maaliskuuta 1782) oli </w:t>
      </w:r>
      <w:r>
        <w:rPr>
          <w:color w:val="310106"/>
        </w:rPr>
        <w:t xml:space="preserve">sveitsiläinen matemaatikko ja fyysikko </w:t>
      </w:r>
      <w:r>
        <w:t xml:space="preserve">ja yksi </w:t>
      </w:r>
      <w:r>
        <w:rPr>
          <w:color w:val="FEFB0A"/>
        </w:rPr>
        <w:t xml:space="preserve">Bernoullin suvun </w:t>
      </w:r>
      <w:r>
        <w:rPr>
          <w:color w:val="310106"/>
        </w:rPr>
        <w:t xml:space="preserve">monista merkittävistä matemaatikoista</w:t>
      </w:r>
      <w:r>
        <w:t xml:space="preserve">. </w:t>
      </w:r>
      <w:r>
        <w:rPr>
          <w:color w:val="310106"/>
        </w:rPr>
        <w:t xml:space="preserve">Hänet </w:t>
      </w:r>
      <w:r>
        <w:t xml:space="preserve">muistetaan erityisesti </w:t>
      </w:r>
      <w:r>
        <w:t xml:space="preserve">matematiikan sovelluksistaan </w:t>
      </w:r>
      <w:r>
        <w:rPr>
          <w:color w:val="FB5514"/>
        </w:rPr>
        <w:t xml:space="preserve">mekaniikkaan</w:t>
      </w:r>
      <w:r>
        <w:t xml:space="preserve">, erityisesti nestemekaniikkaan, sekä </w:t>
      </w:r>
      <w:r>
        <w:t xml:space="preserve">uraauurtavasta työstään </w:t>
      </w:r>
      <w:r>
        <w:rPr>
          <w:color w:val="E115C0"/>
        </w:rPr>
        <w:t xml:space="preserve">todennäköisyyden </w:t>
      </w:r>
      <w:r>
        <w:t xml:space="preserve">ja tilastotieteen </w:t>
      </w:r>
      <w:r>
        <w:t xml:space="preserve">alalla. </w:t>
      </w:r>
      <w:r>
        <w:rPr>
          <w:color w:val="310106"/>
        </w:rPr>
        <w:t xml:space="preserve">Hänen </w:t>
      </w:r>
      <w:r>
        <w:t xml:space="preserve">nimensä on muistona </w:t>
      </w:r>
      <w:r>
        <w:rPr>
          <w:color w:val="0BC582"/>
        </w:rPr>
        <w:t xml:space="preserve">Bernoullin </w:t>
      </w:r>
      <w:r>
        <w:rPr>
          <w:color w:val="00587F"/>
        </w:rPr>
        <w:t xml:space="preserve">periaatteessa, joka on </w:t>
      </w:r>
      <w:r>
        <w:rPr>
          <w:color w:val="FEB8C8"/>
        </w:rPr>
        <w:t xml:space="preserve">erityinen esimerkki </w:t>
      </w:r>
      <w:r>
        <w:rPr>
          <w:color w:val="9E8317"/>
        </w:rPr>
        <w:t xml:space="preserve">energian </w:t>
      </w:r>
      <w:r>
        <w:rPr>
          <w:color w:val="FEB8C8"/>
        </w:rPr>
        <w:t xml:space="preserve">säilymisestä ja </w:t>
      </w:r>
      <w:r>
        <w:rPr>
          <w:color w:val="00587F"/>
        </w:rPr>
        <w:t xml:space="preserve">joka kuvaa </w:t>
      </w:r>
      <w:r>
        <w:rPr>
          <w:color w:val="01190F"/>
        </w:rPr>
        <w:t xml:space="preserve">kahden 1900-luvun tärkeän teknologian</w:t>
      </w:r>
      <w:r>
        <w:rPr>
          <w:color w:val="00587F"/>
        </w:rPr>
        <w:t xml:space="preserve">, </w:t>
      </w:r>
      <w:r>
        <w:rPr>
          <w:color w:val="01190F"/>
        </w:rPr>
        <w:t xml:space="preserve">kaasuttimen ja lentokoneen siiven, </w:t>
      </w:r>
      <w:r>
        <w:rPr>
          <w:color w:val="00587F"/>
        </w:rPr>
        <w:t xml:space="preserve">toiminnan perustana olevan mekanismin matematiikkaa</w:t>
      </w:r>
      <w:r>
        <w:t xml:space="preserve">.</w:t>
      </w:r>
    </w:p>
    <w:p>
      <w:r>
        <w:rPr>
          <w:color w:val="310106"/>
        </w:rPr>
        <w:t xml:space="preserve">Daniel Bernoulli</w:t>
      </w:r>
    </w:p>
    <w:p>
      <w:r>
        <w:t xml:space="preserve">Varhainen elämä</w:t>
      </w:r>
    </w:p>
    <w:p>
      <w:r>
        <w:rPr>
          <w:color w:val="847D81"/>
        </w:rPr>
        <w:t xml:space="preserve">Hydrodynamican </w:t>
      </w:r>
      <w:r>
        <w:t xml:space="preserve">etusivu </w:t>
      </w:r>
      <w:r>
        <w:rPr>
          <w:color w:val="847D81"/>
        </w:rPr>
        <w:t xml:space="preserve">(</w:t>
      </w:r>
      <w:r>
        <w:rPr>
          <w:color w:val="58018B"/>
        </w:rPr>
        <w:t xml:space="preserve">1738</w:t>
      </w:r>
      <w:r>
        <w:rPr>
          <w:color w:val="847D81"/>
        </w:rPr>
        <w:t xml:space="preserve">)</w:t>
      </w:r>
    </w:p>
    <w:p>
      <w:r>
        <w:rPr>
          <w:color w:val="310106"/>
        </w:rPr>
        <w:t xml:space="preserve">Daniel Bernoulli </w:t>
      </w:r>
      <w:r>
        <w:t xml:space="preserve">syntyi Groningenissa Alankomaissa </w:t>
      </w:r>
      <w:r>
        <w:rPr>
          <w:color w:val="B70639"/>
        </w:rPr>
        <w:t xml:space="preserve">arvostettuun matemaatikkojen perheeseen</w:t>
      </w:r>
      <w:r>
        <w:t xml:space="preserve">. </w:t>
      </w:r>
      <w:r>
        <w:rPr>
          <w:color w:val="B70639"/>
        </w:rPr>
        <w:t xml:space="preserve">Bernoullien perhe oli </w:t>
      </w:r>
      <w:r>
        <w:t xml:space="preserve">alun perin kotoisin Antwerpenistä, joka kuului tuolloin Espanjan Alankomaihin, mutta muutti pois paetakseen Espanjan hugenottien vainoa. Lyhyen Frankfurtissa vietetyn ajan jälkeen </w:t>
      </w:r>
      <w:r>
        <w:rPr>
          <w:color w:val="B70639"/>
        </w:rPr>
        <w:t xml:space="preserve">perhe </w:t>
      </w:r>
      <w:r>
        <w:t xml:space="preserve">muutti </w:t>
      </w:r>
      <w:r>
        <w:rPr>
          <w:color w:val="703B01"/>
        </w:rPr>
        <w:t xml:space="preserve">Baseliin, Sveitsiin</w:t>
      </w:r>
      <w:r>
        <w:t xml:space="preserve">.</w:t>
      </w:r>
    </w:p>
    <w:p>
      <w:r>
        <w:rPr>
          <w:color w:val="310106"/>
        </w:rPr>
        <w:t xml:space="preserve">Daniel </w:t>
      </w:r>
      <w:r>
        <w:t xml:space="preserve">oli </w:t>
      </w:r>
      <w:r>
        <w:rPr>
          <w:color w:val="F7F1DF"/>
        </w:rPr>
        <w:t xml:space="preserve">Johann Bernoullin </w:t>
      </w:r>
      <w:r>
        <w:rPr>
          <w:color w:val="310106"/>
        </w:rPr>
        <w:t xml:space="preserve">(</w:t>
      </w:r>
      <w:r>
        <w:rPr>
          <w:color w:val="F7F1DF"/>
        </w:rPr>
        <w:t xml:space="preserve">yksi laskennan "varhaisista kehittäjistä"</w:t>
      </w:r>
      <w:r>
        <w:rPr>
          <w:color w:val="310106"/>
        </w:rPr>
        <w:t xml:space="preserve">) </w:t>
      </w:r>
      <w:r>
        <w:rPr>
          <w:color w:val="310106"/>
        </w:rPr>
        <w:t xml:space="preserve">poika </w:t>
      </w:r>
      <w:r>
        <w:t xml:space="preserve">ja </w:t>
      </w:r>
      <w:r>
        <w:rPr>
          <w:color w:val="118B8A"/>
        </w:rPr>
        <w:t xml:space="preserve">Jacob Bernoullin (joka "</w:t>
      </w:r>
      <w:r>
        <w:rPr>
          <w:color w:val="4AFEFA"/>
        </w:rPr>
        <w:t xml:space="preserve">löysi ensimmäisenä </w:t>
      </w:r>
      <w:r>
        <w:rPr>
          <w:color w:val="FCB164"/>
        </w:rPr>
        <w:t xml:space="preserve">todennäköisyysteorian</w:t>
      </w:r>
      <w:r>
        <w:rPr>
          <w:color w:val="118B8A"/>
        </w:rPr>
        <w:t xml:space="preserve">"</w:t>
      </w:r>
      <w:r>
        <w:rPr>
          <w:color w:val="310106"/>
        </w:rPr>
        <w:t xml:space="preserve">) veljenpoika</w:t>
      </w:r>
      <w:r>
        <w:t xml:space="preserve">. </w:t>
      </w:r>
      <w:r>
        <w:t xml:space="preserve">Hänellä oli </w:t>
      </w:r>
      <w:r>
        <w:rPr>
          <w:color w:val="796EE6"/>
        </w:rPr>
        <w:t xml:space="preserve">kaksi veljeä</w:t>
      </w:r>
      <w:r>
        <w:t xml:space="preserve">, </w:t>
      </w:r>
      <w:r>
        <w:rPr>
          <w:color w:val="796EE6"/>
        </w:rPr>
        <w:t xml:space="preserve">Niklaus ja Johann II</w:t>
      </w:r>
      <w:r>
        <w:t xml:space="preserve">. </w:t>
      </w:r>
      <w:r>
        <w:t xml:space="preserve">W. W. Rouse Ball kuvaili </w:t>
      </w:r>
      <w:r>
        <w:rPr>
          <w:color w:val="310106"/>
        </w:rPr>
        <w:t xml:space="preserve">Daniel Bernoullia </w:t>
      </w:r>
      <w:r>
        <w:t xml:space="preserve">"</w:t>
      </w:r>
      <w:r>
        <w:rPr>
          <w:color w:val="310106"/>
        </w:rPr>
        <w:t xml:space="preserve">nuoremmista Bernoulleista ylivoimaisesti kyvykkäimmäksi</w:t>
      </w:r>
      <w:r>
        <w:t xml:space="preserve">". </w:t>
      </w:r>
      <w:r>
        <w:rPr>
          <w:color w:val="310106"/>
        </w:rPr>
        <w:t xml:space="preserve">Hänellä </w:t>
      </w:r>
      <w:r>
        <w:t xml:space="preserve">sanotaan olleen huonot välit </w:t>
      </w:r>
      <w:r>
        <w:rPr>
          <w:color w:val="53495F"/>
        </w:rPr>
        <w:t xml:space="preserve">isäänsä</w:t>
      </w:r>
      <w:r>
        <w:t xml:space="preserve">. </w:t>
      </w:r>
      <w:r>
        <w:t xml:space="preserve">Kun </w:t>
      </w:r>
      <w:r>
        <w:rPr>
          <w:color w:val="F95475"/>
        </w:rPr>
        <w:t xml:space="preserve">he molemmat </w:t>
      </w:r>
      <w:r>
        <w:t xml:space="preserve">osallistuivat Pariisin yliopiston tieteelliseen kilpailuun ja saavuttivat ensimmäisen sijan, </w:t>
      </w:r>
      <w:r>
        <w:rPr>
          <w:color w:val="53495F"/>
        </w:rPr>
        <w:t xml:space="preserve">Johann, joka </w:t>
      </w:r>
      <w:r>
        <w:t xml:space="preserve">ei kestänyt sitä "häpeää", että häntä verrattiin </w:t>
      </w:r>
      <w:r>
        <w:rPr>
          <w:color w:val="310106"/>
        </w:rPr>
        <w:t xml:space="preserve">Danielin </w:t>
      </w:r>
      <w:r>
        <w:t xml:space="preserve">veroiseksi, kielsi </w:t>
      </w:r>
      <w:r>
        <w:rPr>
          <w:color w:val="310106"/>
        </w:rPr>
        <w:t xml:space="preserve">Danielia </w:t>
      </w:r>
      <w:r>
        <w:t xml:space="preserve">lähtemästä </w:t>
      </w:r>
      <w:r>
        <w:t xml:space="preserve">talostaan. </w:t>
      </w:r>
      <w:r>
        <w:rPr>
          <w:color w:val="53495F"/>
        </w:rPr>
        <w:t xml:space="preserve">Johann Bernoulli </w:t>
      </w:r>
      <w:r>
        <w:t xml:space="preserve">myös plagioi joitakin keskeisiä ajatuksia </w:t>
      </w:r>
      <w:r>
        <w:rPr>
          <w:color w:val="61FC03"/>
        </w:rPr>
        <w:t xml:space="preserve">Danielin </w:t>
      </w:r>
      <w:r>
        <w:rPr>
          <w:color w:val="847D81"/>
        </w:rPr>
        <w:t xml:space="preserve">kirjasta </w:t>
      </w:r>
      <w:r>
        <w:rPr>
          <w:color w:val="847D81"/>
        </w:rPr>
        <w:t xml:space="preserve">Hydrodynamica </w:t>
      </w:r>
      <w:r>
        <w:rPr>
          <w:color w:val="5D9608"/>
        </w:rPr>
        <w:t xml:space="preserve">omaan </w:t>
      </w:r>
      <w:r>
        <w:rPr>
          <w:color w:val="DE98FD"/>
        </w:rPr>
        <w:t xml:space="preserve">kirjaansa </w:t>
      </w:r>
      <w:r>
        <w:rPr>
          <w:color w:val="98A088"/>
        </w:rPr>
        <w:t xml:space="preserve">Hydraulica</w:t>
      </w:r>
      <w:r>
        <w:rPr>
          <w:color w:val="DE98FD"/>
        </w:rPr>
        <w:t xml:space="preserve">, jonka </w:t>
      </w:r>
      <w:r>
        <w:rPr>
          <w:color w:val="5D9608"/>
        </w:rPr>
        <w:t xml:space="preserve">hän </w:t>
      </w:r>
      <w:r>
        <w:rPr>
          <w:color w:val="DE98FD"/>
        </w:rPr>
        <w:t xml:space="preserve">ajoitti ennen </w:t>
      </w:r>
      <w:r>
        <w:rPr>
          <w:color w:val="4F584E"/>
        </w:rPr>
        <w:t xml:space="preserve">Hydrodynamicaa</w:t>
      </w:r>
      <w:r>
        <w:t xml:space="preserve">. </w:t>
      </w:r>
      <w:r>
        <w:t xml:space="preserve">Huolimatta </w:t>
      </w:r>
      <w:r>
        <w:rPr>
          <w:color w:val="310106"/>
        </w:rPr>
        <w:t xml:space="preserve">Danielin </w:t>
      </w:r>
      <w:r>
        <w:t xml:space="preserve">sovintoyrityksistä </w:t>
      </w:r>
      <w:r>
        <w:rPr>
          <w:color w:val="000D2C"/>
        </w:rPr>
        <w:t xml:space="preserve">hänen </w:t>
      </w:r>
      <w:r>
        <w:rPr>
          <w:color w:val="53495F"/>
        </w:rPr>
        <w:t xml:space="preserve">isänsä </w:t>
      </w:r>
      <w:r>
        <w:t xml:space="preserve">kantoi kaunaa </w:t>
      </w:r>
      <w:r>
        <w:t xml:space="preserve">kuolemaansa </w:t>
      </w:r>
      <w:r>
        <w:t xml:space="preserve">asti.</w:t>
      </w:r>
    </w:p>
    <w:p>
      <w:r>
        <w:t xml:space="preserve">Noin kouluiässä </w:t>
      </w:r>
      <w:r>
        <w:rPr>
          <w:color w:val="000D2C"/>
        </w:rPr>
        <w:t xml:space="preserve">hänen </w:t>
      </w:r>
      <w:r>
        <w:t xml:space="preserve">isänsä </w:t>
      </w:r>
      <w:r>
        <w:rPr>
          <w:color w:val="53495F"/>
        </w:rPr>
        <w:t xml:space="preserve">Johann </w:t>
      </w:r>
      <w:r>
        <w:t xml:space="preserve">kannusti </w:t>
      </w:r>
      <w:r>
        <w:rPr>
          <w:color w:val="310106"/>
        </w:rPr>
        <w:t xml:space="preserve">häntä </w:t>
      </w:r>
      <w:r>
        <w:t xml:space="preserve">opiskelemaan </w:t>
      </w:r>
      <w:r>
        <w:rPr>
          <w:color w:val="248AD0"/>
        </w:rPr>
        <w:t xml:space="preserve">kauppatieteitä, </w:t>
      </w:r>
      <w:r>
        <w:t xml:space="preserve">sillä matemaatikkoa odotti huono palkinto. </w:t>
      </w:r>
      <w:r>
        <w:rPr>
          <w:color w:val="310106"/>
        </w:rPr>
        <w:t xml:space="preserve">Daniel </w:t>
      </w:r>
      <w:r>
        <w:t xml:space="preserve">kuitenkin </w:t>
      </w:r>
      <w:r>
        <w:t xml:space="preserve">kieltäytyi, koska </w:t>
      </w:r>
      <w:r>
        <w:rPr>
          <w:color w:val="310106"/>
        </w:rPr>
        <w:t xml:space="preserve">hän </w:t>
      </w:r>
      <w:r>
        <w:t xml:space="preserve">halusi opiskella </w:t>
      </w:r>
      <w:r>
        <w:rPr>
          <w:color w:val="5C5300"/>
        </w:rPr>
        <w:t xml:space="preserve">matematiikkaa</w:t>
      </w:r>
      <w:r>
        <w:t xml:space="preserve">. </w:t>
      </w:r>
      <w:r>
        <w:t xml:space="preserve">Myöhemmin </w:t>
      </w:r>
      <w:r>
        <w:rPr>
          <w:color w:val="310106"/>
        </w:rPr>
        <w:t xml:space="preserve">hän taipui </w:t>
      </w:r>
      <w:r>
        <w:rPr>
          <w:color w:val="53495F"/>
        </w:rPr>
        <w:t xml:space="preserve">isänsä </w:t>
      </w:r>
      <w:r>
        <w:t xml:space="preserve">toiveeseen ja opiskeli </w:t>
      </w:r>
      <w:r>
        <w:rPr>
          <w:color w:val="248AD0"/>
        </w:rPr>
        <w:t xml:space="preserve">kauppatieteitä</w:t>
      </w:r>
      <w:r>
        <w:t xml:space="preserve">. </w:t>
      </w:r>
      <w:r>
        <w:t xml:space="preserve">Sitten </w:t>
      </w:r>
      <w:r>
        <w:rPr>
          <w:color w:val="000D2C"/>
        </w:rPr>
        <w:t xml:space="preserve">hänen </w:t>
      </w:r>
      <w:r>
        <w:rPr>
          <w:color w:val="53495F"/>
        </w:rPr>
        <w:t xml:space="preserve">isänsä </w:t>
      </w:r>
      <w:r>
        <w:t xml:space="preserve">pyysi </w:t>
      </w:r>
      <w:r>
        <w:rPr>
          <w:color w:val="310106"/>
        </w:rPr>
        <w:t xml:space="preserve">häntä </w:t>
      </w:r>
      <w:r>
        <w:t xml:space="preserve">opiskelemaan </w:t>
      </w:r>
      <w:r>
        <w:rPr>
          <w:color w:val="9F6551"/>
        </w:rPr>
        <w:t xml:space="preserve">lääketiedettä, </w:t>
      </w:r>
      <w:r>
        <w:t xml:space="preserve">ja </w:t>
      </w:r>
      <w:r>
        <w:rPr>
          <w:color w:val="310106"/>
        </w:rPr>
        <w:t xml:space="preserve">Daniel </w:t>
      </w:r>
      <w:r>
        <w:t xml:space="preserve">suostui siihen sillä ehdolla, että </w:t>
      </w:r>
      <w:r>
        <w:rPr>
          <w:color w:val="000D2C"/>
        </w:rPr>
        <w:t xml:space="preserve">hänen </w:t>
      </w:r>
      <w:r>
        <w:rPr>
          <w:color w:val="53495F"/>
        </w:rPr>
        <w:t xml:space="preserve">isänsä </w:t>
      </w:r>
      <w:r>
        <w:t xml:space="preserve">opettaa </w:t>
      </w:r>
      <w:r>
        <w:rPr>
          <w:color w:val="310106"/>
        </w:rPr>
        <w:t xml:space="preserve">hänelle </w:t>
      </w:r>
      <w:r>
        <w:rPr>
          <w:color w:val="5C5300"/>
        </w:rPr>
        <w:t xml:space="preserve">matematiikkaa </w:t>
      </w:r>
      <w:r>
        <w:t xml:space="preserve">yksityisesti, ja </w:t>
      </w:r>
      <w:r>
        <w:rPr>
          <w:color w:val="F95475"/>
        </w:rPr>
        <w:t xml:space="preserve">he </w:t>
      </w:r>
      <w:r>
        <w:t xml:space="preserve">jatkoivat tätä opetusta jonkin aikaa. </w:t>
      </w:r>
      <w:r>
        <w:rPr>
          <w:color w:val="310106"/>
        </w:rPr>
        <w:t xml:space="preserve">Daniel </w:t>
      </w:r>
      <w:r>
        <w:t xml:space="preserve">opiskeli </w:t>
      </w:r>
      <w:r>
        <w:rPr>
          <w:color w:val="9F6551"/>
        </w:rPr>
        <w:t xml:space="preserve">lääketiedettä </w:t>
      </w:r>
      <w:r>
        <w:rPr>
          <w:color w:val="703B01"/>
        </w:rPr>
        <w:t xml:space="preserve">Baselissa</w:t>
      </w:r>
      <w:r>
        <w:t xml:space="preserve">, Heidelbergissä ja Strasbourgissa ja väitteli tohtoriksi anatomiasta ja kasvitieteestä vuonna 1721.</w:t>
      </w:r>
    </w:p>
    <w:p>
      <w:r>
        <w:rPr>
          <w:color w:val="310106"/>
        </w:rPr>
        <w:t xml:space="preserve">Hän </w:t>
      </w:r>
      <w:r>
        <w:t xml:space="preserve">oli </w:t>
      </w:r>
      <w:r>
        <w:rPr>
          <w:color w:val="BCFEC6"/>
        </w:rPr>
        <w:t xml:space="preserve">Leonhard Eulerin </w:t>
      </w:r>
      <w:r>
        <w:rPr>
          <w:color w:val="310106"/>
        </w:rPr>
        <w:t xml:space="preserve">aikalainen ja läheinen ystävä</w:t>
      </w:r>
      <w:r>
        <w:t xml:space="preserve">. </w:t>
      </w:r>
      <w:r>
        <w:rPr>
          <w:color w:val="310106"/>
        </w:rPr>
        <w:t xml:space="preserve">Hän </w:t>
      </w:r>
      <w:r>
        <w:t xml:space="preserve">lähti </w:t>
      </w:r>
      <w:r>
        <w:rPr>
          <w:color w:val="932C70"/>
        </w:rPr>
        <w:t xml:space="preserve">Pietariin </w:t>
      </w:r>
      <w:r>
        <w:t xml:space="preserve">vuonna </w:t>
      </w:r>
      <w:r>
        <w:rPr>
          <w:color w:val="2B1B04"/>
        </w:rPr>
        <w:t xml:space="preserve">1724 </w:t>
      </w:r>
      <w:r>
        <w:rPr>
          <w:color w:val="B5AFC4"/>
        </w:rPr>
        <w:t xml:space="preserve">matematiikan </w:t>
      </w:r>
      <w:r>
        <w:rPr>
          <w:color w:val="310106"/>
        </w:rPr>
        <w:t xml:space="preserve">professoriksi, </w:t>
      </w:r>
      <w:r>
        <w:t xml:space="preserve">mutta oli </w:t>
      </w:r>
      <w:r>
        <w:rPr>
          <w:color w:val="932C70"/>
        </w:rPr>
        <w:t xml:space="preserve">siellä </w:t>
      </w:r>
      <w:r>
        <w:t xml:space="preserve">hyvin onneton, </w:t>
      </w:r>
      <w:r>
        <w:t xml:space="preserve">ja väliaikainen sairaus vuonna 1733 antoi </w:t>
      </w:r>
      <w:r>
        <w:rPr>
          <w:color w:val="310106"/>
        </w:rPr>
        <w:t xml:space="preserve">hänelle </w:t>
      </w:r>
      <w:r>
        <w:t xml:space="preserve">tekosyyn lähteä </w:t>
      </w:r>
      <w:r>
        <w:rPr>
          <w:color w:val="932C70"/>
        </w:rPr>
        <w:t xml:space="preserve">Pietarista</w:t>
      </w:r>
      <w:r>
        <w:t xml:space="preserve">. </w:t>
      </w:r>
      <w:r>
        <w:rPr>
          <w:color w:val="310106"/>
        </w:rPr>
        <w:t xml:space="preserve">Hän </w:t>
      </w:r>
      <w:r>
        <w:t xml:space="preserve">palasi </w:t>
      </w:r>
      <w:r>
        <w:rPr>
          <w:color w:val="703B01"/>
        </w:rPr>
        <w:t xml:space="preserve">Baselin </w:t>
      </w:r>
      <w:r>
        <w:t xml:space="preserve">yliopistoon</w:t>
      </w:r>
      <w:r>
        <w:t xml:space="preserve">, jossa </w:t>
      </w:r>
      <w:r>
        <w:rPr>
          <w:color w:val="310106"/>
        </w:rPr>
        <w:t xml:space="preserve">hän </w:t>
      </w:r>
      <w:r>
        <w:t xml:space="preserve">hoiti peräkkäin </w:t>
      </w:r>
      <w:r>
        <w:rPr>
          <w:color w:val="9F6551"/>
        </w:rPr>
        <w:t xml:space="preserve">lääketieteen</w:t>
      </w:r>
      <w:r>
        <w:t xml:space="preserve">, metafysiikan ja luonnonfilosofian </w:t>
      </w:r>
      <w:r>
        <w:t xml:space="preserve">oppituoleja </w:t>
      </w:r>
      <w:r>
        <w:t xml:space="preserve">kuolemaansa </w:t>
      </w:r>
      <w:r>
        <w:rPr>
          <w:color w:val="310106"/>
        </w:rPr>
        <w:t xml:space="preserve">saakka.</w:t>
      </w:r>
    </w:p>
    <w:p>
      <w:r>
        <w:t xml:space="preserve">Toukokuussa 1750 </w:t>
      </w:r>
      <w:r>
        <w:t xml:space="preserve">hänet valittiin </w:t>
      </w:r>
      <w:r>
        <w:rPr>
          <w:color w:val="310106"/>
        </w:rPr>
        <w:t xml:space="preserve">Royal Societyn jäseneksi</w:t>
      </w:r>
      <w:r>
        <w:t xml:space="preserve">.</w:t>
      </w:r>
    </w:p>
    <w:p>
      <w:r>
        <w:rPr>
          <w:color w:val="D4C67A"/>
        </w:rPr>
        <w:t xml:space="preserve">Matemaattinen työ</w:t>
      </w:r>
    </w:p>
    <w:p>
      <w:r>
        <w:rPr>
          <w:color w:val="AE7AA1"/>
        </w:rPr>
        <w:t xml:space="preserve">Hänen </w:t>
      </w:r>
      <w:r>
        <w:rPr>
          <w:color w:val="C2A393"/>
        </w:rPr>
        <w:t xml:space="preserve">varhaisin matemaattinen teoksensa </w:t>
      </w:r>
      <w:r>
        <w:t xml:space="preserve">oli </w:t>
      </w:r>
      <w:r>
        <w:rPr>
          <w:color w:val="C2A393"/>
        </w:rPr>
        <w:t xml:space="preserve">vuonna </w:t>
      </w:r>
      <w:r>
        <w:rPr>
          <w:color w:val="6A3A35"/>
        </w:rPr>
        <w:t xml:space="preserve">1724 </w:t>
      </w:r>
      <w:r>
        <w:rPr>
          <w:color w:val="C2A393"/>
        </w:rPr>
        <w:t xml:space="preserve">Goldbachin avustuksella julkaistu </w:t>
      </w:r>
      <w:r>
        <w:rPr>
          <w:color w:val="C2A393"/>
        </w:rPr>
        <w:t xml:space="preserve">Exercitationes (</w:t>
      </w:r>
      <w:r>
        <w:rPr>
          <w:color w:val="0232FD"/>
        </w:rPr>
        <w:t xml:space="preserve">Matemaattiset harjoitukset)</w:t>
      </w:r>
      <w:r>
        <w:t xml:space="preserve">. </w:t>
      </w:r>
      <w:r>
        <w:t xml:space="preserve">Kaksi vuotta myöhemmin </w:t>
      </w:r>
      <w:r>
        <w:rPr>
          <w:color w:val="310106"/>
        </w:rPr>
        <w:t xml:space="preserve">hän osoitti </w:t>
      </w:r>
      <w:r>
        <w:t xml:space="preserve">ensimmäistä kertaa, että usein on toivottavaa jakaa yhdistelmäliike translaatio- ja rotaatioliikkeiksi. </w:t>
      </w:r>
      <w:r>
        <w:rPr>
          <w:color w:val="61FC03"/>
        </w:rPr>
        <w:t xml:space="preserve">Hänen </w:t>
      </w:r>
      <w:r>
        <w:rPr>
          <w:color w:val="847D81"/>
        </w:rPr>
        <w:t xml:space="preserve">pääteoksensa </w:t>
      </w:r>
      <w:r>
        <w:t xml:space="preserve">on vuonna </w:t>
      </w:r>
      <w:r>
        <w:rPr>
          <w:color w:val="58018B"/>
        </w:rPr>
        <w:t xml:space="preserve">1738 julkaistu </w:t>
      </w:r>
      <w:r>
        <w:rPr>
          <w:color w:val="847D81"/>
        </w:rPr>
        <w:t xml:space="preserve">Hydrodynamica</w:t>
      </w:r>
      <w:r>
        <w:t xml:space="preserve">; </w:t>
      </w:r>
      <w:r>
        <w:rPr>
          <w:color w:val="847D81"/>
        </w:rPr>
        <w:t xml:space="preserve">se </w:t>
      </w:r>
      <w:r>
        <w:t xml:space="preserve">muistuttaa Joseph Louis Lagrangen Mécanique Analytique -teosta siinä, että </w:t>
      </w:r>
      <w:r>
        <w:rPr>
          <w:color w:val="BA6801"/>
        </w:rPr>
        <w:t xml:space="preserve">kaikki tulokset </w:t>
      </w:r>
      <w:r>
        <w:t xml:space="preserve">ovat </w:t>
      </w:r>
      <w:r>
        <w:rPr>
          <w:color w:val="BA6801"/>
        </w:rPr>
        <w:t xml:space="preserve">seurauksia </w:t>
      </w:r>
      <w:r>
        <w:rPr>
          <w:color w:val="168E5C"/>
        </w:rPr>
        <w:t xml:space="preserve">yhdestä ainoasta periaatteesta, </w:t>
      </w:r>
      <w:r>
        <w:rPr>
          <w:color w:val="BA6801"/>
        </w:rPr>
        <w:t xml:space="preserve">nimittäin </w:t>
      </w:r>
      <w:r>
        <w:rPr>
          <w:color w:val="16C0D0"/>
        </w:rPr>
        <w:t xml:space="preserve">energian </w:t>
      </w:r>
      <w:r>
        <w:rPr>
          <w:color w:val="168E5C"/>
        </w:rPr>
        <w:t xml:space="preserve">säilymisestä</w:t>
      </w:r>
      <w:r>
        <w:t xml:space="preserve">. </w:t>
      </w:r>
      <w:r>
        <w:rPr>
          <w:color w:val="847D81"/>
        </w:rPr>
        <w:t xml:space="preserve">Sitä </w:t>
      </w:r>
      <w:r>
        <w:t xml:space="preserve">seurasi </w:t>
      </w:r>
      <w:r>
        <w:rPr>
          <w:color w:val="014347"/>
        </w:rPr>
        <w:t xml:space="preserve">vuorovesiteoriaa </w:t>
      </w:r>
      <w:r>
        <w:rPr>
          <w:color w:val="C62100"/>
        </w:rPr>
        <w:t xml:space="preserve">käsittelevä muistio</w:t>
      </w:r>
      <w:r>
        <w:rPr>
          <w:color w:val="014347"/>
        </w:rPr>
        <w:t xml:space="preserve">, jolle </w:t>
      </w:r>
      <w:r>
        <w:rPr>
          <w:color w:val="014347"/>
        </w:rPr>
        <w:t xml:space="preserve">Ranskan akatemia myönsi </w:t>
      </w:r>
      <w:r>
        <w:rPr>
          <w:color w:val="014347"/>
        </w:rPr>
        <w:t xml:space="preserve">yhdessä </w:t>
      </w:r>
      <w:r>
        <w:rPr>
          <w:color w:val="42083B"/>
        </w:rPr>
        <w:t xml:space="preserve">Eulerin </w:t>
      </w:r>
      <w:r>
        <w:rPr>
          <w:color w:val="233809"/>
        </w:rPr>
        <w:t xml:space="preserve">ja Colin Maclaurinin </w:t>
      </w:r>
      <w:r>
        <w:rPr>
          <w:color w:val="233809"/>
        </w:rPr>
        <w:t xml:space="preserve">muistioiden kanssa </w:t>
      </w:r>
      <w:r>
        <w:rPr>
          <w:color w:val="014347"/>
        </w:rPr>
        <w:t xml:space="preserve">palkinnon</w:t>
      </w:r>
      <w:r>
        <w:t xml:space="preserve">: nämä kolme muistiota sisältävät kaiken, mitä </w:t>
      </w:r>
      <w:r>
        <w:rPr>
          <w:color w:val="82785D"/>
        </w:rPr>
        <w:t xml:space="preserve">aiheesta</w:t>
      </w:r>
      <w:r>
        <w:t xml:space="preserve"> tehtiin </w:t>
      </w:r>
      <w:r>
        <w:t xml:space="preserve">Isaac Newtonin Philosophiae Naturalis Principia Mathematican julkaisemisen ja Pierre-Simon Laplacen tutkimusten välillä. </w:t>
      </w:r>
      <w:r>
        <w:rPr>
          <w:color w:val="310106"/>
        </w:rPr>
        <w:t xml:space="preserve">Bernoulli </w:t>
      </w:r>
      <w:r>
        <w:t xml:space="preserve">kirjoitti myös suuren määrän artikkeleita erilaisista mekaanisista kysymyksistä, erityisesti värähteleviin jousiin liittyvistä ongelmista ja Brook Taylorin ja Jean le Rond d'Alembertin antamista ratkaisuista.</w:t>
      </w:r>
    </w:p>
    <w:p>
      <w:r>
        <w:rPr>
          <w:color w:val="023087"/>
        </w:rPr>
        <w:t xml:space="preserve">Bernoulli </w:t>
      </w:r>
      <w:r>
        <w:rPr>
          <w:color w:val="B7DAD2"/>
        </w:rPr>
        <w:t xml:space="preserve">ja </w:t>
      </w:r>
      <w:r>
        <w:rPr>
          <w:color w:val="196956"/>
        </w:rPr>
        <w:t xml:space="preserve">Euler </w:t>
      </w:r>
      <w:r>
        <w:t xml:space="preserve">yrittivät </w:t>
      </w:r>
      <w:r>
        <w:t xml:space="preserve">yhdessä </w:t>
      </w:r>
      <w:r>
        <w:t xml:space="preserve">selvittää lisää nesteiden virtausta. Erityisesti </w:t>
      </w:r>
      <w:r>
        <w:rPr>
          <w:color w:val="B7DAD2"/>
        </w:rPr>
        <w:t xml:space="preserve">he </w:t>
      </w:r>
      <w:r>
        <w:t xml:space="preserve">halusivat tietää </w:t>
      </w:r>
      <w:r>
        <w:rPr>
          <w:color w:val="ECEDFE"/>
        </w:rPr>
        <w:t xml:space="preserve">veren </w:t>
      </w:r>
      <w:r>
        <w:rPr>
          <w:color w:val="8C41BB"/>
        </w:rPr>
        <w:t xml:space="preserve">virtausnopeuden ja </w:t>
      </w:r>
      <w:r>
        <w:rPr>
          <w:color w:val="8C41BB"/>
        </w:rPr>
        <w:t xml:space="preserve">paineen </w:t>
      </w:r>
      <w:r>
        <w:rPr>
          <w:color w:val="8C41BB"/>
        </w:rPr>
        <w:t xml:space="preserve">välisen suhteen</w:t>
      </w:r>
      <w:r>
        <w:t xml:space="preserve">. </w:t>
      </w:r>
      <w:r>
        <w:rPr>
          <w:color w:val="8C41BB"/>
        </w:rPr>
        <w:t xml:space="preserve">Tätä </w:t>
      </w:r>
      <w:r>
        <w:t xml:space="preserve">tutkiakseen </w:t>
      </w:r>
      <w:r>
        <w:rPr>
          <w:color w:val="310106"/>
        </w:rPr>
        <w:t xml:space="preserve">Daniel </w:t>
      </w:r>
      <w:r>
        <w:t xml:space="preserve">teki kokeita puhkaisemalla </w:t>
      </w:r>
      <w:r>
        <w:rPr>
          <w:color w:val="2B2D32"/>
        </w:rPr>
        <w:t xml:space="preserve">putken </w:t>
      </w:r>
      <w:r>
        <w:t xml:space="preserve">seinämän </w:t>
      </w:r>
      <w:r>
        <w:rPr>
          <w:color w:val="94C661"/>
        </w:rPr>
        <w:t xml:space="preserve">pienellä avonaisella oljella </w:t>
      </w:r>
      <w:r>
        <w:t xml:space="preserve">ja havaitsi, että korkeus, johon </w:t>
      </w:r>
      <w:r>
        <w:rPr>
          <w:color w:val="F8907D"/>
        </w:rPr>
        <w:t xml:space="preserve">neste </w:t>
      </w:r>
      <w:r>
        <w:t xml:space="preserve">nousi </w:t>
      </w:r>
      <w:r>
        <w:rPr>
          <w:color w:val="94C661"/>
        </w:rPr>
        <w:t xml:space="preserve">olkea pitkin, </w:t>
      </w:r>
      <w:r>
        <w:t xml:space="preserve">oli yhteydessä </w:t>
      </w:r>
      <w:r>
        <w:rPr>
          <w:color w:val="F8907D"/>
        </w:rPr>
        <w:t xml:space="preserve">nesteen </w:t>
      </w:r>
      <w:r>
        <w:t xml:space="preserve">paineeseen </w:t>
      </w:r>
      <w:r>
        <w:rPr>
          <w:color w:val="2B2D32"/>
        </w:rPr>
        <w:t xml:space="preserve">putkessa</w:t>
      </w:r>
      <w:r>
        <w:t xml:space="preserve">.</w:t>
      </w:r>
    </w:p>
    <w:p>
      <w:r>
        <w:t xml:space="preserve">Pian lääkärit ympäri Eurooppaa mittasivat </w:t>
      </w:r>
      <w:r>
        <w:rPr>
          <w:color w:val="895E6B"/>
        </w:rPr>
        <w:t xml:space="preserve">potilaiden </w:t>
      </w:r>
      <w:r>
        <w:t xml:space="preserve">verenpainetta pistämällä teräväkärkisiä lasiputkia suoraan </w:t>
      </w:r>
      <w:r>
        <w:rPr>
          <w:color w:val="895E6B"/>
        </w:rPr>
        <w:t xml:space="preserve">heidän </w:t>
      </w:r>
      <w:r>
        <w:t xml:space="preserve">valtimoihinsa. Vasta </w:t>
      </w:r>
      <w:r>
        <w:rPr>
          <w:color w:val="788E95"/>
        </w:rPr>
        <w:t xml:space="preserve">noin 170 vuotta myöhemmin</w:t>
      </w:r>
      <w:r>
        <w:t xml:space="preserve">, vuonna </w:t>
      </w:r>
      <w:r>
        <w:rPr>
          <w:color w:val="788E95"/>
        </w:rPr>
        <w:t xml:space="preserve">1896, </w:t>
      </w:r>
      <w:r>
        <w:t xml:space="preserve">eräs italialainen lääkäri keksi vähemmän kivuliaan menetelmän, joka </w:t>
      </w:r>
      <w:r>
        <w:rPr>
          <w:color w:val="FB6AB8"/>
        </w:rPr>
        <w:t xml:space="preserve">on</w:t>
      </w:r>
      <w:r>
        <w:t xml:space="preserve"> edelleen käytössä</w:t>
      </w:r>
      <w:r>
        <w:t xml:space="preserve">. </w:t>
      </w:r>
      <w:r>
        <w:rPr>
          <w:color w:val="310106"/>
        </w:rPr>
        <w:t xml:space="preserve">Bernoullin </w:t>
      </w:r>
      <w:r>
        <w:rPr>
          <w:color w:val="576094"/>
        </w:rPr>
        <w:t xml:space="preserve">painemittausmenetelmää </w:t>
      </w:r>
      <w:r>
        <w:t xml:space="preserve">käytetään </w:t>
      </w:r>
      <w:r>
        <w:t xml:space="preserve">kuitenkin </w:t>
      </w:r>
      <w:r>
        <w:t xml:space="preserve">vielä </w:t>
      </w:r>
      <w:r>
        <w:rPr>
          <w:color w:val="FB6AB8"/>
        </w:rPr>
        <w:t xml:space="preserve">nykyäänkin </w:t>
      </w:r>
      <w:r>
        <w:rPr>
          <w:color w:val="DB1474"/>
        </w:rPr>
        <w:t xml:space="preserve">nykyaikaisissa lentokoneissa </w:t>
      </w:r>
      <w:r>
        <w:rPr>
          <w:color w:val="860E04"/>
        </w:rPr>
        <w:t xml:space="preserve">lentokoneen </w:t>
      </w:r>
      <w:r>
        <w:rPr>
          <w:color w:val="8489AE"/>
        </w:rPr>
        <w:t xml:space="preserve">ohi kulkevan ilman nopeuden </w:t>
      </w:r>
      <w:r>
        <w:t xml:space="preserve">eli </w:t>
      </w:r>
      <w:r>
        <w:rPr>
          <w:color w:val="8489AE"/>
        </w:rPr>
        <w:t xml:space="preserve">ilman nopeuden </w:t>
      </w:r>
      <w:r>
        <w:t xml:space="preserve">mittaamiseen</w:t>
      </w:r>
      <w:r>
        <w:t xml:space="preserve">.</w:t>
      </w:r>
    </w:p>
    <w:p>
      <w:r>
        <w:rPr>
          <w:color w:val="310106"/>
        </w:rPr>
        <w:t xml:space="preserve">Daniel Bernoulli </w:t>
      </w:r>
      <w:r>
        <w:t xml:space="preserve">jatkoi </w:t>
      </w:r>
      <w:r>
        <w:t xml:space="preserve">löytöjään ja </w:t>
      </w:r>
      <w:r>
        <w:t xml:space="preserve">palasi nyt </w:t>
      </w:r>
      <w:r>
        <w:t xml:space="preserve">aikaisempaan työhönsä </w:t>
      </w:r>
      <w:r>
        <w:rPr>
          <w:color w:val="6EAB9B"/>
        </w:rPr>
        <w:t xml:space="preserve">energian </w:t>
      </w:r>
      <w:r>
        <w:rPr>
          <w:color w:val="FBC206"/>
        </w:rPr>
        <w:t xml:space="preserve">säilymisestä</w:t>
      </w:r>
      <w:r>
        <w:t xml:space="preserve">. </w:t>
      </w:r>
      <w:r>
        <w:t xml:space="preserve">Tiedettiin, että </w:t>
      </w:r>
      <w:r>
        <w:rPr>
          <w:color w:val="645341"/>
        </w:rPr>
        <w:t xml:space="preserve">liikkuva kappale </w:t>
      </w:r>
      <w:r>
        <w:rPr>
          <w:color w:val="F2CDFE"/>
        </w:rPr>
        <w:t xml:space="preserve">vaihtaa </w:t>
      </w:r>
      <w:r>
        <w:rPr>
          <w:color w:val="F2CDFE"/>
        </w:rPr>
        <w:t xml:space="preserve">liike-energiansa potentiaalienergiaan, kun </w:t>
      </w:r>
      <w:r>
        <w:rPr>
          <w:color w:val="645341"/>
        </w:rPr>
        <w:t xml:space="preserve">se </w:t>
      </w:r>
      <w:r>
        <w:rPr>
          <w:color w:val="F2CDFE"/>
        </w:rPr>
        <w:t xml:space="preserve">nousee korkeammalle</w:t>
      </w:r>
      <w:r>
        <w:t xml:space="preserve">. </w:t>
      </w:r>
      <w:r>
        <w:rPr>
          <w:color w:val="310106"/>
        </w:rPr>
        <w:t xml:space="preserve">Daniel </w:t>
      </w:r>
      <w:r>
        <w:t xml:space="preserve">huomasi, että samalla tavalla </w:t>
      </w:r>
      <w:r>
        <w:rPr>
          <w:color w:val="760035"/>
        </w:rPr>
        <w:t xml:space="preserve">liikkuva neste </w:t>
      </w:r>
      <w:r>
        <w:rPr>
          <w:color w:val="647A41"/>
        </w:rPr>
        <w:t xml:space="preserve">vaihtaa </w:t>
      </w:r>
      <w:r>
        <w:rPr>
          <w:color w:val="647A41"/>
        </w:rPr>
        <w:t xml:space="preserve">liike-energiaansa </w:t>
      </w:r>
      <w:r>
        <w:rPr>
          <w:color w:val="496E76"/>
        </w:rPr>
        <w:t xml:space="preserve">paineeseen</w:t>
      </w:r>
      <w:r>
        <w:t xml:space="preserve">. </w:t>
      </w:r>
      <w:r>
        <w:t xml:space="preserve">Matemaattisesti </w:t>
      </w:r>
      <w:r>
        <w:rPr>
          <w:color w:val="647A41"/>
        </w:rPr>
        <w:t xml:space="preserve">tämä laki </w:t>
      </w:r>
      <w:r>
        <w:t xml:space="preserve">kirjoitetaan nyt seuraavasti: ½ </w:t>
      </w:r>
      <w:r>
        <w:rPr>
          <w:color w:val="F9D7CD"/>
        </w:rPr>
        <w:t xml:space="preserve">ρ </w:t>
      </w:r>
      <w:r>
        <w:rPr>
          <w:color w:val="876128"/>
        </w:rPr>
        <w:t xml:space="preserve">u </w:t>
      </w:r>
      <w:r>
        <w:rPr>
          <w:color w:val="E3F894"/>
        </w:rPr>
        <w:t xml:space="preserve">2 + </w:t>
      </w:r>
      <w:r>
        <w:rPr>
          <w:color w:val="A1A711"/>
        </w:rPr>
        <w:t xml:space="preserve">P </w:t>
      </w:r>
      <w:r>
        <w:rPr>
          <w:color w:val="647A41"/>
        </w:rPr>
        <w:t xml:space="preserve">= </w:t>
      </w:r>
      <w:r>
        <w:rPr>
          <w:color w:val="E3F894"/>
        </w:rPr>
        <w:t xml:space="preserve">vakio</w:t>
      </w:r>
      <w:r>
        <w:t xml:space="preserve">, jossa </w:t>
      </w:r>
      <w:r>
        <w:rPr>
          <w:color w:val="01FB92"/>
        </w:rPr>
        <w:t xml:space="preserve">P </w:t>
      </w:r>
      <w:r>
        <w:t xml:space="preserve">on </w:t>
      </w:r>
      <w:r>
        <w:rPr>
          <w:color w:val="01FB92"/>
        </w:rPr>
        <w:t xml:space="preserve">paine</w:t>
      </w:r>
      <w:r>
        <w:t xml:space="preserve">, </w:t>
      </w:r>
      <w:r>
        <w:rPr>
          <w:color w:val="FD0F31"/>
        </w:rPr>
        <w:t xml:space="preserve">ρ </w:t>
      </w:r>
      <w:r>
        <w:t xml:space="preserve">on </w:t>
      </w:r>
      <w:r>
        <w:rPr>
          <w:color w:val="BE8485"/>
        </w:rPr>
        <w:t xml:space="preserve">nesteen </w:t>
      </w:r>
      <w:r>
        <w:rPr>
          <w:color w:val="FD0F31"/>
        </w:rPr>
        <w:t xml:space="preserve">tiheys </w:t>
      </w:r>
      <w:r>
        <w:t xml:space="preserve">ja </w:t>
      </w:r>
      <w:r>
        <w:rPr>
          <w:color w:val="C660FB"/>
        </w:rPr>
        <w:t xml:space="preserve">u </w:t>
      </w:r>
      <w:r>
        <w:t xml:space="preserve">on </w:t>
      </w:r>
      <w:r>
        <w:rPr>
          <w:color w:val="120104"/>
        </w:rPr>
        <w:t xml:space="preserve">sen </w:t>
      </w:r>
      <w:r>
        <w:rPr>
          <w:color w:val="C660FB"/>
        </w:rPr>
        <w:t xml:space="preserve">nopeus</w:t>
      </w:r>
      <w:r>
        <w:t xml:space="preserve">. </w:t>
      </w:r>
      <w:r>
        <w:rPr>
          <w:color w:val="05AEE8"/>
        </w:rPr>
        <w:t xml:space="preserve">Tämän lain </w:t>
      </w:r>
      <w:r>
        <w:rPr>
          <w:color w:val="D48958"/>
        </w:rPr>
        <w:t xml:space="preserve">seurauksena </w:t>
      </w:r>
      <w:r>
        <w:t xml:space="preserve">on</w:t>
      </w:r>
      <w:r>
        <w:rPr>
          <w:color w:val="D48958"/>
        </w:rPr>
        <w:t xml:space="preserve">, että jos </w:t>
      </w:r>
      <w:r>
        <w:rPr>
          <w:color w:val="C3C1BE"/>
        </w:rPr>
        <w:t xml:space="preserve">nopeus </w:t>
      </w:r>
      <w:r>
        <w:rPr>
          <w:color w:val="D48958"/>
        </w:rPr>
        <w:t xml:space="preserve">kasvaa, </w:t>
      </w:r>
      <w:r>
        <w:rPr>
          <w:color w:val="9F98F8"/>
        </w:rPr>
        <w:t xml:space="preserve">paine </w:t>
      </w:r>
      <w:r>
        <w:rPr>
          <w:color w:val="D48958"/>
        </w:rPr>
        <w:t xml:space="preserve">laskee</w:t>
      </w:r>
      <w:r>
        <w:t xml:space="preserve">. </w:t>
      </w:r>
      <w:r>
        <w:rPr>
          <w:color w:val="D48958"/>
        </w:rPr>
        <w:t xml:space="preserve">Tätä </w:t>
      </w:r>
      <w:r>
        <w:t xml:space="preserve">hyödynnetään </w:t>
      </w:r>
      <w:r>
        <w:rPr>
          <w:color w:val="1167D9"/>
        </w:rPr>
        <w:t xml:space="preserve">lentokoneen siivessä, joka on suunniteltu siten, että </w:t>
      </w:r>
      <w:r>
        <w:rPr>
          <w:color w:val="B7D802"/>
        </w:rPr>
        <w:t xml:space="preserve">sen </w:t>
      </w:r>
      <w:r>
        <w:rPr>
          <w:color w:val="D19012"/>
        </w:rPr>
        <w:t xml:space="preserve">pinnan </w:t>
      </w:r>
      <w:r>
        <w:rPr>
          <w:color w:val="D19012"/>
        </w:rPr>
        <w:t xml:space="preserve">yläpuolelle </w:t>
      </w:r>
      <w:r>
        <w:rPr>
          <w:color w:val="1167D9"/>
        </w:rPr>
        <w:t xml:space="preserve">muodostuu </w:t>
      </w:r>
      <w:r>
        <w:rPr>
          <w:color w:val="D19012"/>
        </w:rPr>
        <w:t xml:space="preserve">alue</w:t>
      </w:r>
      <w:r>
        <w:rPr>
          <w:color w:val="D19012"/>
        </w:rPr>
        <w:t xml:space="preserve">, jossa ilman nopeus kasvaa</w:t>
      </w:r>
      <w:r>
        <w:t xml:space="preserve">. </w:t>
      </w:r>
      <w:r>
        <w:rPr>
          <w:color w:val="826392"/>
        </w:rPr>
        <w:t xml:space="preserve">Tällä </w:t>
      </w:r>
      <w:r>
        <w:t xml:space="preserve">alueella paine </w:t>
      </w:r>
      <w:r>
        <w:t xml:space="preserve">on alhaisempi kuin </w:t>
      </w:r>
      <w:r>
        <w:rPr>
          <w:color w:val="B29869"/>
        </w:rPr>
        <w:t xml:space="preserve">siiven </w:t>
      </w:r>
      <w:r>
        <w:rPr>
          <w:color w:val="5E7A6A"/>
        </w:rPr>
        <w:t xml:space="preserve">alapuolella</w:t>
      </w:r>
      <w:r>
        <w:t xml:space="preserve">, joten </w:t>
      </w:r>
      <w:r>
        <w:rPr>
          <w:color w:val="1167D9"/>
        </w:rPr>
        <w:t xml:space="preserve">siipi </w:t>
      </w:r>
      <w:r>
        <w:t xml:space="preserve">työntyy ylöspäin </w:t>
      </w:r>
      <w:r>
        <w:rPr>
          <w:color w:val="B29869"/>
        </w:rPr>
        <w:t xml:space="preserve">siiven </w:t>
      </w:r>
      <w:r>
        <w:rPr>
          <w:color w:val="5E7A6A"/>
        </w:rPr>
        <w:t xml:space="preserve">alapuolella vallitsevan suhteellisen korkeamman paineen </w:t>
      </w:r>
      <w:r>
        <w:t xml:space="preserve">vaikutuksesta</w:t>
      </w:r>
      <w:r>
        <w:t xml:space="preserve">.</w:t>
      </w:r>
    </w:p>
    <w:p>
      <w:r>
        <w:rPr>
          <w:b/>
        </w:rPr>
        <w:t xml:space="preserve">Asiakirja numero 15</w:t>
      </w:r>
    </w:p>
    <w:p>
      <w:r>
        <w:rPr>
          <w:b/>
        </w:rPr>
        <w:t xml:space="preserve">Asiakirjan tunniste: GUM_bio_chao</w:t>
      </w:r>
    </w:p>
    <w:p>
      <w:r>
        <w:t xml:space="preserve">Varhainen elämä</w:t>
      </w:r>
    </w:p>
    <w:p>
      <w:r>
        <w:t xml:space="preserve">Tianjinissa syntynyt </w:t>
      </w:r>
      <w:r>
        <w:rPr>
          <w:color w:val="310106"/>
        </w:rPr>
        <w:t xml:space="preserve">Chao</w:t>
      </w:r>
      <w:r>
        <w:t xml:space="preserve">, jonka esi-isät olivat Changzhoussa, Jiangsun maakunnassa, </w:t>
      </w:r>
      <w:r>
        <w:t xml:space="preserve">lähti </w:t>
      </w:r>
      <w:r>
        <w:rPr>
          <w:color w:val="04640D"/>
        </w:rPr>
        <w:t xml:space="preserve">Yhdysvaltoihin </w:t>
      </w:r>
      <w:r>
        <w:t xml:space="preserve">Boxer Indemnity Scholarship -stipendillä vuonna 1910 opiskelemaan </w:t>
      </w:r>
      <w:r>
        <w:rPr>
          <w:color w:val="FEFB0A"/>
        </w:rPr>
        <w:t xml:space="preserve">matematiikkaa </w:t>
      </w:r>
      <w:r>
        <w:t xml:space="preserve">ja fysiikkaa Cornellin yliopistossa, jossa </w:t>
      </w:r>
      <w:r>
        <w:rPr>
          <w:color w:val="310106"/>
        </w:rPr>
        <w:t xml:space="preserve">hän </w:t>
      </w:r>
      <w:r>
        <w:t xml:space="preserve">oli </w:t>
      </w:r>
      <w:r>
        <w:rPr>
          <w:color w:val="00587F"/>
        </w:rPr>
        <w:t xml:space="preserve">uuden </w:t>
      </w:r>
      <w:r>
        <w:rPr>
          <w:color w:val="E115C0"/>
        </w:rPr>
        <w:t xml:space="preserve">kulttuuriliikkeen </w:t>
      </w:r>
      <w:r>
        <w:rPr>
          <w:color w:val="E115C0"/>
        </w:rPr>
        <w:t xml:space="preserve">johtajan </w:t>
      </w:r>
      <w:r>
        <w:rPr>
          <w:color w:val="FB5514"/>
        </w:rPr>
        <w:t xml:space="preserve">Hu Shihin </w:t>
      </w:r>
      <w:r>
        <w:rPr>
          <w:color w:val="310106"/>
        </w:rPr>
        <w:t xml:space="preserve">luokkatoveri ja elinikäinen ystävä</w:t>
      </w:r>
      <w:r>
        <w:t xml:space="preserve">. </w:t>
      </w:r>
      <w:r>
        <w:t xml:space="preserve">Sen jälkeen </w:t>
      </w:r>
      <w:r>
        <w:rPr>
          <w:color w:val="310106"/>
        </w:rPr>
        <w:t xml:space="preserve">hän </w:t>
      </w:r>
      <w:r>
        <w:t xml:space="preserve">kiinnostui </w:t>
      </w:r>
      <w:r>
        <w:rPr>
          <w:color w:val="0BC582"/>
        </w:rPr>
        <w:t xml:space="preserve">filosofiasta </w:t>
      </w:r>
      <w:r>
        <w:t xml:space="preserve">ja väitteli </w:t>
      </w:r>
      <w:r>
        <w:rPr>
          <w:color w:val="0BC582"/>
        </w:rPr>
        <w:t xml:space="preserve">filosofian tohtoriksi </w:t>
      </w:r>
      <w:r>
        <w:rPr>
          <w:color w:val="FEB8C8"/>
        </w:rPr>
        <w:t xml:space="preserve">Harvardin yliopistossa vuonna 1918 </w:t>
      </w:r>
      <w:r>
        <w:t xml:space="preserve">väitöskirjalla "Continuity: Study in Methodology".</w:t>
      </w:r>
    </w:p>
    <w:p>
      <w:r>
        <w:t xml:space="preserve">Jo </w:t>
      </w:r>
      <w:r>
        <w:rPr>
          <w:color w:val="FEB8C8"/>
        </w:rPr>
        <w:t xml:space="preserve">yliopistossa </w:t>
      </w:r>
      <w:r>
        <w:rPr>
          <w:color w:val="310106"/>
        </w:rPr>
        <w:t xml:space="preserve">hänen </w:t>
      </w:r>
      <w:r>
        <w:t xml:space="preserve">kiinnostuksensa oli suuntautunut </w:t>
      </w:r>
      <w:r>
        <w:rPr>
          <w:color w:val="9E8317"/>
        </w:rPr>
        <w:t xml:space="preserve">musiikkiin </w:t>
      </w:r>
      <w:r>
        <w:t xml:space="preserve">ja kieliin. </w:t>
      </w:r>
      <w:r>
        <w:rPr>
          <w:color w:val="310106"/>
        </w:rPr>
        <w:t xml:space="preserve">Hän </w:t>
      </w:r>
      <w:r>
        <w:t xml:space="preserve">puhui sujuvasti saksaa ja ranskaa sekä jonkin verran japania, ja </w:t>
      </w:r>
      <w:r>
        <w:t xml:space="preserve">hänellä oli </w:t>
      </w:r>
      <w:r>
        <w:t xml:space="preserve">lukutaitoa antiikin kreikasta ja latinasta. </w:t>
      </w:r>
      <w:r>
        <w:rPr>
          <w:color w:val="310106"/>
        </w:rPr>
        <w:t xml:space="preserve">Hän </w:t>
      </w:r>
      <w:r>
        <w:t xml:space="preserve">toimi </w:t>
      </w:r>
      <w:r>
        <w:rPr>
          <w:color w:val="01190F"/>
        </w:rPr>
        <w:t xml:space="preserve">Bertrand Russellin </w:t>
      </w:r>
      <w:r>
        <w:rPr>
          <w:color w:val="310106"/>
        </w:rPr>
        <w:t xml:space="preserve">tulkkina</w:t>
      </w:r>
      <w:r>
        <w:t xml:space="preserve">, kun </w:t>
      </w:r>
      <w:r>
        <w:rPr>
          <w:color w:val="847D81"/>
        </w:rPr>
        <w:t xml:space="preserve">Russell </w:t>
      </w:r>
      <w:r>
        <w:t xml:space="preserve">vieraili </w:t>
      </w:r>
      <w:r>
        <w:rPr>
          <w:color w:val="58018B"/>
        </w:rPr>
        <w:t xml:space="preserve">Kiinassa </w:t>
      </w:r>
      <w:r>
        <w:t xml:space="preserve">vuonna </w:t>
      </w:r>
      <w:r>
        <w:rPr>
          <w:color w:val="B70639"/>
        </w:rPr>
        <w:t xml:space="preserve">1920</w:t>
      </w:r>
      <w:r>
        <w:t xml:space="preserve">. </w:t>
      </w:r>
      <w:r>
        <w:rPr>
          <w:color w:val="310106"/>
        </w:rPr>
        <w:t xml:space="preserve">My </w:t>
      </w:r>
      <w:r>
        <w:t xml:space="preserve">Linguistic Autobiography </w:t>
      </w:r>
      <w:r>
        <w:rPr>
          <w:color w:val="310106"/>
        </w:rPr>
        <w:t xml:space="preserve">-kirjassaan </w:t>
      </w:r>
      <w:r>
        <w:rPr>
          <w:color w:val="310106"/>
        </w:rPr>
        <w:t xml:space="preserve">hän </w:t>
      </w:r>
      <w:r>
        <w:t xml:space="preserve">kirjoitti </w:t>
      </w:r>
      <w:r>
        <w:t xml:space="preserve">kyvystään omaksua </w:t>
      </w:r>
      <w:r>
        <w:rPr>
          <w:color w:val="703B01"/>
        </w:rPr>
        <w:t xml:space="preserve">kiinan murre </w:t>
      </w:r>
      <w:r>
        <w:t xml:space="preserve">nopeasti ja ilman suuria ponnisteluja. </w:t>
      </w:r>
      <w:r>
        <w:t xml:space="preserve">Chaolla oli </w:t>
      </w:r>
      <w:r>
        <w:rPr>
          <w:color w:val="F7F1DF"/>
        </w:rPr>
        <w:t xml:space="preserve">luontainen lahja kuulla ääntämisen hienoja eroja, </w:t>
      </w:r>
      <w:r>
        <w:rPr>
          <w:color w:val="118B8A"/>
        </w:rPr>
        <w:t xml:space="preserve">jonka</w:t>
      </w:r>
      <w:r>
        <w:rPr>
          <w:color w:val="F7F1DF"/>
        </w:rPr>
        <w:t xml:space="preserve"> sanottiin olevan "legendaarisen </w:t>
      </w:r>
      <w:r>
        <w:rPr>
          <w:color w:val="F7F1DF"/>
        </w:rPr>
        <w:t xml:space="preserve">tarkka"</w:t>
      </w:r>
      <w:r>
        <w:t xml:space="preserve">, minkä ansiosta </w:t>
      </w:r>
      <w:r>
        <w:rPr>
          <w:color w:val="310106"/>
        </w:rPr>
        <w:t xml:space="preserve">hän </w:t>
      </w:r>
      <w:r>
        <w:t xml:space="preserve">pystyi tallentamaan eri murteiden äänteet erittäin tarkasti.</w:t>
      </w:r>
    </w:p>
    <w:p>
      <w:r>
        <w:t xml:space="preserve">Urakehitys ja myöhempi elämä</w:t>
      </w:r>
    </w:p>
    <w:p>
      <w:r>
        <w:rPr>
          <w:color w:val="310106"/>
        </w:rPr>
        <w:t xml:space="preserve">Hän </w:t>
      </w:r>
      <w:r>
        <w:t xml:space="preserve">palasi </w:t>
      </w:r>
      <w:r>
        <w:rPr>
          <w:color w:val="58018B"/>
        </w:rPr>
        <w:t xml:space="preserve">Kiinaan </w:t>
      </w:r>
      <w:r>
        <w:t xml:space="preserve">vuonna </w:t>
      </w:r>
      <w:r>
        <w:rPr>
          <w:color w:val="B70639"/>
        </w:rPr>
        <w:t xml:space="preserve">1920 </w:t>
      </w:r>
      <w:r>
        <w:t xml:space="preserve">ja avioitui </w:t>
      </w:r>
      <w:r>
        <w:rPr>
          <w:color w:val="B70639"/>
        </w:rPr>
        <w:t xml:space="preserve">samana vuonna </w:t>
      </w:r>
      <w:r>
        <w:rPr>
          <w:color w:val="4AFEFA"/>
        </w:rPr>
        <w:t xml:space="preserve">lääkärin Yang Buwein kanssa</w:t>
      </w:r>
      <w:r>
        <w:t xml:space="preserve">. </w:t>
      </w:r>
      <w:r>
        <w:rPr>
          <w:color w:val="FCB164"/>
        </w:rPr>
        <w:t xml:space="preserve">Seremonia </w:t>
      </w:r>
      <w:r>
        <w:t xml:space="preserve">oli yksinkertainen, ei niinkään meluisa kuin perinteiset häät, ja siihen osallistui vain </w:t>
      </w:r>
      <w:r>
        <w:rPr>
          <w:color w:val="E115C0"/>
        </w:rPr>
        <w:t xml:space="preserve">Hu Shih </w:t>
      </w:r>
      <w:r>
        <w:t xml:space="preserve">ja yksi muu ystävä. </w:t>
      </w:r>
      <w:r>
        <w:rPr>
          <w:color w:val="E115C0"/>
        </w:rPr>
        <w:t xml:space="preserve">Hu Shihin </w:t>
      </w:r>
      <w:r>
        <w:t xml:space="preserve">sanomalehdissä julkaisema </w:t>
      </w:r>
      <w:r>
        <w:t xml:space="preserve">kertomus </w:t>
      </w:r>
      <w:r>
        <w:rPr>
          <w:color w:val="FCB164"/>
        </w:rPr>
        <w:t xml:space="preserve">siitä </w:t>
      </w:r>
      <w:r>
        <w:t xml:space="preserve">teki </w:t>
      </w:r>
      <w:r>
        <w:t xml:space="preserve">pariskunnasta </w:t>
      </w:r>
      <w:r>
        <w:rPr>
          <w:color w:val="796EE6"/>
        </w:rPr>
        <w:t xml:space="preserve">modernin avioliiton mallin </w:t>
      </w:r>
      <w:r>
        <w:rPr>
          <w:color w:val="000D2C"/>
        </w:rPr>
        <w:t xml:space="preserve">Kiinan </w:t>
      </w:r>
      <w:r>
        <w:rPr>
          <w:color w:val="F95475"/>
        </w:rPr>
        <w:t xml:space="preserve">uuden kulttuurin </w:t>
      </w:r>
      <w:r>
        <w:rPr>
          <w:color w:val="53495F"/>
        </w:rPr>
        <w:t xml:space="preserve">sukupolvelle</w:t>
      </w:r>
      <w:r>
        <w:t xml:space="preserve">.</w:t>
      </w:r>
    </w:p>
    <w:p>
      <w:r>
        <w:rPr>
          <w:color w:val="310106"/>
        </w:rPr>
        <w:t xml:space="preserve">Chao </w:t>
      </w:r>
      <w:r>
        <w:t xml:space="preserve">opetti </w:t>
      </w:r>
      <w:r>
        <w:rPr>
          <w:color w:val="FEFB0A"/>
        </w:rPr>
        <w:t xml:space="preserve">matematiikkaa </w:t>
      </w:r>
      <w:r>
        <w:rPr>
          <w:color w:val="61FC03"/>
        </w:rPr>
        <w:t xml:space="preserve">Tsinghuan yliopistossa </w:t>
      </w:r>
      <w:r>
        <w:t xml:space="preserve">ja palasi vuotta myöhemmin </w:t>
      </w:r>
      <w:r>
        <w:rPr>
          <w:color w:val="04640D"/>
        </w:rPr>
        <w:t xml:space="preserve">Yhdysvaltoihin </w:t>
      </w:r>
      <w:r>
        <w:t xml:space="preserve">opettamaan </w:t>
      </w:r>
      <w:r>
        <w:rPr>
          <w:color w:val="FEB8C8"/>
        </w:rPr>
        <w:t xml:space="preserve">Harvardiin</w:t>
      </w:r>
      <w:r>
        <w:t xml:space="preserve">. </w:t>
      </w:r>
      <w:r>
        <w:rPr>
          <w:color w:val="310106"/>
        </w:rPr>
        <w:t xml:space="preserve">Hän palasi </w:t>
      </w:r>
      <w:r>
        <w:t xml:space="preserve">jälleen </w:t>
      </w:r>
      <w:r>
        <w:rPr>
          <w:color w:val="58018B"/>
        </w:rPr>
        <w:t xml:space="preserve">Kiinaan </w:t>
      </w:r>
      <w:r>
        <w:t xml:space="preserve">vuonna 1925, opetti </w:t>
      </w:r>
      <w:r>
        <w:rPr>
          <w:color w:val="61FC03"/>
        </w:rPr>
        <w:t xml:space="preserve">Tsinghuan </w:t>
      </w:r>
      <w:r>
        <w:t xml:space="preserve">yliopistossa </w:t>
      </w:r>
      <w:r>
        <w:t xml:space="preserve">ja aloitti vuonna 1926 Wu-murteiden tutkimuksen. </w:t>
      </w:r>
      <w:r>
        <w:rPr>
          <w:color w:val="310106"/>
        </w:rPr>
        <w:t xml:space="preserve">Hän </w:t>
      </w:r>
      <w:r>
        <w:t xml:space="preserve">alkoi tehdä kielitieteellisiä kenttätöitä eri puolilla </w:t>
      </w:r>
      <w:r>
        <w:rPr>
          <w:color w:val="58018B"/>
        </w:rPr>
        <w:t xml:space="preserve">Kiinaa </w:t>
      </w:r>
      <w:r>
        <w:t xml:space="preserve">Academia Sinican historian ja filologian instituutille vuodesta </w:t>
      </w:r>
      <w:r>
        <w:rPr>
          <w:color w:val="5D9608"/>
        </w:rPr>
        <w:t xml:space="preserve">1928 alkaen</w:t>
      </w:r>
      <w:r>
        <w:t xml:space="preserve">. </w:t>
      </w:r>
      <w:r>
        <w:t xml:space="preserve">Tänä </w:t>
      </w:r>
      <w:r>
        <w:t xml:space="preserve">aikana </w:t>
      </w:r>
      <w:r>
        <w:rPr>
          <w:color w:val="310106"/>
        </w:rPr>
        <w:t xml:space="preserve">hän </w:t>
      </w:r>
      <w:r>
        <w:t xml:space="preserve">teki yhteistyötä </w:t>
      </w:r>
      <w:r>
        <w:rPr>
          <w:color w:val="DE98FD"/>
        </w:rPr>
        <w:t xml:space="preserve">Luo Changpein ja Li Fang-Kuein </w:t>
      </w:r>
      <w:r>
        <w:t xml:space="preserve">kanssa</w:t>
      </w:r>
      <w:r>
        <w:t xml:space="preserve">, jotka olivat </w:t>
      </w:r>
      <w:r>
        <w:rPr>
          <w:color w:val="98A088"/>
        </w:rPr>
        <w:t xml:space="preserve">hänen </w:t>
      </w:r>
      <w:r>
        <w:rPr>
          <w:color w:val="4F584E"/>
        </w:rPr>
        <w:t xml:space="preserve">sukupolvensa </w:t>
      </w:r>
      <w:r>
        <w:rPr>
          <w:color w:val="DE98FD"/>
        </w:rPr>
        <w:t xml:space="preserve">kaksi muuta johtavaa kiinalaista kielitieteilijää</w:t>
      </w:r>
      <w:r>
        <w:t xml:space="preserve">, muokatakseen ja kääntääkseen kiinaksi Bernhard Karlgrenin monumentaalisen teoksen Etudes sur la Phonologie Chinoise (julkaistu vuonna 1940).</w:t>
      </w:r>
    </w:p>
    <w:p>
      <w:r>
        <w:rPr>
          <w:color w:val="310106"/>
        </w:rPr>
        <w:t xml:space="preserve">Hän </w:t>
      </w:r>
      <w:r>
        <w:t xml:space="preserve">lähti </w:t>
      </w:r>
      <w:r>
        <w:rPr>
          <w:color w:val="04640D"/>
        </w:rPr>
        <w:t xml:space="preserve">Yhdysvaltoihin </w:t>
      </w:r>
      <w:r>
        <w:t xml:space="preserve">vuonna 1938 ja asui </w:t>
      </w:r>
      <w:r>
        <w:rPr>
          <w:color w:val="04640D"/>
        </w:rPr>
        <w:t xml:space="preserve">siellä </w:t>
      </w:r>
      <w:r>
        <w:t xml:space="preserve">sen jälkeen. Vuonna 1945 </w:t>
      </w:r>
      <w:r>
        <w:rPr>
          <w:color w:val="310106"/>
        </w:rPr>
        <w:t xml:space="preserve">hän </w:t>
      </w:r>
      <w:r>
        <w:t xml:space="preserve">toimi </w:t>
      </w:r>
      <w:r>
        <w:rPr>
          <w:color w:val="248AD0"/>
        </w:rPr>
        <w:t xml:space="preserve">Amerikan kielitieteellisen seuran (Linguistic Society of America) </w:t>
      </w:r>
      <w:r>
        <w:rPr>
          <w:color w:val="310106"/>
        </w:rPr>
        <w:t xml:space="preserve">puheenjohtajana, ja </w:t>
      </w:r>
      <w:r>
        <w:rPr>
          <w:color w:val="5C5300"/>
        </w:rPr>
        <w:t xml:space="preserve">seuran </w:t>
      </w:r>
      <w:r>
        <w:rPr>
          <w:color w:val="9F6551"/>
        </w:rPr>
        <w:t xml:space="preserve">Language-lehden </w:t>
      </w:r>
      <w:r>
        <w:t xml:space="preserve">erikoisnumero </w:t>
      </w:r>
      <w:r>
        <w:t xml:space="preserve">omistettiin </w:t>
      </w:r>
      <w:r>
        <w:rPr>
          <w:color w:val="310106"/>
        </w:rPr>
        <w:t xml:space="preserve">hänelle </w:t>
      </w:r>
      <w:r>
        <w:t xml:space="preserve">vuonna 1966. </w:t>
      </w:r>
      <w:r>
        <w:t xml:space="preserve">Hänestä tuli </w:t>
      </w:r>
      <w:r>
        <w:rPr>
          <w:color w:val="310106"/>
        </w:rPr>
        <w:t xml:space="preserve">Yhdysvaltain kansalainen </w:t>
      </w:r>
      <w:r>
        <w:t xml:space="preserve">vuonna 1954. 1950-luvulla </w:t>
      </w:r>
      <w:r>
        <w:rPr>
          <w:color w:val="310106"/>
        </w:rPr>
        <w:t xml:space="preserve">hän kuului </w:t>
      </w:r>
      <w:r>
        <w:t xml:space="preserve">Society for General Systems Researchin ensimmäisiin jäseniin. Vuosina 1947-1960 </w:t>
      </w:r>
      <w:r>
        <w:rPr>
          <w:color w:val="310106"/>
        </w:rPr>
        <w:t xml:space="preserve">hän </w:t>
      </w:r>
      <w:r>
        <w:t xml:space="preserve">opetti Kalifornian yliopistossa Berkeleyssä, jossa </w:t>
      </w:r>
      <w:r>
        <w:t xml:space="preserve">hänestä tuli vuonna 1952 </w:t>
      </w:r>
      <w:r>
        <w:rPr>
          <w:color w:val="310106"/>
        </w:rPr>
        <w:t xml:space="preserve">itämaisten kielten Agassiz-professori</w:t>
      </w:r>
      <w:r>
        <w:t xml:space="preserve">.</w:t>
      </w:r>
    </w:p>
    <w:p>
      <w:r>
        <w:rPr>
          <w:color w:val="796EE6"/>
        </w:rPr>
        <w:t xml:space="preserve">Sekä </w:t>
      </w:r>
      <w:r>
        <w:rPr>
          <w:color w:val="BCFEC6"/>
        </w:rPr>
        <w:t xml:space="preserve">Chao </w:t>
      </w:r>
      <w:r>
        <w:rPr>
          <w:color w:val="796EE6"/>
        </w:rPr>
        <w:t xml:space="preserve">että </w:t>
      </w:r>
      <w:r>
        <w:rPr>
          <w:color w:val="932C70"/>
        </w:rPr>
        <w:t xml:space="preserve">Yang </w:t>
      </w:r>
      <w:r>
        <w:t xml:space="preserve">tunnettiin </w:t>
      </w:r>
      <w:r>
        <w:t xml:space="preserve">hyvästä huumorintajustaan, </w:t>
      </w:r>
      <w:r>
        <w:rPr>
          <w:color w:val="310106"/>
        </w:rPr>
        <w:t xml:space="preserve">Chao </w:t>
      </w:r>
      <w:r>
        <w:t xml:space="preserve">erityisesti </w:t>
      </w:r>
      <w:r>
        <w:t xml:space="preserve">hienovaraisista vitseistä ja kielipeleistä: </w:t>
      </w:r>
      <w:r>
        <w:rPr>
          <w:color w:val="796EE6"/>
        </w:rPr>
        <w:t xml:space="preserve">he </w:t>
      </w:r>
      <w:r>
        <w:rPr>
          <w:color w:val="2B1B04"/>
        </w:rPr>
        <w:t xml:space="preserve">julkaisivat </w:t>
      </w:r>
      <w:r>
        <w:rPr>
          <w:color w:val="2B1B04"/>
        </w:rPr>
        <w:t xml:space="preserve">sukuhistorian nimeltä </w:t>
      </w:r>
      <w:r>
        <w:rPr>
          <w:color w:val="D4C67A"/>
        </w:rPr>
        <w:t xml:space="preserve">Life with </w:t>
      </w:r>
      <w:r>
        <w:rPr>
          <w:color w:val="AE7AA1"/>
        </w:rPr>
        <w:t xml:space="preserve">Chaos</w:t>
      </w:r>
      <w:r>
        <w:rPr>
          <w:color w:val="D4C67A"/>
        </w:rPr>
        <w:t xml:space="preserve">: </w:t>
      </w:r>
      <w:r>
        <w:rPr>
          <w:color w:val="AE7AA1"/>
        </w:rPr>
        <w:t xml:space="preserve">kiinalaisen perheen </w:t>
      </w:r>
      <w:r>
        <w:rPr>
          <w:color w:val="D4C67A"/>
        </w:rPr>
        <w:t xml:space="preserve">omaelämäkerta</w:t>
      </w:r>
      <w:r>
        <w:t xml:space="preserve">.</w:t>
      </w:r>
    </w:p>
    <w:p>
      <w:r>
        <w:t xml:space="preserve">Deng Xiaoping kutsui </w:t>
      </w:r>
      <w:r>
        <w:rPr>
          <w:color w:val="310106"/>
        </w:rPr>
        <w:t xml:space="preserve">hänet </w:t>
      </w:r>
      <w:r>
        <w:t xml:space="preserve">myöhään </w:t>
      </w:r>
      <w:r>
        <w:t xml:space="preserve">elämässään </w:t>
      </w:r>
      <w:r>
        <w:t xml:space="preserve">palaamaan </w:t>
      </w:r>
      <w:r>
        <w:rPr>
          <w:color w:val="58018B"/>
        </w:rPr>
        <w:t xml:space="preserve">Kiinaan </w:t>
      </w:r>
      <w:r>
        <w:t xml:space="preserve">vuonna </w:t>
      </w:r>
      <w:r>
        <w:rPr>
          <w:color w:val="C2A393"/>
        </w:rPr>
        <w:t xml:space="preserve">1981</w:t>
      </w:r>
      <w:r>
        <w:t xml:space="preserve">. </w:t>
      </w:r>
      <w:r>
        <w:t xml:space="preserve">Aiemmin pääministeri Zhou En-Lain kutsusta </w:t>
      </w:r>
      <w:r>
        <w:rPr>
          <w:color w:val="310106"/>
        </w:rPr>
        <w:t xml:space="preserve">Chao </w:t>
      </w:r>
      <w:r>
        <w:t xml:space="preserve">ja </w:t>
      </w:r>
      <w:r>
        <w:rPr>
          <w:color w:val="0232FD"/>
        </w:rPr>
        <w:t xml:space="preserve">hänen </w:t>
      </w:r>
      <w:r>
        <w:rPr>
          <w:color w:val="4AFEFA"/>
        </w:rPr>
        <w:t xml:space="preserve">vaimonsa </w:t>
      </w:r>
      <w:r>
        <w:t xml:space="preserve">palasivat </w:t>
      </w:r>
      <w:r>
        <w:rPr>
          <w:color w:val="58018B"/>
        </w:rPr>
        <w:t xml:space="preserve">Kiinaan vuonna </w:t>
      </w:r>
      <w:r>
        <w:t xml:space="preserve">1973 ensimmäistä kertaa sitten 1940-luvun. </w:t>
      </w:r>
      <w:r>
        <w:rPr>
          <w:color w:val="310106"/>
        </w:rPr>
        <w:t xml:space="preserve">Hän </w:t>
      </w:r>
      <w:r>
        <w:t xml:space="preserve">vieraili </w:t>
      </w:r>
      <w:r>
        <w:rPr>
          <w:color w:val="58018B"/>
        </w:rPr>
        <w:t xml:space="preserve">Kiinassa </w:t>
      </w:r>
      <w:r>
        <w:t xml:space="preserve">uudelleen touko-kesäkuussa vuonna </w:t>
      </w:r>
      <w:r>
        <w:rPr>
          <w:color w:val="C2A393"/>
        </w:rPr>
        <w:t xml:space="preserve">1981 </w:t>
      </w:r>
      <w:r>
        <w:rPr>
          <w:color w:val="4AFEFA"/>
        </w:rPr>
        <w:t xml:space="preserve">vaimonsa </w:t>
      </w:r>
      <w:r>
        <w:t xml:space="preserve">kuoltua </w:t>
      </w:r>
      <w:r>
        <w:rPr>
          <w:color w:val="C2A393"/>
        </w:rPr>
        <w:t xml:space="preserve">saman vuoden </w:t>
      </w:r>
      <w:r>
        <w:t xml:space="preserve">maaliskuussa</w:t>
      </w:r>
      <w:r>
        <w:t xml:space="preserve">. </w:t>
      </w:r>
      <w:r>
        <w:rPr>
          <w:color w:val="310106"/>
        </w:rPr>
        <w:t xml:space="preserve">Hän </w:t>
      </w:r>
      <w:r>
        <w:t xml:space="preserve">kuoli Cambridgessa, Massachusettsissa. </w:t>
      </w:r>
      <w:r>
        <w:rPr>
          <w:color w:val="6A3A35"/>
        </w:rPr>
        <w:t xml:space="preserve">Hänen </w:t>
      </w:r>
      <w:r>
        <w:rPr>
          <w:color w:val="BA6801"/>
        </w:rPr>
        <w:t xml:space="preserve">ensimmäinen tyttärensä </w:t>
      </w:r>
      <w:r>
        <w:rPr>
          <w:color w:val="BA6801"/>
        </w:rPr>
        <w:t xml:space="preserve">Rulan Chao Pian </w:t>
      </w:r>
      <w:r>
        <w:t xml:space="preserve">(1922-2013) oli </w:t>
      </w:r>
      <w:r>
        <w:rPr>
          <w:color w:val="FEB8C8"/>
        </w:rPr>
        <w:t xml:space="preserve">Harvardin </w:t>
      </w:r>
      <w:r>
        <w:rPr>
          <w:color w:val="BA6801"/>
        </w:rPr>
        <w:t xml:space="preserve">Itä-Aasian tutkimuksen ja </w:t>
      </w:r>
      <w:r>
        <w:rPr>
          <w:color w:val="168E5C"/>
        </w:rPr>
        <w:t xml:space="preserve">musiikin </w:t>
      </w:r>
      <w:r>
        <w:rPr>
          <w:color w:val="BA6801"/>
        </w:rPr>
        <w:t xml:space="preserve">professori</w:t>
      </w:r>
      <w:r>
        <w:t xml:space="preserve">. </w:t>
      </w:r>
      <w:r>
        <w:rPr>
          <w:color w:val="16C0D0"/>
        </w:rPr>
        <w:t xml:space="preserve">Hänen </w:t>
      </w:r>
      <w:r>
        <w:rPr>
          <w:color w:val="C62100"/>
        </w:rPr>
        <w:t xml:space="preserve">kolmas tyttärensä </w:t>
      </w:r>
      <w:r>
        <w:rPr>
          <w:color w:val="014347"/>
        </w:rPr>
        <w:t xml:space="preserve">Lensey</w:t>
      </w:r>
      <w:r>
        <w:rPr>
          <w:color w:val="C62100"/>
        </w:rPr>
        <w:t xml:space="preserve">, syntynyt 1929, </w:t>
      </w:r>
      <w:r>
        <w:t xml:space="preserve">on </w:t>
      </w:r>
      <w:r>
        <w:rPr>
          <w:color w:val="C62100"/>
        </w:rPr>
        <w:t xml:space="preserve">lastenkirjojen kirjoittaja </w:t>
      </w:r>
      <w:r>
        <w:t xml:space="preserve">ja </w:t>
      </w:r>
      <w:r>
        <w:rPr>
          <w:color w:val="C62100"/>
        </w:rPr>
        <w:t xml:space="preserve">matemaatikko</w:t>
      </w:r>
      <w:r>
        <w:t xml:space="preserve">.</w:t>
      </w:r>
    </w:p>
    <w:p>
      <w:r>
        <w:rPr>
          <w:b/>
        </w:rPr>
        <w:t xml:space="preserve">Asiakirjan numero 16</w:t>
      </w:r>
    </w:p>
    <w:p>
      <w:r>
        <w:rPr>
          <w:b/>
        </w:rPr>
        <w:t xml:space="preserve">Asiakirjan tunniste: GUM_bio_enfant</w:t>
      </w:r>
    </w:p>
    <w:p>
      <w:r>
        <w:rPr>
          <w:color w:val="310106"/>
        </w:rPr>
        <w:t xml:space="preserve">Pierre Charles L'Enfant</w:t>
      </w:r>
      <w:r>
        <w:t xml:space="preserve">,</w:t>
      </w:r>
    </w:p>
    <w:p>
      <w:r>
        <w:rPr>
          <w:color w:val="310106"/>
        </w:rPr>
        <w:t xml:space="preserve">Pierre Charles L'Enfant </w:t>
      </w:r>
      <w:r>
        <w:t xml:space="preserve">(ransk. </w:t>
      </w:r>
      <w:r>
        <w:rPr>
          <w:color w:val="310106"/>
        </w:rPr>
        <w:t xml:space="preserve">[pjɛʁ ʃɑʁl lɑ̃fɑ̃]</w:t>
      </w:r>
      <w:r>
        <w:t xml:space="preserve">; </w:t>
      </w:r>
      <w:r>
        <w:rPr>
          <w:color w:val="04640D"/>
        </w:rPr>
        <w:t xml:space="preserve">2. elokuuta </w:t>
      </w:r>
      <w:r>
        <w:rPr>
          <w:color w:val="FEFB0A"/>
        </w:rPr>
        <w:t xml:space="preserve">1754 </w:t>
      </w:r>
      <w:r>
        <w:t xml:space="preserve">- 14. kesäkuuta 1825), joka </w:t>
      </w:r>
      <w:r>
        <w:rPr>
          <w:color w:val="FB5514"/>
        </w:rPr>
        <w:t xml:space="preserve">Yhdysvalloissa</w:t>
      </w:r>
      <w:r>
        <w:t xml:space="preserve"> asuessaan </w:t>
      </w:r>
      <w:r>
        <w:t xml:space="preserve">tunnettiin itsensä nimellä </w:t>
      </w:r>
      <w:r>
        <w:rPr>
          <w:color w:val="310106"/>
        </w:rPr>
        <w:t xml:space="preserve">Peter Charles L'Enfant</w:t>
      </w:r>
      <w:r>
        <w:t xml:space="preserve">, oli </w:t>
      </w:r>
      <w:r>
        <w:rPr>
          <w:color w:val="310106"/>
        </w:rPr>
        <w:t xml:space="preserve">ranskalaissyntyinen yhdysvaltalainen sotilasinsinööri, joka suunnitteli </w:t>
      </w:r>
      <w:r>
        <w:rPr>
          <w:color w:val="00587F"/>
        </w:rPr>
        <w:t xml:space="preserve">Washingtonin </w:t>
      </w:r>
      <w:r>
        <w:rPr>
          <w:color w:val="E115C0"/>
        </w:rPr>
        <w:t xml:space="preserve">perussuunnitelman.</w:t>
      </w:r>
      <w:r>
        <w:rPr>
          <w:color w:val="00587F"/>
        </w:rPr>
        <w:t xml:space="preserve">C:n </w:t>
      </w:r>
      <w:r>
        <w:rPr>
          <w:color w:val="E115C0"/>
        </w:rPr>
        <w:t xml:space="preserve">(</w:t>
      </w:r>
      <w:r>
        <w:rPr>
          <w:color w:val="0BC582"/>
        </w:rPr>
        <w:t xml:space="preserve">Yhdysvaltain </w:t>
      </w:r>
      <w:r>
        <w:rPr>
          <w:color w:val="00587F"/>
        </w:rPr>
        <w:t xml:space="preserve">pääkaupunki), </w:t>
      </w:r>
      <w:r>
        <w:rPr>
          <w:color w:val="E115C0"/>
        </w:rPr>
        <w:t xml:space="preserve">joka tunnetaan nykyään </w:t>
      </w:r>
      <w:r>
        <w:rPr>
          <w:color w:val="9E8317"/>
        </w:rPr>
        <w:t xml:space="preserve">L'Enfantin </w:t>
      </w:r>
      <w:r>
        <w:rPr>
          <w:color w:val="FEB8C8"/>
        </w:rPr>
        <w:t xml:space="preserve">suunnitelmana (1791)</w:t>
      </w:r>
      <w:r>
        <w:t xml:space="preserve">.</w:t>
      </w:r>
    </w:p>
    <w:p>
      <w:r>
        <w:t xml:space="preserve">Varhainen elämä ja koulutus</w:t>
      </w:r>
    </w:p>
    <w:p>
      <w:r>
        <w:rPr>
          <w:color w:val="310106"/>
        </w:rPr>
        <w:t xml:space="preserve">L'Enfant </w:t>
      </w:r>
      <w:r>
        <w:t xml:space="preserve">syntyi Pariisissa </w:t>
      </w:r>
      <w:r>
        <w:rPr>
          <w:color w:val="04640D"/>
        </w:rPr>
        <w:t xml:space="preserve">2. elokuuta </w:t>
      </w:r>
      <w:r>
        <w:rPr>
          <w:color w:val="FEFB0A"/>
        </w:rPr>
        <w:t xml:space="preserve">1754 </w:t>
      </w:r>
      <w:r>
        <w:rPr>
          <w:color w:val="703B01"/>
        </w:rPr>
        <w:t xml:space="preserve">Ranskan </w:t>
      </w:r>
      <w:r>
        <w:rPr>
          <w:color w:val="B70639"/>
        </w:rPr>
        <w:t xml:space="preserve">kuningas Ludvig XV:n </w:t>
      </w:r>
      <w:r>
        <w:rPr>
          <w:color w:val="310106"/>
        </w:rPr>
        <w:t xml:space="preserve">(</w:t>
      </w:r>
      <w:r>
        <w:rPr>
          <w:color w:val="F7F1DF"/>
        </w:rPr>
        <w:t xml:space="preserve">1710-1774</w:t>
      </w:r>
      <w:r>
        <w:rPr>
          <w:color w:val="310106"/>
        </w:rPr>
        <w:t xml:space="preserve">, hallitsi </w:t>
      </w:r>
      <w:r>
        <w:rPr>
          <w:color w:val="F7F1DF"/>
        </w:rPr>
        <w:t xml:space="preserve">1715-1774) </w:t>
      </w:r>
      <w:r>
        <w:rPr>
          <w:color w:val="847D81"/>
        </w:rPr>
        <w:t xml:space="preserve">palveluksessa olleen maalaajan </w:t>
      </w:r>
      <w:r>
        <w:rPr>
          <w:color w:val="847D81"/>
        </w:rPr>
        <w:t xml:space="preserve">Pierre L'Enfantin </w:t>
      </w:r>
      <w:r>
        <w:rPr>
          <w:color w:val="310106"/>
        </w:rPr>
        <w:t xml:space="preserve">(</w:t>
      </w:r>
      <w:r>
        <w:rPr>
          <w:color w:val="58018B"/>
        </w:rPr>
        <w:t xml:space="preserve">1704-1787</w:t>
      </w:r>
      <w:r>
        <w:rPr>
          <w:color w:val="310106"/>
        </w:rPr>
        <w:t xml:space="preserve">) </w:t>
      </w:r>
      <w:r>
        <w:rPr>
          <w:color w:val="310106"/>
        </w:rPr>
        <w:t xml:space="preserve">ja </w:t>
      </w:r>
      <w:r>
        <w:rPr>
          <w:color w:val="118B8A"/>
        </w:rPr>
        <w:t xml:space="preserve">hovin pikkuvirkamiehen tyttären </w:t>
      </w:r>
      <w:r>
        <w:rPr>
          <w:color w:val="118B8A"/>
        </w:rPr>
        <w:t xml:space="preserve">Marie L'Enfanten </w:t>
      </w:r>
      <w:r>
        <w:rPr>
          <w:color w:val="310106"/>
        </w:rPr>
        <w:t xml:space="preserve">kolmantena lapsena ja toisena poikana</w:t>
      </w:r>
      <w:r>
        <w:t xml:space="preserve">. </w:t>
      </w:r>
      <w:r>
        <w:t xml:space="preserve">Vuonna 1758 </w:t>
      </w:r>
      <w:r>
        <w:rPr>
          <w:color w:val="4AFEFA"/>
        </w:rPr>
        <w:t xml:space="preserve">hänen </w:t>
      </w:r>
      <w:r>
        <w:rPr>
          <w:color w:val="FCB164"/>
        </w:rPr>
        <w:t xml:space="preserve">veljensä </w:t>
      </w:r>
      <w:r>
        <w:rPr>
          <w:color w:val="FCB164"/>
        </w:rPr>
        <w:t xml:space="preserve">Pierre Joseph </w:t>
      </w:r>
      <w:r>
        <w:t xml:space="preserve">kuoli kuusivuotiaana, ja </w:t>
      </w:r>
      <w:r>
        <w:rPr>
          <w:color w:val="310106"/>
        </w:rPr>
        <w:t xml:space="preserve">Pierre Charlesista </w:t>
      </w:r>
      <w:r>
        <w:t xml:space="preserve">tuli </w:t>
      </w:r>
      <w:r>
        <w:rPr>
          <w:color w:val="310106"/>
        </w:rPr>
        <w:t xml:space="preserve">vanhin poika</w:t>
      </w:r>
      <w:r>
        <w:t xml:space="preserve">. </w:t>
      </w:r>
      <w:r>
        <w:rPr>
          <w:color w:val="310106"/>
        </w:rPr>
        <w:t xml:space="preserve">Hän </w:t>
      </w:r>
      <w:r>
        <w:t xml:space="preserve">opiskeli taidetta Louvren kuninkaallisessa akatemiassa sekä </w:t>
      </w:r>
      <w:r>
        <w:rPr>
          <w:color w:val="000D2C"/>
        </w:rPr>
        <w:t xml:space="preserve">isänsä </w:t>
      </w:r>
      <w:r>
        <w:t xml:space="preserve">kanssa </w:t>
      </w:r>
      <w:r>
        <w:t xml:space="preserve">kuninkaallisessa maalaus- ja veistosakatemiassa. </w:t>
      </w:r>
      <w:r>
        <w:rPr>
          <w:color w:val="310106"/>
        </w:rPr>
        <w:t xml:space="preserve">Hän </w:t>
      </w:r>
      <w:r>
        <w:t xml:space="preserve">jätti koulunkäynnin </w:t>
      </w:r>
      <w:r>
        <w:rPr>
          <w:color w:val="01190F"/>
        </w:rPr>
        <w:t xml:space="preserve">Ranskassa </w:t>
      </w:r>
      <w:r>
        <w:t xml:space="preserve">värväytyäkseen </w:t>
      </w:r>
      <w:r>
        <w:rPr>
          <w:color w:val="53495F"/>
        </w:rPr>
        <w:t xml:space="preserve">Amerikan vapaussotaan </w:t>
      </w:r>
      <w:r>
        <w:t xml:space="preserve">kapinoivien siirtolaisten puolelle.</w:t>
      </w:r>
    </w:p>
    <w:p>
      <w:r>
        <w:t xml:space="preserve">Asevelvollisuus</w:t>
      </w:r>
    </w:p>
    <w:p>
      <w:r>
        <w:t xml:space="preserve">Pierre Augustin Caron de Beaumarchais värväsi </w:t>
      </w:r>
      <w:r>
        <w:rPr>
          <w:color w:val="310106"/>
        </w:rPr>
        <w:t xml:space="preserve">L'Enfantin </w:t>
      </w:r>
      <w:r>
        <w:t xml:space="preserve">palvelemaan </w:t>
      </w:r>
      <w:r>
        <w:rPr>
          <w:color w:val="53495F"/>
        </w:rPr>
        <w:t xml:space="preserve">Amerikan vallankumoussodassa </w:t>
      </w:r>
      <w:r>
        <w:rPr>
          <w:color w:val="FB5514"/>
        </w:rPr>
        <w:t xml:space="preserve">Yhdysvalloissa</w:t>
      </w:r>
      <w:r>
        <w:t xml:space="preserve">. </w:t>
      </w:r>
      <w:r>
        <w:rPr>
          <w:color w:val="310106"/>
        </w:rPr>
        <w:t xml:space="preserve">Hän </w:t>
      </w:r>
      <w:r>
        <w:t xml:space="preserve">saapui sinne </w:t>
      </w:r>
      <w:r>
        <w:t xml:space="preserve">23-vuotiaana </w:t>
      </w:r>
      <w:r>
        <w:t xml:space="preserve">vuonna </w:t>
      </w:r>
      <w:r>
        <w:rPr>
          <w:color w:val="F95475"/>
        </w:rPr>
        <w:t xml:space="preserve">1777 </w:t>
      </w:r>
      <w:r>
        <w:t xml:space="preserve">ja palveli </w:t>
      </w:r>
      <w:r>
        <w:rPr>
          <w:color w:val="310106"/>
        </w:rPr>
        <w:t xml:space="preserve">sotilasinsinöörinä </w:t>
      </w:r>
      <w:r>
        <w:rPr>
          <w:color w:val="61FC03"/>
        </w:rPr>
        <w:t xml:space="preserve">Manner-Euroopan armeijassa </w:t>
      </w:r>
      <w:r>
        <w:rPr>
          <w:color w:val="5D9608"/>
        </w:rPr>
        <w:t xml:space="preserve">kenraalimajuri Lafayetten </w:t>
      </w:r>
      <w:r>
        <w:t xml:space="preserve">kanssa</w:t>
      </w:r>
      <w:r>
        <w:t xml:space="preserve">. </w:t>
      </w:r>
      <w:r>
        <w:rPr>
          <w:color w:val="310106"/>
        </w:rPr>
        <w:t xml:space="preserve">Hänet </w:t>
      </w:r>
      <w:r>
        <w:t xml:space="preserve">nimitettiin </w:t>
      </w:r>
      <w:r>
        <w:rPr>
          <w:color w:val="310106"/>
        </w:rPr>
        <w:t xml:space="preserve">kapteeniksi </w:t>
      </w:r>
      <w:r>
        <w:rPr>
          <w:color w:val="98A088"/>
        </w:rPr>
        <w:t xml:space="preserve">insinöörijoukkoihin </w:t>
      </w:r>
      <w:r>
        <w:t xml:space="preserve">3. huhtikuuta </w:t>
      </w:r>
      <w:r>
        <w:rPr>
          <w:color w:val="4F584E"/>
        </w:rPr>
        <w:t xml:space="preserve">1779 </w:t>
      </w:r>
      <w:r>
        <w:t xml:space="preserve">18. helmikuuta 1778 alkaen.</w:t>
      </w:r>
    </w:p>
    <w:p>
      <w:r>
        <w:t xml:space="preserve">Aristokraattisesta syntyperästään huolimatta </w:t>
      </w:r>
      <w:r>
        <w:rPr>
          <w:color w:val="310106"/>
        </w:rPr>
        <w:t xml:space="preserve">L'Enfant </w:t>
      </w:r>
      <w:r>
        <w:t xml:space="preserve">samaistui läheisesti </w:t>
      </w:r>
      <w:r>
        <w:rPr>
          <w:color w:val="FB5514"/>
        </w:rPr>
        <w:t xml:space="preserve">Yhdysvaltoihin </w:t>
      </w:r>
      <w:r>
        <w:rPr>
          <w:color w:val="248AD0"/>
        </w:rPr>
        <w:t xml:space="preserve">ja</w:t>
      </w:r>
      <w:r>
        <w:t xml:space="preserve"> muutti </w:t>
      </w:r>
      <w:r>
        <w:rPr>
          <w:color w:val="5C5300"/>
        </w:rPr>
        <w:t xml:space="preserve">etunimensä </w:t>
      </w:r>
      <w:r>
        <w:rPr>
          <w:color w:val="5C5300"/>
        </w:rPr>
        <w:t xml:space="preserve">Pierrestä </w:t>
      </w:r>
      <w:r>
        <w:rPr>
          <w:color w:val="5C5300"/>
        </w:rPr>
        <w:t xml:space="preserve">Peteriksi, </w:t>
      </w:r>
      <w:r>
        <w:t xml:space="preserve">kun </w:t>
      </w:r>
      <w:r>
        <w:rPr>
          <w:color w:val="310106"/>
        </w:rPr>
        <w:t xml:space="preserve">hän </w:t>
      </w:r>
      <w:r>
        <w:t xml:space="preserve">saapui </w:t>
      </w:r>
      <w:r>
        <w:rPr>
          <w:color w:val="FB5514"/>
        </w:rPr>
        <w:t xml:space="preserve">kapinoiviin siirtokuntiin </w:t>
      </w:r>
      <w:r>
        <w:t xml:space="preserve">vuonna </w:t>
      </w:r>
      <w:r>
        <w:rPr>
          <w:color w:val="F95475"/>
        </w:rPr>
        <w:t xml:space="preserve">1777</w:t>
      </w:r>
      <w:r>
        <w:t xml:space="preserve">. </w:t>
      </w:r>
      <w:r>
        <w:rPr>
          <w:color w:val="310106"/>
        </w:rPr>
        <w:t xml:space="preserve">L'Enfant </w:t>
      </w:r>
      <w:r>
        <w:t xml:space="preserve">palveli </w:t>
      </w:r>
      <w:r>
        <w:rPr>
          <w:color w:val="9F6551"/>
        </w:rPr>
        <w:t xml:space="preserve">kenraali George Washingtonin </w:t>
      </w:r>
      <w:r>
        <w:rPr>
          <w:color w:val="BCFEC6"/>
        </w:rPr>
        <w:t xml:space="preserve">esikunnassa </w:t>
      </w:r>
      <w:r>
        <w:rPr>
          <w:color w:val="932C70"/>
        </w:rPr>
        <w:t xml:space="preserve">Valley Forgessa</w:t>
      </w:r>
      <w:r>
        <w:t xml:space="preserve">. </w:t>
      </w:r>
      <w:r>
        <w:rPr>
          <w:color w:val="932C70"/>
        </w:rPr>
        <w:t xml:space="preserve">Siellä </w:t>
      </w:r>
      <w:r>
        <w:t xml:space="preserve">ollessaan </w:t>
      </w:r>
      <w:r>
        <w:rPr>
          <w:color w:val="5D9608"/>
        </w:rPr>
        <w:t xml:space="preserve">markiisi de Lafayette </w:t>
      </w:r>
      <w:r>
        <w:t xml:space="preserve">tilasi </w:t>
      </w:r>
      <w:r>
        <w:rPr>
          <w:color w:val="310106"/>
        </w:rPr>
        <w:t xml:space="preserve">L'Enfantilta </w:t>
      </w:r>
      <w:r>
        <w:t xml:space="preserve">muotokuvan </w:t>
      </w:r>
      <w:r>
        <w:rPr>
          <w:color w:val="2B1B04"/>
        </w:rPr>
        <w:t xml:space="preserve">Washingtonista</w:t>
      </w:r>
      <w:r>
        <w:t xml:space="preserve">.</w:t>
      </w:r>
    </w:p>
    <w:p>
      <w:r>
        <w:rPr>
          <w:color w:val="310106"/>
        </w:rPr>
        <w:t xml:space="preserve">Hän </w:t>
      </w:r>
      <w:r>
        <w:t xml:space="preserve">haavoittui Savannahin piirityksessä 9. lokakuuta </w:t>
      </w:r>
      <w:r>
        <w:rPr>
          <w:color w:val="4F584E"/>
        </w:rPr>
        <w:t xml:space="preserve">1779</w:t>
      </w:r>
      <w:r>
        <w:t xml:space="preserve">. </w:t>
      </w:r>
      <w:r>
        <w:rPr>
          <w:color w:val="310106"/>
        </w:rPr>
        <w:t xml:space="preserve">Hän </w:t>
      </w:r>
      <w:r>
        <w:t xml:space="preserve">toipui ja joutui </w:t>
      </w:r>
      <w:r>
        <w:rPr>
          <w:color w:val="B5AFC4"/>
        </w:rPr>
        <w:t xml:space="preserve">sotavangiksi </w:t>
      </w:r>
      <w:r>
        <w:t xml:space="preserve">Charlestonin antautuessa Etelä-Carolinassa 12. toukokuuta </w:t>
      </w:r>
      <w:r>
        <w:rPr>
          <w:color w:val="D4C67A"/>
        </w:rPr>
        <w:t xml:space="preserve">1780</w:t>
      </w:r>
      <w:r>
        <w:t xml:space="preserve">. </w:t>
      </w:r>
      <w:r>
        <w:rPr>
          <w:color w:val="310106"/>
        </w:rPr>
        <w:t xml:space="preserve">Hänet </w:t>
      </w:r>
      <w:r>
        <w:t xml:space="preserve">vaihdettiin marraskuussa </w:t>
      </w:r>
      <w:r>
        <w:rPr>
          <w:color w:val="D4C67A"/>
        </w:rPr>
        <w:t xml:space="preserve">1780 </w:t>
      </w:r>
      <w:r>
        <w:t xml:space="preserve">ja hän palveli </w:t>
      </w:r>
      <w:r>
        <w:rPr>
          <w:color w:val="9F6551"/>
        </w:rPr>
        <w:t xml:space="preserve">kenraali George Washingtonin </w:t>
      </w:r>
      <w:r>
        <w:rPr>
          <w:color w:val="BCFEC6"/>
        </w:rPr>
        <w:t xml:space="preserve">esikunnassa </w:t>
      </w:r>
      <w:r>
        <w:rPr>
          <w:color w:val="53495F"/>
        </w:rPr>
        <w:t xml:space="preserve">Amerikan vallankumouksen </w:t>
      </w:r>
      <w:r>
        <w:t xml:space="preserve">loppuajan</w:t>
      </w:r>
      <w:r>
        <w:t xml:space="preserve">. </w:t>
      </w:r>
      <w:r>
        <w:rPr>
          <w:color w:val="310106"/>
        </w:rPr>
        <w:t xml:space="preserve">L'Enfant </w:t>
      </w:r>
      <w:r>
        <w:t xml:space="preserve">ylennettiin </w:t>
      </w:r>
      <w:r>
        <w:t xml:space="preserve">2. toukokuuta </w:t>
      </w:r>
      <w:r>
        <w:rPr>
          <w:color w:val="AE7AA1"/>
        </w:rPr>
        <w:t xml:space="preserve">1783 </w:t>
      </w:r>
      <w:r>
        <w:rPr>
          <w:color w:val="98A088"/>
        </w:rPr>
        <w:t xml:space="preserve">insinöörijoukkojen </w:t>
      </w:r>
      <w:r>
        <w:rPr>
          <w:color w:val="310106"/>
        </w:rPr>
        <w:t xml:space="preserve">majuriksi </w:t>
      </w:r>
      <w:r>
        <w:t xml:space="preserve">tunnustuksena </w:t>
      </w:r>
      <w:r>
        <w:rPr>
          <w:color w:val="310106"/>
        </w:rPr>
        <w:t xml:space="preserve">hänen </w:t>
      </w:r>
      <w:r>
        <w:t xml:space="preserve">palveluksistaan Amerikan vapauden puolesta. </w:t>
      </w:r>
      <w:r>
        <w:rPr>
          <w:color w:val="310106"/>
        </w:rPr>
        <w:t xml:space="preserve">Hänet </w:t>
      </w:r>
      <w:r>
        <w:t xml:space="preserve">erotettiin, kun </w:t>
      </w:r>
      <w:r>
        <w:rPr>
          <w:color w:val="61FC03"/>
        </w:rPr>
        <w:t xml:space="preserve">mannermainen armeija </w:t>
      </w:r>
      <w:r>
        <w:t xml:space="preserve">hajotettiin joulukuussa </w:t>
      </w:r>
      <w:r>
        <w:rPr>
          <w:color w:val="AE7AA1"/>
        </w:rPr>
        <w:t xml:space="preserve">1783</w:t>
      </w:r>
      <w:r>
        <w:t xml:space="preserve">.</w:t>
      </w:r>
    </w:p>
    <w:p>
      <w:r>
        <w:rPr>
          <w:color w:val="53495F"/>
        </w:rPr>
        <w:t xml:space="preserve">Sodan </w:t>
      </w:r>
      <w:r>
        <w:t xml:space="preserve">jälkeen </w:t>
      </w:r>
      <w:r>
        <w:rPr>
          <w:color w:val="310106"/>
        </w:rPr>
        <w:t xml:space="preserve">L'Enfant </w:t>
      </w:r>
      <w:r>
        <w:t xml:space="preserve">suunnitteli </w:t>
      </w:r>
      <w:r>
        <w:rPr>
          <w:color w:val="2B1B04"/>
        </w:rPr>
        <w:t xml:space="preserve">Washingtonin pyynnöstä </w:t>
      </w:r>
      <w:r>
        <w:rPr>
          <w:color w:val="C2A393"/>
        </w:rPr>
        <w:t xml:space="preserve">kotkan muotoisen </w:t>
      </w:r>
      <w:r>
        <w:rPr>
          <w:color w:val="C2A393"/>
        </w:rPr>
        <w:t xml:space="preserve">merkin </w:t>
      </w:r>
      <w:r>
        <w:rPr>
          <w:color w:val="6A3A35"/>
        </w:rPr>
        <w:t xml:space="preserve">Cincinnati </w:t>
      </w:r>
      <w:r>
        <w:rPr>
          <w:color w:val="0232FD"/>
        </w:rPr>
        <w:t xml:space="preserve">Society of the </w:t>
      </w:r>
      <w:r>
        <w:rPr>
          <w:color w:val="6A3A35"/>
        </w:rPr>
        <w:t xml:space="preserve">Cincinnati </w:t>
      </w:r>
      <w:r>
        <w:rPr>
          <w:color w:val="0232FD"/>
        </w:rPr>
        <w:t xml:space="preserve">-järjestölle, joka oli </w:t>
      </w:r>
      <w:r>
        <w:rPr>
          <w:color w:val="BA6801"/>
        </w:rPr>
        <w:t xml:space="preserve">Manner-Euroopan armeijan </w:t>
      </w:r>
      <w:r>
        <w:rPr>
          <w:color w:val="0232FD"/>
        </w:rPr>
        <w:t xml:space="preserve">entisten upseerien järjestö</w:t>
      </w:r>
      <w:r>
        <w:t xml:space="preserve">. </w:t>
      </w:r>
      <w:r>
        <w:rPr>
          <w:color w:val="310106"/>
        </w:rPr>
        <w:t xml:space="preserve">Hänet </w:t>
      </w:r>
      <w:r>
        <w:t xml:space="preserve">lähetettiin </w:t>
      </w:r>
      <w:r>
        <w:rPr>
          <w:color w:val="01190F"/>
        </w:rPr>
        <w:t xml:space="preserve">Ranskaan </w:t>
      </w:r>
      <w:r>
        <w:t xml:space="preserve">teettämään tunnuksia </w:t>
      </w:r>
      <w:r>
        <w:rPr>
          <w:color w:val="C62100"/>
        </w:rPr>
        <w:t xml:space="preserve">sodan </w:t>
      </w:r>
      <w:r>
        <w:rPr>
          <w:color w:val="168E5C"/>
        </w:rPr>
        <w:t xml:space="preserve">veteraanien ryhmän </w:t>
      </w:r>
      <w:r>
        <w:rPr>
          <w:color w:val="16C0D0"/>
        </w:rPr>
        <w:t xml:space="preserve">Society'n </w:t>
      </w:r>
      <w:r>
        <w:rPr>
          <w:color w:val="168E5C"/>
        </w:rPr>
        <w:t xml:space="preserve">jäsenille</w:t>
      </w:r>
      <w:r>
        <w:t xml:space="preserve">.</w:t>
      </w:r>
    </w:p>
    <w:p>
      <w:r>
        <w:t xml:space="preserve">Ura</w:t>
      </w:r>
    </w:p>
    <w:p>
      <w:r>
        <w:t xml:space="preserve">Vallankumouksellisen </w:t>
      </w:r>
      <w:r>
        <w:rPr>
          <w:color w:val="53495F"/>
        </w:rPr>
        <w:t xml:space="preserve">sodan </w:t>
      </w:r>
      <w:r>
        <w:t xml:space="preserve">jälkeinen aika</w:t>
      </w:r>
    </w:p>
    <w:p>
      <w:r>
        <w:rPr>
          <w:color w:val="53495F"/>
        </w:rPr>
        <w:t xml:space="preserve">Yhdysvaltain vapaussodan </w:t>
      </w:r>
      <w:r>
        <w:t xml:space="preserve">jälkeen </w:t>
      </w:r>
      <w:r>
        <w:rPr>
          <w:color w:val="310106"/>
        </w:rPr>
        <w:t xml:space="preserve">L'Enfant </w:t>
      </w:r>
      <w:r>
        <w:t xml:space="preserve">perusti </w:t>
      </w:r>
      <w:r>
        <w:rPr>
          <w:color w:val="014347"/>
        </w:rPr>
        <w:t xml:space="preserve">New Yorkiin </w:t>
      </w:r>
      <w:r>
        <w:t xml:space="preserve">menestyksekkään ja hyvin tuottavan rakennusinsinööritoimiston</w:t>
      </w:r>
      <w:r>
        <w:t xml:space="preserve">. </w:t>
      </w:r>
      <w:r>
        <w:rPr>
          <w:color w:val="310106"/>
        </w:rPr>
        <w:t xml:space="preserve">Hän </w:t>
      </w:r>
      <w:r>
        <w:t xml:space="preserve">saavutti jonkin verran mainetta </w:t>
      </w:r>
      <w:r>
        <w:rPr>
          <w:color w:val="310106"/>
        </w:rPr>
        <w:t xml:space="preserve">arkkitehtina </w:t>
      </w:r>
      <w:r>
        <w:t xml:space="preserve">suunnittelemalla uudelleen </w:t>
      </w:r>
      <w:r>
        <w:rPr>
          <w:color w:val="42083B"/>
        </w:rPr>
        <w:t xml:space="preserve">New Yorkin</w:t>
      </w:r>
      <w:r>
        <w:rPr>
          <w:color w:val="233809"/>
        </w:rPr>
        <w:t xml:space="preserve"> kaupungintalon </w:t>
      </w:r>
      <w:r>
        <w:rPr>
          <w:color w:val="FB5514"/>
        </w:rPr>
        <w:t xml:space="preserve">Yhdysvaltain </w:t>
      </w:r>
      <w:r>
        <w:t xml:space="preserve">ensimmäistä kongressia varten </w:t>
      </w:r>
      <w:r>
        <w:t xml:space="preserve">(katso: </w:t>
      </w:r>
      <w:r>
        <w:rPr>
          <w:color w:val="233809"/>
        </w:rPr>
        <w:t xml:space="preserve">Federal Hall)</w:t>
      </w:r>
      <w:r>
        <w:t xml:space="preserve">. </w:t>
      </w:r>
      <w:r>
        <w:rPr>
          <w:color w:val="310106"/>
        </w:rPr>
        <w:t xml:space="preserve">Hän </w:t>
      </w:r>
      <w:r>
        <w:t xml:space="preserve">suunnitteli myös huonekaluja ja taloja varakkaille sekä kolikoita ja mitaleja, kuten </w:t>
      </w:r>
      <w:r>
        <w:rPr>
          <w:color w:val="6A3A35"/>
        </w:rPr>
        <w:t xml:space="preserve">Cincinnati </w:t>
      </w:r>
      <w:r>
        <w:rPr>
          <w:color w:val="0232FD"/>
        </w:rPr>
        <w:t xml:space="preserve">Society of </w:t>
      </w:r>
      <w:r>
        <w:rPr>
          <w:color w:val="6A3A35"/>
        </w:rPr>
        <w:t xml:space="preserve">the Cincinnatin </w:t>
      </w:r>
      <w:r>
        <w:rPr>
          <w:color w:val="C2A393"/>
        </w:rPr>
        <w:t xml:space="preserve">tunnukset</w:t>
      </w:r>
      <w:r>
        <w:t xml:space="preserve">. </w:t>
      </w:r>
      <w:r>
        <w:rPr>
          <w:color w:val="310106"/>
        </w:rPr>
        <w:t xml:space="preserve">Hän </w:t>
      </w:r>
      <w:r>
        <w:t xml:space="preserve">oli myös </w:t>
      </w:r>
      <w:r>
        <w:rPr>
          <w:color w:val="310106"/>
        </w:rPr>
        <w:t xml:space="preserve">Alexander Hamiltonin ystävä, </w:t>
      </w:r>
      <w:r>
        <w:t xml:space="preserve">ja osa heidän kirjeenvaihdostaan vuosilta 1790-1801 on nykyään kansallisarkistossa.</w:t>
      </w:r>
    </w:p>
    <w:p>
      <w:r>
        <w:rPr>
          <w:color w:val="310106"/>
        </w:rPr>
        <w:t xml:space="preserve">L'Enfantin </w:t>
      </w:r>
      <w:r>
        <w:t xml:space="preserve">ollessa </w:t>
      </w:r>
      <w:r>
        <w:rPr>
          <w:color w:val="014347"/>
        </w:rPr>
        <w:t xml:space="preserve">New </w:t>
      </w:r>
      <w:r>
        <w:t xml:space="preserve">Yorkissa </w:t>
      </w:r>
      <w:r>
        <w:t xml:space="preserve">hänet vihittiin </w:t>
      </w:r>
      <w:r>
        <w:rPr>
          <w:color w:val="82785D"/>
        </w:rPr>
        <w:t xml:space="preserve">vapaamuurariuteen</w:t>
      </w:r>
      <w:r>
        <w:t xml:space="preserve">. </w:t>
      </w:r>
      <w:r>
        <w:rPr>
          <w:color w:val="310106"/>
        </w:rPr>
        <w:t xml:space="preserve">Hänen </w:t>
      </w:r>
      <w:r>
        <w:t xml:space="preserve">vihkimisensä tapahtui 17. huhtikuuta 1789 Holland Lodge No. 8, F&amp;AM, jonka </w:t>
      </w:r>
      <w:r>
        <w:rPr>
          <w:color w:val="B7DAD2"/>
        </w:rPr>
        <w:t xml:space="preserve">New Yorkin </w:t>
      </w:r>
      <w:r>
        <w:rPr>
          <w:color w:val="023087"/>
        </w:rPr>
        <w:t xml:space="preserve">F&amp;AM-suurloosi </w:t>
      </w:r>
      <w:r>
        <w:t xml:space="preserve">oli perustanut vuonna </w:t>
      </w:r>
      <w:r>
        <w:rPr>
          <w:color w:val="196956"/>
        </w:rPr>
        <w:t xml:space="preserve">1787</w:t>
      </w:r>
      <w:r>
        <w:t xml:space="preserve">. </w:t>
      </w:r>
      <w:r>
        <w:rPr>
          <w:color w:val="310106"/>
        </w:rPr>
        <w:t xml:space="preserve">L'Enfant </w:t>
      </w:r>
      <w:r>
        <w:t xml:space="preserve">suoritti vain ensimmäisen kolmesta </w:t>
      </w:r>
      <w:r>
        <w:rPr>
          <w:color w:val="023087"/>
        </w:rPr>
        <w:t xml:space="preserve">loosin </w:t>
      </w:r>
      <w:r>
        <w:t xml:space="preserve">tarjoamasta asteesta</w:t>
      </w:r>
      <w:r>
        <w:t xml:space="preserve">, eikä hän edennyt </w:t>
      </w:r>
      <w:r>
        <w:rPr>
          <w:color w:val="82785D"/>
        </w:rPr>
        <w:t xml:space="preserve">vapaamuurariudessa </w:t>
      </w:r>
      <w:r>
        <w:t xml:space="preserve">pidemmälle</w:t>
      </w:r>
      <w:r>
        <w:t xml:space="preserve">.</w:t>
      </w:r>
    </w:p>
    <w:p>
      <w:r>
        <w:rPr>
          <w:b/>
        </w:rPr>
        <w:t xml:space="preserve">Asiakirjan numero 17</w:t>
      </w:r>
    </w:p>
    <w:p>
      <w:r>
        <w:rPr>
          <w:b/>
        </w:rPr>
        <w:t xml:space="preserve">Asiakirjan tunniste: GUM_bio_fillmore</w:t>
      </w:r>
    </w:p>
    <w:p>
      <w:r>
        <w:rPr>
          <w:color w:val="310106"/>
        </w:rPr>
        <w:t xml:space="preserve">Charles J. Fillmore</w:t>
      </w:r>
    </w:p>
    <w:p>
      <w:r>
        <w:rPr>
          <w:color w:val="310106"/>
        </w:rPr>
        <w:t xml:space="preserve">Charles J. Fillmore </w:t>
      </w:r>
      <w:r>
        <w:t xml:space="preserve">(9. elokuuta 1929 - 13. helmikuuta </w:t>
      </w:r>
      <w:r>
        <w:rPr>
          <w:color w:val="04640D"/>
        </w:rPr>
        <w:t xml:space="preserve">2014) </w:t>
      </w:r>
      <w:r>
        <w:t xml:space="preserve">oli </w:t>
      </w:r>
      <w:r>
        <w:rPr>
          <w:color w:val="310106"/>
        </w:rPr>
        <w:t xml:space="preserve">yhdysvaltalainen kielitieteilijä </w:t>
      </w:r>
      <w:r>
        <w:t xml:space="preserve">ja </w:t>
      </w:r>
      <w:r>
        <w:rPr>
          <w:color w:val="FEFB0A"/>
        </w:rPr>
        <w:t xml:space="preserve">kielitieteen</w:t>
      </w:r>
      <w:r>
        <w:rPr>
          <w:color w:val="310106"/>
        </w:rPr>
        <w:t xml:space="preserve"> </w:t>
      </w:r>
      <w:r>
        <w:rPr>
          <w:color w:val="310106"/>
        </w:rPr>
        <w:t xml:space="preserve">professori </w:t>
      </w:r>
      <w:r>
        <w:rPr>
          <w:color w:val="FB5514"/>
        </w:rPr>
        <w:t xml:space="preserve">Kalifornian yliopistossa </w:t>
      </w:r>
      <w:r>
        <w:rPr>
          <w:color w:val="E115C0"/>
        </w:rPr>
        <w:t xml:space="preserve">Berkeleyssä</w:t>
      </w:r>
      <w:r>
        <w:t xml:space="preserve">. </w:t>
      </w:r>
      <w:r>
        <w:rPr>
          <w:color w:val="310106"/>
        </w:rPr>
        <w:t xml:space="preserve">Hän </w:t>
      </w:r>
      <w:r>
        <w:rPr>
          <w:color w:val="00587F"/>
        </w:rPr>
        <w:t xml:space="preserve">väitteli </w:t>
      </w:r>
      <w:r>
        <w:rPr>
          <w:color w:val="FEB8C8"/>
        </w:rPr>
        <w:t xml:space="preserve">kielitieteen</w:t>
      </w:r>
      <w:r>
        <w:rPr>
          <w:color w:val="0BC582"/>
        </w:rPr>
        <w:t xml:space="preserve"> tohtoriksi </w:t>
      </w:r>
      <w:r>
        <w:rPr>
          <w:color w:val="01190F"/>
        </w:rPr>
        <w:t xml:space="preserve">Michiganin </w:t>
      </w:r>
      <w:r>
        <w:rPr>
          <w:color w:val="9E8317"/>
        </w:rPr>
        <w:t xml:space="preserve">yliopistosta </w:t>
      </w:r>
      <w:r>
        <w:t xml:space="preserve">vuonna 1961. </w:t>
      </w:r>
      <w:r>
        <w:rPr>
          <w:color w:val="310106"/>
        </w:rPr>
        <w:t xml:space="preserve">Fillmore </w:t>
      </w:r>
      <w:r>
        <w:t xml:space="preserve">työskenteli kymmenen vuotta </w:t>
      </w:r>
      <w:r>
        <w:rPr>
          <w:color w:val="58018B"/>
        </w:rPr>
        <w:t xml:space="preserve">Ohio </w:t>
      </w:r>
      <w:r>
        <w:rPr>
          <w:color w:val="847D81"/>
        </w:rPr>
        <w:t xml:space="preserve">State Universityssä </w:t>
      </w:r>
      <w:r>
        <w:t xml:space="preserve">ja vuoden ajan </w:t>
      </w:r>
      <w:r>
        <w:rPr>
          <w:color w:val="310106"/>
        </w:rPr>
        <w:t xml:space="preserve">Stanfordin yliopiston käyttäytymistieteiden syventävien tutkimusten keskuksessa (Center for Advanced Study in the Behavioral Sciences) </w:t>
      </w:r>
      <w:r>
        <w:t xml:space="preserve">ennen kuin hän siirtyi </w:t>
      </w:r>
      <w:r>
        <w:rPr>
          <w:color w:val="B70639"/>
        </w:rPr>
        <w:t xml:space="preserve">Berkeleyn </w:t>
      </w:r>
      <w:r>
        <w:rPr>
          <w:color w:val="703B01"/>
        </w:rPr>
        <w:t xml:space="preserve">kielitieteen</w:t>
      </w:r>
      <w:r>
        <w:t xml:space="preserve"> laitokselle </w:t>
      </w:r>
      <w:r>
        <w:t xml:space="preserve">vuonna </w:t>
      </w:r>
      <w:r>
        <w:rPr>
          <w:color w:val="F7F1DF"/>
        </w:rPr>
        <w:t xml:space="preserve">1971</w:t>
      </w:r>
      <w:r>
        <w:t xml:space="preserve">. [</w:t>
      </w:r>
      <w:r>
        <w:t xml:space="preserve">1] </w:t>
      </w:r>
      <w:r>
        <w:rPr>
          <w:color w:val="310106"/>
        </w:rPr>
        <w:t xml:space="preserve">Fillmore </w:t>
      </w:r>
      <w:r>
        <w:t xml:space="preserve">oli erittäin vaikutusvaltainen </w:t>
      </w:r>
      <w:r>
        <w:rPr>
          <w:color w:val="118B8A"/>
        </w:rPr>
        <w:t xml:space="preserve">syntaksin </w:t>
      </w:r>
      <w:r>
        <w:t xml:space="preserve">ja leksikaalisen semantiikan </w:t>
      </w:r>
      <w:r>
        <w:t xml:space="preserve">aloilla.</w:t>
      </w:r>
    </w:p>
    <w:p>
      <w:r>
        <w:rPr>
          <w:color w:val="4AFEFA"/>
        </w:rPr>
        <w:t xml:space="preserve">Berkeleyn </w:t>
      </w:r>
      <w:r>
        <w:rPr>
          <w:color w:val="B70639"/>
        </w:rPr>
        <w:t xml:space="preserve">yliopistossa </w:t>
      </w:r>
      <w:r>
        <w:t xml:space="preserve">järjestettiin kolmipäiväinen konferenssi </w:t>
      </w:r>
      <w:r>
        <w:rPr>
          <w:color w:val="310106"/>
        </w:rPr>
        <w:t xml:space="preserve">hänen </w:t>
      </w:r>
      <w:r>
        <w:t xml:space="preserve">80-vuotissyntymäpäivänsä kunniaksi vuonna 2009. [</w:t>
      </w:r>
      <w:r>
        <w:rPr>
          <w:color w:val="FCB164"/>
        </w:rPr>
        <w:t xml:space="preserve">2</w:t>
      </w:r>
      <w:r>
        <w:t xml:space="preserve">] </w:t>
      </w:r>
      <w:r>
        <w:rPr>
          <w:color w:val="310106"/>
        </w:rPr>
        <w:t xml:space="preserve">Fillmore </w:t>
      </w:r>
      <w:r>
        <w:t xml:space="preserve">sai vuonna 2012 Association for Computational Linguisticsin elämäntyöpalkinnon. [3] </w:t>
      </w:r>
      <w:r>
        <w:rPr>
          <w:color w:val="310106"/>
        </w:rPr>
        <w:t xml:space="preserve">Hän </w:t>
      </w:r>
      <w:r>
        <w:t xml:space="preserve">kuoli vuonna </w:t>
      </w:r>
      <w:r>
        <w:rPr>
          <w:color w:val="04640D"/>
        </w:rPr>
        <w:t xml:space="preserve">2014</w:t>
      </w:r>
      <w:r>
        <w:t xml:space="preserve">. [4]</w:t>
      </w:r>
    </w:p>
    <w:p>
      <w:r>
        <w:t xml:space="preserve">Varhaisvuodet</w:t>
      </w:r>
    </w:p>
    <w:p>
      <w:r>
        <w:rPr>
          <w:color w:val="310106"/>
        </w:rPr>
        <w:t xml:space="preserve">Fillmore </w:t>
      </w:r>
      <w:r>
        <w:t xml:space="preserve">vietti kolme vuotta Yhdysvaltain armeijan palveluksessa Japanissa, jossa </w:t>
      </w:r>
      <w:r>
        <w:rPr>
          <w:color w:val="310106"/>
        </w:rPr>
        <w:t xml:space="preserve">hän </w:t>
      </w:r>
      <w:r>
        <w:t xml:space="preserve">kuunteli koodattuja venäläisiä keskusteluja lyhytaaltoradiossa ja opetti </w:t>
      </w:r>
      <w:r>
        <w:rPr>
          <w:color w:val="310106"/>
        </w:rPr>
        <w:t xml:space="preserve">itselleen </w:t>
      </w:r>
      <w:r>
        <w:t xml:space="preserve">japania. [</w:t>
      </w:r>
      <w:r>
        <w:rPr>
          <w:color w:val="FCB164"/>
        </w:rPr>
        <w:t xml:space="preserve">2</w:t>
      </w:r>
      <w:r>
        <w:t xml:space="preserve">] </w:t>
      </w:r>
      <w:r>
        <w:t xml:space="preserve">Kotiutumisensa jälkeen </w:t>
      </w:r>
      <w:r>
        <w:rPr>
          <w:color w:val="310106"/>
        </w:rPr>
        <w:t xml:space="preserve">hän </w:t>
      </w:r>
      <w:r>
        <w:t xml:space="preserve">opetti englantia buddhalaisessa tyttökoulussa ja kävi samalla kursseja Kioton yliopistossa.</w:t>
      </w:r>
    </w:p>
    <w:p>
      <w:r>
        <w:rPr>
          <w:color w:val="310106"/>
        </w:rPr>
        <w:t xml:space="preserve">Hän </w:t>
      </w:r>
      <w:r>
        <w:t xml:space="preserve">palasi Yhdysvaltoihin, </w:t>
      </w:r>
      <w:r>
        <w:rPr>
          <w:color w:val="0BC582"/>
        </w:rPr>
        <w:t xml:space="preserve">väitteli tohtoriksi </w:t>
      </w:r>
      <w:r>
        <w:rPr>
          <w:color w:val="01190F"/>
        </w:rPr>
        <w:t xml:space="preserve">Michiganin </w:t>
      </w:r>
      <w:r>
        <w:rPr>
          <w:color w:val="9E8317"/>
        </w:rPr>
        <w:t xml:space="preserve">yliopistossa </w:t>
      </w:r>
      <w:r>
        <w:t xml:space="preserve">ja opetti sen jälkeen </w:t>
      </w:r>
      <w:r>
        <w:rPr>
          <w:color w:val="847D81"/>
        </w:rPr>
        <w:t xml:space="preserve">Columbuksen </w:t>
      </w:r>
      <w:r>
        <w:rPr>
          <w:color w:val="58018B"/>
        </w:rPr>
        <w:t xml:space="preserve">Ohio </w:t>
      </w:r>
      <w:r>
        <w:rPr>
          <w:color w:val="847D81"/>
        </w:rPr>
        <w:t xml:space="preserve">State Universityssä</w:t>
      </w:r>
      <w:r>
        <w:t xml:space="preserve">. </w:t>
      </w:r>
      <w:r>
        <w:t xml:space="preserve">Tuolloin </w:t>
      </w:r>
      <w:r>
        <w:rPr>
          <w:color w:val="310106"/>
        </w:rPr>
        <w:t xml:space="preserve">hän </w:t>
      </w:r>
      <w:r>
        <w:t xml:space="preserve">oli vielä </w:t>
      </w:r>
      <w:r>
        <w:rPr>
          <w:color w:val="796EE6"/>
        </w:rPr>
        <w:t xml:space="preserve">Noam Chomskyn </w:t>
      </w:r>
      <w:r>
        <w:rPr>
          <w:color w:val="000D2C"/>
        </w:rPr>
        <w:t xml:space="preserve">generatiivisen kieliopin </w:t>
      </w:r>
      <w:r>
        <w:rPr>
          <w:color w:val="796EE6"/>
        </w:rPr>
        <w:t xml:space="preserve">teorian </w:t>
      </w:r>
      <w:r>
        <w:rPr>
          <w:color w:val="310106"/>
        </w:rPr>
        <w:t xml:space="preserve">kannattaja </w:t>
      </w:r>
      <w:r>
        <w:rPr>
          <w:color w:val="53495F"/>
        </w:rPr>
        <w:t xml:space="preserve">sen </w:t>
      </w:r>
      <w:r>
        <w:t xml:space="preserve">varhaisimmassa </w:t>
      </w:r>
      <w:r>
        <w:rPr>
          <w:color w:val="F95475"/>
        </w:rPr>
        <w:t xml:space="preserve">transformatiivisen kieliopin </w:t>
      </w:r>
      <w:r>
        <w:t xml:space="preserve">vaiheessa. Vuonna </w:t>
      </w:r>
      <w:r>
        <w:t xml:space="preserve">1963 </w:t>
      </w:r>
      <w:r>
        <w:rPr>
          <w:color w:val="5D9608"/>
        </w:rPr>
        <w:t xml:space="preserve">hänen </w:t>
      </w:r>
      <w:r>
        <w:rPr>
          <w:color w:val="DE98FD"/>
        </w:rPr>
        <w:t xml:space="preserve">uraauurtava artikkelinsa </w:t>
      </w:r>
      <w:r>
        <w:rPr>
          <w:color w:val="DE98FD"/>
        </w:rPr>
        <w:t xml:space="preserve">The position of embedding transformations in a Grammar </w:t>
      </w:r>
      <w:r>
        <w:t xml:space="preserve">esitteli transformatiivisen syklin. </w:t>
      </w:r>
      <w:r>
        <w:rPr>
          <w:color w:val="98A088"/>
        </w:rPr>
        <w:t xml:space="preserve">Keskeinen ajatus </w:t>
      </w:r>
      <w:r>
        <w:t xml:space="preserve">on </w:t>
      </w:r>
      <w:r>
        <w:rPr>
          <w:color w:val="98A088"/>
        </w:rPr>
        <w:t xml:space="preserve">soveltaa sääntöjä ensin </w:t>
      </w:r>
      <w:r>
        <w:rPr>
          <w:color w:val="4F584E"/>
        </w:rPr>
        <w:t xml:space="preserve">pienimpään sovellettavaan yksikköön</w:t>
      </w:r>
      <w:r>
        <w:rPr>
          <w:color w:val="98A088"/>
        </w:rPr>
        <w:t xml:space="preserve">, sitten pienimpään yksikköön, joka sisältää </w:t>
      </w:r>
      <w:r>
        <w:rPr>
          <w:color w:val="4F584E"/>
        </w:rPr>
        <w:t xml:space="preserve">tämän, </w:t>
      </w:r>
      <w:r>
        <w:rPr>
          <w:color w:val="98A088"/>
        </w:rPr>
        <w:t xml:space="preserve">ja niin edelleen</w:t>
      </w:r>
      <w:r>
        <w:t xml:space="preserve">. [</w:t>
      </w:r>
      <w:r>
        <w:t xml:space="preserve">5] </w:t>
      </w:r>
      <w:r>
        <w:rPr>
          <w:color w:val="98A088"/>
        </w:rPr>
        <w:t xml:space="preserve">Tämä periaate </w:t>
      </w:r>
      <w:r>
        <w:t xml:space="preserve">on </w:t>
      </w:r>
      <w:r>
        <w:rPr>
          <w:color w:val="5C5300"/>
        </w:rPr>
        <w:t xml:space="preserve">siitä</w:t>
      </w:r>
      <w:r>
        <w:rPr>
          <w:color w:val="98A088"/>
        </w:rPr>
        <w:t xml:space="preserve"> lähtien ollut </w:t>
      </w:r>
      <w:r>
        <w:rPr>
          <w:color w:val="248AD0"/>
        </w:rPr>
        <w:t xml:space="preserve">syntaksiteorioiden</w:t>
      </w:r>
      <w:r>
        <w:rPr>
          <w:color w:val="98A088"/>
        </w:rPr>
        <w:t xml:space="preserve"> perustava oivallus</w:t>
      </w:r>
      <w:r>
        <w:t xml:space="preserve">.</w:t>
      </w:r>
    </w:p>
    <w:p>
      <w:r>
        <w:rPr>
          <w:color w:val="9F6551"/>
        </w:rPr>
        <w:t xml:space="preserve">Kognitiivinen kielitiede</w:t>
      </w:r>
    </w:p>
    <w:p>
      <w:r>
        <w:t xml:space="preserve">Vuoteen 1965 mennessä </w:t>
      </w:r>
      <w:r>
        <w:rPr>
          <w:color w:val="310106"/>
        </w:rPr>
        <w:t xml:space="preserve">Fillmore </w:t>
      </w:r>
      <w:r>
        <w:t xml:space="preserve">oli alkanut tunnustaa, että </w:t>
      </w:r>
      <w:r>
        <w:rPr>
          <w:color w:val="BCFEC6"/>
        </w:rPr>
        <w:t xml:space="preserve">semantiikalla </w:t>
      </w:r>
      <w:r>
        <w:t xml:space="preserve">on ratkaiseva merkitys </w:t>
      </w:r>
      <w:r>
        <w:rPr>
          <w:color w:val="932C70"/>
        </w:rPr>
        <w:t xml:space="preserve">kieliopissa</w:t>
      </w:r>
      <w:r>
        <w:t xml:space="preserve">. </w:t>
      </w:r>
      <w:r>
        <w:t xml:space="preserve">[</w:t>
      </w:r>
      <w:r>
        <w:rPr>
          <w:color w:val="2B1B04"/>
        </w:rPr>
        <w:t xml:space="preserve">6</w:t>
      </w:r>
      <w:r>
        <w:t xml:space="preserve">]</w:t>
      </w:r>
    </w:p>
    <w:p>
      <w:r>
        <w:t xml:space="preserve">Vuonna </w:t>
      </w:r>
      <w:r>
        <w:rPr>
          <w:color w:val="B5AFC4"/>
        </w:rPr>
        <w:t xml:space="preserve">1968 </w:t>
      </w:r>
      <w:r>
        <w:rPr>
          <w:color w:val="310106"/>
        </w:rPr>
        <w:t xml:space="preserve">hän </w:t>
      </w:r>
      <w:r>
        <w:t xml:space="preserve">julkaisi </w:t>
      </w:r>
      <w:r>
        <w:rPr>
          <w:color w:val="AE7AA1"/>
        </w:rPr>
        <w:t xml:space="preserve">teoriansa Case Grammar (</w:t>
      </w:r>
      <w:r>
        <w:rPr>
          <w:color w:val="C2A393"/>
        </w:rPr>
        <w:t xml:space="preserve">Fillmore </w:t>
      </w:r>
      <w:r>
        <w:rPr>
          <w:color w:val="6A3A35"/>
        </w:rPr>
        <w:t xml:space="preserve">1968), jossa hän </w:t>
      </w:r>
      <w:r>
        <w:rPr>
          <w:color w:val="AE7AA1"/>
        </w:rPr>
        <w:t xml:space="preserve">korosti sitä, että syntaktinen rakenne voidaan ennustaa semanttisten osallistujien perusteella</w:t>
      </w:r>
      <w:r>
        <w:t xml:space="preserve">. </w:t>
      </w:r>
      <w:r>
        <w:t xml:space="preserve">Toiminnalla voi olla </w:t>
      </w:r>
      <w:r>
        <w:rPr>
          <w:color w:val="BA6801"/>
        </w:rPr>
        <w:t xml:space="preserve">agentti, potilas, tarkoitukset, paikat ja niin edelleen</w:t>
      </w:r>
      <w:r>
        <w:t xml:space="preserve">. </w:t>
      </w:r>
      <w:r>
        <w:rPr>
          <w:color w:val="BA6801"/>
        </w:rPr>
        <w:t xml:space="preserve">Näitä osallistujia </w:t>
      </w:r>
      <w:r>
        <w:t xml:space="preserve">kutsuttiin </w:t>
      </w:r>
      <w:r>
        <w:rPr>
          <w:color w:val="168E5C"/>
        </w:rPr>
        <w:t xml:space="preserve">hänen </w:t>
      </w:r>
      <w:r>
        <w:rPr>
          <w:color w:val="16C0D0"/>
        </w:rPr>
        <w:t xml:space="preserve">alkuperäisessä artikkelissaan</w:t>
      </w:r>
      <w:r>
        <w:t xml:space="preserve"> "tapauksiksi"</w:t>
      </w:r>
      <w:r>
        <w:t xml:space="preserve">, mutta myöhemmin niitä alettiin kutsua semanttisiksi rooleiksi tai temaattisiksi suhteiksi, jotka ovat samankaltaisia kuin </w:t>
      </w:r>
      <w:r>
        <w:rPr>
          <w:color w:val="C62100"/>
        </w:rPr>
        <w:t xml:space="preserve">generatiivisen kieliopin</w:t>
      </w:r>
      <w:r>
        <w:t xml:space="preserve"> theta-roolit</w:t>
      </w:r>
      <w:r>
        <w:t xml:space="preserve">.</w:t>
      </w:r>
    </w:p>
    <w:p>
      <w:r>
        <w:t xml:space="preserve">Siirryttyään </w:t>
      </w:r>
      <w:r>
        <w:rPr>
          <w:color w:val="4AFEFA"/>
        </w:rPr>
        <w:t xml:space="preserve">Berkeleyn </w:t>
      </w:r>
      <w:r>
        <w:rPr>
          <w:color w:val="B70639"/>
        </w:rPr>
        <w:t xml:space="preserve">Kalifornian yliopistoon </w:t>
      </w:r>
      <w:r>
        <w:t xml:space="preserve">vuonna </w:t>
      </w:r>
      <w:r>
        <w:rPr>
          <w:color w:val="F7F1DF"/>
        </w:rPr>
        <w:t xml:space="preserve">1971 </w:t>
      </w:r>
      <w:r>
        <w:rPr>
          <w:color w:val="AE7AA1"/>
        </w:rPr>
        <w:t xml:space="preserve">tämä teoria </w:t>
      </w:r>
      <w:r>
        <w:t xml:space="preserve">kehittyi lopulta </w:t>
      </w:r>
      <w:r>
        <w:rPr>
          <w:color w:val="014347"/>
        </w:rPr>
        <w:t xml:space="preserve">laajemmaksi kognitiiviseksi kielitieteelliseksi teoriaksi nimeltä </w:t>
      </w:r>
      <w:r>
        <w:rPr>
          <w:color w:val="233809"/>
        </w:rPr>
        <w:t xml:space="preserve">Frame Semantics </w:t>
      </w:r>
      <w:r>
        <w:t xml:space="preserve">(1976). Esimerkiksi </w:t>
      </w:r>
      <w:r>
        <w:rPr>
          <w:color w:val="42083B"/>
        </w:rPr>
        <w:t xml:space="preserve">kauppatapahtuma </w:t>
      </w:r>
      <w:r>
        <w:t xml:space="preserve">sisälsi ratkaisevasti sellaisia elementtejä kuin myyjä, ostaja, tavara ja raha. </w:t>
      </w:r>
      <w:r>
        <w:t xml:space="preserve">Kielessä </w:t>
      </w:r>
      <w:r>
        <w:rPr>
          <w:color w:val="42083B"/>
        </w:rPr>
        <w:t xml:space="preserve">tällainen tapahtuma </w:t>
      </w:r>
      <w:r>
        <w:t xml:space="preserve">voidaan ilmaista monin eri tavoin, esimerkiksi käyttämällä verbiä "myydä" tai verbiä "ostaa". </w:t>
      </w:r>
      <w:r>
        <w:rPr>
          <w:color w:val="023087"/>
        </w:rPr>
        <w:t xml:space="preserve">Kehyssemantiikan </w:t>
      </w:r>
      <w:r>
        <w:t xml:space="preserve">mukaan merkitystä tutkitaan parhaiten puhujan ja vastaanottajan mielessä olevien mentaalisten käsitteiden ja osallistujien kannalta.</w:t>
      </w:r>
    </w:p>
    <w:p>
      <w:r>
        <w:rPr>
          <w:color w:val="F7F1DF"/>
        </w:rPr>
        <w:t xml:space="preserve">Samoihin aikoihin </w:t>
      </w:r>
      <w:r>
        <w:rPr>
          <w:color w:val="B7DAD2"/>
        </w:rPr>
        <w:t xml:space="preserve">Fillmoren </w:t>
      </w:r>
      <w:r>
        <w:rPr>
          <w:color w:val="196956"/>
        </w:rPr>
        <w:t xml:space="preserve">vuonna </w:t>
      </w:r>
      <w:r>
        <w:rPr>
          <w:color w:val="8C41BB"/>
        </w:rPr>
        <w:t xml:space="preserve">1971</w:t>
      </w:r>
      <w:r>
        <w:rPr>
          <w:color w:val="196956"/>
        </w:rPr>
        <w:t xml:space="preserve"> pitämät </w:t>
      </w:r>
      <w:r>
        <w:rPr>
          <w:color w:val="196956"/>
        </w:rPr>
        <w:t xml:space="preserve">ja vuonna 1975 julkaistut </w:t>
      </w:r>
      <w:r>
        <w:rPr>
          <w:color w:val="196956"/>
        </w:rPr>
        <w:t xml:space="preserve">Santa Cruz Lectures on Deixis -luennot </w:t>
      </w:r>
      <w:r>
        <w:t xml:space="preserve">vaikuttivat osaltaan kielipragmatiikan alan perustamiseen, joka tutkii kielellisen muodon ja lausuman kontekstin välistä suhdetta. [</w:t>
      </w:r>
      <w:r>
        <w:rPr>
          <w:color w:val="ECEDFE"/>
        </w:rPr>
        <w:t xml:space="preserve">7</w:t>
      </w:r>
      <w:r>
        <w:t xml:space="preserve">] [8]</w:t>
      </w:r>
    </w:p>
    <w:p>
      <w:r>
        <w:t xml:space="preserve">Kaikessa tässä tutkimuksessa </w:t>
      </w:r>
      <w:r>
        <w:rPr>
          <w:color w:val="310106"/>
        </w:rPr>
        <w:t xml:space="preserve">hän </w:t>
      </w:r>
      <w:r>
        <w:t xml:space="preserve">valotti </w:t>
      </w:r>
      <w:r>
        <w:rPr>
          <w:color w:val="BCFEC6"/>
        </w:rPr>
        <w:t xml:space="preserve">semantiikan </w:t>
      </w:r>
      <w:r>
        <w:t xml:space="preserve">perustavanlaatuista merkitystä </w:t>
      </w:r>
      <w:r>
        <w:t xml:space="preserve">ja </w:t>
      </w:r>
      <w:r>
        <w:rPr>
          <w:color w:val="2B2D32"/>
        </w:rPr>
        <w:t xml:space="preserve">sen </w:t>
      </w:r>
      <w:r>
        <w:rPr>
          <w:color w:val="94C661"/>
        </w:rPr>
        <w:t xml:space="preserve">roolia syntaktisten ja morfologisten ilmiöiden motivaationa</w:t>
      </w:r>
      <w:r>
        <w:t xml:space="preserve">. </w:t>
      </w:r>
      <w:r>
        <w:rPr>
          <w:color w:val="310106"/>
        </w:rPr>
        <w:t xml:space="preserve">Hänen </w:t>
      </w:r>
      <w:r>
        <w:t xml:space="preserve">yhteistyönsä </w:t>
      </w:r>
      <w:r>
        <w:rPr>
          <w:color w:val="F8907D"/>
        </w:rPr>
        <w:t xml:space="preserve">Paul Kayn </w:t>
      </w:r>
      <w:r>
        <w:t xml:space="preserve">ja George Lakoffin kanssa yleistyi </w:t>
      </w:r>
      <w:r>
        <w:rPr>
          <w:color w:val="895E6B"/>
        </w:rPr>
        <w:t xml:space="preserve">Construction Grammar -teoriaksi</w:t>
      </w:r>
      <w:r>
        <w:t xml:space="preserve">. </w:t>
      </w:r>
      <w:r>
        <w:rPr>
          <w:color w:val="895E6B"/>
        </w:rPr>
        <w:t xml:space="preserve">Tämän työn </w:t>
      </w:r>
      <w:r>
        <w:t xml:space="preserve">tavoitteena oli kehittää täydellinen </w:t>
      </w:r>
      <w:r>
        <w:rPr>
          <w:color w:val="932C70"/>
        </w:rPr>
        <w:t xml:space="preserve">kielioppiteoria</w:t>
      </w:r>
      <w:r>
        <w:t xml:space="preserve">, jossa </w:t>
      </w:r>
      <w:r>
        <w:rPr>
          <w:color w:val="2B2D32"/>
        </w:rPr>
        <w:t xml:space="preserve">semantiikan </w:t>
      </w:r>
      <w:r>
        <w:rPr>
          <w:color w:val="94C661"/>
        </w:rPr>
        <w:t xml:space="preserve">rooli </w:t>
      </w:r>
      <w:r>
        <w:t xml:space="preserve">tunnustettaisiin </w:t>
      </w:r>
      <w:r>
        <w:t xml:space="preserve">alusta alkaen </w:t>
      </w:r>
      <w:r>
        <w:t xml:space="preserve">täysin </w:t>
      </w:r>
      <w:r>
        <w:t xml:space="preserve">ja jossa samalla omaksuttaisiin rajoituksiin perustuvia formalismeja, jotka ovat suosittuja tietotekniikassa ja </w:t>
      </w:r>
      <w:r>
        <w:rPr>
          <w:color w:val="82785D"/>
        </w:rPr>
        <w:t xml:space="preserve">luonnollisen kielen </w:t>
      </w:r>
      <w:r>
        <w:t xml:space="preserve">käsittelyssä. </w:t>
      </w:r>
      <w:r>
        <w:rPr>
          <w:color w:val="895E6B"/>
        </w:rPr>
        <w:t xml:space="preserve">Tämä teoria </w:t>
      </w:r>
      <w:r>
        <w:t xml:space="preserve">perustui perinteisten ja pedagogisten kielioppien konstruoinnin käsitteeseen pikemminkin kuin sääntöpohjaisiin formalismeihin, jotka hallitsevat suurinta osaa </w:t>
      </w:r>
      <w:r>
        <w:rPr>
          <w:color w:val="C62100"/>
        </w:rPr>
        <w:t xml:space="preserve">generatiivisista kieliopeista</w:t>
      </w:r>
      <w:r>
        <w:t xml:space="preserve">. </w:t>
      </w:r>
      <w:r>
        <w:rPr>
          <w:color w:val="788E95"/>
        </w:rPr>
        <w:t xml:space="preserve">Yksi </w:t>
      </w:r>
      <w:r>
        <w:rPr>
          <w:color w:val="FB6AB8"/>
        </w:rPr>
        <w:t xml:space="preserve">Fillmoren </w:t>
      </w:r>
      <w:r>
        <w:rPr>
          <w:color w:val="788E95"/>
        </w:rPr>
        <w:t xml:space="preserve">aikanaan eniten huomiota saaneista teoksista (yhdessä </w:t>
      </w:r>
      <w:r>
        <w:rPr>
          <w:color w:val="576094"/>
        </w:rPr>
        <w:t xml:space="preserve">Paul Kayn </w:t>
      </w:r>
      <w:r>
        <w:rPr>
          <w:color w:val="788E95"/>
        </w:rPr>
        <w:t xml:space="preserve">ja </w:t>
      </w:r>
      <w:r>
        <w:rPr>
          <w:color w:val="DB1474"/>
        </w:rPr>
        <w:t xml:space="preserve">Cathy O'Connorin </w:t>
      </w:r>
      <w:r>
        <w:rPr>
          <w:color w:val="788E95"/>
        </w:rPr>
        <w:t xml:space="preserve">kanssa</w:t>
      </w:r>
      <w:r>
        <w:rPr>
          <w:color w:val="788E95"/>
        </w:rPr>
        <w:t xml:space="preserve">) </w:t>
      </w:r>
      <w:r>
        <w:t xml:space="preserve">ilmestyi "Language"-lehdessä vuonna 1988 nimellä "Regularity and Idiomaticity in Grammatical Constructions: The Case of </w:t>
      </w:r>
      <w:r>
        <w:rPr>
          <w:color w:val="8489AE"/>
        </w:rPr>
        <w:t xml:space="preserve">Let Alone</w:t>
      </w:r>
      <w:r>
        <w:t xml:space="preserve">". </w:t>
      </w:r>
      <w:r>
        <w:rPr>
          <w:color w:val="788E95"/>
        </w:rPr>
        <w:t xml:space="preserve">Heidän artikkelissaan </w:t>
      </w:r>
      <w:r>
        <w:t xml:space="preserve">korostettiin </w:t>
      </w:r>
      <w:r>
        <w:rPr>
          <w:color w:val="895E6B"/>
        </w:rPr>
        <w:t xml:space="preserve">tällaisen teorian </w:t>
      </w:r>
      <w:r>
        <w:t xml:space="preserve">ansioita </w:t>
      </w:r>
      <w:r>
        <w:t xml:space="preserve">keskittymällä </w:t>
      </w:r>
      <w:r>
        <w:rPr>
          <w:color w:val="8489AE"/>
        </w:rPr>
        <w:t xml:space="preserve">"let alone" -konstruktioon</w:t>
      </w:r>
      <w:r>
        <w:t xml:space="preserve">. </w:t>
      </w:r>
      <w:r>
        <w:t xml:space="preserve">Ajan mittaan </w:t>
      </w:r>
      <w:r>
        <w:rPr>
          <w:color w:val="895E6B"/>
        </w:rPr>
        <w:t xml:space="preserve">konstruktiokielioppi </w:t>
      </w:r>
      <w:r>
        <w:t xml:space="preserve">kehittyi omaksi </w:t>
      </w:r>
      <w:r>
        <w:rPr>
          <w:color w:val="895E6B"/>
        </w:rPr>
        <w:t xml:space="preserve">tutkimusalueekseen, ja </w:t>
      </w:r>
      <w:r>
        <w:t xml:space="preserve">eri tutkijat ovat vuosien mittaan ehdottaneet useita muunnelmia.</w:t>
      </w:r>
    </w:p>
    <w:p>
      <w:r>
        <w:rPr>
          <w:color w:val="310106"/>
        </w:rPr>
        <w:t xml:space="preserve">Fillmore </w:t>
      </w:r>
      <w:r>
        <w:t xml:space="preserve">on nykyään laajalti tunnustettu yhdeksi </w:t>
      </w:r>
      <w:r>
        <w:rPr>
          <w:color w:val="860E04"/>
        </w:rPr>
        <w:t xml:space="preserve">kognitiivisen kielitieteen </w:t>
      </w:r>
      <w:r>
        <w:rPr>
          <w:color w:val="310106"/>
        </w:rPr>
        <w:t xml:space="preserve">perustajista</w:t>
      </w:r>
      <w:r>
        <w:t xml:space="preserve">. </w:t>
      </w:r>
      <w:r>
        <w:t xml:space="preserve">Esimerkiksi Crusen ja Croftin (2004) teoksen "Cognitive Linguistics" (Kognitiivinen kielitiede) ensimmäinen luku alkaa tiivistelmällä </w:t>
      </w:r>
      <w:r>
        <w:rPr>
          <w:color w:val="310106"/>
        </w:rPr>
        <w:t xml:space="preserve">Fillmoren </w:t>
      </w:r>
      <w:r>
        <w:t xml:space="preserve">työstä. </w:t>
      </w:r>
      <w:r>
        <w:rPr>
          <w:color w:val="310106"/>
        </w:rPr>
        <w:t xml:space="preserve">Fillmore </w:t>
      </w:r>
      <w:r>
        <w:t xml:space="preserve">toimi </w:t>
      </w:r>
      <w:r>
        <w:rPr>
          <w:color w:val="310106"/>
        </w:rPr>
        <w:t xml:space="preserve">Linguistic Society of American presidenttinä </w:t>
      </w:r>
      <w:r>
        <w:t xml:space="preserve">vuonna 1991, ja hänelle myönnettiin Chicagon yliopiston kunniatohtorin arvonimi vuonna 2000. [</w:t>
      </w:r>
      <w:r>
        <w:rPr>
          <w:color w:val="ECEDFE"/>
        </w:rPr>
        <w:t xml:space="preserve">7</w:t>
      </w:r>
      <w:r>
        <w:t xml:space="preserve">] </w:t>
      </w:r>
      <w:r>
        <w:rPr>
          <w:color w:val="310106"/>
        </w:rPr>
        <w:t xml:space="preserve">Hänen </w:t>
      </w:r>
      <w:r>
        <w:t xml:space="preserve">perintönsä jatkuu </w:t>
      </w:r>
      <w:r>
        <w:rPr>
          <w:color w:val="FBC206"/>
        </w:rPr>
        <w:t xml:space="preserve">hänen </w:t>
      </w:r>
      <w:r>
        <w:rPr>
          <w:color w:val="6EAB9B"/>
        </w:rPr>
        <w:t xml:space="preserve">monien merkittävien oppilaidensa</w:t>
      </w:r>
      <w:r>
        <w:t xml:space="preserve">, kuten Adele Goldbergin, Laura Michaelisin, Christopher Johnsonin, Miriam R. L. Petruckin, Len Talmyn ja Eve Sweetserin </w:t>
      </w:r>
      <w:r>
        <w:t xml:space="preserve">myötä</w:t>
      </w:r>
      <w:r>
        <w:t xml:space="preserve">.</w:t>
      </w:r>
    </w:p>
    <w:p>
      <w:r>
        <w:rPr>
          <w:color w:val="F2CDFE"/>
        </w:rPr>
        <w:t xml:space="preserve">FrameNet</w:t>
      </w:r>
    </w:p>
    <w:p>
      <w:r>
        <w:t xml:space="preserve">1990-luvulla </w:t>
      </w:r>
      <w:r>
        <w:rPr>
          <w:color w:val="310106"/>
        </w:rPr>
        <w:t xml:space="preserve">Fillmore </w:t>
      </w:r>
      <w:r>
        <w:t xml:space="preserve">opetti laskennallisen leksikografian kursseja Pisan yliopistossa, jossa </w:t>
      </w:r>
      <w:r>
        <w:rPr>
          <w:color w:val="310106"/>
        </w:rPr>
        <w:t xml:space="preserve">hän </w:t>
      </w:r>
      <w:r>
        <w:t xml:space="preserve">tapasi </w:t>
      </w:r>
      <w:r>
        <w:rPr>
          <w:color w:val="645341"/>
        </w:rPr>
        <w:t xml:space="preserve">Sue Atkinsin, joka teki kehyssemanttisia analyysejä leksikografisesta näkökulmasta</w:t>
      </w:r>
      <w:r>
        <w:t xml:space="preserve">. </w:t>
      </w:r>
      <w:r>
        <w:rPr>
          <w:color w:val="760035"/>
        </w:rPr>
        <w:t xml:space="preserve">Heidän </w:t>
      </w:r>
      <w:r>
        <w:t xml:space="preserve">myöhemmissä keskusteluissaan ja yhteistyössään </w:t>
      </w:r>
      <w:r>
        <w:rPr>
          <w:color w:val="310106"/>
        </w:rPr>
        <w:t xml:space="preserve">Fillmore </w:t>
      </w:r>
      <w:r>
        <w:t xml:space="preserve">ymmärsi korpustietojen huomioon ottamisen tärkeyden. [</w:t>
      </w:r>
      <w:r>
        <w:rPr>
          <w:color w:val="FCB164"/>
        </w:rPr>
        <w:t xml:space="preserve">2</w:t>
      </w:r>
      <w:r>
        <w:t xml:space="preserve">] </w:t>
      </w:r>
      <w:r>
        <w:rPr>
          <w:color w:val="760035"/>
        </w:rPr>
        <w:t xml:space="preserve">He </w:t>
      </w:r>
      <w:r>
        <w:t xml:space="preserve">keskustelivat "tulevaisuuden sanakirjasta", jossa jokainen sana olisi linkitetty </w:t>
      </w:r>
      <w:r>
        <w:rPr>
          <w:color w:val="496E76"/>
        </w:rPr>
        <w:t xml:space="preserve">korpuksista</w:t>
      </w:r>
      <w:r>
        <w:rPr>
          <w:color w:val="647A41"/>
        </w:rPr>
        <w:t xml:space="preserve"> otettuihin esimerkkilauseisiin</w:t>
      </w:r>
      <w:r>
        <w:t xml:space="preserve">. </w:t>
      </w:r>
      <w:r>
        <w:t xml:space="preserve">[</w:t>
      </w:r>
      <w:r>
        <w:rPr>
          <w:color w:val="ECEDFE"/>
        </w:rPr>
        <w:t xml:space="preserve">7</w:t>
      </w:r>
      <w:r>
        <w:t xml:space="preserve">] [9]</w:t>
      </w:r>
    </w:p>
    <w:p>
      <w:r>
        <w:rPr>
          <w:color w:val="B70639"/>
        </w:rPr>
        <w:t xml:space="preserve">Kalifornian yliopistossa </w:t>
      </w:r>
      <w:r>
        <w:rPr>
          <w:color w:val="4AFEFA"/>
        </w:rPr>
        <w:t xml:space="preserve">Berkeleyssä </w:t>
      </w:r>
      <w:r>
        <w:t xml:space="preserve">23 vuotta työskennellyt </w:t>
      </w:r>
      <w:r>
        <w:rPr>
          <w:color w:val="310106"/>
        </w:rPr>
        <w:t xml:space="preserve">Fillmore </w:t>
      </w:r>
      <w:r>
        <w:t xml:space="preserve">jäi eläkkeelle vuonna 1994 ja liittyi </w:t>
      </w:r>
      <w:r>
        <w:rPr>
          <w:color w:val="B70639"/>
        </w:rPr>
        <w:t xml:space="preserve">Berkeleyn </w:t>
      </w:r>
      <w:r>
        <w:t xml:space="preserve">kansainväliseen tietojenkäsittelytieteen instituuttiin. [</w:t>
      </w:r>
      <w:r>
        <w:rPr>
          <w:color w:val="2B1B04"/>
        </w:rPr>
        <w:t xml:space="preserve">6</w:t>
      </w:r>
      <w:r>
        <w:t xml:space="preserve">] Siellä </w:t>
      </w:r>
      <w:r>
        <w:rPr>
          <w:color w:val="310106"/>
        </w:rPr>
        <w:t xml:space="preserve">hän </w:t>
      </w:r>
      <w:r>
        <w:t xml:space="preserve">aloitti </w:t>
      </w:r>
      <w:r>
        <w:rPr>
          <w:color w:val="E3F894"/>
        </w:rPr>
        <w:t xml:space="preserve">FrameNet-nimisen</w:t>
      </w:r>
      <w:r>
        <w:rPr>
          <w:color w:val="F2CDFE"/>
        </w:rPr>
        <w:t xml:space="preserve"> projektin</w:t>
      </w:r>
      <w:r>
        <w:t xml:space="preserve">, joka on </w:t>
      </w:r>
      <w:r>
        <w:rPr>
          <w:color w:val="F9D7CD"/>
        </w:rPr>
        <w:t xml:space="preserve">englannin kielen sanaston strukturoitu online-kuvaus, jossa toteutetaan paljon siitä, mitä </w:t>
      </w:r>
      <w:r>
        <w:rPr>
          <w:color w:val="876128"/>
        </w:rPr>
        <w:t xml:space="preserve">hän </w:t>
      </w:r>
      <w:r>
        <w:rPr>
          <w:color w:val="F9D7CD"/>
        </w:rPr>
        <w:t xml:space="preserve">oli aiemmin ehdottanut teoreettisemmin </w:t>
      </w:r>
      <w:r>
        <w:rPr>
          <w:color w:val="A1A711"/>
        </w:rPr>
        <w:t xml:space="preserve">Frame-semantiikan </w:t>
      </w:r>
      <w:r>
        <w:rPr>
          <w:color w:val="F9D7CD"/>
        </w:rPr>
        <w:t xml:space="preserve">teoriassaan, </w:t>
      </w:r>
      <w:r>
        <w:t xml:space="preserve">mutta samalla hän toteutti ajatuksen </w:t>
      </w:r>
      <w:r>
        <w:rPr>
          <w:color w:val="496E76"/>
        </w:rPr>
        <w:t xml:space="preserve">korporaatiosta</w:t>
      </w:r>
      <w:r>
        <w:rPr>
          <w:color w:val="647A41"/>
        </w:rPr>
        <w:t xml:space="preserve"> saatujen esimerkkilauseiden </w:t>
      </w:r>
      <w:r>
        <w:t xml:space="preserve">korostamisesta</w:t>
      </w:r>
      <w:r>
        <w:t xml:space="preserve">. </w:t>
      </w:r>
      <w:r>
        <w:rPr>
          <w:color w:val="F9D7CD"/>
        </w:rPr>
        <w:t xml:space="preserve">FrameNetissä </w:t>
      </w:r>
      <w:r>
        <w:rPr>
          <w:color w:val="01FB92"/>
        </w:rPr>
        <w:t xml:space="preserve">sanoja </w:t>
      </w:r>
      <w:r>
        <w:t xml:space="preserve">kuvataan </w:t>
      </w:r>
      <w:r>
        <w:rPr>
          <w:color w:val="01FB92"/>
        </w:rPr>
        <w:t xml:space="preserve">niiden </w:t>
      </w:r>
      <w:r>
        <w:t xml:space="preserve">kehysten perusteella, joita </w:t>
      </w:r>
      <w:r>
        <w:rPr>
          <w:color w:val="01FB92"/>
        </w:rPr>
        <w:t xml:space="preserve">ne </w:t>
      </w:r>
      <w:r>
        <w:t xml:space="preserve">herättävät. Tiedot on kerätty British National Corpus -aineistosta, kommentoitu semanttisten ja syntaktisten suhteiden osalta ja tallennettu tietokantaan, joka on järjestetty sekä leksikaalisten kohtien että kehysten mukaan.</w:t>
      </w:r>
    </w:p>
    <w:p>
      <w:r>
        <w:rPr>
          <w:b/>
        </w:rPr>
        <w:t xml:space="preserve">Asiakirja numero 18</w:t>
      </w:r>
    </w:p>
    <w:p>
      <w:r>
        <w:rPr>
          <w:b/>
        </w:rPr>
        <w:t xml:space="preserve">Asiakirjan tunniste: GUM_bio_galois</w:t>
      </w:r>
    </w:p>
    <w:p>
      <w:r>
        <w:t xml:space="preserve">Viimeiset päivät</w:t>
      </w:r>
    </w:p>
    <w:p>
      <w:r>
        <w:rPr>
          <w:color w:val="310106"/>
        </w:rPr>
        <w:t xml:space="preserve">Siméon Poisson </w:t>
      </w:r>
      <w:r>
        <w:t xml:space="preserve">tarkasteli </w:t>
      </w:r>
      <w:r>
        <w:rPr>
          <w:color w:val="04640D"/>
        </w:rPr>
        <w:t xml:space="preserve">Galois'n </w:t>
      </w:r>
      <w:r>
        <w:rPr>
          <w:color w:val="FB5514"/>
        </w:rPr>
        <w:t xml:space="preserve">yhtälöteoriaa</w:t>
      </w:r>
      <w:r>
        <w:rPr>
          <w:color w:val="FEFB0A"/>
        </w:rPr>
        <w:t xml:space="preserve"> käsittelevää artikkelia </w:t>
      </w:r>
      <w:r>
        <w:t xml:space="preserve">ja totesi </w:t>
      </w:r>
      <w:r>
        <w:rPr>
          <w:color w:val="FEFB0A"/>
        </w:rPr>
        <w:t xml:space="preserve">sen </w:t>
      </w:r>
      <w:r>
        <w:t xml:space="preserve">"käsittämättömäksi".</w:t>
      </w:r>
    </w:p>
    <w:p>
      <w:r>
        <w:rPr>
          <w:color w:val="E115C0"/>
        </w:rPr>
        <w:t xml:space="preserve">Galois </w:t>
      </w:r>
      <w:r>
        <w:t xml:space="preserve">palasi matematiikan pariin sen jälkeen, kun </w:t>
      </w:r>
      <w:r>
        <w:rPr>
          <w:color w:val="00587F"/>
        </w:rPr>
        <w:t xml:space="preserve">hänet </w:t>
      </w:r>
      <w:r>
        <w:rPr>
          <w:color w:val="0BC582"/>
        </w:rPr>
        <w:t xml:space="preserve">erotettiin École Normale -yliopistosta, </w:t>
      </w:r>
      <w:r>
        <w:t xml:space="preserve">vaikka </w:t>
      </w:r>
      <w:r>
        <w:rPr>
          <w:color w:val="E115C0"/>
        </w:rPr>
        <w:t xml:space="preserve">hän </w:t>
      </w:r>
      <w:r>
        <w:t xml:space="preserve">jatkoi </w:t>
      </w:r>
      <w:r>
        <w:rPr>
          <w:color w:val="FEB8C8"/>
        </w:rPr>
        <w:t xml:space="preserve">poliittista toimintaansa</w:t>
      </w:r>
      <w:r>
        <w:t xml:space="preserve">. </w:t>
      </w:r>
      <w:r>
        <w:rPr>
          <w:color w:val="9E8317"/>
        </w:rPr>
        <w:t xml:space="preserve">Tammikuussa </w:t>
      </w:r>
      <w:r>
        <w:rPr>
          <w:color w:val="01190F"/>
        </w:rPr>
        <w:t xml:space="preserve">1831</w:t>
      </w:r>
      <w:r>
        <w:t xml:space="preserve"> virallistetun </w:t>
      </w:r>
      <w:r>
        <w:rPr>
          <w:color w:val="0BC582"/>
        </w:rPr>
        <w:t xml:space="preserve">erottamisensa </w:t>
      </w:r>
      <w:r>
        <w:t xml:space="preserve">jälkeen </w:t>
      </w:r>
      <w:r>
        <w:rPr>
          <w:color w:val="E115C0"/>
        </w:rPr>
        <w:t xml:space="preserve">hän </w:t>
      </w:r>
      <w:r>
        <w:t xml:space="preserve">yritti aloittaa yksityisen edistyneen algebran kurssin, joka herätti </w:t>
      </w:r>
      <w:r>
        <w:rPr>
          <w:color w:val="847D81"/>
        </w:rPr>
        <w:t xml:space="preserve">jonkin verran kiinnostusta, </w:t>
      </w:r>
      <w:r>
        <w:t xml:space="preserve">mutta</w:t>
      </w:r>
      <w:r>
        <w:rPr>
          <w:color w:val="847D81"/>
        </w:rPr>
        <w:t xml:space="preserve"> </w:t>
      </w:r>
      <w:r>
        <w:rPr>
          <w:color w:val="847D81"/>
        </w:rPr>
        <w:t xml:space="preserve">kiinnostus </w:t>
      </w:r>
      <w:r>
        <w:t xml:space="preserve">hiipui, </w:t>
      </w:r>
      <w:r>
        <w:rPr>
          <w:color w:val="58018B"/>
        </w:rPr>
        <w:t xml:space="preserve">koska </w:t>
      </w:r>
      <w:r>
        <w:rPr>
          <w:color w:val="58018B"/>
        </w:rPr>
        <w:t xml:space="preserve">poliittinen aktiivisuus </w:t>
      </w:r>
      <w:r>
        <w:t xml:space="preserve">näytti </w:t>
      </w:r>
      <w:r>
        <w:rPr>
          <w:color w:val="58018B"/>
        </w:rPr>
        <w:t xml:space="preserve">olevan etusijalla</w:t>
      </w:r>
      <w:r>
        <w:t xml:space="preserve">. [</w:t>
      </w:r>
      <w:r>
        <w:t xml:space="preserve">4] [7] </w:t>
      </w:r>
      <w:r>
        <w:rPr>
          <w:color w:val="310106"/>
        </w:rPr>
        <w:t xml:space="preserve">Siméon Poisson </w:t>
      </w:r>
      <w:r>
        <w:t xml:space="preserve">pyysi </w:t>
      </w:r>
      <w:r>
        <w:rPr>
          <w:color w:val="E115C0"/>
        </w:rPr>
        <w:t xml:space="preserve">häntä </w:t>
      </w:r>
      <w:r>
        <w:t xml:space="preserve">toimittamaan </w:t>
      </w:r>
      <w:r>
        <w:rPr>
          <w:color w:val="118B8A"/>
        </w:rPr>
        <w:t xml:space="preserve">yhtälöiden teoriaa </w:t>
      </w:r>
      <w:r>
        <w:rPr>
          <w:color w:val="F7F1DF"/>
        </w:rPr>
        <w:t xml:space="preserve">koskevan työnsä, </w:t>
      </w:r>
      <w:r>
        <w:t xml:space="preserve">minkä </w:t>
      </w:r>
      <w:r>
        <w:rPr>
          <w:color w:val="E115C0"/>
        </w:rPr>
        <w:t xml:space="preserve">hän </w:t>
      </w:r>
      <w:r>
        <w:t xml:space="preserve">tekikin 17. </w:t>
      </w:r>
      <w:r>
        <w:rPr>
          <w:color w:val="9E8317"/>
        </w:rPr>
        <w:t xml:space="preserve">tammikuuta </w:t>
      </w:r>
      <w:r>
        <w:rPr>
          <w:color w:val="01190F"/>
        </w:rPr>
        <w:t xml:space="preserve">1831</w:t>
      </w:r>
      <w:r>
        <w:t xml:space="preserve">. </w:t>
      </w:r>
      <w:r>
        <w:t xml:space="preserve">Noin 4. </w:t>
      </w:r>
      <w:r>
        <w:rPr>
          <w:color w:val="4AFEFA"/>
        </w:rPr>
        <w:t xml:space="preserve">heinäkuuta </w:t>
      </w:r>
      <w:r>
        <w:t xml:space="preserve">1831 </w:t>
      </w:r>
      <w:r>
        <w:rPr>
          <w:color w:val="310106"/>
        </w:rPr>
        <w:t xml:space="preserve">Poisson </w:t>
      </w:r>
      <w:r>
        <w:t xml:space="preserve">julisti </w:t>
      </w:r>
      <w:r>
        <w:rPr>
          <w:color w:val="703B01"/>
        </w:rPr>
        <w:t xml:space="preserve">Galois'n </w:t>
      </w:r>
      <w:r>
        <w:rPr>
          <w:color w:val="F7F1DF"/>
        </w:rPr>
        <w:t xml:space="preserve">työn </w:t>
      </w:r>
      <w:r>
        <w:t xml:space="preserve">"käsittämättömäksi" ja totesi, että "</w:t>
      </w:r>
      <w:r>
        <w:rPr>
          <w:color w:val="796EE6"/>
        </w:rPr>
        <w:t xml:space="preserve">[</w:t>
      </w:r>
      <w:r>
        <w:rPr>
          <w:color w:val="000D2C"/>
        </w:rPr>
        <w:t xml:space="preserve">Galois'n</w:t>
      </w:r>
      <w:r>
        <w:rPr>
          <w:color w:val="796EE6"/>
        </w:rPr>
        <w:t xml:space="preserve">] argumentti </w:t>
      </w:r>
      <w:r>
        <w:t xml:space="preserve">ei ole riittävän selkeä eikä riittävän kehittynyt, jotta </w:t>
      </w:r>
      <w:r>
        <w:rPr>
          <w:color w:val="53495F"/>
        </w:rPr>
        <w:t xml:space="preserve">voisimme </w:t>
      </w:r>
      <w:r>
        <w:t xml:space="preserve">arvioida </w:t>
      </w:r>
      <w:r>
        <w:rPr>
          <w:color w:val="796EE6"/>
        </w:rPr>
        <w:t xml:space="preserve">sen </w:t>
      </w:r>
      <w:r>
        <w:t xml:space="preserve">tarkkuutta"; </w:t>
      </w:r>
      <w:r>
        <w:rPr>
          <w:color w:val="F95475"/>
        </w:rPr>
        <w:t xml:space="preserve">hylkäysraportti </w:t>
      </w:r>
      <w:r>
        <w:t xml:space="preserve">päättyy kuitenkin rohkaisevaan sävyyn: </w:t>
      </w:r>
      <w:r>
        <w:rPr>
          <w:color w:val="53495F"/>
        </w:rPr>
        <w:t xml:space="preserve">"</w:t>
      </w:r>
      <w:r>
        <w:t xml:space="preserve">Ehdotamme sitten, että </w:t>
      </w:r>
      <w:r>
        <w:rPr>
          <w:color w:val="E115C0"/>
        </w:rPr>
        <w:t xml:space="preserve">kirjoittaja </w:t>
      </w:r>
      <w:r>
        <w:t xml:space="preserve">julkaisisi koko </w:t>
      </w:r>
      <w:r>
        <w:t xml:space="preserve">työnsä, jotta voisimme muodostaa lopullisen mielipiteemme". [16] Vaikka </w:t>
      </w:r>
      <w:r>
        <w:rPr>
          <w:color w:val="5D9608"/>
        </w:rPr>
        <w:t xml:space="preserve">Poissonin </w:t>
      </w:r>
      <w:r>
        <w:rPr>
          <w:color w:val="F95475"/>
        </w:rPr>
        <w:t xml:space="preserve">raportti </w:t>
      </w:r>
      <w:r>
        <w:t xml:space="preserve">laadittiin ennen </w:t>
      </w:r>
      <w:r>
        <w:rPr>
          <w:color w:val="DE98FD"/>
        </w:rPr>
        <w:t xml:space="preserve">Galois'n </w:t>
      </w:r>
      <w:r>
        <w:rPr>
          <w:color w:val="98A088"/>
        </w:rPr>
        <w:t xml:space="preserve">pidätystä 14. </w:t>
      </w:r>
      <w:r>
        <w:rPr>
          <w:color w:val="4F584E"/>
        </w:rPr>
        <w:t xml:space="preserve">heinäkuuta</w:t>
      </w:r>
      <w:r>
        <w:t xml:space="preserve">, </w:t>
      </w:r>
      <w:r>
        <w:rPr>
          <w:color w:val="F95475"/>
        </w:rPr>
        <w:t xml:space="preserve">sen </w:t>
      </w:r>
      <w:r>
        <w:t xml:space="preserve">saapuminen </w:t>
      </w:r>
      <w:r>
        <w:rPr>
          <w:color w:val="E115C0"/>
        </w:rPr>
        <w:t xml:space="preserve">Galois'lle </w:t>
      </w:r>
      <w:r>
        <w:rPr>
          <w:color w:val="5C5300"/>
        </w:rPr>
        <w:t xml:space="preserve">vankilaan </w:t>
      </w:r>
      <w:r>
        <w:t xml:space="preserve">kesti </w:t>
      </w:r>
      <w:r>
        <w:rPr>
          <w:color w:val="248AD0"/>
        </w:rPr>
        <w:t xml:space="preserve">lokakuuhun asti</w:t>
      </w:r>
      <w:r>
        <w:t xml:space="preserve">. </w:t>
      </w:r>
      <w:r>
        <w:rPr>
          <w:color w:val="E115C0"/>
        </w:rPr>
        <w:t xml:space="preserve">Hänen </w:t>
      </w:r>
      <w:r>
        <w:t xml:space="preserve">luonteensa ja tilanteensa </w:t>
      </w:r>
      <w:r>
        <w:rPr>
          <w:color w:val="248AD0"/>
        </w:rPr>
        <w:t xml:space="preserve">valossa</w:t>
      </w:r>
      <w:r>
        <w:t xml:space="preserve"> ei ole yllättävää, </w:t>
      </w:r>
      <w:r>
        <w:t xml:space="preserve">että </w:t>
      </w:r>
      <w:r>
        <w:rPr>
          <w:color w:val="BCFEC6"/>
        </w:rPr>
        <w:t xml:space="preserve">Galois </w:t>
      </w:r>
      <w:r>
        <w:rPr>
          <w:color w:val="9F6551"/>
        </w:rPr>
        <w:t xml:space="preserve">reagoi rajusti </w:t>
      </w:r>
      <w:r>
        <w:rPr>
          <w:color w:val="2B1B04"/>
        </w:rPr>
        <w:t xml:space="preserve">hylkäävään </w:t>
      </w:r>
      <w:r>
        <w:rPr>
          <w:color w:val="932C70"/>
        </w:rPr>
        <w:t xml:space="preserve">kirjeeseen </w:t>
      </w:r>
      <w:r>
        <w:rPr>
          <w:color w:val="9F6551"/>
        </w:rPr>
        <w:t xml:space="preserve">ja päätti luopua </w:t>
      </w:r>
      <w:r>
        <w:rPr>
          <w:color w:val="D4C67A"/>
        </w:rPr>
        <w:t xml:space="preserve">töidensä </w:t>
      </w:r>
      <w:r>
        <w:rPr>
          <w:color w:val="9F6551"/>
        </w:rPr>
        <w:t xml:space="preserve">julkaisemisesta </w:t>
      </w:r>
      <w:r>
        <w:rPr>
          <w:color w:val="AE7AA1"/>
        </w:rPr>
        <w:t xml:space="preserve">Akatemian </w:t>
      </w:r>
      <w:r>
        <w:rPr>
          <w:color w:val="9F6551"/>
        </w:rPr>
        <w:t xml:space="preserve">kautta </w:t>
      </w:r>
      <w:r>
        <w:rPr>
          <w:color w:val="9F6551"/>
        </w:rPr>
        <w:t xml:space="preserve">ja julkaista </w:t>
      </w:r>
      <w:r>
        <w:rPr>
          <w:color w:val="D4C67A"/>
        </w:rPr>
        <w:t xml:space="preserve">ne </w:t>
      </w:r>
      <w:r>
        <w:rPr>
          <w:color w:val="9F6551"/>
        </w:rPr>
        <w:t xml:space="preserve">sen sijaan </w:t>
      </w:r>
      <w:r>
        <w:rPr>
          <w:color w:val="9F6551"/>
        </w:rPr>
        <w:t xml:space="preserve">yksityisesti </w:t>
      </w:r>
      <w:r>
        <w:rPr>
          <w:color w:val="0232FD"/>
        </w:rPr>
        <w:t xml:space="preserve">ystävänsä </w:t>
      </w:r>
      <w:r>
        <w:rPr>
          <w:color w:val="0232FD"/>
        </w:rPr>
        <w:t xml:space="preserve">Auguste Chevalierin </w:t>
      </w:r>
      <w:r>
        <w:rPr>
          <w:color w:val="9F6551"/>
        </w:rPr>
        <w:t xml:space="preserve">kautta</w:t>
      </w:r>
      <w:r>
        <w:t xml:space="preserve">. </w:t>
      </w:r>
      <w:r>
        <w:t xml:space="preserve">Ilmeisesti </w:t>
      </w:r>
      <w:r>
        <w:rPr>
          <w:color w:val="E115C0"/>
        </w:rPr>
        <w:t xml:space="preserve">Galois </w:t>
      </w:r>
      <w:r>
        <w:t xml:space="preserve">ei kuitenkaan jättänyt </w:t>
      </w:r>
      <w:r>
        <w:rPr>
          <w:color w:val="310106"/>
        </w:rPr>
        <w:t xml:space="preserve">Poissonin </w:t>
      </w:r>
      <w:r>
        <w:t xml:space="preserve">neuvoja </w:t>
      </w:r>
      <w:r>
        <w:t xml:space="preserve">huomiotta, sillä </w:t>
      </w:r>
      <w:r>
        <w:rPr>
          <w:color w:val="E115C0"/>
        </w:rPr>
        <w:t xml:space="preserve">hän </w:t>
      </w:r>
      <w:r>
        <w:t xml:space="preserve">alkoi kerätä kaikki </w:t>
      </w:r>
      <w:r>
        <w:t xml:space="preserve">matemaattiset käsikirjoituksensa vielä </w:t>
      </w:r>
      <w:r>
        <w:rPr>
          <w:color w:val="5C5300"/>
        </w:rPr>
        <w:t xml:space="preserve">vankilassa </w:t>
      </w:r>
      <w:r>
        <w:t xml:space="preserve">ollessaan </w:t>
      </w:r>
      <w:r>
        <w:t xml:space="preserve">ja jatkoi </w:t>
      </w:r>
      <w:r>
        <w:t xml:space="preserve">ajatustensa </w:t>
      </w:r>
      <w:r>
        <w:t xml:space="preserve">hiomista </w:t>
      </w:r>
      <w:r>
        <w:t xml:space="preserve">vapautumiseensa 29. huhtikuuta </w:t>
      </w:r>
      <w:r>
        <w:rPr>
          <w:color w:val="6A3A35"/>
        </w:rPr>
        <w:t xml:space="preserve">1832 </w:t>
      </w:r>
      <w:r>
        <w:t xml:space="preserve">asti </w:t>
      </w:r>
      <w:r>
        <w:t xml:space="preserve">[12], minkä jälkeen </w:t>
      </w:r>
      <w:r>
        <w:rPr>
          <w:color w:val="E115C0"/>
        </w:rPr>
        <w:t xml:space="preserve">hänet </w:t>
      </w:r>
      <w:r>
        <w:t xml:space="preserve">jotenkin suostuteltiin </w:t>
      </w:r>
      <w:r>
        <w:rPr>
          <w:color w:val="BA6801"/>
        </w:rPr>
        <w:t xml:space="preserve">kaksintaisteluun</w:t>
      </w:r>
      <w:r>
        <w:t xml:space="preserve">. [8]</w:t>
      </w:r>
    </w:p>
    <w:p>
      <w:r>
        <w:rPr>
          <w:color w:val="168E5C"/>
        </w:rPr>
        <w:t xml:space="preserve">Galois'n </w:t>
      </w:r>
      <w:r>
        <w:rPr>
          <w:color w:val="BA6801"/>
        </w:rPr>
        <w:t xml:space="preserve">kohtalokas kaksintaistelu </w:t>
      </w:r>
      <w:r>
        <w:t xml:space="preserve">käytiin </w:t>
      </w:r>
      <w:r>
        <w:rPr>
          <w:color w:val="16C0D0"/>
        </w:rPr>
        <w:t xml:space="preserve">30. </w:t>
      </w:r>
      <w:r>
        <w:rPr>
          <w:color w:val="C62100"/>
        </w:rPr>
        <w:t xml:space="preserve">toukokuuta</w:t>
      </w:r>
      <w:r>
        <w:t xml:space="preserve">. </w:t>
      </w:r>
      <w:r>
        <w:t xml:space="preserve">[</w:t>
      </w:r>
      <w:r>
        <w:rPr>
          <w:color w:val="014347"/>
        </w:rPr>
        <w:t xml:space="preserve">17] </w:t>
      </w:r>
      <w:r>
        <w:rPr>
          <w:color w:val="BA6801"/>
        </w:rPr>
        <w:t xml:space="preserve">Kaksintaistelun </w:t>
      </w:r>
      <w:r>
        <w:t xml:space="preserve">todelliset motiivit </w:t>
      </w:r>
      <w:r>
        <w:t xml:space="preserve">ovat hämärän peitossa. </w:t>
      </w:r>
      <w:r>
        <w:rPr>
          <w:color w:val="42083B"/>
        </w:rPr>
        <w:t xml:space="preserve">Sen </w:t>
      </w:r>
      <w:r>
        <w:rPr>
          <w:color w:val="233809"/>
        </w:rPr>
        <w:t xml:space="preserve">syistä </w:t>
      </w:r>
      <w:r>
        <w:t xml:space="preserve">on spekuloitu paljon</w:t>
      </w:r>
      <w:r>
        <w:t xml:space="preserve">. </w:t>
      </w:r>
      <w:r>
        <w:t xml:space="preserve">Tiedossa on, että viisi päivää ennen </w:t>
      </w:r>
      <w:r>
        <w:t xml:space="preserve">kuolemaansa </w:t>
      </w:r>
      <w:r>
        <w:rPr>
          <w:color w:val="E115C0"/>
        </w:rPr>
        <w:t xml:space="preserve">Galois </w:t>
      </w:r>
      <w:r>
        <w:t xml:space="preserve">kirjoitti </w:t>
      </w:r>
      <w:r>
        <w:rPr>
          <w:color w:val="196956"/>
        </w:rPr>
        <w:t xml:space="preserve">Chevalierille</w:t>
      </w:r>
      <w:r>
        <w:rPr>
          <w:color w:val="B7DAD2"/>
        </w:rPr>
        <w:t xml:space="preserve"> kirjeen</w:t>
      </w:r>
      <w:r>
        <w:rPr>
          <w:color w:val="B7DAD2"/>
        </w:rPr>
        <w:t xml:space="preserve">, jossa viitataan selvästi rikkoutuneeseen rakkaussuhteeseen</w:t>
      </w:r>
      <w:r>
        <w:t xml:space="preserve">. [7]</w:t>
      </w:r>
    </w:p>
    <w:p>
      <w:r>
        <w:rPr>
          <w:color w:val="8C41BB"/>
        </w:rPr>
        <w:t xml:space="preserve">Alkuperäisten kirjeiden </w:t>
      </w:r>
      <w:r>
        <w:t xml:space="preserve">arkistotutkimukset </w:t>
      </w:r>
      <w:r>
        <w:t xml:space="preserve">viittaavat siihen, että </w:t>
      </w:r>
      <w:r>
        <w:rPr>
          <w:color w:val="ECEDFE"/>
        </w:rPr>
        <w:t xml:space="preserve">romanttisesti kiinnostava nainen </w:t>
      </w:r>
      <w:r>
        <w:t xml:space="preserve">oli </w:t>
      </w:r>
      <w:r>
        <w:rPr>
          <w:color w:val="ECEDFE"/>
        </w:rPr>
        <w:t xml:space="preserve">Mademoiselle Stéphanie-Félicie Poterin du Motel</w:t>
      </w:r>
      <w:r>
        <w:t xml:space="preserve">, [18] </w:t>
      </w:r>
      <w:r>
        <w:rPr>
          <w:color w:val="ECEDFE"/>
        </w:rPr>
        <w:t xml:space="preserve">sen hostellin lääkärin tytär, jossa </w:t>
      </w:r>
      <w:r>
        <w:rPr>
          <w:color w:val="2B2D32"/>
        </w:rPr>
        <w:t xml:space="preserve">Galois </w:t>
      </w:r>
      <w:r>
        <w:rPr>
          <w:color w:val="ECEDFE"/>
        </w:rPr>
        <w:t xml:space="preserve">asui </w:t>
      </w:r>
      <w:r>
        <w:rPr>
          <w:color w:val="ECEDFE"/>
        </w:rPr>
        <w:t xml:space="preserve">elämänsä </w:t>
      </w:r>
      <w:r>
        <w:rPr>
          <w:color w:val="ECEDFE"/>
        </w:rPr>
        <w:t xml:space="preserve">viimeisinä kuukausina</w:t>
      </w:r>
      <w:r>
        <w:t xml:space="preserve">. </w:t>
      </w:r>
      <w:r>
        <w:t xml:space="preserve">Saatavilla on </w:t>
      </w:r>
      <w:r>
        <w:t xml:space="preserve">katkelmia </w:t>
      </w:r>
      <w:r>
        <w:rPr>
          <w:color w:val="F8907D"/>
        </w:rPr>
        <w:t xml:space="preserve">Galois'</w:t>
      </w:r>
      <w:r>
        <w:rPr>
          <w:color w:val="94C661"/>
        </w:rPr>
        <w:t xml:space="preserve">n </w:t>
      </w:r>
      <w:r>
        <w:rPr>
          <w:color w:val="F8907D"/>
        </w:rPr>
        <w:t xml:space="preserve">itsensä </w:t>
      </w:r>
      <w:r>
        <w:rPr>
          <w:color w:val="8C41BB"/>
        </w:rPr>
        <w:t xml:space="preserve">kopioimista </w:t>
      </w:r>
      <w:r>
        <w:rPr>
          <w:color w:val="8C41BB"/>
        </w:rPr>
        <w:t xml:space="preserve">kirjeistä </w:t>
      </w:r>
      <w:r>
        <w:rPr>
          <w:color w:val="8C41BB"/>
        </w:rPr>
        <w:t xml:space="preserve">(joista monet osat, kuten </w:t>
      </w:r>
      <w:r>
        <w:rPr>
          <w:color w:val="94C661"/>
        </w:rPr>
        <w:t xml:space="preserve">hänen </w:t>
      </w:r>
      <w:r>
        <w:rPr>
          <w:color w:val="8C41BB"/>
        </w:rPr>
        <w:t xml:space="preserve">nimensä, on joko pyyhitty pois tai jätetty tarkoituksella pois). </w:t>
      </w:r>
      <w:r>
        <w:t xml:space="preserve">[19] </w:t>
      </w:r>
      <w:r>
        <w:rPr>
          <w:color w:val="8C41BB"/>
        </w:rPr>
        <w:t xml:space="preserve">Kirjeet </w:t>
      </w:r>
      <w:r>
        <w:t xml:space="preserve">viittaavat siihen, että </w:t>
      </w:r>
      <w:r>
        <w:rPr>
          <w:color w:val="895E6B"/>
        </w:rPr>
        <w:t xml:space="preserve">Mlle. du Motel </w:t>
      </w:r>
      <w:r>
        <w:rPr>
          <w:color w:val="788E95"/>
        </w:rPr>
        <w:t xml:space="preserve">oli uskoutunut </w:t>
      </w:r>
      <w:r>
        <w:rPr>
          <w:color w:val="FB6AB8"/>
        </w:rPr>
        <w:t xml:space="preserve">Galois'</w:t>
      </w:r>
      <w:r>
        <w:rPr>
          <w:color w:val="788E95"/>
        </w:rPr>
        <w:t xml:space="preserve">lle </w:t>
      </w:r>
      <w:r>
        <w:rPr>
          <w:color w:val="788E95"/>
        </w:rPr>
        <w:t xml:space="preserve">joistakin </w:t>
      </w:r>
      <w:r>
        <w:rPr>
          <w:color w:val="788E95"/>
        </w:rPr>
        <w:t xml:space="preserve">murheistaan, </w:t>
      </w:r>
      <w:r>
        <w:rPr>
          <w:color w:val="576094"/>
        </w:rPr>
        <w:t xml:space="preserve">ja </w:t>
      </w:r>
      <w:r>
        <w:rPr>
          <w:color w:val="788E95"/>
        </w:rPr>
        <w:t xml:space="preserve">tämä </w:t>
      </w:r>
      <w:r>
        <w:rPr>
          <w:color w:val="576094"/>
        </w:rPr>
        <w:t xml:space="preserve">saattoi saada </w:t>
      </w:r>
      <w:r>
        <w:rPr>
          <w:color w:val="DB1474"/>
        </w:rPr>
        <w:t xml:space="preserve">hänet </w:t>
      </w:r>
      <w:r>
        <w:rPr>
          <w:color w:val="576094"/>
        </w:rPr>
        <w:t xml:space="preserve">provosoimaan </w:t>
      </w:r>
      <w:r>
        <w:rPr>
          <w:color w:val="8489AE"/>
        </w:rPr>
        <w:t xml:space="preserve">kaksintaistelun </w:t>
      </w:r>
      <w:r>
        <w:rPr>
          <w:color w:val="DB1474"/>
        </w:rPr>
        <w:t xml:space="preserve">itse Galois'</w:t>
      </w:r>
      <w:r>
        <w:rPr>
          <w:color w:val="860E04"/>
        </w:rPr>
        <w:t xml:space="preserve">n </w:t>
      </w:r>
      <w:r>
        <w:rPr>
          <w:color w:val="576094"/>
        </w:rPr>
        <w:t xml:space="preserve">puolesta</w:t>
      </w:r>
      <w:r>
        <w:t xml:space="preserve">. </w:t>
      </w:r>
      <w:r>
        <w:rPr>
          <w:color w:val="576094"/>
        </w:rPr>
        <w:t xml:space="preserve">Tätä arvelua </w:t>
      </w:r>
      <w:r>
        <w:t xml:space="preserve">tukevat myös muut kirjeet, jotka </w:t>
      </w:r>
      <w:r>
        <w:rPr>
          <w:color w:val="E115C0"/>
        </w:rPr>
        <w:t xml:space="preserve">Galois </w:t>
      </w:r>
      <w:r>
        <w:t xml:space="preserve">kirjoitti myöhemmin </w:t>
      </w:r>
      <w:r>
        <w:t xml:space="preserve">ystävilleen </w:t>
      </w:r>
      <w:r>
        <w:rPr>
          <w:color w:val="FBC206"/>
        </w:rPr>
        <w:t xml:space="preserve">kuolemaansa </w:t>
      </w:r>
      <w:r>
        <w:rPr>
          <w:color w:val="FBC206"/>
        </w:rPr>
        <w:t xml:space="preserve">edeltävänä iltana</w:t>
      </w:r>
      <w:r>
        <w:t xml:space="preserve">. </w:t>
      </w:r>
      <w:r>
        <w:rPr>
          <w:color w:val="F2CDFE"/>
        </w:rPr>
        <w:t xml:space="preserve">Galois'n </w:t>
      </w:r>
      <w:r>
        <w:t xml:space="preserve">serkku </w:t>
      </w:r>
      <w:r>
        <w:rPr>
          <w:color w:val="645341"/>
        </w:rPr>
        <w:t xml:space="preserve">Gabriel Demante </w:t>
      </w:r>
      <w:r>
        <w:t xml:space="preserve">mainitsi, </w:t>
      </w:r>
      <w:r>
        <w:t xml:space="preserve">kun häneltä kysyttiin, </w:t>
      </w:r>
      <w:r>
        <w:t xml:space="preserve">tiesikö </w:t>
      </w:r>
      <w:r>
        <w:rPr>
          <w:color w:val="645341"/>
        </w:rPr>
        <w:t xml:space="preserve">hän </w:t>
      </w:r>
      <w:r>
        <w:rPr>
          <w:color w:val="42083B"/>
        </w:rPr>
        <w:t xml:space="preserve">kaksintaistelun </w:t>
      </w:r>
      <w:r>
        <w:rPr>
          <w:color w:val="233809"/>
        </w:rPr>
        <w:t xml:space="preserve">syyn</w:t>
      </w:r>
      <w:r>
        <w:t xml:space="preserve">, että </w:t>
      </w:r>
      <w:r>
        <w:rPr>
          <w:color w:val="E115C0"/>
        </w:rPr>
        <w:t xml:space="preserve">Galois </w:t>
      </w:r>
      <w:r>
        <w:t xml:space="preserve">"löysi </w:t>
      </w:r>
      <w:r>
        <w:rPr>
          <w:color w:val="E115C0"/>
        </w:rPr>
        <w:t xml:space="preserve">itsensä </w:t>
      </w:r>
      <w:r>
        <w:rPr>
          <w:color w:val="760035"/>
        </w:rPr>
        <w:t xml:space="preserve">oletetun sedän </w:t>
      </w:r>
      <w:r>
        <w:t xml:space="preserve">ja </w:t>
      </w:r>
      <w:r>
        <w:rPr>
          <w:color w:val="647A41"/>
        </w:rPr>
        <w:t xml:space="preserve">oletetun sulhasen </w:t>
      </w:r>
      <w:r>
        <w:t xml:space="preserve">läsnäollessa</w:t>
      </w:r>
      <w:r>
        <w:t xml:space="preserve">, joista </w:t>
      </w:r>
      <w:r>
        <w:rPr>
          <w:color w:val="496E76"/>
        </w:rPr>
        <w:t xml:space="preserve">kumpikin provosoi </w:t>
      </w:r>
      <w:r>
        <w:rPr>
          <w:color w:val="E3F894"/>
        </w:rPr>
        <w:t xml:space="preserve">kaksintaistelun</w:t>
      </w:r>
      <w:r>
        <w:t xml:space="preserve">". </w:t>
      </w:r>
      <w:r>
        <w:rPr>
          <w:color w:val="E115C0"/>
        </w:rPr>
        <w:t xml:space="preserve">Galois itse </w:t>
      </w:r>
      <w:r>
        <w:t xml:space="preserve">huudahti tunnetusti: "</w:t>
      </w:r>
      <w:r>
        <w:t xml:space="preserve">Olen </w:t>
      </w:r>
      <w:r>
        <w:rPr>
          <w:color w:val="F9D7CD"/>
        </w:rPr>
        <w:t xml:space="preserve">pahamaineisen kokettin </w:t>
      </w:r>
      <w:r>
        <w:rPr>
          <w:color w:val="E115C0"/>
        </w:rPr>
        <w:t xml:space="preserve">ja </w:t>
      </w:r>
      <w:r>
        <w:rPr>
          <w:color w:val="876128"/>
        </w:rPr>
        <w:t xml:space="preserve">hänen </w:t>
      </w:r>
      <w:r>
        <w:rPr>
          <w:color w:val="A1A711"/>
        </w:rPr>
        <w:t xml:space="preserve">kahden huijarinsa </w:t>
      </w:r>
      <w:r>
        <w:rPr>
          <w:color w:val="E115C0"/>
        </w:rPr>
        <w:t xml:space="preserve">uhri.</w:t>
      </w:r>
      <w:r>
        <w:t xml:space="preserve">" "Olen </w:t>
      </w:r>
      <w:r>
        <w:rPr>
          <w:color w:val="F9D7CD"/>
        </w:rPr>
        <w:t xml:space="preserve">pahamaineisen kokettin </w:t>
      </w:r>
      <w:r>
        <w:rPr>
          <w:color w:val="E115C0"/>
        </w:rPr>
        <w:t xml:space="preserve">ja </w:t>
      </w:r>
      <w:r>
        <w:rPr>
          <w:color w:val="876128"/>
        </w:rPr>
        <w:t xml:space="preserve">hänen </w:t>
      </w:r>
      <w:r>
        <w:rPr>
          <w:color w:val="A1A711"/>
        </w:rPr>
        <w:t xml:space="preserve">kahden huijarinsa </w:t>
      </w:r>
      <w:r>
        <w:rPr>
          <w:color w:val="E115C0"/>
        </w:rPr>
        <w:t xml:space="preserve">uhri."</w:t>
      </w:r>
      <w:r>
        <w:t xml:space="preserve"> [12]</w:t>
      </w:r>
    </w:p>
    <w:p>
      <w:r>
        <w:t xml:space="preserve">Monet </w:t>
      </w:r>
      <w:r>
        <w:rPr>
          <w:color w:val="FD0F31"/>
        </w:rPr>
        <w:t xml:space="preserve">Galois'n </w:t>
      </w:r>
      <w:r>
        <w:rPr>
          <w:color w:val="BE8485"/>
        </w:rPr>
        <w:t xml:space="preserve">elämäkertakirjoittajat </w:t>
      </w:r>
      <w:r>
        <w:t xml:space="preserve">(erityisesti Eric Temple Bell teoksessaan Men of Mathematics) </w:t>
      </w:r>
      <w:r>
        <w:t xml:space="preserve">ovat esittäneet </w:t>
      </w:r>
      <w:r>
        <w:rPr>
          <w:color w:val="01FB92"/>
        </w:rPr>
        <w:t xml:space="preserve">näihin vähäisiin historiallisiin yksityiskohtiin perustuvia paljon yksityiskohtaisempia spekulaatioita</w:t>
      </w:r>
      <w:r>
        <w:t xml:space="preserve">, kuten usein toistetun spekulaation siitä, että poliisi ja rojalistiryhmittymät olisivat lavastaneet koko tapahtuman </w:t>
      </w:r>
      <w:r>
        <w:rPr>
          <w:color w:val="E115C0"/>
        </w:rPr>
        <w:t xml:space="preserve">poliittisen vihollisen </w:t>
      </w:r>
      <w:r>
        <w:t xml:space="preserve">eliminoimiseksi</w:t>
      </w:r>
      <w:r>
        <w:t xml:space="preserve">. [14]</w:t>
      </w:r>
    </w:p>
    <w:p>
      <w:r>
        <w:rPr>
          <w:color w:val="05AEE8"/>
        </w:rPr>
        <w:t xml:space="preserve">Alexandre Dumas </w:t>
      </w:r>
      <w:r>
        <w:rPr>
          <w:color w:val="C3C1BE"/>
        </w:rPr>
        <w:t xml:space="preserve">mainitsee </w:t>
      </w:r>
      <w:r>
        <w:rPr>
          <w:color w:val="D48958"/>
        </w:rPr>
        <w:t xml:space="preserve">kaksintaistelun </w:t>
      </w:r>
      <w:r>
        <w:rPr>
          <w:color w:val="120104"/>
        </w:rPr>
        <w:t xml:space="preserve">vastustajaksi </w:t>
      </w:r>
      <w:r>
        <w:rPr>
          <w:color w:val="9F98F8"/>
        </w:rPr>
        <w:t xml:space="preserve">Pescheux d'Herbinvillen [13], joka oli itse asiassa </w:t>
      </w:r>
      <w:r>
        <w:rPr>
          <w:color w:val="1167D9"/>
        </w:rPr>
        <w:t xml:space="preserve">yksi niistä yhdeksästätoista tykistöupseerista, joiden vapauttamista juhlittiin </w:t>
      </w:r>
      <w:r>
        <w:rPr>
          <w:color w:val="D19012"/>
        </w:rPr>
        <w:t xml:space="preserve">Galois'n </w:t>
      </w:r>
      <w:r>
        <w:rPr>
          <w:color w:val="1167D9"/>
        </w:rPr>
        <w:t xml:space="preserve">ensimmäisen pidätyksen </w:t>
      </w:r>
      <w:r>
        <w:rPr>
          <w:color w:val="1167D9"/>
        </w:rPr>
        <w:t xml:space="preserve">aiheuttaneilla juhlapäivällisillä</w:t>
      </w:r>
      <w:r>
        <w:t xml:space="preserve">. [</w:t>
      </w:r>
      <w:r>
        <w:t xml:space="preserve">20] </w:t>
      </w:r>
      <w:r>
        <w:rPr>
          <w:color w:val="05AEE8"/>
        </w:rPr>
        <w:t xml:space="preserve">Dumas </w:t>
      </w:r>
      <w:r>
        <w:t xml:space="preserve">on kuitenkin yksin </w:t>
      </w:r>
      <w:r>
        <w:rPr>
          <w:color w:val="C3C1BE"/>
        </w:rPr>
        <w:t xml:space="preserve">tämän väitteen </w:t>
      </w:r>
      <w:r>
        <w:t xml:space="preserve">kanssa, </w:t>
      </w:r>
      <w:r>
        <w:t xml:space="preserve">ja jos </w:t>
      </w:r>
      <w:r>
        <w:rPr>
          <w:color w:val="05AEE8"/>
        </w:rPr>
        <w:t xml:space="preserve">hän </w:t>
      </w:r>
      <w:r>
        <w:t xml:space="preserve">olisi oikeassa</w:t>
      </w:r>
      <w:r>
        <w:rPr>
          <w:color w:val="B7D802"/>
        </w:rPr>
        <w:t xml:space="preserve">, </w:t>
      </w:r>
      <w:r>
        <w:t xml:space="preserve">on epäselvää</w:t>
      </w:r>
      <w:r>
        <w:rPr>
          <w:color w:val="B7D802"/>
        </w:rPr>
        <w:t xml:space="preserve">, miksi </w:t>
      </w:r>
      <w:r>
        <w:rPr>
          <w:color w:val="826392"/>
        </w:rPr>
        <w:t xml:space="preserve">d'Herbinville </w:t>
      </w:r>
      <w:r>
        <w:rPr>
          <w:color w:val="B7D802"/>
        </w:rPr>
        <w:t xml:space="preserve">olisi ollut mukana</w:t>
      </w:r>
      <w:r>
        <w:t xml:space="preserve">. </w:t>
      </w:r>
      <w:r>
        <w:t xml:space="preserve">On spekuloitu, että </w:t>
      </w:r>
      <w:r>
        <w:rPr>
          <w:color w:val="B29869"/>
        </w:rPr>
        <w:t xml:space="preserve">hän olisi </w:t>
      </w:r>
      <w:r>
        <w:rPr>
          <w:color w:val="5E7A6A"/>
        </w:rPr>
        <w:t xml:space="preserve">voinut olla </w:t>
      </w:r>
      <w:r>
        <w:rPr>
          <w:color w:val="1D0051"/>
        </w:rPr>
        <w:t xml:space="preserve">du Motelin </w:t>
      </w:r>
      <w:r>
        <w:rPr>
          <w:color w:val="8BE7FC"/>
        </w:rPr>
        <w:t xml:space="preserve">"oletettu sulhanen" </w:t>
      </w:r>
      <w:r>
        <w:rPr>
          <w:color w:val="5E7A6A"/>
        </w:rPr>
        <w:t xml:space="preserve">tuolloin </w:t>
      </w:r>
      <w:r>
        <w:t xml:space="preserve">(</w:t>
      </w:r>
      <w:r>
        <w:rPr>
          <w:color w:val="ECEDFE"/>
        </w:rPr>
        <w:t xml:space="preserve">hän </w:t>
      </w:r>
      <w:r>
        <w:t xml:space="preserve">meni lopulta naimisiin jonkun muun kanssa), mutta mitään selvää näyttöä </w:t>
      </w:r>
      <w:r>
        <w:rPr>
          <w:color w:val="5E7A6A"/>
        </w:rPr>
        <w:t xml:space="preserve">tämän arvelun </w:t>
      </w:r>
      <w:r>
        <w:t xml:space="preserve">tueksi ei ole löydetty</w:t>
      </w:r>
      <w:r>
        <w:t xml:space="preserve">. Toisaalta </w:t>
      </w:r>
      <w:r>
        <w:t xml:space="preserve">vain muutama päivä </w:t>
      </w:r>
      <w:r>
        <w:rPr>
          <w:color w:val="BA6801"/>
        </w:rPr>
        <w:t xml:space="preserve">kaksintaistelun </w:t>
      </w:r>
      <w:r>
        <w:t xml:space="preserve">jälkeen ilmestyneissä sanomalehtileikkeissä </w:t>
      </w:r>
      <w:r>
        <w:t xml:space="preserve">annetaan </w:t>
      </w:r>
      <w:r>
        <w:rPr>
          <w:color w:val="C660FB"/>
        </w:rPr>
        <w:t xml:space="preserve">hänen </w:t>
      </w:r>
      <w:r>
        <w:rPr>
          <w:color w:val="120104"/>
        </w:rPr>
        <w:t xml:space="preserve">vastustajastaan (jonka </w:t>
      </w:r>
      <w:r>
        <w:rPr>
          <w:color w:val="76E0C1"/>
        </w:rPr>
        <w:t xml:space="preserve">nimikirjaimet ovat </w:t>
      </w:r>
      <w:r>
        <w:rPr>
          <w:color w:val="120104"/>
        </w:rPr>
        <w:t xml:space="preserve">"</w:t>
      </w:r>
      <w:r>
        <w:rPr>
          <w:color w:val="76E0C1"/>
        </w:rPr>
        <w:t xml:space="preserve">L. D.</w:t>
      </w:r>
      <w:r>
        <w:rPr>
          <w:color w:val="120104"/>
        </w:rPr>
        <w:t xml:space="preserve">") </w:t>
      </w:r>
      <w:r>
        <w:t xml:space="preserve">kuvaus</w:t>
      </w:r>
      <w:r>
        <w:t xml:space="preserve">, joka näyttää koskevan tarkemmin yhtä </w:t>
      </w:r>
      <w:r>
        <w:rPr>
          <w:color w:val="BACFA7"/>
        </w:rPr>
        <w:t xml:space="preserve">Galois'n </w:t>
      </w:r>
      <w:r>
        <w:rPr>
          <w:color w:val="11BA09"/>
        </w:rPr>
        <w:t xml:space="preserve">republikaanista ystävää</w:t>
      </w:r>
      <w:r>
        <w:t xml:space="preserve">, todennäköisesti Ernest Duchatelet'ta, joka oli vangittuna </w:t>
      </w:r>
      <w:r>
        <w:rPr>
          <w:color w:val="E115C0"/>
        </w:rPr>
        <w:t xml:space="preserve">Galois'n </w:t>
      </w:r>
      <w:r>
        <w:t xml:space="preserve">kanssa </w:t>
      </w:r>
      <w:r>
        <w:t xml:space="preserve">samojen syytteiden perusteella. [21] Koska käytettävissä on ristiriitaisia tietoja, </w:t>
      </w:r>
      <w:r>
        <w:rPr>
          <w:color w:val="C660FB"/>
        </w:rPr>
        <w:t xml:space="preserve">hänen </w:t>
      </w:r>
      <w:r>
        <w:rPr>
          <w:color w:val="120104"/>
        </w:rPr>
        <w:t xml:space="preserve">murhaajansa </w:t>
      </w:r>
      <w:r>
        <w:t xml:space="preserve">todellinen henkilöllisyys </w:t>
      </w:r>
      <w:r>
        <w:t xml:space="preserve">saattaa hyvinkin jäädä historiaan.</w:t>
      </w:r>
    </w:p>
    <w:p>
      <w:r>
        <w:t xml:space="preserve">Olivatpa </w:t>
      </w:r>
      <w:r>
        <w:rPr>
          <w:color w:val="42083B"/>
        </w:rPr>
        <w:t xml:space="preserve">kaksintaistelun </w:t>
      </w:r>
      <w:r>
        <w:rPr>
          <w:color w:val="233809"/>
        </w:rPr>
        <w:t xml:space="preserve">syyt </w:t>
      </w:r>
      <w:r>
        <w:t xml:space="preserve">mitkä tahansa</w:t>
      </w:r>
      <w:r>
        <w:t xml:space="preserve">, </w:t>
      </w:r>
      <w:r>
        <w:rPr>
          <w:color w:val="E115C0"/>
        </w:rPr>
        <w:t xml:space="preserve">Galois </w:t>
      </w:r>
      <w:r>
        <w:t xml:space="preserve">oli niin vakuuttunut </w:t>
      </w:r>
      <w:r>
        <w:rPr>
          <w:color w:val="023087"/>
        </w:rPr>
        <w:t xml:space="preserve">lähestyvästä kuolemastaan</w:t>
      </w:r>
      <w:r>
        <w:t xml:space="preserve">, että </w:t>
      </w:r>
      <w:r>
        <w:rPr>
          <w:color w:val="E115C0"/>
        </w:rPr>
        <w:t xml:space="preserve">hän </w:t>
      </w:r>
      <w:r>
        <w:t xml:space="preserve">valvoi </w:t>
      </w:r>
      <w:r>
        <w:rPr>
          <w:color w:val="FBC206"/>
        </w:rPr>
        <w:t xml:space="preserve">koko yön </w:t>
      </w:r>
      <w:r>
        <w:t xml:space="preserve">kirjoittaen kirjeitä </w:t>
      </w:r>
      <w:r>
        <w:rPr>
          <w:color w:val="11BA09"/>
        </w:rPr>
        <w:t xml:space="preserve">tasavaltalaisille ystävilleen </w:t>
      </w:r>
      <w:r>
        <w:t xml:space="preserve">ja laati </w:t>
      </w:r>
      <w:r>
        <w:rPr>
          <w:color w:val="491803"/>
        </w:rPr>
        <w:t xml:space="preserve">matemaattisen testamenttinsa</w:t>
      </w:r>
      <w:r>
        <w:t xml:space="preserve">, </w:t>
      </w:r>
      <w:r>
        <w:rPr>
          <w:color w:val="F5D2A8"/>
        </w:rPr>
        <w:t xml:space="preserve">kuuluisan kirjeen </w:t>
      </w:r>
      <w:r>
        <w:rPr>
          <w:color w:val="03422C"/>
        </w:rPr>
        <w:t xml:space="preserve">Auguste Chevalierille, </w:t>
      </w:r>
      <w:r>
        <w:rPr>
          <w:color w:val="F5D2A8"/>
        </w:rPr>
        <w:t xml:space="preserve">jossa </w:t>
      </w:r>
      <w:r>
        <w:rPr>
          <w:color w:val="72A46E"/>
        </w:rPr>
        <w:t xml:space="preserve">hän</w:t>
      </w:r>
      <w:r>
        <w:rPr>
          <w:color w:val="F5D2A8"/>
        </w:rPr>
        <w:t xml:space="preserve"> hahmotteli </w:t>
      </w:r>
      <w:r>
        <w:rPr>
          <w:color w:val="128EAC"/>
        </w:rPr>
        <w:t xml:space="preserve">ideoitaan</w:t>
      </w:r>
      <w:r>
        <w:rPr>
          <w:color w:val="462C36"/>
        </w:rPr>
        <w:t xml:space="preserve">, sekä kolme liitteenä olevaa käsikirjoitusta</w:t>
      </w:r>
      <w:r>
        <w:t xml:space="preserve">. </w:t>
      </w:r>
      <w:r>
        <w:t xml:space="preserve">[22] Matemaatikko Hermann Weyl sanoi </w:t>
      </w:r>
      <w:r>
        <w:rPr>
          <w:color w:val="47545E"/>
        </w:rPr>
        <w:t xml:space="preserve">tästä testamentista</w:t>
      </w:r>
      <w:r>
        <w:t xml:space="preserve">: "</w:t>
      </w:r>
      <w:r>
        <w:rPr>
          <w:color w:val="B95C69"/>
        </w:rPr>
        <w:t xml:space="preserve">Tämä kirje</w:t>
      </w:r>
      <w:r>
        <w:t xml:space="preserve">, jos sitä arvioidaan </w:t>
      </w:r>
      <w:r>
        <w:rPr>
          <w:color w:val="C4C8FA"/>
        </w:rPr>
        <w:t xml:space="preserve">sen </w:t>
      </w:r>
      <w:r>
        <w:rPr>
          <w:color w:val="A14D12"/>
        </w:rPr>
        <w:t xml:space="preserve">sisältämien </w:t>
      </w:r>
      <w:r>
        <w:rPr>
          <w:color w:val="A14D12"/>
        </w:rPr>
        <w:t xml:space="preserve">ajatusten </w:t>
      </w:r>
      <w:r>
        <w:t xml:space="preserve">uutuuden ja syvällisyyden perusteella</w:t>
      </w:r>
      <w:r>
        <w:t xml:space="preserve">, on ehkä </w:t>
      </w:r>
      <w:r>
        <w:rPr>
          <w:color w:val="B95C69"/>
        </w:rPr>
        <w:t xml:space="preserve">merkittävin kirjoitus koko ihmiskunnan kirjallisuudessa.</w:t>
      </w:r>
      <w:r>
        <w:t xml:space="preserve">" </w:t>
      </w:r>
      <w:r>
        <w:t xml:space="preserve">Legenda siitä, että </w:t>
      </w:r>
      <w:r>
        <w:rPr>
          <w:color w:val="E115C0"/>
        </w:rPr>
        <w:t xml:space="preserve">Galois olisi </w:t>
      </w:r>
      <w:r>
        <w:t xml:space="preserve">kaatanut </w:t>
      </w:r>
      <w:r>
        <w:rPr>
          <w:color w:val="A14D12"/>
        </w:rPr>
        <w:t xml:space="preserve">matemaattiset ajatuksensa </w:t>
      </w:r>
      <w:r>
        <w:t xml:space="preserve">paperille </w:t>
      </w:r>
      <w:r>
        <w:rPr>
          <w:color w:val="FBC206"/>
        </w:rPr>
        <w:t xml:space="preserve">kuolemaansa </w:t>
      </w:r>
      <w:r>
        <w:rPr>
          <w:color w:val="FBC206"/>
        </w:rPr>
        <w:t xml:space="preserve">edeltävänä iltana, </w:t>
      </w:r>
      <w:r>
        <w:t xml:space="preserve">näyttää kuitenkin olevan liioiteltu. [7] </w:t>
      </w:r>
      <w:r>
        <w:rPr>
          <w:color w:val="462C36"/>
        </w:rPr>
        <w:t xml:space="preserve">Näissä viimeisissä </w:t>
      </w:r>
      <w:r>
        <w:t xml:space="preserve">papereissa </w:t>
      </w:r>
      <w:r>
        <w:rPr>
          <w:color w:val="E115C0"/>
        </w:rPr>
        <w:t xml:space="preserve">hän </w:t>
      </w:r>
      <w:r>
        <w:t xml:space="preserve">hahmotteli joidenkin </w:t>
      </w:r>
      <w:r>
        <w:t xml:space="preserve">analyysin parissa tekem</w:t>
      </w:r>
      <w:r>
        <w:rPr>
          <w:color w:val="E115C0"/>
        </w:rPr>
        <w:t xml:space="preserve">iensä </w:t>
      </w:r>
      <w:r>
        <w:t xml:space="preserve">töiden karkeuksia </w:t>
      </w:r>
      <w:r>
        <w:t xml:space="preserve">ja kommentoi </w:t>
      </w:r>
      <w:r>
        <w:rPr>
          <w:color w:val="3F3610"/>
        </w:rPr>
        <w:t xml:space="preserve">Akatemialle </w:t>
      </w:r>
      <w:r>
        <w:t xml:space="preserve">toimitetun käsikirjoituksen kopiota </w:t>
      </w:r>
      <w:r>
        <w:t xml:space="preserve">ja muita papereita.</w:t>
      </w:r>
    </w:p>
    <w:p>
      <w:r>
        <w:rPr>
          <w:color w:val="719FFA"/>
        </w:rPr>
        <w:t xml:space="preserve">Galois'n </w:t>
      </w:r>
      <w:r>
        <w:rPr>
          <w:color w:val="D3A2C6"/>
        </w:rPr>
        <w:t xml:space="preserve">muistomerkki </w:t>
      </w:r>
      <w:r>
        <w:rPr>
          <w:color w:val="4C5B32"/>
        </w:rPr>
        <w:t xml:space="preserve">Bourg-la-Reinen</w:t>
      </w:r>
      <w:r>
        <w:rPr>
          <w:color w:val="0D841A"/>
        </w:rPr>
        <w:t xml:space="preserve"> hautausmaalla</w:t>
      </w:r>
      <w:r>
        <w:t xml:space="preserve">. </w:t>
      </w:r>
      <w:r>
        <w:rPr>
          <w:color w:val="E115C0"/>
        </w:rPr>
        <w:t xml:space="preserve">Évariste Galois </w:t>
      </w:r>
      <w:r>
        <w:t xml:space="preserve">haudattiin </w:t>
      </w:r>
      <w:r>
        <w:rPr>
          <w:color w:val="9DB3B7"/>
        </w:rPr>
        <w:t xml:space="preserve">yhteishautaan</w:t>
      </w:r>
      <w:r>
        <w:t xml:space="preserve">, </w:t>
      </w:r>
      <w:r>
        <w:rPr>
          <w:color w:val="B14F8F"/>
        </w:rPr>
        <w:t xml:space="preserve">jonka tarkka sijainti on </w:t>
      </w:r>
      <w:r>
        <w:t xml:space="preserve">edelleen tuntematon.</w:t>
      </w:r>
    </w:p>
    <w:p>
      <w:r>
        <w:t xml:space="preserve">Varhain </w:t>
      </w:r>
      <w:r>
        <w:rPr>
          <w:color w:val="747103"/>
        </w:rPr>
        <w:t xml:space="preserve">aamulla </w:t>
      </w:r>
      <w:r>
        <w:rPr>
          <w:color w:val="9F816D"/>
        </w:rPr>
        <w:t xml:space="preserve">30. </w:t>
      </w:r>
      <w:r>
        <w:rPr>
          <w:color w:val="D26A5B"/>
        </w:rPr>
        <w:t xml:space="preserve">toukokuuta </w:t>
      </w:r>
      <w:r>
        <w:rPr>
          <w:color w:val="8B934B"/>
        </w:rPr>
        <w:t xml:space="preserve">1832 </w:t>
      </w:r>
      <w:r>
        <w:t xml:space="preserve">häntä ammuttiin vatsaan, [</w:t>
      </w:r>
      <w:r>
        <w:rPr>
          <w:color w:val="014347"/>
        </w:rPr>
        <w:t xml:space="preserve">17] </w:t>
      </w:r>
      <w:r>
        <w:t xml:space="preserve">vastustajat ja avustajat </w:t>
      </w:r>
      <w:r>
        <w:t xml:space="preserve">hylkäsivät </w:t>
      </w:r>
      <w:r>
        <w:rPr>
          <w:color w:val="E115C0"/>
        </w:rPr>
        <w:t xml:space="preserve">hänet, </w:t>
      </w:r>
      <w:r>
        <w:t xml:space="preserve">ja ohikulkeva maanviljelijä löysi hänet. </w:t>
      </w:r>
      <w:r>
        <w:rPr>
          <w:color w:val="E115C0"/>
        </w:rPr>
        <w:t xml:space="preserve">Hän </w:t>
      </w:r>
      <w:r>
        <w:t xml:space="preserve">kuoli seuraavana aamuna [</w:t>
      </w:r>
      <w:r>
        <w:rPr>
          <w:color w:val="014347"/>
        </w:rPr>
        <w:t xml:space="preserve">17</w:t>
      </w:r>
      <w:r>
        <w:t xml:space="preserve">] kello kymmeneltä Hôpital Cochinissa (todennäköisesti vatsakalvontulehdukseen) kieltäydyttyään papin toimista. </w:t>
      </w:r>
      <w:r>
        <w:rPr>
          <w:color w:val="F98500"/>
        </w:rPr>
        <w:t xml:space="preserve">Hänen </w:t>
      </w:r>
      <w:r>
        <w:rPr>
          <w:color w:val="002935"/>
        </w:rPr>
        <w:t xml:space="preserve">hautajaisensa </w:t>
      </w:r>
      <w:r>
        <w:t xml:space="preserve">päättyivät mellakoihin. [</w:t>
      </w:r>
      <w:r>
        <w:rPr>
          <w:color w:val="014347"/>
        </w:rPr>
        <w:t xml:space="preserve">17</w:t>
      </w:r>
      <w:r>
        <w:t xml:space="preserve">] </w:t>
      </w:r>
      <w:r>
        <w:t xml:space="preserve">Suunnitelmissa oli aloittaa </w:t>
      </w:r>
      <w:r>
        <w:rPr>
          <w:color w:val="D7F3FE"/>
        </w:rPr>
        <w:t xml:space="preserve">kansannousu </w:t>
      </w:r>
      <w:r>
        <w:rPr>
          <w:color w:val="F98500"/>
        </w:rPr>
        <w:t xml:space="preserve">hänen </w:t>
      </w:r>
      <w:r>
        <w:rPr>
          <w:color w:val="002935"/>
        </w:rPr>
        <w:t xml:space="preserve">hautajaistensa </w:t>
      </w:r>
      <w:r>
        <w:t xml:space="preserve">aikana</w:t>
      </w:r>
      <w:r>
        <w:t xml:space="preserve">, mutta samaan aikaan johtajat saivat kuulla kenraali Jean Maximilien Lamarquen kuolemasta, ja </w:t>
      </w:r>
      <w:r>
        <w:rPr>
          <w:color w:val="D7F3FE"/>
        </w:rPr>
        <w:t xml:space="preserve">kansannousua </w:t>
      </w:r>
      <w:r>
        <w:t xml:space="preserve">lykättiin ilman, että mitään kansannousua olisi tapahtunut 5. kesäkuuta asti. </w:t>
      </w:r>
      <w:r>
        <w:rPr>
          <w:color w:val="FCB899"/>
        </w:rPr>
        <w:t xml:space="preserve">Vain </w:t>
      </w:r>
      <w:r>
        <w:rPr>
          <w:color w:val="1C0720"/>
        </w:rPr>
        <w:t xml:space="preserve">Galois'n </w:t>
      </w:r>
      <w:r>
        <w:rPr>
          <w:color w:val="FCB899"/>
        </w:rPr>
        <w:t xml:space="preserve">nuorempi veli </w:t>
      </w:r>
      <w:r>
        <w:t xml:space="preserve">sai tiedon tapahtumista ennen </w:t>
      </w:r>
      <w:r>
        <w:rPr>
          <w:color w:val="82785D"/>
        </w:rPr>
        <w:t xml:space="preserve">Galois'n </w:t>
      </w:r>
      <w:r>
        <w:rPr>
          <w:color w:val="023087"/>
        </w:rPr>
        <w:t xml:space="preserve">kuolemaa</w:t>
      </w:r>
      <w:r>
        <w:t xml:space="preserve">. [</w:t>
      </w:r>
      <w:r>
        <w:t xml:space="preserve">23] </w:t>
      </w:r>
      <w:r>
        <w:rPr>
          <w:color w:val="E115C0"/>
        </w:rPr>
        <w:t xml:space="preserve">Hän </w:t>
      </w:r>
      <w:r>
        <w:t xml:space="preserve">oli </w:t>
      </w:r>
      <w:r>
        <w:t xml:space="preserve">20-vuotias. </w:t>
      </w:r>
      <w:r>
        <w:rPr>
          <w:color w:val="F98A9D"/>
        </w:rPr>
        <w:t xml:space="preserve">Hänen </w:t>
      </w:r>
      <w:r>
        <w:rPr>
          <w:color w:val="9B72C2"/>
        </w:rPr>
        <w:t xml:space="preserve">viimeiset sanansa </w:t>
      </w:r>
      <w:r>
        <w:rPr>
          <w:color w:val="2C3729"/>
        </w:rPr>
        <w:t xml:space="preserve">nuoremmalle veljelleen Alfredille </w:t>
      </w:r>
      <w:r>
        <w:t xml:space="preserve">olivat:</w:t>
      </w:r>
    </w:p>
    <w:p>
      <w:r>
        <w:t xml:space="preserve">"Ne pleure pas, </w:t>
      </w:r>
      <w:r>
        <w:rPr>
          <w:color w:val="FCB899"/>
        </w:rPr>
        <w:t xml:space="preserve">Alfred</w:t>
      </w:r>
      <w:r>
        <w:t xml:space="preserve">! J' ai besoin de tout mon courage pour mourir à vingt ans!"</w:t>
      </w:r>
    </w:p>
    <w:p>
      <w:r>
        <w:t xml:space="preserve">(Älä itke, </w:t>
      </w:r>
      <w:r>
        <w:rPr>
          <w:color w:val="FCB899"/>
        </w:rPr>
        <w:t xml:space="preserve">Alfred</w:t>
      </w:r>
      <w:r>
        <w:rPr>
          <w:color w:val="E115C0"/>
        </w:rPr>
        <w:t xml:space="preserve">! </w:t>
      </w:r>
      <w:r>
        <w:t xml:space="preserve">Tarvitsen kaiken </w:t>
      </w:r>
      <w:r>
        <w:t xml:space="preserve">rohkeuteni kuollakseni </w:t>
      </w:r>
      <w:r>
        <w:rPr>
          <w:color w:val="6B5F61"/>
        </w:rPr>
        <w:t xml:space="preserve">kaksikymppisenä</w:t>
      </w:r>
      <w:r>
        <w:t xml:space="preserve">!)</w:t>
      </w:r>
    </w:p>
    <w:p>
      <w:r>
        <w:rPr>
          <w:color w:val="E115C0"/>
        </w:rPr>
        <w:t xml:space="preserve">Évariste Galois </w:t>
      </w:r>
      <w:r>
        <w:t xml:space="preserve">haudattiin </w:t>
      </w:r>
      <w:r>
        <w:t xml:space="preserve">2. kesäkuuta </w:t>
      </w:r>
      <w:r>
        <w:rPr>
          <w:color w:val="9DB3B7"/>
        </w:rPr>
        <w:t xml:space="preserve">Montparnassen hautausmaan yhteishautaan, </w:t>
      </w:r>
      <w:r>
        <w:rPr>
          <w:color w:val="D7C70B"/>
        </w:rPr>
        <w:t xml:space="preserve">jonka tarkka sijainti </w:t>
      </w:r>
      <w:r>
        <w:rPr>
          <w:color w:val="9DB3B7"/>
        </w:rPr>
        <w:t xml:space="preserve">ei ole tiedossa</w:t>
      </w:r>
      <w:r>
        <w:t xml:space="preserve">. </w:t>
      </w:r>
      <w:r>
        <w:t xml:space="preserve">[</w:t>
      </w:r>
      <w:r>
        <w:rPr>
          <w:color w:val="014347"/>
        </w:rPr>
        <w:t xml:space="preserve">17</w:t>
      </w:r>
      <w:r>
        <w:t xml:space="preserve">] [15</w:t>
      </w:r>
      <w:r>
        <w:t xml:space="preserve">] </w:t>
      </w:r>
      <w:r>
        <w:rPr>
          <w:color w:val="EFFBD0"/>
        </w:rPr>
        <w:t xml:space="preserve">Hänen </w:t>
      </w:r>
      <w:r>
        <w:rPr>
          <w:color w:val="FDE2F1"/>
        </w:rPr>
        <w:t xml:space="preserve">kotikaupunkinsa </w:t>
      </w:r>
      <w:r>
        <w:rPr>
          <w:color w:val="FDE2F1"/>
        </w:rPr>
        <w:t xml:space="preserve">Bourg-la-Reinen </w:t>
      </w:r>
      <w:r>
        <w:rPr>
          <w:color w:val="9F9992"/>
        </w:rPr>
        <w:t xml:space="preserve">hautausmaalle </w:t>
      </w:r>
      <w:r>
        <w:t xml:space="preserve">pystytettiin </w:t>
      </w:r>
      <w:r>
        <w:rPr>
          <w:color w:val="719FFA"/>
        </w:rPr>
        <w:t xml:space="preserve">hänen </w:t>
      </w:r>
      <w:r>
        <w:rPr>
          <w:color w:val="D3A2C6"/>
        </w:rPr>
        <w:t xml:space="preserve">kunniakseen</w:t>
      </w:r>
      <w:r>
        <w:rPr>
          <w:color w:val="D3A2C6"/>
        </w:rPr>
        <w:t xml:space="preserve"> muistomerkki </w:t>
      </w:r>
      <w:r>
        <w:rPr>
          <w:color w:val="E115C0"/>
        </w:rPr>
        <w:t xml:space="preserve">hänen </w:t>
      </w:r>
      <w:r>
        <w:t xml:space="preserve">sukulaistensa </w:t>
      </w:r>
      <w:r>
        <w:t xml:space="preserve">hautojen viereen.</w:t>
      </w:r>
      <w:r>
        <w:t xml:space="preserve"> [24]</w:t>
      </w:r>
    </w:p>
    <w:p>
      <w:r>
        <w:rPr>
          <w:b/>
        </w:rPr>
        <w:t xml:space="preserve">Asiakirjan numero 19</w:t>
      </w:r>
    </w:p>
    <w:p>
      <w:r>
        <w:rPr>
          <w:b/>
        </w:rPr>
        <w:t xml:space="preserve">Asiakirjan tunniste: GUM_bio_goode</w:t>
      </w:r>
    </w:p>
    <w:p>
      <w:r>
        <w:rPr>
          <w:color w:val="310106"/>
        </w:rPr>
        <w:t xml:space="preserve">Matthew Goode</w:t>
      </w:r>
    </w:p>
    <w:p>
      <w:r>
        <w:rPr>
          <w:color w:val="310106"/>
        </w:rPr>
        <w:t xml:space="preserve">Matthew William Goode (s. 3. huhtikuuta 1978) </w:t>
      </w:r>
      <w:r>
        <w:t xml:space="preserve">on </w:t>
      </w:r>
      <w:r>
        <w:rPr>
          <w:color w:val="310106"/>
        </w:rPr>
        <w:t xml:space="preserve">englantilainen näyttelijä</w:t>
      </w:r>
      <w:r>
        <w:t xml:space="preserve">. </w:t>
      </w:r>
      <w:r>
        <w:t xml:space="preserve">Hän </w:t>
      </w:r>
      <w:r>
        <w:t xml:space="preserve">debytoi valkokankaalla vuonna 2002 </w:t>
      </w:r>
      <w:r>
        <w:rPr>
          <w:color w:val="04640D"/>
        </w:rPr>
        <w:t xml:space="preserve">ABC:n </w:t>
      </w:r>
      <w:r>
        <w:rPr>
          <w:color w:val="04640D"/>
        </w:rPr>
        <w:t xml:space="preserve">tv-elokuvassa </w:t>
      </w:r>
      <w:r>
        <w:rPr>
          <w:color w:val="04640D"/>
        </w:rPr>
        <w:t xml:space="preserve">Confessions of </w:t>
      </w:r>
      <w:r>
        <w:rPr>
          <w:color w:val="FB5514"/>
        </w:rPr>
        <w:t xml:space="preserve">an Ugly Stepsister</w:t>
      </w:r>
      <w:r>
        <w:t xml:space="preserve">. </w:t>
      </w:r>
      <w:r>
        <w:rPr>
          <w:color w:val="310106"/>
        </w:rPr>
        <w:t xml:space="preserve">Hänen </w:t>
      </w:r>
      <w:r>
        <w:t xml:space="preserve">läpimurtoroolinsa oli </w:t>
      </w:r>
      <w:r>
        <w:rPr>
          <w:color w:val="E115C0"/>
        </w:rPr>
        <w:t xml:space="preserve">romanttisessa komediassa </w:t>
      </w:r>
      <w:r>
        <w:rPr>
          <w:color w:val="00587F"/>
        </w:rPr>
        <w:t xml:space="preserve">Chasing Liberty </w:t>
      </w:r>
      <w:r>
        <w:rPr>
          <w:color w:val="E115C0"/>
        </w:rPr>
        <w:t xml:space="preserve">(</w:t>
      </w:r>
      <w:r>
        <w:rPr>
          <w:color w:val="0BC582"/>
        </w:rPr>
        <w:t xml:space="preserve">2004), </w:t>
      </w:r>
      <w:r>
        <w:rPr>
          <w:color w:val="E115C0"/>
        </w:rPr>
        <w:t xml:space="preserve">josta </w:t>
      </w:r>
      <w:r>
        <w:rPr>
          <w:color w:val="FEB8C8"/>
        </w:rPr>
        <w:t xml:space="preserve">hän </w:t>
      </w:r>
      <w:r>
        <w:rPr>
          <w:color w:val="E115C0"/>
        </w:rPr>
        <w:t xml:space="preserve">sai ehdokkuuden Teen Choice Awards -kilpailussa Choice Breakout Movie Star - Male -ehdokkuudesta</w:t>
      </w:r>
      <w:r>
        <w:t xml:space="preserve">. </w:t>
      </w:r>
      <w:r>
        <w:t xml:space="preserve">Sen jälkeen </w:t>
      </w:r>
      <w:r>
        <w:rPr>
          <w:color w:val="310106"/>
        </w:rPr>
        <w:t xml:space="preserve">hän </w:t>
      </w:r>
      <w:r>
        <w:t xml:space="preserve">esiintyi useissa sivurooleissa muun muassa Woody Allenin Match Point -elokuvassa (</w:t>
      </w:r>
      <w:r>
        <w:rPr>
          <w:color w:val="9E8317"/>
        </w:rPr>
        <w:t xml:space="preserve">2005)</w:t>
      </w:r>
      <w:r>
        <w:t xml:space="preserve">, </w:t>
      </w:r>
      <w:r>
        <w:rPr>
          <w:color w:val="01190F"/>
        </w:rPr>
        <w:t xml:space="preserve">saksalais-brittiläisessä romanttisessa komediassa </w:t>
      </w:r>
      <w:r>
        <w:rPr>
          <w:color w:val="01190F"/>
        </w:rPr>
        <w:t xml:space="preserve">Imagine Me and You </w:t>
      </w:r>
      <w:r>
        <w:t xml:space="preserve">(</w:t>
      </w:r>
      <w:r>
        <w:rPr>
          <w:color w:val="847D81"/>
        </w:rPr>
        <w:t xml:space="preserve">2006</w:t>
      </w:r>
      <w:r>
        <w:t xml:space="preserve">) </w:t>
      </w:r>
      <w:r>
        <w:t xml:space="preserve">ja </w:t>
      </w:r>
      <w:r>
        <w:rPr>
          <w:color w:val="58018B"/>
        </w:rPr>
        <w:t xml:space="preserve">aikalaisdraamassa </w:t>
      </w:r>
      <w:r>
        <w:rPr>
          <w:color w:val="58018B"/>
        </w:rPr>
        <w:t xml:space="preserve">Copying Beethoven </w:t>
      </w:r>
      <w:r>
        <w:t xml:space="preserve">(</w:t>
      </w:r>
      <w:r>
        <w:rPr>
          <w:color w:val="847D81"/>
        </w:rPr>
        <w:t xml:space="preserve">2006)</w:t>
      </w:r>
      <w:r>
        <w:t xml:space="preserve">. </w:t>
      </w:r>
      <w:r>
        <w:rPr>
          <w:color w:val="310106"/>
        </w:rPr>
        <w:t xml:space="preserve">Hän</w:t>
      </w:r>
      <w:r>
        <w:rPr>
          <w:color w:val="310106"/>
        </w:rPr>
        <w:t xml:space="preserve"> on </w:t>
      </w:r>
      <w:r>
        <w:t xml:space="preserve">kerännyt kiitosta </w:t>
      </w:r>
      <w:r>
        <w:t xml:space="preserve">suorituksestaan Charles Ryderinä Julian Jarroldin sovituksessa Evelyn Waugh'n Brideshead Revisited (2008) ja Ozymandiasina </w:t>
      </w:r>
      <w:r>
        <w:rPr>
          <w:color w:val="B70639"/>
        </w:rPr>
        <w:t xml:space="preserve">amerikkalaisessa neo-noir-supersankarielokuvassa </w:t>
      </w:r>
      <w:r>
        <w:rPr>
          <w:color w:val="B70639"/>
        </w:rPr>
        <w:t xml:space="preserve">Watchmen </w:t>
      </w:r>
      <w:r>
        <w:t xml:space="preserve">(</w:t>
      </w:r>
      <w:r>
        <w:rPr>
          <w:color w:val="703B01"/>
        </w:rPr>
        <w:t xml:space="preserve">2009), joka </w:t>
      </w:r>
      <w:r>
        <w:t xml:space="preserve">perustuu DC Comicsin samannimiseen rajoitettuun sarjaan. </w:t>
      </w:r>
      <w:r>
        <w:t xml:space="preserve">Sen jälkeen </w:t>
      </w:r>
      <w:r>
        <w:rPr>
          <w:color w:val="310106"/>
        </w:rPr>
        <w:t xml:space="preserve">hän </w:t>
      </w:r>
      <w:r>
        <w:t xml:space="preserve">näytteli romanttisessa komediassa Leap Year (</w:t>
      </w:r>
      <w:r>
        <w:rPr>
          <w:color w:val="F7F1DF"/>
        </w:rPr>
        <w:t xml:space="preserve">2010) </w:t>
      </w:r>
      <w:r>
        <w:t xml:space="preserve">ja </w:t>
      </w:r>
      <w:r>
        <w:rPr>
          <w:color w:val="118B8A"/>
        </w:rPr>
        <w:t xml:space="preserve">australialaisessa draamassa Burning Man </w:t>
      </w:r>
      <w:r>
        <w:t xml:space="preserve">(2011), </w:t>
      </w:r>
      <w:r>
        <w:rPr>
          <w:color w:val="118B8A"/>
        </w:rPr>
        <w:t xml:space="preserve">joista jälkimmäinen </w:t>
      </w:r>
      <w:r>
        <w:t xml:space="preserve">toi </w:t>
      </w:r>
      <w:r>
        <w:rPr>
          <w:color w:val="310106"/>
        </w:rPr>
        <w:t xml:space="preserve">hänelle </w:t>
      </w:r>
      <w:r>
        <w:t xml:space="preserve">ehdokkuuden parhaasta miespääosasta Film Critics Circle of Australia Awardsissa.</w:t>
      </w:r>
    </w:p>
    <w:p>
      <w:r>
        <w:t xml:space="preserve">Muita merkittäviä elokuvarooleja ovat The Lookout (2007), A Single Man (</w:t>
      </w:r>
      <w:r>
        <w:rPr>
          <w:color w:val="703B01"/>
        </w:rPr>
        <w:t xml:space="preserve">2009)</w:t>
      </w:r>
      <w:r>
        <w:t xml:space="preserve">, Cemetery Junction (</w:t>
      </w:r>
      <w:r>
        <w:rPr>
          <w:color w:val="F7F1DF"/>
        </w:rPr>
        <w:t xml:space="preserve">2010</w:t>
      </w:r>
      <w:r>
        <w:t xml:space="preserve">), Stoker (</w:t>
      </w:r>
      <w:r>
        <w:rPr>
          <w:color w:val="4AFEFA"/>
        </w:rPr>
        <w:t xml:space="preserve">2013)</w:t>
      </w:r>
      <w:r>
        <w:t xml:space="preserve">, Belle (</w:t>
      </w:r>
      <w:r>
        <w:rPr>
          <w:color w:val="4AFEFA"/>
        </w:rPr>
        <w:t xml:space="preserve">2013)</w:t>
      </w:r>
      <w:r>
        <w:t xml:space="preserve">, The Imitation Game (</w:t>
      </w:r>
      <w:r>
        <w:rPr>
          <w:color w:val="FCB164"/>
        </w:rPr>
        <w:t xml:space="preserve">2014) </w:t>
      </w:r>
      <w:r>
        <w:t xml:space="preserve">ja Self/less (</w:t>
      </w:r>
      <w:r>
        <w:rPr>
          <w:color w:val="796EE6"/>
        </w:rPr>
        <w:t xml:space="preserve">2015)</w:t>
      </w:r>
      <w:r>
        <w:t xml:space="preserve">. </w:t>
      </w:r>
      <w:r>
        <w:t xml:space="preserve">Elokuvissa esiintymisen lisäksi </w:t>
      </w:r>
      <w:r>
        <w:rPr>
          <w:color w:val="310106"/>
        </w:rPr>
        <w:t xml:space="preserve">Goode </w:t>
      </w:r>
      <w:r>
        <w:t xml:space="preserve">on esiintynyt lukuisissa </w:t>
      </w:r>
      <w:r>
        <w:t xml:space="preserve">televisio-ohjelmissa. </w:t>
      </w:r>
      <w:r>
        <w:rPr>
          <w:color w:val="310106"/>
        </w:rPr>
        <w:t xml:space="preserve">Hänen </w:t>
      </w:r>
      <w:r>
        <w:t xml:space="preserve">merkittävimpiin </w:t>
      </w:r>
      <w:r>
        <w:t xml:space="preserve">televisiorooleihinsa kuuluvat Henry Talbot historiallisen aikakausidraaman Downton Abbey viimeisellä kaudella ja Finley "Finn" Polmar </w:t>
      </w:r>
      <w:r>
        <w:rPr>
          <w:color w:val="53495F"/>
        </w:rPr>
        <w:t xml:space="preserve">CBS:n lakidraamassa </w:t>
      </w:r>
      <w:r>
        <w:rPr>
          <w:color w:val="53495F"/>
        </w:rPr>
        <w:t xml:space="preserve">The Good Wife</w:t>
      </w:r>
      <w:r>
        <w:t xml:space="preserve">. </w:t>
      </w:r>
      <w:r>
        <w:t xml:space="preserve">Hänellä oli myös päärooli </w:t>
      </w:r>
      <w:r>
        <w:rPr>
          <w:color w:val="F95475"/>
        </w:rPr>
        <w:t xml:space="preserve">kriitikoiden ylistämässä brittiläisessä minisarjassa </w:t>
      </w:r>
      <w:r>
        <w:rPr>
          <w:color w:val="F95475"/>
        </w:rPr>
        <w:t xml:space="preserve">Dancing on the Edge </w:t>
      </w:r>
      <w:r>
        <w:t xml:space="preserve">musiikkitoimittaja Stanley Mitchellin roolissa, josta </w:t>
      </w:r>
      <w:r>
        <w:rPr>
          <w:color w:val="310106"/>
        </w:rPr>
        <w:t xml:space="preserve">hän sai </w:t>
      </w:r>
      <w:r>
        <w:t xml:space="preserve">ehdokkuuden parhaasta miespääosasta minisarjassa tai </w:t>
      </w:r>
      <w:r>
        <w:t xml:space="preserve">televisioelokuvassa Satellite Awards -kilpailussa. </w:t>
      </w:r>
      <w:r>
        <w:t xml:space="preserve">Vuonna 2017 </w:t>
      </w:r>
      <w:r>
        <w:rPr>
          <w:color w:val="310106"/>
        </w:rPr>
        <w:t xml:space="preserve">Goode </w:t>
      </w:r>
      <w:r>
        <w:t xml:space="preserve">esitti </w:t>
      </w:r>
      <w:r>
        <w:rPr>
          <w:color w:val="61FC03"/>
        </w:rPr>
        <w:t xml:space="preserve">Antony Armstrong-Jonesia</w:t>
      </w:r>
      <w:r>
        <w:t xml:space="preserve">, </w:t>
      </w:r>
      <w:r>
        <w:rPr>
          <w:color w:val="61FC03"/>
        </w:rPr>
        <w:t xml:space="preserve">Snowdonin ensimmäistä jaarlia </w:t>
      </w:r>
      <w:r>
        <w:rPr>
          <w:color w:val="5D9608"/>
        </w:rPr>
        <w:t xml:space="preserve">Netflixin elämäkerrallisessa draamasarjassa </w:t>
      </w:r>
      <w:r>
        <w:rPr>
          <w:color w:val="5D9608"/>
        </w:rPr>
        <w:t xml:space="preserve">The Crown, </w:t>
      </w:r>
      <w:r>
        <w:t xml:space="preserve">josta </w:t>
      </w:r>
      <w:r>
        <w:rPr>
          <w:color w:val="310106"/>
        </w:rPr>
        <w:t xml:space="preserve">hän </w:t>
      </w:r>
      <w:r>
        <w:t xml:space="preserve">sai Primetime Emmy Award -ehdokkuuden erinomaisesta vierailevasta tähdestä draamasarjassa. [2] </w:t>
      </w:r>
      <w:r>
        <w:t xml:space="preserve">Tällä hetkellä </w:t>
      </w:r>
      <w:r>
        <w:rPr>
          <w:color w:val="310106"/>
        </w:rPr>
        <w:t xml:space="preserve">hän </w:t>
      </w:r>
      <w:r>
        <w:t xml:space="preserve">näyttelee </w:t>
      </w:r>
      <w:r>
        <w:rPr>
          <w:color w:val="DE98FD"/>
        </w:rPr>
        <w:t xml:space="preserve">Sky Onen fantasiaromanssisarjassa </w:t>
      </w:r>
      <w:r>
        <w:rPr>
          <w:color w:val="DE98FD"/>
        </w:rPr>
        <w:t xml:space="preserve">A Discovery of Witches </w:t>
      </w:r>
      <w:r>
        <w:t xml:space="preserve">professori Matthew Clairmontin roolissa ja kuvaa parhaillaan </w:t>
      </w:r>
      <w:r>
        <w:rPr>
          <w:color w:val="98A088"/>
        </w:rPr>
        <w:t xml:space="preserve">Matthew Vaughnin Kingsmanin esiosaa </w:t>
      </w:r>
      <w:r>
        <w:rPr>
          <w:color w:val="98A088"/>
        </w:rPr>
        <w:t xml:space="preserve">The King's </w:t>
      </w:r>
      <w:r>
        <w:t xml:space="preserve">Man</w:t>
      </w:r>
      <w:r>
        <w:t xml:space="preserve">.</w:t>
      </w:r>
    </w:p>
    <w:p>
      <w:r>
        <w:t xml:space="preserve">Henkilökohtainen elämä</w:t>
      </w:r>
    </w:p>
    <w:p>
      <w:r>
        <w:rPr>
          <w:color w:val="310106"/>
        </w:rPr>
        <w:t xml:space="preserve">Goode </w:t>
      </w:r>
      <w:r>
        <w:t xml:space="preserve">on ollut suhteessa </w:t>
      </w:r>
      <w:r>
        <w:rPr>
          <w:color w:val="4F584E"/>
        </w:rPr>
        <w:t xml:space="preserve">Sophie Dymoken </w:t>
      </w:r>
      <w:r>
        <w:t xml:space="preserve">kanssa </w:t>
      </w:r>
      <w:r>
        <w:t xml:space="preserve">vuodesta </w:t>
      </w:r>
      <w:r>
        <w:rPr>
          <w:color w:val="9E8317"/>
        </w:rPr>
        <w:t xml:space="preserve">2005</w:t>
      </w:r>
      <w:r>
        <w:t xml:space="preserve">. </w:t>
      </w:r>
      <w:r>
        <w:rPr>
          <w:color w:val="248AD0"/>
        </w:rPr>
        <w:t xml:space="preserve">He </w:t>
      </w:r>
      <w:r>
        <w:t xml:space="preserve">menivät naimisiin vuonna </w:t>
      </w:r>
      <w:r>
        <w:rPr>
          <w:color w:val="FCB164"/>
        </w:rPr>
        <w:t xml:space="preserve">2014</w:t>
      </w:r>
      <w:r>
        <w:t xml:space="preserve">. [</w:t>
      </w:r>
      <w:r>
        <w:t xml:space="preserve">17] [18] [19] </w:t>
      </w:r>
      <w:r>
        <w:t xml:space="preserve">Heillä on </w:t>
      </w:r>
      <w:r>
        <w:rPr>
          <w:color w:val="5C5300"/>
        </w:rPr>
        <w:t xml:space="preserve">kaksi tytärtä</w:t>
      </w:r>
      <w:r>
        <w:t xml:space="preserve">, </w:t>
      </w:r>
      <w:r>
        <w:rPr>
          <w:color w:val="5C5300"/>
        </w:rPr>
        <w:t xml:space="preserve">Matilda Eve Goode [</w:t>
      </w:r>
      <w:r>
        <w:rPr>
          <w:color w:val="9F6551"/>
        </w:rPr>
        <w:t xml:space="preserve">3</w:t>
      </w:r>
      <w:r>
        <w:rPr>
          <w:color w:val="5C5300"/>
        </w:rPr>
        <w:t xml:space="preserve">] (s. maaliskuu </w:t>
      </w:r>
      <w:r>
        <w:rPr>
          <w:color w:val="BCFEC6"/>
        </w:rPr>
        <w:t xml:space="preserve">2009</w:t>
      </w:r>
      <w:r>
        <w:rPr>
          <w:color w:val="5C5300"/>
        </w:rPr>
        <w:t xml:space="preserve">) ja Teddie Eleanor Rose Goode (s. syyskuu </w:t>
      </w:r>
      <w:r>
        <w:rPr>
          <w:color w:val="932C70"/>
        </w:rPr>
        <w:t xml:space="preserve">2013</w:t>
      </w:r>
      <w:r>
        <w:rPr>
          <w:color w:val="5C5300"/>
        </w:rPr>
        <w:t xml:space="preserve">)</w:t>
      </w:r>
      <w:r>
        <w:t xml:space="preserve">, sekä </w:t>
      </w:r>
      <w:r>
        <w:rPr>
          <w:color w:val="2B1B04"/>
        </w:rPr>
        <w:t xml:space="preserve">poika</w:t>
      </w:r>
      <w:r>
        <w:t xml:space="preserve">, </w:t>
      </w:r>
      <w:r>
        <w:rPr>
          <w:color w:val="2B1B04"/>
        </w:rPr>
        <w:t xml:space="preserve">Ralph Goode (s. elokuu </w:t>
      </w:r>
      <w:r>
        <w:rPr>
          <w:color w:val="B5AFC4"/>
        </w:rPr>
        <w:t xml:space="preserve">2015</w:t>
      </w:r>
      <w:r>
        <w:rPr>
          <w:color w:val="2B1B04"/>
        </w:rPr>
        <w:t xml:space="preserve">)</w:t>
      </w:r>
      <w:r>
        <w:t xml:space="preserve">. Ura</w:t>
      </w:r>
    </w:p>
    <w:p>
      <w:r>
        <w:rPr>
          <w:color w:val="310106"/>
        </w:rPr>
        <w:t xml:space="preserve">Goode </w:t>
      </w:r>
      <w:r>
        <w:t xml:space="preserve">näytteli </w:t>
      </w:r>
      <w:r>
        <w:rPr>
          <w:color w:val="D4C67A"/>
        </w:rPr>
        <w:t xml:space="preserve">Peter Lynleytä</w:t>
      </w:r>
      <w:r>
        <w:t xml:space="preserve">, </w:t>
      </w:r>
      <w:r>
        <w:rPr>
          <w:color w:val="AE7AA1"/>
        </w:rPr>
        <w:t xml:space="preserve">komisario Lynleyn </w:t>
      </w:r>
      <w:r>
        <w:rPr>
          <w:color w:val="D4C67A"/>
        </w:rPr>
        <w:t xml:space="preserve">veljeä </w:t>
      </w:r>
      <w:r>
        <w:rPr>
          <w:color w:val="C2A393"/>
        </w:rPr>
        <w:t xml:space="preserve">BBC:n sarjassa </w:t>
      </w:r>
      <w:r>
        <w:rPr>
          <w:color w:val="0232FD"/>
        </w:rPr>
        <w:t xml:space="preserve">Inspector Lynley </w:t>
      </w:r>
      <w:r>
        <w:rPr>
          <w:color w:val="C2A393"/>
        </w:rPr>
        <w:t xml:space="preserve">Mysteries: A Suitable Vengeance (Sopiva kosto) </w:t>
      </w:r>
      <w:r>
        <w:t xml:space="preserve">ja näytteli </w:t>
      </w:r>
      <w:r>
        <w:rPr>
          <w:color w:val="6A3A35"/>
        </w:rPr>
        <w:t xml:space="preserve">Gregory Maguiren samannimiseen romaaniin </w:t>
      </w:r>
      <w:r>
        <w:t xml:space="preserve">ja </w:t>
      </w:r>
      <w:r>
        <w:rPr>
          <w:color w:val="16C0D0"/>
        </w:rPr>
        <w:t xml:space="preserve">William Shakespearen näytelmään </w:t>
      </w:r>
      <w:r>
        <w:rPr>
          <w:color w:val="16C0D0"/>
        </w:rPr>
        <w:t xml:space="preserve">The Tempest (Myrsky) perustuvassa </w:t>
      </w:r>
      <w:r>
        <w:rPr>
          <w:color w:val="6A3A35"/>
        </w:rPr>
        <w:t xml:space="preserve">tv-elokuvassa </w:t>
      </w:r>
      <w:r>
        <w:rPr>
          <w:color w:val="BA6801"/>
        </w:rPr>
        <w:t xml:space="preserve">Confessions of </w:t>
      </w:r>
      <w:r>
        <w:rPr>
          <w:color w:val="168E5C"/>
        </w:rPr>
        <w:t xml:space="preserve">an Ugly Stepsister</w:t>
      </w:r>
      <w:r>
        <w:t xml:space="preserve">. </w:t>
      </w:r>
      <w:r>
        <w:t xml:space="preserve">Vuonna </w:t>
      </w:r>
      <w:r>
        <w:t xml:space="preserve">2004 </w:t>
      </w:r>
      <w:r>
        <w:rPr>
          <w:color w:val="310106"/>
        </w:rPr>
        <w:t xml:space="preserve">Goode </w:t>
      </w:r>
      <w:r>
        <w:t xml:space="preserve">debytoi amerikkalaisessa elokuvassa Mandy Mooren vastapuolella </w:t>
      </w:r>
      <w:r>
        <w:rPr>
          <w:color w:val="E115C0"/>
        </w:rPr>
        <w:t xml:space="preserve">romanttisessa komediassa </w:t>
      </w:r>
      <w:r>
        <w:rPr>
          <w:color w:val="E115C0"/>
        </w:rPr>
        <w:t xml:space="preserve">Chasing Liberty</w:t>
      </w:r>
      <w:r>
        <w:t xml:space="preserve">. Varhainen elämä</w:t>
      </w:r>
    </w:p>
    <w:p>
      <w:r>
        <w:rPr>
          <w:color w:val="310106"/>
        </w:rPr>
        <w:t xml:space="preserve">Goode </w:t>
      </w:r>
      <w:r>
        <w:t xml:space="preserve">syntyi </w:t>
      </w:r>
      <w:r>
        <w:rPr>
          <w:color w:val="014347"/>
        </w:rPr>
        <w:t xml:space="preserve">Exeterissä, </w:t>
      </w:r>
      <w:r>
        <w:rPr>
          <w:color w:val="233809"/>
        </w:rPr>
        <w:t xml:space="preserve">Devonissa</w:t>
      </w:r>
      <w:r>
        <w:t xml:space="preserve">. </w:t>
      </w:r>
      <w:r>
        <w:rPr>
          <w:color w:val="42083B"/>
        </w:rPr>
        <w:t xml:space="preserve">Hänen </w:t>
      </w:r>
      <w:r>
        <w:t xml:space="preserve">isänsä </w:t>
      </w:r>
      <w:r>
        <w:rPr>
          <w:color w:val="82785D"/>
        </w:rPr>
        <w:t xml:space="preserve">Anthony </w:t>
      </w:r>
      <w:r>
        <w:t xml:space="preserve">oli </w:t>
      </w:r>
      <w:r>
        <w:rPr>
          <w:color w:val="82785D"/>
        </w:rPr>
        <w:t xml:space="preserve">geologi</w:t>
      </w:r>
      <w:r>
        <w:t xml:space="preserve">, ja </w:t>
      </w:r>
      <w:r>
        <w:rPr>
          <w:color w:val="023087"/>
        </w:rPr>
        <w:t xml:space="preserve">hänen </w:t>
      </w:r>
      <w:r>
        <w:t xml:space="preserve">äitinsä </w:t>
      </w:r>
      <w:r>
        <w:rPr>
          <w:color w:val="B7DAD2"/>
        </w:rPr>
        <w:t xml:space="preserve">Jennifer </w:t>
      </w:r>
      <w:r>
        <w:t xml:space="preserve">on </w:t>
      </w:r>
      <w:r>
        <w:rPr>
          <w:color w:val="B7DAD2"/>
        </w:rPr>
        <w:t xml:space="preserve">sairaanhoitaja </w:t>
      </w:r>
      <w:r>
        <w:t xml:space="preserve">ja </w:t>
      </w:r>
      <w:r>
        <w:rPr>
          <w:color w:val="B7DAD2"/>
        </w:rPr>
        <w:t xml:space="preserve">harrastajateatterin ohjaaja</w:t>
      </w:r>
      <w:r>
        <w:t xml:space="preserve">. </w:t>
      </w:r>
      <w:r>
        <w:rPr>
          <w:color w:val="310106"/>
        </w:rPr>
        <w:t xml:space="preserve">Goode </w:t>
      </w:r>
      <w:r>
        <w:t xml:space="preserve">on </w:t>
      </w:r>
      <w:r>
        <w:rPr>
          <w:color w:val="310106"/>
        </w:rPr>
        <w:t xml:space="preserve">nuorin </w:t>
      </w:r>
      <w:r>
        <w:rPr>
          <w:color w:val="196956"/>
        </w:rPr>
        <w:t xml:space="preserve">viidestä lapsesta</w:t>
      </w:r>
      <w:r>
        <w:rPr>
          <w:color w:val="310106"/>
        </w:rPr>
        <w:t xml:space="preserve">, jolla on veli, kaksi velipuolta ja </w:t>
      </w:r>
      <w:r>
        <w:rPr>
          <w:color w:val="8C41BB"/>
        </w:rPr>
        <w:t xml:space="preserve">sisarpuoli, </w:t>
      </w:r>
      <w:r>
        <w:rPr>
          <w:color w:val="ECEDFE"/>
        </w:rPr>
        <w:t xml:space="preserve">televisiojuontaja Sally Meen</w:t>
      </w:r>
      <w:r>
        <w:rPr>
          <w:color w:val="8C41BB"/>
        </w:rPr>
        <w:t xml:space="preserve">, </w:t>
      </w:r>
      <w:r>
        <w:rPr>
          <w:color w:val="94C661"/>
        </w:rPr>
        <w:t xml:space="preserve">äitinsä </w:t>
      </w:r>
      <w:r>
        <w:rPr>
          <w:color w:val="8C41BB"/>
        </w:rPr>
        <w:t xml:space="preserve">edellisestä avioliitosta</w:t>
      </w:r>
      <w:r>
        <w:t xml:space="preserve">. </w:t>
      </w:r>
      <w:r>
        <w:rPr>
          <w:color w:val="310106"/>
        </w:rPr>
        <w:t xml:space="preserve">Hän </w:t>
      </w:r>
      <w:r>
        <w:t xml:space="preserve">kasvoi Clyst St Maryn kylässä </w:t>
      </w:r>
      <w:r>
        <w:rPr>
          <w:color w:val="014347"/>
        </w:rPr>
        <w:t xml:space="preserve">Exeterin </w:t>
      </w:r>
      <w:r>
        <w:t xml:space="preserve">lähellä</w:t>
      </w:r>
      <w:r>
        <w:t xml:space="preserve">. [</w:t>
      </w:r>
      <w:r>
        <w:rPr>
          <w:color w:val="F8907D"/>
        </w:rPr>
        <w:t xml:space="preserve">3</w:t>
      </w:r>
      <w:r>
        <w:t xml:space="preserve">] </w:t>
      </w:r>
      <w:r>
        <w:rPr>
          <w:color w:val="310106"/>
        </w:rPr>
        <w:t xml:space="preserve">Goode </w:t>
      </w:r>
      <w:r>
        <w:t xml:space="preserve">opiskeli </w:t>
      </w:r>
      <w:r>
        <w:rPr>
          <w:color w:val="895E6B"/>
        </w:rPr>
        <w:t xml:space="preserve">Exeter </w:t>
      </w:r>
      <w:r>
        <w:rPr>
          <w:color w:val="788E95"/>
        </w:rPr>
        <w:t xml:space="preserve">Schoolissa</w:t>
      </w:r>
      <w:r>
        <w:t xml:space="preserve">, </w:t>
      </w:r>
      <w:r>
        <w:rPr>
          <w:color w:val="788E95"/>
        </w:rPr>
        <w:t xml:space="preserve">joka on itsenäinen koulu </w:t>
      </w:r>
      <w:r>
        <w:rPr>
          <w:color w:val="895E6B"/>
        </w:rPr>
        <w:t xml:space="preserve">Exeterissä, </w:t>
      </w:r>
      <w:r>
        <w:rPr>
          <w:color w:val="FB6AB8"/>
        </w:rPr>
        <w:t xml:space="preserve">Devonissa</w:t>
      </w:r>
      <w:r>
        <w:t xml:space="preserve">, [4] ja sen jälkeen Birminghamin yliopistossa ja Lontoon Webber Douglas Academy of Dramatic Artissa.</w:t>
      </w:r>
    </w:p>
    <w:p>
      <w:r>
        <w:rPr>
          <w:b/>
        </w:rPr>
        <w:t xml:space="preserve">Asiakirjan numero 20</w:t>
      </w:r>
    </w:p>
    <w:p>
      <w:r>
        <w:rPr>
          <w:b/>
        </w:rPr>
        <w:t xml:space="preserve">Asiakirjan tunniste: GUM_bio_gordon</w:t>
      </w:r>
    </w:p>
    <w:p>
      <w:r>
        <w:rPr>
          <w:color w:val="310106"/>
        </w:rPr>
        <w:t xml:space="preserve">Patrick Gordonin</w:t>
      </w:r>
      <w:r>
        <w:t xml:space="preserve"> rintakuva </w:t>
      </w:r>
      <w:r>
        <w:t xml:space="preserve">Jekaterinburgissa, </w:t>
      </w:r>
      <w:r>
        <w:rPr>
          <w:color w:val="04640D"/>
        </w:rPr>
        <w:t xml:space="preserve">Venäjällä.</w:t>
      </w:r>
    </w:p>
    <w:p>
      <w:r>
        <w:rPr>
          <w:color w:val="310106"/>
        </w:rPr>
        <w:t xml:space="preserve">Patrick Leopold Gordon of </w:t>
      </w:r>
      <w:r>
        <w:rPr>
          <w:color w:val="FEFB0A"/>
        </w:rPr>
        <w:t xml:space="preserve">Auchleuchries </w:t>
      </w:r>
      <w:r>
        <w:t xml:space="preserve">(31. maaliskuuta 1635 </w:t>
      </w:r>
      <w:r>
        <w:rPr>
          <w:color w:val="FB5514"/>
        </w:rPr>
        <w:t xml:space="preserve">Auchleuchries, </w:t>
      </w:r>
      <w:r>
        <w:rPr>
          <w:color w:val="E115C0"/>
        </w:rPr>
        <w:t xml:space="preserve">Aberdeenshire, </w:t>
      </w:r>
      <w:r>
        <w:rPr>
          <w:color w:val="00587F"/>
        </w:rPr>
        <w:t xml:space="preserve">Skotlanti </w:t>
      </w:r>
      <w:r>
        <w:t xml:space="preserve">- 29. marraskuuta 1699 </w:t>
      </w:r>
      <w:r>
        <w:rPr>
          <w:color w:val="0BC582"/>
        </w:rPr>
        <w:t xml:space="preserve">Moskova, </w:t>
      </w:r>
      <w:r>
        <w:rPr>
          <w:color w:val="FEB8C8"/>
        </w:rPr>
        <w:t xml:space="preserve">Venäjä</w:t>
      </w:r>
      <w:r>
        <w:t xml:space="preserve">) oli </w:t>
      </w:r>
      <w:r>
        <w:rPr>
          <w:color w:val="310106"/>
        </w:rPr>
        <w:t xml:space="preserve">skotlantilaissyntyinen </w:t>
      </w:r>
      <w:r>
        <w:rPr>
          <w:color w:val="310106"/>
        </w:rPr>
        <w:t xml:space="preserve">kenraali ja </w:t>
      </w:r>
      <w:r>
        <w:rPr>
          <w:color w:val="9E8317"/>
        </w:rPr>
        <w:t xml:space="preserve">Venäjän</w:t>
      </w:r>
      <w:r>
        <w:rPr>
          <w:color w:val="310106"/>
        </w:rPr>
        <w:t xml:space="preserve"> kontra-amiraali</w:t>
      </w:r>
      <w:r>
        <w:t xml:space="preserve">. </w:t>
      </w:r>
      <w:r>
        <w:rPr>
          <w:color w:val="310106"/>
        </w:rPr>
        <w:t xml:space="preserve">Hän </w:t>
      </w:r>
      <w:r>
        <w:t xml:space="preserve">polveutui </w:t>
      </w:r>
      <w:r>
        <w:rPr>
          <w:color w:val="847D81"/>
        </w:rPr>
        <w:t xml:space="preserve">Aberdeenshirestä</w:t>
      </w:r>
      <w:r>
        <w:rPr>
          <w:color w:val="01190F"/>
        </w:rPr>
        <w:t xml:space="preserve"> kotoisin olevasta suvusta</w:t>
      </w:r>
      <w:r>
        <w:t xml:space="preserve">, joka </w:t>
      </w:r>
      <w:r>
        <w:rPr>
          <w:color w:val="01190F"/>
        </w:rPr>
        <w:t xml:space="preserve">omisti </w:t>
      </w:r>
      <w:r>
        <w:rPr>
          <w:color w:val="B70639"/>
        </w:rPr>
        <w:t xml:space="preserve">Ellonin </w:t>
      </w:r>
      <w:r>
        <w:rPr>
          <w:color w:val="58018B"/>
        </w:rPr>
        <w:t xml:space="preserve">lähellä sijaitsevan Auchleuchriesin pienen kartanon</w:t>
      </w:r>
      <w:r>
        <w:t xml:space="preserve">. Suku liittyi Haddon aatelishaaraan. </w:t>
      </w:r>
      <w:r>
        <w:rPr>
          <w:color w:val="703B01"/>
        </w:rPr>
        <w:t xml:space="preserve">Ruotsin</w:t>
      </w:r>
      <w:r>
        <w:t xml:space="preserve">, </w:t>
      </w:r>
      <w:r>
        <w:rPr>
          <w:color w:val="F7F1DF"/>
        </w:rPr>
        <w:t xml:space="preserve">Puolan </w:t>
      </w:r>
      <w:r>
        <w:t xml:space="preserve">ja </w:t>
      </w:r>
      <w:r>
        <w:rPr>
          <w:color w:val="04640D"/>
        </w:rPr>
        <w:t xml:space="preserve">Venäjän </w:t>
      </w:r>
      <w:r>
        <w:t xml:space="preserve">hyväksi suorittamiensa ansiokkaiden palvelusten </w:t>
      </w:r>
      <w:r>
        <w:t xml:space="preserve">ansiosta </w:t>
      </w:r>
      <w:r>
        <w:rPr>
          <w:color w:val="310106"/>
        </w:rPr>
        <w:t xml:space="preserve">hän </w:t>
      </w:r>
      <w:r>
        <w:t xml:space="preserve">nousi </w:t>
      </w:r>
      <w:r>
        <w:t xml:space="preserve">sotilaasta </w:t>
      </w:r>
      <w:r>
        <w:rPr>
          <w:color w:val="4AFEFA"/>
        </w:rPr>
        <w:t xml:space="preserve">kenraaliksi </w:t>
      </w:r>
      <w:r>
        <w:t xml:space="preserve">ja hänestä tuli </w:t>
      </w:r>
      <w:r>
        <w:rPr>
          <w:color w:val="310106"/>
        </w:rPr>
        <w:t xml:space="preserve">tsaari Pietari Suuren pääneuvonantaja ja läheinen ystävä</w:t>
      </w:r>
      <w:r>
        <w:t xml:space="preserve">. </w:t>
      </w:r>
      <w:r>
        <w:rPr>
          <w:color w:val="310106"/>
        </w:rPr>
        <w:t xml:space="preserve">Gordon </w:t>
      </w:r>
      <w:r>
        <w:t xml:space="preserve">otti käyttöönsä lisäkristillisen nimen Leopold, kun hänet konfirmoitiin </w:t>
      </w:r>
      <w:r>
        <w:rPr>
          <w:color w:val="310106"/>
        </w:rPr>
        <w:t xml:space="preserve">roomalaiskatoliseksi </w:t>
      </w:r>
      <w:r>
        <w:t xml:space="preserve">vähän ennen </w:t>
      </w:r>
      <w:r>
        <w:rPr>
          <w:color w:val="796EE6"/>
        </w:rPr>
        <w:t xml:space="preserve">kuolemaansa</w:t>
      </w:r>
      <w:r>
        <w:t xml:space="preserve">.</w:t>
      </w:r>
    </w:p>
    <w:p>
      <w:r>
        <w:rPr>
          <w:color w:val="000D2C"/>
        </w:rPr>
        <w:t xml:space="preserve">Life</w:t>
      </w:r>
    </w:p>
    <w:p>
      <w:r>
        <w:rPr>
          <w:color w:val="310106"/>
        </w:rPr>
        <w:t xml:space="preserve">Gordon kasvatettiin </w:t>
      </w:r>
      <w:r>
        <w:rPr>
          <w:color w:val="310106"/>
        </w:rPr>
        <w:t xml:space="preserve">roomalaiskatoliseksi </w:t>
      </w:r>
      <w:r>
        <w:t xml:space="preserve">ja pysyi </w:t>
      </w:r>
      <w:r>
        <w:rPr>
          <w:color w:val="310106"/>
        </w:rPr>
        <w:t xml:space="preserve">koko elämänsä roomalaiskatolisena </w:t>
      </w:r>
      <w:r>
        <w:t xml:space="preserve">aikana, jolloin kirkkoa vainottiin </w:t>
      </w:r>
      <w:r>
        <w:rPr>
          <w:color w:val="53495F"/>
        </w:rPr>
        <w:t xml:space="preserve">Skotlannissa, josta oli tullut kalvinistinen</w:t>
      </w:r>
      <w:r>
        <w:t xml:space="preserve">. </w:t>
      </w:r>
      <w:r>
        <w:t xml:space="preserve">Crudenin ja </w:t>
      </w:r>
      <w:r>
        <w:rPr>
          <w:color w:val="F95475"/>
        </w:rPr>
        <w:t xml:space="preserve">Ellonin </w:t>
      </w:r>
      <w:r>
        <w:t xml:space="preserve">seurakuntakouluissa suoritetun koulutuksen jälkeen </w:t>
      </w:r>
      <w:r>
        <w:rPr>
          <w:color w:val="310106"/>
        </w:rPr>
        <w:t xml:space="preserve">hän </w:t>
      </w:r>
      <w:r>
        <w:t xml:space="preserve">pääsi </w:t>
      </w:r>
      <w:r>
        <w:t xml:space="preserve">viisitoistavuotiaana </w:t>
      </w:r>
      <w:r>
        <w:rPr>
          <w:color w:val="61FC03"/>
        </w:rPr>
        <w:t xml:space="preserve">jesuiittakouluun Braunsbergiin Itä-Preussissa, joka oli tuolloin osa </w:t>
      </w:r>
      <w:r>
        <w:rPr>
          <w:color w:val="5D9608"/>
        </w:rPr>
        <w:t xml:space="preserve">Puolaa</w:t>
      </w:r>
      <w:r>
        <w:t xml:space="preserve">; </w:t>
      </w:r>
      <w:r>
        <w:rPr>
          <w:color w:val="310106"/>
        </w:rPr>
        <w:t xml:space="preserve">hänen </w:t>
      </w:r>
      <w:r>
        <w:t xml:space="preserve">luonteensa ei </w:t>
      </w:r>
      <w:r>
        <w:t xml:space="preserve">kuitenkaan </w:t>
      </w:r>
      <w:r>
        <w:t xml:space="preserve">sietänyt hyvin </w:t>
      </w:r>
      <w:r>
        <w:rPr>
          <w:color w:val="61FC03"/>
        </w:rPr>
        <w:t xml:space="preserve">koulun </w:t>
      </w:r>
      <w:r>
        <w:t xml:space="preserve">tiukkaa ja synkkää elämäntapaa</w:t>
      </w:r>
      <w:r>
        <w:t xml:space="preserve">, ja </w:t>
      </w:r>
      <w:r>
        <w:rPr>
          <w:color w:val="310106"/>
        </w:rPr>
        <w:t xml:space="preserve">hän </w:t>
      </w:r>
      <w:r>
        <w:t xml:space="preserve">päätti pian palata </w:t>
      </w:r>
      <w:r>
        <w:rPr>
          <w:color w:val="FB5514"/>
        </w:rPr>
        <w:t xml:space="preserve">kotiin</w:t>
      </w:r>
      <w:r>
        <w:t xml:space="preserve">. </w:t>
      </w:r>
      <w:r>
        <w:rPr>
          <w:color w:val="310106"/>
        </w:rPr>
        <w:t xml:space="preserve">Hän </w:t>
      </w:r>
      <w:r>
        <w:t xml:space="preserve">muutti </w:t>
      </w:r>
      <w:r>
        <w:t xml:space="preserve">kuitenkin mielensä ennen kuin hän lähti takaisin </w:t>
      </w:r>
      <w:r>
        <w:rPr>
          <w:color w:val="53495F"/>
        </w:rPr>
        <w:t xml:space="preserve">Skotlantiin</w:t>
      </w:r>
      <w:r>
        <w:t xml:space="preserve">, ja kuljettuaan kävellen useissa osissa nykyistä Saksaa </w:t>
      </w:r>
      <w:r>
        <w:rPr>
          <w:color w:val="310106"/>
        </w:rPr>
        <w:t xml:space="preserve">hän </w:t>
      </w:r>
      <w:r>
        <w:t xml:space="preserve">ilmoittautui vuonna </w:t>
      </w:r>
      <w:r>
        <w:rPr>
          <w:color w:val="DE98FD"/>
        </w:rPr>
        <w:t xml:space="preserve">1655 </w:t>
      </w:r>
      <w:r>
        <w:t xml:space="preserve">Hampurissa </w:t>
      </w:r>
      <w:r>
        <w:rPr>
          <w:color w:val="703B01"/>
        </w:rPr>
        <w:t xml:space="preserve">Ruotsin </w:t>
      </w:r>
      <w:r>
        <w:t xml:space="preserve">sotilasvirkaan</w:t>
      </w:r>
      <w:r>
        <w:t xml:space="preserve">.</w:t>
      </w:r>
    </w:p>
    <w:p>
      <w:r>
        <w:t xml:space="preserve">Seuraavien viiden vuoden aikana </w:t>
      </w:r>
      <w:r>
        <w:rPr>
          <w:color w:val="310106"/>
        </w:rPr>
        <w:t xml:space="preserve">hän </w:t>
      </w:r>
      <w:r>
        <w:t xml:space="preserve">palveli vuoroin </w:t>
      </w:r>
      <w:r>
        <w:rPr>
          <w:color w:val="98A088"/>
        </w:rPr>
        <w:t xml:space="preserve">Puolan </w:t>
      </w:r>
      <w:r>
        <w:rPr>
          <w:color w:val="4F584E"/>
        </w:rPr>
        <w:t xml:space="preserve">ja vuoroin </w:t>
      </w:r>
      <w:r>
        <w:rPr>
          <w:color w:val="248AD0"/>
        </w:rPr>
        <w:t xml:space="preserve">Ruotsin puolella </w:t>
      </w:r>
      <w:r>
        <w:t xml:space="preserve">ja joutui </w:t>
      </w:r>
      <w:r>
        <w:rPr>
          <w:color w:val="4F584E"/>
        </w:rPr>
        <w:t xml:space="preserve">molempien </w:t>
      </w:r>
      <w:r>
        <w:t xml:space="preserve">vangiksi</w:t>
      </w:r>
      <w:r>
        <w:t xml:space="preserve">. </w:t>
      </w:r>
      <w:r>
        <w:t xml:space="preserve">Tšudnovin taistelussa vuonna 1660 </w:t>
      </w:r>
      <w:r>
        <w:rPr>
          <w:color w:val="310106"/>
        </w:rPr>
        <w:t xml:space="preserve">Gordon </w:t>
      </w:r>
      <w:r>
        <w:t xml:space="preserve">haavoittui. [</w:t>
      </w:r>
      <w:r>
        <w:rPr>
          <w:color w:val="5C5300"/>
        </w:rPr>
        <w:t xml:space="preserve">1</w:t>
      </w:r>
      <w:r>
        <w:t xml:space="preserve">] Kuultuaan Stuartin restauraatiosta </w:t>
      </w:r>
      <w:r>
        <w:rPr>
          <w:color w:val="310106"/>
        </w:rPr>
        <w:t xml:space="preserve">Gordon </w:t>
      </w:r>
      <w:r>
        <w:t xml:space="preserve">lähti Puolan palveluksesta, mutta </w:t>
      </w:r>
      <w:r>
        <w:t xml:space="preserve">ei saanut sotilastyötä </w:t>
      </w:r>
      <w:r>
        <w:rPr>
          <w:color w:val="53495F"/>
        </w:rPr>
        <w:t xml:space="preserve">Skotlannissa </w:t>
      </w:r>
      <w:r>
        <w:t xml:space="preserve">tai </w:t>
      </w:r>
      <w:r>
        <w:rPr>
          <w:color w:val="9F6551"/>
        </w:rPr>
        <w:t xml:space="preserve">Englannissa</w:t>
      </w:r>
      <w:r>
        <w:t xml:space="preserve">. [</w:t>
      </w:r>
      <w:r>
        <w:rPr>
          <w:color w:val="5C5300"/>
        </w:rPr>
        <w:t xml:space="preserve">1] </w:t>
      </w:r>
      <w:r>
        <w:t xml:space="preserve">Vuonna 1661, saatuaan lisää kokemuksia </w:t>
      </w:r>
      <w:r>
        <w:rPr>
          <w:color w:val="310106"/>
        </w:rPr>
        <w:t xml:space="preserve">onnen sotilaana</w:t>
      </w:r>
      <w:r>
        <w:t xml:space="preserve">, </w:t>
      </w:r>
      <w:r>
        <w:rPr>
          <w:color w:val="310106"/>
        </w:rPr>
        <w:t xml:space="preserve">hän </w:t>
      </w:r>
      <w:r>
        <w:t xml:space="preserve">liittyi </w:t>
      </w:r>
      <w:r>
        <w:rPr>
          <w:color w:val="BCFEC6"/>
        </w:rPr>
        <w:t xml:space="preserve">Venäjän armeijaan </w:t>
      </w:r>
      <w:r>
        <w:rPr>
          <w:color w:val="932C70"/>
        </w:rPr>
        <w:t xml:space="preserve">tsaari Aleksei I:</w:t>
      </w:r>
      <w:r>
        <w:t xml:space="preserve">n alaisuudessa, </w:t>
      </w:r>
      <w:r>
        <w:t xml:space="preserve">ja vuonna 1665 hänet lähetettiin erikoislähetystöön </w:t>
      </w:r>
      <w:r>
        <w:rPr>
          <w:color w:val="9F6551"/>
        </w:rPr>
        <w:t xml:space="preserve">Englantiin</w:t>
      </w:r>
      <w:r>
        <w:t xml:space="preserve">. </w:t>
      </w:r>
      <w:r>
        <w:t xml:space="preserve">Palattuaan </w:t>
      </w:r>
      <w:r>
        <w:rPr>
          <w:color w:val="310106"/>
        </w:rPr>
        <w:t xml:space="preserve">hän </w:t>
      </w:r>
      <w:r>
        <w:rPr>
          <w:color w:val="310106"/>
        </w:rPr>
        <w:t xml:space="preserve">kunnostautui </w:t>
      </w:r>
      <w:r>
        <w:t xml:space="preserve">useissa sodissa turkkilaisia ja </w:t>
      </w:r>
      <w:r>
        <w:rPr>
          <w:color w:val="2B1B04"/>
        </w:rPr>
        <w:t xml:space="preserve">tataareja </w:t>
      </w:r>
      <w:r>
        <w:t xml:space="preserve">vastaan </w:t>
      </w:r>
      <w:r>
        <w:t xml:space="preserve">Etelä-Venäjällä. </w:t>
      </w:r>
      <w:r>
        <w:rPr>
          <w:color w:val="310106"/>
        </w:rPr>
        <w:t xml:space="preserve">Gordon </w:t>
      </w:r>
      <w:r>
        <w:t xml:space="preserve">ei pitänyt </w:t>
      </w:r>
      <w:r>
        <w:rPr>
          <w:color w:val="B5AFC4"/>
        </w:rPr>
        <w:t xml:space="preserve">venäläisestä palveluksesta </w:t>
      </w:r>
      <w:r>
        <w:t xml:space="preserve">ja valitti venäläisten virkamiesten korruptiosta ja lahjottavuudesta, mikä jätti </w:t>
      </w:r>
      <w:r>
        <w:rPr>
          <w:color w:val="310106"/>
        </w:rPr>
        <w:t xml:space="preserve">hänet </w:t>
      </w:r>
      <w:r>
        <w:rPr>
          <w:color w:val="AE7AA1"/>
        </w:rPr>
        <w:t xml:space="preserve">omien sanojensa </w:t>
      </w:r>
      <w:r>
        <w:t xml:space="preserve">mukaan </w:t>
      </w:r>
      <w:r>
        <w:t xml:space="preserve">"</w:t>
      </w:r>
      <w:r>
        <w:rPr>
          <w:color w:val="AE7AA1"/>
        </w:rPr>
        <w:t xml:space="preserve">melkein tolaltaan kiusaantuneena</w:t>
      </w:r>
      <w:r>
        <w:t xml:space="preserve">". [2] Tunnustuksena </w:t>
      </w:r>
      <w:r>
        <w:t xml:space="preserve">palveluksestaan hänet </w:t>
      </w:r>
      <w:r>
        <w:t xml:space="preserve">kuitenkin </w:t>
      </w:r>
      <w:r>
        <w:t xml:space="preserve">ylennettiin </w:t>
      </w:r>
      <w:r>
        <w:rPr>
          <w:color w:val="310106"/>
        </w:rPr>
        <w:t xml:space="preserve">kenraalimajuriksi </w:t>
      </w:r>
      <w:r>
        <w:t xml:space="preserve">vuonna 1678, hänet nimitettiin Kiovan ylipäälliköksi vuonna 1679 ja vuonna 1683 hänestä tehtiin </w:t>
      </w:r>
      <w:r>
        <w:rPr>
          <w:color w:val="310106"/>
        </w:rPr>
        <w:t xml:space="preserve">kenraaliluutnantti</w:t>
      </w:r>
      <w:r>
        <w:t xml:space="preserve">.</w:t>
      </w:r>
    </w:p>
    <w:p>
      <w:r>
        <w:rPr>
          <w:color w:val="310106"/>
        </w:rPr>
        <w:t xml:space="preserve">Hän </w:t>
      </w:r>
      <w:r>
        <w:t xml:space="preserve">ei ollut ainoa skotlantilainen sotilas </w:t>
      </w:r>
      <w:r>
        <w:rPr>
          <w:color w:val="932C70"/>
        </w:rPr>
        <w:t xml:space="preserve">tsaarin </w:t>
      </w:r>
      <w:r>
        <w:t xml:space="preserve">palveluksessa; </w:t>
      </w:r>
      <w:r>
        <w:t xml:space="preserve">myös </w:t>
      </w:r>
      <w:r>
        <w:rPr>
          <w:color w:val="C2A393"/>
        </w:rPr>
        <w:t xml:space="preserve">hänen </w:t>
      </w:r>
      <w:r>
        <w:rPr>
          <w:color w:val="0232FD"/>
        </w:rPr>
        <w:t xml:space="preserve">skottitoverinsa </w:t>
      </w:r>
      <w:r>
        <w:rPr>
          <w:color w:val="0232FD"/>
        </w:rPr>
        <w:t xml:space="preserve">Paul Menzies ja Alexander Livingston </w:t>
      </w:r>
      <w:r>
        <w:rPr>
          <w:color w:val="0232FD"/>
        </w:rPr>
        <w:t xml:space="preserve">joutuivat </w:t>
      </w:r>
      <w:r>
        <w:rPr>
          <w:color w:val="04640D"/>
        </w:rPr>
        <w:t xml:space="preserve">Venäjälle </w:t>
      </w:r>
      <w:r>
        <w:t xml:space="preserve">pakenemaan uskonnollista suvaitsemattomuutta tai etsimään seikkailua.</w:t>
      </w:r>
    </w:p>
    <w:p>
      <w:r>
        <w:rPr>
          <w:color w:val="310106"/>
        </w:rPr>
        <w:t xml:space="preserve">Gordon </w:t>
      </w:r>
      <w:r>
        <w:t xml:space="preserve">vieraili </w:t>
      </w:r>
      <w:r>
        <w:rPr>
          <w:color w:val="9F6551"/>
        </w:rPr>
        <w:t xml:space="preserve">Englannissa </w:t>
      </w:r>
      <w:r>
        <w:t xml:space="preserve">ja </w:t>
      </w:r>
      <w:r>
        <w:rPr>
          <w:color w:val="53495F"/>
        </w:rPr>
        <w:t xml:space="preserve">Skotlannissa </w:t>
      </w:r>
      <w:r>
        <w:t xml:space="preserve">vuonna 1686. Vuosina 1687 ja </w:t>
      </w:r>
      <w:r>
        <w:rPr>
          <w:color w:val="6A3A35"/>
        </w:rPr>
        <w:t xml:space="preserve">1689 </w:t>
      </w:r>
      <w:r>
        <w:rPr>
          <w:color w:val="310106"/>
        </w:rPr>
        <w:t xml:space="preserve">hän </w:t>
      </w:r>
      <w:r>
        <w:t xml:space="preserve">osallistui </w:t>
      </w:r>
      <w:r>
        <w:t xml:space="preserve">Krimillä </w:t>
      </w:r>
      <w:r>
        <w:rPr>
          <w:color w:val="2B1B04"/>
        </w:rPr>
        <w:t xml:space="preserve">tataareja </w:t>
      </w:r>
      <w:r>
        <w:t xml:space="preserve">vastaan suuntautuneisiin sotaretkiin, ja hänestä </w:t>
      </w:r>
      <w:r>
        <w:t xml:space="preserve">tehtiin </w:t>
      </w:r>
      <w:r>
        <w:rPr>
          <w:color w:val="310106"/>
        </w:rPr>
        <w:t xml:space="preserve">täysivaltainen kenraali</w:t>
      </w:r>
      <w:r>
        <w:t xml:space="preserve">. </w:t>
      </w:r>
      <w:r>
        <w:t xml:space="preserve">Myöhemmin vuonna </w:t>
      </w:r>
      <w:r>
        <w:rPr>
          <w:color w:val="6A3A35"/>
        </w:rPr>
        <w:t xml:space="preserve">1689 </w:t>
      </w:r>
      <w:r>
        <w:rPr>
          <w:color w:val="0BC582"/>
        </w:rPr>
        <w:t xml:space="preserve">Moskovassa </w:t>
      </w:r>
      <w:r>
        <w:t xml:space="preserve">puhkesi vallankumous, </w:t>
      </w:r>
      <w:r>
        <w:t xml:space="preserve">ja </w:t>
      </w:r>
      <w:r>
        <w:rPr>
          <w:color w:val="310106"/>
        </w:rPr>
        <w:t xml:space="preserve">Gordon </w:t>
      </w:r>
      <w:r>
        <w:t xml:space="preserve">käytännössä ratkaisi </w:t>
      </w:r>
      <w:r>
        <w:t xml:space="preserve">johtamiensa </w:t>
      </w:r>
      <w:r>
        <w:t xml:space="preserve">joukkojen kanssa </w:t>
      </w:r>
      <w:r>
        <w:t xml:space="preserve">tapahtumat </w:t>
      </w:r>
      <w:r>
        <w:rPr>
          <w:color w:val="BA6801"/>
        </w:rPr>
        <w:t xml:space="preserve">Pietari Suuren </w:t>
      </w:r>
      <w:r>
        <w:t xml:space="preserve">eduksi </w:t>
      </w:r>
      <w:r>
        <w:t xml:space="preserve">[</w:t>
      </w:r>
      <w:r>
        <w:rPr>
          <w:color w:val="168E5C"/>
        </w:rPr>
        <w:t xml:space="preserve">3] </w:t>
      </w:r>
      <w:r>
        <w:t xml:space="preserve">ja </w:t>
      </w:r>
      <w:r>
        <w:rPr>
          <w:color w:val="16C0D0"/>
        </w:rPr>
        <w:t xml:space="preserve">regenttiä</w:t>
      </w:r>
      <w:r>
        <w:t xml:space="preserve">, </w:t>
      </w:r>
      <w:r>
        <w:rPr>
          <w:color w:val="16C0D0"/>
        </w:rPr>
        <w:t xml:space="preserve">tsaarinna Sofia Aleksejevnaa </w:t>
      </w:r>
      <w:r>
        <w:t xml:space="preserve">vastaan</w:t>
      </w:r>
      <w:r>
        <w:t xml:space="preserve">. </w:t>
      </w:r>
      <w:r>
        <w:t xml:space="preserve">Näin ollen </w:t>
      </w:r>
      <w:r>
        <w:rPr>
          <w:color w:val="310106"/>
        </w:rPr>
        <w:t xml:space="preserve">hän </w:t>
      </w:r>
      <w:r>
        <w:t xml:space="preserve">oli </w:t>
      </w:r>
      <w:r>
        <w:rPr>
          <w:color w:val="000D2C"/>
        </w:rPr>
        <w:t xml:space="preserve">loppuelämänsä</w:t>
      </w:r>
      <w:r>
        <w:t xml:space="preserve"> ajan </w:t>
      </w:r>
      <w:r>
        <w:rPr>
          <w:color w:val="BA6801"/>
        </w:rPr>
        <w:t xml:space="preserve">tsaarin </w:t>
      </w:r>
      <w:r>
        <w:t xml:space="preserve">suuressa suosiossa, ja tsaari </w:t>
      </w:r>
      <w:r>
        <w:rPr>
          <w:color w:val="BA6801"/>
        </w:rPr>
        <w:t xml:space="preserve">uskoi </w:t>
      </w:r>
      <w:r>
        <w:rPr>
          <w:color w:val="014347"/>
        </w:rPr>
        <w:t xml:space="preserve">hänelle </w:t>
      </w:r>
      <w:r>
        <w:rPr>
          <w:color w:val="42083B"/>
        </w:rPr>
        <w:t xml:space="preserve">pääkaupunkinsa </w:t>
      </w:r>
      <w:r>
        <w:rPr>
          <w:color w:val="BA6801"/>
        </w:rPr>
        <w:t xml:space="preserve">komennon </w:t>
      </w:r>
      <w:r>
        <w:rPr>
          <w:color w:val="82785D"/>
        </w:rPr>
        <w:t xml:space="preserve">tämän </w:t>
      </w:r>
      <w:r>
        <w:rPr>
          <w:color w:val="BA6801"/>
        </w:rPr>
        <w:t xml:space="preserve">ollessa poissa </w:t>
      </w:r>
      <w:r>
        <w:rPr>
          <w:color w:val="023087"/>
        </w:rPr>
        <w:t xml:space="preserve">Venäjältä</w:t>
      </w:r>
      <w:r>
        <w:t xml:space="preserve">. </w:t>
      </w:r>
      <w:r>
        <w:t xml:space="preserve">Vuonna 1696 </w:t>
      </w:r>
      <w:r>
        <w:rPr>
          <w:color w:val="310106"/>
        </w:rPr>
        <w:t xml:space="preserve">Gordonin </w:t>
      </w:r>
      <w:r>
        <w:t xml:space="preserve">suunnittelema "siirrettävä valli" oli avainasemassa venäläisten auttamisessa </w:t>
      </w:r>
      <w:r>
        <w:rPr>
          <w:color w:val="B7DAD2"/>
        </w:rPr>
        <w:t xml:space="preserve">Azovin </w:t>
      </w:r>
      <w:r>
        <w:t xml:space="preserve">valtaamisessa</w:t>
      </w:r>
      <w:r>
        <w:t xml:space="preserve">. </w:t>
      </w:r>
      <w:r>
        <w:t xml:space="preserve">[</w:t>
      </w:r>
      <w:r>
        <w:rPr>
          <w:color w:val="168E5C"/>
        </w:rPr>
        <w:t xml:space="preserve">3</w:t>
      </w:r>
      <w:r>
        <w:t xml:space="preserve">]</w:t>
      </w:r>
    </w:p>
    <w:p>
      <w:r>
        <w:rPr>
          <w:color w:val="310106"/>
        </w:rPr>
        <w:t xml:space="preserve">Gordonin </w:t>
      </w:r>
      <w:r>
        <w:t xml:space="preserve">oletettu hauta Vvedenskojen hautausmaalla </w:t>
      </w:r>
      <w:r>
        <w:rPr>
          <w:color w:val="0BC582"/>
        </w:rPr>
        <w:t xml:space="preserve">Moskovassa</w:t>
      </w:r>
      <w:r>
        <w:t xml:space="preserve">.</w:t>
      </w:r>
    </w:p>
    <w:p>
      <w:r>
        <w:rPr>
          <w:color w:val="196956"/>
        </w:rPr>
        <w:t xml:space="preserve">Yksi </w:t>
      </w:r>
      <w:r>
        <w:rPr>
          <w:color w:val="8C41BB"/>
        </w:rPr>
        <w:t xml:space="preserve">Gordonin </w:t>
      </w:r>
      <w:r>
        <w:rPr>
          <w:color w:val="196956"/>
        </w:rPr>
        <w:t xml:space="preserve">suurimmista saavutuksista </w:t>
      </w:r>
      <w:r>
        <w:t xml:space="preserve">oli </w:t>
      </w:r>
      <w:r>
        <w:rPr>
          <w:color w:val="196956"/>
        </w:rPr>
        <w:t xml:space="preserve">saada tsaareilta lupa perustaa ensimmäinen roomalaiskatolinen kirkko ja koulu Moskovan tasavaltaan, jonka </w:t>
      </w:r>
      <w:r>
        <w:rPr>
          <w:color w:val="8C41BB"/>
        </w:rPr>
        <w:t xml:space="preserve">tärkein hyväntekijä </w:t>
      </w:r>
      <w:r>
        <w:rPr>
          <w:color w:val="8C41BB"/>
        </w:rPr>
        <w:t xml:space="preserve">hän </w:t>
      </w:r>
      <w:r>
        <w:rPr>
          <w:color w:val="196956"/>
        </w:rPr>
        <w:t xml:space="preserve">oli, ja hän </w:t>
      </w:r>
      <w:r>
        <w:rPr>
          <w:color w:val="196956"/>
        </w:rPr>
        <w:t xml:space="preserve">johti </w:t>
      </w:r>
      <w:r>
        <w:rPr>
          <w:color w:val="ECEDFE"/>
        </w:rPr>
        <w:t xml:space="preserve">Venäjän </w:t>
      </w:r>
      <w:r>
        <w:rPr>
          <w:color w:val="196956"/>
        </w:rPr>
        <w:t xml:space="preserve">katolista yhteisöä </w:t>
      </w:r>
      <w:r>
        <w:rPr>
          <w:color w:val="94C661"/>
        </w:rPr>
        <w:t xml:space="preserve">kuolemaansa </w:t>
      </w:r>
      <w:r>
        <w:rPr>
          <w:color w:val="196956"/>
        </w:rPr>
        <w:t xml:space="preserve">saakka</w:t>
      </w:r>
      <w:r>
        <w:t xml:space="preserve">. </w:t>
      </w:r>
      <w:r>
        <w:rPr>
          <w:color w:val="310106"/>
        </w:rPr>
        <w:t xml:space="preserve">Hänen </w:t>
      </w:r>
      <w:r>
        <w:t xml:space="preserve">palveluksistaan </w:t>
      </w:r>
      <w:r>
        <w:rPr>
          <w:color w:val="F8907D"/>
        </w:rPr>
        <w:t xml:space="preserve">hänen </w:t>
      </w:r>
      <w:r>
        <w:rPr>
          <w:color w:val="895E6B"/>
        </w:rPr>
        <w:t xml:space="preserve">toinen poikansa James</w:t>
      </w:r>
      <w:r>
        <w:t xml:space="preserve">, </w:t>
      </w:r>
      <w:r>
        <w:rPr>
          <w:color w:val="788E95"/>
        </w:rPr>
        <w:t xml:space="preserve">Venäjän armeijan </w:t>
      </w:r>
      <w:r>
        <w:rPr>
          <w:color w:val="895E6B"/>
        </w:rPr>
        <w:t xml:space="preserve">prikaatikenraali, </w:t>
      </w:r>
      <w:r>
        <w:t xml:space="preserve">nimitettiin vuonna </w:t>
      </w:r>
      <w:r>
        <w:t xml:space="preserve">1701 </w:t>
      </w:r>
      <w:r>
        <w:rPr>
          <w:color w:val="895E6B"/>
        </w:rPr>
        <w:t xml:space="preserve">Pyhän saksalais-roomalaisen keisarikunnan kreiviksi.</w:t>
      </w:r>
    </w:p>
    <w:p>
      <w:r>
        <w:rPr>
          <w:color w:val="BA6801"/>
        </w:rPr>
        <w:t xml:space="preserve">Tsaari </w:t>
      </w:r>
      <w:r>
        <w:t xml:space="preserve">käytti </w:t>
      </w:r>
      <w:r>
        <w:rPr>
          <w:color w:val="310106"/>
        </w:rPr>
        <w:t xml:space="preserve">häntä </w:t>
      </w:r>
      <w:r>
        <w:rPr>
          <w:color w:val="BCFEC6"/>
        </w:rPr>
        <w:t xml:space="preserve">armeijansa </w:t>
      </w:r>
      <w:r>
        <w:t xml:space="preserve">järjestämiseen </w:t>
      </w:r>
      <w:r>
        <w:t xml:space="preserve">länsieurooppalaisen järjestelmän mukaisesti ja nosti </w:t>
      </w:r>
      <w:r>
        <w:t xml:space="preserve">hänet </w:t>
      </w:r>
      <w:r>
        <w:rPr>
          <w:color w:val="4AFEFA"/>
        </w:rPr>
        <w:t xml:space="preserve">kenraalin arvoon</w:t>
      </w:r>
      <w:r>
        <w:t xml:space="preserve">.</w:t>
      </w:r>
    </w:p>
    <w:p>
      <w:r>
        <w:rPr>
          <w:color w:val="000D2C"/>
        </w:rPr>
        <w:t xml:space="preserve">Elämänsä </w:t>
      </w:r>
      <w:r>
        <w:t xml:space="preserve">lopussa </w:t>
      </w:r>
      <w:r>
        <w:rPr>
          <w:color w:val="BA6801"/>
        </w:rPr>
        <w:t xml:space="preserve">tsaari, joka oli vieraillut </w:t>
      </w:r>
      <w:r>
        <w:rPr>
          <w:color w:val="014347"/>
        </w:rPr>
        <w:t xml:space="preserve">Gordonin </w:t>
      </w:r>
      <w:r>
        <w:rPr>
          <w:color w:val="BA6801"/>
        </w:rPr>
        <w:t xml:space="preserve">luona </w:t>
      </w:r>
      <w:r>
        <w:rPr>
          <w:color w:val="BA6801"/>
        </w:rPr>
        <w:t xml:space="preserve">usein </w:t>
      </w:r>
      <w:r>
        <w:rPr>
          <w:color w:val="014347"/>
        </w:rPr>
        <w:t xml:space="preserve">tämän </w:t>
      </w:r>
      <w:r>
        <w:rPr>
          <w:color w:val="BA6801"/>
        </w:rPr>
        <w:t xml:space="preserve">sairauden aikana</w:t>
      </w:r>
      <w:r>
        <w:t xml:space="preserve">, oli </w:t>
      </w:r>
      <w:r>
        <w:rPr>
          <w:color w:val="310106"/>
        </w:rPr>
        <w:t xml:space="preserve">hänen </w:t>
      </w:r>
      <w:r>
        <w:t xml:space="preserve">kanssaan</w:t>
      </w:r>
      <w:r>
        <w:t xml:space="preserve">, kun </w:t>
      </w:r>
      <w:r>
        <w:rPr>
          <w:color w:val="310106"/>
        </w:rPr>
        <w:t xml:space="preserve">hän </w:t>
      </w:r>
      <w:r>
        <w:t xml:space="preserve">kuoli, ja </w:t>
      </w:r>
      <w:r>
        <w:t xml:space="preserve">sulki omin käsin </w:t>
      </w:r>
      <w:r>
        <w:rPr>
          <w:color w:val="310106"/>
        </w:rPr>
        <w:t xml:space="preserve">Gordonin </w:t>
      </w:r>
      <w:r>
        <w:t xml:space="preserve">silmät. </w:t>
      </w:r>
      <w:r>
        <w:rPr>
          <w:color w:val="310106"/>
        </w:rPr>
        <w:t xml:space="preserve">Hänen </w:t>
      </w:r>
      <w:r>
        <w:t xml:space="preserve">jäännöksensä </w:t>
      </w:r>
      <w:r>
        <w:t xml:space="preserve">haudattiin alun perin ulkomaalaiskortteliin, mutta hänet </w:t>
      </w:r>
      <w:r>
        <w:t xml:space="preserve">haudattiin uudelleen </w:t>
      </w:r>
      <w:r>
        <w:rPr>
          <w:color w:val="B7DAD2"/>
        </w:rPr>
        <w:t xml:space="preserve">Azoviin </w:t>
      </w:r>
      <w:r>
        <w:t xml:space="preserve">vuonna 1877, ja </w:t>
      </w:r>
      <w:r>
        <w:rPr>
          <w:color w:val="310106"/>
        </w:rPr>
        <w:t xml:space="preserve">hänen </w:t>
      </w:r>
      <w:r>
        <w:t xml:space="preserve">saksankielisessä kaiverruksessaan </w:t>
      </w:r>
      <w:r>
        <w:rPr>
          <w:color w:val="310106"/>
        </w:rPr>
        <w:t xml:space="preserve">hänen </w:t>
      </w:r>
      <w:r>
        <w:t xml:space="preserve">arvonsa oli </w:t>
      </w:r>
      <w:r>
        <w:t xml:space="preserve">virheellisesti </w:t>
      </w:r>
      <w:r>
        <w:rPr>
          <w:color w:val="576094"/>
        </w:rPr>
        <w:t xml:space="preserve">Oberst</w:t>
      </w:r>
      <w:r>
        <w:t xml:space="preserve">, </w:t>
      </w:r>
      <w:r>
        <w:rPr>
          <w:color w:val="576094"/>
        </w:rPr>
        <w:t xml:space="preserve">eversti</w:t>
      </w:r>
      <w:r>
        <w:t xml:space="preserve">.</w:t>
      </w:r>
    </w:p>
    <w:p>
      <w:r>
        <w:rPr>
          <w:color w:val="310106"/>
        </w:rPr>
        <w:t xml:space="preserve">Kenraali </w:t>
      </w:r>
      <w:r>
        <w:rPr>
          <w:color w:val="310106"/>
        </w:rPr>
        <w:t xml:space="preserve">Gordon </w:t>
      </w:r>
      <w:r>
        <w:t xml:space="preserve">jätti </w:t>
      </w:r>
      <w:r>
        <w:t xml:space="preserve">jälkeensä </w:t>
      </w:r>
      <w:r>
        <w:rPr>
          <w:color w:val="DB1474"/>
        </w:rPr>
        <w:t xml:space="preserve">ainutlaatuisen yksityiskohtaisen</w:t>
      </w:r>
      <w:r>
        <w:rPr>
          <w:color w:val="DB1474"/>
        </w:rPr>
        <w:t xml:space="preserve">, </w:t>
      </w:r>
      <w:r>
        <w:rPr>
          <w:color w:val="FBC206"/>
        </w:rPr>
        <w:t xml:space="preserve">englanniksi</w:t>
      </w:r>
      <w:r>
        <w:rPr>
          <w:color w:val="DB1474"/>
        </w:rPr>
        <w:t xml:space="preserve"> kirjoitetun </w:t>
      </w:r>
      <w:r>
        <w:rPr>
          <w:color w:val="DB1474"/>
        </w:rPr>
        <w:t xml:space="preserve">päiväkirjan </w:t>
      </w:r>
      <w:r>
        <w:rPr>
          <w:color w:val="860E04"/>
        </w:rPr>
        <w:t xml:space="preserve">elämästään </w:t>
      </w:r>
      <w:r>
        <w:rPr>
          <w:color w:val="DB1474"/>
        </w:rPr>
        <w:t xml:space="preserve">ja ajastaan</w:t>
      </w:r>
      <w:r>
        <w:t xml:space="preserve">. </w:t>
      </w:r>
      <w:r>
        <w:rPr>
          <w:color w:val="DB1474"/>
        </w:rPr>
        <w:t xml:space="preserve">Sitä </w:t>
      </w:r>
      <w:r>
        <w:t xml:space="preserve">säilytetään käsikirjoituksena Venäjän valtion sotilasarkistossa </w:t>
      </w:r>
      <w:r>
        <w:rPr>
          <w:color w:val="0BC582"/>
        </w:rPr>
        <w:t xml:space="preserve">Moskovassa</w:t>
      </w:r>
      <w:r>
        <w:t xml:space="preserve">. </w:t>
      </w:r>
      <w:r>
        <w:rPr>
          <w:color w:val="6EAB9B"/>
        </w:rPr>
        <w:t xml:space="preserve">Tohtori Moritz Posseltin toimittama epätäydellinen ja virheellinen saksankielinen käännös </w:t>
      </w:r>
      <w:r>
        <w:t xml:space="preserve">(</w:t>
      </w:r>
      <w:r>
        <w:rPr>
          <w:color w:val="6EAB9B"/>
        </w:rPr>
        <w:t xml:space="preserve">Tagebuch des Generals Patrick Gordon) </w:t>
      </w:r>
      <w:r>
        <w:t xml:space="preserve">julkaistiin ensimmäisenä niteenä </w:t>
      </w:r>
      <w:r>
        <w:rPr>
          <w:color w:val="0BC582"/>
        </w:rPr>
        <w:t xml:space="preserve">Moskovassa </w:t>
      </w:r>
      <w:r>
        <w:t xml:space="preserve">vuonna 1849, toisena niteenä </w:t>
      </w:r>
      <w:r>
        <w:rPr>
          <w:color w:val="F2CDFE"/>
        </w:rPr>
        <w:t xml:space="preserve">Pietarissa </w:t>
      </w:r>
      <w:r>
        <w:t xml:space="preserve">vuonna 1851 ja kolmantena niteenä </w:t>
      </w:r>
      <w:r>
        <w:rPr>
          <w:color w:val="F2CDFE"/>
        </w:rPr>
        <w:t xml:space="preserve">Pietarissa vuonna </w:t>
      </w:r>
      <w:r>
        <w:t xml:space="preserve">1853; ja Passages from the Diary of </w:t>
      </w:r>
      <w:r>
        <w:rPr>
          <w:color w:val="310106"/>
        </w:rPr>
        <w:t xml:space="preserve">General Patrick Gordon of </w:t>
      </w:r>
      <w:r>
        <w:rPr>
          <w:color w:val="FEFB0A"/>
        </w:rPr>
        <w:t xml:space="preserve">Auchleuchries </w:t>
      </w:r>
      <w:r>
        <w:t xml:space="preserve">(1635-1699) painettiin Joseph Robertsonin toimittamana Spalding Clubille </w:t>
      </w:r>
      <w:r>
        <w:rPr>
          <w:color w:val="645341"/>
        </w:rPr>
        <w:t xml:space="preserve">Aberdeenissa, </w:t>
      </w:r>
      <w:r>
        <w:rPr>
          <w:color w:val="760035"/>
        </w:rPr>
        <w:t xml:space="preserve">Skotlannissa, vuonna </w:t>
      </w:r>
      <w:r>
        <w:t xml:space="preserve">1859. </w:t>
      </w:r>
      <w:r>
        <w:rPr>
          <w:color w:val="645341"/>
        </w:rPr>
        <w:t xml:space="preserve">Aberdeenissa</w:t>
      </w:r>
      <w:r>
        <w:t xml:space="preserve"> sijaitseva Centre for Irish and Scottish Studies on julkaissut </w:t>
      </w:r>
      <w:r>
        <w:rPr>
          <w:color w:val="496E76"/>
        </w:rPr>
        <w:t xml:space="preserve">Gordonin </w:t>
      </w:r>
      <w:r>
        <w:rPr>
          <w:color w:val="E3F894"/>
        </w:rPr>
        <w:t xml:space="preserve">päiväkirjasta</w:t>
      </w:r>
      <w:r>
        <w:rPr>
          <w:color w:val="647A41"/>
        </w:rPr>
        <w:t xml:space="preserve"> uuden </w:t>
      </w:r>
      <w:r>
        <w:rPr>
          <w:color w:val="F9D7CD"/>
        </w:rPr>
        <w:t xml:space="preserve">englanninkielisen </w:t>
      </w:r>
      <w:r>
        <w:rPr>
          <w:color w:val="647A41"/>
        </w:rPr>
        <w:t xml:space="preserve">tieteellisen kokonaispainoksen </w:t>
      </w:r>
      <w:r>
        <w:t xml:space="preserve">(6 volyymia, 2009-2016) </w:t>
      </w:r>
      <w:r>
        <w:rPr>
          <w:color w:val="647A41"/>
        </w:rPr>
        <w:t xml:space="preserve">sekä </w:t>
      </w:r>
      <w:r>
        <w:t xml:space="preserve">käännöksen venäjäksi.</w:t>
      </w:r>
    </w:p>
    <w:p>
      <w:r>
        <w:rPr>
          <w:color w:val="876128"/>
        </w:rPr>
        <w:t xml:space="preserve">Hänen </w:t>
      </w:r>
      <w:r>
        <w:rPr>
          <w:color w:val="A1A711"/>
        </w:rPr>
        <w:t xml:space="preserve">tyttärensä </w:t>
      </w:r>
      <w:r>
        <w:t xml:space="preserve">oli naimisissa ensin saksalais-venäläisen eversti Rudolf Strasburghin kanssa ja sitten vuodesta 1699 tai 1700 alkaen </w:t>
      </w:r>
      <w:r>
        <w:rPr>
          <w:color w:val="01FB92"/>
        </w:rPr>
        <w:t xml:space="preserve">hänen </w:t>
      </w:r>
      <w:r>
        <w:rPr>
          <w:color w:val="BE8485"/>
        </w:rPr>
        <w:t xml:space="preserve">Venäjän palveluksessa</w:t>
      </w:r>
      <w:r>
        <w:rPr>
          <w:color w:val="FD0F31"/>
        </w:rPr>
        <w:t xml:space="preserve"> olleen sukulaisensa </w:t>
      </w:r>
      <w:r>
        <w:rPr>
          <w:color w:val="FD0F31"/>
        </w:rPr>
        <w:t xml:space="preserve">Alexander Gordon of Auchintoulin </w:t>
      </w:r>
      <w:r>
        <w:t xml:space="preserve">kanssa</w:t>
      </w:r>
      <w:r>
        <w:t xml:space="preserve">, joka oli </w:t>
      </w:r>
      <w:r>
        <w:rPr>
          <w:color w:val="FD0F31"/>
        </w:rPr>
        <w:t xml:space="preserve">kirjoittanut teoksen "</w:t>
      </w:r>
      <w:r>
        <w:rPr>
          <w:color w:val="120104"/>
        </w:rPr>
        <w:t xml:space="preserve">Venäjän </w:t>
      </w:r>
      <w:r>
        <w:rPr>
          <w:color w:val="C660FB"/>
        </w:rPr>
        <w:t xml:space="preserve">keisarin </w:t>
      </w:r>
      <w:r>
        <w:rPr>
          <w:color w:val="C660FB"/>
        </w:rPr>
        <w:t xml:space="preserve">Pietari Suuren</w:t>
      </w:r>
      <w:r>
        <w:rPr>
          <w:color w:val="FD0F31"/>
        </w:rPr>
        <w:t xml:space="preserve"> historia</w:t>
      </w:r>
      <w:r>
        <w:rPr>
          <w:color w:val="FD0F31"/>
        </w:rPr>
        <w:t xml:space="preserve">"</w:t>
      </w:r>
      <w:r>
        <w:t xml:space="preserve">. </w:t>
      </w:r>
      <w:r>
        <w:rPr>
          <w:color w:val="A1A711"/>
        </w:rPr>
        <w:t xml:space="preserve">Hän </w:t>
      </w:r>
      <w:r>
        <w:t xml:space="preserve">eli vuoteen 1739 asti. [4]</w:t>
      </w:r>
    </w:p>
    <w:p>
      <w:r>
        <w:rPr>
          <w:b/>
        </w:rPr>
        <w:t xml:space="preserve">Asiakirjan numero 21</w:t>
      </w:r>
    </w:p>
    <w:p>
      <w:r>
        <w:rPr>
          <w:b/>
        </w:rPr>
        <w:t xml:space="preserve">Asiakirjan tunniste: GUM_bio_hadid</w:t>
      </w:r>
    </w:p>
    <w:p>
      <w:r>
        <w:rPr>
          <w:color w:val="310106"/>
        </w:rPr>
        <w:t xml:space="preserve">Zaha Hadid</w:t>
      </w:r>
    </w:p>
    <w:p>
      <w:r>
        <w:rPr>
          <w:color w:val="310106"/>
        </w:rPr>
        <w:t xml:space="preserve">Dame Zaha Mohammad Hadid DBE RA </w:t>
      </w:r>
      <w:r>
        <w:t xml:space="preserve">(arabia: </w:t>
      </w:r>
      <w:r>
        <w:rPr>
          <w:color w:val="310106"/>
        </w:rPr>
        <w:t xml:space="preserve">زها حديد </w:t>
      </w:r>
      <w:r>
        <w:rPr>
          <w:color w:val="310106"/>
        </w:rPr>
        <w:t xml:space="preserve">Zahā Ḥadīd</w:t>
      </w:r>
      <w:r>
        <w:t xml:space="preserve">; </w:t>
      </w:r>
      <w:r>
        <w:rPr>
          <w:color w:val="04640D"/>
        </w:rPr>
        <w:t xml:space="preserve">31. </w:t>
      </w:r>
      <w:r>
        <w:rPr>
          <w:color w:val="FEFB0A"/>
        </w:rPr>
        <w:t xml:space="preserve">lokakuuta </w:t>
      </w:r>
      <w:r>
        <w:rPr>
          <w:color w:val="FB5514"/>
        </w:rPr>
        <w:t xml:space="preserve">1950 </w:t>
      </w:r>
      <w:r>
        <w:t xml:space="preserve">- 31. maaliskuuta 2016) oli </w:t>
      </w:r>
      <w:r>
        <w:rPr>
          <w:color w:val="310106"/>
        </w:rPr>
        <w:t xml:space="preserve">irakilais-brittiläinen arkkitehti</w:t>
      </w:r>
      <w:r>
        <w:t xml:space="preserve">.</w:t>
      </w:r>
    </w:p>
    <w:p>
      <w:r>
        <w:rPr>
          <w:color w:val="310106"/>
        </w:rPr>
        <w:t xml:space="preserve">Hän </w:t>
      </w:r>
      <w:r>
        <w:t xml:space="preserve">oli </w:t>
      </w:r>
      <w:r>
        <w:rPr>
          <w:color w:val="310106"/>
        </w:rPr>
        <w:t xml:space="preserve">ensimmäinen nainen, joka sai Pritzkerin </w:t>
      </w:r>
      <w:r>
        <w:rPr>
          <w:color w:val="310106"/>
        </w:rPr>
        <w:t xml:space="preserve">arkkitehtuuripalkinnon </w:t>
      </w:r>
      <w:r>
        <w:t xml:space="preserve">vuonna 2004. </w:t>
      </w:r>
      <w:r>
        <w:rPr>
          <w:color w:val="310106"/>
        </w:rPr>
        <w:t xml:space="preserve">Hän </w:t>
      </w:r>
      <w:r>
        <w:t xml:space="preserve">sai </w:t>
      </w:r>
      <w:r>
        <w:rPr>
          <w:color w:val="00587F"/>
        </w:rPr>
        <w:t xml:space="preserve">Yhdistyneen kuningaskunnan arvostetuimman arkkitehtuuripalkinnon</w:t>
      </w:r>
      <w:r>
        <w:t xml:space="preserve">, </w:t>
      </w:r>
      <w:r>
        <w:rPr>
          <w:color w:val="00587F"/>
        </w:rPr>
        <w:t xml:space="preserve">Stirling Prize -palkinnon, </w:t>
      </w:r>
      <w:r>
        <w:t xml:space="preserve">vuosina 2010 ja 2011. </w:t>
      </w:r>
      <w:r>
        <w:t xml:space="preserve">Vuonna 2012 </w:t>
      </w:r>
      <w:r>
        <w:t xml:space="preserve">Elisabet II </w:t>
      </w:r>
      <w:r>
        <w:t xml:space="preserve">nimitti hänet </w:t>
      </w:r>
      <w:r>
        <w:rPr>
          <w:color w:val="310106"/>
        </w:rPr>
        <w:t xml:space="preserve">arkkitehdin arvonimellä (Dame) </w:t>
      </w:r>
      <w:r>
        <w:rPr>
          <w:color w:val="0BC582"/>
        </w:rPr>
        <w:t xml:space="preserve">arkkitehtuurin </w:t>
      </w:r>
      <w:r>
        <w:t xml:space="preserve">hyväksi tehdyistä ansioista, </w:t>
      </w:r>
      <w:r>
        <w:t xml:space="preserve">ja vuonna 2015 </w:t>
      </w:r>
      <w:r>
        <w:rPr>
          <w:color w:val="310106"/>
        </w:rPr>
        <w:t xml:space="preserve">hänestä </w:t>
      </w:r>
      <w:r>
        <w:t xml:space="preserve">tuli </w:t>
      </w:r>
      <w:r>
        <w:rPr>
          <w:color w:val="310106"/>
        </w:rPr>
        <w:t xml:space="preserve">ensimmäinen ja ainoa nainen, jolle Britannian kuninkaallinen arkkitehtuuri-instituutti (Royal Institute of British Architects) myönsi kuninkaallisen kultamitalin</w:t>
      </w:r>
      <w:r>
        <w:t xml:space="preserve">.</w:t>
      </w:r>
    </w:p>
    <w:p>
      <w:r>
        <w:rPr>
          <w:color w:val="FEB8C8"/>
        </w:rPr>
        <w:t xml:space="preserve">Lontoolainen </w:t>
      </w:r>
      <w:r>
        <w:t xml:space="preserve">The Guardian -lehti kuvaili </w:t>
      </w:r>
      <w:r>
        <w:t xml:space="preserve">häntä </w:t>
      </w:r>
      <w:r>
        <w:rPr>
          <w:color w:val="310106"/>
        </w:rPr>
        <w:t xml:space="preserve">"käyrän kuningattareksi", joka "vapautti </w:t>
      </w:r>
      <w:r>
        <w:rPr>
          <w:color w:val="9E8317"/>
        </w:rPr>
        <w:t xml:space="preserve">arkkitehtonisen geometrian </w:t>
      </w:r>
      <w:r>
        <w:rPr>
          <w:color w:val="310106"/>
        </w:rPr>
        <w:t xml:space="preserve">ja antoi </w:t>
      </w:r>
      <w:r>
        <w:rPr>
          <w:color w:val="9E8317"/>
        </w:rPr>
        <w:t xml:space="preserve">sille </w:t>
      </w:r>
      <w:r>
        <w:rPr>
          <w:color w:val="310106"/>
        </w:rPr>
        <w:t xml:space="preserve">täysin uuden ilmaisuvoimaisen identiteetin". </w:t>
      </w:r>
      <w:r>
        <w:rPr>
          <w:color w:val="01190F"/>
        </w:rPr>
        <w:t xml:space="preserve">Hänen </w:t>
      </w:r>
      <w:r>
        <w:rPr>
          <w:color w:val="847D81"/>
        </w:rPr>
        <w:t xml:space="preserve">merkittävimpiin töihinsä </w:t>
      </w:r>
      <w:r>
        <w:t xml:space="preserve">kuuluvat </w:t>
      </w:r>
      <w:r>
        <w:rPr>
          <w:color w:val="FEB8C8"/>
        </w:rPr>
        <w:t xml:space="preserve">Lontoon </w:t>
      </w:r>
      <w:r>
        <w:t xml:space="preserve">vuoden 2012 olympialaisten </w:t>
      </w:r>
      <w:r>
        <w:t xml:space="preserve">vesikeskus</w:t>
      </w:r>
      <w:r>
        <w:t xml:space="preserve">, Michiganin osavaltion yliopiston Broad Art Museum Yhdysvalloissa ja Guangzhoun oopperatalo Kiinassa. </w:t>
      </w:r>
      <w:r>
        <w:rPr>
          <w:color w:val="58018B"/>
        </w:rPr>
        <w:t xml:space="preserve">Osa </w:t>
      </w:r>
      <w:r>
        <w:rPr>
          <w:color w:val="B70639"/>
        </w:rPr>
        <w:t xml:space="preserve">hänen </w:t>
      </w:r>
      <w:r>
        <w:rPr>
          <w:color w:val="58018B"/>
        </w:rPr>
        <w:t xml:space="preserve">suunnitelmistaan </w:t>
      </w:r>
      <w:r>
        <w:t xml:space="preserve">on esitetty postuumisti, kuten vuoden 2017 Brit Awards -patsas, ja monet </w:t>
      </w:r>
      <w:r>
        <w:rPr>
          <w:color w:val="703B01"/>
        </w:rPr>
        <w:t xml:space="preserve">hänen </w:t>
      </w:r>
      <w:r>
        <w:rPr>
          <w:color w:val="F7F1DF"/>
        </w:rPr>
        <w:t xml:space="preserve">rakennuksistaan ovat </w:t>
      </w:r>
      <w:r>
        <w:t xml:space="preserve">edelleen rakenteilla, kuten </w:t>
      </w:r>
      <w:r>
        <w:rPr>
          <w:color w:val="118B8A"/>
        </w:rPr>
        <w:t xml:space="preserve">vuoden 2022 jalkapallon maailmanmestaruuskilpailujen näyttämönä </w:t>
      </w:r>
      <w:r>
        <w:t xml:space="preserve">toimiva </w:t>
      </w:r>
      <w:r>
        <w:rPr>
          <w:color w:val="118B8A"/>
        </w:rPr>
        <w:t xml:space="preserve">Al Wakrah -stadion Qatarissa</w:t>
      </w:r>
      <w:r>
        <w:t xml:space="preserve">.</w:t>
      </w:r>
    </w:p>
    <w:p>
      <w:r>
        <w:t xml:space="preserve">Varhainen elämä ja akateeminen ura</w:t>
      </w:r>
    </w:p>
    <w:p>
      <w:r>
        <w:rPr>
          <w:color w:val="310106"/>
        </w:rPr>
        <w:t xml:space="preserve">Hadid </w:t>
      </w:r>
      <w:r>
        <w:t xml:space="preserve">syntyi </w:t>
      </w:r>
      <w:r>
        <w:rPr>
          <w:color w:val="04640D"/>
        </w:rPr>
        <w:t xml:space="preserve">31. </w:t>
      </w:r>
      <w:r>
        <w:rPr>
          <w:color w:val="FEFB0A"/>
        </w:rPr>
        <w:t xml:space="preserve">lokakuuta </w:t>
      </w:r>
      <w:r>
        <w:rPr>
          <w:color w:val="FB5514"/>
        </w:rPr>
        <w:t xml:space="preserve">1950 </w:t>
      </w:r>
      <w:r>
        <w:t xml:space="preserve">Bagdadissa </w:t>
      </w:r>
      <w:r>
        <w:rPr>
          <w:color w:val="4AFEFA"/>
        </w:rPr>
        <w:t xml:space="preserve">Irakissa </w:t>
      </w:r>
      <w:r>
        <w:rPr>
          <w:color w:val="FCB164"/>
        </w:rPr>
        <w:t xml:space="preserve">irakilaiseen yläluokkaiseen perheeseen</w:t>
      </w:r>
      <w:r>
        <w:t xml:space="preserve">. </w:t>
      </w:r>
      <w:r>
        <w:rPr>
          <w:color w:val="796EE6"/>
        </w:rPr>
        <w:t xml:space="preserve">Hänen </w:t>
      </w:r>
      <w:r>
        <w:rPr>
          <w:color w:val="000D2C"/>
        </w:rPr>
        <w:t xml:space="preserve">isänsä </w:t>
      </w:r>
      <w:r>
        <w:rPr>
          <w:color w:val="000D2C"/>
        </w:rPr>
        <w:t xml:space="preserve">Mohammed Hadid Muhammad al-Hajj Husayn Hadid </w:t>
      </w:r>
      <w:r>
        <w:t xml:space="preserve">oli </w:t>
      </w:r>
      <w:r>
        <w:rPr>
          <w:color w:val="000D2C"/>
        </w:rPr>
        <w:t xml:space="preserve">varakas teollisuusmies </w:t>
      </w:r>
      <w:r>
        <w:rPr>
          <w:color w:val="53495F"/>
        </w:rPr>
        <w:t xml:space="preserve">Mosulista</w:t>
      </w:r>
      <w:r>
        <w:t xml:space="preserve">. </w:t>
      </w:r>
      <w:r>
        <w:rPr>
          <w:color w:val="000D2C"/>
        </w:rPr>
        <w:t xml:space="preserve">Hän </w:t>
      </w:r>
      <w:r>
        <w:t xml:space="preserve">oli mukana perustamassa </w:t>
      </w:r>
      <w:r>
        <w:t xml:space="preserve">vuonna 1932 </w:t>
      </w:r>
      <w:r>
        <w:rPr>
          <w:color w:val="F95475"/>
        </w:rPr>
        <w:t xml:space="preserve">vasemmistoliberaalia al-Ahali-ryhmää</w:t>
      </w:r>
      <w:r>
        <w:t xml:space="preserve">, joka </w:t>
      </w:r>
      <w:r>
        <w:rPr>
          <w:color w:val="F95475"/>
        </w:rPr>
        <w:t xml:space="preserve">oli merkittävä poliittinen järjestö 1930- ja 1940-luvuilla</w:t>
      </w:r>
      <w:r>
        <w:t xml:space="preserve">. </w:t>
      </w:r>
      <w:r>
        <w:rPr>
          <w:color w:val="000D2C"/>
        </w:rPr>
        <w:t xml:space="preserve">Hän </w:t>
      </w:r>
      <w:r>
        <w:t xml:space="preserve">oli </w:t>
      </w:r>
      <w:r>
        <w:rPr>
          <w:color w:val="61FC03"/>
        </w:rPr>
        <w:t xml:space="preserve">Irakin </w:t>
      </w:r>
      <w:r>
        <w:rPr>
          <w:color w:val="000D2C"/>
        </w:rPr>
        <w:t xml:space="preserve">kansallisen demokraattisen puolueen perustajajäsen</w:t>
      </w:r>
      <w:r>
        <w:t xml:space="preserve">. </w:t>
      </w:r>
      <w:r>
        <w:rPr>
          <w:color w:val="000D2C"/>
        </w:rPr>
        <w:t xml:space="preserve">Hän </w:t>
      </w:r>
      <w:r>
        <w:t xml:space="preserve">toimi </w:t>
      </w:r>
      <w:r>
        <w:rPr>
          <w:color w:val="000D2C"/>
        </w:rPr>
        <w:t xml:space="preserve">valtiovarainministerinä sen </w:t>
      </w:r>
      <w:r>
        <w:t xml:space="preserve">jälkeen, kun monarkki oli syrjäytetty vuoden 1958 Irakin vallankaappauksen jälkeen kenraali Abd al-Karim Qasimin hallituksessa. </w:t>
      </w:r>
      <w:r>
        <w:rPr>
          <w:color w:val="5D9608"/>
        </w:rPr>
        <w:t xml:space="preserve">Hänen </w:t>
      </w:r>
      <w:r>
        <w:rPr>
          <w:color w:val="DE98FD"/>
        </w:rPr>
        <w:t xml:space="preserve">äitinsä </w:t>
      </w:r>
      <w:r>
        <w:rPr>
          <w:color w:val="DE98FD"/>
        </w:rPr>
        <w:t xml:space="preserve">Wajiha al-Sabunji </w:t>
      </w:r>
      <w:r>
        <w:t xml:space="preserve">oli </w:t>
      </w:r>
      <w:r>
        <w:rPr>
          <w:color w:val="98A088"/>
        </w:rPr>
        <w:t xml:space="preserve">Mosulista</w:t>
      </w:r>
      <w:r>
        <w:rPr>
          <w:color w:val="DE98FD"/>
        </w:rPr>
        <w:t xml:space="preserve"> kotoisin oleva taiteilija</w:t>
      </w:r>
      <w:r>
        <w:t xml:space="preserve">. </w:t>
      </w:r>
      <w:r>
        <w:t xml:space="preserve">1960-luvulla </w:t>
      </w:r>
      <w:r>
        <w:rPr>
          <w:color w:val="310106"/>
        </w:rPr>
        <w:t xml:space="preserve">Hadid </w:t>
      </w:r>
      <w:r>
        <w:t xml:space="preserve">kävi sisäoppilaitoksia Englannissa ja Sveitsissä.</w:t>
      </w:r>
    </w:p>
    <w:p>
      <w:r>
        <w:rPr>
          <w:color w:val="310106"/>
        </w:rPr>
        <w:t xml:space="preserve">Hadid </w:t>
      </w:r>
      <w:r>
        <w:t xml:space="preserve">opiskeli matematiikkaa Beirutin amerikkalaisessa yliopistossa ennen kuin hän muutti vuonna 1972 </w:t>
      </w:r>
      <w:r>
        <w:rPr>
          <w:color w:val="FEB8C8"/>
        </w:rPr>
        <w:t xml:space="preserve">Lontooseen </w:t>
      </w:r>
      <w:r>
        <w:t xml:space="preserve">opiskelemaan Architectural Association School of </w:t>
      </w:r>
      <w:r>
        <w:rPr>
          <w:color w:val="0BC582"/>
        </w:rPr>
        <w:t xml:space="preserve">Architecture </w:t>
      </w:r>
      <w:r>
        <w:t xml:space="preserve">-kouluun</w:t>
      </w:r>
      <w:r>
        <w:t xml:space="preserve">. </w:t>
      </w:r>
      <w:r>
        <w:t xml:space="preserve">Siellä </w:t>
      </w:r>
      <w:r>
        <w:rPr>
          <w:color w:val="310106"/>
        </w:rPr>
        <w:t xml:space="preserve">hän </w:t>
      </w:r>
      <w:r>
        <w:t xml:space="preserve">opiskeli </w:t>
      </w:r>
      <w:r>
        <w:rPr>
          <w:color w:val="4F584E"/>
        </w:rPr>
        <w:t xml:space="preserve">Rem Koolhaasin</w:t>
      </w:r>
      <w:r>
        <w:t xml:space="preserve">, </w:t>
      </w:r>
      <w:r>
        <w:rPr>
          <w:color w:val="248AD0"/>
        </w:rPr>
        <w:t xml:space="preserve">Elia Zenghelisin </w:t>
      </w:r>
      <w:r>
        <w:t xml:space="preserve">ja Bernard Tschumin </w:t>
      </w:r>
      <w:r>
        <w:t xml:space="preserve">kanssa. </w:t>
      </w:r>
      <w:r>
        <w:rPr>
          <w:color w:val="5C5300"/>
        </w:rPr>
        <w:t xml:space="preserve">Hänen </w:t>
      </w:r>
      <w:r>
        <w:rPr>
          <w:color w:val="4F584E"/>
        </w:rPr>
        <w:t xml:space="preserve">entinen professorinsa </w:t>
      </w:r>
      <w:r>
        <w:rPr>
          <w:color w:val="4F584E"/>
        </w:rPr>
        <w:t xml:space="preserve">Koolhaas </w:t>
      </w:r>
      <w:r>
        <w:t xml:space="preserve">kuvaili </w:t>
      </w:r>
      <w:r>
        <w:rPr>
          <w:color w:val="310106"/>
        </w:rPr>
        <w:t xml:space="preserve">häntä </w:t>
      </w:r>
      <w:r>
        <w:t xml:space="preserve">valmistuessaan "</w:t>
      </w:r>
      <w:r>
        <w:rPr>
          <w:color w:val="310106"/>
        </w:rPr>
        <w:t xml:space="preserve">planeetaksi </w:t>
      </w:r>
      <w:r>
        <w:rPr>
          <w:color w:val="310106"/>
        </w:rPr>
        <w:t xml:space="preserve">omalla kiertoradallaan</w:t>
      </w:r>
      <w:r>
        <w:t xml:space="preserve">". </w:t>
      </w:r>
      <w:r>
        <w:rPr>
          <w:color w:val="248AD0"/>
        </w:rPr>
        <w:t xml:space="preserve">Zenghelis </w:t>
      </w:r>
      <w:r>
        <w:t xml:space="preserve">kuvaili </w:t>
      </w:r>
      <w:r>
        <w:rPr>
          <w:color w:val="310106"/>
        </w:rPr>
        <w:t xml:space="preserve">häntä </w:t>
      </w:r>
      <w:r>
        <w:rPr>
          <w:color w:val="BCFEC6"/>
        </w:rPr>
        <w:t xml:space="preserve">merkittävimmäksi oppilaaksi, jota </w:t>
      </w:r>
      <w:r>
        <w:rPr>
          <w:color w:val="932C70"/>
        </w:rPr>
        <w:t xml:space="preserve">hän </w:t>
      </w:r>
      <w:r>
        <w:rPr>
          <w:color w:val="BCFEC6"/>
        </w:rPr>
        <w:t xml:space="preserve">on koskaan opettanut</w:t>
      </w:r>
      <w:r>
        <w:t xml:space="preserve">.</w:t>
      </w:r>
    </w:p>
    <w:p>
      <w:r>
        <w:rPr>
          <w:color w:val="2B1B04"/>
        </w:rPr>
        <w:t xml:space="preserve">"</w:t>
      </w:r>
      <w:r>
        <w:t xml:space="preserve">Kutsuimme </w:t>
      </w:r>
      <w:r>
        <w:rPr>
          <w:color w:val="BCFEC6"/>
        </w:rPr>
        <w:t xml:space="preserve">häntä </w:t>
      </w:r>
      <w:r>
        <w:rPr>
          <w:color w:val="B5AFC4"/>
        </w:rPr>
        <w:t xml:space="preserve">89 asteen keksijäksi</w:t>
      </w:r>
      <w:r>
        <w:t xml:space="preserve">. Mikään ei koskaan ollut 90 asteen lämpötilassa. </w:t>
      </w:r>
      <w:r>
        <w:t xml:space="preserve">Hänellä oli upea näkö. Kaikki rakennukset räjähtivät pieniksi palasiksi." </w:t>
      </w:r>
      <w:r>
        <w:rPr>
          <w:color w:val="248AD0"/>
        </w:rPr>
        <w:t xml:space="preserve">Hän </w:t>
      </w:r>
      <w:r>
        <w:t xml:space="preserve">muisteli, että </w:t>
      </w:r>
      <w:r>
        <w:rPr>
          <w:color w:val="B5AFC4"/>
        </w:rPr>
        <w:t xml:space="preserve">nainen </w:t>
      </w:r>
      <w:r>
        <w:t xml:space="preserve">oli vähemmän kiinnostunut yksityiskohdista, kuten portaista. </w:t>
      </w:r>
      <w:r>
        <w:rPr>
          <w:color w:val="AE7AA1"/>
        </w:rPr>
        <w:t xml:space="preserve">"</w:t>
      </w:r>
      <w:r>
        <w:rPr>
          <w:color w:val="B5AFC4"/>
        </w:rPr>
        <w:t xml:space="preserve">Hänen </w:t>
      </w:r>
      <w:r>
        <w:t xml:space="preserve">piirtämissään </w:t>
      </w:r>
      <w:r>
        <w:rPr>
          <w:color w:val="D4C67A"/>
        </w:rPr>
        <w:t xml:space="preserve">portaissa </w:t>
      </w:r>
      <w:r>
        <w:t xml:space="preserve">päätä </w:t>
      </w:r>
      <w:r>
        <w:t xml:space="preserve">voisi lyödä </w:t>
      </w:r>
      <w:r>
        <w:rPr>
          <w:color w:val="C2A393"/>
        </w:rPr>
        <w:t xml:space="preserve">kattoon, </w:t>
      </w:r>
      <w:r>
        <w:t xml:space="preserve">ja tila pienenisi ja pienenisi, </w:t>
      </w:r>
      <w:r>
        <w:rPr>
          <w:color w:val="AE7AA1"/>
        </w:rPr>
        <w:t xml:space="preserve">ja lopulta päätyisi </w:t>
      </w:r>
      <w:r>
        <w:rPr>
          <w:color w:val="C2A393"/>
        </w:rPr>
        <w:t xml:space="preserve">katon </w:t>
      </w:r>
      <w:r>
        <w:t xml:space="preserve">yläkulmaan</w:t>
      </w:r>
      <w:r>
        <w:t xml:space="preserve">. </w:t>
      </w:r>
      <w:r>
        <w:rPr>
          <w:color w:val="B5AFC4"/>
        </w:rPr>
        <w:t xml:space="preserve">Hän </w:t>
      </w:r>
      <w:r>
        <w:t xml:space="preserve">ei osannut välittää pienistä yksityiskohdista. </w:t>
      </w:r>
      <w:r>
        <w:rPr>
          <w:color w:val="B5AFC4"/>
        </w:rPr>
        <w:t xml:space="preserve">Hänen </w:t>
      </w:r>
      <w:r>
        <w:t xml:space="preserve">mielessään olivat laajemmat kokonaisuudet - kun </w:t>
      </w:r>
      <w:r>
        <w:rPr>
          <w:color w:val="0232FD"/>
        </w:rPr>
        <w:t xml:space="preserve">puusepäntyöt </w:t>
      </w:r>
      <w:r>
        <w:t xml:space="preserve">tulivat ajankohtaisiksi, </w:t>
      </w:r>
      <w:r>
        <w:rPr>
          <w:color w:val="B5AFC4"/>
        </w:rPr>
        <w:t xml:space="preserve">hän </w:t>
      </w:r>
      <w:r>
        <w:t xml:space="preserve">tiesi, </w:t>
      </w:r>
      <w:r>
        <w:rPr>
          <w:color w:val="2B1B04"/>
        </w:rPr>
        <w:t xml:space="preserve">että </w:t>
      </w:r>
      <w:r>
        <w:t xml:space="preserve">voisimme korjata </w:t>
      </w:r>
      <w:r>
        <w:rPr>
          <w:color w:val="0232FD"/>
        </w:rPr>
        <w:t xml:space="preserve">ne </w:t>
      </w:r>
      <w:r>
        <w:t xml:space="preserve">myöhemmin. </w:t>
      </w:r>
      <w:r>
        <w:rPr>
          <w:color w:val="B5AFC4"/>
        </w:rPr>
        <w:t xml:space="preserve">Hän </w:t>
      </w:r>
      <w:r>
        <w:t xml:space="preserve">oli oikeassa. </w:t>
      </w:r>
      <w:r>
        <w:rPr>
          <w:color w:val="6A3A35"/>
        </w:rPr>
        <w:t xml:space="preserve">Hänen </w:t>
      </w:r>
      <w:r>
        <w:rPr>
          <w:color w:val="BA6801"/>
        </w:rPr>
        <w:t xml:space="preserve">neljännen vuoden opinnäytetyönään </w:t>
      </w:r>
      <w:r>
        <w:t xml:space="preserve">hän </w:t>
      </w:r>
      <w:r>
        <w:rPr>
          <w:color w:val="BA6801"/>
        </w:rPr>
        <w:t xml:space="preserve">maalasi sillan muotoisen hotellin, joka oli saanut inspiraationsa </w:t>
      </w:r>
      <w:r>
        <w:rPr>
          <w:color w:val="168E5C"/>
        </w:rPr>
        <w:t xml:space="preserve">venäläisen suprematistitaiteilijan </w:t>
      </w:r>
      <w:r>
        <w:rPr>
          <w:color w:val="168E5C"/>
        </w:rPr>
        <w:t xml:space="preserve">Kazimir Malevitšin </w:t>
      </w:r>
      <w:r>
        <w:rPr>
          <w:color w:val="BA6801"/>
        </w:rPr>
        <w:t xml:space="preserve">töistä.</w:t>
      </w:r>
    </w:p>
    <w:p>
      <w:r>
        <w:rPr>
          <w:b/>
        </w:rPr>
        <w:t xml:space="preserve">Asiakirjan numero 22</w:t>
      </w:r>
    </w:p>
    <w:p>
      <w:r>
        <w:rPr>
          <w:b/>
        </w:rPr>
        <w:t xml:space="preserve">Asiakirjan tunniste: GUM_bio_higuchi</w:t>
      </w:r>
    </w:p>
    <w:p>
      <w:r>
        <w:rPr>
          <w:color w:val="310106"/>
        </w:rPr>
        <w:t xml:space="preserve">Ichiyō Higuchi</w:t>
      </w:r>
    </w:p>
    <w:p>
      <w:r>
        <w:rPr>
          <w:color w:val="04640D"/>
        </w:rPr>
        <w:t xml:space="preserve">Ichiyō Higuchi </w:t>
      </w:r>
      <w:r>
        <w:rPr>
          <w:color w:val="310106"/>
        </w:rPr>
        <w:t xml:space="preserve">(樋口 一葉 </w:t>
      </w:r>
      <w:r>
        <w:rPr>
          <w:color w:val="310106"/>
        </w:rPr>
        <w:t xml:space="preserve">Higuchi Ichiyō</w:t>
      </w:r>
      <w:r>
        <w:t xml:space="preserve">, 2. toukokuuta 1872 - </w:t>
      </w:r>
      <w:r>
        <w:rPr>
          <w:color w:val="FEFB0A"/>
        </w:rPr>
        <w:t xml:space="preserve">23. marraskuuta </w:t>
      </w:r>
      <w:r>
        <w:rPr>
          <w:color w:val="FB5514"/>
        </w:rPr>
        <w:t xml:space="preserve">1896</w:t>
      </w:r>
      <w:r>
        <w:t xml:space="preserve">) oli </w:t>
      </w:r>
      <w:r>
        <w:rPr>
          <w:color w:val="E115C0"/>
        </w:rPr>
        <w:t xml:space="preserve">japanilaisen kirjailijan Natsu Higuchin </w:t>
      </w:r>
      <w:r>
        <w:rPr>
          <w:color w:val="310106"/>
        </w:rPr>
        <w:t xml:space="preserve">(樋口 奈津 </w:t>
      </w:r>
      <w:r>
        <w:rPr>
          <w:color w:val="310106"/>
        </w:rPr>
        <w:t xml:space="preserve">Higuchi Natsu) </w:t>
      </w:r>
      <w:r>
        <w:rPr>
          <w:color w:val="04640D"/>
        </w:rPr>
        <w:t xml:space="preserve">kirjailijanimi, joka </w:t>
      </w:r>
      <w:r>
        <w:t xml:space="preserve">tunnettiin myös nimellä </w:t>
      </w:r>
      <w:r>
        <w:rPr>
          <w:color w:val="310106"/>
        </w:rPr>
        <w:t xml:space="preserve">Natsuko Higuchi </w:t>
      </w:r>
      <w:r>
        <w:rPr>
          <w:color w:val="310106"/>
        </w:rPr>
        <w:t xml:space="preserve">(樋口 夏子 </w:t>
      </w:r>
      <w:r>
        <w:rPr>
          <w:color w:val="310106"/>
        </w:rPr>
        <w:t xml:space="preserve">Higuchi Natsuko</w:t>
      </w:r>
      <w:r>
        <w:t xml:space="preserve">). </w:t>
      </w:r>
      <w:r>
        <w:rPr>
          <w:color w:val="310106"/>
        </w:rPr>
        <w:t xml:space="preserve">Hän </w:t>
      </w:r>
      <w:r>
        <w:t xml:space="preserve">erikoistui </w:t>
      </w:r>
      <w:r>
        <w:rPr>
          <w:color w:val="310106"/>
        </w:rPr>
        <w:t xml:space="preserve">novelleihin ja </w:t>
      </w:r>
      <w:r>
        <w:t xml:space="preserve">oli yksi </w:t>
      </w:r>
      <w:r>
        <w:rPr>
          <w:color w:val="00587F"/>
        </w:rPr>
        <w:t xml:space="preserve">Meiji-kauden </w:t>
      </w:r>
      <w:r>
        <w:rPr>
          <w:color w:val="310106"/>
        </w:rPr>
        <w:t xml:space="preserve">(</w:t>
      </w:r>
      <w:r>
        <w:rPr>
          <w:color w:val="00587F"/>
        </w:rPr>
        <w:t xml:space="preserve">1868-1912) </w:t>
      </w:r>
      <w:r>
        <w:rPr>
          <w:color w:val="310106"/>
        </w:rPr>
        <w:t xml:space="preserve">ensimmäisistä merkittävistä kirjailijoista </w:t>
      </w:r>
      <w:r>
        <w:t xml:space="preserve">ja </w:t>
      </w:r>
      <w:r>
        <w:rPr>
          <w:color w:val="310106"/>
        </w:rPr>
        <w:t xml:space="preserve">Japanin ensimmäinen merkittävä naiskirjailija nykyaikana</w:t>
      </w:r>
      <w:r>
        <w:t xml:space="preserve">. </w:t>
      </w:r>
      <w:r>
        <w:rPr>
          <w:color w:val="310106"/>
        </w:rPr>
        <w:t xml:space="preserve">Hän </w:t>
      </w:r>
      <w:r>
        <w:t xml:space="preserve">kirjoitti suhteellisen vähän lyhyen elämänsä vuoksi - </w:t>
      </w:r>
      <w:r>
        <w:rPr>
          <w:color w:val="310106"/>
        </w:rPr>
        <w:t xml:space="preserve">hän </w:t>
      </w:r>
      <w:r>
        <w:t xml:space="preserve">kuoli </w:t>
      </w:r>
      <w:r>
        <w:rPr>
          <w:color w:val="0BC582"/>
        </w:rPr>
        <w:t xml:space="preserve">24-vuotiaana </w:t>
      </w:r>
      <w:r>
        <w:t xml:space="preserve">- mutta </w:t>
      </w:r>
      <w:r>
        <w:rPr>
          <w:color w:val="FEB8C8"/>
        </w:rPr>
        <w:t xml:space="preserve">hänen </w:t>
      </w:r>
      <w:r>
        <w:rPr>
          <w:color w:val="9E8317"/>
        </w:rPr>
        <w:t xml:space="preserve">tarinoillaan </w:t>
      </w:r>
      <w:r>
        <w:t xml:space="preserve">oli suuri vaikutus japanilaiseen kirjallisuuteen, ja </w:t>
      </w:r>
      <w:r>
        <w:t xml:space="preserve">japanilainen yleisö arvostaa häntä yhä nykyäänkin.</w:t>
      </w:r>
    </w:p>
    <w:p>
      <w:r>
        <w:t xml:space="preserve">Pyrkimykset tulla kirjailijaksi</w:t>
      </w:r>
    </w:p>
    <w:p>
      <w:r>
        <w:rPr>
          <w:color w:val="01190F"/>
        </w:rPr>
        <w:t xml:space="preserve">Hän</w:t>
      </w:r>
      <w:r>
        <w:rPr>
          <w:color w:val="847D81"/>
        </w:rPr>
        <w:t xml:space="preserve">, </w:t>
      </w:r>
      <w:r>
        <w:rPr>
          <w:color w:val="58018B"/>
        </w:rPr>
        <w:t xml:space="preserve">hänen </w:t>
      </w:r>
      <w:r>
        <w:rPr>
          <w:color w:val="B70639"/>
        </w:rPr>
        <w:t xml:space="preserve">äitinsä </w:t>
      </w:r>
      <w:r>
        <w:rPr>
          <w:color w:val="847D81"/>
        </w:rPr>
        <w:t xml:space="preserve">ja </w:t>
      </w:r>
      <w:r>
        <w:rPr>
          <w:color w:val="703B01"/>
        </w:rPr>
        <w:t xml:space="preserve">pikkusiskonsa tulivat </w:t>
      </w:r>
      <w:r>
        <w:t xml:space="preserve">toimeen käsityö-, pesu- ja muilla töillä. Vuonna </w:t>
      </w:r>
      <w:r>
        <w:rPr>
          <w:color w:val="F7F1DF"/>
        </w:rPr>
        <w:t xml:space="preserve">1892 </w:t>
      </w:r>
      <w:r>
        <w:rPr>
          <w:color w:val="310106"/>
        </w:rPr>
        <w:t xml:space="preserve">Higuchi </w:t>
      </w:r>
      <w:r>
        <w:t xml:space="preserve">päätti ryhtyä </w:t>
      </w:r>
      <w:r>
        <w:rPr>
          <w:color w:val="118B8A"/>
        </w:rPr>
        <w:t xml:space="preserve">romaanin kirjoittaneen </w:t>
      </w:r>
      <w:r>
        <w:rPr>
          <w:color w:val="118B8A"/>
        </w:rPr>
        <w:t xml:space="preserve">luokkatoverinsa </w:t>
      </w:r>
      <w:r>
        <w:rPr>
          <w:color w:val="4AFEFA"/>
        </w:rPr>
        <w:t xml:space="preserve">Kaho Tanaben </w:t>
      </w:r>
      <w:r>
        <w:t xml:space="preserve">menestyksen </w:t>
      </w:r>
      <w:r>
        <w:t xml:space="preserve">jälkeen </w:t>
      </w:r>
      <w:r>
        <w:t xml:space="preserve">ryhtyä kirjailijaksi elättääkseen </w:t>
      </w:r>
      <w:r>
        <w:t xml:space="preserve">perheensä.</w:t>
      </w:r>
    </w:p>
    <w:p>
      <w:r>
        <w:t xml:space="preserve">Kuitenkin </w:t>
      </w:r>
      <w:r>
        <w:rPr>
          <w:color w:val="310106"/>
        </w:rPr>
        <w:t xml:space="preserve">hänen </w:t>
      </w:r>
      <w:r>
        <w:t xml:space="preserve">ensimmäiset kirjalliset pyrkimyksensä olivat </w:t>
      </w:r>
      <w:r>
        <w:rPr>
          <w:color w:val="FCB164"/>
        </w:rPr>
        <w:t xml:space="preserve">novellin muodossa</w:t>
      </w:r>
      <w:r>
        <w:t xml:space="preserve">, ja </w:t>
      </w:r>
      <w:r>
        <w:rPr>
          <w:color w:val="796EE6"/>
        </w:rPr>
        <w:t xml:space="preserve">hän </w:t>
      </w:r>
      <w:r>
        <w:rPr>
          <w:color w:val="FCB164"/>
        </w:rPr>
        <w:t xml:space="preserve">pysyi uskollisena tälle </w:t>
      </w:r>
      <w:r>
        <w:rPr>
          <w:color w:val="FCB164"/>
        </w:rPr>
        <w:t xml:space="preserve">muodolle</w:t>
      </w:r>
      <w:r>
        <w:t xml:space="preserve">. </w:t>
      </w:r>
      <w:r>
        <w:t xml:space="preserve">Vuonna 1891 </w:t>
      </w:r>
      <w:r>
        <w:rPr>
          <w:color w:val="310106"/>
        </w:rPr>
        <w:t xml:space="preserve">hän </w:t>
      </w:r>
      <w:r>
        <w:t xml:space="preserve">tapasi </w:t>
      </w:r>
      <w:r>
        <w:rPr>
          <w:color w:val="53495F"/>
        </w:rPr>
        <w:t xml:space="preserve">tulevan neuvonantajansa, joka, kuten </w:t>
      </w:r>
      <w:r>
        <w:rPr>
          <w:color w:val="000D2C"/>
        </w:rPr>
        <w:t xml:space="preserve">hän </w:t>
      </w:r>
      <w:r>
        <w:rPr>
          <w:color w:val="53495F"/>
        </w:rPr>
        <w:t xml:space="preserve">oletti</w:t>
      </w:r>
      <w:r>
        <w:rPr>
          <w:color w:val="53495F"/>
        </w:rPr>
        <w:t xml:space="preserve">, auttaisi </w:t>
      </w:r>
      <w:r>
        <w:rPr>
          <w:color w:val="000D2C"/>
        </w:rPr>
        <w:t xml:space="preserve">tätä runoilijaksi muuttunutta kaunokirjallisuuden kirjoittajaa </w:t>
      </w:r>
      <w:r>
        <w:rPr>
          <w:color w:val="53495F"/>
        </w:rPr>
        <w:t xml:space="preserve">ja yhdistäisi </w:t>
      </w:r>
      <w:r>
        <w:rPr>
          <w:color w:val="000D2C"/>
        </w:rPr>
        <w:t xml:space="preserve">hänet </w:t>
      </w:r>
      <w:r>
        <w:rPr>
          <w:color w:val="53495F"/>
        </w:rPr>
        <w:t xml:space="preserve">toimittajiin</w:t>
      </w:r>
      <w:r>
        <w:t xml:space="preserve">: </w:t>
      </w:r>
      <w:r>
        <w:rPr>
          <w:color w:val="53495F"/>
        </w:rPr>
        <w:t xml:space="preserve">Tosui Nakarai</w:t>
      </w:r>
      <w:r>
        <w:t xml:space="preserve">. </w:t>
      </w:r>
      <w:r>
        <w:rPr>
          <w:color w:val="310106"/>
        </w:rPr>
        <w:t xml:space="preserve">Hän </w:t>
      </w:r>
      <w:r>
        <w:t xml:space="preserve">ihastui </w:t>
      </w:r>
      <w:r>
        <w:rPr>
          <w:color w:val="53495F"/>
        </w:rPr>
        <w:t xml:space="preserve">Nakaraiin heti, </w:t>
      </w:r>
      <w:r>
        <w:t xml:space="preserve">tietämättä, että 31-vuotiaalla </w:t>
      </w:r>
      <w:r>
        <w:rPr>
          <w:color w:val="53495F"/>
        </w:rPr>
        <w:t xml:space="preserve">miehellä </w:t>
      </w:r>
      <w:r>
        <w:t xml:space="preserve">oli </w:t>
      </w:r>
      <w:r>
        <w:rPr>
          <w:color w:val="53495F"/>
        </w:rPr>
        <w:t xml:space="preserve">naistenmiehen </w:t>
      </w:r>
      <w:r>
        <w:t xml:space="preserve">maine</w:t>
      </w:r>
      <w:r>
        <w:t xml:space="preserve">. </w:t>
      </w:r>
      <w:r>
        <w:rPr>
          <w:color w:val="310106"/>
        </w:rPr>
        <w:t xml:space="preserve">Hän </w:t>
      </w:r>
      <w:r>
        <w:t xml:space="preserve">ei myöskään </w:t>
      </w:r>
      <w:r>
        <w:t xml:space="preserve">tiennyt, että </w:t>
      </w:r>
      <w:r>
        <w:rPr>
          <w:color w:val="53495F"/>
        </w:rPr>
        <w:t xml:space="preserve">mies </w:t>
      </w:r>
      <w:r>
        <w:t xml:space="preserve">kirjoitti populaarikirjallisuutta, jonka tarkoituksena oli miellyttää suurta yleisöä eikä missään nimessä halunnut tulla yhdistetyksi vakavaan kirjallisuuteen.</w:t>
      </w:r>
    </w:p>
    <w:p>
      <w:r>
        <w:rPr>
          <w:color w:val="000D2C"/>
        </w:rPr>
        <w:t xml:space="preserve">Hänen </w:t>
      </w:r>
      <w:r>
        <w:rPr>
          <w:color w:val="53495F"/>
        </w:rPr>
        <w:t xml:space="preserve">mentorinsa </w:t>
      </w:r>
      <w:r>
        <w:t xml:space="preserve">ei vastannut </w:t>
      </w:r>
      <w:r>
        <w:rPr>
          <w:color w:val="310106"/>
        </w:rPr>
        <w:t xml:space="preserve">hänen </w:t>
      </w:r>
      <w:r>
        <w:t xml:space="preserve">intohimoiseen, vaikkakin hienovaraiseen rakkauteensa</w:t>
      </w:r>
      <w:r>
        <w:rPr>
          <w:color w:val="53495F"/>
        </w:rPr>
        <w:t xml:space="preserve">, </w:t>
      </w:r>
      <w:r>
        <w:t xml:space="preserve">vaan kohteli </w:t>
      </w:r>
      <w:r>
        <w:rPr>
          <w:color w:val="310106"/>
        </w:rPr>
        <w:t xml:space="preserve">häntä </w:t>
      </w:r>
      <w:r>
        <w:t xml:space="preserve">kuin nuorempaa siskoa. </w:t>
      </w:r>
      <w:r>
        <w:rPr>
          <w:color w:val="F95475"/>
        </w:rPr>
        <w:t xml:space="preserve">Tästä epäonnistuneesta suhteesta </w:t>
      </w:r>
      <w:r>
        <w:t xml:space="preserve">tulisi </w:t>
      </w:r>
      <w:r>
        <w:rPr>
          <w:color w:val="F95475"/>
        </w:rPr>
        <w:t xml:space="preserve">toistuva teema </w:t>
      </w:r>
      <w:r>
        <w:rPr>
          <w:color w:val="61FC03"/>
        </w:rPr>
        <w:t xml:space="preserve">Higuchin </w:t>
      </w:r>
      <w:r>
        <w:rPr>
          <w:color w:val="5D9608"/>
        </w:rPr>
        <w:t xml:space="preserve">kaunokirjallisuudessa</w:t>
      </w:r>
      <w:r>
        <w:t xml:space="preserve">.</w:t>
      </w:r>
    </w:p>
    <w:p>
      <w:r>
        <w:t xml:space="preserve">Lopulta </w:t>
      </w:r>
      <w:r>
        <w:rPr>
          <w:color w:val="310106"/>
        </w:rPr>
        <w:t xml:space="preserve">hän </w:t>
      </w:r>
      <w:r>
        <w:t xml:space="preserve">sai </w:t>
      </w:r>
      <w:r>
        <w:t xml:space="preserve">kaipaamansa </w:t>
      </w:r>
      <w:r>
        <w:t xml:space="preserve">läpimurron</w:t>
      </w:r>
      <w:r>
        <w:t xml:space="preserve">: </w:t>
      </w:r>
      <w:r>
        <w:rPr>
          <w:color w:val="DE98FD"/>
        </w:rPr>
        <w:t xml:space="preserve">hänen </w:t>
      </w:r>
      <w:r>
        <w:rPr>
          <w:color w:val="98A088"/>
        </w:rPr>
        <w:t xml:space="preserve">ensimmäiset tarinansa </w:t>
      </w:r>
      <w:r>
        <w:t xml:space="preserve">julkaistiin pienessä sanomalehdessä </w:t>
      </w:r>
      <w:r>
        <w:rPr>
          <w:color w:val="04640D"/>
        </w:rPr>
        <w:t xml:space="preserve">nimimerkillä </w:t>
      </w:r>
      <w:r>
        <w:rPr>
          <w:color w:val="04640D"/>
        </w:rPr>
        <w:t xml:space="preserve">Ichiyo Higuchi</w:t>
      </w:r>
      <w:r>
        <w:t xml:space="preserve">. </w:t>
      </w:r>
      <w:r>
        <w:rPr>
          <w:color w:val="4F584E"/>
        </w:rPr>
        <w:t xml:space="preserve">Tämän ensimmäisen kauden </w:t>
      </w:r>
      <w:r>
        <w:rPr>
          <w:color w:val="98A088"/>
        </w:rPr>
        <w:t xml:space="preserve">(</w:t>
      </w:r>
      <w:r>
        <w:rPr>
          <w:color w:val="4F584E"/>
        </w:rPr>
        <w:t xml:space="preserve">1892-94) </w:t>
      </w:r>
      <w:r>
        <w:rPr>
          <w:color w:val="98A088"/>
        </w:rPr>
        <w:t xml:space="preserve">tarinat </w:t>
      </w:r>
      <w:r>
        <w:t xml:space="preserve">kärsivät Heian-ajan runouden liiallisesta vaikutuksesta. </w:t>
      </w:r>
      <w:r>
        <w:rPr>
          <w:color w:val="310106"/>
        </w:rPr>
        <w:t xml:space="preserve">Higuchi </w:t>
      </w:r>
      <w:r>
        <w:t xml:space="preserve">koki, että </w:t>
      </w:r>
      <w:r>
        <w:rPr>
          <w:color w:val="310106"/>
        </w:rPr>
        <w:t xml:space="preserve">hänen</w:t>
      </w:r>
      <w:r>
        <w:t xml:space="preserve"> oli pakko osoittaa </w:t>
      </w:r>
      <w:r>
        <w:t xml:space="preserve">klassista kirjallista koulutustaan. </w:t>
      </w:r>
      <w:r>
        <w:rPr>
          <w:color w:val="248AD0"/>
        </w:rPr>
        <w:t xml:space="preserve">Juonet </w:t>
      </w:r>
      <w:r>
        <w:t xml:space="preserve">olivat ohuita, hahmot kehittyivät vain vähän ja </w:t>
      </w:r>
      <w:r>
        <w:rPr>
          <w:color w:val="248AD0"/>
        </w:rPr>
        <w:t xml:space="preserve">niitä </w:t>
      </w:r>
      <w:r>
        <w:t xml:space="preserve">rasitti liiallinen tunteellisuus, varsinkin kun niitä verrattiin siihen, mitä </w:t>
      </w:r>
      <w:r>
        <w:rPr>
          <w:color w:val="310106"/>
        </w:rPr>
        <w:t xml:space="preserve">hän </w:t>
      </w:r>
      <w:r>
        <w:t xml:space="preserve">kirjoitti samanaikaisesti </w:t>
      </w:r>
      <w:r>
        <w:t xml:space="preserve">päiväkirjaansa. Mutta </w:t>
      </w:r>
      <w:r>
        <w:rPr>
          <w:color w:val="310106"/>
        </w:rPr>
        <w:t xml:space="preserve">hän </w:t>
      </w:r>
      <w:r>
        <w:t xml:space="preserve">kehittyi nopeasti. </w:t>
      </w:r>
      <w:r>
        <w:rPr>
          <w:color w:val="5C5300"/>
        </w:rPr>
        <w:t xml:space="preserve">Useat </w:t>
      </w:r>
      <w:r>
        <w:rPr>
          <w:color w:val="9F6551"/>
        </w:rPr>
        <w:t xml:space="preserve">hänen </w:t>
      </w:r>
      <w:r>
        <w:rPr>
          <w:color w:val="5C5300"/>
        </w:rPr>
        <w:t xml:space="preserve">tunnusomaiset teemansa </w:t>
      </w:r>
      <w:r>
        <w:t xml:space="preserve">nousevat esiin, esimerkiksi </w:t>
      </w:r>
      <w:r>
        <w:rPr>
          <w:color w:val="BCFEC6"/>
        </w:rPr>
        <w:t xml:space="preserve">yksinäisen, kauniin, nuoren naisen, joka on menettänyt </w:t>
      </w:r>
      <w:r>
        <w:rPr>
          <w:color w:val="BCFEC6"/>
        </w:rPr>
        <w:t xml:space="preserve">vanhempansa</w:t>
      </w:r>
      <w:r>
        <w:t xml:space="preserve">, komean miehen, joka on hylännyt </w:t>
      </w:r>
      <w:r>
        <w:rPr>
          <w:color w:val="BCFEC6"/>
        </w:rPr>
        <w:t xml:space="preserve">hänet </w:t>
      </w:r>
      <w:r>
        <w:t xml:space="preserve">(ja jää taustalle), ja yksinäisen ja epätoivoisen räsymiehen, joka rakastuu </w:t>
      </w:r>
      <w:r>
        <w:rPr>
          <w:color w:val="BCFEC6"/>
        </w:rPr>
        <w:t xml:space="preserve">häneen, </w:t>
      </w:r>
      <w:r>
        <w:t xml:space="preserve">välinen kolmiosuhde</w:t>
      </w:r>
      <w:r>
        <w:t xml:space="preserve">. </w:t>
      </w:r>
      <w:r>
        <w:rPr>
          <w:color w:val="2B1B04"/>
        </w:rPr>
        <w:t xml:space="preserve">Toinen </w:t>
      </w:r>
      <w:r>
        <w:rPr>
          <w:color w:val="B5AFC4"/>
        </w:rPr>
        <w:t xml:space="preserve">Higuchin </w:t>
      </w:r>
      <w:r>
        <w:rPr>
          <w:color w:val="2B1B04"/>
        </w:rPr>
        <w:t xml:space="preserve">toistama </w:t>
      </w:r>
      <w:r>
        <w:rPr>
          <w:color w:val="2B1B04"/>
        </w:rPr>
        <w:t xml:space="preserve">teema </w:t>
      </w:r>
      <w:r>
        <w:t xml:space="preserve">oli </w:t>
      </w:r>
      <w:r>
        <w:rPr>
          <w:color w:val="D4C67A"/>
        </w:rPr>
        <w:t xml:space="preserve">Meijin </w:t>
      </w:r>
      <w:r>
        <w:rPr>
          <w:color w:val="2B1B04"/>
        </w:rPr>
        <w:t xml:space="preserve">keskiluokan </w:t>
      </w:r>
      <w:r>
        <w:rPr>
          <w:color w:val="2B1B04"/>
        </w:rPr>
        <w:t xml:space="preserve">kunnianhimo ja julmuus</w:t>
      </w:r>
      <w:r>
        <w:t xml:space="preserve">.</w:t>
      </w:r>
    </w:p>
    <w:p>
      <w:r>
        <w:rPr>
          <w:color w:val="AE7AA1"/>
        </w:rPr>
        <w:t xml:space="preserve">Tarina </w:t>
      </w:r>
      <w:r>
        <w:t xml:space="preserve">"</w:t>
      </w:r>
      <w:r>
        <w:rPr>
          <w:color w:val="AE7AA1"/>
        </w:rPr>
        <w:t xml:space="preserve">Umoregi</w:t>
      </w:r>
      <w:r>
        <w:t xml:space="preserve">" ("</w:t>
      </w:r>
      <w:r>
        <w:rPr>
          <w:color w:val="AE7AA1"/>
        </w:rPr>
        <w:t xml:space="preserve">Hämärässä</w:t>
      </w:r>
      <w:r>
        <w:t xml:space="preserve">") merkitsi </w:t>
      </w:r>
      <w:r>
        <w:rPr>
          <w:color w:val="310106"/>
        </w:rPr>
        <w:t xml:space="preserve">Higuchin </w:t>
      </w:r>
      <w:r>
        <w:t xml:space="preserve">tuloa ammattikirjoittajaksi. </w:t>
      </w:r>
      <w:r>
        <w:rPr>
          <w:color w:val="AE7AA1"/>
        </w:rPr>
        <w:t xml:space="preserve">Se </w:t>
      </w:r>
      <w:r>
        <w:t xml:space="preserve">julkaistiin </w:t>
      </w:r>
      <w:r>
        <w:rPr>
          <w:color w:val="C2A393"/>
        </w:rPr>
        <w:t xml:space="preserve">arvostetussa </w:t>
      </w:r>
      <w:r>
        <w:rPr>
          <w:color w:val="C2A393"/>
        </w:rPr>
        <w:t xml:space="preserve">Miyako no Hana </w:t>
      </w:r>
      <w:r>
        <w:t xml:space="preserve">-lehdessä </w:t>
      </w:r>
      <w:r>
        <w:t xml:space="preserve">vuonna </w:t>
      </w:r>
      <w:r>
        <w:rPr>
          <w:color w:val="F7F1DF"/>
        </w:rPr>
        <w:t xml:space="preserve">1892</w:t>
      </w:r>
      <w:r>
        <w:t xml:space="preserve">, vain yhdeksän kuukautta sen jälkeen, kun </w:t>
      </w:r>
      <w:r>
        <w:rPr>
          <w:color w:val="310106"/>
        </w:rPr>
        <w:t xml:space="preserve">hän </w:t>
      </w:r>
      <w:r>
        <w:t xml:space="preserve">oli aloittanut kirjoittamisen tosissaan. </w:t>
      </w:r>
      <w:r>
        <w:rPr>
          <w:color w:val="FEB8C8"/>
        </w:rPr>
        <w:t xml:space="preserve">Hänen </w:t>
      </w:r>
      <w:r>
        <w:rPr>
          <w:color w:val="9E8317"/>
        </w:rPr>
        <w:t xml:space="preserve">työnsä </w:t>
      </w:r>
      <w:r>
        <w:t xml:space="preserve">huomattiin, ja </w:t>
      </w:r>
      <w:r>
        <w:rPr>
          <w:color w:val="310106"/>
        </w:rPr>
        <w:t xml:space="preserve">hänet </w:t>
      </w:r>
      <w:r>
        <w:t xml:space="preserve">tunnustettiin </w:t>
      </w:r>
      <w:r>
        <w:rPr>
          <w:color w:val="310106"/>
        </w:rPr>
        <w:t xml:space="preserve">lupaavaksi uudeksi kirjailijaksi</w:t>
      </w:r>
      <w:r>
        <w:t xml:space="preserve">.</w:t>
      </w:r>
    </w:p>
    <w:p>
      <w:r>
        <w:rPr>
          <w:color w:val="310106"/>
        </w:rPr>
        <w:t xml:space="preserve">Hänen </w:t>
      </w:r>
      <w:r>
        <w:t xml:space="preserve">viimeiset vuotensa</w:t>
      </w:r>
    </w:p>
    <w:p>
      <w:r>
        <w:t xml:space="preserve">Vuonna 1893 </w:t>
      </w:r>
      <w:r>
        <w:rPr>
          <w:color w:val="01190F"/>
        </w:rPr>
        <w:t xml:space="preserve">Higuchi</w:t>
      </w:r>
      <w:r>
        <w:rPr>
          <w:color w:val="847D81"/>
        </w:rPr>
        <w:t xml:space="preserve">, </w:t>
      </w:r>
      <w:r>
        <w:rPr>
          <w:color w:val="58018B"/>
        </w:rPr>
        <w:t xml:space="preserve">hänen </w:t>
      </w:r>
      <w:r>
        <w:rPr>
          <w:color w:val="B70639"/>
        </w:rPr>
        <w:t xml:space="preserve">äitinsä </w:t>
      </w:r>
      <w:r>
        <w:rPr>
          <w:color w:val="847D81"/>
        </w:rPr>
        <w:t xml:space="preserve">ja </w:t>
      </w:r>
      <w:r>
        <w:rPr>
          <w:color w:val="703B01"/>
        </w:rPr>
        <w:t xml:space="preserve">siskonsa </w:t>
      </w:r>
      <w:r>
        <w:t xml:space="preserve">hylkäsivät </w:t>
      </w:r>
      <w:r>
        <w:t xml:space="preserve">keskiluokkaisen talonsa ja muuttivat </w:t>
      </w:r>
      <w:r>
        <w:rPr>
          <w:color w:val="6A3A35"/>
        </w:rPr>
        <w:t xml:space="preserve">köyhälle asuinalueelle, jossa </w:t>
      </w:r>
      <w:r>
        <w:rPr>
          <w:color w:val="BA6801"/>
        </w:rPr>
        <w:t xml:space="preserve">he </w:t>
      </w:r>
      <w:r>
        <w:rPr>
          <w:color w:val="6A3A35"/>
        </w:rPr>
        <w:t xml:space="preserve">avasivat paperikaupan, joka kuitenkin pian epäonnistui</w:t>
      </w:r>
      <w:r>
        <w:t xml:space="preserve">. </w:t>
      </w:r>
      <w:r>
        <w:rPr>
          <w:color w:val="847D81"/>
        </w:rPr>
        <w:t xml:space="preserve">Heidän </w:t>
      </w:r>
      <w:r>
        <w:t xml:space="preserve">uusi asuntonsa sijaitsi viiden minuutin kävelymatkan päässä </w:t>
      </w:r>
      <w:r>
        <w:rPr>
          <w:color w:val="168E5C"/>
        </w:rPr>
        <w:t xml:space="preserve">Tokion </w:t>
      </w:r>
      <w:r>
        <w:rPr>
          <w:color w:val="16C0D0"/>
        </w:rPr>
        <w:t xml:space="preserve">pahamaineisesta punaisen valon korttelista</w:t>
      </w:r>
      <w:r>
        <w:t xml:space="preserve">, </w:t>
      </w:r>
      <w:r>
        <w:rPr>
          <w:color w:val="16C0D0"/>
        </w:rPr>
        <w:t xml:space="preserve">Yoshiwarasta</w:t>
      </w:r>
      <w:r>
        <w:t xml:space="preserve">. </w:t>
      </w:r>
      <w:r>
        <w:rPr>
          <w:color w:val="C62100"/>
        </w:rPr>
        <w:t xml:space="preserve">Hänen </w:t>
      </w:r>
      <w:r>
        <w:rPr>
          <w:color w:val="014347"/>
        </w:rPr>
        <w:t xml:space="preserve">kokemuksensa </w:t>
      </w:r>
      <w:r>
        <w:rPr>
          <w:color w:val="233809"/>
        </w:rPr>
        <w:t xml:space="preserve">tällä </w:t>
      </w:r>
      <w:r>
        <w:rPr>
          <w:color w:val="014347"/>
        </w:rPr>
        <w:t xml:space="preserve">alueella asumisesta </w:t>
      </w:r>
      <w:r>
        <w:t xml:space="preserve">antoivat materiaalia useisiin </w:t>
      </w:r>
      <w:r>
        <w:rPr>
          <w:color w:val="42083B"/>
        </w:rPr>
        <w:t xml:space="preserve">hänen </w:t>
      </w:r>
      <w:r>
        <w:rPr>
          <w:color w:val="82785D"/>
        </w:rPr>
        <w:t xml:space="preserve">myöhempiin tarinoihinsa</w:t>
      </w:r>
      <w:r>
        <w:t xml:space="preserve">, erityisesti "</w:t>
      </w:r>
      <w:r>
        <w:rPr>
          <w:color w:val="023087"/>
        </w:rPr>
        <w:t xml:space="preserve">Takekurabe</w:t>
      </w:r>
      <w:r>
        <w:t xml:space="preserve">" (kirjaimellisesti "</w:t>
      </w:r>
      <w:r>
        <w:rPr>
          <w:color w:val="023087"/>
        </w:rPr>
        <w:t xml:space="preserve">korkeuksien vertailu</w:t>
      </w:r>
      <w:r>
        <w:t xml:space="preserve">"; </w:t>
      </w:r>
      <w:r>
        <w:t xml:space="preserve">Robert Lyons Danlyn käännöksessä </w:t>
      </w:r>
      <w:r>
        <w:t xml:space="preserve">"</w:t>
      </w:r>
      <w:r>
        <w:rPr>
          <w:color w:val="023087"/>
        </w:rPr>
        <w:t xml:space="preserve">Child's Play</w:t>
      </w:r>
      <w:r>
        <w:t xml:space="preserve">"; </w:t>
      </w:r>
      <w:r>
        <w:t xml:space="preserve">Edward Seidenstickerin käännöksessä </w:t>
      </w:r>
      <w:r>
        <w:t xml:space="preserve">myös "</w:t>
      </w:r>
      <w:r>
        <w:rPr>
          <w:color w:val="023087"/>
        </w:rPr>
        <w:t xml:space="preserve">Growing Up</w:t>
      </w:r>
      <w:r>
        <w:t xml:space="preserve">").</w:t>
      </w:r>
    </w:p>
    <w:p>
      <w:r>
        <w:rPr>
          <w:color w:val="B7DAD2"/>
        </w:rPr>
        <w:t xml:space="preserve">Hänen </w:t>
      </w:r>
      <w:r>
        <w:rPr>
          <w:color w:val="196956"/>
        </w:rPr>
        <w:t xml:space="preserve">kypsän kautensa </w:t>
      </w:r>
      <w:r>
        <w:rPr>
          <w:color w:val="82785D"/>
        </w:rPr>
        <w:t xml:space="preserve">(</w:t>
      </w:r>
      <w:r>
        <w:rPr>
          <w:color w:val="196956"/>
        </w:rPr>
        <w:t xml:space="preserve">1894-96) </w:t>
      </w:r>
      <w:r>
        <w:rPr>
          <w:color w:val="82785D"/>
        </w:rPr>
        <w:t xml:space="preserve">tarinoissa </w:t>
      </w:r>
      <w:r>
        <w:t xml:space="preserve">oli </w:t>
      </w:r>
      <w:r>
        <w:rPr>
          <w:color w:val="C62100"/>
        </w:rPr>
        <w:t xml:space="preserve">hänen </w:t>
      </w:r>
      <w:r>
        <w:rPr>
          <w:color w:val="014347"/>
        </w:rPr>
        <w:t xml:space="preserve">kokemuksensa </w:t>
      </w:r>
      <w:r>
        <w:rPr>
          <w:color w:val="8C41BB"/>
        </w:rPr>
        <w:t xml:space="preserve">punaisten lyhtyjen </w:t>
      </w:r>
      <w:r>
        <w:rPr>
          <w:color w:val="014347"/>
        </w:rPr>
        <w:t xml:space="preserve">lähistöllä asumisesta </w:t>
      </w:r>
      <w:r>
        <w:t xml:space="preserve">ja suurempi huoli naisten ahdingosta, mutta myös </w:t>
      </w:r>
      <w:r>
        <w:rPr>
          <w:color w:val="ECEDFE"/>
        </w:rPr>
        <w:t xml:space="preserve">1600-luvun kirjailijan </w:t>
      </w:r>
      <w:r>
        <w:rPr>
          <w:color w:val="ECEDFE"/>
        </w:rPr>
        <w:t xml:space="preserve">Ihara Saikakun </w:t>
      </w:r>
      <w:r>
        <w:t xml:space="preserve">vaikutus, </w:t>
      </w:r>
      <w:r>
        <w:rPr>
          <w:color w:val="ECEDFE"/>
        </w:rPr>
        <w:t xml:space="preserve">jonka tarinat </w:t>
      </w:r>
      <w:r>
        <w:rPr>
          <w:color w:val="2B2D32"/>
        </w:rPr>
        <w:t xml:space="preserve">hän </w:t>
      </w:r>
      <w:r>
        <w:rPr>
          <w:color w:val="ECEDFE"/>
        </w:rPr>
        <w:t xml:space="preserve">oli hiljattain löytänyt</w:t>
      </w:r>
      <w:r>
        <w:t xml:space="preserve">. </w:t>
      </w:r>
      <w:r>
        <w:rPr>
          <w:color w:val="ECEDFE"/>
        </w:rPr>
        <w:t xml:space="preserve">Hänen </w:t>
      </w:r>
      <w:r>
        <w:t xml:space="preserve">erityispiirteensä johtui suurelta osin siitä, </w:t>
      </w:r>
      <w:r>
        <w:rPr>
          <w:color w:val="ECEDFE"/>
        </w:rPr>
        <w:t xml:space="preserve">että hän </w:t>
      </w:r>
      <w:r>
        <w:t xml:space="preserve">hyväksyi alhaisen elämän hahmot arvokkaiksi kirjallisuuden kohteiksi. </w:t>
      </w:r>
      <w:r>
        <w:rPr>
          <w:color w:val="F8907D"/>
        </w:rPr>
        <w:t xml:space="preserve">Higuchi </w:t>
      </w:r>
      <w:r>
        <w:rPr>
          <w:color w:val="94C661"/>
        </w:rPr>
        <w:t xml:space="preserve">lisäsi </w:t>
      </w:r>
      <w:r>
        <w:t xml:space="preserve">tähän</w:t>
      </w:r>
      <w:r>
        <w:rPr>
          <w:color w:val="94C661"/>
        </w:rPr>
        <w:t xml:space="preserve"> vielä </w:t>
      </w:r>
      <w:r>
        <w:rPr>
          <w:color w:val="94C661"/>
        </w:rPr>
        <w:t xml:space="preserve">erityisen tietoisuuden kärsimyksestä ja herkkyyden</w:t>
      </w:r>
      <w:r>
        <w:t xml:space="preserve">. </w:t>
      </w:r>
      <w:r>
        <w:rPr>
          <w:color w:val="895E6B"/>
        </w:rPr>
        <w:t xml:space="preserve">Tähän kauteen </w:t>
      </w:r>
      <w:r>
        <w:t xml:space="preserve">kuuluvat </w:t>
      </w:r>
      <w:r>
        <w:rPr>
          <w:color w:val="788E95"/>
        </w:rPr>
        <w:t xml:space="preserve">Ōtsugomori </w:t>
      </w:r>
      <w:r>
        <w:t xml:space="preserve">("</w:t>
      </w:r>
      <w:r>
        <w:rPr>
          <w:color w:val="788E95"/>
        </w:rPr>
        <w:t xml:space="preserve">Vuoden viimeisenä päivänä")</w:t>
      </w:r>
      <w:r>
        <w:t xml:space="preserve">, </w:t>
      </w:r>
      <w:r>
        <w:rPr>
          <w:color w:val="FB6AB8"/>
        </w:rPr>
        <w:t xml:space="preserve">Nigorie </w:t>
      </w:r>
      <w:r>
        <w:t xml:space="preserve">("</w:t>
      </w:r>
      <w:r>
        <w:rPr>
          <w:color w:val="FB6AB8"/>
        </w:rPr>
        <w:t xml:space="preserve">Levottomat vedet</w:t>
      </w:r>
      <w:r>
        <w:t xml:space="preserve">"), </w:t>
      </w:r>
      <w:r>
        <w:rPr>
          <w:color w:val="576094"/>
        </w:rPr>
        <w:t xml:space="preserve">Wakare-Michi </w:t>
      </w:r>
      <w:r>
        <w:t xml:space="preserve">("</w:t>
      </w:r>
      <w:r>
        <w:rPr>
          <w:color w:val="576094"/>
        </w:rPr>
        <w:t xml:space="preserve">Erilliset tiet</w:t>
      </w:r>
      <w:r>
        <w:t xml:space="preserve">"), </w:t>
      </w:r>
      <w:r>
        <w:rPr>
          <w:color w:val="DB1474"/>
        </w:rPr>
        <w:t xml:space="preserve">Jūsan'ya </w:t>
      </w:r>
      <w:r>
        <w:rPr>
          <w:color w:val="8489AE"/>
        </w:rPr>
        <w:t xml:space="preserve">("</w:t>
      </w:r>
      <w:r>
        <w:rPr>
          <w:color w:val="DB1474"/>
        </w:rPr>
        <w:t xml:space="preserve">Kolmastoista yö</w:t>
      </w:r>
      <w:r>
        <w:rPr>
          <w:color w:val="8489AE"/>
        </w:rPr>
        <w:t xml:space="preserve">") ja </w:t>
      </w:r>
      <w:r>
        <w:rPr>
          <w:color w:val="860E04"/>
        </w:rPr>
        <w:t xml:space="preserve">Takekurabe </w:t>
      </w:r>
      <w:r>
        <w:rPr>
          <w:color w:val="8489AE"/>
        </w:rPr>
        <w:t xml:space="preserve">("</w:t>
      </w:r>
      <w:r>
        <w:rPr>
          <w:color w:val="860E04"/>
        </w:rPr>
        <w:t xml:space="preserve">Lapsen leikki</w:t>
      </w:r>
      <w:r>
        <w:rPr>
          <w:color w:val="8489AE"/>
        </w:rPr>
        <w:t xml:space="preserve">")</w:t>
      </w:r>
      <w:r>
        <w:t xml:space="preserve">. </w:t>
      </w:r>
      <w:r>
        <w:rPr>
          <w:color w:val="8489AE"/>
        </w:rPr>
        <w:t xml:space="preserve">Kahta viimeksi mainittua </w:t>
      </w:r>
      <w:r>
        <w:t xml:space="preserve">pidetään </w:t>
      </w:r>
      <w:r>
        <w:rPr>
          <w:color w:val="FBC206"/>
        </w:rPr>
        <w:t xml:space="preserve">hänen </w:t>
      </w:r>
      <w:r>
        <w:rPr>
          <w:color w:val="8489AE"/>
        </w:rPr>
        <w:t xml:space="preserve">parhaana työnään</w:t>
      </w:r>
      <w:r>
        <w:t xml:space="preserve">.</w:t>
      </w:r>
    </w:p>
    <w:p>
      <w:r>
        <w:rPr>
          <w:color w:val="82785D"/>
        </w:rPr>
        <w:t xml:space="preserve">Näiden viimeisten tarinoiden </w:t>
      </w:r>
      <w:r>
        <w:t xml:space="preserve">myötä </w:t>
      </w:r>
      <w:r>
        <w:rPr>
          <w:color w:val="310106"/>
        </w:rPr>
        <w:t xml:space="preserve">hänen </w:t>
      </w:r>
      <w:r>
        <w:t xml:space="preserve">maineensa levisi koko </w:t>
      </w:r>
      <w:r>
        <w:rPr>
          <w:color w:val="6EAB9B"/>
        </w:rPr>
        <w:t xml:space="preserve">Tokion </w:t>
      </w:r>
      <w:r>
        <w:t xml:space="preserve">kirjallisuuden piiriin. </w:t>
      </w:r>
      <w:r>
        <w:rPr>
          <w:color w:val="310106"/>
        </w:rPr>
        <w:t xml:space="preserve">Hänen </w:t>
      </w:r>
      <w:r>
        <w:t xml:space="preserve">vaatimattomassa kodissaan </w:t>
      </w:r>
      <w:r>
        <w:t xml:space="preserve">vieraili muita kirjailijoita, runouden opiskelijoita, ihailijoita, uteliaita, kriitikoita ja toimittajia, jotka pyysivät </w:t>
      </w:r>
      <w:r>
        <w:rPr>
          <w:color w:val="310106"/>
        </w:rPr>
        <w:t xml:space="preserve">häntä </w:t>
      </w:r>
      <w:r>
        <w:t xml:space="preserve">yhteistyöhön.</w:t>
      </w:r>
    </w:p>
    <w:p>
      <w:r>
        <w:t xml:space="preserve">Jatkuvien keskeytysten ja toistuvien päänsärkyjen vuoksi </w:t>
      </w:r>
      <w:r>
        <w:rPr>
          <w:color w:val="310106"/>
        </w:rPr>
        <w:t xml:space="preserve">Higuchi kuitenkin </w:t>
      </w:r>
      <w:r>
        <w:t xml:space="preserve">lopetti kirjoittamisen. </w:t>
      </w:r>
      <w:r>
        <w:rPr>
          <w:color w:val="310106"/>
        </w:rPr>
        <w:t xml:space="preserve">Hän </w:t>
      </w:r>
      <w:r>
        <w:t xml:space="preserve">oli sairastunut tuberkuloosiin</w:t>
      </w:r>
      <w:r>
        <w:t xml:space="preserve">, </w:t>
      </w:r>
      <w:r>
        <w:t xml:space="preserve">kuten </w:t>
      </w:r>
      <w:r>
        <w:rPr>
          <w:color w:val="310106"/>
        </w:rPr>
        <w:t xml:space="preserve">hänen </w:t>
      </w:r>
      <w:r>
        <w:t xml:space="preserve">isänsä ja yksi </w:t>
      </w:r>
      <w:r>
        <w:rPr>
          <w:color w:val="310106"/>
        </w:rPr>
        <w:t xml:space="preserve">hänen </w:t>
      </w:r>
      <w:r>
        <w:t xml:space="preserve">veljistään ennen </w:t>
      </w:r>
      <w:r>
        <w:rPr>
          <w:color w:val="310106"/>
        </w:rPr>
        <w:t xml:space="preserve">häntä.</w:t>
      </w:r>
    </w:p>
    <w:p>
      <w:r>
        <w:rPr>
          <w:color w:val="310106"/>
        </w:rPr>
        <w:t xml:space="preserve">Hän </w:t>
      </w:r>
      <w:r>
        <w:t xml:space="preserve">kuoli </w:t>
      </w:r>
      <w:r>
        <w:rPr>
          <w:color w:val="FEFB0A"/>
        </w:rPr>
        <w:t xml:space="preserve">23. marraskuuta </w:t>
      </w:r>
      <w:r>
        <w:rPr>
          <w:color w:val="FB5514"/>
        </w:rPr>
        <w:t xml:space="preserve">1896</w:t>
      </w:r>
      <w:r>
        <w:t xml:space="preserve">, </w:t>
      </w:r>
      <w:r>
        <w:rPr>
          <w:color w:val="0BC582"/>
        </w:rPr>
        <w:t xml:space="preserve">24-vuotiaana</w:t>
      </w:r>
      <w:r>
        <w:t xml:space="preserve">.</w:t>
      </w:r>
    </w:p>
    <w:p>
      <w:r>
        <w:rPr>
          <w:color w:val="310106"/>
        </w:rPr>
        <w:t xml:space="preserve">Higuchin </w:t>
      </w:r>
      <w:r>
        <w:t xml:space="preserve">kuva koristaa syksystä 2004 lähtien Japanin 5000 jenin seteliä, ja hänestä tuli </w:t>
      </w:r>
      <w:r>
        <w:rPr>
          <w:color w:val="310106"/>
        </w:rPr>
        <w:t xml:space="preserve">kolmas nainen, joka on esiintynyt japanilaisessa setelissä </w:t>
      </w:r>
      <w:r>
        <w:t xml:space="preserve">keisarinna Jingūn (1881) ja Murasaki Shikibun (2000) jälkeen. </w:t>
      </w:r>
      <w:r>
        <w:rPr>
          <w:color w:val="310106"/>
        </w:rPr>
        <w:t xml:space="preserve">Hänen </w:t>
      </w:r>
      <w:r>
        <w:t xml:space="preserve">tunnetuimmista tarinoistaan on tehty elokuvia.</w:t>
      </w:r>
    </w:p>
    <w:p>
      <w:r>
        <w:rPr>
          <w:b/>
        </w:rPr>
        <w:t xml:space="preserve">Asiakirjan numero 23</w:t>
      </w:r>
    </w:p>
    <w:p>
      <w:r>
        <w:rPr>
          <w:b/>
        </w:rPr>
        <w:t xml:space="preserve">Asiakirjan tunniste: GUM_bio_holt</w:t>
      </w:r>
    </w:p>
    <w:p>
      <w:r>
        <w:rPr>
          <w:color w:val="310106"/>
        </w:rPr>
        <w:t xml:space="preserve">Brock Holt</w:t>
      </w:r>
    </w:p>
    <w:p>
      <w:r>
        <w:rPr>
          <w:color w:val="310106"/>
        </w:rPr>
        <w:t xml:space="preserve">Holt </w:t>
      </w:r>
      <w:r>
        <w:rPr>
          <w:color w:val="FEFB0A"/>
        </w:rPr>
        <w:t xml:space="preserve">Boston </w:t>
      </w:r>
      <w:r>
        <w:rPr>
          <w:color w:val="04640D"/>
        </w:rPr>
        <w:t xml:space="preserve">Red Soxin </w:t>
      </w:r>
      <w:r>
        <w:t xml:space="preserve">kanssa</w:t>
      </w:r>
    </w:p>
    <w:p>
      <w:r>
        <w:rPr>
          <w:color w:val="FEFB0A"/>
        </w:rPr>
        <w:t xml:space="preserve">Boston </w:t>
      </w:r>
      <w:r>
        <w:rPr>
          <w:color w:val="04640D"/>
        </w:rPr>
        <w:t xml:space="preserve">Red Sox </w:t>
      </w:r>
      <w:r>
        <w:t xml:space="preserve">- </w:t>
      </w:r>
      <w:r>
        <w:rPr>
          <w:color w:val="310106"/>
        </w:rPr>
        <w:t xml:space="preserve">Numero 12</w:t>
      </w:r>
    </w:p>
    <w:p>
      <w:r>
        <w:rPr>
          <w:color w:val="310106"/>
        </w:rPr>
        <w:t xml:space="preserve">Toinen basemies </w:t>
      </w:r>
      <w:r>
        <w:t xml:space="preserve">/ </w:t>
      </w:r>
      <w:r>
        <w:rPr>
          <w:color w:val="310106"/>
        </w:rPr>
        <w:t xml:space="preserve">Shortstop </w:t>
      </w:r>
      <w:r>
        <w:t xml:space="preserve">/ </w:t>
      </w:r>
      <w:r>
        <w:rPr>
          <w:color w:val="310106"/>
        </w:rPr>
        <w:t xml:space="preserve">Outfielder (ulkopelaaja)</w:t>
      </w:r>
    </w:p>
    <w:p>
      <w:r>
        <w:t xml:space="preserve">Syntynyt: </w:t>
      </w:r>
      <w:r>
        <w:rPr>
          <w:color w:val="FB5514"/>
        </w:rPr>
        <w:t xml:space="preserve">11. kesäkuuta </w:t>
      </w:r>
      <w:r>
        <w:rPr>
          <w:color w:val="E115C0"/>
        </w:rPr>
        <w:t xml:space="preserve">1988 </w:t>
      </w:r>
      <w:r>
        <w:t xml:space="preserve">(30-vuotias) Fort Worth, </w:t>
      </w:r>
      <w:r>
        <w:rPr>
          <w:color w:val="00587F"/>
        </w:rPr>
        <w:t xml:space="preserve">Texas</w:t>
      </w:r>
    </w:p>
    <w:p>
      <w:r>
        <w:t xml:space="preserve">Mailat: vasen</w:t>
      </w:r>
    </w:p>
    <w:p>
      <w:r>
        <w:t xml:space="preserve">Heitot: Oikea</w:t>
      </w:r>
    </w:p>
    <w:p>
      <w:r>
        <w:t xml:space="preserve">MLB-debyytti</w:t>
      </w:r>
    </w:p>
    <w:p>
      <w:r>
        <w:t xml:space="preserve">1. syyskuuta </w:t>
      </w:r>
      <w:r>
        <w:rPr>
          <w:color w:val="FEB8C8"/>
        </w:rPr>
        <w:t xml:space="preserve">2012</w:t>
      </w:r>
      <w:r>
        <w:t xml:space="preserve">, </w:t>
      </w:r>
      <w:r>
        <w:rPr>
          <w:color w:val="9E8317"/>
        </w:rPr>
        <w:t xml:space="preserve">Pittsburgh Piratesin </w:t>
      </w:r>
      <w:r>
        <w:t xml:space="preserve">puolesta</w:t>
      </w:r>
    </w:p>
    <w:p>
      <w:r>
        <w:t xml:space="preserve">MLB-tilastot (20. syyskuuta 2018 mennessä)</w:t>
      </w:r>
    </w:p>
    <w:p>
      <w:r>
        <w:t xml:space="preserve">Lyöntikeskiarvo .265</w:t>
      </w:r>
    </w:p>
    <w:p>
      <w:r>
        <w:t xml:space="preserve">Koti juoksuja 19</w:t>
      </w:r>
    </w:p>
    <w:p>
      <w:r>
        <w:t xml:space="preserve">Lyödyt juoksut 171</w:t>
      </w:r>
    </w:p>
    <w:p>
      <w:r>
        <w:t xml:space="preserve">Joukkueet</w:t>
      </w:r>
    </w:p>
    <w:p>
      <w:r>
        <w:rPr>
          <w:color w:val="01190F"/>
        </w:rPr>
        <w:t xml:space="preserve">Pittsburgh </w:t>
      </w:r>
      <w:r>
        <w:rPr>
          <w:color w:val="9E8317"/>
        </w:rPr>
        <w:t xml:space="preserve">Pirates </w:t>
      </w:r>
      <w:r>
        <w:t xml:space="preserve">(</w:t>
      </w:r>
      <w:r>
        <w:rPr>
          <w:color w:val="FEB8C8"/>
        </w:rPr>
        <w:t xml:space="preserve">2012</w:t>
      </w:r>
      <w:r>
        <w:t xml:space="preserve">)</w:t>
      </w:r>
    </w:p>
    <w:p>
      <w:r>
        <w:rPr>
          <w:color w:val="FEFB0A"/>
        </w:rPr>
        <w:t xml:space="preserve">Boston </w:t>
      </w:r>
      <w:r>
        <w:rPr>
          <w:color w:val="04640D"/>
        </w:rPr>
        <w:t xml:space="preserve">Red Sox </w:t>
      </w:r>
      <w:r>
        <w:t xml:space="preserve">(</w:t>
      </w:r>
      <w:r>
        <w:rPr>
          <w:color w:val="847D81"/>
        </w:rPr>
        <w:t xml:space="preserve">2013 </w:t>
      </w:r>
      <w:r>
        <w:t xml:space="preserve">- </w:t>
      </w:r>
      <w:r>
        <w:rPr>
          <w:color w:val="58018B"/>
        </w:rPr>
        <w:t xml:space="preserve">nyt</w:t>
      </w:r>
      <w:r>
        <w:t xml:space="preserve">)</w:t>
      </w:r>
    </w:p>
    <w:p>
      <w:r>
        <w:rPr>
          <w:color w:val="B70639"/>
        </w:rPr>
        <w:t xml:space="preserve">Uran </w:t>
      </w:r>
      <w:r>
        <w:rPr>
          <w:color w:val="703B01"/>
        </w:rPr>
        <w:t xml:space="preserve">kohokohdat </w:t>
      </w:r>
      <w:r>
        <w:t xml:space="preserve">ja </w:t>
      </w:r>
      <w:r>
        <w:rPr>
          <w:color w:val="F7F1DF"/>
        </w:rPr>
        <w:t xml:space="preserve">palkinnot</w:t>
      </w:r>
    </w:p>
    <w:p>
      <w:r>
        <w:t xml:space="preserve">All-Star (</w:t>
      </w:r>
      <w:r>
        <w:rPr>
          <w:color w:val="118B8A"/>
        </w:rPr>
        <w:t xml:space="preserve">2015</w:t>
      </w:r>
      <w:r>
        <w:t xml:space="preserve">)</w:t>
      </w:r>
    </w:p>
    <w:p>
      <w:r>
        <w:t xml:space="preserve">Hit for the cycle 16. kesäkuuta </w:t>
      </w:r>
      <w:r>
        <w:rPr>
          <w:color w:val="118B8A"/>
        </w:rPr>
        <w:t xml:space="preserve">2015</w:t>
      </w:r>
    </w:p>
    <w:p>
      <w:r>
        <w:rPr>
          <w:color w:val="4AFEFA"/>
        </w:rPr>
        <w:t xml:space="preserve">World Series </w:t>
      </w:r>
      <w:r>
        <w:t xml:space="preserve">-mestari (</w:t>
      </w:r>
      <w:r>
        <w:rPr>
          <w:color w:val="847D81"/>
        </w:rPr>
        <w:t xml:space="preserve">2013</w:t>
      </w:r>
      <w:r>
        <w:t xml:space="preserve">)</w:t>
      </w:r>
    </w:p>
    <w:p>
      <w:r>
        <w:rPr>
          <w:color w:val="310106"/>
        </w:rPr>
        <w:t xml:space="preserve">Brock Holt</w:t>
      </w:r>
    </w:p>
    <w:p>
      <w:r>
        <w:rPr>
          <w:color w:val="310106"/>
        </w:rPr>
        <w:t xml:space="preserve">Brock Wyatt Holt (s. </w:t>
      </w:r>
      <w:r>
        <w:rPr>
          <w:color w:val="FCB164"/>
        </w:rPr>
        <w:t xml:space="preserve">11. kesäkuuta </w:t>
      </w:r>
      <w:r>
        <w:rPr>
          <w:color w:val="796EE6"/>
        </w:rPr>
        <w:t xml:space="preserve">1988</w:t>
      </w:r>
      <w:r>
        <w:rPr>
          <w:color w:val="310106"/>
        </w:rPr>
        <w:t xml:space="preserve">) </w:t>
      </w:r>
      <w:r>
        <w:t xml:space="preserve">on </w:t>
      </w:r>
      <w:r>
        <w:rPr>
          <w:color w:val="310106"/>
        </w:rPr>
        <w:t xml:space="preserve">yhdysvaltalainen </w:t>
      </w:r>
      <w:r>
        <w:rPr>
          <w:color w:val="000D2C"/>
        </w:rPr>
        <w:t xml:space="preserve">baseball-ammattilainen </w:t>
      </w:r>
      <w:r>
        <w:rPr>
          <w:color w:val="310106"/>
        </w:rPr>
        <w:t xml:space="preserve">kakkospesäpelaaja, lyhytsyöttöpelaaja ja ulkopelaaja </w:t>
      </w:r>
      <w:r>
        <w:rPr>
          <w:color w:val="F95475"/>
        </w:rPr>
        <w:t xml:space="preserve">Boston </w:t>
      </w:r>
      <w:r>
        <w:rPr>
          <w:color w:val="53495F"/>
        </w:rPr>
        <w:t xml:space="preserve">Red Soxissa </w:t>
      </w:r>
      <w:r>
        <w:rPr>
          <w:color w:val="61FC03"/>
        </w:rPr>
        <w:t xml:space="preserve">Major League Baseballissa </w:t>
      </w:r>
      <w:r>
        <w:rPr>
          <w:color w:val="53495F"/>
        </w:rPr>
        <w:t xml:space="preserve">(</w:t>
      </w:r>
      <w:r>
        <w:rPr>
          <w:color w:val="61FC03"/>
        </w:rPr>
        <w:t xml:space="preserve">MLB</w:t>
      </w:r>
      <w:r>
        <w:rPr>
          <w:color w:val="53495F"/>
        </w:rPr>
        <w:t xml:space="preserve">)</w:t>
      </w:r>
      <w:r>
        <w:t xml:space="preserve">. </w:t>
      </w:r>
      <w:r>
        <w:t xml:space="preserve">Vaikka häntä käytetään ensisijaisesti </w:t>
      </w:r>
      <w:r>
        <w:rPr>
          <w:color w:val="310106"/>
        </w:rPr>
        <w:t xml:space="preserve">sisäkenttäpelaajana</w:t>
      </w:r>
      <w:r>
        <w:t xml:space="preserve">, </w:t>
      </w:r>
      <w:r>
        <w:rPr>
          <w:color w:val="310106"/>
        </w:rPr>
        <w:t xml:space="preserve">hän </w:t>
      </w:r>
      <w:r>
        <w:t xml:space="preserve">on aloittanut ja pelannut </w:t>
      </w:r>
      <w:r>
        <w:rPr>
          <w:color w:val="DE98FD"/>
        </w:rPr>
        <w:t xml:space="preserve">Red Soxin </w:t>
      </w:r>
      <w:r>
        <w:rPr>
          <w:color w:val="5D9608"/>
        </w:rPr>
        <w:t xml:space="preserve">jokaisella pelipaikalla</w:t>
      </w:r>
      <w:r>
        <w:rPr>
          <w:color w:val="5D9608"/>
        </w:rPr>
        <w:t xml:space="preserve">, paitsi </w:t>
      </w:r>
      <w:r>
        <w:rPr>
          <w:color w:val="98A088"/>
        </w:rPr>
        <w:t xml:space="preserve">syöttäjänä </w:t>
      </w:r>
      <w:r>
        <w:rPr>
          <w:color w:val="5D9608"/>
        </w:rPr>
        <w:t xml:space="preserve">ja </w:t>
      </w:r>
      <w:r>
        <w:rPr>
          <w:color w:val="4F584E"/>
        </w:rPr>
        <w:t xml:space="preserve">kiinniottajana</w:t>
      </w:r>
      <w:r>
        <w:t xml:space="preserve">. </w:t>
      </w:r>
      <w:r>
        <w:rPr>
          <w:color w:val="310106"/>
        </w:rPr>
        <w:t xml:space="preserve">Holt on </w:t>
      </w:r>
      <w:r>
        <w:rPr>
          <w:color w:val="248AD0"/>
        </w:rPr>
        <w:t xml:space="preserve">1,78 m </w:t>
      </w:r>
      <w:r>
        <w:t xml:space="preserve">(</w:t>
      </w:r>
      <w:r>
        <w:rPr>
          <w:color w:val="248AD0"/>
        </w:rPr>
        <w:t xml:space="preserve">5 jalkaa 10 tuumaa) </w:t>
      </w:r>
      <w:r>
        <w:t xml:space="preserve">ja </w:t>
      </w:r>
      <w:r>
        <w:rPr>
          <w:color w:val="5C5300"/>
        </w:rPr>
        <w:t xml:space="preserve">82 kg </w:t>
      </w:r>
      <w:r>
        <w:t xml:space="preserve">(</w:t>
      </w:r>
      <w:r>
        <w:rPr>
          <w:color w:val="5C5300"/>
        </w:rPr>
        <w:t xml:space="preserve">180 kiloa) pitkä</w:t>
      </w:r>
      <w:r>
        <w:t xml:space="preserve">, hän </w:t>
      </w:r>
      <w:r>
        <w:t xml:space="preserve">lyö vasenkätisesti ja heittää oikeakätisesti. </w:t>
      </w:r>
      <w:r>
        <w:rPr>
          <w:color w:val="310106"/>
        </w:rPr>
        <w:t xml:space="preserve">Hän </w:t>
      </w:r>
      <w:r>
        <w:t xml:space="preserve">pelasi ensimmäisen kerran </w:t>
      </w:r>
      <w:r>
        <w:rPr>
          <w:color w:val="0BC582"/>
        </w:rPr>
        <w:t xml:space="preserve">MLB:ssä </w:t>
      </w:r>
      <w:r>
        <w:rPr>
          <w:color w:val="01190F"/>
        </w:rPr>
        <w:t xml:space="preserve">Pittsburgh </w:t>
      </w:r>
      <w:r>
        <w:rPr>
          <w:color w:val="9E8317"/>
        </w:rPr>
        <w:t xml:space="preserve">Piratesissa </w:t>
      </w:r>
      <w:r>
        <w:t xml:space="preserve">vuonna </w:t>
      </w:r>
      <w:r>
        <w:rPr>
          <w:color w:val="FEB8C8"/>
        </w:rPr>
        <w:t xml:space="preserve">2012, </w:t>
      </w:r>
      <w:r>
        <w:t xml:space="preserve">mutta on pelannut </w:t>
      </w:r>
      <w:r>
        <w:rPr>
          <w:color w:val="04640D"/>
        </w:rPr>
        <w:t xml:space="preserve">Red Soxissa </w:t>
      </w:r>
      <w:r>
        <w:t xml:space="preserve">joka kausi sen jälkeen.</w:t>
      </w:r>
    </w:p>
    <w:p>
      <w:r>
        <w:t xml:space="preserve">Lukio-ura</w:t>
      </w:r>
    </w:p>
    <w:p>
      <w:r>
        <w:rPr>
          <w:color w:val="310106"/>
        </w:rPr>
        <w:t xml:space="preserve">Holt </w:t>
      </w:r>
      <w:r>
        <w:t xml:space="preserve">valmistui vuonna </w:t>
      </w:r>
      <w:r>
        <w:rPr>
          <w:color w:val="BCFEC6"/>
        </w:rPr>
        <w:t xml:space="preserve">2006 </w:t>
      </w:r>
      <w:r>
        <w:rPr>
          <w:color w:val="9F6551"/>
        </w:rPr>
        <w:t xml:space="preserve">Stephenvillen lukiosta </w:t>
      </w:r>
      <w:r>
        <w:rPr>
          <w:color w:val="932C70"/>
        </w:rPr>
        <w:t xml:space="preserve">Texasissa</w:t>
      </w:r>
      <w:r>
        <w:t xml:space="preserve">. </w:t>
      </w:r>
      <w:r>
        <w:t xml:space="preserve">Vuonna </w:t>
      </w:r>
      <w:r>
        <w:rPr>
          <w:color w:val="2B1B04"/>
        </w:rPr>
        <w:t xml:space="preserve">2003</w:t>
      </w:r>
      <w:r>
        <w:t xml:space="preserve">, </w:t>
      </w:r>
      <w:r>
        <w:rPr>
          <w:color w:val="B5AFC4"/>
        </w:rPr>
        <w:t xml:space="preserve">hänen </w:t>
      </w:r>
      <w:r>
        <w:rPr>
          <w:color w:val="2B1B04"/>
        </w:rPr>
        <w:t xml:space="preserve">ensimmäisenä vuotenaan</w:t>
      </w:r>
      <w:r>
        <w:t xml:space="preserve">, </w:t>
      </w:r>
      <w:r>
        <w:rPr>
          <w:color w:val="310106"/>
        </w:rPr>
        <w:t xml:space="preserve">hän </w:t>
      </w:r>
      <w:r>
        <w:t xml:space="preserve">pääsi </w:t>
      </w:r>
      <w:r>
        <w:rPr>
          <w:color w:val="AE7AA1"/>
        </w:rPr>
        <w:t xml:space="preserve">piirin 8-4A </w:t>
      </w:r>
      <w:r>
        <w:rPr>
          <w:color w:val="D4C67A"/>
        </w:rPr>
        <w:t xml:space="preserve">All-District baseball-joukkueeseen </w:t>
      </w:r>
      <w:r>
        <w:t xml:space="preserve">huolimatta siitä, että hän löi vain .227, ja hän jakoi liigan </w:t>
      </w:r>
      <w:r>
        <w:rPr>
          <w:color w:val="2B1B04"/>
        </w:rPr>
        <w:t xml:space="preserve">vuoden </w:t>
      </w:r>
      <w:r>
        <w:t xml:space="preserve">tulokas </w:t>
      </w:r>
      <w:r>
        <w:t xml:space="preserve">-palkinnon. [1] </w:t>
      </w:r>
      <w:r>
        <w:rPr>
          <w:color w:val="310106"/>
        </w:rPr>
        <w:t xml:space="preserve">Holt </w:t>
      </w:r>
      <w:r>
        <w:t xml:space="preserve">oli </w:t>
      </w:r>
      <w:r>
        <w:rPr>
          <w:color w:val="310106"/>
        </w:rPr>
        <w:t xml:space="preserve">toisena </w:t>
      </w:r>
      <w:r>
        <w:t xml:space="preserve">vuonna </w:t>
      </w:r>
      <w:r>
        <w:rPr>
          <w:color w:val="310106"/>
        </w:rPr>
        <w:t xml:space="preserve">toisena joukkueena </w:t>
      </w:r>
      <w:r>
        <w:rPr>
          <w:color w:val="C2A393"/>
        </w:rPr>
        <w:t xml:space="preserve">All-District 8-4A </w:t>
      </w:r>
      <w:r>
        <w:rPr>
          <w:color w:val="310106"/>
        </w:rPr>
        <w:t xml:space="preserve">-joukkueessa </w:t>
      </w:r>
      <w:r>
        <w:t xml:space="preserve">lyömällä kauden aikana .324 lyöntiä. [2] Vuonna </w:t>
      </w:r>
      <w:r>
        <w:rPr>
          <w:color w:val="0232FD"/>
        </w:rPr>
        <w:t xml:space="preserve">2005 </w:t>
      </w:r>
      <w:r>
        <w:rPr>
          <w:color w:val="310106"/>
        </w:rPr>
        <w:t xml:space="preserve">Holt </w:t>
      </w:r>
      <w:r>
        <w:t xml:space="preserve">nimettiin </w:t>
      </w:r>
      <w:r>
        <w:t xml:space="preserve">piirin 6-4A:n </w:t>
      </w:r>
      <w:r>
        <w:rPr>
          <w:color w:val="6A3A35"/>
        </w:rPr>
        <w:t xml:space="preserve">vuoden </w:t>
      </w:r>
      <w:r>
        <w:rPr>
          <w:color w:val="310106"/>
        </w:rPr>
        <w:t xml:space="preserve">puolustuspelaajaksi</w:t>
      </w:r>
      <w:r>
        <w:t xml:space="preserve">, [3] ja </w:t>
      </w:r>
      <w:r>
        <w:rPr>
          <w:color w:val="310106"/>
        </w:rPr>
        <w:t xml:space="preserve">hän </w:t>
      </w:r>
      <w:r>
        <w:t xml:space="preserve">ansaitsi piirin parhaana </w:t>
      </w:r>
      <w:r>
        <w:rPr>
          <w:color w:val="BA6801"/>
        </w:rPr>
        <w:t xml:space="preserve">pelaajana vuonna </w:t>
      </w:r>
      <w:r>
        <w:rPr>
          <w:color w:val="BCFEC6"/>
        </w:rPr>
        <w:t xml:space="preserve">2006</w:t>
      </w:r>
      <w:r>
        <w:t xml:space="preserve">, </w:t>
      </w:r>
      <w:r>
        <w:rPr>
          <w:color w:val="BCFEC6"/>
        </w:rPr>
        <w:t xml:space="preserve">seniorivuotenaan</w:t>
      </w:r>
      <w:r>
        <w:t xml:space="preserve">. [4]</w:t>
      </w:r>
    </w:p>
    <w:p>
      <w:r>
        <w:t xml:space="preserve">Korkeakoulu-ura</w:t>
      </w:r>
    </w:p>
    <w:p>
      <w:r>
        <w:rPr>
          <w:color w:val="310106"/>
        </w:rPr>
        <w:t xml:space="preserve">Holt </w:t>
      </w:r>
      <w:r>
        <w:t xml:space="preserve">opiskeli Navarro Collegessa vuosina 2007 ja 2008. </w:t>
      </w:r>
      <w:r>
        <w:t xml:space="preserve">[5</w:t>
      </w:r>
      <w:r>
        <w:t xml:space="preserve">]</w:t>
      </w:r>
      <w:r>
        <w:t xml:space="preserve"> Siirryttyään </w:t>
      </w:r>
      <w:r>
        <w:rPr>
          <w:color w:val="16C0D0"/>
        </w:rPr>
        <w:t xml:space="preserve">Rice Universityyn </w:t>
      </w:r>
      <w:r>
        <w:t xml:space="preserve">vuonna </w:t>
      </w:r>
      <w:r>
        <w:rPr>
          <w:color w:val="C62100"/>
        </w:rPr>
        <w:t xml:space="preserve">2009 </w:t>
      </w:r>
      <w:r>
        <w:rPr>
          <w:color w:val="310106"/>
        </w:rPr>
        <w:t xml:space="preserve">hän teki </w:t>
      </w:r>
      <w:r>
        <w:t xml:space="preserve">0,348 lyönnin keskiarvon, 12 kunnaria ja 43 RBI:tä 59 ottelussa </w:t>
      </w:r>
      <w:r>
        <w:rPr>
          <w:color w:val="233809"/>
        </w:rPr>
        <w:t xml:space="preserve">Rice </w:t>
      </w:r>
      <w:r>
        <w:rPr>
          <w:color w:val="014347"/>
        </w:rPr>
        <w:t xml:space="preserve">Owlsissa</w:t>
      </w:r>
      <w:r>
        <w:t xml:space="preserve">. </w:t>
      </w:r>
      <w:r>
        <w:rPr>
          <w:color w:val="310106"/>
        </w:rPr>
        <w:t xml:space="preserve">Hän </w:t>
      </w:r>
      <w:r>
        <w:t xml:space="preserve">johti </w:t>
      </w:r>
      <w:r>
        <w:rPr>
          <w:color w:val="014347"/>
        </w:rPr>
        <w:t xml:space="preserve">Owls-joukkuetta </w:t>
      </w:r>
      <w:r>
        <w:t xml:space="preserve">myös </w:t>
      </w:r>
      <w:r>
        <w:t xml:space="preserve">67 juoksupisteellä ja jakoi </w:t>
      </w:r>
      <w:r>
        <w:rPr>
          <w:color w:val="014347"/>
        </w:rPr>
        <w:t xml:space="preserve">joukkueen </w:t>
      </w:r>
      <w:r>
        <w:t xml:space="preserve">johtoaseman 11 varastetulla pesällä. Samalla kaudella </w:t>
      </w:r>
      <w:r>
        <w:t xml:space="preserve">hänet nimettiin sekä All-NCAA Regional Team -joukkueeseen että All-Silver Glove Trophy Series -joukkueeseen. [6]</w:t>
      </w:r>
    </w:p>
    <w:p>
      <w:r>
        <w:rPr>
          <w:color w:val="310106"/>
        </w:rPr>
        <w:t xml:space="preserve">Holt </w:t>
      </w:r>
      <w:r>
        <w:t xml:space="preserve">laadittiin </w:t>
      </w:r>
      <w:r>
        <w:rPr>
          <w:color w:val="01190F"/>
        </w:rPr>
        <w:t xml:space="preserve">Pittsburgh </w:t>
      </w:r>
      <w:r>
        <w:rPr>
          <w:color w:val="9E8317"/>
        </w:rPr>
        <w:t xml:space="preserve">Pirates </w:t>
      </w:r>
      <w:r>
        <w:rPr>
          <w:color w:val="9E8317"/>
        </w:rPr>
        <w:t xml:space="preserve">seuran </w:t>
      </w:r>
      <w:r>
        <w:t xml:space="preserve">yhdeksännellä kierroksella valinta </w:t>
      </w:r>
      <w:r>
        <w:rPr>
          <w:color w:val="C62100"/>
        </w:rPr>
        <w:t xml:space="preserve">2009 </w:t>
      </w:r>
      <w:r>
        <w:rPr>
          <w:color w:val="0BC582"/>
        </w:rPr>
        <w:t xml:space="preserve">Major League Baseball </w:t>
      </w:r>
      <w:r>
        <w:t xml:space="preserve">Draft, yksi valinta ennen </w:t>
      </w:r>
      <w:r>
        <w:rPr>
          <w:color w:val="310106"/>
        </w:rPr>
        <w:t xml:space="preserve">hänen </w:t>
      </w:r>
      <w:r>
        <w:rPr>
          <w:color w:val="42083B"/>
        </w:rPr>
        <w:t xml:space="preserve">Rice </w:t>
      </w:r>
      <w:r>
        <w:rPr>
          <w:color w:val="82785D"/>
        </w:rPr>
        <w:t xml:space="preserve">joukkuetoverinsa </w:t>
      </w:r>
      <w:r>
        <w:rPr>
          <w:color w:val="82785D"/>
        </w:rPr>
        <w:t xml:space="preserve">Ryan Berry</w:t>
      </w:r>
      <w:r>
        <w:t xml:space="preserve">. [7]</w:t>
      </w:r>
    </w:p>
    <w:p>
      <w:r>
        <w:rPr>
          <w:color w:val="023087"/>
        </w:rPr>
        <w:t xml:space="preserve">Ammatillinen ura</w:t>
      </w:r>
    </w:p>
    <w:p>
      <w:r>
        <w:rPr>
          <w:color w:val="B7DAD2"/>
        </w:rPr>
        <w:t xml:space="preserve">Pienet liigat</w:t>
      </w:r>
    </w:p>
    <w:p>
      <w:r>
        <w:rPr>
          <w:color w:val="310106"/>
        </w:rPr>
        <w:t xml:space="preserve">Holt </w:t>
      </w:r>
      <w:r>
        <w:t xml:space="preserve">aloitti </w:t>
      </w:r>
      <w:r>
        <w:t xml:space="preserve">ammattilaisuransa </w:t>
      </w:r>
      <w:r>
        <w:rPr>
          <w:color w:val="01190F"/>
        </w:rPr>
        <w:t xml:space="preserve">Pittsburgh </w:t>
      </w:r>
      <w:r>
        <w:rPr>
          <w:color w:val="9E8317"/>
        </w:rPr>
        <w:t xml:space="preserve">Piratesin </w:t>
      </w:r>
      <w:r>
        <w:t xml:space="preserve">lyhyen kauden </w:t>
      </w:r>
      <w:r>
        <w:rPr>
          <w:color w:val="8C41BB"/>
        </w:rPr>
        <w:t xml:space="preserve">Class-A-liigajoukkueessa</w:t>
      </w:r>
      <w:r>
        <w:t xml:space="preserve">, </w:t>
      </w:r>
      <w:r>
        <w:rPr>
          <w:color w:val="8C41BB"/>
        </w:rPr>
        <w:t xml:space="preserve">State College Spikesissä, </w:t>
      </w:r>
      <w:r>
        <w:t xml:space="preserve">ennen kuin siirtyi High-A Bradenton Maraudersiin vuonna </w:t>
      </w:r>
      <w:r>
        <w:rPr>
          <w:color w:val="ECEDFE"/>
        </w:rPr>
        <w:t xml:space="preserve">2010</w:t>
      </w:r>
      <w:r>
        <w:t xml:space="preserve">. </w:t>
      </w:r>
      <w:r>
        <w:rPr>
          <w:color w:val="310106"/>
        </w:rPr>
        <w:t xml:space="preserve">Hänen </w:t>
      </w:r>
      <w:r>
        <w:t xml:space="preserve">kautensa </w:t>
      </w:r>
      <w:r>
        <w:rPr>
          <w:color w:val="ECEDFE"/>
        </w:rPr>
        <w:t xml:space="preserve">2010 </w:t>
      </w:r>
      <w:r>
        <w:t xml:space="preserve">jäi lyhyeksi, koska </w:t>
      </w:r>
      <w:r>
        <w:rPr>
          <w:color w:val="310106"/>
        </w:rPr>
        <w:t xml:space="preserve">hänen </w:t>
      </w:r>
      <w:r>
        <w:t xml:space="preserve">sisäsivusiteensä </w:t>
      </w:r>
      <w:r>
        <w:t xml:space="preserve">loukkaantui ja </w:t>
      </w:r>
      <w:r>
        <w:t xml:space="preserve">vaati leikkauksen. [8] </w:t>
      </w:r>
      <w:r>
        <w:rPr>
          <w:color w:val="310106"/>
        </w:rPr>
        <w:t xml:space="preserve">Hän </w:t>
      </w:r>
      <w:r>
        <w:t xml:space="preserve">aloitti </w:t>
      </w:r>
      <w:r>
        <w:t xml:space="preserve">kauden </w:t>
      </w:r>
      <w:r>
        <w:rPr>
          <w:color w:val="2B2D32"/>
        </w:rPr>
        <w:t xml:space="preserve">2011 </w:t>
      </w:r>
      <w:r>
        <w:rPr>
          <w:color w:val="94C661"/>
        </w:rPr>
        <w:t xml:space="preserve">Piratesin </w:t>
      </w:r>
      <w:r>
        <w:rPr>
          <w:color w:val="F8907D"/>
        </w:rPr>
        <w:t xml:space="preserve">Double-A-joukkueessa</w:t>
      </w:r>
      <w:r>
        <w:t xml:space="preserve">, </w:t>
      </w:r>
      <w:r>
        <w:rPr>
          <w:color w:val="F8907D"/>
        </w:rPr>
        <w:t xml:space="preserve">Altoona Curvessa</w:t>
      </w:r>
      <w:r>
        <w:t xml:space="preserve">. </w:t>
      </w:r>
      <w:r>
        <w:t xml:space="preserve">Heinäkuun 13. päivänä </w:t>
      </w:r>
      <w:r>
        <w:rPr>
          <w:color w:val="2B2D32"/>
        </w:rPr>
        <w:t xml:space="preserve">2011 </w:t>
      </w:r>
      <w:r>
        <w:rPr>
          <w:color w:val="310106"/>
        </w:rPr>
        <w:t xml:space="preserve">Holt </w:t>
      </w:r>
      <w:r>
        <w:t xml:space="preserve">nimettiin </w:t>
      </w:r>
      <w:r>
        <w:rPr>
          <w:color w:val="895E6B"/>
        </w:rPr>
        <w:t xml:space="preserve">Eastern League All-Star Game -ottelun </w:t>
      </w:r>
      <w:r>
        <w:rPr>
          <w:color w:val="310106"/>
        </w:rPr>
        <w:t xml:space="preserve">MVP:ksi </w:t>
      </w:r>
      <w:r>
        <w:t xml:space="preserve">lyötyään kahden juoksun kunnarin yhdeksännessä vuoroparissa. [9]</w:t>
      </w:r>
    </w:p>
    <w:p>
      <w:r>
        <w:rPr>
          <w:color w:val="310106"/>
        </w:rPr>
        <w:t xml:space="preserve">Holt </w:t>
      </w:r>
      <w:r>
        <w:t xml:space="preserve">avasi </w:t>
      </w:r>
      <w:r>
        <w:rPr>
          <w:color w:val="FEB8C8"/>
        </w:rPr>
        <w:t xml:space="preserve">vuoden 2012 </w:t>
      </w:r>
      <w:r>
        <w:rPr>
          <w:color w:val="F8907D"/>
        </w:rPr>
        <w:t xml:space="preserve">Altoonan </w:t>
      </w:r>
      <w:r>
        <w:t xml:space="preserve">kanssa </w:t>
      </w:r>
      <w:r>
        <w:t xml:space="preserve">ja liittyi myöhemmin </w:t>
      </w:r>
      <w:r>
        <w:rPr>
          <w:color w:val="788E95"/>
        </w:rPr>
        <w:t xml:space="preserve">Triple-A </w:t>
      </w:r>
      <w:r>
        <w:rPr>
          <w:color w:val="FB6AB8"/>
        </w:rPr>
        <w:t xml:space="preserve">Indianapolis Indiansiin</w:t>
      </w:r>
      <w:r>
        <w:t xml:space="preserve">. </w:t>
      </w:r>
      <w:r>
        <w:rPr>
          <w:color w:val="310106"/>
        </w:rPr>
        <w:t xml:space="preserve">Hänet </w:t>
      </w:r>
      <w:r>
        <w:t xml:space="preserve">ylennettiin </w:t>
      </w:r>
      <w:r>
        <w:rPr>
          <w:color w:val="01190F"/>
        </w:rPr>
        <w:t xml:space="preserve">Pittsburgh </w:t>
      </w:r>
      <w:r>
        <w:rPr>
          <w:color w:val="9E8317"/>
        </w:rPr>
        <w:t xml:space="preserve">Piratesiin </w:t>
      </w:r>
      <w:r>
        <w:rPr>
          <w:color w:val="B7DAD2"/>
        </w:rPr>
        <w:t xml:space="preserve">alaikäisistä</w:t>
      </w:r>
      <w:r>
        <w:t xml:space="preserve">, kun </w:t>
      </w:r>
      <w:r>
        <w:rPr>
          <w:color w:val="0BC582"/>
        </w:rPr>
        <w:t xml:space="preserve">valioliigan </w:t>
      </w:r>
      <w:r>
        <w:t xml:space="preserve">pelaajaluettelot laajenivat </w:t>
      </w:r>
      <w:r>
        <w:rPr>
          <w:color w:val="DB1474"/>
        </w:rPr>
        <w:t xml:space="preserve">1. </w:t>
      </w:r>
      <w:r>
        <w:rPr>
          <w:color w:val="576094"/>
        </w:rPr>
        <w:t xml:space="preserve">syyskuuta</w:t>
      </w:r>
      <w:r>
        <w:t xml:space="preserve">.</w:t>
      </w:r>
    </w:p>
    <w:p>
      <w:r>
        <w:rPr>
          <w:color w:val="01190F"/>
        </w:rPr>
        <w:t xml:space="preserve">Pittsburgh </w:t>
      </w:r>
      <w:r>
        <w:rPr>
          <w:color w:val="9E8317"/>
        </w:rPr>
        <w:t xml:space="preserve">Pirates </w:t>
      </w:r>
      <w:r>
        <w:t xml:space="preserve">(</w:t>
      </w:r>
      <w:r>
        <w:rPr>
          <w:color w:val="FEB8C8"/>
        </w:rPr>
        <w:t xml:space="preserve">2012</w:t>
      </w:r>
      <w:r>
        <w:t xml:space="preserve">)</w:t>
      </w:r>
    </w:p>
    <w:p>
      <w:r>
        <w:t xml:space="preserve">Holt </w:t>
      </w:r>
      <w:r>
        <w:t xml:space="preserve">debytoi </w:t>
      </w:r>
      <w:r>
        <w:rPr>
          <w:color w:val="0BC582"/>
        </w:rPr>
        <w:t xml:space="preserve">Major League </w:t>
      </w:r>
      <w:r>
        <w:rPr>
          <w:color w:val="DB1474"/>
        </w:rPr>
        <w:t xml:space="preserve">1. syyskuuta </w:t>
      </w:r>
      <w:r>
        <w:rPr>
          <w:color w:val="8489AE"/>
        </w:rPr>
        <w:t xml:space="preserve">2012</w:t>
      </w:r>
      <w:r>
        <w:t xml:space="preserve">. </w:t>
      </w:r>
      <w:r>
        <w:t xml:space="preserve">Ylennyshetkellä </w:t>
      </w:r>
      <w:r>
        <w:rPr>
          <w:color w:val="310106"/>
        </w:rPr>
        <w:t xml:space="preserve">hän </w:t>
      </w:r>
      <w:r>
        <w:t xml:space="preserve">oli lyönyt </w:t>
      </w:r>
      <w:r>
        <w:rPr>
          <w:color w:val="F8907D"/>
        </w:rPr>
        <w:t xml:space="preserve">Altoonassa </w:t>
      </w:r>
      <w:r>
        <w:t xml:space="preserve">102 ottelussa keskiarvoltaan .322 </w:t>
      </w:r>
      <w:r>
        <w:t xml:space="preserve">ja </w:t>
      </w:r>
      <w:r>
        <w:rPr>
          <w:color w:val="FB6AB8"/>
        </w:rPr>
        <w:t xml:space="preserve">Indianapolisin </w:t>
      </w:r>
      <w:r>
        <w:t xml:space="preserve">joukkueessa 24 ottelussa .432 pistettä</w:t>
      </w:r>
      <w:r>
        <w:t xml:space="preserve">. [10]</w:t>
      </w:r>
    </w:p>
    <w:p>
      <w:r>
        <w:rPr>
          <w:color w:val="860E04"/>
        </w:rPr>
        <w:t xml:space="preserve">Syyskuun </w:t>
      </w:r>
      <w:r>
        <w:t xml:space="preserve">4. päivänä Houston Astrosia vastaan </w:t>
      </w:r>
      <w:r>
        <w:rPr>
          <w:color w:val="310106"/>
        </w:rPr>
        <w:t xml:space="preserve">Holtista </w:t>
      </w:r>
      <w:r>
        <w:t xml:space="preserve">tuli </w:t>
      </w:r>
      <w:r>
        <w:rPr>
          <w:color w:val="310106"/>
        </w:rPr>
        <w:t xml:space="preserve">vasta toinen </w:t>
      </w:r>
      <w:r>
        <w:rPr>
          <w:color w:val="310106"/>
        </w:rPr>
        <w:t xml:space="preserve">Pirates-pelaaja sitten vuoden 1900, joka on saanut </w:t>
      </w:r>
      <w:r>
        <w:rPr>
          <w:color w:val="6EAB9B"/>
        </w:rPr>
        <w:t xml:space="preserve">neljän osuman pelin neljän ensimmäisen uran aikana </w:t>
      </w:r>
      <w:r>
        <w:rPr>
          <w:color w:val="F2CDFE"/>
        </w:rPr>
        <w:t xml:space="preserve">suurten sarjojen </w:t>
      </w:r>
      <w:r>
        <w:rPr>
          <w:color w:val="310106"/>
        </w:rPr>
        <w:t xml:space="preserve">peleissä</w:t>
      </w:r>
      <w:r>
        <w:t xml:space="preserve">. </w:t>
      </w:r>
      <w:r>
        <w:rPr>
          <w:color w:val="645341"/>
        </w:rPr>
        <w:t xml:space="preserve">Ainoa toinen </w:t>
      </w:r>
      <w:r>
        <w:rPr>
          <w:color w:val="645341"/>
        </w:rPr>
        <w:t xml:space="preserve">Pirates-pelaaja, </w:t>
      </w:r>
      <w:r>
        <w:t xml:space="preserve">joka sai </w:t>
      </w:r>
      <w:r>
        <w:rPr>
          <w:color w:val="647A41"/>
        </w:rPr>
        <w:t xml:space="preserve">neljän osuman pelin </w:t>
      </w:r>
      <w:r>
        <w:t xml:space="preserve">niin aikaisin </w:t>
      </w:r>
      <w:r>
        <w:t xml:space="preserve">urallaan, oli </w:t>
      </w:r>
      <w:r>
        <w:rPr>
          <w:color w:val="645341"/>
        </w:rPr>
        <w:t xml:space="preserve">Jack Merson, joka teki 4/5 </w:t>
      </w:r>
      <w:r>
        <w:rPr>
          <w:color w:val="645341"/>
        </w:rPr>
        <w:t xml:space="preserve">toisessa </w:t>
      </w:r>
      <w:r>
        <w:rPr>
          <w:color w:val="E3F894"/>
        </w:rPr>
        <w:t xml:space="preserve">major league </w:t>
      </w:r>
      <w:r>
        <w:rPr>
          <w:color w:val="645341"/>
        </w:rPr>
        <w:t xml:space="preserve">-pelissään 15. syyskuuta 1951</w:t>
      </w:r>
      <w:r>
        <w:t xml:space="preserve">. [</w:t>
      </w:r>
      <w:r>
        <w:t xml:space="preserve">11] 24 ottelussaan </w:t>
      </w:r>
      <w:r>
        <w:rPr>
          <w:color w:val="310106"/>
        </w:rPr>
        <w:t xml:space="preserve">Holt </w:t>
      </w:r>
      <w:r>
        <w:t xml:space="preserve">löi 0,292 pistettä, kolmosen ja 3 RBI:tä. </w:t>
      </w:r>
      <w:r>
        <w:rPr>
          <w:color w:val="FEFB0A"/>
        </w:rPr>
        <w:t xml:space="preserve">Boston </w:t>
      </w:r>
      <w:r>
        <w:rPr>
          <w:color w:val="04640D"/>
        </w:rPr>
        <w:t xml:space="preserve">Red Sox </w:t>
      </w:r>
      <w:r>
        <w:t xml:space="preserve">(</w:t>
      </w:r>
      <w:r>
        <w:rPr>
          <w:color w:val="847D81"/>
        </w:rPr>
        <w:t xml:space="preserve">2013 </w:t>
      </w:r>
      <w:r>
        <w:t xml:space="preserve">- </w:t>
      </w:r>
      <w:r>
        <w:rPr>
          <w:color w:val="58018B"/>
        </w:rPr>
        <w:t xml:space="preserve">nykyään</w:t>
      </w:r>
      <w:r>
        <w:t xml:space="preserve">)</w:t>
      </w:r>
    </w:p>
    <w:p>
      <w:r>
        <w:rPr>
          <w:color w:val="847D81"/>
        </w:rPr>
        <w:t xml:space="preserve">2013</w:t>
      </w:r>
    </w:p>
    <w:p>
      <w:r>
        <w:t xml:space="preserve">26. joulukuuta </w:t>
      </w:r>
      <w:r>
        <w:rPr>
          <w:color w:val="FEB8C8"/>
        </w:rPr>
        <w:t xml:space="preserve">2012 </w:t>
      </w:r>
      <w:r>
        <w:t xml:space="preserve">hänet vaihdettiin </w:t>
      </w:r>
      <w:r>
        <w:rPr>
          <w:color w:val="FEFB0A"/>
        </w:rPr>
        <w:t xml:space="preserve">Boston </w:t>
      </w:r>
      <w:r>
        <w:rPr>
          <w:color w:val="04640D"/>
        </w:rPr>
        <w:t xml:space="preserve">Red Soxiin </w:t>
      </w:r>
      <w:r>
        <w:t xml:space="preserve">(yhdessä Joel Hanrahanin kanssa) Jerry Sandsia, Stolmy Pimenteliä, Mark Melanconia ja Iván DeJesúsia vastaan. [12] </w:t>
      </w:r>
      <w:r>
        <w:rPr>
          <w:color w:val="310106"/>
        </w:rPr>
        <w:t xml:space="preserve">Holt </w:t>
      </w:r>
      <w:r>
        <w:t xml:space="preserve">aloitti </w:t>
      </w:r>
      <w:r>
        <w:t xml:space="preserve">kauden </w:t>
      </w:r>
      <w:r>
        <w:rPr>
          <w:color w:val="847D81"/>
        </w:rPr>
        <w:t xml:space="preserve">2013 </w:t>
      </w:r>
      <w:r>
        <w:rPr>
          <w:color w:val="F9D7CD"/>
        </w:rPr>
        <w:t xml:space="preserve">Triple-A </w:t>
      </w:r>
      <w:r>
        <w:t xml:space="preserve">Pawtucket Red Soxissa. </w:t>
      </w:r>
      <w:r>
        <w:rPr>
          <w:color w:val="310106"/>
        </w:rPr>
        <w:t xml:space="preserve">Hän </w:t>
      </w:r>
      <w:r>
        <w:t xml:space="preserve">debytoi </w:t>
      </w:r>
      <w:r>
        <w:rPr>
          <w:color w:val="04640D"/>
        </w:rPr>
        <w:t xml:space="preserve">Bostonissa </w:t>
      </w:r>
      <w:r>
        <w:t xml:space="preserve">saatuaan kutsun 6. heinäkuuta Anaheimissa. Vuonna </w:t>
      </w:r>
      <w:r>
        <w:rPr>
          <w:color w:val="847D81"/>
        </w:rPr>
        <w:t xml:space="preserve">2013 </w:t>
      </w:r>
      <w:r>
        <w:rPr>
          <w:color w:val="310106"/>
        </w:rPr>
        <w:t xml:space="preserve">Holt </w:t>
      </w:r>
      <w:r>
        <w:t xml:space="preserve">pelasi 26 ottelua, joissa hän löi .203 ja 11 RBI:tä. </w:t>
      </w:r>
      <w:r>
        <w:rPr>
          <w:color w:val="310106"/>
        </w:rPr>
        <w:t xml:space="preserve">Holt </w:t>
      </w:r>
      <w:r>
        <w:rPr>
          <w:color w:val="310106"/>
        </w:rPr>
        <w:t xml:space="preserve">sai </w:t>
      </w:r>
      <w:r>
        <w:t xml:space="preserve">ensimmäisen mestaruussormuksensa, kun </w:t>
      </w:r>
      <w:r>
        <w:rPr>
          <w:color w:val="04640D"/>
        </w:rPr>
        <w:t xml:space="preserve">Red Sox </w:t>
      </w:r>
      <w:r>
        <w:t xml:space="preserve">voitti </w:t>
      </w:r>
      <w:r>
        <w:rPr>
          <w:color w:val="4AFEFA"/>
        </w:rPr>
        <w:t xml:space="preserve">World Seriesin </w:t>
      </w:r>
      <w:r>
        <w:t xml:space="preserve">St. Louis Cardinalsin kuudessa ottelussa, vaikka ei pelannut postseasonissa.</w:t>
      </w:r>
    </w:p>
    <w:p>
      <w:r>
        <w:rPr>
          <w:color w:val="876128"/>
        </w:rPr>
        <w:t xml:space="preserve">2014</w:t>
      </w:r>
    </w:p>
    <w:p>
      <w:r>
        <w:rPr>
          <w:color w:val="310106"/>
        </w:rPr>
        <w:t xml:space="preserve">Holt </w:t>
      </w:r>
      <w:r>
        <w:t xml:space="preserve">aloitti jälleen </w:t>
      </w:r>
      <w:r>
        <w:rPr>
          <w:color w:val="876128"/>
        </w:rPr>
        <w:t xml:space="preserve">2014 </w:t>
      </w:r>
      <w:r>
        <w:rPr>
          <w:color w:val="F9D7CD"/>
        </w:rPr>
        <w:t xml:space="preserve">Triple-A</w:t>
      </w:r>
      <w:r>
        <w:t xml:space="preserve">, mutta kutsuttiin 17. toukokuuta loukkaantumisen jälkeen Will Middlebrooks ja osuma leadoff loppukauden.</w:t>
      </w:r>
    </w:p>
    <w:p>
      <w:r>
        <w:t xml:space="preserve">Toukokuun 31. päivänä </w:t>
      </w:r>
      <w:r>
        <w:rPr>
          <w:color w:val="876128"/>
        </w:rPr>
        <w:t xml:space="preserve">2014 </w:t>
      </w:r>
      <w:r>
        <w:rPr>
          <w:color w:val="A1A711"/>
        </w:rPr>
        <w:t xml:space="preserve">Tampa </w:t>
      </w:r>
      <w:r>
        <w:rPr>
          <w:color w:val="01FB92"/>
        </w:rPr>
        <w:t xml:space="preserve">Bay </w:t>
      </w:r>
      <w:r>
        <w:t xml:space="preserve">Raysia </w:t>
      </w:r>
      <w:r>
        <w:t xml:space="preserve">vastaan </w:t>
      </w:r>
      <w:r>
        <w:t xml:space="preserve">Fenway Parkissa </w:t>
      </w:r>
      <w:r>
        <w:rPr>
          <w:color w:val="310106"/>
        </w:rPr>
        <w:t xml:space="preserve">Holt </w:t>
      </w:r>
      <w:r>
        <w:t xml:space="preserve">löi </w:t>
      </w:r>
      <w:r>
        <w:t xml:space="preserve">ensimmäisen </w:t>
      </w:r>
      <w:r>
        <w:rPr>
          <w:color w:val="0BC582"/>
        </w:rPr>
        <w:t xml:space="preserve">Major League </w:t>
      </w:r>
      <w:r>
        <w:t xml:space="preserve">-kotiuransa. Kesäkuun 8. päivänä </w:t>
      </w:r>
      <w:r>
        <w:rPr>
          <w:color w:val="876128"/>
        </w:rPr>
        <w:t xml:space="preserve">2014 </w:t>
      </w:r>
      <w:r>
        <w:rPr>
          <w:color w:val="310106"/>
        </w:rPr>
        <w:t xml:space="preserve">Holt </w:t>
      </w:r>
      <w:r>
        <w:t xml:space="preserve">siirtyi vasemmalle kentälle, </w:t>
      </w:r>
      <w:r>
        <w:t xml:space="preserve">jotta Xander Bogaerts voisi pelata kolmannella pesällä. </w:t>
      </w:r>
      <w:r>
        <w:rPr>
          <w:color w:val="310106"/>
        </w:rPr>
        <w:t xml:space="preserve">Hän </w:t>
      </w:r>
      <w:r>
        <w:t xml:space="preserve">teki heti vaikutuksen, kun hän otti sensaatiomaisen kiinni varoitusalueella riistämällä Ian Kinsleriltä osuman. Heinäkuun 9. päivänä </w:t>
      </w:r>
      <w:r>
        <w:rPr>
          <w:color w:val="876128"/>
        </w:rPr>
        <w:t xml:space="preserve">2014 </w:t>
      </w:r>
      <w:r>
        <w:t xml:space="preserve">Chicago White Soxia vastaan </w:t>
      </w:r>
      <w:r>
        <w:rPr>
          <w:color w:val="310106"/>
        </w:rPr>
        <w:t xml:space="preserve">Holt toi </w:t>
      </w:r>
      <w:r>
        <w:t xml:space="preserve">Daniel Navan maaliin yhdeksännen vuoroparin alareunassa </w:t>
      </w:r>
      <w:r>
        <w:rPr>
          <w:color w:val="FD0F31"/>
        </w:rPr>
        <w:t xml:space="preserve">ja teki </w:t>
      </w:r>
      <w:r>
        <w:rPr>
          <w:color w:val="BE8485"/>
        </w:rPr>
        <w:t xml:space="preserve">uransa </w:t>
      </w:r>
      <w:r>
        <w:t xml:space="preserve">ensimmäisen walk-off-osuman</w:t>
      </w:r>
      <w:r>
        <w:t xml:space="preserve">. </w:t>
      </w:r>
      <w:r>
        <w:t xml:space="preserve">[13] 1. kesäkuuta </w:t>
      </w:r>
      <w:r>
        <w:rPr>
          <w:color w:val="118B8A"/>
        </w:rPr>
        <w:t xml:space="preserve">2015, </w:t>
      </w:r>
      <w:r>
        <w:t xml:space="preserve">kun hän aloitti ensimmäisen kerran </w:t>
      </w:r>
      <w:r>
        <w:rPr>
          <w:color w:val="BE8485"/>
        </w:rPr>
        <w:t xml:space="preserve">urallaan </w:t>
      </w:r>
      <w:r>
        <w:t xml:space="preserve">ykköspesällä</w:t>
      </w:r>
      <w:r>
        <w:t xml:space="preserve">, </w:t>
      </w:r>
      <w:r>
        <w:rPr>
          <w:color w:val="310106"/>
        </w:rPr>
        <w:t xml:space="preserve">Holt </w:t>
      </w:r>
      <w:r>
        <w:t xml:space="preserve">teki </w:t>
      </w:r>
      <w:r>
        <w:rPr>
          <w:color w:val="C660FB"/>
        </w:rPr>
        <w:t xml:space="preserve">4/4 </w:t>
      </w:r>
      <w:r>
        <w:rPr>
          <w:color w:val="C660FB"/>
        </w:rPr>
        <w:t xml:space="preserve">neljällä tuplauksella, kävelyllä ja kahdella RBI:llä </w:t>
      </w:r>
      <w:r>
        <w:rPr>
          <w:color w:val="A1A711"/>
        </w:rPr>
        <w:t xml:space="preserve">Tampa </w:t>
      </w:r>
      <w:r>
        <w:rPr>
          <w:color w:val="01FB92"/>
        </w:rPr>
        <w:t xml:space="preserve">Bay </w:t>
      </w:r>
      <w:r>
        <w:t xml:space="preserve">Raysia</w:t>
      </w:r>
      <w:r>
        <w:t xml:space="preserve"> vastaan </w:t>
      </w:r>
      <w:r>
        <w:t xml:space="preserve">4-0 voittoon [14].</w:t>
      </w:r>
    </w:p>
    <w:p>
      <w:r>
        <w:t xml:space="preserve">Kauden loppuun mennessä </w:t>
      </w:r>
      <w:r>
        <w:rPr>
          <w:color w:val="310106"/>
        </w:rPr>
        <w:t xml:space="preserve">Holt </w:t>
      </w:r>
      <w:r>
        <w:t xml:space="preserve">oli aloittanut ottelut </w:t>
      </w:r>
      <w:r>
        <w:rPr>
          <w:color w:val="5D9608"/>
        </w:rPr>
        <w:t xml:space="preserve">jokaisessa pelipaikassa paitsi </w:t>
      </w:r>
      <w:r>
        <w:rPr>
          <w:color w:val="98A088"/>
        </w:rPr>
        <w:t xml:space="preserve">syöttäjänä </w:t>
      </w:r>
      <w:r>
        <w:rPr>
          <w:color w:val="5D9608"/>
        </w:rPr>
        <w:t xml:space="preserve">ja </w:t>
      </w:r>
      <w:r>
        <w:rPr>
          <w:color w:val="4F584E"/>
        </w:rPr>
        <w:t xml:space="preserve">siepparina</w:t>
      </w:r>
      <w:r>
        <w:t xml:space="preserve">. [15]</w:t>
      </w:r>
    </w:p>
    <w:p>
      <w:r>
        <w:rPr>
          <w:b/>
        </w:rPr>
        <w:t xml:space="preserve">Asiakirjan numero 24</w:t>
      </w:r>
    </w:p>
    <w:p>
      <w:r>
        <w:rPr>
          <w:b/>
        </w:rPr>
        <w:t xml:space="preserve">Asiakirjan tunniste: GUM_bio_jerome</w:t>
      </w:r>
    </w:p>
    <w:p>
      <w:r>
        <w:rPr>
          <w:color w:val="310106"/>
        </w:rPr>
        <w:t xml:space="preserve">Jerome</w:t>
      </w:r>
    </w:p>
    <w:p>
      <w:r>
        <w:rPr>
          <w:color w:val="310106"/>
        </w:rPr>
        <w:t xml:space="preserve">Hieronymus </w:t>
      </w:r>
      <w:r>
        <w:t xml:space="preserve">(/ </w:t>
      </w:r>
      <w:r>
        <w:rPr>
          <w:color w:val="310106"/>
        </w:rPr>
        <w:t xml:space="preserve">dʒəˈroʊm </w:t>
      </w:r>
      <w:r>
        <w:t xml:space="preserve">/; </w:t>
      </w:r>
      <w:r>
        <w:rPr>
          <w:color w:val="04640D"/>
        </w:rPr>
        <w:t xml:space="preserve">lat</w:t>
      </w:r>
      <w:r>
        <w:t xml:space="preserve">. </w:t>
      </w:r>
      <w:r>
        <w:rPr>
          <w:color w:val="310106"/>
        </w:rPr>
        <w:t xml:space="preserve">Eusebius Sophronius Hieronymus; </w:t>
      </w:r>
      <w:r>
        <w:rPr>
          <w:color w:val="FEFB0A"/>
        </w:rPr>
        <w:t xml:space="preserve">kreik</w:t>
      </w:r>
      <w:r>
        <w:t xml:space="preserve">. </w:t>
      </w:r>
      <w:r>
        <w:rPr>
          <w:color w:val="310106"/>
        </w:rPr>
        <w:t xml:space="preserve">Εὐσέβιος Σωφρόνιος Ἱερώνυμος</w:t>
      </w:r>
      <w:r>
        <w:t xml:space="preserve">; noin </w:t>
      </w:r>
      <w:r>
        <w:rPr>
          <w:color w:val="FB5514"/>
        </w:rPr>
        <w:t xml:space="preserve">347 </w:t>
      </w:r>
      <w:r>
        <w:t xml:space="preserve">- 30. syyskuuta 420) oli </w:t>
      </w:r>
      <w:r>
        <w:rPr>
          <w:color w:val="310106"/>
        </w:rPr>
        <w:t xml:space="preserve">latinalaiskatolinen pappi, rippikouluttaja, teologi ja historioitsija, joka </w:t>
      </w:r>
      <w:r>
        <w:t xml:space="preserve">tunnetaan yleisesti nimellä </w:t>
      </w:r>
      <w:r>
        <w:rPr>
          <w:color w:val="310106"/>
        </w:rPr>
        <w:t xml:space="preserve">Pyhä Hieronymus</w:t>
      </w:r>
      <w:r>
        <w:t xml:space="preserve">. </w:t>
      </w:r>
      <w:r>
        <w:rPr>
          <w:color w:val="310106"/>
        </w:rPr>
        <w:t xml:space="preserve">Hän </w:t>
      </w:r>
      <w:r>
        <w:t xml:space="preserve">syntyi </w:t>
      </w:r>
      <w:r>
        <w:rPr>
          <w:color w:val="E115C0"/>
        </w:rPr>
        <w:t xml:space="preserve">Stridonissa</w:t>
      </w:r>
      <w:r>
        <w:t xml:space="preserve">, </w:t>
      </w:r>
      <w:r>
        <w:rPr>
          <w:color w:val="E115C0"/>
        </w:rPr>
        <w:t xml:space="preserve">kylässä lähellä Emonaa Dalmatian ja Pannonian rajalla</w:t>
      </w:r>
      <w:r>
        <w:t xml:space="preserve">. [</w:t>
      </w:r>
      <w:r>
        <w:t xml:space="preserve">3] [4] [5] </w:t>
      </w:r>
      <w:r>
        <w:rPr>
          <w:color w:val="310106"/>
        </w:rPr>
        <w:t xml:space="preserve">Hänet </w:t>
      </w:r>
      <w:r>
        <w:t xml:space="preserve">tunnetaan parhaiten siitä, </w:t>
      </w:r>
      <w:r>
        <w:rPr>
          <w:color w:val="00587F"/>
        </w:rPr>
        <w:t xml:space="preserve">että hän </w:t>
      </w:r>
      <w:r>
        <w:rPr>
          <w:color w:val="0BC582"/>
        </w:rPr>
        <w:t xml:space="preserve">käänsi suurimman osan </w:t>
      </w:r>
      <w:r>
        <w:rPr>
          <w:color w:val="FEB8C8"/>
        </w:rPr>
        <w:t xml:space="preserve">Raamatusta </w:t>
      </w:r>
      <w:r>
        <w:rPr>
          <w:color w:val="9E8317"/>
        </w:rPr>
        <w:t xml:space="preserve">latinaksi </w:t>
      </w:r>
      <w:r>
        <w:t xml:space="preserve">(</w:t>
      </w:r>
      <w:r>
        <w:rPr>
          <w:color w:val="0BC582"/>
        </w:rPr>
        <w:t xml:space="preserve">käännös, joka tuli tunnetuksi nimellä </w:t>
      </w:r>
      <w:r>
        <w:rPr>
          <w:color w:val="01190F"/>
        </w:rPr>
        <w:t xml:space="preserve">Vulgata), </w:t>
      </w:r>
      <w:r>
        <w:t xml:space="preserve">ja </w:t>
      </w:r>
      <w:r>
        <w:rPr>
          <w:color w:val="310106"/>
        </w:rPr>
        <w:t xml:space="preserve">hänen </w:t>
      </w:r>
      <w:r>
        <w:t xml:space="preserve">evankeliumeja koskevista selityksistään. </w:t>
      </w:r>
      <w:r>
        <w:rPr>
          <w:color w:val="310106"/>
        </w:rPr>
        <w:t xml:space="preserve">Hänen </w:t>
      </w:r>
      <w:r>
        <w:t xml:space="preserve">kirjoitustensa luettelo on laaja. [6]</w:t>
      </w:r>
    </w:p>
    <w:p>
      <w:r>
        <w:rPr>
          <w:color w:val="310106"/>
        </w:rPr>
        <w:t xml:space="preserve">Joulukuussa 384 kuolleen paavi Damasus I:</w:t>
      </w:r>
      <w:r>
        <w:t xml:space="preserve">n</w:t>
      </w:r>
      <w:r>
        <w:rPr>
          <w:color w:val="310106"/>
        </w:rPr>
        <w:t xml:space="preserve"> suojatti </w:t>
      </w:r>
      <w:r>
        <w:rPr>
          <w:color w:val="310106"/>
        </w:rPr>
        <w:t xml:space="preserve">Jerome </w:t>
      </w:r>
      <w:r>
        <w:t xml:space="preserve">tunnettiin </w:t>
      </w:r>
      <w:r>
        <w:t xml:space="preserve">kristillistä moraalia koskevista opetuksistaan erityisesti </w:t>
      </w:r>
      <w:r>
        <w:rPr>
          <w:color w:val="847D81"/>
        </w:rPr>
        <w:t xml:space="preserve">Rooman </w:t>
      </w:r>
      <w:r>
        <w:t xml:space="preserve">kaltaisissa kosmopoliittisissa keskuksissa asuville</w:t>
      </w:r>
      <w:r>
        <w:t xml:space="preserve">. </w:t>
      </w:r>
      <w:r>
        <w:t xml:space="preserve">Monissa tapauksissa </w:t>
      </w:r>
      <w:r>
        <w:rPr>
          <w:color w:val="310106"/>
        </w:rPr>
        <w:t xml:space="preserve">hän </w:t>
      </w:r>
      <w:r>
        <w:t xml:space="preserve">kiinnitti </w:t>
      </w:r>
      <w:r>
        <w:t xml:space="preserve">huomionsa </w:t>
      </w:r>
      <w:r>
        <w:rPr>
          <w:color w:val="B70639"/>
        </w:rPr>
        <w:t xml:space="preserve">naisten </w:t>
      </w:r>
      <w:r>
        <w:rPr>
          <w:color w:val="58018B"/>
        </w:rPr>
        <w:t xml:space="preserve">elämään </w:t>
      </w:r>
      <w:r>
        <w:t xml:space="preserve">ja määritteli, miten </w:t>
      </w:r>
      <w:r>
        <w:rPr>
          <w:color w:val="703B01"/>
        </w:rPr>
        <w:t xml:space="preserve">Jeesukselle omistautuneen naisen </w:t>
      </w:r>
      <w:r>
        <w:t xml:space="preserve">tulisi elää </w:t>
      </w:r>
      <w:r>
        <w:t xml:space="preserve">elämäänsä. </w:t>
      </w:r>
      <w:r>
        <w:rPr>
          <w:color w:val="58018B"/>
        </w:rPr>
        <w:t xml:space="preserve">Tämä painopiste </w:t>
      </w:r>
      <w:r>
        <w:t xml:space="preserve">johtui </w:t>
      </w:r>
      <w:r>
        <w:rPr>
          <w:color w:val="310106"/>
        </w:rPr>
        <w:t xml:space="preserve">hänen </w:t>
      </w:r>
      <w:r>
        <w:t xml:space="preserve">läheisistä suojelijasuhteistaan </w:t>
      </w:r>
      <w:r>
        <w:rPr>
          <w:color w:val="F7F1DF"/>
        </w:rPr>
        <w:t xml:space="preserve">useisiin merkittäviin naisaskeetteihin, jotka olivat </w:t>
      </w:r>
      <w:r>
        <w:rPr>
          <w:color w:val="118B8A"/>
        </w:rPr>
        <w:t xml:space="preserve">varakkaiden senaattoriperheiden jäseniä</w:t>
      </w:r>
      <w:r>
        <w:t xml:space="preserve">. [7]</w:t>
      </w:r>
    </w:p>
    <w:p>
      <w:r>
        <w:t xml:space="preserve">Katolinen kirkko, itäortodoksinen kirkko, luterilainen kirkko ja anglikaaninen yhteisö </w:t>
      </w:r>
      <w:r>
        <w:t xml:space="preserve">tunnustavat </w:t>
      </w:r>
      <w:r>
        <w:rPr>
          <w:color w:val="310106"/>
        </w:rPr>
        <w:t xml:space="preserve">Hieronymuksen </w:t>
      </w:r>
      <w:r>
        <w:rPr>
          <w:color w:val="310106"/>
        </w:rPr>
        <w:t xml:space="preserve">pyhimykseksi </w:t>
      </w:r>
      <w:r>
        <w:t xml:space="preserve">ja </w:t>
      </w:r>
      <w:r>
        <w:rPr>
          <w:color w:val="310106"/>
        </w:rPr>
        <w:t xml:space="preserve">kirkon tohtoriksi. </w:t>
      </w:r>
      <w:r>
        <w:t xml:space="preserve">[8] </w:t>
      </w:r>
      <w:r>
        <w:rPr>
          <w:color w:val="310106"/>
        </w:rPr>
        <w:t xml:space="preserve">Hänen </w:t>
      </w:r>
      <w:r>
        <w:t xml:space="preserve">juhlapäivänsä on 30. syyskuuta.</w:t>
      </w:r>
    </w:p>
    <w:p>
      <w:r>
        <w:t xml:space="preserve">Life</w:t>
      </w:r>
    </w:p>
    <w:p>
      <w:r>
        <w:rPr>
          <w:color w:val="310106"/>
        </w:rPr>
        <w:t xml:space="preserve">Eusebius Sophronius Hieronymus </w:t>
      </w:r>
      <w:r>
        <w:t xml:space="preserve">syntyi </w:t>
      </w:r>
      <w:r>
        <w:rPr>
          <w:color w:val="E115C0"/>
        </w:rPr>
        <w:t xml:space="preserve">Stridonissa </w:t>
      </w:r>
      <w:r>
        <w:t xml:space="preserve">noin vuonna </w:t>
      </w:r>
      <w:r>
        <w:rPr>
          <w:color w:val="FB5514"/>
        </w:rPr>
        <w:t xml:space="preserve">347 jKr</w:t>
      </w:r>
      <w:r>
        <w:t xml:space="preserve">. </w:t>
      </w:r>
      <w:r>
        <w:t xml:space="preserve">[9] </w:t>
      </w:r>
      <w:r>
        <w:rPr>
          <w:color w:val="310106"/>
        </w:rPr>
        <w:t xml:space="preserve">Hän oli </w:t>
      </w:r>
      <w:r>
        <w:t xml:space="preserve">illyrialaista syntyperää, [10] vaikka </w:t>
      </w:r>
      <w:r>
        <w:rPr>
          <w:color w:val="310106"/>
        </w:rPr>
        <w:t xml:space="preserve">hänen </w:t>
      </w:r>
      <w:r>
        <w:t xml:space="preserve">kykynsä puhua illyriikan kieliä herättääkin kiistoja. </w:t>
      </w:r>
      <w:r>
        <w:rPr>
          <w:color w:val="310106"/>
        </w:rPr>
        <w:t xml:space="preserve">Hänet </w:t>
      </w:r>
      <w:r>
        <w:t xml:space="preserve">kastettiin vasta noin vuosina 360-366, kun </w:t>
      </w:r>
      <w:r>
        <w:rPr>
          <w:color w:val="310106"/>
        </w:rPr>
        <w:t xml:space="preserve">hän </w:t>
      </w:r>
      <w:r>
        <w:t xml:space="preserve">oli lähtenyt </w:t>
      </w:r>
      <w:r>
        <w:rPr>
          <w:color w:val="847D81"/>
        </w:rPr>
        <w:t xml:space="preserve">Roomaan </w:t>
      </w:r>
      <w:r>
        <w:rPr>
          <w:color w:val="FCB164"/>
        </w:rPr>
        <w:t xml:space="preserve">ystävänsä </w:t>
      </w:r>
      <w:r>
        <w:rPr>
          <w:color w:val="796EE6"/>
        </w:rPr>
        <w:t xml:space="preserve">Bonosus Sardican </w:t>
      </w:r>
      <w:r>
        <w:t xml:space="preserve">kanssa </w:t>
      </w:r>
      <w:r>
        <w:rPr>
          <w:color w:val="FCB164"/>
        </w:rPr>
        <w:t xml:space="preserve">(joka saattoi tai ei saattanut olla </w:t>
      </w:r>
      <w:r>
        <w:rPr>
          <w:color w:val="000D2C"/>
        </w:rPr>
        <w:t xml:space="preserve">sama Bonosus, jonka </w:t>
      </w:r>
      <w:r>
        <w:rPr>
          <w:color w:val="53495F"/>
        </w:rPr>
        <w:t xml:space="preserve">Hieronymus </w:t>
      </w:r>
      <w:r>
        <w:rPr>
          <w:color w:val="000D2C"/>
        </w:rPr>
        <w:t xml:space="preserve">identifioi </w:t>
      </w:r>
      <w:r>
        <w:rPr>
          <w:color w:val="61FC03"/>
        </w:rPr>
        <w:t xml:space="preserve">ystäväkseen, joka lähti asumaan </w:t>
      </w:r>
      <w:r>
        <w:rPr>
          <w:color w:val="5D9608"/>
        </w:rPr>
        <w:t xml:space="preserve">erakoksi </w:t>
      </w:r>
      <w:r>
        <w:rPr>
          <w:color w:val="61FC03"/>
        </w:rPr>
        <w:t xml:space="preserve">Adrianmeren saarelle</w:t>
      </w:r>
      <w:r>
        <w:rPr>
          <w:color w:val="FCB164"/>
        </w:rPr>
        <w:t xml:space="preserve">) </w:t>
      </w:r>
      <w:r>
        <w:t xml:space="preserve">harjoittaakseen retoriikan ja filosofian opintoja. </w:t>
      </w:r>
      <w:r>
        <w:rPr>
          <w:color w:val="310106"/>
        </w:rPr>
        <w:t xml:space="preserve">Hän </w:t>
      </w:r>
      <w:r>
        <w:t xml:space="preserve">opiskeli kieliopinopettaja Aelius Donatuksen johdolla. Siellä </w:t>
      </w:r>
      <w:r>
        <w:rPr>
          <w:color w:val="310106"/>
        </w:rPr>
        <w:t xml:space="preserve">Hieronymus </w:t>
      </w:r>
      <w:r>
        <w:t xml:space="preserve">oppi </w:t>
      </w:r>
      <w:r>
        <w:rPr>
          <w:color w:val="04640D"/>
        </w:rPr>
        <w:t xml:space="preserve">latinaa </w:t>
      </w:r>
      <w:r>
        <w:t xml:space="preserve">ja ainakin jonkin verran kreikkaa, [11] joskaan ei luultavasti niin hyvin kreikkalaista kirjallisuutta kuin </w:t>
      </w:r>
      <w:r>
        <w:rPr>
          <w:color w:val="310106"/>
        </w:rPr>
        <w:t xml:space="preserve">hän </w:t>
      </w:r>
      <w:r>
        <w:t xml:space="preserve">myöhemmin väitti oppineensa </w:t>
      </w:r>
      <w:r>
        <w:rPr>
          <w:color w:val="310106"/>
        </w:rPr>
        <w:t xml:space="preserve">koulupoikana</w:t>
      </w:r>
      <w:r>
        <w:t xml:space="preserve">. [12]</w:t>
      </w:r>
    </w:p>
    <w:p>
      <w:r>
        <w:rPr>
          <w:color w:val="310106"/>
        </w:rPr>
        <w:t xml:space="preserve">Opiskelijana </w:t>
      </w:r>
      <w:r>
        <w:rPr>
          <w:color w:val="DE98FD"/>
        </w:rPr>
        <w:t xml:space="preserve">Roomassa </w:t>
      </w:r>
      <w:r>
        <w:rPr>
          <w:color w:val="310106"/>
        </w:rPr>
        <w:t xml:space="preserve">Jerome osallistui </w:t>
      </w:r>
      <w:r>
        <w:t xml:space="preserve">sikäläisten opiskelijoiden pinnallisiin eskapadeihin ja seksuaalisiin kokeiluihin, joita </w:t>
      </w:r>
      <w:r>
        <w:rPr>
          <w:color w:val="310106"/>
        </w:rPr>
        <w:t xml:space="preserve">hän harrasti </w:t>
      </w:r>
      <w:r>
        <w:t xml:space="preserve">melko rennosti mutta joista </w:t>
      </w:r>
      <w:r>
        <w:rPr>
          <w:color w:val="310106"/>
        </w:rPr>
        <w:t xml:space="preserve">hän </w:t>
      </w:r>
      <w:r>
        <w:t xml:space="preserve">kärsi jälkeenpäin hirvittävistä syyllisyydentunneista. [</w:t>
      </w:r>
      <w:r>
        <w:rPr>
          <w:color w:val="98A088"/>
        </w:rPr>
        <w:t xml:space="preserve">13</w:t>
      </w:r>
      <w:r>
        <w:t xml:space="preserve">] [tarvitaan parempi lähde] </w:t>
      </w:r>
      <w:r>
        <w:t xml:space="preserve">Omantuntonsa </w:t>
      </w:r>
      <w:r>
        <w:rPr>
          <w:color w:val="310106"/>
        </w:rPr>
        <w:t xml:space="preserve">rauhoittamiseksi </w:t>
      </w:r>
      <w:r>
        <w:rPr>
          <w:color w:val="4F584E"/>
        </w:rPr>
        <w:t xml:space="preserve">hän </w:t>
      </w:r>
      <w:r>
        <w:rPr>
          <w:color w:val="248AD0"/>
        </w:rPr>
        <w:t xml:space="preserve">kävi sunnuntaisin marttyyrien ja apostolien haudoilla </w:t>
      </w:r>
      <w:r>
        <w:rPr>
          <w:color w:val="5C5300"/>
        </w:rPr>
        <w:t xml:space="preserve">katakombeissa</w:t>
      </w:r>
      <w:r>
        <w:t xml:space="preserve">. </w:t>
      </w:r>
      <w:r>
        <w:rPr>
          <w:color w:val="248AD0"/>
        </w:rPr>
        <w:t xml:space="preserve">Tämä kokemus </w:t>
      </w:r>
      <w:r>
        <w:t xml:space="preserve">muistutti </w:t>
      </w:r>
      <w:r>
        <w:rPr>
          <w:color w:val="310106"/>
        </w:rPr>
        <w:t xml:space="preserve">häntä </w:t>
      </w:r>
      <w:r>
        <w:rPr>
          <w:color w:val="9F6551"/>
        </w:rPr>
        <w:t xml:space="preserve">helvetin </w:t>
      </w:r>
      <w:r>
        <w:t xml:space="preserve">kauhuista</w:t>
      </w:r>
      <w:r>
        <w:t xml:space="preserve">:</w:t>
      </w:r>
    </w:p>
    <w:p>
      <w:r>
        <w:t xml:space="preserve">Usein </w:t>
      </w:r>
      <w:r>
        <w:t xml:space="preserve">löysin </w:t>
      </w:r>
      <w:r>
        <w:rPr>
          <w:color w:val="310106"/>
        </w:rPr>
        <w:t xml:space="preserve">itseni </w:t>
      </w:r>
      <w:r>
        <w:t xml:space="preserve">astumasta </w:t>
      </w:r>
      <w:r>
        <w:rPr>
          <w:color w:val="BCFEC6"/>
        </w:rPr>
        <w:t xml:space="preserve">noihin syvälle maahan kaivettuihin kryptaisiin, </w:t>
      </w:r>
      <w:r>
        <w:rPr>
          <w:color w:val="932C70"/>
        </w:rPr>
        <w:t xml:space="preserve">joiden </w:t>
      </w:r>
      <w:r>
        <w:rPr>
          <w:color w:val="BCFEC6"/>
        </w:rPr>
        <w:t xml:space="preserve">seinät olivat molemmin puolin vuorattuina kuolleiden ruumiiden kanssa, joissa kaikki oli niin pimeää, että melkein näytti siltä kuin psalmistin sanat olisivat toteutuneet: "Menkää he nopeasti alas </w:t>
      </w:r>
      <w:r>
        <w:rPr>
          <w:color w:val="2B1B04"/>
        </w:rPr>
        <w:t xml:space="preserve">helvettiin</w:t>
      </w:r>
      <w:r>
        <w:t xml:space="preserve">". [14] Siellä täällä valo, joka ei tullut sisään ikkunoista vaan suodattui ylhäältä alas kuilujen kautta, helpotti </w:t>
      </w:r>
      <w:r>
        <w:rPr>
          <w:color w:val="B5AFC4"/>
        </w:rPr>
        <w:t xml:space="preserve">pimeyden </w:t>
      </w:r>
      <w:r>
        <w:t xml:space="preserve">kauhua</w:t>
      </w:r>
      <w:r>
        <w:t xml:space="preserve">. </w:t>
      </w:r>
      <w:r>
        <w:t xml:space="preserve">Mutta jälleen kerran, heti </w:t>
      </w:r>
      <w:r>
        <w:rPr>
          <w:color w:val="D4C67A"/>
        </w:rPr>
        <w:t xml:space="preserve">kun </w:t>
      </w:r>
      <w:r>
        <w:t xml:space="preserve">huomasi </w:t>
      </w:r>
      <w:r>
        <w:t xml:space="preserve">varovasti etenevänsä eteenpäin, </w:t>
      </w:r>
      <w:r>
        <w:rPr>
          <w:color w:val="B5AFC4"/>
        </w:rPr>
        <w:t xml:space="preserve">musta yö </w:t>
      </w:r>
      <w:r>
        <w:t xml:space="preserve">sulkeutui ympärilleen, ja </w:t>
      </w:r>
      <w:r>
        <w:t xml:space="preserve">mieleeni tuli </w:t>
      </w:r>
      <w:r>
        <w:rPr>
          <w:color w:val="C2A393"/>
        </w:rPr>
        <w:t xml:space="preserve">Vergiliuksen</w:t>
      </w:r>
      <w:r>
        <w:rPr>
          <w:color w:val="AE7AA1"/>
        </w:rPr>
        <w:t xml:space="preserve"> repliikki</w:t>
      </w:r>
      <w:r>
        <w:t xml:space="preserve">: "</w:t>
      </w:r>
      <w:r>
        <w:rPr>
          <w:color w:val="AE7AA1"/>
        </w:rPr>
        <w:t xml:space="preserve">Horror ubique animos, simul ipsa silentia terrent</w:t>
      </w:r>
      <w:r>
        <w:t xml:space="preserve">". [15] [16]</w:t>
      </w:r>
    </w:p>
    <w:p>
      <w:r>
        <w:rPr>
          <w:color w:val="310106"/>
        </w:rPr>
        <w:t xml:space="preserve">Pyhä Hieronymus </w:t>
      </w:r>
      <w:r>
        <w:t xml:space="preserve">työhuoneessaan (1480), tekijä Domenico Ghirlandaio</w:t>
      </w:r>
    </w:p>
    <w:p>
      <w:r>
        <w:rPr>
          <w:color w:val="310106"/>
        </w:rPr>
        <w:t xml:space="preserve">Hieronymus </w:t>
      </w:r>
      <w:r>
        <w:t xml:space="preserve">käytti </w:t>
      </w:r>
      <w:r>
        <w:rPr>
          <w:color w:val="C2A393"/>
        </w:rPr>
        <w:t xml:space="preserve">Vergiliuksen </w:t>
      </w:r>
      <w:r>
        <w:rPr>
          <w:color w:val="AE7AA1"/>
        </w:rPr>
        <w:t xml:space="preserve">sitaattia </w:t>
      </w:r>
      <w:r>
        <w:t xml:space="preserve">- "</w:t>
      </w:r>
      <w:r>
        <w:rPr>
          <w:color w:val="AE7AA1"/>
        </w:rPr>
        <w:t xml:space="preserve">Kauhu levisi joka puolelta, ja hiljaisuus puhalsi kauhua sieluuni</w:t>
      </w:r>
      <w:r>
        <w:t xml:space="preserve">" [17] - kuvaamaan </w:t>
      </w:r>
      <w:r>
        <w:rPr>
          <w:color w:val="9F6551"/>
        </w:rPr>
        <w:t xml:space="preserve">helvetin </w:t>
      </w:r>
      <w:r>
        <w:t xml:space="preserve">kauhua</w:t>
      </w:r>
      <w:r>
        <w:t xml:space="preserve">. </w:t>
      </w:r>
      <w:r>
        <w:rPr>
          <w:color w:val="310106"/>
        </w:rPr>
        <w:t xml:space="preserve">Hieronymus </w:t>
      </w:r>
      <w:r>
        <w:t xml:space="preserve">käytti aluksi </w:t>
      </w:r>
      <w:r>
        <w:rPr>
          <w:color w:val="0232FD"/>
        </w:rPr>
        <w:t xml:space="preserve">klassisia kirjailijoita </w:t>
      </w:r>
      <w:r>
        <w:t xml:space="preserve">kuvaamaan </w:t>
      </w:r>
      <w:r>
        <w:rPr>
          <w:color w:val="9F6551"/>
        </w:rPr>
        <w:t xml:space="preserve">helvetin </w:t>
      </w:r>
      <w:r>
        <w:t xml:space="preserve">kaltaisia kristillisiä käsitteitä</w:t>
      </w:r>
      <w:r>
        <w:t xml:space="preserve">, mikä osoitti sekä </w:t>
      </w:r>
      <w:r>
        <w:rPr>
          <w:color w:val="6A3A35"/>
        </w:rPr>
        <w:t xml:space="preserve">hänen </w:t>
      </w:r>
      <w:r>
        <w:rPr>
          <w:color w:val="BA6801"/>
        </w:rPr>
        <w:t xml:space="preserve">klassista koulutustaan </w:t>
      </w:r>
      <w:r>
        <w:t xml:space="preserve">että </w:t>
      </w:r>
      <w:r>
        <w:rPr>
          <w:color w:val="310106"/>
        </w:rPr>
        <w:t xml:space="preserve">hänen </w:t>
      </w:r>
      <w:r>
        <w:t xml:space="preserve">syvää häpeäänsä </w:t>
      </w:r>
      <w:r>
        <w:t xml:space="preserve">niihin liittyvistä käytännöistä, kuten </w:t>
      </w:r>
      <w:r>
        <w:rPr>
          <w:color w:val="847D81"/>
        </w:rPr>
        <w:t xml:space="preserve">Roomassa</w:t>
      </w:r>
      <w:r>
        <w:t xml:space="preserve"> esiintyneestä pederastiasta</w:t>
      </w:r>
      <w:r>
        <w:t xml:space="preserve">. [sitaatti tarvitaan].</w:t>
      </w:r>
    </w:p>
    <w:p>
      <w:r>
        <w:rPr>
          <w:color w:val="168E5C"/>
        </w:rPr>
        <w:t xml:space="preserve">Kristityksi </w:t>
      </w:r>
      <w:r>
        <w:t xml:space="preserve">kääntyminen</w:t>
      </w:r>
    </w:p>
    <w:p>
      <w:r>
        <w:rPr>
          <w:color w:val="310106"/>
        </w:rPr>
        <w:t xml:space="preserve">Pyhä Hieronymus </w:t>
      </w:r>
      <w:r>
        <w:t xml:space="preserve">Nürnbergin kronikassa"</w:t>
      </w:r>
    </w:p>
    <w:p>
      <w:r>
        <w:t xml:space="preserve">Vaikka hän suhtautui aluksi epäilevästi </w:t>
      </w:r>
      <w:r>
        <w:rPr>
          <w:color w:val="168E5C"/>
        </w:rPr>
        <w:t xml:space="preserve">kristinuskoon</w:t>
      </w:r>
      <w:r>
        <w:t xml:space="preserve">, </w:t>
      </w:r>
      <w:r>
        <w:rPr>
          <w:color w:val="310106"/>
        </w:rPr>
        <w:t xml:space="preserve">hän </w:t>
      </w:r>
      <w:r>
        <w:t xml:space="preserve">kääntyi lopulta. [18] Useiden </w:t>
      </w:r>
      <w:r>
        <w:rPr>
          <w:color w:val="847D81"/>
        </w:rPr>
        <w:t xml:space="preserve">Roomassa vietettyjen </w:t>
      </w:r>
      <w:r>
        <w:t xml:space="preserve">vuosien </w:t>
      </w:r>
      <w:r>
        <w:t xml:space="preserve">jälkeen </w:t>
      </w:r>
      <w:r>
        <w:rPr>
          <w:color w:val="310106"/>
        </w:rPr>
        <w:t xml:space="preserve">hän </w:t>
      </w:r>
      <w:r>
        <w:t xml:space="preserve">matkusti </w:t>
      </w:r>
      <w:r>
        <w:rPr>
          <w:color w:val="FCB164"/>
        </w:rPr>
        <w:t xml:space="preserve">Bonosuksen </w:t>
      </w:r>
      <w:r>
        <w:t xml:space="preserve">kanssa </w:t>
      </w:r>
      <w:r>
        <w:t xml:space="preserve">Galliaan ja asettui asumaan Trieriin, jossa </w:t>
      </w:r>
      <w:r>
        <w:rPr>
          <w:color w:val="310106"/>
        </w:rPr>
        <w:t xml:space="preserve">hän </w:t>
      </w:r>
      <w:r>
        <w:t xml:space="preserve">näyttää aloittaneen teologiset opinnot ja jossa </w:t>
      </w:r>
      <w:r>
        <w:rPr>
          <w:color w:val="310106"/>
        </w:rPr>
        <w:t xml:space="preserve">hän </w:t>
      </w:r>
      <w:r>
        <w:t xml:space="preserve">kopioi </w:t>
      </w:r>
      <w:r>
        <w:rPr>
          <w:color w:val="C62100"/>
        </w:rPr>
        <w:t xml:space="preserve">ystävälleen </w:t>
      </w:r>
      <w:r>
        <w:rPr>
          <w:color w:val="C62100"/>
        </w:rPr>
        <w:t xml:space="preserve">Tyrannius Rufinukselle </w:t>
      </w:r>
      <w:r>
        <w:t xml:space="preserve">Hilary of Poitiersin psalmikommentaarin ja </w:t>
      </w:r>
      <w:r>
        <w:rPr>
          <w:color w:val="014347"/>
        </w:rPr>
        <w:t xml:space="preserve">tutkielman </w:t>
      </w:r>
      <w:r>
        <w:rPr>
          <w:color w:val="014347"/>
        </w:rPr>
        <w:t xml:space="preserve">De synodis</w:t>
      </w:r>
      <w:r>
        <w:t xml:space="preserve">. </w:t>
      </w:r>
      <w:r>
        <w:t xml:space="preserve">Seuraavaksi hän vietti ainakin useita kuukausia tai mahdollisesti vuosia </w:t>
      </w:r>
      <w:r>
        <w:rPr>
          <w:color w:val="C62100"/>
        </w:rPr>
        <w:t xml:space="preserve">Rufinuksen </w:t>
      </w:r>
      <w:r>
        <w:t xml:space="preserve">kanssa </w:t>
      </w:r>
      <w:r>
        <w:t xml:space="preserve">Aquileiassa, jossa </w:t>
      </w:r>
      <w:r>
        <w:rPr>
          <w:color w:val="310106"/>
        </w:rPr>
        <w:t xml:space="preserve">hän </w:t>
      </w:r>
      <w:r>
        <w:t xml:space="preserve">sai </w:t>
      </w:r>
      <w:r>
        <w:rPr>
          <w:color w:val="233809"/>
        </w:rPr>
        <w:t xml:space="preserve">monia kristittyjä ystäviä</w:t>
      </w:r>
      <w:r>
        <w:t xml:space="preserve">.</w:t>
      </w:r>
    </w:p>
    <w:p>
      <w:r>
        <w:rPr>
          <w:color w:val="42083B"/>
        </w:rPr>
        <w:t xml:space="preserve">Osa </w:t>
      </w:r>
      <w:r>
        <w:rPr>
          <w:color w:val="82785D"/>
        </w:rPr>
        <w:t xml:space="preserve">näistä </w:t>
      </w:r>
      <w:r>
        <w:t xml:space="preserve">oli </w:t>
      </w:r>
      <w:r>
        <w:rPr>
          <w:color w:val="310106"/>
        </w:rPr>
        <w:t xml:space="preserve">Hieronymuksen </w:t>
      </w:r>
      <w:r>
        <w:t xml:space="preserve">mukana</w:t>
      </w:r>
      <w:r>
        <w:t xml:space="preserve">, kun </w:t>
      </w:r>
      <w:r>
        <w:rPr>
          <w:color w:val="310106"/>
        </w:rPr>
        <w:t xml:space="preserve">hän </w:t>
      </w:r>
      <w:r>
        <w:t xml:space="preserve">noin vuonna 373 lähti </w:t>
      </w:r>
      <w:r>
        <w:t xml:space="preserve">matkalle Traakian ja Vähän-Aasian halki Pohjois-Syyriaan. </w:t>
      </w:r>
      <w:r>
        <w:rPr>
          <w:color w:val="023087"/>
        </w:rPr>
        <w:t xml:space="preserve">Antiokiassa, jossa </w:t>
      </w:r>
      <w:r>
        <w:rPr>
          <w:color w:val="B7DAD2"/>
        </w:rPr>
        <w:t xml:space="preserve">hän </w:t>
      </w:r>
      <w:r>
        <w:rPr>
          <w:color w:val="023087"/>
        </w:rPr>
        <w:t xml:space="preserve">viipyi pisimpään</w:t>
      </w:r>
      <w:r>
        <w:t xml:space="preserve">, kaksi </w:t>
      </w:r>
      <w:r>
        <w:rPr>
          <w:color w:val="196956"/>
        </w:rPr>
        <w:t xml:space="preserve">hänen </w:t>
      </w:r>
      <w:r>
        <w:rPr>
          <w:color w:val="42083B"/>
        </w:rPr>
        <w:t xml:space="preserve">seuralaisistaan </w:t>
      </w:r>
      <w:r>
        <w:t xml:space="preserve">kuoli, ja </w:t>
      </w:r>
      <w:r>
        <w:rPr>
          <w:color w:val="8C41BB"/>
        </w:rPr>
        <w:t xml:space="preserve">hän itse </w:t>
      </w:r>
      <w:r>
        <w:rPr>
          <w:color w:val="ECEDFE"/>
        </w:rPr>
        <w:t xml:space="preserve">sairastui vakavasti useaan otteeseen</w:t>
      </w:r>
      <w:r>
        <w:t xml:space="preserve">. </w:t>
      </w:r>
      <w:r>
        <w:t xml:space="preserve">Erään </w:t>
      </w:r>
      <w:r>
        <w:rPr>
          <w:color w:val="ECEDFE"/>
        </w:rPr>
        <w:t xml:space="preserve">tällaisen sairauden aikana </w:t>
      </w:r>
      <w:r>
        <w:t xml:space="preserve">(noin talvella 373-374) </w:t>
      </w:r>
      <w:r>
        <w:rPr>
          <w:color w:val="310106"/>
        </w:rPr>
        <w:t xml:space="preserve">hän </w:t>
      </w:r>
      <w:r>
        <w:t xml:space="preserve">sai näyn, joka sai </w:t>
      </w:r>
      <w:r>
        <w:rPr>
          <w:color w:val="310106"/>
        </w:rPr>
        <w:t xml:space="preserve">hänet </w:t>
      </w:r>
      <w:r>
        <w:t xml:space="preserve">jättämään </w:t>
      </w:r>
      <w:r>
        <w:t xml:space="preserve">maalliset opinnot </w:t>
      </w:r>
      <w:r>
        <w:t xml:space="preserve">sikseen </w:t>
      </w:r>
      <w:r>
        <w:t xml:space="preserve">ja </w:t>
      </w:r>
      <w:r>
        <w:rPr>
          <w:color w:val="310106"/>
        </w:rPr>
        <w:t xml:space="preserve">omistautumaan </w:t>
      </w:r>
      <w:r>
        <w:t xml:space="preserve">Jumalalle. </w:t>
      </w:r>
      <w:r>
        <w:rPr>
          <w:color w:val="310106"/>
        </w:rPr>
        <w:t xml:space="preserve">Hän </w:t>
      </w:r>
      <w:r>
        <w:t xml:space="preserve">näyttää pidättäytyneen jonkin aikaa klassisten kirjojen opiskelusta ja syventyneen </w:t>
      </w:r>
      <w:r>
        <w:rPr>
          <w:color w:val="2B2D32"/>
        </w:rPr>
        <w:t xml:space="preserve">Raamatun </w:t>
      </w:r>
      <w:r>
        <w:t xml:space="preserve">tutkimiseen </w:t>
      </w:r>
      <w:r>
        <w:t xml:space="preserve">Laodikean Apollinariksen innoittamana, joka opetti tuolloin </w:t>
      </w:r>
      <w:r>
        <w:rPr>
          <w:color w:val="023087"/>
        </w:rPr>
        <w:t xml:space="preserve">Antiokiassa </w:t>
      </w:r>
      <w:r>
        <w:t xml:space="preserve">ja jota ei vielä epäilty harhaopista.</w:t>
      </w:r>
    </w:p>
    <w:p>
      <w:r>
        <w:rPr>
          <w:color w:val="310106"/>
        </w:rPr>
        <w:t xml:space="preserve">Pyhä Hieronymus </w:t>
      </w:r>
      <w:r>
        <w:t xml:space="preserve">erämaassa, Giovanni Bellini (1505).</w:t>
      </w:r>
    </w:p>
    <w:p>
      <w:r>
        <w:rPr>
          <w:color w:val="310106"/>
        </w:rPr>
        <w:t xml:space="preserve">Koska Jerome </w:t>
      </w:r>
      <w:r>
        <w:t xml:space="preserve">halusi elää askeettista katumusta, hän </w:t>
      </w:r>
      <w:r>
        <w:t xml:space="preserve">lähti </w:t>
      </w:r>
      <w:r>
        <w:rPr>
          <w:color w:val="94C661"/>
        </w:rPr>
        <w:t xml:space="preserve">joksikin aikaa </w:t>
      </w:r>
      <w:r>
        <w:rPr>
          <w:color w:val="895E6B"/>
        </w:rPr>
        <w:t xml:space="preserve">Antiokian </w:t>
      </w:r>
      <w:r>
        <w:rPr>
          <w:color w:val="F8907D"/>
        </w:rPr>
        <w:t xml:space="preserve">kaakkoispuolella sijaitsevaan Chalciksen autiomaahan, joka </w:t>
      </w:r>
      <w:r>
        <w:rPr>
          <w:color w:val="F8907D"/>
        </w:rPr>
        <w:t xml:space="preserve">tunnettiin "</w:t>
      </w:r>
      <w:r>
        <w:rPr>
          <w:color w:val="788E95"/>
        </w:rPr>
        <w:t xml:space="preserve">Syyrian Thebaidina</w:t>
      </w:r>
      <w:r>
        <w:rPr>
          <w:color w:val="F8907D"/>
        </w:rPr>
        <w:t xml:space="preserve">", koska </w:t>
      </w:r>
      <w:r>
        <w:rPr>
          <w:color w:val="F8907D"/>
        </w:rPr>
        <w:t xml:space="preserve">siellä </w:t>
      </w:r>
      <w:r>
        <w:t xml:space="preserve">asui paljon eremiittejä</w:t>
      </w:r>
      <w:r>
        <w:t xml:space="preserve">. </w:t>
      </w:r>
      <w:r>
        <w:rPr>
          <w:color w:val="94C661"/>
        </w:rPr>
        <w:t xml:space="preserve">Tänä </w:t>
      </w:r>
      <w:r>
        <w:t xml:space="preserve">aikana </w:t>
      </w:r>
      <w:r>
        <w:rPr>
          <w:color w:val="310106"/>
        </w:rPr>
        <w:t xml:space="preserve">hänellä </w:t>
      </w:r>
      <w:r>
        <w:t xml:space="preserve">näyttää olleen aikaa opiskeluun ja kirjoittamiseen. </w:t>
      </w:r>
      <w:r>
        <w:rPr>
          <w:color w:val="310106"/>
        </w:rPr>
        <w:t xml:space="preserve">Hän </w:t>
      </w:r>
      <w:r>
        <w:t xml:space="preserve">teki </w:t>
      </w:r>
      <w:r>
        <w:t xml:space="preserve">ensimmäisen yrityksensä oppia hepreaa </w:t>
      </w:r>
      <w:r>
        <w:rPr>
          <w:color w:val="FB6AB8"/>
        </w:rPr>
        <w:t xml:space="preserve">käännynnäisen juutalaisen </w:t>
      </w:r>
      <w:r>
        <w:t xml:space="preserve">johdolla</w:t>
      </w:r>
      <w:r>
        <w:t xml:space="preserve">, ja </w:t>
      </w:r>
      <w:r>
        <w:rPr>
          <w:color w:val="310106"/>
        </w:rPr>
        <w:t xml:space="preserve">hän </w:t>
      </w:r>
      <w:r>
        <w:t xml:space="preserve">näyttää olleen kirjeenvaihdossa </w:t>
      </w:r>
      <w:r>
        <w:rPr>
          <w:color w:val="023087"/>
        </w:rPr>
        <w:t xml:space="preserve">Antiokiassa</w:t>
      </w:r>
      <w:r>
        <w:t xml:space="preserve"> asuvien juutalaiskristittyjen kanssa</w:t>
      </w:r>
      <w:r>
        <w:t xml:space="preserve">. </w:t>
      </w:r>
      <w:r>
        <w:t xml:space="preserve">Noihin </w:t>
      </w:r>
      <w:r>
        <w:rPr>
          <w:color w:val="94C661"/>
        </w:rPr>
        <w:t xml:space="preserve">aikoihin </w:t>
      </w:r>
      <w:r>
        <w:rPr>
          <w:color w:val="FB6AB8"/>
        </w:rPr>
        <w:t xml:space="preserve">hän </w:t>
      </w:r>
      <w:r>
        <w:t xml:space="preserve">oli kopioinut </w:t>
      </w:r>
      <w:r>
        <w:rPr>
          <w:color w:val="310106"/>
        </w:rPr>
        <w:t xml:space="preserve">itselleen </w:t>
      </w:r>
      <w:r>
        <w:rPr>
          <w:color w:val="576094"/>
        </w:rPr>
        <w:t xml:space="preserve">hepreankielisen evankeliumin, josta on säilynyt katkelmia </w:t>
      </w:r>
      <w:r>
        <w:rPr>
          <w:color w:val="DB1474"/>
        </w:rPr>
        <w:t xml:space="preserve">hänen </w:t>
      </w:r>
      <w:r>
        <w:rPr>
          <w:color w:val="576094"/>
        </w:rPr>
        <w:t xml:space="preserve">muistiinpanoissaan ja joka tunnetaan nykyään </w:t>
      </w:r>
      <w:r>
        <w:rPr>
          <w:color w:val="8489AE"/>
        </w:rPr>
        <w:t xml:space="preserve">heprealaisten evankeliumina </w:t>
      </w:r>
      <w:r>
        <w:rPr>
          <w:color w:val="576094"/>
        </w:rPr>
        <w:t xml:space="preserve">ja jota nasaretilaiset pitivät oikeana Matteuksen evankeliumina</w:t>
      </w:r>
      <w:r>
        <w:t xml:space="preserve">. [</w:t>
      </w:r>
      <w:r>
        <w:t xml:space="preserve">19] </w:t>
      </w:r>
      <w:r>
        <w:rPr>
          <w:color w:val="310106"/>
        </w:rPr>
        <w:t xml:space="preserve">Hieronymus </w:t>
      </w:r>
      <w:r>
        <w:t xml:space="preserve">käänsi osia </w:t>
      </w:r>
      <w:r>
        <w:rPr>
          <w:color w:val="576094"/>
        </w:rPr>
        <w:t xml:space="preserve">tästä heprealaisesta evankeliumista </w:t>
      </w:r>
      <w:r>
        <w:rPr>
          <w:color w:val="FEFB0A"/>
        </w:rPr>
        <w:t xml:space="preserve">kreikaksi</w:t>
      </w:r>
      <w:r>
        <w:t xml:space="preserve">. [20]</w:t>
      </w:r>
    </w:p>
    <w:p>
      <w:r>
        <w:rPr>
          <w:b/>
        </w:rPr>
        <w:t xml:space="preserve">Asiakirjan numero 25</w:t>
      </w:r>
    </w:p>
    <w:p>
      <w:r>
        <w:rPr>
          <w:b/>
        </w:rPr>
        <w:t xml:space="preserve">Asiakirjan tunniste: GUM_bio_marbles</w:t>
      </w:r>
    </w:p>
    <w:p>
      <w:r>
        <w:rPr>
          <w:color w:val="310106"/>
        </w:rPr>
        <w:t xml:space="preserve">Jenna Marbles</w:t>
      </w:r>
    </w:p>
    <w:p>
      <w:r>
        <w:rPr>
          <w:color w:val="310106"/>
        </w:rPr>
        <w:t xml:space="preserve">Jenna Nicole Mourey (s. 15. syyskuuta 1986 [1] [2]), joka tunnetaan paremmin </w:t>
      </w:r>
      <w:r>
        <w:rPr>
          <w:color w:val="FEFB0A"/>
        </w:rPr>
        <w:t xml:space="preserve">salanimellä Jenna Marbles</w:t>
      </w:r>
      <w:r>
        <w:t xml:space="preserve">, on </w:t>
      </w:r>
      <w:r>
        <w:rPr>
          <w:color w:val="310106"/>
        </w:rPr>
        <w:t xml:space="preserve">yhdysvaltalainen </w:t>
      </w:r>
      <w:r>
        <w:rPr>
          <w:color w:val="310106"/>
        </w:rPr>
        <w:t xml:space="preserve">YouTube-persoona</w:t>
      </w:r>
      <w:r>
        <w:t xml:space="preserve">, </w:t>
      </w:r>
      <w:r>
        <w:rPr>
          <w:color w:val="310106"/>
        </w:rPr>
        <w:t xml:space="preserve">vloggaaja</w:t>
      </w:r>
      <w:r>
        <w:t xml:space="preserve">, </w:t>
      </w:r>
      <w:r>
        <w:rPr>
          <w:color w:val="310106"/>
        </w:rPr>
        <w:t xml:space="preserve">koomikko </w:t>
      </w:r>
      <w:r>
        <w:t xml:space="preserve">ja </w:t>
      </w:r>
      <w:r>
        <w:rPr>
          <w:color w:val="310106"/>
        </w:rPr>
        <w:t xml:space="preserve">näyttelijä</w:t>
      </w:r>
      <w:r>
        <w:t xml:space="preserve">. </w:t>
      </w:r>
      <w:r>
        <w:t xml:space="preserve">Maaliskuussa 2019 </w:t>
      </w:r>
      <w:r>
        <w:rPr>
          <w:color w:val="E115C0"/>
        </w:rPr>
        <w:t xml:space="preserve">hänen </w:t>
      </w:r>
      <w:r>
        <w:rPr>
          <w:color w:val="00587F"/>
        </w:rPr>
        <w:t xml:space="preserve">kanavallaan </w:t>
      </w:r>
      <w:r>
        <w:t xml:space="preserve">on noin 3,1 miljardia videokatselua ja 19,5 miljoonaa tilaajaa, [3] ja se on </w:t>
      </w:r>
      <w:r>
        <w:rPr>
          <w:color w:val="0BC582"/>
        </w:rPr>
        <w:t xml:space="preserve">YouTuben </w:t>
      </w:r>
      <w:r>
        <w:rPr>
          <w:color w:val="00587F"/>
        </w:rPr>
        <w:t xml:space="preserve">86. eniten tilauksia saanut kanava </w:t>
      </w:r>
      <w:r>
        <w:t xml:space="preserve">ja </w:t>
      </w:r>
      <w:r>
        <w:rPr>
          <w:color w:val="00587F"/>
        </w:rPr>
        <w:t xml:space="preserve">kahdeksanneksi suosituin naisen ylläpitämä kanava</w:t>
      </w:r>
      <w:r>
        <w:t xml:space="preserve">. [</w:t>
      </w:r>
      <w:r>
        <w:t xml:space="preserve">4] </w:t>
      </w:r>
      <w:r>
        <w:rPr>
          <w:color w:val="310106"/>
        </w:rPr>
        <w:t xml:space="preserve">Marbles </w:t>
      </w:r>
      <w:r>
        <w:t xml:space="preserve">on </w:t>
      </w:r>
      <w:r>
        <w:rPr>
          <w:color w:val="310106"/>
        </w:rPr>
        <w:t xml:space="preserve">ensimmäinen sosiaalisen median tähti, </w:t>
      </w:r>
      <w:r>
        <w:t xml:space="preserve">jonka </w:t>
      </w:r>
      <w:r>
        <w:rPr>
          <w:color w:val="FEB8C8"/>
        </w:rPr>
        <w:t xml:space="preserve">vahakuvio on </w:t>
      </w:r>
      <w:r>
        <w:t xml:space="preserve">esillä </w:t>
      </w:r>
      <w:r>
        <w:rPr>
          <w:color w:val="58018B"/>
        </w:rPr>
        <w:t xml:space="preserve">New Yorkissa </w:t>
      </w:r>
      <w:r>
        <w:rPr>
          <w:color w:val="847D81"/>
        </w:rPr>
        <w:t xml:space="preserve">sijaitsevassa </w:t>
      </w:r>
      <w:r>
        <w:rPr>
          <w:color w:val="01190F"/>
        </w:rPr>
        <w:t xml:space="preserve">Madame Tussauds </w:t>
      </w:r>
      <w:r>
        <w:rPr>
          <w:color w:val="847D81"/>
        </w:rPr>
        <w:t xml:space="preserve">-museossa</w:t>
      </w:r>
      <w:r>
        <w:t xml:space="preserve">. [5]</w:t>
      </w:r>
    </w:p>
    <w:p>
      <w:r>
        <w:t xml:space="preserve">Varhainen elämä</w:t>
      </w:r>
    </w:p>
    <w:p>
      <w:r>
        <w:rPr>
          <w:color w:val="310106"/>
        </w:rPr>
        <w:t xml:space="preserve">Marbles </w:t>
      </w:r>
      <w:r>
        <w:t xml:space="preserve">syntyi ja kasvoi Rochesterissa, New Yorkissa, jossa </w:t>
      </w:r>
      <w:r>
        <w:rPr>
          <w:color w:val="310106"/>
        </w:rPr>
        <w:t xml:space="preserve">hän </w:t>
      </w:r>
      <w:r>
        <w:t xml:space="preserve">valmistui Brighton High Schoolista vuonna 2004. </w:t>
      </w:r>
      <w:r>
        <w:rPr>
          <w:color w:val="B70639"/>
        </w:rPr>
        <w:t xml:space="preserve">Hänen </w:t>
      </w:r>
      <w:r>
        <w:rPr>
          <w:color w:val="703B01"/>
        </w:rPr>
        <w:t xml:space="preserve">isänsä </w:t>
      </w:r>
      <w:r>
        <w:t xml:space="preserve">on </w:t>
      </w:r>
      <w:r>
        <w:rPr>
          <w:color w:val="703B01"/>
        </w:rPr>
        <w:t xml:space="preserve">kemisti, jolla on useita patentteja, </w:t>
      </w:r>
      <w:r>
        <w:t xml:space="preserve">ja </w:t>
      </w:r>
      <w:r>
        <w:t xml:space="preserve">hänellä on yksi vanhempi veli. [6] </w:t>
      </w:r>
      <w:r>
        <w:t xml:space="preserve">Sen jälkeen </w:t>
      </w:r>
      <w:r>
        <w:rPr>
          <w:color w:val="310106"/>
        </w:rPr>
        <w:t xml:space="preserve">hän </w:t>
      </w:r>
      <w:r>
        <w:t xml:space="preserve">muutti </w:t>
      </w:r>
      <w:r>
        <w:rPr>
          <w:color w:val="F7F1DF"/>
        </w:rPr>
        <w:t xml:space="preserve">Bostoniin, jossa </w:t>
      </w:r>
      <w:r>
        <w:rPr>
          <w:color w:val="118B8A"/>
        </w:rPr>
        <w:t xml:space="preserve">hän </w:t>
      </w:r>
      <w:r>
        <w:rPr>
          <w:color w:val="F7F1DF"/>
        </w:rPr>
        <w:t xml:space="preserve">opiskeli </w:t>
      </w:r>
      <w:r>
        <w:rPr>
          <w:color w:val="4AFEFA"/>
        </w:rPr>
        <w:t xml:space="preserve">Suffolkin yliopistossa</w:t>
      </w:r>
      <w:r>
        <w:t xml:space="preserve">. </w:t>
      </w:r>
      <w:r>
        <w:rPr>
          <w:color w:val="FCB164"/>
        </w:rPr>
        <w:t xml:space="preserve">Suffolkissa </w:t>
      </w:r>
      <w:r>
        <w:rPr>
          <w:color w:val="310106"/>
        </w:rPr>
        <w:t xml:space="preserve">hän </w:t>
      </w:r>
      <w:r>
        <w:t xml:space="preserve">suoritti psykologian kandidaatin tutkinnon, ja myöhemmin hän kävi </w:t>
      </w:r>
      <w:r>
        <w:rPr>
          <w:color w:val="F7F1DF"/>
        </w:rPr>
        <w:t xml:space="preserve">Bostonin </w:t>
      </w:r>
      <w:r>
        <w:t xml:space="preserve">yliopistossa suorittamassa urheilupsykologian ja neuvonnan maisterin tutkinnon. </w:t>
      </w:r>
      <w:r>
        <w:t xml:space="preserve">[</w:t>
      </w:r>
      <w:r>
        <w:rPr>
          <w:color w:val="796EE6"/>
        </w:rPr>
        <w:t xml:space="preserve">7</w:t>
      </w:r>
      <w:r>
        <w:t xml:space="preserve">]</w:t>
      </w:r>
    </w:p>
    <w:p>
      <w:r>
        <w:rPr>
          <w:color w:val="000D2C"/>
        </w:rPr>
        <w:t xml:space="preserve">Ura</w:t>
      </w:r>
    </w:p>
    <w:p>
      <w:r>
        <w:t xml:space="preserve">Kesällä </w:t>
      </w:r>
      <w:r>
        <w:t xml:space="preserve">2010 </w:t>
      </w:r>
      <w:r>
        <w:rPr>
          <w:color w:val="310106"/>
        </w:rPr>
        <w:t xml:space="preserve">Marbles asui </w:t>
      </w:r>
      <w:r>
        <w:t xml:space="preserve">kolmen makuuhuoneen asunnossa Cambridgessa, Massachusettsissa. </w:t>
      </w:r>
      <w:r>
        <w:rPr>
          <w:color w:val="310106"/>
        </w:rPr>
        <w:t xml:space="preserve">Hän </w:t>
      </w:r>
      <w:r>
        <w:t xml:space="preserve">maksoi 800 dollarin vuokran tekemällä </w:t>
      </w:r>
      <w:r>
        <w:rPr>
          <w:color w:val="F95475"/>
        </w:rPr>
        <w:t xml:space="preserve">erilaisia töitä, kuten baarimikkona, solariumissa, bloggaamalla ja go-go-tanssimalla yökerhoissa</w:t>
      </w:r>
      <w:r>
        <w:t xml:space="preserve">. [</w:t>
      </w:r>
      <w:r>
        <w:rPr>
          <w:color w:val="61FC03"/>
        </w:rPr>
        <w:t xml:space="preserve">8</w:t>
      </w:r>
      <w:r>
        <w:t xml:space="preserve">] </w:t>
      </w:r>
      <w:r>
        <w:rPr>
          <w:color w:val="53495F"/>
        </w:rPr>
        <w:t xml:space="preserve">Samana </w:t>
      </w:r>
      <w:r>
        <w:t xml:space="preserve">vuonna </w:t>
      </w:r>
      <w:r>
        <w:rPr>
          <w:color w:val="310106"/>
        </w:rPr>
        <w:t xml:space="preserve">Marbles </w:t>
      </w:r>
      <w:r>
        <w:t xml:space="preserve">aloitti </w:t>
      </w:r>
      <w:r>
        <w:rPr>
          <w:color w:val="000D2C"/>
        </w:rPr>
        <w:t xml:space="preserve">uransa </w:t>
      </w:r>
      <w:r>
        <w:rPr>
          <w:color w:val="DE98FD"/>
        </w:rPr>
        <w:t xml:space="preserve">Barstool Sportsissa, </w:t>
      </w:r>
      <w:r>
        <w:rPr>
          <w:color w:val="4F584E"/>
        </w:rPr>
        <w:t xml:space="preserve">jossa </w:t>
      </w:r>
      <w:r>
        <w:rPr>
          <w:color w:val="98A088"/>
        </w:rPr>
        <w:t xml:space="preserve">hän </w:t>
      </w:r>
      <w:r>
        <w:rPr>
          <w:color w:val="DE98FD"/>
        </w:rPr>
        <w:t xml:space="preserve">kirjoitti </w:t>
      </w:r>
      <w:r>
        <w:rPr>
          <w:color w:val="248AD0"/>
        </w:rPr>
        <w:t xml:space="preserve">naisille suunnattuun </w:t>
      </w:r>
      <w:r>
        <w:rPr>
          <w:color w:val="248AD0"/>
        </w:rPr>
        <w:t xml:space="preserve">StoolLaLa-sivustoon</w:t>
      </w:r>
      <w:r>
        <w:t xml:space="preserve">. </w:t>
      </w:r>
      <w:r>
        <w:rPr>
          <w:color w:val="310106"/>
        </w:rPr>
        <w:t xml:space="preserve">Hän </w:t>
      </w:r>
      <w:r>
        <w:t xml:space="preserve">jätti </w:t>
      </w:r>
      <w:r>
        <w:rPr>
          <w:color w:val="DE98FD"/>
        </w:rPr>
        <w:t xml:space="preserve">Barstool Sportsin </w:t>
      </w:r>
      <w:r>
        <w:t xml:space="preserve">vuonna 2011. [9]</w:t>
      </w:r>
    </w:p>
    <w:p>
      <w:r>
        <w:rPr>
          <w:color w:val="5C5300"/>
        </w:rPr>
        <w:t xml:space="preserve">YouTube</w:t>
      </w:r>
    </w:p>
    <w:p>
      <w:r>
        <w:rPr>
          <w:color w:val="310106"/>
        </w:rPr>
        <w:t xml:space="preserve">Marbles </w:t>
      </w:r>
      <w:r>
        <w:t xml:space="preserve">lataa </w:t>
      </w:r>
      <w:r>
        <w:rPr>
          <w:color w:val="9F6551"/>
        </w:rPr>
        <w:t xml:space="preserve">uuden videon </w:t>
      </w:r>
      <w:r>
        <w:rPr>
          <w:color w:val="932C70"/>
        </w:rPr>
        <w:t xml:space="preserve">YouTube-kanavalleen </w:t>
      </w:r>
      <w:r>
        <w:t xml:space="preserve">joka keskiviikko/torstai. </w:t>
      </w:r>
      <w:r>
        <w:rPr>
          <w:color w:val="B5AFC4"/>
        </w:rPr>
        <w:t xml:space="preserve">Yksi vuonna </w:t>
      </w:r>
      <w:r>
        <w:rPr>
          <w:color w:val="D4C67A"/>
        </w:rPr>
        <w:t xml:space="preserve">2010</w:t>
      </w:r>
      <w:r>
        <w:rPr>
          <w:color w:val="B5AFC4"/>
        </w:rPr>
        <w:t xml:space="preserve"> julkaistu video </w:t>
      </w:r>
      <w:r>
        <w:rPr>
          <w:color w:val="B5AFC4"/>
        </w:rPr>
        <w:t xml:space="preserve">"How To Trick People Into Thinking </w:t>
      </w:r>
      <w:r>
        <w:rPr>
          <w:color w:val="AE7AA1"/>
        </w:rPr>
        <w:t xml:space="preserve">You'</w:t>
      </w:r>
      <w:r>
        <w:rPr>
          <w:color w:val="B5AFC4"/>
        </w:rPr>
        <w:t xml:space="preserve">re Good Looking" </w:t>
      </w:r>
      <w:r>
        <w:t xml:space="preserve">katsottiin </w:t>
      </w:r>
      <w:r>
        <w:t xml:space="preserve">ensimmäisen viikon </w:t>
      </w:r>
      <w:r>
        <w:rPr>
          <w:color w:val="B5AFC4"/>
        </w:rPr>
        <w:t xml:space="preserve">aikana </w:t>
      </w:r>
      <w:r>
        <w:t xml:space="preserve">yli 5,3 miljoonaa kertaa. [</w:t>
      </w:r>
      <w:r>
        <w:t xml:space="preserve">10] [11] </w:t>
      </w:r>
      <w:r>
        <w:rPr>
          <w:color w:val="C2A393"/>
        </w:rPr>
        <w:t xml:space="preserve">Hänen </w:t>
      </w:r>
      <w:r>
        <w:rPr>
          <w:color w:val="0232FD"/>
        </w:rPr>
        <w:t xml:space="preserve">videonsa </w:t>
      </w:r>
      <w:r>
        <w:t xml:space="preserve">"</w:t>
      </w:r>
      <w:r>
        <w:rPr>
          <w:color w:val="0232FD"/>
        </w:rPr>
        <w:t xml:space="preserve">How To Avoid Talking To People </w:t>
      </w:r>
      <w:r>
        <w:rPr>
          <w:color w:val="6A3A35"/>
        </w:rPr>
        <w:t xml:space="preserve">You </w:t>
      </w:r>
      <w:r>
        <w:rPr>
          <w:color w:val="0232FD"/>
        </w:rPr>
        <w:t xml:space="preserve">Don't Want To Talk To </w:t>
      </w:r>
      <w:r>
        <w:t xml:space="preserve">"oli esillä New York Timesin ja ABC Newsin artikkeleissa elokuussa 2011. </w:t>
      </w:r>
      <w:r>
        <w:rPr>
          <w:color w:val="0232FD"/>
        </w:rPr>
        <w:t xml:space="preserve">Videolla </w:t>
      </w:r>
      <w:r>
        <w:rPr>
          <w:color w:val="310106"/>
        </w:rPr>
        <w:t xml:space="preserve">hän </w:t>
      </w:r>
      <w:r>
        <w:t xml:space="preserve">totesi: "</w:t>
      </w:r>
      <w:r>
        <w:rPr>
          <w:color w:val="310106"/>
        </w:rPr>
        <w:t xml:space="preserve">Olen </w:t>
      </w:r>
      <w:r>
        <w:t xml:space="preserve">kyllästynyt siihen, että </w:t>
      </w:r>
      <w:r>
        <w:rPr>
          <w:color w:val="BA6801"/>
        </w:rPr>
        <w:t xml:space="preserve">kaverit </w:t>
      </w:r>
      <w:r>
        <w:t xml:space="preserve">luulevat, että vain siksi, </w:t>
      </w:r>
      <w:r>
        <w:rPr>
          <w:color w:val="310106"/>
        </w:rPr>
        <w:t xml:space="preserve">että </w:t>
      </w:r>
      <w:r>
        <w:t xml:space="preserve">ilmestyin klubille, tansseihin tai baariin, </w:t>
      </w:r>
      <w:r>
        <w:t xml:space="preserve">haluan, että </w:t>
      </w:r>
      <w:r>
        <w:rPr>
          <w:color w:val="BA6801"/>
        </w:rPr>
        <w:t xml:space="preserve">heidän </w:t>
      </w:r>
      <w:r>
        <w:t xml:space="preserve">sukupuolielimensä koskettavat </w:t>
      </w:r>
      <w:r>
        <w:t xml:space="preserve">takapuolta"; [12] [13] </w:t>
      </w:r>
      <w:r>
        <w:rPr>
          <w:color w:val="0232FD"/>
        </w:rPr>
        <w:t xml:space="preserve">videolla </w:t>
      </w:r>
      <w:r>
        <w:t xml:space="preserve">oli noin 36,2 miljoonaa katselukertaa maaliskuuhun 2018 mennessä. [14]</w:t>
      </w:r>
    </w:p>
    <w:p>
      <w:r>
        <w:rPr>
          <w:color w:val="168E5C"/>
        </w:rPr>
        <w:t xml:space="preserve">Salanimi </w:t>
      </w:r>
      <w:r>
        <w:t xml:space="preserve">"</w:t>
      </w:r>
      <w:r>
        <w:rPr>
          <w:color w:val="168E5C"/>
        </w:rPr>
        <w:t xml:space="preserve">Jenna Marbles</w:t>
      </w:r>
      <w:r>
        <w:t xml:space="preserve">" tulee </w:t>
      </w:r>
      <w:r>
        <w:rPr>
          <w:color w:val="16C0D0"/>
        </w:rPr>
        <w:t xml:space="preserve">hänen </w:t>
      </w:r>
      <w:r>
        <w:rPr>
          <w:color w:val="C62100"/>
        </w:rPr>
        <w:t xml:space="preserve">äitinsä </w:t>
      </w:r>
      <w:r>
        <w:t xml:space="preserve">valituksesta, jonka mukaan </w:t>
      </w:r>
      <w:r>
        <w:rPr>
          <w:color w:val="014347"/>
        </w:rPr>
        <w:t xml:space="preserve">heidän laillinen sukunimensä </w:t>
      </w:r>
      <w:r>
        <w:t xml:space="preserve">"</w:t>
      </w:r>
      <w:r>
        <w:rPr>
          <w:color w:val="014347"/>
        </w:rPr>
        <w:t xml:space="preserve">Mourey</w:t>
      </w:r>
      <w:r>
        <w:t xml:space="preserve">" </w:t>
      </w:r>
      <w:r>
        <w:t xml:space="preserve">löysi </w:t>
      </w:r>
      <w:r>
        <w:t xml:space="preserve">Googlessa </w:t>
      </w:r>
      <w:r>
        <w:rPr>
          <w:color w:val="233809"/>
        </w:rPr>
        <w:t xml:space="preserve">vain </w:t>
      </w:r>
      <w:r>
        <w:rPr>
          <w:color w:val="42083B"/>
        </w:rPr>
        <w:t xml:space="preserve">Jennan </w:t>
      </w:r>
      <w:r>
        <w:rPr>
          <w:color w:val="233809"/>
        </w:rPr>
        <w:t xml:space="preserve">videoita. </w:t>
      </w:r>
      <w:r>
        <w:rPr>
          <w:color w:val="16C0D0"/>
        </w:rPr>
        <w:t xml:space="preserve">Jennan </w:t>
      </w:r>
      <w:r>
        <w:rPr>
          <w:color w:val="C62100"/>
        </w:rPr>
        <w:t xml:space="preserve">äiti </w:t>
      </w:r>
      <w:r>
        <w:t xml:space="preserve">oli työtön </w:t>
      </w:r>
      <w:r>
        <w:rPr>
          <w:color w:val="53495F"/>
        </w:rPr>
        <w:t xml:space="preserve">silloin, kun </w:t>
      </w:r>
      <w:r>
        <w:rPr>
          <w:color w:val="82785D"/>
        </w:rPr>
        <w:t xml:space="preserve">Jennan </w:t>
      </w:r>
      <w:r>
        <w:rPr>
          <w:color w:val="023087"/>
        </w:rPr>
        <w:t xml:space="preserve">ensimmäinen video </w:t>
      </w:r>
      <w:r>
        <w:rPr>
          <w:color w:val="53495F"/>
        </w:rPr>
        <w:t xml:space="preserve">levisi, </w:t>
      </w:r>
      <w:r>
        <w:t xml:space="preserve">ja oli huolissaan siitä, että </w:t>
      </w:r>
      <w:r>
        <w:rPr>
          <w:color w:val="233809"/>
        </w:rPr>
        <w:t xml:space="preserve">heidän </w:t>
      </w:r>
      <w:r>
        <w:t xml:space="preserve">sisältönsä saattaisi karkottaa mahdolliset työnantajat. [</w:t>
      </w:r>
      <w:r>
        <w:rPr>
          <w:color w:val="796EE6"/>
        </w:rPr>
        <w:t xml:space="preserve">7</w:t>
      </w:r>
      <w:r>
        <w:t xml:space="preserve">] </w:t>
      </w:r>
      <w:r>
        <w:rPr>
          <w:color w:val="168E5C"/>
        </w:rPr>
        <w:t xml:space="preserve">Nimi </w:t>
      </w:r>
      <w:r>
        <w:t xml:space="preserve">"</w:t>
      </w:r>
      <w:r>
        <w:rPr>
          <w:color w:val="168E5C"/>
        </w:rPr>
        <w:t xml:space="preserve">Marbles</w:t>
      </w:r>
      <w:r>
        <w:t xml:space="preserve">" tulee </w:t>
      </w:r>
      <w:r>
        <w:rPr>
          <w:color w:val="B7DAD2"/>
        </w:rPr>
        <w:t xml:space="preserve">hänen </w:t>
      </w:r>
      <w:r>
        <w:rPr>
          <w:color w:val="196956"/>
        </w:rPr>
        <w:t xml:space="preserve">koirastaan </w:t>
      </w:r>
      <w:r>
        <w:t xml:space="preserve">"</w:t>
      </w:r>
      <w:r>
        <w:rPr>
          <w:color w:val="196956"/>
        </w:rPr>
        <w:t xml:space="preserve">Mr Marbles</w:t>
      </w:r>
      <w:r>
        <w:t xml:space="preserve">". Tammikuussa 2019 </w:t>
      </w:r>
      <w:r>
        <w:rPr>
          <w:color w:val="BCFEC6"/>
        </w:rPr>
        <w:t xml:space="preserve">Marblesin </w:t>
      </w:r>
      <w:r>
        <w:rPr>
          <w:color w:val="932C70"/>
        </w:rPr>
        <w:t xml:space="preserve">YouTube-kanavalla </w:t>
      </w:r>
      <w:r>
        <w:t xml:space="preserve">oli noin 19 miljoonaa tilaajaa ja 2,9 miljardia videokatselua. [15] [16]</w:t>
      </w:r>
    </w:p>
    <w:p>
      <w:r>
        <w:rPr>
          <w:color w:val="310106"/>
        </w:rPr>
        <w:t xml:space="preserve">Marbles </w:t>
      </w:r>
      <w:r>
        <w:t xml:space="preserve">esiintyi </w:t>
      </w:r>
      <w:r>
        <w:rPr>
          <w:color w:val="8C41BB"/>
        </w:rPr>
        <w:t xml:space="preserve">Eeva </w:t>
      </w:r>
      <w:r>
        <w:rPr>
          <w:color w:val="ECEDFE"/>
        </w:rPr>
        <w:t xml:space="preserve">kauden 2 Epic Rap Battles of History</w:t>
      </w:r>
      <w:r>
        <w:t xml:space="preserve">, </w:t>
      </w:r>
      <w:r>
        <w:rPr>
          <w:color w:val="ECEDFE"/>
        </w:rPr>
        <w:t xml:space="preserve">episodi 13</w:t>
      </w:r>
      <w:r>
        <w:t xml:space="preserve">, "</w:t>
      </w:r>
      <w:r>
        <w:rPr>
          <w:color w:val="ECEDFE"/>
        </w:rPr>
        <w:t xml:space="preserve">Aatami vs. </w:t>
      </w:r>
      <w:r>
        <w:rPr>
          <w:color w:val="2B2D32"/>
        </w:rPr>
        <w:t xml:space="preserve">Eeva</w:t>
      </w:r>
      <w:r>
        <w:t xml:space="preserve">" [17] </w:t>
      </w:r>
      <w:r>
        <w:rPr>
          <w:color w:val="310106"/>
        </w:rPr>
        <w:t xml:space="preserve">Hän </w:t>
      </w:r>
      <w:r>
        <w:t xml:space="preserve">soitti banaani </w:t>
      </w:r>
      <w:r>
        <w:rPr>
          <w:color w:val="94C661"/>
        </w:rPr>
        <w:t xml:space="preserve">ärsyttävä Orange jakso </w:t>
      </w:r>
      <w:r>
        <w:t xml:space="preserve">"</w:t>
      </w:r>
      <w:r>
        <w:rPr>
          <w:color w:val="94C661"/>
        </w:rPr>
        <w:t xml:space="preserve">Fake n' Bacon</w:t>
      </w:r>
      <w:r>
        <w:t xml:space="preserve">". </w:t>
      </w:r>
      <w:r>
        <w:rPr>
          <w:color w:val="310106"/>
        </w:rPr>
        <w:t xml:space="preserve">Hän </w:t>
      </w:r>
      <w:r>
        <w:t xml:space="preserve">esitti Miley Cyrusta </w:t>
      </w:r>
      <w:r>
        <w:rPr>
          <w:color w:val="5C5300"/>
        </w:rPr>
        <w:t xml:space="preserve">YouTube </w:t>
      </w:r>
      <w:r>
        <w:t xml:space="preserve">Rewind </w:t>
      </w:r>
      <w:r>
        <w:rPr>
          <w:color w:val="F8907D"/>
        </w:rPr>
        <w:t xml:space="preserve">2013 </w:t>
      </w:r>
      <w:r>
        <w:t xml:space="preserve">-ohjelman "Wrecking Ball" - innoittamassa jaksossa</w:t>
      </w:r>
      <w:r>
        <w:t xml:space="preserve">. </w:t>
      </w:r>
      <w:r>
        <w:t xml:space="preserve">Tammikuun 30. päivänä 2014 </w:t>
      </w:r>
      <w:r>
        <w:rPr>
          <w:color w:val="310106"/>
        </w:rPr>
        <w:t xml:space="preserve">hän </w:t>
      </w:r>
      <w:r>
        <w:t xml:space="preserve">esiintyi Ridiculousnessin neljännellä kaudella.</w:t>
      </w:r>
    </w:p>
    <w:p>
      <w:r>
        <w:rPr>
          <w:color w:val="310106"/>
        </w:rPr>
        <w:t xml:space="preserve">Marbles </w:t>
      </w:r>
      <w:r>
        <w:t xml:space="preserve">esiintyi </w:t>
      </w:r>
      <w:r>
        <w:rPr>
          <w:color w:val="310106"/>
        </w:rPr>
        <w:t xml:space="preserve">omana itsenään </w:t>
      </w:r>
      <w:r>
        <w:t xml:space="preserve">elokuvassa Smosh: The Movie. [18]</w:t>
      </w:r>
    </w:p>
    <w:p>
      <w:r>
        <w:t xml:space="preserve">Vuonna </w:t>
      </w:r>
      <w:r>
        <w:t xml:space="preserve">2015 </w:t>
      </w:r>
      <w:r>
        <w:rPr>
          <w:color w:val="310106"/>
        </w:rPr>
        <w:t xml:space="preserve">Marbles </w:t>
      </w:r>
      <w:r>
        <w:t xml:space="preserve">esitteli </w:t>
      </w:r>
      <w:r>
        <w:rPr>
          <w:color w:val="01190F"/>
        </w:rPr>
        <w:t xml:space="preserve">Madame Tussauds </w:t>
      </w:r>
      <w:r>
        <w:rPr>
          <w:color w:val="58018B"/>
        </w:rPr>
        <w:t xml:space="preserve">New Yorkissa </w:t>
      </w:r>
      <w:r>
        <w:rPr>
          <w:color w:val="FEB8C8"/>
        </w:rPr>
        <w:t xml:space="preserve">vahakuvion </w:t>
      </w:r>
      <w:r>
        <w:rPr>
          <w:color w:val="788E95"/>
        </w:rPr>
        <w:t xml:space="preserve">itsestään</w:t>
      </w:r>
      <w:r>
        <w:t xml:space="preserve">. </w:t>
      </w:r>
      <w:r>
        <w:rPr>
          <w:color w:val="310106"/>
        </w:rPr>
        <w:t xml:space="preserve">Hän </w:t>
      </w:r>
      <w:r>
        <w:t xml:space="preserve">oli </w:t>
      </w:r>
      <w:r>
        <w:rPr>
          <w:color w:val="310106"/>
        </w:rPr>
        <w:t xml:space="preserve">ensimmäinen </w:t>
      </w:r>
      <w:r>
        <w:rPr>
          <w:color w:val="310106"/>
        </w:rPr>
        <w:t xml:space="preserve">YouTube-tähti, joka ikuistettiin </w:t>
      </w:r>
      <w:r>
        <w:rPr>
          <w:color w:val="FB6AB8"/>
        </w:rPr>
        <w:t xml:space="preserve">Madame Tussauds </w:t>
      </w:r>
      <w:r>
        <w:rPr>
          <w:color w:val="DB1474"/>
        </w:rPr>
        <w:t xml:space="preserve">New Yorkissa, </w:t>
      </w:r>
      <w:r>
        <w:t xml:space="preserve">ja </w:t>
      </w:r>
      <w:r>
        <w:rPr>
          <w:color w:val="788E95"/>
        </w:rPr>
        <w:t xml:space="preserve">hänen </w:t>
      </w:r>
      <w:r>
        <w:rPr>
          <w:color w:val="FEB8C8"/>
        </w:rPr>
        <w:t xml:space="preserve">hahmonsa </w:t>
      </w:r>
      <w:r>
        <w:t xml:space="preserve">on </w:t>
      </w:r>
      <w:r>
        <w:rPr>
          <w:color w:val="FEB8C8"/>
        </w:rPr>
        <w:t xml:space="preserve">ensimmäinen selfieitä ottava </w:t>
      </w:r>
      <w:r>
        <w:rPr>
          <w:color w:val="FEB8C8"/>
        </w:rPr>
        <w:t xml:space="preserve">vahahahmo </w:t>
      </w:r>
      <w:r>
        <w:rPr>
          <w:color w:val="8489AE"/>
        </w:rPr>
        <w:t xml:space="preserve">tässä paikassa</w:t>
      </w:r>
      <w:r>
        <w:t xml:space="preserve">. [19]</w:t>
      </w:r>
    </w:p>
    <w:p>
      <w:r>
        <w:rPr>
          <w:color w:val="310106"/>
        </w:rPr>
        <w:t xml:space="preserve">Marbles </w:t>
      </w:r>
      <w:r>
        <w:t xml:space="preserve">on myös ammattimaistanut </w:t>
      </w:r>
      <w:r>
        <w:rPr>
          <w:color w:val="FBC206"/>
        </w:rPr>
        <w:t xml:space="preserve">liiketoimintaansa </w:t>
      </w:r>
      <w:r>
        <w:t xml:space="preserve">laajentamalla </w:t>
      </w:r>
      <w:r>
        <w:rPr>
          <w:color w:val="FBC206"/>
        </w:rPr>
        <w:t xml:space="preserve">liiketoimintaansa </w:t>
      </w:r>
      <w:r>
        <w:t xml:space="preserve">ja ottamalla </w:t>
      </w:r>
      <w:r>
        <w:t xml:space="preserve">avukseen </w:t>
      </w:r>
      <w:r>
        <w:rPr>
          <w:color w:val="6EAB9B"/>
        </w:rPr>
        <w:t xml:space="preserve">ihmisiä</w:t>
      </w:r>
      <w:r>
        <w:t xml:space="preserve">, kuten henkilökohtaisen avustajan, liikkeenjohtajan ja </w:t>
      </w:r>
      <w:r>
        <w:rPr>
          <w:color w:val="C62100"/>
        </w:rPr>
        <w:t xml:space="preserve">äitinsä </w:t>
      </w:r>
      <w:r>
        <w:t xml:space="preserve">(</w:t>
      </w:r>
      <w:r>
        <w:rPr>
          <w:color w:val="C62100"/>
        </w:rPr>
        <w:t xml:space="preserve">toimitusjohtaja)</w:t>
      </w:r>
      <w:r>
        <w:t xml:space="preserve">. </w:t>
      </w:r>
      <w:r>
        <w:t xml:space="preserve">[</w:t>
      </w:r>
      <w:r>
        <w:rPr>
          <w:color w:val="61FC03"/>
        </w:rPr>
        <w:t xml:space="preserve">8</w:t>
      </w:r>
      <w:r>
        <w:t xml:space="preserve">]</w:t>
      </w:r>
    </w:p>
    <w:p>
      <w:r>
        <w:rPr>
          <w:color w:val="310106"/>
        </w:rPr>
        <w:t xml:space="preserve">Marbles </w:t>
      </w:r>
      <w:r>
        <w:t xml:space="preserve">tekee </w:t>
      </w:r>
      <w:r>
        <w:rPr>
          <w:color w:val="F2CDFE"/>
        </w:rPr>
        <w:t xml:space="preserve">viikoittaista podcastia </w:t>
      </w:r>
      <w:r>
        <w:rPr>
          <w:color w:val="760035"/>
        </w:rPr>
        <w:t xml:space="preserve">poikaystävänsä </w:t>
      </w:r>
      <w:r>
        <w:rPr>
          <w:color w:val="760035"/>
        </w:rPr>
        <w:t xml:space="preserve">Julien Solomitan </w:t>
      </w:r>
      <w:r>
        <w:rPr>
          <w:color w:val="F2CDFE"/>
        </w:rPr>
        <w:t xml:space="preserve">kanssa </w:t>
      </w:r>
      <w:r>
        <w:rPr>
          <w:color w:val="F2CDFE"/>
        </w:rPr>
        <w:t xml:space="preserve">nimellä "The </w:t>
      </w:r>
      <w:r>
        <w:rPr>
          <w:color w:val="647A41"/>
        </w:rPr>
        <w:t xml:space="preserve">Jenna </w:t>
      </w:r>
      <w:r>
        <w:rPr>
          <w:color w:val="760035"/>
        </w:rPr>
        <w:t xml:space="preserve">Julien </w:t>
      </w:r>
      <w:r>
        <w:rPr>
          <w:color w:val="F2CDFE"/>
        </w:rPr>
        <w:t xml:space="preserve">Podcast" (aiemmin nimeltään "The </w:t>
      </w:r>
      <w:r>
        <w:rPr>
          <w:color w:val="496E76"/>
        </w:rPr>
        <w:t xml:space="preserve">Jenna </w:t>
      </w:r>
      <w:r>
        <w:rPr>
          <w:color w:val="E3F894"/>
        </w:rPr>
        <w:t xml:space="preserve">and </w:t>
      </w:r>
      <w:r>
        <w:rPr>
          <w:color w:val="F9D7CD"/>
        </w:rPr>
        <w:t xml:space="preserve">Julien </w:t>
      </w:r>
      <w:r>
        <w:rPr>
          <w:color w:val="F2CDFE"/>
        </w:rPr>
        <w:t xml:space="preserve">Podcast")</w:t>
      </w:r>
      <w:r>
        <w:t xml:space="preserve">. </w:t>
      </w:r>
      <w:r>
        <w:rPr>
          <w:color w:val="876128"/>
        </w:rPr>
        <w:t xml:space="preserve">Aiheita </w:t>
      </w:r>
      <w:r>
        <w:t xml:space="preserve">ovat muun muassa tarinat aikuistumisesta, salaliittoteoriat, YouTubettajat ja muut yleiset aiheet. </w:t>
      </w:r>
      <w:r>
        <w:rPr>
          <w:color w:val="E3F894"/>
        </w:rPr>
        <w:t xml:space="preserve">Heillä </w:t>
      </w:r>
      <w:r>
        <w:t xml:space="preserve">on joskus </w:t>
      </w:r>
      <w:r>
        <w:rPr>
          <w:color w:val="01FB92"/>
        </w:rPr>
        <w:t xml:space="preserve">muita </w:t>
      </w:r>
      <w:r>
        <w:t xml:space="preserve">YouTubettajia </w:t>
      </w:r>
      <w:r>
        <w:rPr>
          <w:color w:val="01FB92"/>
        </w:rPr>
        <w:t xml:space="preserve">vieraana </w:t>
      </w:r>
      <w:r>
        <w:rPr>
          <w:color w:val="F2CDFE"/>
        </w:rPr>
        <w:t xml:space="preserve">podcastissaan</w:t>
      </w:r>
      <w:r>
        <w:t xml:space="preserve">, kuten Shane Dawson. [20]</w:t>
      </w:r>
    </w:p>
    <w:p>
      <w:r>
        <w:t xml:space="preserve">Muut yritykset</w:t>
      </w:r>
    </w:p>
    <w:p>
      <w:r>
        <w:rPr>
          <w:color w:val="310106"/>
        </w:rPr>
        <w:t xml:space="preserve">Marbles julkaisi </w:t>
      </w:r>
      <w:r>
        <w:rPr>
          <w:color w:val="BE8485"/>
        </w:rPr>
        <w:t xml:space="preserve">Kermie Worm </w:t>
      </w:r>
      <w:r>
        <w:t xml:space="preserve">&amp; </w:t>
      </w:r>
      <w:r>
        <w:rPr>
          <w:color w:val="196956"/>
        </w:rPr>
        <w:t xml:space="preserve">Mr. Marbles </w:t>
      </w:r>
      <w:r>
        <w:t xml:space="preserve">-nimisen </w:t>
      </w:r>
      <w:r>
        <w:rPr>
          <w:color w:val="FD0F31"/>
        </w:rPr>
        <w:t xml:space="preserve">koiranlelumerkin. </w:t>
      </w:r>
      <w:r>
        <w:rPr>
          <w:color w:val="FD0F31"/>
        </w:rPr>
        <w:t xml:space="preserve">Lelujen </w:t>
      </w:r>
      <w:r>
        <w:t xml:space="preserve">ulkonäkö perustuu </w:t>
      </w:r>
      <w:r>
        <w:rPr>
          <w:color w:val="310106"/>
        </w:rPr>
        <w:t xml:space="preserve">hänen </w:t>
      </w:r>
      <w:r>
        <w:t xml:space="preserve">oikeisiin koiriinsa. [</w:t>
      </w:r>
      <w:r>
        <w:rPr>
          <w:color w:val="796EE6"/>
        </w:rPr>
        <w:t xml:space="preserve">7</w:t>
      </w:r>
      <w:r>
        <w:t xml:space="preserve">] </w:t>
      </w:r>
      <w:r>
        <w:rPr>
          <w:color w:val="310106"/>
        </w:rPr>
        <w:t xml:space="preserve">Hän </w:t>
      </w:r>
      <w:r>
        <w:t xml:space="preserve">on myös luonut </w:t>
      </w:r>
      <w:r>
        <w:rPr>
          <w:color w:val="C660FB"/>
        </w:rPr>
        <w:t xml:space="preserve">esineitä, </w:t>
      </w:r>
      <w:r>
        <w:rPr>
          <w:color w:val="C660FB"/>
        </w:rPr>
        <w:t xml:space="preserve">joihin on </w:t>
      </w:r>
      <w:r>
        <w:t xml:space="preserve">painettu </w:t>
      </w:r>
      <w:r>
        <w:rPr>
          <w:color w:val="120104"/>
        </w:rPr>
        <w:t xml:space="preserve">joitakin </w:t>
      </w:r>
      <w:r>
        <w:rPr>
          <w:color w:val="D48958"/>
        </w:rPr>
        <w:t xml:space="preserve">hänen </w:t>
      </w:r>
      <w:r>
        <w:rPr>
          <w:color w:val="120104"/>
        </w:rPr>
        <w:t xml:space="preserve">mieleenpainuvimpia sitaattejaan </w:t>
      </w:r>
      <w:r>
        <w:t xml:space="preserve">(esim. "mitä nämä ovat").</w:t>
      </w:r>
    </w:p>
    <w:p>
      <w:r>
        <w:rPr>
          <w:color w:val="310106"/>
        </w:rPr>
        <w:t xml:space="preserve">Marbles </w:t>
      </w:r>
      <w:r>
        <w:t xml:space="preserve">isännöi myös viikoittaista pop-laskentaohjelmaa SiriusXM Hits 1:llä nimeltä "</w:t>
      </w:r>
      <w:r>
        <w:rPr>
          <w:color w:val="5C5300"/>
        </w:rPr>
        <w:t xml:space="preserve">YouTube </w:t>
      </w:r>
      <w:r>
        <w:t xml:space="preserve">15".</w:t>
      </w:r>
      <w:r>
        <w:t xml:space="preserve"> [21] [22]</w:t>
      </w:r>
    </w:p>
    <w:p>
      <w:r>
        <w:t xml:space="preserve">Vuonna 2016 </w:t>
      </w:r>
      <w:r>
        <w:rPr>
          <w:color w:val="310106"/>
        </w:rPr>
        <w:t xml:space="preserve">Marblesista </w:t>
      </w:r>
      <w:r>
        <w:t xml:space="preserve">tuli </w:t>
      </w:r>
      <w:r>
        <w:rPr>
          <w:color w:val="310106"/>
        </w:rPr>
        <w:t xml:space="preserve">James Pattersonin samannimiseen romaanisarjaan perustuvan </w:t>
      </w:r>
      <w:r>
        <w:rPr>
          <w:color w:val="05AEE8"/>
        </w:rPr>
        <w:t xml:space="preserve">Maximum Ride </w:t>
      </w:r>
      <w:r>
        <w:rPr>
          <w:color w:val="05AEE8"/>
        </w:rPr>
        <w:t xml:space="preserve">-elokuvan </w:t>
      </w:r>
      <w:r>
        <w:rPr>
          <w:color w:val="310106"/>
        </w:rPr>
        <w:t xml:space="preserve">vastaava tuottaja</w:t>
      </w:r>
      <w:r>
        <w:t xml:space="preserve">. [23]</w:t>
      </w:r>
    </w:p>
    <w:p>
      <w:r>
        <w:t xml:space="preserve">Henkilökohtainen elämä</w:t>
      </w:r>
    </w:p>
    <w:p>
      <w:r>
        <w:t xml:space="preserve">Vuonna </w:t>
      </w:r>
      <w:r>
        <w:t xml:space="preserve">2015 </w:t>
      </w:r>
      <w:r>
        <w:t xml:space="preserve">Marblesista tuli </w:t>
      </w:r>
      <w:r>
        <w:rPr>
          <w:color w:val="310106"/>
        </w:rPr>
        <w:t xml:space="preserve">täyspäiväinen vegaani</w:t>
      </w:r>
      <w:r>
        <w:t xml:space="preserve">. [24] [25]</w:t>
      </w:r>
    </w:p>
    <w:p>
      <w:r>
        <w:rPr>
          <w:color w:val="310106"/>
        </w:rPr>
        <w:t xml:space="preserve">Marbles </w:t>
      </w:r>
      <w:r>
        <w:t xml:space="preserve">on ollut suhteessa </w:t>
      </w:r>
      <w:r>
        <w:rPr>
          <w:color w:val="C3C1BE"/>
        </w:rPr>
        <w:t xml:space="preserve">YouTuber-kollegansa Julien Solomitan </w:t>
      </w:r>
      <w:r>
        <w:t xml:space="preserve">kanssa </w:t>
      </w:r>
      <w:r>
        <w:t xml:space="preserve">vuodesta </w:t>
      </w:r>
      <w:r>
        <w:rPr>
          <w:color w:val="F8907D"/>
        </w:rPr>
        <w:t xml:space="preserve">2013</w:t>
      </w:r>
      <w:r>
        <w:t xml:space="preserve">, ja </w:t>
      </w:r>
      <w:r>
        <w:rPr>
          <w:color w:val="A1A711"/>
        </w:rPr>
        <w:t xml:space="preserve">he </w:t>
      </w:r>
      <w:r>
        <w:t xml:space="preserve">asuvat yhdessä Kaliforniassa </w:t>
      </w:r>
      <w:r>
        <w:rPr>
          <w:color w:val="1167D9"/>
        </w:rPr>
        <w:t xml:space="preserve">neljän koiransa, </w:t>
      </w:r>
      <w:r>
        <w:rPr>
          <w:color w:val="D19012"/>
        </w:rPr>
        <w:t xml:space="preserve">Marblesin, Kermitin, Peachin ja Bunnyn </w:t>
      </w:r>
      <w:r>
        <w:t xml:space="preserve">kanssa</w:t>
      </w:r>
      <w:r>
        <w:rPr>
          <w:color w:val="1167D9"/>
        </w:rPr>
        <w:t xml:space="preserve">, jotka esiintyvät säännöllisesti </w:t>
      </w:r>
      <w:r>
        <w:rPr>
          <w:color w:val="B7D802"/>
        </w:rPr>
        <w:t xml:space="preserve">hänen </w:t>
      </w:r>
      <w:r>
        <w:rPr>
          <w:color w:val="826392"/>
        </w:rPr>
        <w:t xml:space="preserve">videoillaan</w:t>
      </w:r>
      <w:r>
        <w:t xml:space="preserve">. [26]</w:t>
      </w:r>
    </w:p>
    <w:p>
      <w:r>
        <w:rPr>
          <w:b/>
        </w:rPr>
        <w:t xml:space="preserve">Asiakirjan numero 26</w:t>
      </w:r>
    </w:p>
    <w:p>
      <w:r>
        <w:rPr>
          <w:b/>
        </w:rPr>
        <w:t xml:space="preserve">Asiakirjan tunniste: GUM_bio_moreau</w:t>
      </w:r>
    </w:p>
    <w:p>
      <w:r>
        <w:rPr>
          <w:color w:val="310106"/>
        </w:rPr>
        <w:t xml:space="preserve">Jeanne Moreau</w:t>
      </w:r>
    </w:p>
    <w:p>
      <w:r>
        <w:rPr>
          <w:color w:val="310106"/>
        </w:rPr>
        <w:t xml:space="preserve">Jeanne Moreau</w:t>
      </w:r>
    </w:p>
    <w:p>
      <w:r>
        <w:rPr>
          <w:color w:val="310106"/>
        </w:rPr>
        <w:t xml:space="preserve">Moreau vuonna </w:t>
      </w:r>
      <w:r>
        <w:rPr>
          <w:color w:val="04640D"/>
        </w:rPr>
        <w:t xml:space="preserve">1958</w:t>
      </w:r>
    </w:p>
    <w:p>
      <w:r>
        <w:t xml:space="preserve">Syntynyt </w:t>
      </w:r>
      <w:r>
        <w:rPr>
          <w:color w:val="FEFB0A"/>
        </w:rPr>
        <w:t xml:space="preserve">23. </w:t>
      </w:r>
      <w:r>
        <w:rPr>
          <w:color w:val="FB5514"/>
        </w:rPr>
        <w:t xml:space="preserve">tammikuuta </w:t>
      </w:r>
      <w:r>
        <w:rPr>
          <w:color w:val="E115C0"/>
        </w:rPr>
        <w:t xml:space="preserve">1928 </w:t>
      </w:r>
      <w:r>
        <w:rPr>
          <w:color w:val="00587F"/>
        </w:rPr>
        <w:t xml:space="preserve">Paris, </w:t>
      </w:r>
      <w:r>
        <w:rPr>
          <w:color w:val="0BC582"/>
        </w:rPr>
        <w:t xml:space="preserve">Ranska</w:t>
      </w:r>
    </w:p>
    <w:p>
      <w:r>
        <w:t xml:space="preserve">Kuollut </w:t>
      </w:r>
      <w:r>
        <w:rPr>
          <w:color w:val="FEB8C8"/>
        </w:rPr>
        <w:t xml:space="preserve">31. </w:t>
      </w:r>
      <w:r>
        <w:rPr>
          <w:color w:val="9E8317"/>
        </w:rPr>
        <w:t xml:space="preserve">heinäkuuta </w:t>
      </w:r>
      <w:r>
        <w:rPr>
          <w:color w:val="01190F"/>
        </w:rPr>
        <w:t xml:space="preserve">2017 </w:t>
      </w:r>
      <w:r>
        <w:t xml:space="preserve">(89-vuotiaana) </w:t>
      </w:r>
      <w:r>
        <w:rPr>
          <w:color w:val="00587F"/>
        </w:rPr>
        <w:t xml:space="preserve">Pariisi, </w:t>
      </w:r>
      <w:r>
        <w:rPr>
          <w:color w:val="0BC582"/>
        </w:rPr>
        <w:t xml:space="preserve">Ranska</w:t>
      </w:r>
    </w:p>
    <w:p>
      <w:r>
        <w:rPr>
          <w:color w:val="847D81"/>
        </w:rPr>
        <w:t xml:space="preserve">Lepopaikka </w:t>
      </w:r>
      <w:r>
        <w:rPr>
          <w:color w:val="847D81"/>
        </w:rPr>
        <w:t xml:space="preserve">Montmartren hautausmaa, </w:t>
      </w:r>
      <w:r>
        <w:rPr>
          <w:color w:val="58018B"/>
        </w:rPr>
        <w:t xml:space="preserve">Pariisi, </w:t>
      </w:r>
      <w:r>
        <w:rPr>
          <w:color w:val="B70639"/>
        </w:rPr>
        <w:t xml:space="preserve">Ranska</w:t>
      </w:r>
    </w:p>
    <w:p>
      <w:r>
        <w:rPr>
          <w:color w:val="703B01"/>
        </w:rPr>
        <w:t xml:space="preserve">Alma mater </w:t>
      </w:r>
      <w:r>
        <w:rPr>
          <w:color w:val="703B01"/>
        </w:rPr>
        <w:t xml:space="preserve">Conservatoire de Paris</w:t>
      </w:r>
    </w:p>
    <w:p>
      <w:r>
        <w:rPr>
          <w:color w:val="F7F1DF"/>
        </w:rPr>
        <w:t xml:space="preserve">Ammatti </w:t>
      </w:r>
      <w:r>
        <w:rPr>
          <w:color w:val="F7F1DF"/>
        </w:rPr>
        <w:t xml:space="preserve">Näyttelijä, käsikirjoittaja, elokuvaohjaaja</w:t>
      </w:r>
    </w:p>
    <w:p>
      <w:r>
        <w:rPr>
          <w:color w:val="118B8A"/>
        </w:rPr>
        <w:t xml:space="preserve">Toimintavuodet </w:t>
      </w:r>
      <w:r>
        <w:rPr>
          <w:color w:val="118B8A"/>
        </w:rPr>
        <w:t xml:space="preserve">1947 - 2012</w:t>
      </w:r>
    </w:p>
    <w:p>
      <w:r>
        <w:rPr>
          <w:color w:val="4AFEFA"/>
        </w:rPr>
        <w:t xml:space="preserve">Puoliso(t) </w:t>
      </w:r>
      <w:r>
        <w:t xml:space="preserve">Jean-Louis Richard (k. </w:t>
      </w:r>
      <w:r>
        <w:rPr>
          <w:color w:val="FCB164"/>
        </w:rPr>
        <w:t xml:space="preserve">1949</w:t>
      </w:r>
      <w:r>
        <w:t xml:space="preserve">; eronnut 1964) William Friedkin (k. 1977; eronnut 1979)</w:t>
      </w:r>
    </w:p>
    <w:p>
      <w:r>
        <w:rPr>
          <w:color w:val="796EE6"/>
        </w:rPr>
        <w:t xml:space="preserve">Lapset </w:t>
      </w:r>
      <w:r>
        <w:rPr>
          <w:color w:val="796EE6"/>
        </w:rPr>
        <w:t xml:space="preserve">Jérôme Richard</w:t>
      </w:r>
    </w:p>
    <w:p>
      <w:r>
        <w:rPr>
          <w:color w:val="310106"/>
        </w:rPr>
        <w:t xml:space="preserve">Jeanne Moreau </w:t>
      </w:r>
      <w:r>
        <w:t xml:space="preserve">(ransk. ääntäminen: </w:t>
      </w:r>
      <w:r>
        <w:rPr>
          <w:color w:val="310106"/>
        </w:rPr>
        <w:t xml:space="preserve">[ʒan mɔʁo]</w:t>
      </w:r>
      <w:r>
        <w:t xml:space="preserve">; </w:t>
      </w:r>
      <w:r>
        <w:rPr>
          <w:color w:val="FEFB0A"/>
        </w:rPr>
        <w:t xml:space="preserve">23. </w:t>
      </w:r>
      <w:r>
        <w:rPr>
          <w:color w:val="FB5514"/>
        </w:rPr>
        <w:t xml:space="preserve">tammikuuta </w:t>
      </w:r>
      <w:r>
        <w:rPr>
          <w:color w:val="E115C0"/>
        </w:rPr>
        <w:t xml:space="preserve">1928 </w:t>
      </w:r>
      <w:r>
        <w:t xml:space="preserve">- </w:t>
      </w:r>
      <w:r>
        <w:rPr>
          <w:color w:val="FEB8C8"/>
        </w:rPr>
        <w:t xml:space="preserve">31. </w:t>
      </w:r>
      <w:r>
        <w:rPr>
          <w:color w:val="9E8317"/>
        </w:rPr>
        <w:t xml:space="preserve">heinäkuuta </w:t>
      </w:r>
      <w:r>
        <w:rPr>
          <w:color w:val="01190F"/>
        </w:rPr>
        <w:t xml:space="preserve">2017) </w:t>
      </w:r>
      <w:r>
        <w:t xml:space="preserve">oli </w:t>
      </w:r>
      <w:r>
        <w:rPr>
          <w:color w:val="310106"/>
        </w:rPr>
        <w:t xml:space="preserve">ranskalainen näyttelijä, laulaja, käsikirjoittaja ja ohjaaja</w:t>
      </w:r>
      <w:r>
        <w:t xml:space="preserve">. </w:t>
      </w:r>
      <w:r>
        <w:rPr>
          <w:color w:val="310106"/>
        </w:rPr>
        <w:t xml:space="preserve">Hän </w:t>
      </w:r>
      <w:r>
        <w:t xml:space="preserve">voitti </w:t>
      </w:r>
      <w:r>
        <w:rPr>
          <w:color w:val="000D2C"/>
        </w:rPr>
        <w:t xml:space="preserve">Cannesin </w:t>
      </w:r>
      <w:r>
        <w:t xml:space="preserve">elokuvajuhlilla parhaan naispääosan palkinnon elokuvasta Seitsemän päivää ... Seitsemän yötä (1960), </w:t>
      </w:r>
      <w:r>
        <w:t xml:space="preserve">parhaan ulkomaisen naispääosan BAFTA-palkinnon elokuvasta Viva Maria! (1965) ja </w:t>
      </w:r>
      <w:r>
        <w:t xml:space="preserve">parhaan naispääosan César-palkinnon elokuvasta The Old Lady Who Walked in the Sea (1992). </w:t>
      </w:r>
      <w:r>
        <w:rPr>
          <w:color w:val="310106"/>
        </w:rPr>
        <w:t xml:space="preserve">Hän sai </w:t>
      </w:r>
      <w:r>
        <w:t xml:space="preserve">myös </w:t>
      </w:r>
      <w:r>
        <w:rPr>
          <w:color w:val="310106"/>
        </w:rPr>
        <w:t xml:space="preserve">useita elämäntyöpalkintoja, muun muassa </w:t>
      </w:r>
      <w:r>
        <w:rPr>
          <w:color w:val="61FC03"/>
        </w:rPr>
        <w:t xml:space="preserve">BAFTA </w:t>
      </w:r>
      <w:r>
        <w:rPr>
          <w:color w:val="310106"/>
        </w:rPr>
        <w:t xml:space="preserve">Fellowshipin vuonna 1996, </w:t>
      </w:r>
      <w:r>
        <w:rPr>
          <w:color w:val="5D9608"/>
        </w:rPr>
        <w:t xml:space="preserve">Cannesin </w:t>
      </w:r>
      <w:r>
        <w:rPr>
          <w:color w:val="310106"/>
        </w:rPr>
        <w:t xml:space="preserve">Kultaisen palmun vuonna 2003 ja </w:t>
      </w:r>
      <w:r>
        <w:rPr>
          <w:color w:val="310106"/>
        </w:rPr>
        <w:t xml:space="preserve">César-palkinnon vuonna 2008</w:t>
      </w:r>
      <w:r>
        <w:t xml:space="preserve">.</w:t>
      </w:r>
    </w:p>
    <w:p>
      <w:r>
        <w:rPr>
          <w:color w:val="98A088"/>
        </w:rPr>
        <w:t xml:space="preserve">Moreau </w:t>
      </w:r>
      <w:r>
        <w:rPr>
          <w:color w:val="4F584E"/>
        </w:rPr>
        <w:t xml:space="preserve">debytoi teatterissa </w:t>
      </w:r>
      <w:r>
        <w:t xml:space="preserve">vuonna </w:t>
      </w:r>
      <w:r>
        <w:rPr>
          <w:color w:val="248AD0"/>
        </w:rPr>
        <w:t xml:space="preserve">1947 </w:t>
      </w:r>
      <w:r>
        <w:t xml:space="preserve">ja vakiinnutti </w:t>
      </w:r>
      <w:r>
        <w:t xml:space="preserve">asemansa yhtenä </w:t>
      </w:r>
      <w:r>
        <w:rPr>
          <w:color w:val="5C5300"/>
        </w:rPr>
        <w:t xml:space="preserve">Comédie-Française -teatterin </w:t>
      </w:r>
      <w:r>
        <w:rPr>
          <w:color w:val="310106"/>
        </w:rPr>
        <w:t xml:space="preserve">johtavista näyttelijättäristä</w:t>
      </w:r>
      <w:r>
        <w:t xml:space="preserve">. </w:t>
      </w:r>
      <w:r>
        <w:rPr>
          <w:color w:val="310106"/>
        </w:rPr>
        <w:t xml:space="preserve">Hän </w:t>
      </w:r>
      <w:r>
        <w:t xml:space="preserve">aloitti pienet elokuvaroolit vuonna </w:t>
      </w:r>
      <w:r>
        <w:rPr>
          <w:color w:val="FCB164"/>
        </w:rPr>
        <w:t xml:space="preserve">1949 </w:t>
      </w:r>
      <w:r>
        <w:t xml:space="preserve">ja teki vaikuttavia suorituksia </w:t>
      </w:r>
      <w:r>
        <w:rPr>
          <w:color w:val="9F6551"/>
        </w:rPr>
        <w:t xml:space="preserve">Fernandelin elokuvassa </w:t>
      </w:r>
      <w:r>
        <w:rPr>
          <w:color w:val="9F6551"/>
        </w:rPr>
        <w:t xml:space="preserve">Meurtres? </w:t>
      </w:r>
      <w:r>
        <w:t xml:space="preserve">(</w:t>
      </w:r>
      <w:r>
        <w:rPr>
          <w:color w:val="9F6551"/>
        </w:rPr>
        <w:t xml:space="preserve">Kolme syntistä, 1950) </w:t>
      </w:r>
      <w:r>
        <w:t xml:space="preserve">ja Jean Gabinin rinnalla showtytön ja gangsterin naisen roolissa </w:t>
      </w:r>
      <w:r>
        <w:rPr>
          <w:color w:val="BCFEC6"/>
        </w:rPr>
        <w:t xml:space="preserve">elokuvassa </w:t>
      </w:r>
      <w:r>
        <w:rPr>
          <w:color w:val="BCFEC6"/>
        </w:rPr>
        <w:t xml:space="preserve">Touchez pas au grisbi (1954)</w:t>
      </w:r>
      <w:r>
        <w:t xml:space="preserve">. </w:t>
      </w:r>
      <w:r>
        <w:rPr>
          <w:color w:val="310106"/>
        </w:rPr>
        <w:t xml:space="preserve">Hän </w:t>
      </w:r>
      <w:r>
        <w:t xml:space="preserve">tuli tunnetuksi </w:t>
      </w:r>
      <w:r>
        <w:rPr>
          <w:color w:val="AE7AA1"/>
        </w:rPr>
        <w:t xml:space="preserve">Louis Mallen </w:t>
      </w:r>
      <w:r>
        <w:rPr>
          <w:color w:val="B5AFC4"/>
        </w:rPr>
        <w:t xml:space="preserve">ohjaamien </w:t>
      </w:r>
      <w:r>
        <w:rPr>
          <w:color w:val="310106"/>
        </w:rPr>
        <w:t xml:space="preserve">elokuvien </w:t>
      </w:r>
      <w:r>
        <w:rPr>
          <w:color w:val="932C70"/>
        </w:rPr>
        <w:t xml:space="preserve">Elevator to </w:t>
      </w:r>
      <w:r>
        <w:rPr>
          <w:color w:val="2B1B04"/>
        </w:rPr>
        <w:t xml:space="preserve">the Gallows </w:t>
      </w:r>
      <w:r>
        <w:rPr>
          <w:color w:val="B5AFC4"/>
        </w:rPr>
        <w:t xml:space="preserve">(</w:t>
      </w:r>
      <w:r>
        <w:rPr>
          <w:color w:val="D4C67A"/>
        </w:rPr>
        <w:t xml:space="preserve">1958) </w:t>
      </w:r>
      <w:r>
        <w:rPr>
          <w:color w:val="310106"/>
        </w:rPr>
        <w:t xml:space="preserve">ja </w:t>
      </w:r>
      <w:r>
        <w:rPr>
          <w:color w:val="C2A393"/>
        </w:rPr>
        <w:t xml:space="preserve">Jules </w:t>
      </w:r>
      <w:r>
        <w:rPr>
          <w:color w:val="0232FD"/>
        </w:rPr>
        <w:t xml:space="preserve">et </w:t>
      </w:r>
      <w:r>
        <w:rPr>
          <w:color w:val="6A3A35"/>
        </w:rPr>
        <w:t xml:space="preserve">Jim </w:t>
      </w:r>
      <w:r>
        <w:rPr>
          <w:color w:val="0232FD"/>
        </w:rPr>
        <w:t xml:space="preserve">(</w:t>
      </w:r>
      <w:r>
        <w:rPr>
          <w:color w:val="BA6801"/>
        </w:rPr>
        <w:t xml:space="preserve">1962) </w:t>
      </w:r>
      <w:r>
        <w:rPr>
          <w:color w:val="310106"/>
        </w:rPr>
        <w:t xml:space="preserve">tähtenä, jonka </w:t>
      </w:r>
      <w:r>
        <w:rPr>
          <w:color w:val="0232FD"/>
        </w:rPr>
        <w:t xml:space="preserve">ohjasi </w:t>
      </w:r>
      <w:r>
        <w:rPr>
          <w:color w:val="168E5C"/>
        </w:rPr>
        <w:t xml:space="preserve">François Truffaut</w:t>
      </w:r>
      <w:r>
        <w:t xml:space="preserve">. </w:t>
      </w:r>
      <w:r>
        <w:rPr>
          <w:color w:val="310106"/>
        </w:rPr>
        <w:t xml:space="preserve">Moreau oli </w:t>
      </w:r>
      <w:r>
        <w:t xml:space="preserve">tuotteliain 1960-luvulla, ja hän esiintyi </w:t>
      </w:r>
      <w:r>
        <w:t xml:space="preserve">elokuvissa </w:t>
      </w:r>
      <w:r>
        <w:t xml:space="preserve">80-luvulle </w:t>
      </w:r>
      <w:r>
        <w:t xml:space="preserve">asti.</w:t>
      </w:r>
    </w:p>
    <w:p>
      <w:r>
        <w:t xml:space="preserve">Varhainen elämä ja koulutus</w:t>
      </w:r>
    </w:p>
    <w:p>
      <w:r>
        <w:rPr>
          <w:color w:val="310106"/>
        </w:rPr>
        <w:t xml:space="preserve">Moreau </w:t>
      </w:r>
      <w:r>
        <w:t xml:space="preserve">syntyi </w:t>
      </w:r>
      <w:r>
        <w:rPr>
          <w:color w:val="00587F"/>
        </w:rPr>
        <w:t xml:space="preserve">Pariisissa </w:t>
      </w:r>
      <w:r>
        <w:rPr>
          <w:color w:val="16C0D0"/>
        </w:rPr>
        <w:t xml:space="preserve">Folies Bergère -teatterissa esiintyneen tanssijan </w:t>
      </w:r>
      <w:r>
        <w:rPr>
          <w:color w:val="16C0D0"/>
        </w:rPr>
        <w:t xml:space="preserve">Katherine (o.s. Buckley</w:t>
      </w:r>
      <w:r>
        <w:rPr>
          <w:color w:val="310106"/>
        </w:rPr>
        <w:t xml:space="preserve">) </w:t>
      </w:r>
      <w:r>
        <w:rPr>
          <w:color w:val="310106"/>
        </w:rPr>
        <w:t xml:space="preserve">(k. 1990) ja </w:t>
      </w:r>
      <w:r>
        <w:rPr>
          <w:color w:val="C62100"/>
        </w:rPr>
        <w:t xml:space="preserve">ravintoloitsijan </w:t>
      </w:r>
      <w:r>
        <w:rPr>
          <w:color w:val="C62100"/>
        </w:rPr>
        <w:t xml:space="preserve">Anatole-Désiré Moreaun </w:t>
      </w:r>
      <w:r>
        <w:rPr>
          <w:color w:val="310106"/>
        </w:rPr>
        <w:t xml:space="preserve">(k. 1975) </w:t>
      </w:r>
      <w:r>
        <w:rPr>
          <w:color w:val="310106"/>
        </w:rPr>
        <w:t xml:space="preserve">tyttärenä</w:t>
      </w:r>
      <w:r>
        <w:t xml:space="preserve">. </w:t>
      </w:r>
      <w:r>
        <w:t xml:space="preserve">[1] [</w:t>
      </w:r>
      <w:r>
        <w:rPr>
          <w:color w:val="014347"/>
        </w:rPr>
        <w:t xml:space="preserve">2</w:t>
      </w:r>
      <w:r>
        <w:t xml:space="preserve">] </w:t>
      </w:r>
      <w:r>
        <w:rPr>
          <w:color w:val="233809"/>
        </w:rPr>
        <w:t xml:space="preserve">Moreaun </w:t>
      </w:r>
      <w:r>
        <w:rPr>
          <w:color w:val="42083B"/>
        </w:rPr>
        <w:t xml:space="preserve">isä </w:t>
      </w:r>
      <w:r>
        <w:t xml:space="preserve">oli ranskalainen; </w:t>
      </w:r>
      <w:r>
        <w:rPr>
          <w:color w:val="82785D"/>
        </w:rPr>
        <w:t xml:space="preserve">hänen </w:t>
      </w:r>
      <w:r>
        <w:rPr>
          <w:color w:val="023087"/>
        </w:rPr>
        <w:t xml:space="preserve">äitinsä </w:t>
      </w:r>
      <w:r>
        <w:t xml:space="preserve">oli englantilainen, </w:t>
      </w:r>
      <w:r>
        <w:rPr>
          <w:color w:val="023087"/>
        </w:rPr>
        <w:t xml:space="preserve">kotoisin Oldhamista, Lancashiresta, </w:t>
      </w:r>
      <w:r>
        <w:rPr>
          <w:color w:val="B7DAD2"/>
        </w:rPr>
        <w:t xml:space="preserve">Englannista </w:t>
      </w:r>
      <w:r>
        <w:t xml:space="preserve">[3] ja osittain irlantilaissyntyinen. [</w:t>
      </w:r>
      <w:r>
        <w:rPr>
          <w:color w:val="014347"/>
        </w:rPr>
        <w:t xml:space="preserve">2</w:t>
      </w:r>
      <w:r>
        <w:t xml:space="preserve">] [4] [5] </w:t>
      </w:r>
      <w:r>
        <w:rPr>
          <w:color w:val="233809"/>
        </w:rPr>
        <w:t xml:space="preserve">Moreaun </w:t>
      </w:r>
      <w:r>
        <w:rPr>
          <w:color w:val="42083B"/>
        </w:rPr>
        <w:t xml:space="preserve">isä </w:t>
      </w:r>
      <w:r>
        <w:t xml:space="preserve">oli katolilainen ja </w:t>
      </w:r>
      <w:r>
        <w:rPr>
          <w:color w:val="82785D"/>
        </w:rPr>
        <w:t xml:space="preserve">hänen </w:t>
      </w:r>
      <w:r>
        <w:rPr>
          <w:color w:val="023087"/>
        </w:rPr>
        <w:t xml:space="preserve">äitinsä</w:t>
      </w:r>
      <w:r>
        <w:t xml:space="preserve">, joka oli </w:t>
      </w:r>
      <w:r>
        <w:rPr>
          <w:color w:val="023087"/>
        </w:rPr>
        <w:t xml:space="preserve">alun perin protestantti</w:t>
      </w:r>
      <w:r>
        <w:t xml:space="preserve">, kääntyi katolilaiseksi avioituessaan. [</w:t>
      </w:r>
      <w:r>
        <w:rPr>
          <w:color w:val="014347"/>
        </w:rPr>
        <w:t xml:space="preserve">2</w:t>
      </w:r>
      <w:r>
        <w:t xml:space="preserve">] </w:t>
      </w:r>
      <w:r>
        <w:rPr>
          <w:color w:val="310106"/>
        </w:rPr>
        <w:t xml:space="preserve">Nuorena tyttönä</w:t>
      </w:r>
      <w:r>
        <w:t xml:space="preserve">" </w:t>
      </w:r>
      <w:r>
        <w:rPr>
          <w:color w:val="196956"/>
        </w:rPr>
        <w:t xml:space="preserve">perhe </w:t>
      </w:r>
      <w:r>
        <w:t xml:space="preserve">muutti etelään Vichyyn, viettäen lomia </w:t>
      </w:r>
      <w:r>
        <w:rPr>
          <w:color w:val="8C41BB"/>
        </w:rPr>
        <w:t xml:space="preserve">isän esi-isien kylässä Maziratissa</w:t>
      </w:r>
      <w:r>
        <w:t xml:space="preserve">, joka on </w:t>
      </w:r>
      <w:r>
        <w:rPr>
          <w:color w:val="8C41BB"/>
        </w:rPr>
        <w:t xml:space="preserve">30 talon kaupunki Allierin laaksossa</w:t>
      </w:r>
      <w:r>
        <w:t xml:space="preserve">. </w:t>
      </w:r>
      <w:r>
        <w:t xml:space="preserve">"</w:t>
      </w:r>
      <w:r>
        <w:rPr>
          <w:color w:val="8C41BB"/>
        </w:rPr>
        <w:t xml:space="preserve">Siellä </w:t>
      </w:r>
      <w:r>
        <w:t xml:space="preserve">oli ihanaa</w:t>
      </w:r>
      <w:r>
        <w:t xml:space="preserve">", </w:t>
      </w:r>
      <w:r>
        <w:rPr>
          <w:color w:val="310106"/>
        </w:rPr>
        <w:t xml:space="preserve">Moreau </w:t>
      </w:r>
      <w:r>
        <w:t xml:space="preserve">sanoi. "Jokainen hautakivi hautausmaalla oli Moreaulle". Toisen maailmansodan aikana </w:t>
      </w:r>
      <w:r>
        <w:rPr>
          <w:color w:val="196956"/>
        </w:rPr>
        <w:t xml:space="preserve">perhe </w:t>
      </w:r>
      <w:r>
        <w:t xml:space="preserve">hajosi, ja </w:t>
      </w:r>
      <w:r>
        <w:rPr>
          <w:color w:val="310106"/>
        </w:rPr>
        <w:t xml:space="preserve">Moreau </w:t>
      </w:r>
      <w:r>
        <w:t xml:space="preserve">asui </w:t>
      </w:r>
      <w:r>
        <w:rPr>
          <w:color w:val="023087"/>
        </w:rPr>
        <w:t xml:space="preserve">äitinsä </w:t>
      </w:r>
      <w:r>
        <w:t xml:space="preserve">kanssa </w:t>
      </w:r>
      <w:r>
        <w:rPr>
          <w:color w:val="00587F"/>
        </w:rPr>
        <w:t xml:space="preserve">Pariisissa</w:t>
      </w:r>
      <w:r>
        <w:t xml:space="preserve">. </w:t>
      </w:r>
      <w:r>
        <w:rPr>
          <w:color w:val="310106"/>
        </w:rPr>
        <w:t xml:space="preserve">Moreau </w:t>
      </w:r>
      <w:r>
        <w:t xml:space="preserve">menetti lopulta kiinnostuksensa kouluun 16-vuotiaana, ja käytyään Jean Anouilhin Antigonen esityksessä </w:t>
      </w:r>
      <w:r>
        <w:rPr>
          <w:color w:val="310106"/>
        </w:rPr>
        <w:t xml:space="preserve">hän</w:t>
      </w:r>
      <w:r>
        <w:t xml:space="preserve"> löysi </w:t>
      </w:r>
      <w:r>
        <w:t xml:space="preserve">kutsumuksensa näyttelijänä. </w:t>
      </w:r>
      <w:r>
        <w:t xml:space="preserve">Myöhemmin </w:t>
      </w:r>
      <w:r>
        <w:rPr>
          <w:color w:val="310106"/>
        </w:rPr>
        <w:t xml:space="preserve">hän </w:t>
      </w:r>
      <w:r>
        <w:t xml:space="preserve">opiskeli </w:t>
      </w:r>
      <w:r>
        <w:rPr>
          <w:color w:val="ECEDFE"/>
        </w:rPr>
        <w:t xml:space="preserve">Pariisin konservatoriossa</w:t>
      </w:r>
      <w:r>
        <w:t xml:space="preserve">. </w:t>
      </w:r>
      <w:r>
        <w:rPr>
          <w:color w:val="310106"/>
        </w:rPr>
        <w:t xml:space="preserve">Hänen </w:t>
      </w:r>
      <w:r>
        <w:t xml:space="preserve">vanhempansa erosivat lopullisesti </w:t>
      </w:r>
      <w:r>
        <w:rPr>
          <w:color w:val="310106"/>
        </w:rPr>
        <w:t xml:space="preserve">Moreaun </w:t>
      </w:r>
      <w:r>
        <w:t xml:space="preserve">ollessa </w:t>
      </w:r>
      <w:r>
        <w:rPr>
          <w:color w:val="ECEDFE"/>
        </w:rPr>
        <w:t xml:space="preserve">konservatoriossa</w:t>
      </w:r>
      <w:r>
        <w:t xml:space="preserve">, ja </w:t>
      </w:r>
      <w:r>
        <w:rPr>
          <w:color w:val="82785D"/>
        </w:rPr>
        <w:t xml:space="preserve">hänen </w:t>
      </w:r>
      <w:r>
        <w:rPr>
          <w:color w:val="023087"/>
        </w:rPr>
        <w:t xml:space="preserve">äitinsä </w:t>
      </w:r>
      <w:r>
        <w:t xml:space="preserve">"</w:t>
      </w:r>
      <w:r>
        <w:t xml:space="preserve">palasi </w:t>
      </w:r>
      <w:r>
        <w:rPr>
          <w:color w:val="2B2D32"/>
        </w:rPr>
        <w:t xml:space="preserve">Ranskassa</w:t>
      </w:r>
      <w:r>
        <w:t xml:space="preserve"> vietettyjen 24 vaikean vuoden jälkeen </w:t>
      </w:r>
      <w:r>
        <w:rPr>
          <w:color w:val="94C661"/>
        </w:rPr>
        <w:t xml:space="preserve">Englantiin </w:t>
      </w:r>
      <w:r>
        <w:rPr>
          <w:color w:val="F8907D"/>
        </w:rPr>
        <w:t xml:space="preserve">Jeannen </w:t>
      </w:r>
      <w:r>
        <w:rPr>
          <w:color w:val="895E6B"/>
        </w:rPr>
        <w:t xml:space="preserve">[</w:t>
      </w:r>
      <w:r>
        <w:rPr>
          <w:color w:val="788E95"/>
        </w:rPr>
        <w:t xml:space="preserve">6</w:t>
      </w:r>
      <w:r>
        <w:rPr>
          <w:color w:val="895E6B"/>
        </w:rPr>
        <w:t xml:space="preserve">] sisaren </w:t>
      </w:r>
      <w:r>
        <w:rPr>
          <w:color w:val="895E6B"/>
        </w:rPr>
        <w:t xml:space="preserve">Michellen </w:t>
      </w:r>
      <w:r>
        <w:t xml:space="preserve">kanssa</w:t>
      </w:r>
      <w:r>
        <w:t xml:space="preserve">". [</w:t>
      </w:r>
      <w:r>
        <w:rPr>
          <w:color w:val="FB6AB8"/>
        </w:rPr>
        <w:t xml:space="preserve">6</w:t>
      </w:r>
      <w:r>
        <w:t xml:space="preserve">]</w:t>
      </w:r>
    </w:p>
    <w:p>
      <w:r>
        <w:t xml:space="preserve">Ura</w:t>
      </w:r>
    </w:p>
    <w:p>
      <w:r>
        <w:t xml:space="preserve">Vuonna </w:t>
      </w:r>
      <w:r>
        <w:rPr>
          <w:color w:val="248AD0"/>
        </w:rPr>
        <w:t xml:space="preserve">1947 </w:t>
      </w:r>
      <w:r>
        <w:rPr>
          <w:color w:val="98A088"/>
        </w:rPr>
        <w:t xml:space="preserve">Moreau </w:t>
      </w:r>
      <w:r>
        <w:rPr>
          <w:color w:val="4F584E"/>
        </w:rPr>
        <w:t xml:space="preserve">debytoi teatterissa </w:t>
      </w:r>
      <w:r>
        <w:t xml:space="preserve">Avignonin festivaaleilla. </w:t>
      </w:r>
      <w:r>
        <w:rPr>
          <w:color w:val="310106"/>
        </w:rPr>
        <w:t xml:space="preserve">Hän </w:t>
      </w:r>
      <w:r>
        <w:t xml:space="preserve">debytoi </w:t>
      </w:r>
      <w:r>
        <w:rPr>
          <w:color w:val="576094"/>
        </w:rPr>
        <w:t xml:space="preserve">Comédie-Française-teatterissa </w:t>
      </w:r>
      <w:r>
        <w:t xml:space="preserve">Ivan Turgenevin teoksessa Kuukausi maalla [</w:t>
      </w:r>
      <w:r>
        <w:rPr>
          <w:color w:val="FB6AB8"/>
        </w:rPr>
        <w:t xml:space="preserve">6</w:t>
      </w:r>
      <w:r>
        <w:t xml:space="preserve">] ja </w:t>
      </w:r>
      <w:r>
        <w:t xml:space="preserve">oli jo parikymppisenä yksi </w:t>
      </w:r>
      <w:r>
        <w:rPr>
          <w:color w:val="5C5300"/>
        </w:rPr>
        <w:t xml:space="preserve">teatterin </w:t>
      </w:r>
      <w:r>
        <w:rPr>
          <w:color w:val="310106"/>
        </w:rPr>
        <w:t xml:space="preserve">johtavista </w:t>
      </w:r>
      <w:r>
        <w:rPr>
          <w:color w:val="310106"/>
        </w:rPr>
        <w:t xml:space="preserve">näyttelijöistä</w:t>
      </w:r>
      <w:r>
        <w:t xml:space="preserve">. [</w:t>
      </w:r>
      <w:r>
        <w:rPr>
          <w:color w:val="014347"/>
        </w:rPr>
        <w:t xml:space="preserve">2</w:t>
      </w:r>
      <w:r>
        <w:t xml:space="preserve">] </w:t>
      </w:r>
      <w:r>
        <w:rPr>
          <w:color w:val="FCB164"/>
        </w:rPr>
        <w:t xml:space="preserve">Vuoden 1949 </w:t>
      </w:r>
      <w:r>
        <w:t xml:space="preserve">jälkeen </w:t>
      </w:r>
      <w:r>
        <w:rPr>
          <w:color w:val="310106"/>
        </w:rPr>
        <w:t xml:space="preserve">hän </w:t>
      </w:r>
      <w:r>
        <w:t xml:space="preserve">alkoi esiintyä elokuvissa pienissä rooleissa, mutta jatkoi ensisijaisesti teatterin parissa </w:t>
      </w:r>
      <w:r>
        <w:rPr>
          <w:color w:val="DB1474"/>
        </w:rPr>
        <w:t xml:space="preserve">useiden vuosien </w:t>
      </w:r>
      <w:r>
        <w:t xml:space="preserve">ajan </w:t>
      </w:r>
      <w:r>
        <w:t xml:space="preserve">- </w:t>
      </w:r>
      <w:r>
        <w:rPr>
          <w:color w:val="DB1474"/>
        </w:rPr>
        <w:t xml:space="preserve">vuoden Théâtre National Populaire -teatterissa muun muassa Gérard Philipeä ja Robert Hirschiä vastapäätä, sitten kahden vuoden läpimurto kaksoisrooleissa Anna Bonaccin Häikäisevässä tunnissa, sen jälkeen Jean Cocteaun La Machine Infernale ja muita ennen kuin hän </w:t>
      </w:r>
      <w:r>
        <w:rPr>
          <w:color w:val="8489AE"/>
        </w:rPr>
        <w:t xml:space="preserve">oli jälleen kahden vuoden ajan</w:t>
      </w:r>
      <w:r>
        <w:rPr>
          <w:color w:val="DB1474"/>
        </w:rPr>
        <w:t xml:space="preserve">, </w:t>
      </w:r>
      <w:r>
        <w:rPr>
          <w:color w:val="8489AE"/>
        </w:rPr>
        <w:t xml:space="preserve">tällä kertaa </w:t>
      </w:r>
      <w:r>
        <w:rPr>
          <w:color w:val="DB1474"/>
        </w:rPr>
        <w:t xml:space="preserve">Shaw'n Pygmalionissa</w:t>
      </w:r>
      <w:r>
        <w:t xml:space="preserve">. </w:t>
      </w:r>
      <w:r>
        <w:t xml:space="preserve">[</w:t>
      </w:r>
      <w:r>
        <w:rPr>
          <w:color w:val="FB6AB8"/>
        </w:rPr>
        <w:t xml:space="preserve">6] </w:t>
      </w:r>
      <w:r>
        <w:t xml:space="preserve">Näyteltyään useissa menestyksekkäissä elokuvissa </w:t>
      </w:r>
      <w:r>
        <w:rPr>
          <w:color w:val="310106"/>
        </w:rPr>
        <w:t xml:space="preserve">hän</w:t>
      </w:r>
      <w:r>
        <w:t xml:space="preserve"> alkoi 1950-luvun lopusta lähtien </w:t>
      </w:r>
      <w:r>
        <w:t xml:space="preserve">työskennellä nousevan ranskalaisten elokuvantekijöiden sukupolven kanssa. </w:t>
      </w:r>
      <w:r>
        <w:rPr>
          <w:color w:val="860E04"/>
        </w:rPr>
        <w:t xml:space="preserve">Elevator to </w:t>
      </w:r>
      <w:r>
        <w:rPr>
          <w:color w:val="FBC206"/>
        </w:rPr>
        <w:t xml:space="preserve">the Gallows </w:t>
      </w:r>
      <w:r>
        <w:rPr>
          <w:color w:val="6EAB9B"/>
        </w:rPr>
        <w:t xml:space="preserve">(</w:t>
      </w:r>
      <w:r>
        <w:rPr>
          <w:color w:val="F2CDFE"/>
        </w:rPr>
        <w:t xml:space="preserve">1958</w:t>
      </w:r>
      <w:r>
        <w:rPr>
          <w:color w:val="6EAB9B"/>
        </w:rPr>
        <w:t xml:space="preserve">), </w:t>
      </w:r>
      <w:r>
        <w:t xml:space="preserve">jossa oli mukana </w:t>
      </w:r>
      <w:r>
        <w:rPr>
          <w:color w:val="645341"/>
        </w:rPr>
        <w:t xml:space="preserve">esikoisohjaaja Louis Malle, </w:t>
      </w:r>
      <w:r>
        <w:t xml:space="preserve">seurasi </w:t>
      </w:r>
      <w:r>
        <w:rPr>
          <w:color w:val="760035"/>
        </w:rPr>
        <w:t xml:space="preserve">Mallen elokuva </w:t>
      </w:r>
      <w:r>
        <w:rPr>
          <w:color w:val="647A41"/>
        </w:rPr>
        <w:t xml:space="preserve">The Lovers </w:t>
      </w:r>
      <w:r>
        <w:t xml:space="preserve">(</w:t>
      </w:r>
      <w:r>
        <w:rPr>
          <w:color w:val="647A41"/>
        </w:rPr>
        <w:t xml:space="preserve">Les Amants, 1959)</w:t>
      </w:r>
      <w:r>
        <w:t xml:space="preserve">. [7]</w:t>
      </w:r>
    </w:p>
    <w:p>
      <w:r>
        <w:rPr>
          <w:color w:val="310106"/>
        </w:rPr>
        <w:t xml:space="preserve">Moreau </w:t>
      </w:r>
      <w:r>
        <w:t xml:space="preserve">työskenteli myöhemmin monien tunnetuimpien </w:t>
      </w:r>
      <w:r>
        <w:rPr>
          <w:color w:val="496E76"/>
        </w:rPr>
        <w:t xml:space="preserve">uuden aallon </w:t>
      </w:r>
      <w:r>
        <w:t xml:space="preserve">ja avantgarden ohjaajien </w:t>
      </w:r>
      <w:r>
        <w:t xml:space="preserve">kanssa. </w:t>
      </w:r>
      <w:r>
        <w:t xml:space="preserve">[</w:t>
      </w:r>
      <w:r>
        <w:rPr>
          <w:color w:val="014347"/>
        </w:rPr>
        <w:t xml:space="preserve">2</w:t>
      </w:r>
      <w:r>
        <w:t xml:space="preserve">] </w:t>
      </w:r>
      <w:r>
        <w:rPr>
          <w:color w:val="E3F894"/>
        </w:rPr>
        <w:t xml:space="preserve">François Truffaut'n </w:t>
      </w:r>
      <w:r>
        <w:rPr>
          <w:color w:val="876128"/>
        </w:rPr>
        <w:t xml:space="preserve">uuden aallon </w:t>
      </w:r>
      <w:r>
        <w:rPr>
          <w:color w:val="F9D7CD"/>
        </w:rPr>
        <w:t xml:space="preserve">elokuva </w:t>
      </w:r>
      <w:r>
        <w:rPr>
          <w:color w:val="A1A711"/>
        </w:rPr>
        <w:t xml:space="preserve">Jules </w:t>
      </w:r>
      <w:r>
        <w:rPr>
          <w:color w:val="F9D7CD"/>
        </w:rPr>
        <w:t xml:space="preserve">ja </w:t>
      </w:r>
      <w:r>
        <w:rPr>
          <w:color w:val="01FB92"/>
        </w:rPr>
        <w:t xml:space="preserve">Jim </w:t>
      </w:r>
      <w:r>
        <w:rPr>
          <w:color w:val="F9D7CD"/>
        </w:rPr>
        <w:t xml:space="preserve">(</w:t>
      </w:r>
      <w:r>
        <w:rPr>
          <w:color w:val="FD0F31"/>
        </w:rPr>
        <w:t xml:space="preserve">1962)</w:t>
      </w:r>
      <w:r>
        <w:t xml:space="preserve">, </w:t>
      </w:r>
      <w:r>
        <w:rPr>
          <w:color w:val="BE8485"/>
        </w:rPr>
        <w:t xml:space="preserve">hänen </w:t>
      </w:r>
      <w:r>
        <w:rPr>
          <w:color w:val="F9D7CD"/>
        </w:rPr>
        <w:t xml:space="preserve">suurin kansainvälinen menestyksensä, </w:t>
      </w:r>
      <w:r>
        <w:t xml:space="preserve">keskittyy </w:t>
      </w:r>
      <w:r>
        <w:rPr>
          <w:color w:val="310106"/>
        </w:rPr>
        <w:t xml:space="preserve">hänen </w:t>
      </w:r>
      <w:r>
        <w:t xml:space="preserve">magneettiseen pääosaansa. [</w:t>
      </w:r>
      <w:r>
        <w:rPr>
          <w:color w:val="014347"/>
        </w:rPr>
        <w:t xml:space="preserve">2</w:t>
      </w:r>
      <w:r>
        <w:t xml:space="preserve">] </w:t>
      </w:r>
      <w:r>
        <w:rPr>
          <w:color w:val="310106"/>
        </w:rPr>
        <w:t xml:space="preserve">Hän </w:t>
      </w:r>
      <w:r>
        <w:t xml:space="preserve">työskenteli myös monien muiden merkittävien ohjaajien kanssa, kuten Michelangelo Antonionin (La notte ja Beyond the Clouds) ja Orson Wellesin (The Trial, Chimes at Midnight ja The Immortal Story),</w:t>
      </w:r>
      <w:r>
        <w:t xml:space="preserve"> Luis Buñuel (Diary of a Chambermaid), Elia Kazan (The Last Tycoon), Rainer Werner Fassbinder (Querelle), Wim Wenders (Until the End of the World), Carl Foreman (Champion ja The Victors) ja Manoel de Oliveira (Gebo et l'Ombre).</w:t>
      </w:r>
    </w:p>
    <w:p>
      <w:r>
        <w:t xml:space="preserve">Vuonna 1983 </w:t>
      </w:r>
      <w:r>
        <w:rPr>
          <w:color w:val="310106"/>
        </w:rPr>
        <w:t xml:space="preserve">hän </w:t>
      </w:r>
      <w:r>
        <w:t xml:space="preserve">toimi </w:t>
      </w:r>
      <w:r>
        <w:rPr>
          <w:color w:val="310106"/>
        </w:rPr>
        <w:t xml:space="preserve">33. Berliinin kansainvälisten elokuvajuhlien tuomariston puheenjohtajana</w:t>
      </w:r>
      <w:r>
        <w:t xml:space="preserve">. </w:t>
      </w:r>
      <w:r>
        <w:t xml:space="preserve">[8] Vuonna 2005 </w:t>
      </w:r>
      <w:r>
        <w:rPr>
          <w:color w:val="310106"/>
        </w:rPr>
        <w:t xml:space="preserve">hänelle myönnettiin </w:t>
      </w:r>
      <w:r>
        <w:t xml:space="preserve">Stanislavsky-palkinto 27. Moskovan kansainvälisillä elokuvafestivaaleilla. [9]</w:t>
      </w:r>
    </w:p>
    <w:p>
      <w:r>
        <w:rPr>
          <w:color w:val="310106"/>
        </w:rPr>
        <w:t xml:space="preserve">Moreau </w:t>
      </w:r>
      <w:r>
        <w:t xml:space="preserve">oli myös </w:t>
      </w:r>
      <w:r>
        <w:rPr>
          <w:color w:val="310106"/>
        </w:rPr>
        <w:t xml:space="preserve">laulaja</w:t>
      </w:r>
      <w:r>
        <w:t xml:space="preserve">. </w:t>
      </w:r>
      <w:r>
        <w:rPr>
          <w:color w:val="310106"/>
        </w:rPr>
        <w:t xml:space="preserve">Hän </w:t>
      </w:r>
      <w:r>
        <w:t xml:space="preserve">julkaisi useita albumeita ja esiintyi kerran Frank Sinatran kanssa Carnegie Hallissa vuonna 1984. [</w:t>
      </w:r>
      <w:r>
        <w:rPr>
          <w:color w:val="014347"/>
        </w:rPr>
        <w:t xml:space="preserve">2] </w:t>
      </w:r>
      <w:r>
        <w:t xml:space="preserve">Näyttelemisen lisäksi </w:t>
      </w:r>
      <w:r>
        <w:rPr>
          <w:color w:val="310106"/>
        </w:rPr>
        <w:t xml:space="preserve">Moreau </w:t>
      </w:r>
      <w:r>
        <w:t xml:space="preserve">työskenteli kameran takana </w:t>
      </w:r>
      <w:r>
        <w:rPr>
          <w:color w:val="310106"/>
        </w:rPr>
        <w:t xml:space="preserve">käsikirjoittajana, ohjaajana ja tuottajana</w:t>
      </w:r>
      <w:r>
        <w:t xml:space="preserve">. [</w:t>
      </w:r>
      <w:r>
        <w:rPr>
          <w:color w:val="014347"/>
        </w:rPr>
        <w:t xml:space="preserve">2</w:t>
      </w:r>
      <w:r>
        <w:t xml:space="preserve">] </w:t>
      </w:r>
      <w:r>
        <w:rPr>
          <w:color w:val="C660FB"/>
        </w:rPr>
        <w:t xml:space="preserve">Hänen </w:t>
      </w:r>
      <w:r>
        <w:rPr>
          <w:color w:val="120104"/>
        </w:rPr>
        <w:t xml:space="preserve">saavutuksistaan </w:t>
      </w:r>
      <w:r>
        <w:rPr>
          <w:color w:val="120104"/>
        </w:rPr>
        <w:t xml:space="preserve">kertoi </w:t>
      </w:r>
      <w:r>
        <w:rPr>
          <w:color w:val="D48958"/>
        </w:rPr>
        <w:t xml:space="preserve">Janis Colen ja Holly Dalen </w:t>
      </w:r>
      <w:r>
        <w:rPr>
          <w:color w:val="D48958"/>
        </w:rPr>
        <w:t xml:space="preserve">elokuva </w:t>
      </w:r>
      <w:r>
        <w:rPr>
          <w:color w:val="05AEE8"/>
        </w:rPr>
        <w:t xml:space="preserve">Calling the Shots (1988)</w:t>
      </w:r>
      <w:r>
        <w:t xml:space="preserve">. [viitattu ]</w:t>
      </w:r>
    </w:p>
    <w:p>
      <w:r>
        <w:rPr>
          <w:b/>
        </w:rPr>
        <w:t xml:space="preserve">Asiakirjan numero 27</w:t>
      </w:r>
    </w:p>
    <w:p>
      <w:r>
        <w:rPr>
          <w:b/>
        </w:rPr>
        <w:t xml:space="preserve">Asiakirjan tunniste: GUM_bio_nida</w:t>
      </w:r>
    </w:p>
    <w:p>
      <w:r>
        <w:rPr>
          <w:color w:val="310106"/>
        </w:rPr>
        <w:t xml:space="preserve">Eugene Nida</w:t>
      </w:r>
    </w:p>
    <w:p>
      <w:r>
        <w:rPr>
          <w:color w:val="310106"/>
        </w:rPr>
        <w:t xml:space="preserve">Eugene A. Nida </w:t>
      </w:r>
      <w:r>
        <w:t xml:space="preserve">(</w:t>
      </w:r>
      <w:r>
        <w:rPr>
          <w:color w:val="04640D"/>
        </w:rPr>
        <w:t xml:space="preserve">11. marraskuuta </w:t>
      </w:r>
      <w:r>
        <w:rPr>
          <w:color w:val="FEFB0A"/>
        </w:rPr>
        <w:t xml:space="preserve">1914 </w:t>
      </w:r>
      <w:r>
        <w:t xml:space="preserve">- </w:t>
      </w:r>
      <w:r>
        <w:rPr>
          <w:color w:val="FB5514"/>
        </w:rPr>
        <w:t xml:space="preserve">25. elokuuta </w:t>
      </w:r>
      <w:r>
        <w:rPr>
          <w:color w:val="E115C0"/>
        </w:rPr>
        <w:t xml:space="preserve">2011) </w:t>
      </w:r>
      <w:r>
        <w:t xml:space="preserve">oli </w:t>
      </w:r>
      <w:r>
        <w:rPr>
          <w:color w:val="310106"/>
        </w:rPr>
        <w:t xml:space="preserve">kielitieteilijä, joka kehitti </w:t>
      </w:r>
      <w:r>
        <w:rPr>
          <w:color w:val="00587F"/>
        </w:rPr>
        <w:t xml:space="preserve">dynaamisen ekvivalenssin </w:t>
      </w:r>
      <w:r>
        <w:rPr>
          <w:color w:val="00587F"/>
        </w:rPr>
        <w:t xml:space="preserve">raamatunkäännösteorian </w:t>
      </w:r>
      <w:r>
        <w:t xml:space="preserve">ja oli </w:t>
      </w:r>
      <w:r>
        <w:rPr>
          <w:color w:val="310106"/>
        </w:rPr>
        <w:t xml:space="preserve">yksi nykyaikaisen </w:t>
      </w:r>
      <w:r>
        <w:rPr>
          <w:color w:val="310106"/>
        </w:rPr>
        <w:t xml:space="preserve">käännöstutkimuksen </w:t>
      </w:r>
      <w:r>
        <w:rPr>
          <w:color w:val="310106"/>
        </w:rPr>
        <w:t xml:space="preserve">perustajista</w:t>
      </w:r>
      <w:r>
        <w:t xml:space="preserve">.</w:t>
      </w:r>
    </w:p>
    <w:p>
      <w:r>
        <w:t xml:space="preserve">Life</w:t>
      </w:r>
    </w:p>
    <w:p>
      <w:r>
        <w:rPr>
          <w:color w:val="310106"/>
        </w:rPr>
        <w:t xml:space="preserve">Nida </w:t>
      </w:r>
      <w:r>
        <w:t xml:space="preserve">syntyi Oklahoma Cityssä, Oklahomassa </w:t>
      </w:r>
      <w:r>
        <w:rPr>
          <w:color w:val="04640D"/>
        </w:rPr>
        <w:t xml:space="preserve">11. marraskuuta </w:t>
      </w:r>
      <w:r>
        <w:rPr>
          <w:color w:val="FEFB0A"/>
        </w:rPr>
        <w:t xml:space="preserve">1914</w:t>
      </w:r>
      <w:r>
        <w:t xml:space="preserve">. </w:t>
      </w:r>
      <w:r>
        <w:t xml:space="preserve">Hänestä tuli </w:t>
      </w:r>
      <w:r>
        <w:rPr>
          <w:color w:val="310106"/>
        </w:rPr>
        <w:t xml:space="preserve">kristitty jo nuorena</w:t>
      </w:r>
      <w:r>
        <w:t xml:space="preserve">, kun </w:t>
      </w:r>
      <w:r>
        <w:rPr>
          <w:color w:val="310106"/>
        </w:rPr>
        <w:t xml:space="preserve">hän vastasi </w:t>
      </w:r>
      <w:r>
        <w:t xml:space="preserve">kirkkonsa </w:t>
      </w:r>
      <w:r>
        <w:t xml:space="preserve">alttarikutsuun </w:t>
      </w:r>
      <w:r>
        <w:t xml:space="preserve">"ottaakseen </w:t>
      </w:r>
      <w:r>
        <w:rPr>
          <w:color w:val="01190F"/>
        </w:rPr>
        <w:t xml:space="preserve">Kristuksen </w:t>
      </w:r>
      <w:r>
        <w:t xml:space="preserve">vastaan </w:t>
      </w:r>
      <w:r>
        <w:rPr>
          <w:color w:val="01190F"/>
        </w:rPr>
        <w:t xml:space="preserve">Vapahtajanani</w:t>
      </w:r>
      <w:r>
        <w:t xml:space="preserve">".</w:t>
      </w:r>
    </w:p>
    <w:p>
      <w:r>
        <w:rPr>
          <w:color w:val="310106"/>
        </w:rPr>
        <w:t xml:space="preserve">Hän </w:t>
      </w:r>
      <w:r>
        <w:t xml:space="preserve">valmistui </w:t>
      </w:r>
      <w:r>
        <w:rPr>
          <w:color w:val="58018B"/>
        </w:rPr>
        <w:t xml:space="preserve">Kalifornian </w:t>
      </w:r>
      <w:r>
        <w:t xml:space="preserve">yliopistosta cum laude -tuloksella </w:t>
      </w:r>
      <w:r>
        <w:t xml:space="preserve">vuonna 1936. Valmistuttuaan </w:t>
      </w:r>
      <w:r>
        <w:rPr>
          <w:color w:val="310106"/>
        </w:rPr>
        <w:t xml:space="preserve">hän </w:t>
      </w:r>
      <w:r>
        <w:t xml:space="preserve">osallistui </w:t>
      </w:r>
      <w:r>
        <w:rPr>
          <w:color w:val="B70639"/>
        </w:rPr>
        <w:t xml:space="preserve">Wycliffe-leirille, jossa </w:t>
      </w:r>
      <w:r>
        <w:rPr>
          <w:color w:val="B70639"/>
        </w:rPr>
        <w:t xml:space="preserve">opetettiin raamatunkäännösteoriaa</w:t>
      </w:r>
      <w:r>
        <w:t xml:space="preserve">. </w:t>
      </w:r>
      <w:r>
        <w:rPr>
          <w:color w:val="310106"/>
        </w:rPr>
        <w:t xml:space="preserve">Hän </w:t>
      </w:r>
      <w:r>
        <w:t xml:space="preserve">palveli </w:t>
      </w:r>
      <w:r>
        <w:rPr>
          <w:color w:val="118B8A"/>
        </w:rPr>
        <w:t xml:space="preserve">lyhyen aikaa </w:t>
      </w:r>
      <w:r>
        <w:t xml:space="preserve">Tarahumara-intiaanien keskuudessa Chihuahuassa, Meksikossa, kunnes riittämättömästä ruokavaliosta ja korkeasta sijainnista johtuvat terveysongelmat pakottivat </w:t>
      </w:r>
      <w:r>
        <w:rPr>
          <w:color w:val="310106"/>
        </w:rPr>
        <w:t xml:space="preserve">hänet </w:t>
      </w:r>
      <w:r>
        <w:t xml:space="preserve">lähtemään. Joskus </w:t>
      </w:r>
      <w:r>
        <w:rPr>
          <w:color w:val="118B8A"/>
        </w:rPr>
        <w:t xml:space="preserve">tänä aikana </w:t>
      </w:r>
      <w:r>
        <w:rPr>
          <w:color w:val="310106"/>
        </w:rPr>
        <w:t xml:space="preserve">Nidasta </w:t>
      </w:r>
      <w:r>
        <w:t xml:space="preserve">tuli </w:t>
      </w:r>
      <w:r>
        <w:rPr>
          <w:color w:val="4AFEFA"/>
        </w:rPr>
        <w:t xml:space="preserve">Wycliffe </w:t>
      </w:r>
      <w:r>
        <w:rPr>
          <w:color w:val="FCB164"/>
        </w:rPr>
        <w:t xml:space="preserve">Bible </w:t>
      </w:r>
      <w:r>
        <w:rPr>
          <w:color w:val="4AFEFA"/>
        </w:rPr>
        <w:t xml:space="preserve">Translators </w:t>
      </w:r>
      <w:r>
        <w:rPr>
          <w:color w:val="310106"/>
        </w:rPr>
        <w:t xml:space="preserve">-järjestön perustajajäsen</w:t>
      </w:r>
      <w:r>
        <w:t xml:space="preserve">, joka oli </w:t>
      </w:r>
      <w:r>
        <w:rPr>
          <w:color w:val="796EE6"/>
        </w:rPr>
        <w:t xml:space="preserve">Summer Institute of </w:t>
      </w:r>
      <w:r>
        <w:rPr>
          <w:color w:val="000D2C"/>
        </w:rPr>
        <w:t xml:space="preserve">Linguistics</w:t>
      </w:r>
      <w:r>
        <w:rPr>
          <w:color w:val="796EE6"/>
        </w:rPr>
        <w:t xml:space="preserve"> -järjestön sukujärjestö</w:t>
      </w:r>
      <w:r>
        <w:t xml:space="preserve">.</w:t>
      </w:r>
    </w:p>
    <w:p>
      <w:r>
        <w:t xml:space="preserve">Vuonna 1937 </w:t>
      </w:r>
      <w:r>
        <w:rPr>
          <w:color w:val="310106"/>
        </w:rPr>
        <w:t xml:space="preserve">Nida </w:t>
      </w:r>
      <w:r>
        <w:t xml:space="preserve">aloitti opinnot Etelä-Kalifornian yliopistossa, jossa </w:t>
      </w:r>
      <w:r>
        <w:rPr>
          <w:color w:val="310106"/>
        </w:rPr>
        <w:t xml:space="preserve">hän </w:t>
      </w:r>
      <w:r>
        <w:t xml:space="preserve">suoritti maisterin tutkinnon Uuden testamentin kreikan kielestä vuonna </w:t>
      </w:r>
      <w:r>
        <w:rPr>
          <w:color w:val="53495F"/>
        </w:rPr>
        <w:t xml:space="preserve">1939</w:t>
      </w:r>
      <w:r>
        <w:t xml:space="preserve">. </w:t>
      </w:r>
      <w:r>
        <w:rPr>
          <w:color w:val="53495F"/>
        </w:rPr>
        <w:t xml:space="preserve">Samana </w:t>
      </w:r>
      <w:r>
        <w:t xml:space="preserve">vuonna </w:t>
      </w:r>
      <w:r>
        <w:t xml:space="preserve">hänestä tuli </w:t>
      </w:r>
      <w:r>
        <w:rPr>
          <w:color w:val="61FC03"/>
        </w:rPr>
        <w:t xml:space="preserve">Kalifornian </w:t>
      </w:r>
      <w:r>
        <w:rPr>
          <w:color w:val="F95475"/>
        </w:rPr>
        <w:t xml:space="preserve">Santa Anassa sijaitsevan Calvary Churchin </w:t>
      </w:r>
      <w:r>
        <w:rPr>
          <w:color w:val="310106"/>
        </w:rPr>
        <w:t xml:space="preserve">väliaikainen pastori </w:t>
      </w:r>
      <w:r>
        <w:rPr>
          <w:color w:val="5D9608"/>
        </w:rPr>
        <w:t xml:space="preserve">sen </w:t>
      </w:r>
      <w:r>
        <w:t xml:space="preserve">perustajapastorin </w:t>
      </w:r>
      <w:r>
        <w:t xml:space="preserve">eron jälkeen. </w:t>
      </w:r>
      <w:r>
        <w:t xml:space="preserve">Konservatiivisesta taustastaan huolimatta </w:t>
      </w:r>
      <w:r>
        <w:rPr>
          <w:color w:val="310106"/>
        </w:rPr>
        <w:t xml:space="preserve">Nida </w:t>
      </w:r>
      <w:r>
        <w:t xml:space="preserve">muuttui </w:t>
      </w:r>
      <w:r>
        <w:t xml:space="preserve">myöhempinä vuosina </w:t>
      </w:r>
      <w:r>
        <w:t xml:space="preserve">yhä ekumeenisemmaksi ja uusevankelikaalisemmaksi (selvennystä tarvitaan) </w:t>
      </w:r>
      <w:r>
        <w:t xml:space="preserve">lähestymistavaltaan.</w:t>
      </w:r>
    </w:p>
    <w:p>
      <w:r>
        <w:t xml:space="preserve">Vuonna 1943 </w:t>
      </w:r>
      <w:r>
        <w:rPr>
          <w:color w:val="310106"/>
        </w:rPr>
        <w:t xml:space="preserve">Nida </w:t>
      </w:r>
      <w:r>
        <w:rPr>
          <w:color w:val="DE98FD"/>
        </w:rPr>
        <w:t xml:space="preserve">väitteli </w:t>
      </w:r>
      <w:r>
        <w:rPr>
          <w:color w:val="4F584E"/>
        </w:rPr>
        <w:t xml:space="preserve">kielitieteen</w:t>
      </w:r>
      <w:r>
        <w:rPr>
          <w:color w:val="98A088"/>
        </w:rPr>
        <w:t xml:space="preserve"> tohtoriksi </w:t>
      </w:r>
      <w:r>
        <w:t xml:space="preserve">Michiganin yliopistosta. </w:t>
      </w:r>
      <w:r>
        <w:rPr>
          <w:color w:val="310106"/>
        </w:rPr>
        <w:t xml:space="preserve">Hänet </w:t>
      </w:r>
      <w:r>
        <w:t xml:space="preserve">vihittiin </w:t>
      </w:r>
      <w:r>
        <w:rPr>
          <w:color w:val="310106"/>
        </w:rPr>
        <w:t xml:space="preserve">baptistipapiksi</w:t>
      </w:r>
      <w:r>
        <w:t xml:space="preserve">. </w:t>
      </w:r>
      <w:r>
        <w:rPr>
          <w:color w:val="310106"/>
        </w:rPr>
        <w:t xml:space="preserve">Hän </w:t>
      </w:r>
      <w:r>
        <w:t xml:space="preserve">avioitui Althea Lucille Spraguen kanssa, joka kuoli vuonna 1993. Vuonna 1997 </w:t>
      </w:r>
      <w:r>
        <w:rPr>
          <w:color w:val="310106"/>
        </w:rPr>
        <w:t xml:space="preserve">hän </w:t>
      </w:r>
      <w:r>
        <w:t xml:space="preserve">meni naimisiin </w:t>
      </w:r>
      <w:r>
        <w:rPr>
          <w:color w:val="248AD0"/>
        </w:rPr>
        <w:t xml:space="preserve">asianajaja ja diplomaattiavustaja </w:t>
      </w:r>
      <w:r>
        <w:rPr>
          <w:color w:val="248AD0"/>
        </w:rPr>
        <w:t xml:space="preserve">María Elena Fernandez-Mirandan </w:t>
      </w:r>
      <w:r>
        <w:t xml:space="preserve">kanssa</w:t>
      </w:r>
      <w:r>
        <w:t xml:space="preserve">.</w:t>
      </w:r>
    </w:p>
    <w:p>
      <w:r>
        <w:rPr>
          <w:color w:val="310106"/>
        </w:rPr>
        <w:t xml:space="preserve">Nida </w:t>
      </w:r>
      <w:r>
        <w:t xml:space="preserve">jäi eläkkeelle 1980-luvun alussa, vaikka </w:t>
      </w:r>
      <w:r>
        <w:rPr>
          <w:color w:val="310106"/>
        </w:rPr>
        <w:t xml:space="preserve">hän </w:t>
      </w:r>
      <w:r>
        <w:t xml:space="preserve">jatkoi luennointia yliopistoissa ympäri maailmaa ja asui Alpinessa, Arizonassa, Yhdysvalloissa, </w:t>
      </w:r>
      <w:r>
        <w:rPr>
          <w:color w:val="5C5300"/>
        </w:rPr>
        <w:t xml:space="preserve">Madridissa, Espanjassa </w:t>
      </w:r>
      <w:r>
        <w:t xml:space="preserve">ja Brysselissä, Belgiassa. </w:t>
      </w:r>
      <w:r>
        <w:rPr>
          <w:color w:val="310106"/>
        </w:rPr>
        <w:t xml:space="preserve">Hän </w:t>
      </w:r>
      <w:r>
        <w:t xml:space="preserve">kuoli </w:t>
      </w:r>
      <w:r>
        <w:rPr>
          <w:color w:val="5C5300"/>
        </w:rPr>
        <w:t xml:space="preserve">Madridissa </w:t>
      </w:r>
      <w:r>
        <w:rPr>
          <w:color w:val="FB5514"/>
        </w:rPr>
        <w:t xml:space="preserve">25. elokuuta </w:t>
      </w:r>
      <w:r>
        <w:rPr>
          <w:color w:val="E115C0"/>
        </w:rPr>
        <w:t xml:space="preserve">2011 </w:t>
      </w:r>
      <w:r>
        <w:t xml:space="preserve">96-vuotiaana.</w:t>
      </w:r>
    </w:p>
    <w:p>
      <w:r>
        <w:t xml:space="preserve">Teoriat</w:t>
      </w:r>
    </w:p>
    <w:p>
      <w:r>
        <w:rPr>
          <w:color w:val="310106"/>
        </w:rPr>
        <w:t xml:space="preserve">Nida </w:t>
      </w:r>
      <w:r>
        <w:t xml:space="preserve">on ollut </w:t>
      </w:r>
      <w:r>
        <w:rPr>
          <w:color w:val="BCFEC6"/>
        </w:rPr>
        <w:t xml:space="preserve">kääntäjäteorian </w:t>
      </w:r>
      <w:r>
        <w:rPr>
          <w:color w:val="310106"/>
        </w:rPr>
        <w:t xml:space="preserve">ja </w:t>
      </w:r>
      <w:r>
        <w:rPr>
          <w:color w:val="932C70"/>
        </w:rPr>
        <w:t xml:space="preserve">kielitieteen </w:t>
      </w:r>
      <w:r>
        <w:rPr>
          <w:color w:val="310106"/>
        </w:rPr>
        <w:t xml:space="preserve">edelläkävijä</w:t>
      </w:r>
      <w:r>
        <w:t xml:space="preserve">.</w:t>
      </w:r>
    </w:p>
    <w:p>
      <w:r>
        <w:rPr>
          <w:color w:val="2B1B04"/>
        </w:rPr>
        <w:t xml:space="preserve">Hänen </w:t>
      </w:r>
      <w:r>
        <w:rPr>
          <w:color w:val="B5AFC4"/>
        </w:rPr>
        <w:t xml:space="preserve">väitöskirjansa </w:t>
      </w:r>
      <w:r>
        <w:rPr>
          <w:color w:val="B5AFC4"/>
        </w:rPr>
        <w:t xml:space="preserve">A Synopsis of </w:t>
      </w:r>
      <w:r>
        <w:rPr>
          <w:color w:val="AE7AA1"/>
        </w:rPr>
        <w:t xml:space="preserve">English </w:t>
      </w:r>
      <w:r>
        <w:rPr>
          <w:color w:val="B5AFC4"/>
        </w:rPr>
        <w:t xml:space="preserve">Syntax </w:t>
      </w:r>
      <w:r>
        <w:t xml:space="preserve">(</w:t>
      </w:r>
      <w:r>
        <w:rPr>
          <w:color w:val="AE7AA1"/>
        </w:rPr>
        <w:t xml:space="preserve">Englannin </w:t>
      </w:r>
      <w:r>
        <w:rPr>
          <w:color w:val="B5AFC4"/>
        </w:rPr>
        <w:t xml:space="preserve">syntaksin </w:t>
      </w:r>
      <w:r>
        <w:rPr>
          <w:color w:val="B5AFC4"/>
        </w:rPr>
        <w:t xml:space="preserve">synopsis) </w:t>
      </w:r>
      <w:r>
        <w:t xml:space="preserve">oli </w:t>
      </w:r>
      <w:r>
        <w:rPr>
          <w:color w:val="B5AFC4"/>
        </w:rPr>
        <w:t xml:space="preserve">ensimmäinen täysimittainen analyysi </w:t>
      </w:r>
      <w:r>
        <w:rPr>
          <w:color w:val="AE7AA1"/>
        </w:rPr>
        <w:t xml:space="preserve">merkittävästä kielestä </w:t>
      </w:r>
      <w:r>
        <w:rPr>
          <w:color w:val="B5AFC4"/>
        </w:rPr>
        <w:t xml:space="preserve">"välittömän ja muodostavan" teorian mukaisesti</w:t>
      </w:r>
      <w:r>
        <w:t xml:space="preserve">. </w:t>
      </w:r>
      <w:r>
        <w:rPr>
          <w:color w:val="C2A393"/>
        </w:rPr>
        <w:t xml:space="preserve">Hänen </w:t>
      </w:r>
      <w:r>
        <w:rPr>
          <w:color w:val="0232FD"/>
        </w:rPr>
        <w:t xml:space="preserve">oppikirjansa </w:t>
      </w:r>
      <w:r>
        <w:rPr>
          <w:color w:val="6A3A35"/>
        </w:rPr>
        <w:t xml:space="preserve">Morphology</w:t>
      </w:r>
      <w:r>
        <w:rPr>
          <w:color w:val="0232FD"/>
        </w:rPr>
        <w:t xml:space="preserve">: </w:t>
      </w:r>
      <w:r>
        <w:rPr>
          <w:color w:val="6A3A35"/>
        </w:rPr>
        <w:t xml:space="preserve">The Descriptive Analysis of </w:t>
      </w:r>
      <w:r>
        <w:rPr>
          <w:color w:val="BA6801"/>
        </w:rPr>
        <w:t xml:space="preserve">Words </w:t>
      </w:r>
      <w:r>
        <w:t xml:space="preserve">oli </w:t>
      </w:r>
      <w:r>
        <w:rPr>
          <w:color w:val="0232FD"/>
        </w:rPr>
        <w:t xml:space="preserve">yksi amerikkalaisen strukturalismin pääteoksista</w:t>
      </w:r>
      <w:r>
        <w:t xml:space="preserve">. </w:t>
      </w:r>
      <w:r>
        <w:rPr>
          <w:color w:val="0232FD"/>
        </w:rPr>
        <w:t xml:space="preserve">Se </w:t>
      </w:r>
      <w:r>
        <w:t xml:space="preserve">pysyi </w:t>
      </w:r>
      <w:r>
        <w:t xml:space="preserve">vuosikymmeniä </w:t>
      </w:r>
      <w:r>
        <w:rPr>
          <w:color w:val="0232FD"/>
        </w:rPr>
        <w:t xml:space="preserve">ainoana perusteellisena johdantona </w:t>
      </w:r>
      <w:r>
        <w:rPr>
          <w:color w:val="6A3A35"/>
        </w:rPr>
        <w:t xml:space="preserve">alaan</w:t>
      </w:r>
      <w:r>
        <w:t xml:space="preserve">, ja se on edelleen arvokas </w:t>
      </w:r>
      <w:r>
        <w:t xml:space="preserve">lukuisten esimerkkien ja harjoitustensa </w:t>
      </w:r>
      <w:r>
        <w:t xml:space="preserve">vuoksi.</w:t>
      </w:r>
    </w:p>
    <w:p>
      <w:r>
        <w:rPr>
          <w:color w:val="168E5C"/>
        </w:rPr>
        <w:t xml:space="preserve">Hänen </w:t>
      </w:r>
      <w:r>
        <w:rPr>
          <w:color w:val="16C0D0"/>
        </w:rPr>
        <w:t xml:space="preserve">merkittävin panoksensa </w:t>
      </w:r>
      <w:r>
        <w:rPr>
          <w:color w:val="014347"/>
        </w:rPr>
        <w:t xml:space="preserve">käännösteoriaan </w:t>
      </w:r>
      <w:r>
        <w:t xml:space="preserve">on </w:t>
      </w:r>
      <w:r>
        <w:rPr>
          <w:color w:val="16C0D0"/>
        </w:rPr>
        <w:t xml:space="preserve">dynaaminen ekvivalenssi, joka </w:t>
      </w:r>
      <w:r>
        <w:t xml:space="preserve">tunnetaan myös nimellä </w:t>
      </w:r>
      <w:r>
        <w:rPr>
          <w:color w:val="16C0D0"/>
        </w:rPr>
        <w:t xml:space="preserve">funktionaalinen ekvivalenssi</w:t>
      </w:r>
      <w:r>
        <w:t xml:space="preserve">. Lisätietoja on kohdassa "Dynaaminen ja muodollinen ekvivalenssi". </w:t>
      </w:r>
      <w:r>
        <w:rPr>
          <w:color w:val="310106"/>
        </w:rPr>
        <w:t xml:space="preserve">Nida </w:t>
      </w:r>
      <w:r>
        <w:t xml:space="preserve">kehitti myös </w:t>
      </w:r>
      <w:r>
        <w:rPr>
          <w:color w:val="233809"/>
        </w:rPr>
        <w:t xml:space="preserve">komponenttianalyysitekniikan, jossa </w:t>
      </w:r>
      <w:r>
        <w:rPr>
          <w:color w:val="42083B"/>
        </w:rPr>
        <w:t xml:space="preserve">sanat </w:t>
      </w:r>
      <w:r>
        <w:rPr>
          <w:color w:val="233809"/>
        </w:rPr>
        <w:t xml:space="preserve">jaetaan </w:t>
      </w:r>
      <w:r>
        <w:rPr>
          <w:color w:val="42083B"/>
        </w:rPr>
        <w:t xml:space="preserve">niiden </w:t>
      </w:r>
      <w:r>
        <w:rPr>
          <w:color w:val="233809"/>
        </w:rPr>
        <w:t xml:space="preserve">osiin, mikä auttaa määrittämään vastaavuutta </w:t>
      </w:r>
      <w:r>
        <w:rPr>
          <w:color w:val="82785D"/>
        </w:rPr>
        <w:t xml:space="preserve">käännöksessä </w:t>
      </w:r>
      <w:r>
        <w:rPr>
          <w:color w:val="233809"/>
        </w:rPr>
        <w:t xml:space="preserve">(esim. </w:t>
      </w:r>
      <w:r>
        <w:rPr>
          <w:color w:val="023087"/>
        </w:rPr>
        <w:t xml:space="preserve">"poikamies" = mies + naimaton</w:t>
      </w:r>
      <w:r>
        <w:rPr>
          <w:color w:val="233809"/>
        </w:rPr>
        <w:t xml:space="preserve">)</w:t>
      </w:r>
      <w:r>
        <w:t xml:space="preserve">. </w:t>
      </w:r>
      <w:r>
        <w:rPr>
          <w:color w:val="B7DAD2"/>
        </w:rPr>
        <w:t xml:space="preserve">Tämä </w:t>
      </w:r>
      <w:r>
        <w:t xml:space="preserve">ei ehkä ole paras esimerkki </w:t>
      </w:r>
      <w:r>
        <w:rPr>
          <w:color w:val="233809"/>
        </w:rPr>
        <w:t xml:space="preserve">tekniikasta</w:t>
      </w:r>
      <w:r>
        <w:t xml:space="preserve">, vaikka </w:t>
      </w:r>
      <w:r>
        <w:rPr>
          <w:color w:val="B7DAD2"/>
        </w:rPr>
        <w:t xml:space="preserve">se </w:t>
      </w:r>
      <w:r>
        <w:t xml:space="preserve">onkin tunnetuin.</w:t>
      </w:r>
    </w:p>
    <w:p>
      <w:r>
        <w:rPr>
          <w:color w:val="196956"/>
        </w:rPr>
        <w:t xml:space="preserve">Nidan </w:t>
      </w:r>
      <w:r>
        <w:rPr>
          <w:color w:val="ECEDFE"/>
        </w:rPr>
        <w:t xml:space="preserve">dynaamisen </w:t>
      </w:r>
      <w:r>
        <w:rPr>
          <w:color w:val="8C41BB"/>
        </w:rPr>
        <w:t xml:space="preserve">ekvivalenssiteorian </w:t>
      </w:r>
      <w:r>
        <w:t xml:space="preserve">vastakohtana ovat usein filologien näkemykset, joiden mukaan </w:t>
      </w:r>
      <w:r>
        <w:rPr>
          <w:color w:val="2B2D32"/>
        </w:rPr>
        <w:t xml:space="preserve">lähdetekstin </w:t>
      </w:r>
      <w:r>
        <w:t xml:space="preserve">(</w:t>
      </w:r>
      <w:r>
        <w:rPr>
          <w:color w:val="2B2D32"/>
        </w:rPr>
        <w:t xml:space="preserve">ST) </w:t>
      </w:r>
      <w:r>
        <w:t xml:space="preserve">ymmärtäminen </w:t>
      </w:r>
      <w:r>
        <w:t xml:space="preserve">voidaan saavuttaa arvioimalla sanojen keskinäistä suhdetta sivulla ja että merkitys on </w:t>
      </w:r>
      <w:r>
        <w:rPr>
          <w:color w:val="2B2D32"/>
        </w:rPr>
        <w:t xml:space="preserve">tekstissä</w:t>
      </w:r>
      <w:r>
        <w:t xml:space="preserve"> itsestään kiinni </w:t>
      </w:r>
      <w:r>
        <w:t xml:space="preserve">(eli paljon enemmän keskitytään semanttisen ekvivalenssin saavuttamiseen).</w:t>
      </w:r>
    </w:p>
    <w:p>
      <w:r>
        <w:rPr>
          <w:color w:val="8C41BB"/>
        </w:rPr>
        <w:t xml:space="preserve">Tätä teoriaa ja </w:t>
      </w:r>
      <w:r>
        <w:t xml:space="preserve">muita </w:t>
      </w:r>
      <w:r>
        <w:t xml:space="preserve">kääntämisen </w:t>
      </w:r>
      <w:r>
        <w:rPr>
          <w:color w:val="94C661"/>
        </w:rPr>
        <w:t xml:space="preserve">vastaavuusteorioita </w:t>
      </w:r>
      <w:r>
        <w:t xml:space="preserve">käsitellään tarkemmin </w:t>
      </w:r>
      <w:r>
        <w:rPr>
          <w:color w:val="F8907D"/>
        </w:rPr>
        <w:t xml:space="preserve">hänen</w:t>
      </w:r>
      <w:r>
        <w:rPr>
          <w:color w:val="895E6B"/>
        </w:rPr>
        <w:t xml:space="preserve"> esseessään </w:t>
      </w:r>
      <w:r>
        <w:rPr>
          <w:color w:val="788E95"/>
        </w:rPr>
        <w:t xml:space="preserve">Principles of </w:t>
      </w:r>
      <w:r>
        <w:rPr>
          <w:color w:val="FB6AB8"/>
        </w:rPr>
        <w:t xml:space="preserve">Correspondence</w:t>
      </w:r>
      <w:r>
        <w:rPr>
          <w:color w:val="895E6B"/>
        </w:rPr>
        <w:t xml:space="preserve">, jossa </w:t>
      </w:r>
      <w:r>
        <w:rPr>
          <w:color w:val="F8907D"/>
        </w:rPr>
        <w:t xml:space="preserve">Nida </w:t>
      </w:r>
      <w:r>
        <w:rPr>
          <w:color w:val="895E6B"/>
        </w:rPr>
        <w:t xml:space="preserve">aloittaa väittämällä, että koska "yksikään kieli ei ole identtinen, ei symboleille annettujen merkitysten eikä symbolien lauseisiin ja virkkeisiin järjestämisen suhteen, </w:t>
      </w:r>
      <w:r>
        <w:rPr>
          <w:color w:val="895E6B"/>
        </w:rPr>
        <w:t xml:space="preserve">on selvää, että </w:t>
      </w:r>
      <w:r>
        <w:rPr>
          <w:color w:val="576094"/>
        </w:rPr>
        <w:t xml:space="preserve">kielten välillä ei voi olla absoluuttista vastaavuutta</w:t>
      </w:r>
      <w:r>
        <w:t xml:space="preserve">".</w:t>
      </w:r>
    </w:p>
    <w:p>
      <w:r>
        <w:t xml:space="preserve">Täysin tarkkoja käännöksiä ei siis voi olla." </w:t>
      </w:r>
      <w:r>
        <w:t xml:space="preserve">Vaikka käännöksen vaikutus voi olla lähellä </w:t>
      </w:r>
      <w:r>
        <w:rPr>
          <w:color w:val="DB1474"/>
        </w:rPr>
        <w:t xml:space="preserve">alkuperäistä</w:t>
      </w:r>
      <w:r>
        <w:t xml:space="preserve">, se ei voi olla identtinen yksityiskohdiltaan.</w:t>
      </w:r>
    </w:p>
    <w:p>
      <w:r>
        <w:t xml:space="preserve">Tämän jälkeen </w:t>
      </w:r>
      <w:r>
        <w:rPr>
          <w:color w:val="310106"/>
        </w:rPr>
        <w:t xml:space="preserve">Nida esittää </w:t>
      </w:r>
      <w:r>
        <w:rPr>
          <w:color w:val="860E04"/>
        </w:rPr>
        <w:t xml:space="preserve">käännösten </w:t>
      </w:r>
      <w:r>
        <w:rPr>
          <w:color w:val="8489AE"/>
        </w:rPr>
        <w:t xml:space="preserve">erot</w:t>
      </w:r>
      <w:r>
        <w:t xml:space="preserve">, </w:t>
      </w:r>
      <w:r>
        <w:rPr>
          <w:color w:val="8489AE"/>
        </w:rPr>
        <w:t xml:space="preserve">jotka </w:t>
      </w:r>
      <w:r>
        <w:rPr>
          <w:color w:val="310106"/>
        </w:rPr>
        <w:t xml:space="preserve">hän </w:t>
      </w:r>
      <w:r>
        <w:t xml:space="preserve">selittää </w:t>
      </w:r>
      <w:r>
        <w:rPr>
          <w:color w:val="FBC206"/>
        </w:rPr>
        <w:t xml:space="preserve">kolmella perustekijällä</w:t>
      </w:r>
      <w:r>
        <w:t xml:space="preserve">:</w:t>
      </w:r>
    </w:p>
    <w:p>
      <w:r>
        <w:t xml:space="preserve">1. </w:t>
      </w:r>
      <w:r>
        <w:rPr>
          <w:color w:val="6EAB9B"/>
        </w:rPr>
        <w:t xml:space="preserve">Viestin </w:t>
      </w:r>
      <w:r>
        <w:t xml:space="preserve">luonne</w:t>
      </w:r>
      <w:r>
        <w:t xml:space="preserve">: joissakin viesteissä </w:t>
      </w:r>
      <w:r>
        <w:rPr>
          <w:color w:val="F2CDFE"/>
        </w:rPr>
        <w:t xml:space="preserve">sisältö </w:t>
      </w:r>
      <w:r>
        <w:t xml:space="preserve">on ensisijainen, toisissa taas </w:t>
      </w:r>
      <w:r>
        <w:rPr>
          <w:color w:val="645341"/>
        </w:rPr>
        <w:t xml:space="preserve">muoto </w:t>
      </w:r>
      <w:r>
        <w:t xml:space="preserve">on asetettava etusijalle.</w:t>
      </w:r>
    </w:p>
    <w:p>
      <w:r>
        <w:t xml:space="preserve">2. Kirjoittajan ja </w:t>
      </w:r>
      <w:r>
        <w:rPr>
          <w:color w:val="760035"/>
        </w:rPr>
        <w:t xml:space="preserve">kääntäjän </w:t>
      </w:r>
      <w:r>
        <w:t xml:space="preserve">tarkoitus</w:t>
      </w:r>
      <w:r>
        <w:t xml:space="preserve">: antaa tietoa </w:t>
      </w:r>
      <w:r>
        <w:rPr>
          <w:color w:val="647A41"/>
        </w:rPr>
        <w:t xml:space="preserve">sekä </w:t>
      </w:r>
      <w:r>
        <w:rPr>
          <w:color w:val="496E76"/>
        </w:rPr>
        <w:t xml:space="preserve">muodosta </w:t>
      </w:r>
      <w:r>
        <w:rPr>
          <w:color w:val="647A41"/>
        </w:rPr>
        <w:t xml:space="preserve">että </w:t>
      </w:r>
      <w:r>
        <w:rPr>
          <w:color w:val="E3F894"/>
        </w:rPr>
        <w:t xml:space="preserve">sisällöstä</w:t>
      </w:r>
      <w:r>
        <w:t xml:space="preserve">; pyrkiä </w:t>
      </w:r>
      <w:r>
        <w:rPr>
          <w:color w:val="F9D7CD"/>
        </w:rPr>
        <w:t xml:space="preserve">lukijan </w:t>
      </w:r>
      <w:r>
        <w:t xml:space="preserve">täydelliseen ymmärrettävyyteen</w:t>
      </w:r>
      <w:r>
        <w:t xml:space="preserve">, jotta </w:t>
      </w:r>
      <w:r>
        <w:rPr>
          <w:color w:val="F9D7CD"/>
        </w:rPr>
        <w:t xml:space="preserve">hän </w:t>
      </w:r>
      <w:r>
        <w:t xml:space="preserve">voi ymmärtää </w:t>
      </w:r>
      <w:r>
        <w:rPr>
          <w:color w:val="6EAB9B"/>
        </w:rPr>
        <w:t xml:space="preserve">viestin </w:t>
      </w:r>
      <w:r>
        <w:t xml:space="preserve">koko merkityksen</w:t>
      </w:r>
      <w:r>
        <w:t xml:space="preserve">; välttämättömiin tarkoituksiin, joiden tarkoituksena ei ole vain ymmärtää </w:t>
      </w:r>
      <w:r>
        <w:rPr>
          <w:color w:val="876128"/>
        </w:rPr>
        <w:t xml:space="preserve">käännöstä </w:t>
      </w:r>
      <w:r>
        <w:t xml:space="preserve">vaan myös varmistaa, ettei </w:t>
      </w:r>
      <w:r>
        <w:rPr>
          <w:color w:val="876128"/>
        </w:rPr>
        <w:t xml:space="preserve">käännöstä </w:t>
      </w:r>
      <w:r>
        <w:t xml:space="preserve">ymmärretä väärin</w:t>
      </w:r>
      <w:r>
        <w:t xml:space="preserve">.</w:t>
      </w:r>
    </w:p>
    <w:p>
      <w:r>
        <w:t xml:space="preserve">3. Yleisötyyppi: potentiaaliset yleisöt eroavat toisistaan sekä dekoodauskyvyn että potentiaalisen kiinnostuksen osalta.</w:t>
      </w:r>
    </w:p>
    <w:p>
      <w:r>
        <w:rPr>
          <w:color w:val="310106"/>
        </w:rPr>
        <w:t xml:space="preserve">Nida </w:t>
      </w:r>
      <w:r>
        <w:t xml:space="preserve">muistuttaa, että vaikka käännöstyössä ei olekaan olemassa "identtisiä vastineita", </w:t>
      </w:r>
      <w:r>
        <w:t xml:space="preserve">kääntämisessä on pyrittävä löytämään "lähin luonnollinen vastine". </w:t>
      </w:r>
      <w:r>
        <w:t xml:space="preserve">Tässä yhteydessä </w:t>
      </w:r>
      <w:r>
        <w:rPr>
          <w:color w:val="310106"/>
        </w:rPr>
        <w:t xml:space="preserve">hän </w:t>
      </w:r>
      <w:r>
        <w:t xml:space="preserve">erittelee kaksi perusorientaatiota kääntämisessä, jotka perustuvat </w:t>
      </w:r>
      <w:r>
        <w:rPr>
          <w:color w:val="A1A711"/>
        </w:rPr>
        <w:t xml:space="preserve">kahteen erityyppiseen vastaavuuteen</w:t>
      </w:r>
      <w:r>
        <w:t xml:space="preserve">: </w:t>
      </w:r>
      <w:r>
        <w:rPr>
          <w:color w:val="01FB92"/>
        </w:rPr>
        <w:t xml:space="preserve">Muodollinen vastaavuus </w:t>
      </w:r>
      <w:r>
        <w:rPr>
          <w:color w:val="A1A711"/>
        </w:rPr>
        <w:t xml:space="preserve">(</w:t>
      </w:r>
      <w:r>
        <w:rPr>
          <w:color w:val="01FB92"/>
        </w:rPr>
        <w:t xml:space="preserve">F-E</w:t>
      </w:r>
      <w:r>
        <w:rPr>
          <w:color w:val="A1A711"/>
        </w:rPr>
        <w:t xml:space="preserve">) ja </w:t>
      </w:r>
      <w:r>
        <w:rPr>
          <w:color w:val="FD0F31"/>
        </w:rPr>
        <w:t xml:space="preserve">dynaaminen vastaavuus </w:t>
      </w:r>
      <w:r>
        <w:rPr>
          <w:color w:val="A1A711"/>
        </w:rPr>
        <w:t xml:space="preserve">(</w:t>
      </w:r>
      <w:r>
        <w:rPr>
          <w:color w:val="FD0F31"/>
        </w:rPr>
        <w:t xml:space="preserve">D-E)</w:t>
      </w:r>
      <w:r>
        <w:t xml:space="preserve">.</w:t>
      </w:r>
    </w:p>
    <w:p>
      <w:r>
        <w:rPr>
          <w:color w:val="BE8485"/>
        </w:rPr>
        <w:t xml:space="preserve">F-E:ssä </w:t>
      </w:r>
      <w:r>
        <w:t xml:space="preserve">keskitytään </w:t>
      </w:r>
      <w:r>
        <w:rPr>
          <w:color w:val="6EAB9B"/>
        </w:rPr>
        <w:t xml:space="preserve">itse viestiin </w:t>
      </w:r>
      <w:r>
        <w:rPr>
          <w:color w:val="647A41"/>
        </w:rPr>
        <w:t xml:space="preserve">sekä </w:t>
      </w:r>
      <w:r>
        <w:rPr>
          <w:color w:val="496E76"/>
        </w:rPr>
        <w:t xml:space="preserve">muodon </w:t>
      </w:r>
      <w:r>
        <w:rPr>
          <w:color w:val="647A41"/>
        </w:rPr>
        <w:t xml:space="preserve">että </w:t>
      </w:r>
      <w:r>
        <w:rPr>
          <w:color w:val="E3F894"/>
        </w:rPr>
        <w:t xml:space="preserve">sisällön </w:t>
      </w:r>
      <w:r>
        <w:t xml:space="preserve">osalta</w:t>
      </w:r>
      <w:r>
        <w:t xml:space="preserve">. </w:t>
      </w:r>
      <w:r>
        <w:t xml:space="preserve">Tällaisissa käännöksissä on kyse sellaisista </w:t>
      </w:r>
      <w:r>
        <w:rPr>
          <w:color w:val="C660FB"/>
        </w:rPr>
        <w:t xml:space="preserve">vastaavuuksista kuin runo runolle, lause lauseelle ja käsite käsitteelle</w:t>
      </w:r>
      <w:r>
        <w:t xml:space="preserve">. </w:t>
      </w:r>
      <w:r>
        <w:t xml:space="preserve">Tällaista muodollista suuntautumista, joka on tyypillistä </w:t>
      </w:r>
      <w:r>
        <w:rPr>
          <w:color w:val="C660FB"/>
        </w:rPr>
        <w:t xml:space="preserve">tämäntyyppiselle rakenteelliselle vastaavuudelle, </w:t>
      </w:r>
      <w:r>
        <w:t xml:space="preserve">kutsutaan </w:t>
      </w:r>
      <w:r>
        <w:rPr>
          <w:color w:val="120104"/>
        </w:rPr>
        <w:t xml:space="preserve">"kaunokirjalliseksi käännökseksi", jossa </w:t>
      </w:r>
      <w:r>
        <w:rPr>
          <w:color w:val="D48958"/>
        </w:rPr>
        <w:t xml:space="preserve">kääntäjä </w:t>
      </w:r>
      <w:r>
        <w:rPr>
          <w:color w:val="120104"/>
        </w:rPr>
        <w:t xml:space="preserve">pyrkii toistamaan </w:t>
      </w:r>
      <w:r>
        <w:rPr>
          <w:color w:val="1167D9"/>
        </w:rPr>
        <w:t xml:space="preserve">alkuperäisen </w:t>
      </w:r>
      <w:r>
        <w:rPr>
          <w:color w:val="05AEE8"/>
        </w:rPr>
        <w:t xml:space="preserve">muodon </w:t>
      </w:r>
      <w:r>
        <w:rPr>
          <w:color w:val="C3C1BE"/>
        </w:rPr>
        <w:t xml:space="preserve">ja </w:t>
      </w:r>
      <w:r>
        <w:rPr>
          <w:color w:val="9F98F8"/>
        </w:rPr>
        <w:t xml:space="preserve">sisällön mahdollisimman </w:t>
      </w:r>
      <w:r>
        <w:rPr>
          <w:color w:val="120104"/>
        </w:rPr>
        <w:t xml:space="preserve">kirjaimellisesti ja merkityksellisesti</w:t>
      </w:r>
      <w:r>
        <w:t xml:space="preserve">.</w:t>
      </w:r>
    </w:p>
    <w:p>
      <w:r>
        <w:rPr>
          <w:color w:val="B7D802"/>
        </w:rPr>
        <w:t xml:space="preserve">F-E-käännöstä </w:t>
      </w:r>
      <w:r>
        <w:rPr>
          <w:color w:val="D19012"/>
        </w:rPr>
        <w:t xml:space="preserve">ohjaavat periaatteet </w:t>
      </w:r>
      <w:r>
        <w:t xml:space="preserve">ovat tällöin seuraavat: </w:t>
      </w:r>
      <w:r>
        <w:rPr>
          <w:color w:val="D19012"/>
        </w:rPr>
        <w:t xml:space="preserve">kieliopillisten yksiköiden toistaminen, sanankäytön johdonmukaisuus ja merkitykset </w:t>
      </w:r>
      <w:r>
        <w:rPr>
          <w:color w:val="5E7A6A"/>
        </w:rPr>
        <w:t xml:space="preserve">lähdekontekstin kannalta</w:t>
      </w:r>
      <w:r>
        <w:t xml:space="preserve">.</w:t>
      </w:r>
    </w:p>
    <w:p>
      <w:r>
        <w:rPr>
          <w:b/>
        </w:rPr>
        <w:t xml:space="preserve">Asiakirjan numero 28</w:t>
      </w:r>
    </w:p>
    <w:p>
      <w:r>
        <w:rPr>
          <w:b/>
        </w:rPr>
        <w:t xml:space="preserve">Asiakirjan tunniste: GUM_bio_padalecki</w:t>
      </w:r>
    </w:p>
    <w:p>
      <w:r>
        <w:rPr>
          <w:color w:val="310106"/>
        </w:rPr>
        <w:t xml:space="preserve">Jared Padalecki</w:t>
      </w:r>
    </w:p>
    <w:p>
      <w:r>
        <w:rPr>
          <w:color w:val="310106"/>
        </w:rPr>
        <w:t xml:space="preserve">Jared Tristan Padalecki (s. 19. heinäkuuta 1982</w:t>
      </w:r>
      <w:r>
        <w:t xml:space="preserve">) [</w:t>
      </w:r>
      <w:r>
        <w:rPr>
          <w:color w:val="04640D"/>
        </w:rPr>
        <w:t xml:space="preserve">1</w:t>
      </w:r>
      <w:r>
        <w:t xml:space="preserve">] on </w:t>
      </w:r>
      <w:r>
        <w:rPr>
          <w:color w:val="310106"/>
        </w:rPr>
        <w:t xml:space="preserve">yhdysvaltalainen näyttelijä</w:t>
      </w:r>
      <w:r>
        <w:t xml:space="preserve">. </w:t>
      </w:r>
      <w:r>
        <w:rPr>
          <w:color w:val="310106"/>
        </w:rPr>
        <w:t xml:space="preserve">Hänet </w:t>
      </w:r>
      <w:r>
        <w:t xml:space="preserve">tunnetaan parhaiten </w:t>
      </w:r>
      <w:r>
        <w:rPr>
          <w:color w:val="FEFB0A"/>
        </w:rPr>
        <w:t xml:space="preserve">Sam Winchesterin </w:t>
      </w:r>
      <w:r>
        <w:t xml:space="preserve">roolista </w:t>
      </w:r>
      <w:r>
        <w:rPr>
          <w:color w:val="FB5514"/>
        </w:rPr>
        <w:t xml:space="preserve">televisiosarjassa </w:t>
      </w:r>
      <w:r>
        <w:rPr>
          <w:color w:val="FB5514"/>
        </w:rPr>
        <w:t xml:space="preserve">Supernatural</w:t>
      </w:r>
      <w:r>
        <w:t xml:space="preserve">. </w:t>
      </w:r>
      <w:r>
        <w:rPr>
          <w:color w:val="310106"/>
        </w:rPr>
        <w:t xml:space="preserve">Hän </w:t>
      </w:r>
      <w:r>
        <w:t xml:space="preserve">varttui </w:t>
      </w:r>
      <w:r>
        <w:rPr>
          <w:color w:val="00587F"/>
        </w:rPr>
        <w:t xml:space="preserve">Teksasissa </w:t>
      </w:r>
      <w:r>
        <w:t xml:space="preserve">ja nousi kuuluisuuteen </w:t>
      </w:r>
      <w:r>
        <w:rPr>
          <w:color w:val="0BC582"/>
        </w:rPr>
        <w:t xml:space="preserve">2000-luvun </w:t>
      </w:r>
      <w:r>
        <w:t xml:space="preserve">alussa </w:t>
      </w:r>
      <w:r>
        <w:t xml:space="preserve">esiinnyttyään </w:t>
      </w:r>
      <w:r>
        <w:rPr>
          <w:color w:val="FEB8C8"/>
        </w:rPr>
        <w:t xml:space="preserve">televisiosarjassa </w:t>
      </w:r>
      <w:r>
        <w:rPr>
          <w:color w:val="FEB8C8"/>
        </w:rPr>
        <w:t xml:space="preserve">Gilmore Girls </w:t>
      </w:r>
      <w:r>
        <w:t xml:space="preserve">sekä </w:t>
      </w:r>
      <w:r>
        <w:rPr>
          <w:color w:val="01190F"/>
        </w:rPr>
        <w:t xml:space="preserve">elokuvissa </w:t>
      </w:r>
      <w:r>
        <w:rPr>
          <w:color w:val="847D81"/>
        </w:rPr>
        <w:t xml:space="preserve">New York </w:t>
      </w:r>
      <w:r>
        <w:rPr>
          <w:color w:val="58018B"/>
        </w:rPr>
        <w:t xml:space="preserve">Minute </w:t>
      </w:r>
      <w:r>
        <w:rPr>
          <w:color w:val="01190F"/>
        </w:rPr>
        <w:t xml:space="preserve">ja </w:t>
      </w:r>
      <w:r>
        <w:rPr>
          <w:color w:val="B70639"/>
        </w:rPr>
        <w:t xml:space="preserve">House of Wax</w:t>
      </w:r>
      <w:r>
        <w:t xml:space="preserve">.</w:t>
      </w:r>
    </w:p>
    <w:p>
      <w:r>
        <w:t xml:space="preserve">Varhainen elämä</w:t>
      </w:r>
    </w:p>
    <w:p>
      <w:r>
        <w:rPr>
          <w:color w:val="310106"/>
        </w:rPr>
        <w:t xml:space="preserve">Padalecki </w:t>
      </w:r>
      <w:r>
        <w:t xml:space="preserve">syntyi San Antoniossa, </w:t>
      </w:r>
      <w:r>
        <w:rPr>
          <w:color w:val="00587F"/>
        </w:rPr>
        <w:t xml:space="preserve">Texasissa, </w:t>
      </w:r>
      <w:r>
        <w:rPr>
          <w:color w:val="703B01"/>
        </w:rPr>
        <w:t xml:space="preserve">Gerald ja </w:t>
      </w:r>
      <w:r>
        <w:rPr>
          <w:color w:val="F7F1DF"/>
        </w:rPr>
        <w:t xml:space="preserve">Sherri Padaleckille</w:t>
      </w:r>
      <w:r>
        <w:t xml:space="preserve">. </w:t>
      </w:r>
      <w:r>
        <w:t xml:space="preserve">[</w:t>
      </w:r>
      <w:r>
        <w:rPr>
          <w:color w:val="04640D"/>
        </w:rPr>
        <w:t xml:space="preserve">1</w:t>
      </w:r>
      <w:r>
        <w:t xml:space="preserve">] [2] </w:t>
      </w:r>
      <w:r>
        <w:rPr>
          <w:color w:val="118B8A"/>
        </w:rPr>
        <w:t xml:space="preserve">Hänen </w:t>
      </w:r>
      <w:r>
        <w:rPr>
          <w:color w:val="703B01"/>
        </w:rPr>
        <w:t xml:space="preserve">isänsä </w:t>
      </w:r>
      <w:r>
        <w:t xml:space="preserve">on puolalaista syntyperää, kun taas </w:t>
      </w:r>
      <w:r>
        <w:rPr>
          <w:color w:val="4AFEFA"/>
        </w:rPr>
        <w:t xml:space="preserve">hänen </w:t>
      </w:r>
      <w:r>
        <w:rPr>
          <w:color w:val="FCB164"/>
        </w:rPr>
        <w:t xml:space="preserve">äitinsä </w:t>
      </w:r>
      <w:r>
        <w:t xml:space="preserve">on saksalaista, skotlantilaista, ranskalaista ja englantilaista syntyperää. [3]</w:t>
      </w:r>
    </w:p>
    <w:p>
      <w:r>
        <w:t xml:space="preserve">Koulutus</w:t>
      </w:r>
    </w:p>
    <w:p>
      <w:r>
        <w:rPr>
          <w:color w:val="310106"/>
        </w:rPr>
        <w:t xml:space="preserve">Hän </w:t>
      </w:r>
      <w:r>
        <w:rPr>
          <w:color w:val="310106"/>
        </w:rPr>
        <w:t xml:space="preserve">oli </w:t>
      </w:r>
      <w:r>
        <w:rPr>
          <w:color w:val="796EE6"/>
        </w:rPr>
        <w:t xml:space="preserve">vuonna 2000 </w:t>
      </w:r>
      <w:r>
        <w:rPr>
          <w:color w:val="310106"/>
        </w:rPr>
        <w:t xml:space="preserve">ehdolla presidentin stipendiohjelmaan</w:t>
      </w:r>
      <w:r>
        <w:t xml:space="preserve">. </w:t>
      </w:r>
      <w:r>
        <w:t xml:space="preserve">[</w:t>
      </w:r>
      <w:r>
        <w:rPr>
          <w:color w:val="04640D"/>
        </w:rPr>
        <w:t xml:space="preserve">1] </w:t>
      </w:r>
      <w:r>
        <w:t xml:space="preserve">Vuonna 1998 </w:t>
      </w:r>
      <w:r>
        <w:rPr>
          <w:color w:val="310106"/>
        </w:rPr>
        <w:t xml:space="preserve">Padalecki </w:t>
      </w:r>
      <w:r>
        <w:t xml:space="preserve">ja </w:t>
      </w:r>
      <w:r>
        <w:rPr>
          <w:color w:val="000D2C"/>
        </w:rPr>
        <w:t xml:space="preserve">hänen </w:t>
      </w:r>
      <w:r>
        <w:rPr>
          <w:color w:val="53495F"/>
        </w:rPr>
        <w:t xml:space="preserve">parinsa </w:t>
      </w:r>
      <w:r>
        <w:rPr>
          <w:color w:val="53495F"/>
        </w:rPr>
        <w:t xml:space="preserve">Chris Cardenas </w:t>
      </w:r>
      <w:r>
        <w:t xml:space="preserve">voittivat National Forensic Leaguen kansallisen mestaruuden duotulkkauksessa. [4] Vaikka </w:t>
      </w:r>
      <w:r>
        <w:rPr>
          <w:color w:val="310106"/>
        </w:rPr>
        <w:t xml:space="preserve">hän </w:t>
      </w:r>
      <w:r>
        <w:t xml:space="preserve">oli alun perin suunnitellut opiskelevansa </w:t>
      </w:r>
      <w:r>
        <w:rPr>
          <w:color w:val="00587F"/>
        </w:rPr>
        <w:t xml:space="preserve">Texasin </w:t>
      </w:r>
      <w:r>
        <w:t xml:space="preserve">yliopistossa </w:t>
      </w:r>
      <w:r>
        <w:t xml:space="preserve">valmistuttuaan lukiosta </w:t>
      </w:r>
      <w:r>
        <w:rPr>
          <w:color w:val="F95475"/>
        </w:rPr>
        <w:t xml:space="preserve">vuonna 2000</w:t>
      </w:r>
      <w:r>
        <w:t xml:space="preserve">, </w:t>
      </w:r>
      <w:r>
        <w:rPr>
          <w:color w:val="310106"/>
        </w:rPr>
        <w:t xml:space="preserve">Jared </w:t>
      </w:r>
      <w:r>
        <w:t xml:space="preserve">päätti muuttaa sen sijaan Los Angelesiin, Kaliforniaan, tavoitellakseen näyttelijänuraa. [</w:t>
      </w:r>
      <w:r>
        <w:rPr>
          <w:color w:val="04640D"/>
        </w:rPr>
        <w:t xml:space="preserve">1</w:t>
      </w:r>
      <w:r>
        <w:t xml:space="preserve">]</w:t>
      </w:r>
    </w:p>
    <w:p>
      <w:r>
        <w:t xml:space="preserve">Ura</w:t>
      </w:r>
    </w:p>
    <w:p>
      <w:r>
        <w:rPr>
          <w:color w:val="310106"/>
        </w:rPr>
        <w:t xml:space="preserve">Padalecki </w:t>
      </w:r>
      <w:r>
        <w:t xml:space="preserve">voitti Fox Broadcastingin </w:t>
      </w:r>
      <w:r>
        <w:t xml:space="preserve">"Claim to Fame Contest" -kilpailun </w:t>
      </w:r>
      <w:r>
        <w:rPr>
          <w:color w:val="61FC03"/>
        </w:rPr>
        <w:t xml:space="preserve">vuonna 1999</w:t>
      </w:r>
      <w:r>
        <w:t xml:space="preserve">; </w:t>
      </w:r>
      <w:r>
        <w:t xml:space="preserve">sen jälkeen </w:t>
      </w:r>
      <w:r>
        <w:rPr>
          <w:color w:val="310106"/>
        </w:rPr>
        <w:t xml:space="preserve">hän </w:t>
      </w:r>
      <w:r>
        <w:t xml:space="preserve">esiintyi Teen Choice Awards -gaalassa, jossa </w:t>
      </w:r>
      <w:r>
        <w:rPr>
          <w:color w:val="310106"/>
        </w:rPr>
        <w:t xml:space="preserve">hän </w:t>
      </w:r>
      <w:r>
        <w:t xml:space="preserve">tapasi agentin. [5] </w:t>
      </w:r>
      <w:r>
        <w:rPr>
          <w:color w:val="5D9608"/>
        </w:rPr>
        <w:t xml:space="preserve">Hänen </w:t>
      </w:r>
      <w:r>
        <w:rPr>
          <w:color w:val="DE98FD"/>
        </w:rPr>
        <w:t xml:space="preserve">ensimmäinen roolinsa </w:t>
      </w:r>
      <w:r>
        <w:t xml:space="preserve">oli </w:t>
      </w:r>
      <w:r>
        <w:rPr>
          <w:color w:val="DE98FD"/>
        </w:rPr>
        <w:t xml:space="preserve">pieni rooli </w:t>
      </w:r>
      <w:r>
        <w:rPr>
          <w:color w:val="4F584E"/>
        </w:rPr>
        <w:t xml:space="preserve">vuoden 1999 </w:t>
      </w:r>
      <w:r>
        <w:rPr>
          <w:color w:val="98A088"/>
        </w:rPr>
        <w:t xml:space="preserve">elokuvassa </w:t>
      </w:r>
      <w:r>
        <w:rPr>
          <w:color w:val="98A088"/>
        </w:rPr>
        <w:t xml:space="preserve">A Little Inside</w:t>
      </w:r>
      <w:r>
        <w:t xml:space="preserve">. </w:t>
      </w:r>
      <w:r>
        <w:t xml:space="preserve">Vuonna </w:t>
      </w:r>
      <w:r>
        <w:t xml:space="preserve">2000 </w:t>
      </w:r>
      <w:r>
        <w:rPr>
          <w:color w:val="310106"/>
        </w:rPr>
        <w:t xml:space="preserve">hän </w:t>
      </w:r>
      <w:r>
        <w:t xml:space="preserve">sai </w:t>
      </w:r>
      <w:r>
        <w:rPr>
          <w:color w:val="248AD0"/>
        </w:rPr>
        <w:t xml:space="preserve">Dean Foresterin</w:t>
      </w:r>
      <w:r>
        <w:t xml:space="preserve"> roolin </w:t>
      </w:r>
      <w:r>
        <w:rPr>
          <w:color w:val="5C5300"/>
        </w:rPr>
        <w:t xml:space="preserve">televisiosarjassa </w:t>
      </w:r>
      <w:r>
        <w:rPr>
          <w:color w:val="5C5300"/>
        </w:rPr>
        <w:t xml:space="preserve">Gilmore Girls, </w:t>
      </w:r>
      <w:r>
        <w:rPr>
          <w:color w:val="248AD0"/>
        </w:rPr>
        <w:t xml:space="preserve">jota roolia </w:t>
      </w:r>
      <w:r>
        <w:rPr>
          <w:color w:val="BCFEC6"/>
        </w:rPr>
        <w:t xml:space="preserve">hän </w:t>
      </w:r>
      <w:r>
        <w:rPr>
          <w:color w:val="248AD0"/>
        </w:rPr>
        <w:t xml:space="preserve">näytteli vuoteen </w:t>
      </w:r>
      <w:r>
        <w:rPr>
          <w:color w:val="932C70"/>
        </w:rPr>
        <w:t xml:space="preserve">2005 </w:t>
      </w:r>
      <w:r>
        <w:rPr>
          <w:color w:val="248AD0"/>
        </w:rPr>
        <w:t xml:space="preserve">asti</w:t>
      </w:r>
      <w:r>
        <w:t xml:space="preserve">. </w:t>
      </w:r>
      <w:r>
        <w:rPr>
          <w:color w:val="0BC582"/>
        </w:rPr>
        <w:t xml:space="preserve">2000-luvun alkupuolella </w:t>
      </w:r>
      <w:r>
        <w:rPr>
          <w:color w:val="310106"/>
        </w:rPr>
        <w:t xml:space="preserve">hän </w:t>
      </w:r>
      <w:r>
        <w:t xml:space="preserve">esiintyi useissa televisioelokuvissa, kuten Silent Witness, Close to Home ja </w:t>
      </w:r>
      <w:r>
        <w:rPr>
          <w:color w:val="2B1B04"/>
        </w:rPr>
        <w:t xml:space="preserve">Disney-kanavan alkuperäiselokuva </w:t>
      </w:r>
      <w:r>
        <w:rPr>
          <w:color w:val="2B1B04"/>
        </w:rPr>
        <w:t xml:space="preserve">A Ring of Endless Light</w:t>
      </w:r>
      <w:r>
        <w:t xml:space="preserve">. [6] [7]</w:t>
      </w:r>
    </w:p>
    <w:p>
      <w:r>
        <w:t xml:space="preserve">Padaleckilla oli luottamaton rooli lukion kiusaajana </w:t>
      </w:r>
      <w:r>
        <w:rPr>
          <w:color w:val="B5AFC4"/>
        </w:rPr>
        <w:t xml:space="preserve">vuoden 2003 komediassa </w:t>
      </w:r>
      <w:r>
        <w:rPr>
          <w:color w:val="D4C67A"/>
        </w:rPr>
        <w:t xml:space="preserve">Cheaper by the Dozen</w:t>
      </w:r>
      <w:r>
        <w:rPr>
          <w:color w:val="B5AFC4"/>
        </w:rPr>
        <w:t xml:space="preserve">, jota </w:t>
      </w:r>
      <w:r>
        <w:rPr>
          <w:color w:val="AE7AA1"/>
        </w:rPr>
        <w:t xml:space="preserve">hän </w:t>
      </w:r>
      <w:r>
        <w:rPr>
          <w:color w:val="B5AFC4"/>
        </w:rPr>
        <w:t xml:space="preserve">näytteli, kun </w:t>
      </w:r>
      <w:r>
        <w:rPr>
          <w:color w:val="C2A393"/>
        </w:rPr>
        <w:t xml:space="preserve">näyttelijäkollega ja ystävä </w:t>
      </w:r>
      <w:r>
        <w:rPr>
          <w:color w:val="0232FD"/>
        </w:rPr>
        <w:t xml:space="preserve">Tom Welling</w:t>
      </w:r>
      <w:r>
        <w:rPr>
          <w:color w:val="C2A393"/>
        </w:rPr>
        <w:t xml:space="preserve">, joka näytteli </w:t>
      </w:r>
      <w:r>
        <w:rPr>
          <w:color w:val="6A3A35"/>
        </w:rPr>
        <w:t xml:space="preserve">Charlie Bakeria, </w:t>
      </w:r>
      <w:r>
        <w:rPr>
          <w:color w:val="B5AFC4"/>
        </w:rPr>
        <w:t xml:space="preserve">ja </w:t>
      </w:r>
      <w:r>
        <w:rPr>
          <w:color w:val="D4C67A"/>
        </w:rPr>
        <w:t xml:space="preserve">elokuvan </w:t>
      </w:r>
      <w:r>
        <w:rPr>
          <w:color w:val="B5AFC4"/>
        </w:rPr>
        <w:t xml:space="preserve">ohjaaja</w:t>
      </w:r>
      <w:r>
        <w:rPr>
          <w:color w:val="B5AFC4"/>
        </w:rPr>
        <w:t xml:space="preserve">, joka halusi jonkun </w:t>
      </w:r>
      <w:r>
        <w:rPr>
          <w:color w:val="BA6801"/>
        </w:rPr>
        <w:t xml:space="preserve">Charlieta </w:t>
      </w:r>
      <w:r>
        <w:rPr>
          <w:color w:val="B5AFC4"/>
        </w:rPr>
        <w:t xml:space="preserve">isomman </w:t>
      </w:r>
      <w:r>
        <w:rPr>
          <w:color w:val="B5AFC4"/>
        </w:rPr>
        <w:t xml:space="preserve">kiusata </w:t>
      </w:r>
      <w:r>
        <w:rPr>
          <w:color w:val="BA6801"/>
        </w:rPr>
        <w:t xml:space="preserve">häntä, </w:t>
      </w:r>
      <w:r>
        <w:rPr>
          <w:color w:val="B5AFC4"/>
        </w:rPr>
        <w:t xml:space="preserve">pyysivät häntä</w:t>
      </w:r>
      <w:r>
        <w:t xml:space="preserve">. </w:t>
      </w:r>
      <w:r>
        <w:rPr>
          <w:color w:val="310106"/>
        </w:rPr>
        <w:t xml:space="preserve">Padalecki </w:t>
      </w:r>
      <w:r>
        <w:t xml:space="preserve">kävi alun perin koe-esiintymässä </w:t>
      </w:r>
      <w:r>
        <w:rPr>
          <w:color w:val="168E5C"/>
        </w:rPr>
        <w:t xml:space="preserve">Wellingin </w:t>
      </w:r>
      <w:r>
        <w:rPr>
          <w:color w:val="16C0D0"/>
        </w:rPr>
        <w:t xml:space="preserve">rooliin, </w:t>
      </w:r>
      <w:r>
        <w:t xml:space="preserve">mutta </w:t>
      </w:r>
      <w:r>
        <w:t xml:space="preserve">luopui </w:t>
      </w:r>
      <w:r>
        <w:rPr>
          <w:color w:val="16C0D0"/>
        </w:rPr>
        <w:t xml:space="preserve">siitä </w:t>
      </w:r>
      <w:r>
        <w:t xml:space="preserve">kuvatakseen </w:t>
      </w:r>
      <w:r>
        <w:rPr>
          <w:color w:val="014347"/>
        </w:rPr>
        <w:t xml:space="preserve">Young MacGyver </w:t>
      </w:r>
      <w:r>
        <w:rPr>
          <w:color w:val="C62100"/>
        </w:rPr>
        <w:t xml:space="preserve">-nimisen pilottielokuvan</w:t>
      </w:r>
      <w:r>
        <w:rPr>
          <w:color w:val="C62100"/>
        </w:rPr>
        <w:t xml:space="preserve">, jota ei koskaan hyväksytty</w:t>
      </w:r>
      <w:r>
        <w:t xml:space="preserve">. [8]</w:t>
      </w:r>
    </w:p>
    <w:p>
      <w:r>
        <w:t xml:space="preserve">Vuonna 2004 </w:t>
      </w:r>
      <w:r>
        <w:rPr>
          <w:color w:val="310106"/>
        </w:rPr>
        <w:t xml:space="preserve">hän </w:t>
      </w:r>
      <w:r>
        <w:t xml:space="preserve">esiintyi </w:t>
      </w:r>
      <w:r>
        <w:rPr>
          <w:color w:val="42083B"/>
        </w:rPr>
        <w:t xml:space="preserve">Mary-Kate ja Ashley Olsenin </w:t>
      </w:r>
      <w:r>
        <w:rPr>
          <w:color w:val="233809"/>
        </w:rPr>
        <w:t xml:space="preserve">komediassa </w:t>
      </w:r>
      <w:r>
        <w:rPr>
          <w:color w:val="82785D"/>
        </w:rPr>
        <w:t xml:space="preserve">New York </w:t>
      </w:r>
      <w:r>
        <w:rPr>
          <w:color w:val="233809"/>
        </w:rPr>
        <w:t xml:space="preserve">Minute </w:t>
      </w:r>
      <w:r>
        <w:rPr>
          <w:color w:val="023087"/>
        </w:rPr>
        <w:t xml:space="preserve">Trey Liptonina</w:t>
      </w:r>
      <w:r>
        <w:t xml:space="preserve">, </w:t>
      </w:r>
      <w:r>
        <w:rPr>
          <w:color w:val="023087"/>
        </w:rPr>
        <w:t xml:space="preserve">söpönä poikana, johon </w:t>
      </w:r>
      <w:r>
        <w:rPr>
          <w:color w:val="B7DAD2"/>
        </w:rPr>
        <w:t xml:space="preserve">Olsenit </w:t>
      </w:r>
      <w:r>
        <w:rPr>
          <w:color w:val="023087"/>
        </w:rPr>
        <w:t xml:space="preserve">ovat ihastuneet</w:t>
      </w:r>
      <w:r>
        <w:t xml:space="preserve">. </w:t>
      </w:r>
      <w:r>
        <w:rPr>
          <w:color w:val="310106"/>
        </w:rPr>
        <w:t xml:space="preserve">Hän </w:t>
      </w:r>
      <w:r>
        <w:t xml:space="preserve">sai myös lyhyen roolin </w:t>
      </w:r>
      <w:r>
        <w:rPr>
          <w:color w:val="196956"/>
        </w:rPr>
        <w:t xml:space="preserve">trillerissä </w:t>
      </w:r>
      <w:r>
        <w:rPr>
          <w:color w:val="196956"/>
        </w:rPr>
        <w:t xml:space="preserve">Flight of the Phoenix </w:t>
      </w:r>
      <w:r>
        <w:t xml:space="preserve">Dennis Quaidin ja Hugh Laurien rinnalla. Vuonna </w:t>
      </w:r>
      <w:r>
        <w:rPr>
          <w:color w:val="8C41BB"/>
        </w:rPr>
        <w:t xml:space="preserve">2005 </w:t>
      </w:r>
      <w:r>
        <w:rPr>
          <w:color w:val="310106"/>
        </w:rPr>
        <w:t xml:space="preserve">Padalecki </w:t>
      </w:r>
      <w:r>
        <w:t xml:space="preserve">näytteli </w:t>
      </w:r>
      <w:r>
        <w:rPr>
          <w:color w:val="ECEDFE"/>
        </w:rPr>
        <w:t xml:space="preserve">House of Wax </w:t>
      </w:r>
      <w:r>
        <w:t xml:space="preserve">-elokuvassa </w:t>
      </w:r>
      <w:r>
        <w:t xml:space="preserve">Wadea </w:t>
      </w:r>
      <w:r>
        <w:t xml:space="preserve">Elisha Cuthbertin, Chad Michael Murrayn ja Paris Hiltonin vastapuolella. </w:t>
      </w:r>
      <w:r>
        <w:t xml:space="preserve">Vuonna </w:t>
      </w:r>
      <w:r>
        <w:t xml:space="preserve">2005 </w:t>
      </w:r>
      <w:r>
        <w:rPr>
          <w:color w:val="310106"/>
        </w:rPr>
        <w:t xml:space="preserve">hän </w:t>
      </w:r>
      <w:r>
        <w:t xml:space="preserve">esiintyi </w:t>
      </w:r>
      <w:r>
        <w:t xml:space="preserve">Tomina </w:t>
      </w:r>
      <w:r>
        <w:rPr>
          <w:color w:val="2B2D32"/>
        </w:rPr>
        <w:t xml:space="preserve">toisessa kauhuelokuvassa </w:t>
      </w:r>
      <w:r>
        <w:rPr>
          <w:color w:val="2B2D32"/>
        </w:rPr>
        <w:t xml:space="preserve">Cry Wolf.</w:t>
      </w:r>
      <w:r>
        <w:t xml:space="preserve"> [9]</w:t>
      </w:r>
    </w:p>
    <w:p>
      <w:r>
        <w:rPr>
          <w:color w:val="8C41BB"/>
        </w:rPr>
        <w:t xml:space="preserve">Samana </w:t>
      </w:r>
      <w:r>
        <w:t xml:space="preserve">vuonna </w:t>
      </w:r>
      <w:r>
        <w:rPr>
          <w:color w:val="310106"/>
        </w:rPr>
        <w:t xml:space="preserve">Padalecki </w:t>
      </w:r>
      <w:r>
        <w:t xml:space="preserve">sai </w:t>
      </w:r>
      <w:r>
        <w:rPr>
          <w:color w:val="FEFB0A"/>
        </w:rPr>
        <w:t xml:space="preserve">Sam Winchesterin</w:t>
      </w:r>
      <w:r>
        <w:t xml:space="preserve"> roolin </w:t>
      </w:r>
      <w:r>
        <w:rPr>
          <w:color w:val="FB5514"/>
        </w:rPr>
        <w:t xml:space="preserve">WB:n </w:t>
      </w:r>
      <w:r>
        <w:rPr>
          <w:color w:val="FB5514"/>
        </w:rPr>
        <w:t xml:space="preserve">Supernatural-sarjassa</w:t>
      </w:r>
      <w:r>
        <w:t xml:space="preserve">. </w:t>
      </w:r>
      <w:r>
        <w:rPr>
          <w:color w:val="FEFB0A"/>
        </w:rPr>
        <w:t xml:space="preserve">Sam </w:t>
      </w:r>
      <w:r>
        <w:t xml:space="preserve">ja </w:t>
      </w:r>
      <w:r>
        <w:rPr>
          <w:color w:val="94C661"/>
        </w:rPr>
        <w:t xml:space="preserve">hänen </w:t>
      </w:r>
      <w:r>
        <w:rPr>
          <w:color w:val="F8907D"/>
        </w:rPr>
        <w:t xml:space="preserve">veljensä </w:t>
      </w:r>
      <w:r>
        <w:rPr>
          <w:color w:val="F8907D"/>
        </w:rPr>
        <w:t xml:space="preserve">Dean </w:t>
      </w:r>
      <w:r>
        <w:t xml:space="preserve">(</w:t>
      </w:r>
      <w:r>
        <w:rPr>
          <w:color w:val="895E6B"/>
        </w:rPr>
        <w:t xml:space="preserve">Jensen Ackles) </w:t>
      </w:r>
      <w:r>
        <w:t xml:space="preserve">ajelevat ympäri Yhdysvaltoja metsästäen paranormaaleja saalistajia, taistellen demoneja ja enkeleitä vastaan ja käsitellen kaikenlaista fantasia- ja </w:t>
      </w:r>
      <w:r>
        <w:t xml:space="preserve">scifi-genreä. </w:t>
      </w:r>
      <w:r>
        <w:rPr>
          <w:color w:val="FB5514"/>
        </w:rPr>
        <w:t xml:space="preserve">Sarja pyörii </w:t>
      </w:r>
      <w:r>
        <w:t xml:space="preserve">tällä hetkellä </w:t>
      </w:r>
      <w:r>
        <w:t xml:space="preserve">CW-kanavalla neljättätoista kauttaan. </w:t>
      </w:r>
      <w:r>
        <w:rPr>
          <w:color w:val="FB5514"/>
        </w:rPr>
        <w:t xml:space="preserve">Se </w:t>
      </w:r>
      <w:r>
        <w:t xml:space="preserve">on Pohjois-Amerikan </w:t>
      </w:r>
      <w:r>
        <w:t xml:space="preserve">historian </w:t>
      </w:r>
      <w:r>
        <w:t xml:space="preserve">pisimpään jatkunut </w:t>
      </w:r>
      <w:r>
        <w:t xml:space="preserve">scifi-sarja. [10]</w:t>
      </w:r>
    </w:p>
    <w:p>
      <w:r>
        <w:t xml:space="preserve">Vuonna 2007 </w:t>
      </w:r>
      <w:r>
        <w:rPr>
          <w:color w:val="310106"/>
        </w:rPr>
        <w:t xml:space="preserve">Jared toimi </w:t>
      </w:r>
      <w:r>
        <w:t xml:space="preserve">isäntänä </w:t>
      </w:r>
      <w:r>
        <w:rPr>
          <w:color w:val="FB6AB8"/>
        </w:rPr>
        <w:t xml:space="preserve">MTV:n kauhutodellisuussarjassa </w:t>
      </w:r>
      <w:r>
        <w:rPr>
          <w:color w:val="576094"/>
        </w:rPr>
        <w:t xml:space="preserve">Room 401</w:t>
      </w:r>
      <w:r>
        <w:rPr>
          <w:color w:val="FB6AB8"/>
        </w:rPr>
        <w:t xml:space="preserve">, joka lopetettiin huonojen katsojalukujen vuoksi vain kahdeksan jakson jälkeen</w:t>
      </w:r>
      <w:r>
        <w:t xml:space="preserve">. [11]</w:t>
      </w:r>
    </w:p>
    <w:p>
      <w:r>
        <w:t xml:space="preserve">Hänellä oli päärooli vuoden 2008 The Christmas Cottage -elokuvassa Thomas Kinkaden roolissa </w:t>
      </w:r>
      <w:r>
        <w:rPr>
          <w:color w:val="DB1474"/>
        </w:rPr>
        <w:t xml:space="preserve">arvostetun näyttelijän </w:t>
      </w:r>
      <w:r>
        <w:rPr>
          <w:color w:val="DB1474"/>
        </w:rPr>
        <w:t xml:space="preserve">Peter O'Toolen </w:t>
      </w:r>
      <w:r>
        <w:t xml:space="preserve">rinnalla</w:t>
      </w:r>
      <w:r>
        <w:t xml:space="preserve">.</w:t>
      </w:r>
    </w:p>
    <w:p>
      <w:r>
        <w:t xml:space="preserve">Hänellä oli myös </w:t>
      </w:r>
      <w:r>
        <w:rPr>
          <w:color w:val="8489AE"/>
        </w:rPr>
        <w:t xml:space="preserve">päärooli </w:t>
      </w:r>
      <w:r>
        <w:rPr>
          <w:color w:val="860E04"/>
        </w:rPr>
        <w:t xml:space="preserve">vuonna 2009 julkaist</w:t>
      </w:r>
      <w:r>
        <w:t xml:space="preserve">ussa </w:t>
      </w:r>
      <w:r>
        <w:t xml:space="preserve">Perjantai 13. -elokuvan versiossa </w:t>
      </w:r>
      <w:r>
        <w:rPr>
          <w:color w:val="FBC206"/>
        </w:rPr>
        <w:t xml:space="preserve">Clay Millerinä</w:t>
      </w:r>
      <w:r>
        <w:t xml:space="preserve">, </w:t>
      </w:r>
      <w:r>
        <w:rPr>
          <w:color w:val="FBC206"/>
        </w:rPr>
        <w:t xml:space="preserve">hahmona, joka lähtee Camp Crystal Lakelle etsimään </w:t>
      </w:r>
      <w:r>
        <w:rPr>
          <w:color w:val="FBC206"/>
        </w:rPr>
        <w:t xml:space="preserve">kadonnutta siskoaan</w:t>
      </w:r>
      <w:r>
        <w:t xml:space="preserve">. [12]</w:t>
      </w:r>
    </w:p>
    <w:p>
      <w:r>
        <w:t xml:space="preserve">Henkilökohtainen elämä</w:t>
      </w:r>
    </w:p>
    <w:p>
      <w:r>
        <w:rPr>
          <w:color w:val="310106"/>
        </w:rPr>
        <w:t xml:space="preserve">Padaleckin </w:t>
      </w:r>
      <w:r>
        <w:t xml:space="preserve">kihlautuminen </w:t>
      </w:r>
      <w:r>
        <w:rPr>
          <w:color w:val="645341"/>
        </w:rPr>
        <w:t xml:space="preserve">Supernatural-tähtensä </w:t>
      </w:r>
      <w:r>
        <w:rPr>
          <w:color w:val="645341"/>
        </w:rPr>
        <w:t xml:space="preserve">Genevieve Cortesen kanssa </w:t>
      </w:r>
      <w:r>
        <w:t xml:space="preserve">julkistettiin tammikuussa </w:t>
      </w:r>
      <w:r>
        <w:rPr>
          <w:color w:val="647A41"/>
        </w:rPr>
        <w:t xml:space="preserve">2010</w:t>
      </w:r>
      <w:r>
        <w:t xml:space="preserve">. </w:t>
      </w:r>
      <w:r>
        <w:rPr>
          <w:color w:val="496E76"/>
        </w:rPr>
        <w:t xml:space="preserve">He </w:t>
      </w:r>
      <w:r>
        <w:t xml:space="preserve">tapasivat, kun </w:t>
      </w:r>
      <w:r>
        <w:rPr>
          <w:color w:val="645341"/>
        </w:rPr>
        <w:t xml:space="preserve">Cortese </w:t>
      </w:r>
      <w:r>
        <w:t xml:space="preserve">vieraili Rubyn roolissa </w:t>
      </w:r>
      <w:r>
        <w:rPr>
          <w:color w:val="FB5514"/>
        </w:rPr>
        <w:t xml:space="preserve">sarjan </w:t>
      </w:r>
      <w:r>
        <w:t xml:space="preserve">neljännellä kaudella. </w:t>
      </w:r>
      <w:r>
        <w:rPr>
          <w:color w:val="310106"/>
        </w:rPr>
        <w:t xml:space="preserve">Padalecki </w:t>
      </w:r>
      <w:r>
        <w:t xml:space="preserve">kosi </w:t>
      </w:r>
      <w:r>
        <w:rPr>
          <w:color w:val="645341"/>
        </w:rPr>
        <w:t xml:space="preserve">häntä </w:t>
      </w:r>
      <w:r>
        <w:rPr>
          <w:color w:val="E3F894"/>
        </w:rPr>
        <w:t xml:space="preserve">heidän </w:t>
      </w:r>
      <w:r>
        <w:rPr>
          <w:color w:val="F9D7CD"/>
        </w:rPr>
        <w:t xml:space="preserve">suosikkimaalauksensa</w:t>
      </w:r>
      <w:r>
        <w:t xml:space="preserve">, </w:t>
      </w:r>
      <w:r>
        <w:rPr>
          <w:color w:val="F9D7CD"/>
        </w:rPr>
        <w:t xml:space="preserve">ranskalaisen realistin Jules Bastien-Lepage'n maalaaman "Jeanne d'Arc" </w:t>
      </w:r>
      <w:r>
        <w:t xml:space="preserve">edessä </w:t>
      </w:r>
      <w:r>
        <w:rPr>
          <w:color w:val="876128"/>
        </w:rPr>
        <w:t xml:space="preserve">New Yorkin </w:t>
      </w:r>
      <w:r>
        <w:t xml:space="preserve">Metropolitan Museum of Art</w:t>
      </w:r>
      <w:r>
        <w:t xml:space="preserve">issa </w:t>
      </w:r>
      <w:r>
        <w:t xml:space="preserve">lokakuussa </w:t>
      </w:r>
      <w:r>
        <w:rPr>
          <w:color w:val="860E04"/>
        </w:rPr>
        <w:t xml:space="preserve">2009</w:t>
      </w:r>
      <w:r>
        <w:t xml:space="preserve">. [</w:t>
      </w:r>
      <w:r>
        <w:t xml:space="preserve">13] [14] [15] [16] </w:t>
      </w:r>
      <w:r>
        <w:rPr>
          <w:color w:val="496E76"/>
        </w:rPr>
        <w:t xml:space="preserve">Pari </w:t>
      </w:r>
      <w:r>
        <w:t xml:space="preserve">meni naimisiin 27. helmikuuta </w:t>
      </w:r>
      <w:r>
        <w:rPr>
          <w:color w:val="647A41"/>
        </w:rPr>
        <w:t xml:space="preserve">2010 </w:t>
      </w:r>
      <w:r>
        <w:rPr>
          <w:color w:val="645341"/>
        </w:rPr>
        <w:t xml:space="preserve">Cortesen </w:t>
      </w:r>
      <w:r>
        <w:t xml:space="preserve">kotikaupungissa Sun Valleyssa, Idahossa. Lokakuun 10. päivänä 2011 </w:t>
      </w:r>
      <w:r>
        <w:rPr>
          <w:color w:val="496E76"/>
        </w:rPr>
        <w:t xml:space="preserve">pari </w:t>
      </w:r>
      <w:r>
        <w:t xml:space="preserve">ilmoitti </w:t>
      </w:r>
      <w:r>
        <w:t xml:space="preserve">odottavansa </w:t>
      </w:r>
      <w:r>
        <w:rPr>
          <w:color w:val="01FB92"/>
        </w:rPr>
        <w:t xml:space="preserve">ensimmäistä </w:t>
      </w:r>
      <w:r>
        <w:t xml:space="preserve">yhteistä </w:t>
      </w:r>
      <w:r>
        <w:rPr>
          <w:color w:val="01FB92"/>
        </w:rPr>
        <w:t xml:space="preserve">lastaan. </w:t>
      </w:r>
      <w:r>
        <w:rPr>
          <w:color w:val="A1A711"/>
        </w:rPr>
        <w:t xml:space="preserve">Heidän </w:t>
      </w:r>
      <w:r>
        <w:t xml:space="preserve">poikansa </w:t>
      </w:r>
      <w:r>
        <w:rPr>
          <w:color w:val="01FB92"/>
        </w:rPr>
        <w:t xml:space="preserve">Thomas Colton Padalecki </w:t>
      </w:r>
      <w:r>
        <w:t xml:space="preserve">syntyi 19. maaliskuuta 2012. Joulukuun 22. päivänä 2013 </w:t>
      </w:r>
      <w:r>
        <w:rPr>
          <w:color w:val="645341"/>
        </w:rPr>
        <w:t xml:space="preserve">Cortese </w:t>
      </w:r>
      <w:r>
        <w:t xml:space="preserve">synnytti </w:t>
      </w:r>
      <w:r>
        <w:rPr>
          <w:color w:val="FD0F31"/>
        </w:rPr>
        <w:t xml:space="preserve">heidän </w:t>
      </w:r>
      <w:r>
        <w:rPr>
          <w:color w:val="BE8485"/>
        </w:rPr>
        <w:t xml:space="preserve">toisen poikansa</w:t>
      </w:r>
      <w:r>
        <w:t xml:space="preserve">, </w:t>
      </w:r>
      <w:r>
        <w:rPr>
          <w:color w:val="BE8485"/>
        </w:rPr>
        <w:t xml:space="preserve">Austin Shepherd "Shep" Padaleckin</w:t>
      </w:r>
      <w:r>
        <w:t xml:space="preserve">. </w:t>
      </w:r>
      <w:r>
        <w:rPr>
          <w:color w:val="C660FB"/>
        </w:rPr>
        <w:t xml:space="preserve">Heidän </w:t>
      </w:r>
      <w:r>
        <w:rPr>
          <w:color w:val="120104"/>
        </w:rPr>
        <w:t xml:space="preserve">tyttärensä</w:t>
      </w:r>
      <w:r>
        <w:t xml:space="preserve">, </w:t>
      </w:r>
      <w:r>
        <w:rPr>
          <w:color w:val="120104"/>
        </w:rPr>
        <w:t xml:space="preserve">Odette Elliott Padalecki</w:t>
      </w:r>
      <w:r>
        <w:t xml:space="preserve">, syntyi 17. maaliskuuta 2017. [17] [18] </w:t>
      </w:r>
      <w:r>
        <w:rPr>
          <w:color w:val="496E76"/>
        </w:rPr>
        <w:t xml:space="preserve">Pariskunta </w:t>
      </w:r>
      <w:r>
        <w:t xml:space="preserve">asuu Austinissa, </w:t>
      </w:r>
      <w:r>
        <w:rPr>
          <w:color w:val="00587F"/>
        </w:rPr>
        <w:t xml:space="preserve">Texasissa </w:t>
      </w:r>
      <w:r>
        <w:t xml:space="preserve">kolmen lapsensa </w:t>
      </w:r>
      <w:r>
        <w:t xml:space="preserve">kanssa.</w:t>
      </w:r>
    </w:p>
    <w:p>
      <w:r>
        <w:rPr>
          <w:color w:val="310106"/>
        </w:rPr>
        <w:t xml:space="preserve">Padalecki </w:t>
      </w:r>
      <w:r>
        <w:t xml:space="preserve">ja </w:t>
      </w:r>
      <w:r>
        <w:rPr>
          <w:color w:val="FB5514"/>
        </w:rPr>
        <w:t xml:space="preserve">Supernaturalin </w:t>
      </w:r>
      <w:r>
        <w:t xml:space="preserve">työtoverit </w:t>
      </w:r>
      <w:r>
        <w:rPr>
          <w:color w:val="895E6B"/>
        </w:rPr>
        <w:t xml:space="preserve">Jensen Ackles </w:t>
      </w:r>
      <w:r>
        <w:t xml:space="preserve">ja Misha Collins tukivat Beto O'Rourkea vuoden 2018 senaattorivaaleissa </w:t>
      </w:r>
      <w:r>
        <w:rPr>
          <w:color w:val="00587F"/>
        </w:rPr>
        <w:t xml:space="preserve">Texasissa</w:t>
      </w:r>
      <w:r>
        <w:t xml:space="preserve">. [19]</w:t>
      </w:r>
    </w:p>
    <w:p>
      <w:r>
        <w:rPr>
          <w:color w:val="D48958"/>
        </w:rPr>
        <w:t xml:space="preserve">Jatka aina taistelua</w:t>
      </w:r>
    </w:p>
    <w:p>
      <w:r>
        <w:t xml:space="preserve">Maaliskuussa </w:t>
      </w:r>
      <w:r>
        <w:rPr>
          <w:color w:val="05AEE8"/>
        </w:rPr>
        <w:t xml:space="preserve">2015 </w:t>
      </w:r>
      <w:r>
        <w:rPr>
          <w:color w:val="310106"/>
        </w:rPr>
        <w:t xml:space="preserve">Padalecki </w:t>
      </w:r>
      <w:r>
        <w:t xml:space="preserve">käynnisti </w:t>
      </w:r>
      <w:r>
        <w:rPr>
          <w:color w:val="D48958"/>
        </w:rPr>
        <w:t xml:space="preserve">Always Keep Fighting -kampanjansa </w:t>
      </w:r>
      <w:r>
        <w:t xml:space="preserve">Represent.comin kautta. </w:t>
      </w:r>
      <w:r>
        <w:rPr>
          <w:color w:val="310106"/>
        </w:rPr>
        <w:t xml:space="preserve">Hänen </w:t>
      </w:r>
      <w:r>
        <w:t xml:space="preserve">ensimmäinen kampanjansa keräsi varoja </w:t>
      </w:r>
      <w:r>
        <w:rPr>
          <w:color w:val="9F98F8"/>
        </w:rPr>
        <w:t xml:space="preserve">To Write Love On Her Arms -järjestölle, joka tukee ihmisiä, jotka kamppailevat </w:t>
      </w:r>
      <w:r>
        <w:rPr>
          <w:color w:val="1167D9"/>
        </w:rPr>
        <w:t xml:space="preserve">masennuksen</w:t>
      </w:r>
      <w:r>
        <w:rPr>
          <w:color w:val="9F98F8"/>
        </w:rPr>
        <w:t xml:space="preserve">, riippuvuuden, itsensä vahingoittamisen ja itsemurhan kanssa</w:t>
      </w:r>
      <w:r>
        <w:t xml:space="preserve">. </w:t>
      </w:r>
      <w:r>
        <w:t xml:space="preserve">Asia on erityisen läheinen </w:t>
      </w:r>
      <w:r>
        <w:rPr>
          <w:color w:val="310106"/>
        </w:rPr>
        <w:t xml:space="preserve">Padaleckille, joka on kertonut avoimesti </w:t>
      </w:r>
      <w:r>
        <w:rPr>
          <w:color w:val="B7D802"/>
        </w:rPr>
        <w:t xml:space="preserve">omista kamppailuistaan </w:t>
      </w:r>
      <w:r>
        <w:rPr>
          <w:color w:val="826392"/>
        </w:rPr>
        <w:t xml:space="preserve">masennuksen </w:t>
      </w:r>
      <w:r>
        <w:rPr>
          <w:color w:val="B7D802"/>
        </w:rPr>
        <w:t xml:space="preserve">kanssa</w:t>
      </w:r>
      <w:r>
        <w:t xml:space="preserve">. [</w:t>
      </w:r>
      <w:r>
        <w:t xml:space="preserve">20</w:t>
      </w:r>
      <w:r>
        <w:t xml:space="preserve">] </w:t>
      </w:r>
      <w:r>
        <w:t xml:space="preserve">Huhtikuussa </w:t>
      </w:r>
      <w:r>
        <w:rPr>
          <w:color w:val="05AEE8"/>
        </w:rPr>
        <w:t xml:space="preserve">2015</w:t>
      </w:r>
      <w:r>
        <w:t xml:space="preserve"> järjestetyssä </w:t>
      </w:r>
      <w:r>
        <w:rPr>
          <w:color w:val="D48958"/>
        </w:rPr>
        <w:t xml:space="preserve">Always Keep Fighting -sarjan </w:t>
      </w:r>
      <w:r>
        <w:t xml:space="preserve">toisessa kampanjassa </w:t>
      </w:r>
      <w:r>
        <w:rPr>
          <w:color w:val="310106"/>
        </w:rPr>
        <w:t xml:space="preserve">Padalecki </w:t>
      </w:r>
      <w:r>
        <w:t xml:space="preserve">julkaisi </w:t>
      </w:r>
      <w:r>
        <w:t xml:space="preserve">yhdessä </w:t>
      </w:r>
      <w:r>
        <w:rPr>
          <w:color w:val="895E6B"/>
        </w:rPr>
        <w:t xml:space="preserve">näyttelijäkollegansa Jensen Acklesin kanssa </w:t>
      </w:r>
      <w:r>
        <w:rPr>
          <w:color w:val="5E7A6A"/>
        </w:rPr>
        <w:t xml:space="preserve">paidan, </w:t>
      </w:r>
      <w:r>
        <w:t xml:space="preserve">jossa oli </w:t>
      </w:r>
      <w:r>
        <w:rPr>
          <w:color w:val="B29869"/>
        </w:rPr>
        <w:t xml:space="preserve">heidän </w:t>
      </w:r>
      <w:r>
        <w:t xml:space="preserve">molempien </w:t>
      </w:r>
      <w:r>
        <w:t xml:space="preserve">kasvot, </w:t>
      </w:r>
      <w:r>
        <w:t xml:space="preserve">vastaperustetun yhteisen hyväntekeväisyysrahaston </w:t>
      </w:r>
      <w:r>
        <w:t xml:space="preserve">hyväksi.</w:t>
      </w:r>
      <w:r>
        <w:t xml:space="preserve"> Paitoja myytiin yli 70 000 kappaletta. [21] [22] Viimeksi </w:t>
      </w:r>
      <w:r>
        <w:rPr>
          <w:color w:val="310106"/>
        </w:rPr>
        <w:t xml:space="preserve">Padalecki </w:t>
      </w:r>
      <w:r>
        <w:t xml:space="preserve">julkaisi kolmannen kampanjan, jossa myytiin vielä 40 000 paitaa. [23]</w:t>
      </w:r>
    </w:p>
    <w:p>
      <w:r>
        <w:t xml:space="preserve">San Diego Comic-Con </w:t>
      </w:r>
      <w:r>
        <w:rPr>
          <w:color w:val="05AEE8"/>
        </w:rPr>
        <w:t xml:space="preserve">2015 </w:t>
      </w:r>
      <w:r>
        <w:t xml:space="preserve">-tapahtuman aikana </w:t>
      </w:r>
      <w:r>
        <w:t xml:space="preserve">yli 6000 fania yllätti </w:t>
      </w:r>
      <w:r>
        <w:rPr>
          <w:color w:val="310106"/>
        </w:rPr>
        <w:t xml:space="preserve">Padaleckin </w:t>
      </w:r>
      <w:r>
        <w:t xml:space="preserve">Supernatural-paneelissa pitelemällä kynttilöitä </w:t>
      </w:r>
      <w:r>
        <w:rPr>
          <w:color w:val="310106"/>
        </w:rPr>
        <w:t xml:space="preserve">hänen </w:t>
      </w:r>
      <w:r>
        <w:t xml:space="preserve">puolestaan, kun </w:t>
      </w:r>
      <w:r>
        <w:rPr>
          <w:color w:val="1D0051"/>
        </w:rPr>
        <w:t xml:space="preserve">hän oli </w:t>
      </w:r>
      <w:r>
        <w:t xml:space="preserve">paljastanut </w:t>
      </w:r>
      <w:r>
        <w:rPr>
          <w:color w:val="8BE7FC"/>
        </w:rPr>
        <w:t xml:space="preserve">taistelevansa </w:t>
      </w:r>
      <w:r>
        <w:rPr>
          <w:color w:val="76E0C1"/>
        </w:rPr>
        <w:t xml:space="preserve">masennuksen </w:t>
      </w:r>
      <w:r>
        <w:rPr>
          <w:color w:val="8BE7FC"/>
        </w:rPr>
        <w:t xml:space="preserve">kanssa </w:t>
      </w:r>
      <w:r>
        <w:t xml:space="preserve">aiemmin </w:t>
      </w:r>
      <w:r>
        <w:rPr>
          <w:color w:val="05AEE8"/>
        </w:rPr>
        <w:t xml:space="preserve">tänä vuonna</w:t>
      </w:r>
      <w:r>
        <w:t xml:space="preserve">. [24]</w:t>
      </w:r>
    </w:p>
    <w:p>
      <w:r>
        <w:rPr>
          <w:b/>
        </w:rPr>
        <w:t xml:space="preserve">Asiakirjan numero 29</w:t>
      </w:r>
    </w:p>
    <w:p>
      <w:r>
        <w:rPr>
          <w:b/>
        </w:rPr>
        <w:t xml:space="preserve">Asiakirjan tunniste: GUM_bio_theodorus</w:t>
      </w:r>
    </w:p>
    <w:p>
      <w:r>
        <w:rPr>
          <w:color w:val="310106"/>
        </w:rPr>
        <w:t xml:space="preserve">Theodorus </w:t>
      </w:r>
      <w:r>
        <w:rPr>
          <w:color w:val="04640D"/>
        </w:rPr>
        <w:t xml:space="preserve">Tabennesilainen</w:t>
      </w:r>
    </w:p>
    <w:p>
      <w:r>
        <w:rPr>
          <w:color w:val="310106"/>
        </w:rPr>
        <w:t xml:space="preserve">Theodoros </w:t>
      </w:r>
      <w:r>
        <w:rPr>
          <w:color w:val="04640D"/>
        </w:rPr>
        <w:t xml:space="preserve">Tabennesilainen </w:t>
      </w:r>
      <w:r>
        <w:rPr>
          <w:color w:val="310106"/>
        </w:rPr>
        <w:t xml:space="preserve">(n. 314-368), joka tunnettiin myös nimillä </w:t>
      </w:r>
      <w:r>
        <w:rPr>
          <w:color w:val="FEFB0A"/>
        </w:rPr>
        <w:t xml:space="preserve">Abba Theodoros </w:t>
      </w:r>
      <w:r>
        <w:rPr>
          <w:color w:val="310106"/>
        </w:rPr>
        <w:t xml:space="preserve">ja </w:t>
      </w:r>
      <w:r>
        <w:rPr>
          <w:color w:val="FEFB0A"/>
        </w:rPr>
        <w:t xml:space="preserve">Theodoros Pyhitetty, </w:t>
      </w:r>
      <w:r>
        <w:t xml:space="preserve">oli </w:t>
      </w:r>
      <w:r>
        <w:rPr>
          <w:color w:val="FB5514"/>
        </w:rPr>
        <w:t xml:space="preserve">Pachomiuksen</w:t>
      </w:r>
      <w:r>
        <w:rPr>
          <w:color w:val="310106"/>
        </w:rPr>
        <w:t xml:space="preserve"> hengellinen seuraaja, </w:t>
      </w:r>
      <w:r>
        <w:t xml:space="preserve">ja hänellä oli ratkaiseva rooli siinä, että </w:t>
      </w:r>
      <w:r>
        <w:rPr>
          <w:color w:val="E115C0"/>
        </w:rPr>
        <w:t xml:space="preserve">ensimmäinen kristillinen kenobiittinen luostariliitto </w:t>
      </w:r>
      <w:r>
        <w:t xml:space="preserve">ei romahtanut </w:t>
      </w:r>
      <w:r>
        <w:rPr>
          <w:color w:val="FEB8C8"/>
        </w:rPr>
        <w:t xml:space="preserve">perustajansa </w:t>
      </w:r>
      <w:r>
        <w:rPr>
          <w:color w:val="00587F"/>
        </w:rPr>
        <w:t xml:space="preserve">kuoleman </w:t>
      </w:r>
      <w:r>
        <w:t xml:space="preserve">jälkeen</w:t>
      </w:r>
      <w:r>
        <w:t xml:space="preserve">.</w:t>
      </w:r>
    </w:p>
    <w:p>
      <w:r>
        <w:rPr>
          <w:color w:val="310106"/>
        </w:rPr>
        <w:t xml:space="preserve">Pyhän Theodoruksen</w:t>
      </w:r>
      <w:r>
        <w:t xml:space="preserve"> ikonin ikonit </w:t>
      </w:r>
      <w:r>
        <w:rPr>
          <w:color w:val="04640D"/>
        </w:rPr>
        <w:t xml:space="preserve">Tabennesesta</w:t>
      </w:r>
    </w:p>
    <w:p>
      <w:r>
        <w:t xml:space="preserve">Elämäkerta</w:t>
      </w:r>
    </w:p>
    <w:p>
      <w:r>
        <w:t xml:space="preserve">Hagiografian mukaan </w:t>
      </w:r>
      <w:r>
        <w:rPr>
          <w:color w:val="310106"/>
        </w:rPr>
        <w:t xml:space="preserve">Theodoros </w:t>
      </w:r>
      <w:r>
        <w:t xml:space="preserve">syntyi </w:t>
      </w:r>
      <w:r>
        <w:rPr>
          <w:color w:val="9E8317"/>
        </w:rPr>
        <w:t xml:space="preserve">varakkaaseen kristittyyn perheeseen </w:t>
      </w:r>
      <w:r>
        <w:t xml:space="preserve">ja oli hyvin koulutettu nuoresta pitäen. </w:t>
      </w:r>
      <w:r>
        <w:t xml:space="preserve">Jo varhain </w:t>
      </w:r>
      <w:r>
        <w:rPr>
          <w:color w:val="310106"/>
        </w:rPr>
        <w:t xml:space="preserve">hän </w:t>
      </w:r>
      <w:r>
        <w:t xml:space="preserve">kielsi </w:t>
      </w:r>
      <w:r>
        <w:t xml:space="preserve">vanhempiensa </w:t>
      </w:r>
      <w:r>
        <w:t xml:space="preserve">ylilyönnit </w:t>
      </w:r>
      <w:r>
        <w:t xml:space="preserve">ja liittyi 14-vuotiaana </w:t>
      </w:r>
      <w:r>
        <w:rPr>
          <w:color w:val="01190F"/>
        </w:rPr>
        <w:t xml:space="preserve">luostariin </w:t>
      </w:r>
      <w:r>
        <w:rPr>
          <w:color w:val="847D81"/>
        </w:rPr>
        <w:t xml:space="preserve">Snen </w:t>
      </w:r>
      <w:r>
        <w:t xml:space="preserve">hiippakunnassa</w:t>
      </w:r>
      <w:r>
        <w:t xml:space="preserve">, lähellä nykyistä Esnan kaupunkia Egyptissä. </w:t>
      </w:r>
      <w:r>
        <w:rPr>
          <w:color w:val="58018B"/>
        </w:rPr>
        <w:t xml:space="preserve">Eräs </w:t>
      </w:r>
      <w:r>
        <w:rPr>
          <w:color w:val="B70639"/>
        </w:rPr>
        <w:t xml:space="preserve">Theodoruksen </w:t>
      </w:r>
      <w:r>
        <w:rPr>
          <w:color w:val="703B01"/>
        </w:rPr>
        <w:t xml:space="preserve">luostarin </w:t>
      </w:r>
      <w:r>
        <w:rPr>
          <w:color w:val="58018B"/>
        </w:rPr>
        <w:t xml:space="preserve">veli </w:t>
      </w:r>
      <w:r>
        <w:t xml:space="preserve">asui </w:t>
      </w:r>
      <w:r>
        <w:rPr>
          <w:color w:val="F7F1DF"/>
        </w:rPr>
        <w:t xml:space="preserve">Pachomiuksen</w:t>
      </w:r>
      <w:r>
        <w:t xml:space="preserve"> luona </w:t>
      </w:r>
      <w:r>
        <w:rPr>
          <w:color w:val="118B8A"/>
        </w:rPr>
        <w:t xml:space="preserve">Tabennessa </w:t>
      </w:r>
      <w:r>
        <w:t xml:space="preserve">matkoillaan ja saarnasi </w:t>
      </w:r>
      <w:r>
        <w:rPr>
          <w:color w:val="4AFEFA"/>
        </w:rPr>
        <w:t xml:space="preserve">Koinonian </w:t>
      </w:r>
      <w:r>
        <w:t xml:space="preserve">hyveistä </w:t>
      </w:r>
      <w:r>
        <w:t xml:space="preserve">palattuaan </w:t>
      </w:r>
      <w:r>
        <w:rPr>
          <w:color w:val="847D81"/>
        </w:rPr>
        <w:t xml:space="preserve">Sneen</w:t>
      </w:r>
      <w:r>
        <w:t xml:space="preserve">. </w:t>
      </w:r>
      <w:r>
        <w:t xml:space="preserve">Rukoillen ja itkien </w:t>
      </w:r>
      <w:r>
        <w:rPr>
          <w:color w:val="310106"/>
        </w:rPr>
        <w:t xml:space="preserve">Theodoros </w:t>
      </w:r>
      <w:r>
        <w:t xml:space="preserve">tuli vakuuttuneeksi siitä, että </w:t>
      </w:r>
      <w:r>
        <w:rPr>
          <w:color w:val="310106"/>
        </w:rPr>
        <w:t xml:space="preserve">hänen </w:t>
      </w:r>
      <w:r>
        <w:t xml:space="preserve">kohtalonsa oli </w:t>
      </w:r>
      <w:r>
        <w:rPr>
          <w:color w:val="F7F1DF"/>
        </w:rPr>
        <w:t xml:space="preserve">Pachomiuksen</w:t>
      </w:r>
      <w:r>
        <w:t xml:space="preserve"> kanssa</w:t>
      </w:r>
      <w:r>
        <w:t xml:space="preserve">. Vaikka </w:t>
      </w:r>
      <w:r>
        <w:rPr>
          <w:color w:val="FCB164"/>
        </w:rPr>
        <w:t xml:space="preserve">eräs pachomilainen munkki </w:t>
      </w:r>
      <w:r>
        <w:t xml:space="preserve">aluksi kielsi </w:t>
      </w:r>
      <w:r>
        <w:rPr>
          <w:color w:val="310106"/>
        </w:rPr>
        <w:t xml:space="preserve">Theodorukselta </w:t>
      </w:r>
      <w:r>
        <w:t xml:space="preserve">pääsyn </w:t>
      </w:r>
      <w:r>
        <w:rPr>
          <w:color w:val="118B8A"/>
        </w:rPr>
        <w:t xml:space="preserve">Tabenneseen </w:t>
      </w:r>
      <w:r>
        <w:rPr>
          <w:color w:val="310106"/>
        </w:rPr>
        <w:t xml:space="preserve">hänen </w:t>
      </w:r>
      <w:r>
        <w:t xml:space="preserve">varakkaan taustansa vuoksi, hän </w:t>
      </w:r>
      <w:r>
        <w:t xml:space="preserve">päätti seurata </w:t>
      </w:r>
      <w:r>
        <w:rPr>
          <w:color w:val="FCB164"/>
        </w:rPr>
        <w:t xml:space="preserve">vierailevaa munkkia, </w:t>
      </w:r>
      <w:r>
        <w:t xml:space="preserve">ja </w:t>
      </w:r>
      <w:r>
        <w:rPr>
          <w:color w:val="310106"/>
        </w:rPr>
        <w:t xml:space="preserve">hänen </w:t>
      </w:r>
      <w:r>
        <w:t xml:space="preserve">sinnikkyytensä (ja tottelemattomuutensa) kannatti. </w:t>
      </w:r>
      <w:r>
        <w:rPr>
          <w:color w:val="F7F1DF"/>
        </w:rPr>
        <w:t xml:space="preserve">Pachomius</w:t>
      </w:r>
      <w:r>
        <w:t xml:space="preserve"> toivotti hänet tervetulleeksi </w:t>
      </w:r>
      <w:r>
        <w:t xml:space="preserve">saapuessaan, ja hän integroitui nopeasti </w:t>
      </w:r>
      <w:r>
        <w:rPr>
          <w:color w:val="118B8A"/>
        </w:rPr>
        <w:t xml:space="preserve">Tabennesen yhteisöön </w:t>
      </w:r>
      <w:r>
        <w:t xml:space="preserve">noin vuonna 328.</w:t>
      </w:r>
    </w:p>
    <w:p>
      <w:r>
        <w:rPr>
          <w:color w:val="310106"/>
        </w:rPr>
        <w:t xml:space="preserve">Theodoruksesta </w:t>
      </w:r>
      <w:r>
        <w:t xml:space="preserve">tuli nopeasti </w:t>
      </w:r>
      <w:r>
        <w:rPr>
          <w:color w:val="F7F1DF"/>
        </w:rPr>
        <w:t xml:space="preserve">Pachomiuksen</w:t>
      </w:r>
      <w:r>
        <w:t xml:space="preserve"> suosikki</w:t>
      </w:r>
      <w:r>
        <w:t xml:space="preserve">, ja hän </w:t>
      </w:r>
      <w:r>
        <w:t xml:space="preserve">eli </w:t>
      </w:r>
      <w:r>
        <w:rPr>
          <w:color w:val="796EE6"/>
        </w:rPr>
        <w:t xml:space="preserve">luostarissa</w:t>
      </w:r>
      <w:r>
        <w:t xml:space="preserve"> kadehdittavan askeettista elämää </w:t>
      </w:r>
      <w:r>
        <w:t xml:space="preserve">ja sai arvonimen </w:t>
      </w:r>
      <w:r>
        <w:rPr>
          <w:color w:val="310106"/>
        </w:rPr>
        <w:t xml:space="preserve">"</w:t>
      </w:r>
      <w:r>
        <w:rPr>
          <w:color w:val="000D2C"/>
        </w:rPr>
        <w:t xml:space="preserve">veljien </w:t>
      </w:r>
      <w:r>
        <w:rPr>
          <w:color w:val="310106"/>
        </w:rPr>
        <w:t xml:space="preserve">lohduttaja"</w:t>
      </w:r>
      <w:r>
        <w:t xml:space="preserve">. </w:t>
      </w:r>
      <w:r>
        <w:rPr>
          <w:color w:val="310106"/>
        </w:rPr>
        <w:t xml:space="preserve">Theodoros </w:t>
      </w:r>
      <w:r>
        <w:t xml:space="preserve">käytti </w:t>
      </w:r>
      <w:r>
        <w:t xml:space="preserve">vaikutusvaltaansa avoimesti (mikä johti </w:t>
      </w:r>
      <w:r>
        <w:rPr>
          <w:color w:val="F7F1DF"/>
        </w:rPr>
        <w:t xml:space="preserve">Pachomiuksen</w:t>
      </w:r>
      <w:r>
        <w:t xml:space="preserve"> moitteisiin</w:t>
      </w:r>
      <w:r>
        <w:t xml:space="preserve">) ja </w:t>
      </w:r>
      <w:r>
        <w:rPr>
          <w:color w:val="310106"/>
        </w:rPr>
        <w:t xml:space="preserve">pysyi</w:t>
      </w:r>
      <w:r>
        <w:t xml:space="preserve"> yleisesti ottaen </w:t>
      </w:r>
      <w:r>
        <w:rPr>
          <w:color w:val="310106"/>
        </w:rPr>
        <w:t xml:space="preserve">merkittävänä hahmona </w:t>
      </w:r>
      <w:r>
        <w:rPr>
          <w:color w:val="04640D"/>
        </w:rPr>
        <w:t xml:space="preserve">Tabennessa </w:t>
      </w:r>
      <w:r>
        <w:t xml:space="preserve">useiden vuosien ajan, vaikka hänelle ei koskaan annettu valta-asemaa luostarihierarkiassa. Lopulta </w:t>
      </w:r>
      <w:r>
        <w:rPr>
          <w:color w:val="F7F1DF"/>
        </w:rPr>
        <w:t xml:space="preserve">Pachomius </w:t>
      </w:r>
      <w:r>
        <w:t xml:space="preserve">kutsui </w:t>
      </w:r>
      <w:r>
        <w:rPr>
          <w:color w:val="310106"/>
        </w:rPr>
        <w:t xml:space="preserve">hänet </w:t>
      </w:r>
      <w:r>
        <w:t xml:space="preserve">saarnaamaan </w:t>
      </w:r>
      <w:r>
        <w:rPr>
          <w:color w:val="53495F"/>
        </w:rPr>
        <w:t xml:space="preserve">veljille </w:t>
      </w:r>
      <w:r>
        <w:t xml:space="preserve">nuoruudestaan </w:t>
      </w:r>
      <w:r>
        <w:t xml:space="preserve">huolimatta </w:t>
      </w:r>
      <w:r>
        <w:t xml:space="preserve">ja nimitti </w:t>
      </w:r>
      <w:r>
        <w:rPr>
          <w:color w:val="310106"/>
        </w:rPr>
        <w:t xml:space="preserve">hänet </w:t>
      </w:r>
      <w:r>
        <w:t xml:space="preserve">lopulta </w:t>
      </w:r>
      <w:r>
        <w:rPr>
          <w:color w:val="04640D"/>
        </w:rPr>
        <w:t xml:space="preserve">Tabennesen </w:t>
      </w:r>
      <w:r>
        <w:rPr>
          <w:color w:val="310106"/>
        </w:rPr>
        <w:t xml:space="preserve">isännöitsijäksi sen </w:t>
      </w:r>
      <w:r>
        <w:t xml:space="preserve">jälkeen, kun useita uusia luostareita oli rakennettu. Kun </w:t>
      </w:r>
      <w:r>
        <w:rPr>
          <w:color w:val="F7F1DF"/>
        </w:rPr>
        <w:t xml:space="preserve">Pachomius </w:t>
      </w:r>
      <w:r>
        <w:t xml:space="preserve">vetäytyi </w:t>
      </w:r>
      <w:r>
        <w:rPr>
          <w:color w:val="F95475"/>
        </w:rPr>
        <w:t xml:space="preserve">Phbow'</w:t>
      </w:r>
      <w:r>
        <w:t xml:space="preserve">n luostariin</w:t>
      </w:r>
      <w:r>
        <w:t xml:space="preserve">, hän </w:t>
      </w:r>
      <w:r>
        <w:t xml:space="preserve">antoi </w:t>
      </w:r>
      <w:r>
        <w:rPr>
          <w:color w:val="310106"/>
        </w:rPr>
        <w:t xml:space="preserve">Theodorokselle </w:t>
      </w:r>
      <w:r>
        <w:rPr>
          <w:color w:val="61FC03"/>
        </w:rPr>
        <w:t xml:space="preserve">täyden määräysvallan </w:t>
      </w:r>
      <w:r>
        <w:rPr>
          <w:color w:val="5D9608"/>
        </w:rPr>
        <w:t xml:space="preserve">Tabennesen luostarissa</w:t>
      </w:r>
      <w:r>
        <w:t xml:space="preserve">, mutta </w:t>
      </w:r>
      <w:r>
        <w:rPr>
          <w:color w:val="DE98FD"/>
        </w:rPr>
        <w:t xml:space="preserve">kutsui </w:t>
      </w:r>
      <w:r>
        <w:rPr>
          <w:color w:val="98A088"/>
        </w:rPr>
        <w:t xml:space="preserve">hänet </w:t>
      </w:r>
      <w:r>
        <w:rPr>
          <w:color w:val="DE98FD"/>
        </w:rPr>
        <w:t xml:space="preserve">takaisin </w:t>
      </w:r>
      <w:r>
        <w:rPr>
          <w:color w:val="DE98FD"/>
        </w:rPr>
        <w:t xml:space="preserve">tehtävästä </w:t>
      </w:r>
      <w:r>
        <w:t xml:space="preserve">todettuaan, että useat </w:t>
      </w:r>
      <w:r>
        <w:rPr>
          <w:color w:val="310106"/>
        </w:rPr>
        <w:t xml:space="preserve">Theodoroksen </w:t>
      </w:r>
      <w:r>
        <w:t xml:space="preserve">valvonnassa</w:t>
      </w:r>
      <w:r>
        <w:t xml:space="preserve"> olevat munkit </w:t>
      </w:r>
      <w:r>
        <w:t xml:space="preserve">rikkoivat luostarisääntöjä ilman huomautuksia. Koska </w:t>
      </w:r>
      <w:r>
        <w:rPr>
          <w:color w:val="310106"/>
        </w:rPr>
        <w:t xml:space="preserve">Theodoros </w:t>
      </w:r>
      <w:r>
        <w:t xml:space="preserve">ei pystynyt osoittamaan </w:t>
      </w:r>
      <w:r>
        <w:t xml:space="preserve">johtamiskykyään ja koska hän oli jälleen kerran asemassa, joka ei ollut korkeampi kuin </w:t>
      </w:r>
      <w:r>
        <w:rPr>
          <w:color w:val="310106"/>
        </w:rPr>
        <w:t xml:space="preserve">hänen </w:t>
      </w:r>
      <w:r>
        <w:t xml:space="preserve">tullessaan </w:t>
      </w:r>
      <w:r>
        <w:rPr>
          <w:color w:val="796EE6"/>
        </w:rPr>
        <w:t xml:space="preserve">luostariin</w:t>
      </w:r>
      <w:r>
        <w:t xml:space="preserve">, hänestä </w:t>
      </w:r>
      <w:r>
        <w:t xml:space="preserve">tuli </w:t>
      </w:r>
      <w:r>
        <w:rPr>
          <w:color w:val="F7F1DF"/>
        </w:rPr>
        <w:t xml:space="preserve">Pachomiuksen</w:t>
      </w:r>
      <w:r>
        <w:t xml:space="preserve"> henkilökohtainen avustaja, </w:t>
      </w:r>
      <w:r>
        <w:t xml:space="preserve">ja hän pysyi suhteellisen hiljaisena muutaman vuoden ajan. </w:t>
      </w:r>
      <w:r>
        <w:rPr>
          <w:color w:val="F7F1DF"/>
        </w:rPr>
        <w:t xml:space="preserve">Pachomius </w:t>
      </w:r>
      <w:r>
        <w:t xml:space="preserve">kieltäytyi myöntämästä </w:t>
      </w:r>
      <w:r>
        <w:rPr>
          <w:color w:val="310106"/>
        </w:rPr>
        <w:t xml:space="preserve">Theodorukselle minkäänlaista </w:t>
      </w:r>
      <w:r>
        <w:t xml:space="preserve">valtaa, </w:t>
      </w:r>
      <w:r>
        <w:t xml:space="preserve">vaikka </w:t>
      </w:r>
      <w:r>
        <w:rPr>
          <w:color w:val="310106"/>
        </w:rPr>
        <w:t xml:space="preserve">hänen </w:t>
      </w:r>
      <w:r>
        <w:t xml:space="preserve">potentiaalinsa ja suosionsa </w:t>
      </w:r>
      <w:r>
        <w:t xml:space="preserve">olivatkin </w:t>
      </w:r>
      <w:r>
        <w:t xml:space="preserve">selvät, mutta </w:t>
      </w:r>
      <w:r>
        <w:rPr>
          <w:color w:val="F7F1DF"/>
        </w:rPr>
        <w:t xml:space="preserve">vanhan miehen </w:t>
      </w:r>
      <w:r>
        <w:t xml:space="preserve">heikkenevä terveys muutti tilanteen pian lopullisesti.</w:t>
      </w:r>
    </w:p>
    <w:p>
      <w:r>
        <w:t xml:space="preserve">Kun </w:t>
      </w:r>
      <w:r>
        <w:rPr>
          <w:color w:val="310106"/>
        </w:rPr>
        <w:t xml:space="preserve">Theodoros </w:t>
      </w:r>
      <w:r>
        <w:t xml:space="preserve">oli avustanut </w:t>
      </w:r>
      <w:r>
        <w:rPr>
          <w:color w:val="F7F1DF"/>
        </w:rPr>
        <w:t xml:space="preserve">Pachomiusta </w:t>
      </w:r>
      <w:r>
        <w:rPr>
          <w:color w:val="118B8A"/>
        </w:rPr>
        <w:t xml:space="preserve">Tabennesissa </w:t>
      </w:r>
      <w:r>
        <w:t xml:space="preserve">useiden vuosien ajan </w:t>
      </w:r>
      <w:r>
        <w:rPr>
          <w:color w:val="98A088"/>
        </w:rPr>
        <w:t xml:space="preserve">tämän </w:t>
      </w:r>
      <w:r>
        <w:rPr>
          <w:color w:val="DE98FD"/>
        </w:rPr>
        <w:t xml:space="preserve">alentamisen </w:t>
      </w:r>
      <w:r>
        <w:t xml:space="preserve">jälkeen</w:t>
      </w:r>
      <w:r>
        <w:t xml:space="preserve">, </w:t>
      </w:r>
      <w:r>
        <w:rPr>
          <w:color w:val="F7F1DF"/>
        </w:rPr>
        <w:t xml:space="preserve">Pachomius </w:t>
      </w:r>
      <w:r>
        <w:t xml:space="preserve">sairastui vakavasti ja näytti olevan </w:t>
      </w:r>
      <w:r>
        <w:rPr>
          <w:color w:val="00587F"/>
        </w:rPr>
        <w:t xml:space="preserve">kuoleman </w:t>
      </w:r>
      <w:r>
        <w:t xml:space="preserve">partaalla</w:t>
      </w:r>
      <w:r>
        <w:t xml:space="preserve">. </w:t>
      </w:r>
      <w:r>
        <w:rPr>
          <w:color w:val="F7F1DF"/>
        </w:rPr>
        <w:t xml:space="preserve">Pachomius </w:t>
      </w:r>
      <w:r>
        <w:t xml:space="preserve">ei ollut nimennyt seuraajaa, ja useat veljet vetosivat </w:t>
      </w:r>
      <w:r>
        <w:rPr>
          <w:color w:val="310106"/>
        </w:rPr>
        <w:t xml:space="preserve">Theodorukseen, </w:t>
      </w:r>
      <w:r>
        <w:t xml:space="preserve">jotta hän saisi vakiinnuttaa </w:t>
      </w:r>
      <w:r>
        <w:rPr>
          <w:color w:val="310106"/>
        </w:rPr>
        <w:t xml:space="preserve">paikkansa </w:t>
      </w:r>
      <w:r>
        <w:rPr>
          <w:color w:val="4AFEFA"/>
        </w:rPr>
        <w:t xml:space="preserve">Koinonian </w:t>
      </w:r>
      <w:r>
        <w:t xml:space="preserve">johtajana</w:t>
      </w:r>
      <w:r>
        <w:t xml:space="preserve">, kun </w:t>
      </w:r>
      <w:r>
        <w:rPr>
          <w:color w:val="F7F1DF"/>
        </w:rPr>
        <w:t xml:space="preserve">sairas mies </w:t>
      </w:r>
      <w:r>
        <w:t xml:space="preserve">kuolisi. Huolimatta väitteestä, jonka mukaan </w:t>
      </w:r>
      <w:r>
        <w:rPr>
          <w:color w:val="310106"/>
        </w:rPr>
        <w:t xml:space="preserve">Theodoros </w:t>
      </w:r>
      <w:r>
        <w:t xml:space="preserve">ei ilmeisesti halunnut isän arvoa tai tämän maailman kunniaa, </w:t>
      </w:r>
      <w:r>
        <w:rPr>
          <w:color w:val="4F584E"/>
        </w:rPr>
        <w:t xml:space="preserve">hän </w:t>
      </w:r>
      <w:r>
        <w:rPr>
          <w:color w:val="248AD0"/>
        </w:rPr>
        <w:t xml:space="preserve">suostui</w:t>
      </w:r>
      <w:r>
        <w:t xml:space="preserve">. </w:t>
      </w:r>
      <w:r>
        <w:rPr>
          <w:color w:val="310106"/>
        </w:rPr>
        <w:t xml:space="preserve">Tulevan johtajan </w:t>
      </w:r>
      <w:r>
        <w:t xml:space="preserve">epäonneksi </w:t>
      </w:r>
      <w:r>
        <w:rPr>
          <w:color w:val="F7F1DF"/>
        </w:rPr>
        <w:t xml:space="preserve">Pachomius </w:t>
      </w:r>
      <w:r>
        <w:t xml:space="preserve">toipui, ja kuultuaan </w:t>
      </w:r>
      <w:r>
        <w:rPr>
          <w:color w:val="4F584E"/>
        </w:rPr>
        <w:t xml:space="preserve">Theodoroksen </w:t>
      </w:r>
      <w:r>
        <w:rPr>
          <w:color w:val="248AD0"/>
        </w:rPr>
        <w:t xml:space="preserve">päätöksestä hän </w:t>
      </w:r>
      <w:r>
        <w:t xml:space="preserve">karkotti </w:t>
      </w:r>
      <w:r>
        <w:rPr>
          <w:color w:val="310106"/>
        </w:rPr>
        <w:t xml:space="preserve">kunnianhimoisen nuoren miehen</w:t>
      </w:r>
      <w:r>
        <w:t xml:space="preserve">. </w:t>
      </w:r>
      <w:r>
        <w:t xml:space="preserve">Elettyään jatkuvaa itkua ja rukousta yksinäisyydessä </w:t>
      </w:r>
      <w:r>
        <w:rPr>
          <w:color w:val="F7F1DF"/>
        </w:rPr>
        <w:t xml:space="preserve">Pachomius </w:t>
      </w:r>
      <w:r>
        <w:t xml:space="preserve">antoi </w:t>
      </w:r>
      <w:r>
        <w:rPr>
          <w:color w:val="310106"/>
        </w:rPr>
        <w:t xml:space="preserve">Theodorukselle </w:t>
      </w:r>
      <w:r>
        <w:t xml:space="preserve">anteeksi </w:t>
      </w:r>
      <w:r>
        <w:t xml:space="preserve">ja salli </w:t>
      </w:r>
      <w:r>
        <w:rPr>
          <w:color w:val="310106"/>
        </w:rPr>
        <w:t xml:space="preserve">tämän </w:t>
      </w:r>
      <w:r>
        <w:t xml:space="preserve">jälleen kerran </w:t>
      </w:r>
      <w:r>
        <w:t xml:space="preserve">elää </w:t>
      </w:r>
      <w:r>
        <w:rPr>
          <w:color w:val="53495F"/>
        </w:rPr>
        <w:t xml:space="preserve">veljiensä keskuudessa. </w:t>
      </w:r>
      <w:r>
        <w:t xml:space="preserve">Normaali elämä palasi, vaikka </w:t>
      </w:r>
      <w:r>
        <w:rPr>
          <w:color w:val="F7F1DF"/>
        </w:rPr>
        <w:t xml:space="preserve">Pachomius</w:t>
      </w:r>
      <w:r>
        <w:t xml:space="preserve"> ei enää koskaan </w:t>
      </w:r>
      <w:r>
        <w:t xml:space="preserve">täysin </w:t>
      </w:r>
      <w:r>
        <w:rPr>
          <w:color w:val="FB5514"/>
        </w:rPr>
        <w:t xml:space="preserve">luottanut </w:t>
      </w:r>
      <w:r>
        <w:rPr>
          <w:color w:val="310106"/>
        </w:rPr>
        <w:t xml:space="preserve">entiseen suojattinsa</w:t>
      </w:r>
      <w:r>
        <w:t xml:space="preserve">.</w:t>
      </w:r>
    </w:p>
    <w:p>
      <w:r>
        <w:t xml:space="preserve">Vuonna </w:t>
      </w:r>
      <w:r>
        <w:rPr>
          <w:color w:val="5C5300"/>
        </w:rPr>
        <w:t xml:space="preserve">348 </w:t>
      </w:r>
      <w:r>
        <w:rPr>
          <w:color w:val="F7F1DF"/>
        </w:rPr>
        <w:t xml:space="preserve">Pachomius </w:t>
      </w:r>
      <w:r>
        <w:t xml:space="preserve">kuoli ja nimitti </w:t>
      </w:r>
      <w:r>
        <w:rPr>
          <w:color w:val="9F6551"/>
        </w:rPr>
        <w:t xml:space="preserve">veljensä Petronioksen </w:t>
      </w:r>
      <w:r>
        <w:rPr>
          <w:color w:val="9F6551"/>
        </w:rPr>
        <w:t xml:space="preserve">seuraajakseen </w:t>
      </w:r>
      <w:r>
        <w:rPr>
          <w:color w:val="310106"/>
        </w:rPr>
        <w:t xml:space="preserve">selvästi pätevän Theodoruksen </w:t>
      </w:r>
      <w:r>
        <w:t xml:space="preserve">sijasta</w:t>
      </w:r>
      <w:r>
        <w:t xml:space="preserve">. </w:t>
      </w:r>
      <w:r>
        <w:rPr>
          <w:color w:val="9F6551"/>
        </w:rPr>
        <w:t xml:space="preserve">Petronioksen </w:t>
      </w:r>
      <w:r>
        <w:t xml:space="preserve">kuolema </w:t>
      </w:r>
      <w:r>
        <w:t xml:space="preserve">myöhemmin </w:t>
      </w:r>
      <w:r>
        <w:rPr>
          <w:color w:val="5C5300"/>
        </w:rPr>
        <w:t xml:space="preserve">samana vuonna </w:t>
      </w:r>
      <w:r>
        <w:t xml:space="preserve">jätti </w:t>
      </w:r>
      <w:r>
        <w:rPr>
          <w:color w:val="932C70"/>
        </w:rPr>
        <w:t xml:space="preserve">Apa Horsiesioksen </w:t>
      </w:r>
      <w:r>
        <w:t xml:space="preserve">johtoon, ja </w:t>
      </w:r>
      <w:r>
        <w:rPr>
          <w:color w:val="310106"/>
        </w:rPr>
        <w:t xml:space="preserve">suosittu Theodoros </w:t>
      </w:r>
      <w:r>
        <w:t xml:space="preserve">vetäytyi kaukaiseen Phnoumin luostariin. Vaikka näyttää siltä, että </w:t>
      </w:r>
      <w:r>
        <w:rPr>
          <w:color w:val="310106"/>
        </w:rPr>
        <w:t xml:space="preserve">Theodoros </w:t>
      </w:r>
      <w:r>
        <w:t xml:space="preserve">harjoitteli täydellistä alistumista </w:t>
      </w:r>
      <w:r>
        <w:rPr>
          <w:color w:val="2B1B04"/>
        </w:rPr>
        <w:t xml:space="preserve">Koinonian </w:t>
      </w:r>
      <w:r>
        <w:rPr>
          <w:color w:val="932C70"/>
        </w:rPr>
        <w:t xml:space="preserve">uudelle johtajalle</w:t>
      </w:r>
      <w:r>
        <w:t xml:space="preserve">, ongelmia syntyi pian </w:t>
      </w:r>
      <w:r>
        <w:rPr>
          <w:color w:val="B5AFC4"/>
        </w:rPr>
        <w:t xml:space="preserve">useissa pachomilaisissa luostareissa, jotka pitivät </w:t>
      </w:r>
      <w:r>
        <w:rPr>
          <w:color w:val="D4C67A"/>
        </w:rPr>
        <w:t xml:space="preserve">Horsiesiosta </w:t>
      </w:r>
      <w:r>
        <w:rPr>
          <w:color w:val="B5AFC4"/>
        </w:rPr>
        <w:t xml:space="preserve">heikkona johtajana</w:t>
      </w:r>
      <w:r>
        <w:t xml:space="preserve">. </w:t>
      </w:r>
      <w:r>
        <w:t xml:space="preserve">Kieltäytyessään työskentelemästä tai kommunikoimasta ja vaatiessaan uutta johtajaa </w:t>
      </w:r>
      <w:r>
        <w:rPr>
          <w:color w:val="AE7AA1"/>
        </w:rPr>
        <w:t xml:space="preserve">monet vanhemmista munkeista </w:t>
      </w:r>
      <w:r>
        <w:t xml:space="preserve">hylkäsivät kokonaan kaiken kuuliaisuuden </w:t>
      </w:r>
      <w:r>
        <w:rPr>
          <w:color w:val="932C70"/>
        </w:rPr>
        <w:t xml:space="preserve">Horsiesiosta </w:t>
      </w:r>
      <w:r>
        <w:t xml:space="preserve">kohtaan</w:t>
      </w:r>
      <w:r>
        <w:t xml:space="preserve">. </w:t>
      </w:r>
      <w:r>
        <w:rPr>
          <w:color w:val="E115C0"/>
        </w:rPr>
        <w:t xml:space="preserve">Luostareiden liitto </w:t>
      </w:r>
      <w:r>
        <w:t xml:space="preserve">oli hajoamassa, ja </w:t>
      </w:r>
      <w:r>
        <w:rPr>
          <w:color w:val="310106"/>
        </w:rPr>
        <w:t xml:space="preserve">Theodoros </w:t>
      </w:r>
      <w:r>
        <w:t xml:space="preserve">kiirehti </w:t>
      </w:r>
      <w:r>
        <w:rPr>
          <w:color w:val="118B8A"/>
        </w:rPr>
        <w:t xml:space="preserve">Tabennesiin </w:t>
      </w:r>
      <w:r>
        <w:t xml:space="preserve">rauhoittamaan </w:t>
      </w:r>
      <w:r>
        <w:rPr>
          <w:color w:val="AE7AA1"/>
        </w:rPr>
        <w:t xml:space="preserve">kapinallisia</w:t>
      </w:r>
      <w:r>
        <w:t xml:space="preserve">. </w:t>
      </w:r>
      <w:r>
        <w:t xml:space="preserve">Pian </w:t>
      </w:r>
      <w:r>
        <w:t xml:space="preserve">saapumisensa jälkeen </w:t>
      </w:r>
      <w:r>
        <w:t xml:space="preserve">Theodoroksesta </w:t>
      </w:r>
      <w:r>
        <w:rPr>
          <w:color w:val="310106"/>
        </w:rPr>
        <w:t xml:space="preserve">tuli uusi tosiasiallinen johtaja, </w:t>
      </w:r>
      <w:r>
        <w:t xml:space="preserve">vaikka </w:t>
      </w:r>
      <w:r>
        <w:rPr>
          <w:color w:val="310106"/>
        </w:rPr>
        <w:t xml:space="preserve">hän </w:t>
      </w:r>
      <w:r>
        <w:t xml:space="preserve">väitti toimivansa vain </w:t>
      </w:r>
      <w:r>
        <w:rPr>
          <w:color w:val="932C70"/>
        </w:rPr>
        <w:t xml:space="preserve">Horsiesioksen puolesta</w:t>
      </w:r>
      <w:r>
        <w:t xml:space="preserve">. </w:t>
      </w:r>
      <w:r>
        <w:rPr>
          <w:color w:val="C2A393"/>
        </w:rPr>
        <w:t xml:space="preserve">Kahdeksantoista vuoden </w:t>
      </w:r>
      <w:r>
        <w:t xml:space="preserve">ajan </w:t>
      </w:r>
      <w:r>
        <w:rPr>
          <w:color w:val="310106"/>
        </w:rPr>
        <w:t xml:space="preserve">Theodoros </w:t>
      </w:r>
      <w:r>
        <w:t xml:space="preserve">hoiti hallintoa </w:t>
      </w:r>
      <w:r>
        <w:rPr>
          <w:color w:val="F7F1DF"/>
        </w:rPr>
        <w:t xml:space="preserve">Pachomiuksen </w:t>
      </w:r>
      <w:r>
        <w:t xml:space="preserve">vanhasta päämajasta </w:t>
      </w:r>
      <w:r>
        <w:rPr>
          <w:color w:val="F95475"/>
        </w:rPr>
        <w:t xml:space="preserve">Phbow'sta </w:t>
      </w:r>
      <w:r>
        <w:t xml:space="preserve">käsin </w:t>
      </w:r>
      <w:r>
        <w:t xml:space="preserve">ja käytti paljon </w:t>
      </w:r>
      <w:r>
        <w:t xml:space="preserve">edeltäjiään </w:t>
      </w:r>
      <w:r>
        <w:t xml:space="preserve">itsepintaisempia tekniikoita</w:t>
      </w:r>
      <w:r>
        <w:t xml:space="preserve">, kuten kunnianhimoisimpien munkkien virkojen ja toimipaikkojen jatkuvaa sekoittamista. Tästä jokseenkin epävakaasta siirtelystä huolimatta </w:t>
      </w:r>
      <w:r>
        <w:rPr>
          <w:color w:val="4AFEFA"/>
        </w:rPr>
        <w:t xml:space="preserve">Koinoniaa </w:t>
      </w:r>
      <w:r>
        <w:t xml:space="preserve">hallittiin kuitenkin rauhallisesti </w:t>
      </w:r>
      <w:r>
        <w:rPr>
          <w:color w:val="C2A393"/>
        </w:rPr>
        <w:t xml:space="preserve">lähes kaksi vuosikymmentä, </w:t>
      </w:r>
      <w:r>
        <w:t xml:space="preserve">jolloin </w:t>
      </w:r>
      <w:r>
        <w:rPr>
          <w:color w:val="0232FD"/>
        </w:rPr>
        <w:t xml:space="preserve">Theodoros </w:t>
      </w:r>
      <w:r>
        <w:rPr>
          <w:color w:val="6A3A35"/>
        </w:rPr>
        <w:t xml:space="preserve">ennusti </w:t>
      </w:r>
      <w:r>
        <w:rPr>
          <w:color w:val="6A3A35"/>
        </w:rPr>
        <w:t xml:space="preserve">kuolevansa pian</w:t>
      </w:r>
      <w:r>
        <w:t xml:space="preserve">. </w:t>
      </w:r>
      <w:r>
        <w:t xml:space="preserve">Muutamassa kuukaudessa </w:t>
      </w:r>
      <w:r>
        <w:rPr>
          <w:color w:val="0232FD"/>
        </w:rPr>
        <w:t xml:space="preserve">hänen </w:t>
      </w:r>
      <w:r>
        <w:rPr>
          <w:color w:val="6A3A35"/>
        </w:rPr>
        <w:t xml:space="preserve">ennustuksensa </w:t>
      </w:r>
      <w:r>
        <w:t xml:space="preserve">toteutui, ja </w:t>
      </w:r>
      <w:r>
        <w:rPr>
          <w:color w:val="932C70"/>
        </w:rPr>
        <w:t xml:space="preserve">Apa Horsiesios </w:t>
      </w:r>
      <w:r>
        <w:t xml:space="preserve">otti jälleen </w:t>
      </w:r>
      <w:r>
        <w:t xml:space="preserve">paikkansa </w:t>
      </w:r>
      <w:r>
        <w:rPr>
          <w:color w:val="2B1B04"/>
        </w:rPr>
        <w:t xml:space="preserve">yhteisöjen </w:t>
      </w:r>
      <w:r>
        <w:rPr>
          <w:color w:val="932C70"/>
        </w:rPr>
        <w:t xml:space="preserve">päämiehenä </w:t>
      </w:r>
      <w:r>
        <w:t xml:space="preserve">sekä arvonimen että vallan osalta. [1]</w:t>
      </w:r>
    </w:p>
    <w:p>
      <w:r>
        <w:rPr>
          <w:b/>
        </w:rPr>
        <w:t xml:space="preserve">Asiakirjan numero 30</w:t>
      </w:r>
    </w:p>
    <w:p>
      <w:r>
        <w:rPr>
          <w:b/>
        </w:rPr>
        <w:t xml:space="preserve">Asiakirjan tunniste: GUM_conversation_atoms</w:t>
      </w:r>
    </w:p>
    <w:p>
      <w:r>
        <w:t xml:space="preserve">Hienoa. No niin, </w:t>
      </w:r>
      <w:r>
        <w:rPr>
          <w:color w:val="310106"/>
        </w:rPr>
        <w:t xml:space="preserve">ihmiset</w:t>
      </w:r>
      <w:r>
        <w:t xml:space="preserve">. No alreet, no alroot, no alright. Tähän mennessä </w:t>
      </w:r>
      <w:r>
        <w:rPr>
          <w:color w:val="310106"/>
        </w:rPr>
        <w:t xml:space="preserve">olette </w:t>
      </w:r>
      <w:r>
        <w:t xml:space="preserve">varmasti jo </w:t>
      </w:r>
      <w:r>
        <w:t xml:space="preserve">ihmetelleet eri asioita, joita </w:t>
      </w:r>
      <w:r>
        <w:rPr>
          <w:color w:val="04640D"/>
        </w:rPr>
        <w:t xml:space="preserve">minulla </w:t>
      </w:r>
      <w:r>
        <w:t xml:space="preserve">on pöydällä, mutta ensin </w:t>
      </w:r>
      <w:r>
        <w:t xml:space="preserve">haluaisin puhua </w:t>
      </w:r>
      <w:r>
        <w:rPr>
          <w:color w:val="310106"/>
        </w:rPr>
        <w:t xml:space="preserve">teille </w:t>
      </w:r>
      <w:r>
        <w:rPr>
          <w:color w:val="FEFB0A"/>
        </w:rPr>
        <w:t xml:space="preserve">näistä kolmesta asiasta</w:t>
      </w:r>
      <w:r>
        <w:t xml:space="preserve">. </w:t>
      </w:r>
      <w:r>
        <w:rPr>
          <w:color w:val="04640D"/>
        </w:rPr>
        <w:t xml:space="preserve">Minulla </w:t>
      </w:r>
      <w:r>
        <w:t xml:space="preserve">on tässä </w:t>
      </w:r>
      <w:r>
        <w:rPr>
          <w:color w:val="FB5514"/>
        </w:rPr>
        <w:t xml:space="preserve">hieman jäätä </w:t>
      </w:r>
      <w:r>
        <w:rPr>
          <w:color w:val="E115C0"/>
        </w:rPr>
        <w:t xml:space="preserve">pannulla</w:t>
      </w:r>
      <w:r>
        <w:t xml:space="preserve">, </w:t>
      </w:r>
      <w:r>
        <w:rPr>
          <w:color w:val="00587F"/>
        </w:rPr>
        <w:t xml:space="preserve">vettä </w:t>
      </w:r>
      <w:r>
        <w:rPr>
          <w:color w:val="0BC582"/>
        </w:rPr>
        <w:t xml:space="preserve">tässä lasissa </w:t>
      </w:r>
      <w:r>
        <w:t xml:space="preserve">ja </w:t>
      </w:r>
      <w:r>
        <w:rPr>
          <w:color w:val="FEB8C8"/>
        </w:rPr>
        <w:t xml:space="preserve">höyryä, joka nousee </w:t>
      </w:r>
      <w:r>
        <w:rPr>
          <w:color w:val="9E8317"/>
        </w:rPr>
        <w:t xml:space="preserve">tästä kattilasta</w:t>
      </w:r>
      <w:r>
        <w:t xml:space="preserve">. </w:t>
      </w:r>
      <w:r>
        <w:t xml:space="preserve">Nyt </w:t>
      </w:r>
      <w:r>
        <w:t xml:space="preserve">haluaisin kysyä </w:t>
      </w:r>
      <w:r>
        <w:rPr>
          <w:color w:val="310106"/>
        </w:rPr>
        <w:t xml:space="preserve">teiltä</w:t>
      </w:r>
      <w:r>
        <w:t xml:space="preserve">, miten </w:t>
      </w:r>
      <w:r>
        <w:rPr>
          <w:color w:val="FEFB0A"/>
        </w:rPr>
        <w:t xml:space="preserve">nämä kolme asiaa</w:t>
      </w:r>
      <w:r>
        <w:t xml:space="preserve">... </w:t>
      </w:r>
      <w:r>
        <w:t xml:space="preserve">Kertokaa </w:t>
      </w:r>
      <w:r>
        <w:rPr>
          <w:color w:val="04640D"/>
        </w:rPr>
        <w:t xml:space="preserve">minulle</w:t>
      </w:r>
      <w:r>
        <w:t xml:space="preserve">. </w:t>
      </w:r>
      <w:r>
        <w:t xml:space="preserve">Miten </w:t>
      </w:r>
      <w:r>
        <w:rPr>
          <w:color w:val="FEFB0A"/>
        </w:rPr>
        <w:t xml:space="preserve">ne kaikki </w:t>
      </w:r>
      <w:r>
        <w:t xml:space="preserve">ovat </w:t>
      </w:r>
      <w:r>
        <w:t xml:space="preserve">samanlaisia. </w:t>
      </w:r>
      <w:r>
        <w:rPr>
          <w:color w:val="FEFB0A"/>
        </w:rPr>
        <w:t xml:space="preserve">Nämä kolme asiaa</w:t>
      </w:r>
      <w:r>
        <w:t xml:space="preserve">. </w:t>
      </w:r>
      <w:r>
        <w:rPr>
          <w:color w:val="FB5514"/>
        </w:rPr>
        <w:t xml:space="preserve">Tämä jää tässä </w:t>
      </w:r>
      <w:r>
        <w:rPr>
          <w:color w:val="E115C0"/>
        </w:rPr>
        <w:t xml:space="preserve">pannussa</w:t>
      </w:r>
      <w:r>
        <w:t xml:space="preserve">. </w:t>
      </w:r>
      <w:r>
        <w:rPr>
          <w:color w:val="00587F"/>
        </w:rPr>
        <w:t xml:space="preserve">Tämä vesi </w:t>
      </w:r>
      <w:r>
        <w:rPr>
          <w:color w:val="0BC582"/>
        </w:rPr>
        <w:t xml:space="preserve">tässä lasissa </w:t>
      </w:r>
      <w:r>
        <w:t xml:space="preserve">ja </w:t>
      </w:r>
      <w:r>
        <w:rPr>
          <w:color w:val="FEB8C8"/>
        </w:rPr>
        <w:t xml:space="preserve">höyry, joka nousee </w:t>
      </w:r>
      <w:r>
        <w:rPr>
          <w:color w:val="9E8317"/>
        </w:rPr>
        <w:t xml:space="preserve">tästä kattilasta</w:t>
      </w:r>
      <w:r>
        <w:t xml:space="preserve">, huutakaa se vain, </w:t>
      </w:r>
      <w:r>
        <w:t xml:space="preserve">olemme epävirallisia täällä, kyllä. Oikein. </w:t>
      </w:r>
      <w:r>
        <w:rPr>
          <w:color w:val="FEFB0A"/>
        </w:rPr>
        <w:t xml:space="preserve">Ne </w:t>
      </w:r>
      <w:r>
        <w:t xml:space="preserve">ovat </w:t>
      </w:r>
      <w:r>
        <w:rPr>
          <w:color w:val="FEFB0A"/>
        </w:rPr>
        <w:t xml:space="preserve">kaikki </w:t>
      </w:r>
      <w:r>
        <w:rPr>
          <w:color w:val="847D81"/>
        </w:rPr>
        <w:t xml:space="preserve">veden </w:t>
      </w:r>
      <w:r>
        <w:rPr>
          <w:color w:val="FEFB0A"/>
        </w:rPr>
        <w:t xml:space="preserve">muotoja</w:t>
      </w:r>
      <w:r>
        <w:t xml:space="preserve">. </w:t>
      </w:r>
      <w:r>
        <w:rPr>
          <w:color w:val="FB5514"/>
        </w:rPr>
        <w:t xml:space="preserve">Tämä jää tässä </w:t>
      </w:r>
      <w:r>
        <w:t xml:space="preserve">on tietenkin </w:t>
      </w:r>
      <w:r>
        <w:rPr>
          <w:color w:val="58018B"/>
        </w:rPr>
        <w:t xml:space="preserve">vettä</w:t>
      </w:r>
      <w:r>
        <w:t xml:space="preserve">, </w:t>
      </w:r>
      <w:r>
        <w:t xml:space="preserve">sanoin </w:t>
      </w:r>
      <w:r>
        <w:rPr>
          <w:color w:val="310106"/>
        </w:rPr>
        <w:t xml:space="preserve">teille</w:t>
      </w:r>
      <w:r>
        <w:rPr>
          <w:color w:val="04640D"/>
        </w:rPr>
        <w:t xml:space="preserve">, että </w:t>
      </w:r>
      <w:r>
        <w:rPr>
          <w:color w:val="B70639"/>
        </w:rPr>
        <w:t xml:space="preserve">tässä lasissa </w:t>
      </w:r>
      <w:r>
        <w:t xml:space="preserve">on </w:t>
      </w:r>
      <w:r>
        <w:rPr>
          <w:color w:val="58018B"/>
        </w:rPr>
        <w:t xml:space="preserve">vettä</w:t>
      </w:r>
      <w:r>
        <w:t xml:space="preserve">, ja </w:t>
      </w:r>
      <w:r>
        <w:t xml:space="preserve">olette kaikki nähneet </w:t>
      </w:r>
      <w:r>
        <w:rPr>
          <w:color w:val="58018B"/>
        </w:rPr>
        <w:t xml:space="preserve">veden </w:t>
      </w:r>
      <w:r>
        <w:t xml:space="preserve">kiehuvan kotona, joten </w:t>
      </w:r>
      <w:r>
        <w:t xml:space="preserve">höyry on teille tuttua. Mutta </w:t>
      </w:r>
      <w:r>
        <w:rPr>
          <w:color w:val="01190F"/>
        </w:rPr>
        <w:t xml:space="preserve">nyt </w:t>
      </w:r>
      <w:r>
        <w:t xml:space="preserve">yritetään selvittää, miten </w:t>
      </w:r>
      <w:r>
        <w:rPr>
          <w:color w:val="FEFB0A"/>
        </w:rPr>
        <w:t xml:space="preserve">ne </w:t>
      </w:r>
      <w:r>
        <w:t xml:space="preserve">eroavat toisistaan</w:t>
      </w:r>
      <w:r>
        <w:rPr>
          <w:color w:val="01190F"/>
        </w:rPr>
        <w:t xml:space="preserve">, </w:t>
      </w:r>
      <w:r>
        <w:t xml:space="preserve">tarkastelemme ensin lämpötilaa. Ja </w:t>
      </w:r>
      <w:r>
        <w:rPr>
          <w:color w:val="F7F1DF"/>
        </w:rPr>
        <w:t xml:space="preserve">tämän veden </w:t>
      </w:r>
      <w:r>
        <w:rPr>
          <w:color w:val="703B01"/>
        </w:rPr>
        <w:t xml:space="preserve">lämpötila </w:t>
      </w:r>
      <w:r>
        <w:rPr>
          <w:color w:val="F7F1DF"/>
        </w:rPr>
        <w:t xml:space="preserve">tässä</w:t>
      </w:r>
      <w:r>
        <w:rPr>
          <w:color w:val="703B01"/>
        </w:rPr>
        <w:t xml:space="preserve">, </w:t>
      </w:r>
      <w:r>
        <w:rPr>
          <w:color w:val="F7F1DF"/>
        </w:rPr>
        <w:t xml:space="preserve">jään</w:t>
      </w:r>
      <w:r>
        <w:t xml:space="preserve">, on noin, öö, kaksikymmentäneljä - woo- </w:t>
      </w:r>
      <w:r>
        <w:rPr>
          <w:color w:val="703B01"/>
        </w:rPr>
        <w:t xml:space="preserve">yhdeksäntoista astetta</w:t>
      </w:r>
      <w:r>
        <w:t xml:space="preserve">. Hyvin kylmä. </w:t>
      </w:r>
      <w:r>
        <w:rPr>
          <w:color w:val="4AFEFA"/>
        </w:rPr>
        <w:t xml:space="preserve">Tämän veden </w:t>
      </w:r>
      <w:r>
        <w:rPr>
          <w:color w:val="118B8A"/>
        </w:rPr>
        <w:t xml:space="preserve">lämpötila </w:t>
      </w:r>
      <w:r>
        <w:t xml:space="preserve">on </w:t>
      </w:r>
      <w:r>
        <w:rPr>
          <w:color w:val="118B8A"/>
        </w:rPr>
        <w:t xml:space="preserve">kuusikymmentäneljä astetta</w:t>
      </w:r>
      <w:r>
        <w:t xml:space="preserve">, </w:t>
      </w:r>
      <w:r>
        <w:rPr>
          <w:color w:val="796EE6"/>
        </w:rPr>
        <w:t xml:space="preserve">tämän höyryn </w:t>
      </w:r>
      <w:r>
        <w:rPr>
          <w:color w:val="FCB164"/>
        </w:rPr>
        <w:t xml:space="preserve">lämpötila </w:t>
      </w:r>
      <w:r>
        <w:t xml:space="preserve">on, </w:t>
      </w:r>
      <w:r>
        <w:t xml:space="preserve">tiedän, </w:t>
      </w:r>
      <w:r>
        <w:rPr>
          <w:color w:val="04640D"/>
        </w:rPr>
        <w:t xml:space="preserve">että </w:t>
      </w:r>
      <w:r>
        <w:rPr>
          <w:color w:val="FCB164"/>
        </w:rPr>
        <w:t xml:space="preserve">se </w:t>
      </w:r>
      <w:r>
        <w:rPr>
          <w:color w:val="118B8A"/>
        </w:rPr>
        <w:t xml:space="preserve">on </w:t>
      </w:r>
      <w:r>
        <w:t xml:space="preserve">kuumempaa</w:t>
      </w:r>
      <w:r>
        <w:t xml:space="preserve">. </w:t>
      </w:r>
      <w:r>
        <w:t xml:space="preserve">Niin, </w:t>
      </w:r>
      <w:r>
        <w:rPr>
          <w:color w:val="FCB164"/>
        </w:rPr>
        <w:t xml:space="preserve">se on </w:t>
      </w:r>
      <w:r>
        <w:rPr>
          <w:color w:val="FCB164"/>
        </w:rPr>
        <w:t xml:space="preserve">noin 11 astetta</w:t>
      </w:r>
      <w:r>
        <w:t xml:space="preserve">. Selvä. Selvä. Fahrenheit. Selvä. Selvä. Ja muuten, </w:t>
      </w:r>
      <w:r>
        <w:rPr>
          <w:color w:val="310106"/>
        </w:rPr>
        <w:t xml:space="preserve">kaverit</w:t>
      </w:r>
      <w:r>
        <w:t xml:space="preserve">, miksi </w:t>
      </w:r>
      <w:r>
        <w:t xml:space="preserve">kutsumme </w:t>
      </w:r>
      <w:r>
        <w:rPr>
          <w:color w:val="000D2C"/>
        </w:rPr>
        <w:t xml:space="preserve">jotain kovaa, kuten </w:t>
      </w:r>
      <w:r>
        <w:rPr>
          <w:color w:val="53495F"/>
        </w:rPr>
        <w:t xml:space="preserve">tätä jäätä, </w:t>
      </w:r>
      <w:r>
        <w:rPr>
          <w:color w:val="000D2C"/>
        </w:rPr>
        <w:t xml:space="preserve">pöytää tai kiveä</w:t>
      </w:r>
      <w:r>
        <w:t xml:space="preserve">? </w:t>
      </w:r>
      <w:r>
        <w:t xml:space="preserve">Kutsumme </w:t>
      </w:r>
      <w:r>
        <w:rPr>
          <w:color w:val="000D2C"/>
        </w:rPr>
        <w:t xml:space="preserve">sitä</w:t>
      </w:r>
      <w:r>
        <w:t xml:space="preserve">?</w:t>
      </w:r>
    </w:p>
    <w:p>
      <w:r>
        <w:rPr>
          <w:color w:val="000D2C"/>
        </w:rPr>
        <w:t xml:space="preserve">Kiinteä</w:t>
      </w:r>
      <w:r>
        <w:t xml:space="preserve">.</w:t>
      </w:r>
    </w:p>
    <w:p>
      <w:r>
        <w:t xml:space="preserve">Erittäin hyvä. </w:t>
      </w:r>
      <w:r>
        <w:rPr>
          <w:color w:val="310106"/>
        </w:rPr>
        <w:t xml:space="preserve">Teidän </w:t>
      </w:r>
      <w:r>
        <w:t xml:space="preserve">pitäisi </w:t>
      </w:r>
      <w:r>
        <w:t xml:space="preserve">olla kuoro. Teidän pitäisi olla kuoro. </w:t>
      </w:r>
      <w:r>
        <w:rPr>
          <w:color w:val="310106"/>
        </w:rPr>
        <w:t xml:space="preserve">Teidän </w:t>
      </w:r>
      <w:r>
        <w:t xml:space="preserve">pitäisi lähteä tien päälle, niin kuin, joo.</w:t>
      </w:r>
    </w:p>
    <w:p>
      <w:r>
        <w:t xml:space="preserve">Me olemme.</w:t>
      </w:r>
    </w:p>
    <w:p>
      <w:r>
        <w:t xml:space="preserve">Y- - No, </w:t>
      </w:r>
      <w:r>
        <w:rPr>
          <w:color w:val="04640D"/>
        </w:rPr>
        <w:t xml:space="preserve">onpa </w:t>
      </w:r>
      <w:r>
        <w:t xml:space="preserve">hauska tavata</w:t>
      </w:r>
      <w:r>
        <w:t xml:space="preserve">. </w:t>
      </w:r>
      <w:r>
        <w:t xml:space="preserve">Kerro </w:t>
      </w:r>
      <w:r>
        <w:t xml:space="preserve">matkasuunnitelmasi esityksen jälkeen. Kyllä, kiitos. Kyllä, kyllä, kyllä. Tietenkin </w:t>
      </w:r>
      <w:r>
        <w:t xml:space="preserve">kutsumme </w:t>
      </w:r>
      <w:r>
        <w:rPr>
          <w:color w:val="000D2C"/>
        </w:rPr>
        <w:t xml:space="preserve">sitä </w:t>
      </w:r>
      <w:r>
        <w:rPr>
          <w:color w:val="000D2C"/>
        </w:rPr>
        <w:t xml:space="preserve">sholidiksi</w:t>
      </w:r>
      <w:r>
        <w:t xml:space="preserve">. Se on </w:t>
      </w:r>
      <w:r>
        <w:rPr>
          <w:color w:val="000D2C"/>
        </w:rPr>
        <w:t xml:space="preserve">kiinteä</w:t>
      </w:r>
      <w:r>
        <w:t xml:space="preserve">. </w:t>
      </w:r>
      <w:r>
        <w:t xml:space="preserve">Ja </w:t>
      </w:r>
      <w:r>
        <w:rPr>
          <w:color w:val="000D2C"/>
        </w:rPr>
        <w:t xml:space="preserve">solidilla </w:t>
      </w:r>
      <w:r>
        <w:t xml:space="preserve">on </w:t>
      </w:r>
      <w:r>
        <w:rPr>
          <w:color w:val="F95475"/>
        </w:rPr>
        <w:t xml:space="preserve">yksi muoto</w:t>
      </w:r>
      <w:r>
        <w:t xml:space="preserve">. </w:t>
      </w:r>
      <w:r>
        <w:rPr>
          <w:color w:val="F95475"/>
        </w:rPr>
        <w:t xml:space="preserve">Muoto, jolla </w:t>
      </w:r>
      <w:r>
        <w:rPr>
          <w:color w:val="61FC03"/>
        </w:rPr>
        <w:t xml:space="preserve">se </w:t>
      </w:r>
      <w:r>
        <w:rPr>
          <w:color w:val="F95475"/>
        </w:rPr>
        <w:t xml:space="preserve">alkaa</w:t>
      </w:r>
      <w:r>
        <w:t xml:space="preserve">. </w:t>
      </w:r>
      <w:r>
        <w:t xml:space="preserve">Ja </w:t>
      </w:r>
      <w:r>
        <w:t xml:space="preserve">miksi kutsumme </w:t>
      </w:r>
      <w:r>
        <w:rPr>
          <w:color w:val="5D9608"/>
        </w:rPr>
        <w:t xml:space="preserve">jotain, jota </w:t>
      </w:r>
      <w:r>
        <w:rPr>
          <w:color w:val="DE98FD"/>
        </w:rPr>
        <w:t xml:space="preserve">voi </w:t>
      </w:r>
      <w:r>
        <w:rPr>
          <w:color w:val="5D9608"/>
        </w:rPr>
        <w:t xml:space="preserve">- jota </w:t>
      </w:r>
      <w:r>
        <w:rPr>
          <w:color w:val="5D9608"/>
        </w:rPr>
        <w:t xml:space="preserve">voi roiskia</w:t>
      </w:r>
      <w:r>
        <w:t xml:space="preserve">? Kylpeä siinä. Jotain märkää, kuten soodaa tai maitoa.</w:t>
      </w:r>
    </w:p>
    <w:p>
      <w:r>
        <w:rPr>
          <w:color w:val="5D9608"/>
        </w:rPr>
        <w:t xml:space="preserve">Neste</w:t>
      </w:r>
      <w:r>
        <w:t xml:space="preserve">.</w:t>
      </w:r>
    </w:p>
    <w:p>
      <w:r>
        <w:t xml:space="preserve">Et anna </w:t>
      </w:r>
      <w:r>
        <w:rPr>
          <w:color w:val="04640D"/>
        </w:rPr>
        <w:t xml:space="preserve">minun </w:t>
      </w:r>
      <w:r>
        <w:t xml:space="preserve">lopettaa, </w:t>
      </w:r>
      <w:r>
        <w:rPr>
          <w:color w:val="310106"/>
        </w:rPr>
        <w:t xml:space="preserve">ethän</w:t>
      </w:r>
      <w:r>
        <w:t xml:space="preserve">? </w:t>
      </w:r>
      <w:r>
        <w:t xml:space="preserve">Niin, </w:t>
      </w:r>
      <w:r>
        <w:rPr>
          <w:color w:val="01190F"/>
        </w:rPr>
        <w:t xml:space="preserve">me </w:t>
      </w:r>
      <w:r>
        <w:t xml:space="preserve">kutsumme </w:t>
      </w:r>
      <w:r>
        <w:rPr>
          <w:color w:val="5D9608"/>
        </w:rPr>
        <w:t xml:space="preserve">sitä</w:t>
      </w:r>
      <w:r>
        <w:t xml:space="preserve">...</w:t>
      </w:r>
    </w:p>
    <w:p>
      <w:r>
        <w:rPr>
          <w:color w:val="5D9608"/>
        </w:rPr>
        <w:t xml:space="preserve">Neste</w:t>
      </w:r>
      <w:r>
        <w:t xml:space="preserve">.</w:t>
      </w:r>
    </w:p>
    <w:p>
      <w:r>
        <w:t xml:space="preserve">Erittäin hyvä. Ja </w:t>
      </w:r>
      <w:r>
        <w:rPr>
          <w:color w:val="5D9608"/>
        </w:rPr>
        <w:t xml:space="preserve">neste </w:t>
      </w:r>
      <w:r>
        <w:t xml:space="preserve">voi muuttaa </w:t>
      </w:r>
      <w:r>
        <w:t xml:space="preserve">muotoaan ja täyttää kokonaan sen astian pohjan</w:t>
      </w:r>
      <w:r>
        <w:rPr>
          <w:color w:val="310106"/>
        </w:rPr>
        <w:t xml:space="preserve">, </w:t>
      </w:r>
      <w:r>
        <w:t xml:space="preserve">johon </w:t>
      </w:r>
      <w:r>
        <w:rPr>
          <w:color w:val="5D9608"/>
        </w:rPr>
        <w:t xml:space="preserve">se </w:t>
      </w:r>
      <w:r>
        <w:t xml:space="preserve">laitetaan. </w:t>
      </w:r>
      <w:r>
        <w:t xml:space="preserve">Ja lopuksi, </w:t>
      </w:r>
      <w:r>
        <w:t xml:space="preserve">miksi kutsumme </w:t>
      </w:r>
      <w:r>
        <w:rPr>
          <w:color w:val="98A088"/>
        </w:rPr>
        <w:t xml:space="preserve">jotain, joka on löysää ja kelluu ympäriinsä, kuten </w:t>
      </w:r>
      <w:r>
        <w:rPr>
          <w:color w:val="4F584E"/>
        </w:rPr>
        <w:t xml:space="preserve">tämä höyry</w:t>
      </w:r>
      <w:r>
        <w:t xml:space="preserve">? </w:t>
      </w:r>
      <w:r>
        <w:t xml:space="preserve">Tai pilvi, tai ilma, </w:t>
      </w:r>
      <w:r>
        <w:rPr>
          <w:color w:val="01190F"/>
        </w:rPr>
        <w:t xml:space="preserve">jota </w:t>
      </w:r>
      <w:r>
        <w:t xml:space="preserve">hengitämme</w:t>
      </w:r>
      <w:r>
        <w:rPr>
          <w:color w:val="01190F"/>
        </w:rPr>
        <w:t xml:space="preserve">, </w:t>
      </w:r>
      <w:r>
        <w:t xml:space="preserve">kutsumme </w:t>
      </w:r>
      <w:r>
        <w:rPr>
          <w:color w:val="98A088"/>
        </w:rPr>
        <w:t xml:space="preserve">sitä</w:t>
      </w:r>
      <w:r>
        <w:t xml:space="preserve">?</w:t>
      </w:r>
    </w:p>
    <w:p>
      <w:r>
        <w:rPr>
          <w:color w:val="98A088"/>
        </w:rPr>
        <w:t xml:space="preserve">Kaasu</w:t>
      </w:r>
      <w:r>
        <w:t xml:space="preserve">.</w:t>
      </w:r>
    </w:p>
    <w:p>
      <w:r>
        <w:t xml:space="preserve">Oikein. </w:t>
      </w:r>
      <w:r>
        <w:rPr>
          <w:color w:val="98A088"/>
        </w:rPr>
        <w:t xml:space="preserve">Kaasua</w:t>
      </w:r>
      <w:r>
        <w:t xml:space="preserve">. </w:t>
      </w:r>
      <w:r>
        <w:t xml:space="preserve">Ja </w:t>
      </w:r>
      <w:r>
        <w:rPr>
          <w:color w:val="98A088"/>
        </w:rPr>
        <w:t xml:space="preserve">kaasu </w:t>
      </w:r>
      <w:r>
        <w:t xml:space="preserve">täyttää täysin minkä muotoisen säiliön </w:t>
      </w:r>
      <w:r>
        <w:rPr>
          <w:color w:val="310106"/>
        </w:rPr>
        <w:t xml:space="preserve">tahansa, </w:t>
      </w:r>
      <w:r>
        <w:t xml:space="preserve">johon </w:t>
      </w:r>
      <w:r>
        <w:rPr>
          <w:color w:val="98A088"/>
        </w:rPr>
        <w:t xml:space="preserve">se </w:t>
      </w:r>
      <w:r>
        <w:t xml:space="preserve">laitetaan. </w:t>
      </w:r>
      <w:r>
        <w:t xml:space="preserve">Miten </w:t>
      </w:r>
      <w:r>
        <w:rPr>
          <w:color w:val="310106"/>
        </w:rPr>
        <w:t xml:space="preserve">siis </w:t>
      </w:r>
      <w:r>
        <w:t xml:space="preserve">saat </w:t>
      </w:r>
      <w:r>
        <w:rPr>
          <w:color w:val="58018B"/>
        </w:rPr>
        <w:t xml:space="preserve">veden </w:t>
      </w:r>
      <w:r>
        <w:t xml:space="preserve">muuttumaan </w:t>
      </w:r>
      <w:r>
        <w:rPr>
          <w:color w:val="000D2C"/>
        </w:rPr>
        <w:t xml:space="preserve">kiinteästä aineesta </w:t>
      </w:r>
      <w:r>
        <w:rPr>
          <w:color w:val="5D9608"/>
        </w:rPr>
        <w:t xml:space="preserve">nesteeksi</w:t>
      </w:r>
      <w:r>
        <w:t xml:space="preserve">, </w:t>
      </w:r>
      <w:r>
        <w:rPr>
          <w:color w:val="98A088"/>
        </w:rPr>
        <w:t xml:space="preserve">kaasuksi </w:t>
      </w:r>
      <w:r>
        <w:t xml:space="preserve">ja edestakaisin?</w:t>
      </w:r>
    </w:p>
    <w:p>
      <w:r>
        <w:rPr>
          <w:color w:val="248AD0"/>
        </w:rPr>
        <w:t xml:space="preserve">Lisää </w:t>
      </w:r>
      <w:r>
        <w:rPr>
          <w:color w:val="5C5300"/>
        </w:rPr>
        <w:t xml:space="preserve">energiaa</w:t>
      </w:r>
      <w:r>
        <w:t xml:space="preserve">.</w:t>
      </w:r>
    </w:p>
    <w:p>
      <w:r>
        <w:t xml:space="preserve">Woo. </w:t>
      </w:r>
      <w:r>
        <w:t xml:space="preserve">Pidän tavasta, jolla hän ilmaisi </w:t>
      </w:r>
      <w:r>
        <w:rPr>
          <w:color w:val="248AD0"/>
        </w:rPr>
        <w:t xml:space="preserve">sen</w:t>
      </w:r>
      <w:r>
        <w:t xml:space="preserve">. </w:t>
      </w:r>
      <w:r>
        <w:t xml:space="preserve">En </w:t>
      </w:r>
      <w:r>
        <w:rPr>
          <w:color w:val="04640D"/>
        </w:rPr>
        <w:t xml:space="preserve">ole</w:t>
      </w:r>
      <w:r>
        <w:t xml:space="preserve"> koskaan ennen </w:t>
      </w:r>
      <w:r>
        <w:t xml:space="preserve">kuullut </w:t>
      </w:r>
      <w:r>
        <w:rPr>
          <w:color w:val="248AD0"/>
        </w:rPr>
        <w:t xml:space="preserve">sitä</w:t>
      </w:r>
      <w:r>
        <w:t xml:space="preserve">, lisätä tai vähentää </w:t>
      </w:r>
      <w:r>
        <w:rPr>
          <w:color w:val="9F6551"/>
        </w:rPr>
        <w:t xml:space="preserve">energiaa </w:t>
      </w:r>
      <w:r>
        <w:t xml:space="preserve">tai lämpöä, muuttaa </w:t>
      </w:r>
      <w:r>
        <w:rPr>
          <w:color w:val="BCFEC6"/>
        </w:rPr>
        <w:t xml:space="preserve">lämpötilaa</w:t>
      </w:r>
      <w:r>
        <w:t xml:space="preserve">, periaatteessa. Eikö niin? Kyllä. No </w:t>
      </w:r>
      <w:r>
        <w:rPr>
          <w:color w:val="310106"/>
        </w:rPr>
        <w:t xml:space="preserve">ihmiset</w:t>
      </w:r>
      <w:r>
        <w:t xml:space="preserve">, </w:t>
      </w:r>
      <w:r>
        <w:rPr>
          <w:color w:val="932C70"/>
        </w:rPr>
        <w:t xml:space="preserve">nyt </w:t>
      </w:r>
      <w:r>
        <w:rPr>
          <w:color w:val="2B1B04"/>
        </w:rPr>
        <w:t xml:space="preserve">näytän </w:t>
      </w:r>
      <w:r>
        <w:rPr>
          <w:color w:val="B5AFC4"/>
        </w:rPr>
        <w:t xml:space="preserve">teille </w:t>
      </w:r>
      <w:r>
        <w:rPr>
          <w:color w:val="2B1B04"/>
        </w:rPr>
        <w:t xml:space="preserve">jotain muuta, mitä tapahtuu, </w:t>
      </w:r>
      <w:r>
        <w:rPr>
          <w:color w:val="310106"/>
        </w:rPr>
        <w:t xml:space="preserve">kun </w:t>
      </w:r>
      <w:r>
        <w:rPr>
          <w:color w:val="BCFEC6"/>
        </w:rPr>
        <w:t xml:space="preserve">lämpötilaa </w:t>
      </w:r>
      <w:r>
        <w:t xml:space="preserve">muutetaan, </w:t>
      </w:r>
      <w:r>
        <w:t xml:space="preserve">ja </w:t>
      </w:r>
      <w:r>
        <w:t xml:space="preserve">siinä </w:t>
      </w:r>
      <w:r>
        <w:rPr>
          <w:color w:val="D4C67A"/>
        </w:rPr>
        <w:t xml:space="preserve">nämä ilmapallot </w:t>
      </w:r>
      <w:r>
        <w:t xml:space="preserve">tulevat mukaan. </w:t>
      </w:r>
      <w:r>
        <w:rPr>
          <w:color w:val="04640D"/>
        </w:rPr>
        <w:t xml:space="preserve">Minulla </w:t>
      </w:r>
      <w:r>
        <w:t xml:space="preserve">on tässä </w:t>
      </w:r>
      <w:r>
        <w:rPr>
          <w:color w:val="D4C67A"/>
        </w:rPr>
        <w:t xml:space="preserve">useita ilmapalloja</w:t>
      </w:r>
      <w:r>
        <w:t xml:space="preserve">, mutta </w:t>
      </w:r>
      <w:r>
        <w:t xml:space="preserve">katsotaanpa</w:t>
      </w:r>
      <w:r>
        <w:rPr>
          <w:color w:val="04640D"/>
        </w:rPr>
        <w:t xml:space="preserve">,</w:t>
      </w:r>
      <w:r>
        <w:t xml:space="preserve"> kuinka monta </w:t>
      </w:r>
      <w:r>
        <w:rPr>
          <w:color w:val="D4C67A"/>
        </w:rPr>
        <w:t xml:space="preserve">näistä ilmapalloista </w:t>
      </w:r>
      <w:r>
        <w:t xml:space="preserve">mahtuu tähän pieneen pikkuiseen astiaan. </w:t>
      </w:r>
      <w:r>
        <w:rPr>
          <w:color w:val="AE7AA1"/>
        </w:rPr>
        <w:t xml:space="preserve">Laskekaa </w:t>
      </w:r>
      <w:r>
        <w:rPr>
          <w:color w:val="310106"/>
        </w:rPr>
        <w:t xml:space="preserve">kaikki </w:t>
      </w:r>
      <w:r>
        <w:rPr>
          <w:color w:val="AE7AA1"/>
        </w:rPr>
        <w:t xml:space="preserve">yhdessä</w:t>
      </w:r>
      <w:r>
        <w:t xml:space="preserve">. </w:t>
      </w:r>
      <w:r>
        <w:rPr>
          <w:color w:val="C2A393"/>
        </w:rPr>
        <w:t xml:space="preserve">Tämä </w:t>
      </w:r>
      <w:r>
        <w:t xml:space="preserve">on...</w:t>
      </w:r>
    </w:p>
    <w:p>
      <w:r>
        <w:t xml:space="preserve">Siellä on a- siellä.</w:t>
      </w:r>
    </w:p>
    <w:p>
      <w:r>
        <w:t xml:space="preserve">Ajattelet, että okei, </w:t>
      </w:r>
      <w:r>
        <w:rPr>
          <w:color w:val="04640D"/>
        </w:rPr>
        <w:t xml:space="preserve">olen </w:t>
      </w:r>
      <w:r>
        <w:t xml:space="preserve">iloinen, </w:t>
      </w:r>
      <w:r>
        <w:t xml:space="preserve">etten koskaan nähnyt Citizen Kanea </w:t>
      </w:r>
      <w:r>
        <w:rPr>
          <w:color w:val="310106"/>
        </w:rPr>
        <w:t xml:space="preserve">kanssasi</w:t>
      </w:r>
      <w:r>
        <w:t xml:space="preserve">. </w:t>
      </w:r>
      <w:r>
        <w:rPr>
          <w:color w:val="0232FD"/>
        </w:rPr>
        <w:t xml:space="preserve">Rosebud </w:t>
      </w:r>
      <w:r>
        <w:t xml:space="preserve">on </w:t>
      </w:r>
      <w:r>
        <w:rPr>
          <w:color w:val="0232FD"/>
        </w:rPr>
        <w:t xml:space="preserve">kelkka</w:t>
      </w:r>
      <w:r>
        <w:t xml:space="preserve">. Se on Rosebodd on kelkka. Selvä. </w:t>
      </w:r>
      <w:r>
        <w:rPr>
          <w:color w:val="AE7AA1"/>
        </w:rPr>
        <w:t xml:space="preserve">Lasketaanpa yhdessä</w:t>
      </w:r>
      <w:r>
        <w:t xml:space="preserve">. Oliko se...?</w:t>
      </w:r>
    </w:p>
    <w:p>
      <w:r>
        <w:rPr>
          <w:color w:val="6A3A35"/>
        </w:rPr>
        <w:t xml:space="preserve">Yksi</w:t>
      </w:r>
      <w:r>
        <w:t xml:space="preserve">.</w:t>
      </w:r>
    </w:p>
    <w:p>
      <w:r>
        <w:rPr>
          <w:color w:val="6A3A35"/>
        </w:rPr>
        <w:t xml:space="preserve">Yksi</w:t>
      </w:r>
      <w:r>
        <w:t xml:space="preserve">.</w:t>
      </w:r>
    </w:p>
    <w:p>
      <w:r>
        <w:t xml:space="preserve">Erittäin hyvä. </w:t>
      </w:r>
      <w:r>
        <w:rPr>
          <w:color w:val="6A3A35"/>
        </w:rPr>
        <w:t xml:space="preserve">Yksi ilmapallo menee </w:t>
      </w:r>
      <w:r>
        <w:rPr>
          <w:color w:val="BA6801"/>
        </w:rPr>
        <w:t xml:space="preserve">tähän pieneen säiliöön</w:t>
      </w:r>
      <w:r>
        <w:t xml:space="preserve">. Ja tämä olisi...</w:t>
      </w:r>
    </w:p>
    <w:p>
      <w:r>
        <w:rPr>
          <w:color w:val="168E5C"/>
        </w:rPr>
        <w:t xml:space="preserve">Kaksi</w:t>
      </w:r>
      <w:r>
        <w:t xml:space="preserve">.</w:t>
      </w:r>
    </w:p>
    <w:p>
      <w:r>
        <w:rPr>
          <w:color w:val="168E5C"/>
        </w:rPr>
        <w:t xml:space="preserve">Kaksi</w:t>
      </w:r>
      <w:r>
        <w:t xml:space="preserve">. Erittäin hyvä laskenta. </w:t>
      </w:r>
      <w:r>
        <w:rPr>
          <w:color w:val="168E5C"/>
        </w:rPr>
        <w:t xml:space="preserve">Kaksi</w:t>
      </w:r>
      <w:r>
        <w:t xml:space="preserve">. Erinomaista. </w:t>
      </w:r>
      <w:r>
        <w:rPr>
          <w:color w:val="168E5C"/>
        </w:rPr>
        <w:t xml:space="preserve">Kaksi ilmapalloa </w:t>
      </w:r>
      <w:r>
        <w:t xml:space="preserve">menee </w:t>
      </w:r>
      <w:r>
        <w:rPr>
          <w:color w:val="16C0D0"/>
        </w:rPr>
        <w:t xml:space="preserve">tähän pieneen säiliöön</w:t>
      </w:r>
      <w:r>
        <w:t xml:space="preserve">. </w:t>
      </w:r>
      <w:r>
        <w:rPr>
          <w:color w:val="168E5C"/>
        </w:rPr>
        <w:t xml:space="preserve">Ne </w:t>
      </w:r>
      <w:r>
        <w:t xml:space="preserve">eivät mahdu sisään niin helposti</w:t>
      </w:r>
      <w:r>
        <w:t xml:space="preserve">.</w:t>
      </w:r>
      <w:r>
        <w:t xml:space="preserve"> Voi ei. Toivottavasti </w:t>
      </w:r>
      <w:r>
        <w:t xml:space="preserve">saan </w:t>
      </w:r>
      <w:r>
        <w:rPr>
          <w:color w:val="D4C67A"/>
        </w:rPr>
        <w:t xml:space="preserve">kaikki ilmapallot </w:t>
      </w:r>
      <w:r>
        <w:t xml:space="preserve">mahtumaan </w:t>
      </w:r>
      <w:r>
        <w:t xml:space="preserve">tähän</w:t>
      </w:r>
      <w:r>
        <w:rPr>
          <w:color w:val="16C0D0"/>
        </w:rPr>
        <w:t xml:space="preserve"> pieneen säiliöön. </w:t>
      </w:r>
      <w:r>
        <w:t xml:space="preserve">Lopeta arvailu, mikä </w:t>
      </w:r>
      <w:r>
        <w:rPr>
          <w:color w:val="C2A393"/>
        </w:rPr>
        <w:t xml:space="preserve">tämä </w:t>
      </w:r>
      <w:r>
        <w:t xml:space="preserve">on. </w:t>
      </w:r>
      <w:r>
        <w:t xml:space="preserve">Jännitetään vähän. No niin... No niin. Ja </w:t>
      </w:r>
      <w:r>
        <w:rPr>
          <w:color w:val="C2A393"/>
        </w:rPr>
        <w:t xml:space="preserve">tämä </w:t>
      </w:r>
      <w:r>
        <w:t xml:space="preserve">on?</w:t>
      </w:r>
    </w:p>
    <w:p>
      <w:r>
        <w:rPr>
          <w:color w:val="C62100"/>
        </w:rPr>
        <w:t xml:space="preserve">Kolme</w:t>
      </w:r>
      <w:r>
        <w:t xml:space="preserve">.</w:t>
      </w:r>
    </w:p>
    <w:p>
      <w:r>
        <w:rPr>
          <w:color w:val="C62100"/>
        </w:rPr>
        <w:t xml:space="preserve">Kolme</w:t>
      </w:r>
      <w:r>
        <w:t xml:space="preserve">. Erittäin hyvä. </w:t>
      </w:r>
      <w:r>
        <w:rPr>
          <w:color w:val="C62100"/>
        </w:rPr>
        <w:t xml:space="preserve">Kolme ilmapalloa </w:t>
      </w:r>
      <w:r>
        <w:t xml:space="preserve">menee </w:t>
      </w:r>
      <w:r>
        <w:t xml:space="preserve">tuohon </w:t>
      </w:r>
      <w:r>
        <w:rPr>
          <w:color w:val="16C0D0"/>
        </w:rPr>
        <w:t xml:space="preserve">pieneen säiliöön. </w:t>
      </w:r>
      <w:r>
        <w:rPr>
          <w:color w:val="C62100"/>
        </w:rPr>
        <w:t xml:space="preserve">Kolme ilmapalloa</w:t>
      </w:r>
      <w:r>
        <w:t xml:space="preserve">. </w:t>
      </w:r>
      <w:r>
        <w:t xml:space="preserve">Kolme, kyllä, </w:t>
      </w:r>
      <w:r>
        <w:rPr>
          <w:color w:val="C62100"/>
        </w:rPr>
        <w:t xml:space="preserve">ilmapallon </w:t>
      </w:r>
      <w:r>
        <w:t xml:space="preserve">kolminaisuus. Ja nyt, </w:t>
      </w:r>
      <w:r>
        <w:rPr>
          <w:color w:val="014347"/>
        </w:rPr>
        <w:t xml:space="preserve">tämä </w:t>
      </w:r>
      <w:r>
        <w:t xml:space="preserve">olisi...</w:t>
      </w:r>
    </w:p>
    <w:p>
      <w:r>
        <w:t xml:space="preserve">Kahdeksan.</w:t>
      </w:r>
    </w:p>
    <w:p>
      <w:r>
        <w:rPr>
          <w:color w:val="014347"/>
        </w:rPr>
        <w:t xml:space="preserve">Neljä</w:t>
      </w:r>
      <w:r>
        <w:t xml:space="preserve">.</w:t>
      </w:r>
    </w:p>
    <w:p>
      <w:r>
        <w:rPr>
          <w:color w:val="014347"/>
        </w:rPr>
        <w:t xml:space="preserve">Neljä</w:t>
      </w:r>
      <w:r>
        <w:t xml:space="preserve">. Erittäin hyvä. Aluksi </w:t>
      </w:r>
      <w:r>
        <w:rPr>
          <w:color w:val="233809"/>
        </w:rPr>
        <w:t xml:space="preserve">hän </w:t>
      </w:r>
      <w:r>
        <w:t xml:space="preserve">oli hämmentynyt, mutta sitten </w:t>
      </w:r>
      <w:r>
        <w:rPr>
          <w:color w:val="233809"/>
        </w:rPr>
        <w:t xml:space="preserve">hän </w:t>
      </w:r>
      <w:r>
        <w:t xml:space="preserve">tajusi </w:t>
      </w:r>
      <w:r>
        <w:rPr>
          <w:color w:val="014347"/>
        </w:rPr>
        <w:t xml:space="preserve">sen. </w:t>
      </w:r>
      <w:r>
        <w:rPr>
          <w:color w:val="310106"/>
        </w:rPr>
        <w:t xml:space="preserve">Kaikki </w:t>
      </w:r>
      <w:r>
        <w:t xml:space="preserve">kertovat </w:t>
      </w:r>
      <w:r>
        <w:rPr>
          <w:color w:val="233809"/>
        </w:rPr>
        <w:t xml:space="preserve">hänelle, </w:t>
      </w:r>
      <w:r>
        <w:t xml:space="preserve">mikä </w:t>
      </w:r>
      <w:r>
        <w:rPr>
          <w:color w:val="014347"/>
        </w:rPr>
        <w:t xml:space="preserve">tämä </w:t>
      </w:r>
      <w:r>
        <w:t xml:space="preserve">on, </w:t>
      </w:r>
      <w:r>
        <w:rPr>
          <w:color w:val="014347"/>
        </w:rPr>
        <w:t xml:space="preserve">se on </w:t>
      </w:r>
      <w:r>
        <w:t xml:space="preserve">...</w:t>
      </w:r>
    </w:p>
    <w:p>
      <w:r>
        <w:t xml:space="preserve">Seitsemän.</w:t>
      </w:r>
    </w:p>
    <w:p>
      <w:r>
        <w:rPr>
          <w:color w:val="014347"/>
        </w:rPr>
        <w:t xml:space="preserve">Se on </w:t>
      </w:r>
      <w:r>
        <w:rPr>
          <w:color w:val="014347"/>
        </w:rPr>
        <w:t xml:space="preserve">neljä</w:t>
      </w:r>
      <w:r>
        <w:t xml:space="preserve">. </w:t>
      </w:r>
      <w:r>
        <w:rPr>
          <w:color w:val="310106"/>
        </w:rPr>
        <w:t xml:space="preserve">Te </w:t>
      </w:r>
      <w:r>
        <w:t xml:space="preserve">ette ole katsoneet tarpeeksi Seesam-katua lapsena. </w:t>
      </w:r>
      <w:r>
        <w:rPr>
          <w:color w:val="42083B"/>
        </w:rPr>
        <w:t xml:space="preserve">Tämäkö </w:t>
      </w:r>
      <w:r>
        <w:t xml:space="preserve">olisi?</w:t>
      </w:r>
    </w:p>
    <w:p>
      <w:r>
        <w:rPr>
          <w:color w:val="42083B"/>
        </w:rPr>
        <w:t xml:space="preserve">Viisi</w:t>
      </w:r>
      <w:r>
        <w:t xml:space="preserve">.</w:t>
      </w:r>
    </w:p>
    <w:p>
      <w:r>
        <w:rPr>
          <w:color w:val="310106"/>
        </w:rPr>
        <w:t xml:space="preserve">Kiitos </w:t>
      </w:r>
      <w:r>
        <w:t xml:space="preserve">paljon, kyllä. </w:t>
      </w:r>
      <w:r>
        <w:rPr>
          <w:color w:val="42083B"/>
        </w:rPr>
        <w:t xml:space="preserve">Viisi turvonnutta ilmapalloa</w:t>
      </w:r>
      <w:r>
        <w:t xml:space="preserve">. Sisään. Sisään. Alas. Alas. Ah, ah. Okei. Okei. Ja </w:t>
      </w:r>
      <w:r>
        <w:rPr>
          <w:color w:val="82785D"/>
        </w:rPr>
        <w:t xml:space="preserve">tämä </w:t>
      </w:r>
      <w:r>
        <w:t xml:space="preserve">olisi?</w:t>
      </w:r>
    </w:p>
    <w:p>
      <w:r>
        <w:rPr>
          <w:color w:val="82785D"/>
        </w:rPr>
        <w:t xml:space="preserve">Kuusi</w:t>
      </w:r>
      <w:r>
        <w:t xml:space="preserve">.</w:t>
      </w:r>
    </w:p>
    <w:p>
      <w:r>
        <w:rPr>
          <w:color w:val="82785D"/>
        </w:rPr>
        <w:t xml:space="preserve">Kuusi</w:t>
      </w:r>
      <w:r>
        <w:t xml:space="preserve">, hyvä. Ja </w:t>
      </w:r>
      <w:r>
        <w:t xml:space="preserve">tehdään </w:t>
      </w:r>
      <w:r>
        <w:rPr>
          <w:color w:val="AE7AA1"/>
        </w:rPr>
        <w:t xml:space="preserve">tämä </w:t>
      </w:r>
      <w:r>
        <w:rPr>
          <w:color w:val="01190F"/>
        </w:rPr>
        <w:t xml:space="preserve">nyt </w:t>
      </w:r>
      <w:r>
        <w:t xml:space="preserve">vähän monimutkaisemmaksi</w:t>
      </w:r>
      <w:r>
        <w:t xml:space="preserve">, </w:t>
      </w:r>
      <w:r>
        <w:t xml:space="preserve">tehdään </w:t>
      </w:r>
      <w:r>
        <w:rPr>
          <w:color w:val="AE7AA1"/>
        </w:rPr>
        <w:t xml:space="preserve">se </w:t>
      </w:r>
      <w:r>
        <w:t xml:space="preserve">toisella kielellä. </w:t>
      </w:r>
      <w:r>
        <w:rPr>
          <w:color w:val="023087"/>
        </w:rPr>
        <w:t xml:space="preserve">Espanjaksi </w:t>
      </w:r>
      <w:r>
        <w:rPr>
          <w:color w:val="82785D"/>
        </w:rPr>
        <w:t xml:space="preserve">se olisi</w:t>
      </w:r>
      <w:r>
        <w:t xml:space="preserve">?</w:t>
      </w:r>
    </w:p>
    <w:p>
      <w:r>
        <w:rPr>
          <w:color w:val="B7DAD2"/>
        </w:rPr>
        <w:t xml:space="preserve">Ocho</w:t>
      </w:r>
      <w:r>
        <w:t xml:space="preserve">.</w:t>
      </w:r>
    </w:p>
    <w:p>
      <w:r>
        <w:rPr>
          <w:color w:val="82785D"/>
        </w:rPr>
        <w:t xml:space="preserve">Seis</w:t>
      </w:r>
      <w:r>
        <w:t xml:space="preserve">.</w:t>
      </w:r>
    </w:p>
    <w:p>
      <w:r>
        <w:t xml:space="preserve">S- </w:t>
      </w:r>
      <w:r>
        <w:rPr>
          <w:color w:val="82785D"/>
        </w:rPr>
        <w:t xml:space="preserve">seis</w:t>
      </w:r>
      <w:r>
        <w:t xml:space="preserve">. </w:t>
      </w:r>
      <w:r>
        <w:t xml:space="preserve">N- </w:t>
      </w:r>
      <w:r>
        <w:rPr>
          <w:color w:val="B7DAD2"/>
        </w:rPr>
        <w:t xml:space="preserve">ocho</w:t>
      </w:r>
      <w:r>
        <w:t xml:space="preserve">. </w:t>
      </w:r>
      <w:r>
        <w:rPr>
          <w:color w:val="04640D"/>
        </w:rPr>
        <w:t xml:space="preserve">Hyvänen aika</w:t>
      </w:r>
      <w:r>
        <w:t xml:space="preserve">. </w:t>
      </w:r>
      <w:r>
        <w:t xml:space="preserve">Pelkään </w:t>
      </w:r>
      <w:r>
        <w:t xml:space="preserve">kansakuntamme </w:t>
      </w:r>
      <w:r>
        <w:t xml:space="preserve">puolesta. </w:t>
      </w:r>
      <w:r>
        <w:t xml:space="preserve">Okei, no, ja </w:t>
      </w:r>
      <w:r>
        <w:rPr>
          <w:color w:val="196956"/>
        </w:rPr>
        <w:t xml:space="preserve">tämä </w:t>
      </w:r>
      <w:r>
        <w:t xml:space="preserve">olisi?</w:t>
      </w:r>
    </w:p>
    <w:p>
      <w:r>
        <w:rPr>
          <w:color w:val="196956"/>
        </w:rPr>
        <w:t xml:space="preserve">Siete</w:t>
      </w:r>
      <w:r>
        <w:t xml:space="preserve">.</w:t>
      </w:r>
    </w:p>
    <w:p>
      <w:r>
        <w:rPr>
          <w:color w:val="310106"/>
        </w:rPr>
        <w:t xml:space="preserve">Kiitos</w:t>
      </w:r>
      <w:r>
        <w:t xml:space="preserve">. </w:t>
      </w:r>
      <w:r>
        <w:rPr>
          <w:color w:val="196956"/>
        </w:rPr>
        <w:t xml:space="preserve">Seitsemän</w:t>
      </w:r>
      <w:r>
        <w:t xml:space="preserve">. Eikö niin? </w:t>
      </w:r>
      <w:r>
        <w:rPr>
          <w:color w:val="196956"/>
        </w:rPr>
        <w:t xml:space="preserve">Seitsemän</w:t>
      </w:r>
      <w:r>
        <w:t xml:space="preserve">. Selvä. Selvä. Ja lopuksi, </w:t>
      </w:r>
      <w:r>
        <w:rPr>
          <w:color w:val="8C41BB"/>
        </w:rPr>
        <w:t xml:space="preserve">tämä </w:t>
      </w:r>
      <w:r>
        <w:t xml:space="preserve">olisi...</w:t>
      </w:r>
    </w:p>
    <w:p>
      <w:r>
        <w:rPr>
          <w:color w:val="8C41BB"/>
        </w:rPr>
        <w:t xml:space="preserve">Kahdeksan</w:t>
      </w:r>
      <w:r>
        <w:t xml:space="preserve">.</w:t>
      </w:r>
    </w:p>
    <w:p>
      <w:r>
        <w:rPr>
          <w:color w:val="8C41BB"/>
        </w:rPr>
        <w:t xml:space="preserve">Ocho</w:t>
      </w:r>
      <w:r>
        <w:t xml:space="preserve">.</w:t>
      </w:r>
    </w:p>
    <w:p>
      <w:r>
        <w:rPr>
          <w:color w:val="8C41BB"/>
        </w:rPr>
        <w:t xml:space="preserve">Kahdeksan</w:t>
      </w:r>
      <w:r>
        <w:t xml:space="preserve">, </w:t>
      </w:r>
      <w:r>
        <w:rPr>
          <w:color w:val="023087"/>
        </w:rPr>
        <w:t xml:space="preserve">espanjaksi </w:t>
      </w:r>
      <w:r>
        <w:rPr>
          <w:color w:val="8C41BB"/>
        </w:rPr>
        <w:t xml:space="preserve">ocho, </w:t>
      </w:r>
      <w:r>
        <w:t xml:space="preserve">ja </w:t>
      </w:r>
      <w:r>
        <w:t xml:space="preserve">ranskaksi </w:t>
      </w:r>
      <w:r>
        <w:rPr>
          <w:color w:val="8C41BB"/>
        </w:rPr>
        <w:t xml:space="preserve">huit</w:t>
      </w:r>
      <w:r>
        <w:t xml:space="preserve">, </w:t>
      </w:r>
      <w:r>
        <w:rPr>
          <w:color w:val="310106"/>
        </w:rPr>
        <w:t xml:space="preserve">kiitos </w:t>
      </w:r>
      <w:r>
        <w:t xml:space="preserve">paljon. </w:t>
      </w:r>
      <w:r>
        <w:t xml:space="preserve">Luulin</w:t>
      </w:r>
      <w:r>
        <w:rPr>
          <w:color w:val="04640D"/>
        </w:rPr>
        <w:t xml:space="preserve">,</w:t>
      </w:r>
      <w:r>
        <w:t xml:space="preserve"> että kerroit </w:t>
      </w:r>
      <w:r>
        <w:t xml:space="preserve">aamiaisestasi. Mitä </w:t>
      </w:r>
      <w:r>
        <w:t xml:space="preserve">söit... Mutta ei, </w:t>
      </w:r>
      <w:r>
        <w:rPr>
          <w:color w:val="8C41BB"/>
        </w:rPr>
        <w:t xml:space="preserve">huit</w:t>
      </w:r>
      <w:r>
        <w:t xml:space="preserve">..</w:t>
      </w:r>
      <w:r>
        <w:t xml:space="preserve">. Oikein hyvä. </w:t>
      </w:r>
      <w:r>
        <w:rPr>
          <w:color w:val="04640D"/>
        </w:rPr>
        <w:t xml:space="preserve">Voi </w:t>
      </w:r>
      <w:r>
        <w:t xml:space="preserve">jukra, </w:t>
      </w:r>
      <w:r>
        <w:rPr>
          <w:color w:val="ECEDFE"/>
        </w:rPr>
        <w:t xml:space="preserve">kahdeksan ilmapalloa </w:t>
      </w:r>
      <w:r>
        <w:rPr>
          <w:color w:val="94C661"/>
        </w:rPr>
        <w:t xml:space="preserve">tähän pieneen astiaan</w:t>
      </w:r>
      <w:r>
        <w:t xml:space="preserve">. </w:t>
      </w:r>
      <w:r>
        <w:t xml:space="preserve">Ihmettelette var</w:t>
      </w:r>
      <w:r>
        <w:rPr>
          <w:color w:val="310106"/>
        </w:rPr>
        <w:t xml:space="preserve">maan</w:t>
      </w:r>
      <w:r>
        <w:rPr>
          <w:color w:val="F8907D"/>
        </w:rPr>
        <w:t xml:space="preserve">, miten </w:t>
      </w:r>
      <w:r>
        <w:rPr>
          <w:color w:val="895E6B"/>
        </w:rPr>
        <w:t xml:space="preserve">se </w:t>
      </w:r>
      <w:r>
        <w:rPr>
          <w:color w:val="F8907D"/>
        </w:rPr>
        <w:t xml:space="preserve">tapahtui</w:t>
      </w:r>
      <w:r>
        <w:t xml:space="preserve">.</w:t>
      </w:r>
    </w:p>
    <w:p>
      <w:r>
        <w:t xml:space="preserve">Ammuit kaksi</w:t>
      </w:r>
      <w:r>
        <w:rPr>
          <w:color w:val="04640D"/>
        </w:rPr>
        <w:t xml:space="preserve">.</w:t>
      </w:r>
    </w:p>
    <w:p>
      <w:r>
        <w:rPr>
          <w:color w:val="16C0D0"/>
        </w:rPr>
        <w:t xml:space="preserve">Siinä on </w:t>
      </w:r>
      <w:r>
        <w:rPr>
          <w:color w:val="788E95"/>
        </w:rPr>
        <w:t xml:space="preserve">reikä</w:t>
      </w:r>
      <w:r>
        <w:t xml:space="preserve">.</w:t>
      </w:r>
    </w:p>
    <w:p>
      <w:r>
        <w:t xml:space="preserve">No, siellä on </w:t>
      </w:r>
      <w:r>
        <w:rPr>
          <w:color w:val="788E95"/>
        </w:rPr>
        <w:t xml:space="preserve">reikä</w:t>
      </w:r>
      <w:r>
        <w:t xml:space="preserve">, ei, </w:t>
      </w:r>
      <w:r>
        <w:rPr>
          <w:color w:val="310106"/>
        </w:rPr>
        <w:t xml:space="preserve">jos </w:t>
      </w:r>
      <w:r>
        <w:t xml:space="preserve">luulette, että siellä on </w:t>
      </w:r>
      <w:r>
        <w:rPr>
          <w:color w:val="788E95"/>
        </w:rPr>
        <w:t xml:space="preserve">reikä</w:t>
      </w:r>
      <w:r>
        <w:t xml:space="preserve">, miettikää uudestaan. Koska tiskissä ei ole reikää ollenkaan.</w:t>
      </w:r>
    </w:p>
    <w:p>
      <w:r>
        <w:t xml:space="preserve">Vedä </w:t>
      </w:r>
      <w:r>
        <w:rPr>
          <w:color w:val="8C41BB"/>
        </w:rPr>
        <w:t xml:space="preserve">ne </w:t>
      </w:r>
      <w:r>
        <w:t xml:space="preserve">ulos.</w:t>
      </w:r>
    </w:p>
    <w:p>
      <w:r>
        <w:t xml:space="preserve">Hidastit molekyylejä,</w:t>
      </w:r>
    </w:p>
    <w:p>
      <w:r>
        <w:t xml:space="preserve">No - la duh dah dih duh duh duh duh</w:t>
      </w:r>
      <w:r>
        <w:rPr>
          <w:color w:val="FB6AB8"/>
        </w:rPr>
        <w:t xml:space="preserve">, </w:t>
      </w:r>
      <w:r>
        <w:t xml:space="preserve">alat olla hieman edellä minua</w:t>
      </w:r>
      <w:r>
        <w:rPr>
          <w:color w:val="FB6AB8"/>
        </w:rPr>
        <w:t xml:space="preserve">, poika</w:t>
      </w:r>
      <w:r>
        <w:t xml:space="preserve">. </w:t>
      </w:r>
      <w:r>
        <w:t xml:space="preserve">Selvitetään </w:t>
      </w:r>
      <w:r>
        <w:rPr>
          <w:color w:val="F8907D"/>
        </w:rPr>
        <w:t xml:space="preserve">se </w:t>
      </w:r>
      <w:r>
        <w:t xml:space="preserve">yhdessä</w:t>
      </w:r>
      <w:r>
        <w:t xml:space="preserve">.</w:t>
      </w:r>
    </w:p>
    <w:p>
      <w:r>
        <w:rPr>
          <w:b/>
        </w:rPr>
        <w:t xml:space="preserve">Asiakirjan numero 31</w:t>
      </w:r>
    </w:p>
    <w:p>
      <w:r>
        <w:rPr>
          <w:b/>
        </w:rPr>
        <w:t xml:space="preserve">Asiakirjan tunniste: GUM_keskustelu_sepäntaito</w:t>
      </w:r>
    </w:p>
    <w:p>
      <w:r>
        <w:rPr>
          <w:color w:val="310106"/>
        </w:rPr>
        <w:t xml:space="preserve">Sinun ei </w:t>
      </w:r>
      <w:r>
        <w:t xml:space="preserve">siis </w:t>
      </w:r>
      <w:r>
        <w:t xml:space="preserve">tarvitse lainata laitteita keneltäkään, jotta voit </w:t>
      </w:r>
      <w:r>
        <w:rPr>
          <w:color w:val="04640D"/>
        </w:rPr>
        <w:t xml:space="preserve">tehdä </w:t>
      </w:r>
      <w:r>
        <w:rPr>
          <w:color w:val="FEFB0A"/>
        </w:rPr>
        <w:t xml:space="preserve">jalkoja</w:t>
      </w:r>
      <w:r>
        <w:t xml:space="preserve">? </w:t>
      </w:r>
      <w:r>
        <w:rPr>
          <w:color w:val="04640D"/>
        </w:rPr>
        <w:t xml:space="preserve">Sorkat</w:t>
      </w:r>
      <w:r>
        <w:t xml:space="preserve">?</w:t>
      </w:r>
    </w:p>
    <w:p>
      <w:r>
        <w:rPr>
          <w:color w:val="FB5514"/>
        </w:rPr>
        <w:t xml:space="preserve">Meidän on </w:t>
      </w:r>
      <w:r>
        <w:t xml:space="preserve">löydettävä jostain jotain, -</w:t>
      </w:r>
    </w:p>
    <w:p>
      <w:r>
        <w:t xml:space="preserve">Joten, </w:t>
      </w:r>
      <w:r>
        <w:rPr>
          <w:color w:val="310106"/>
        </w:rPr>
        <w:t xml:space="preserve">Mae </w:t>
      </w:r>
      <w:r>
        <w:t xml:space="preserve">-</w:t>
      </w:r>
    </w:p>
    <w:p>
      <w:r>
        <w:rPr>
          <w:color w:val="310106"/>
        </w:rPr>
        <w:t xml:space="preserve">Minä </w:t>
      </w:r>
      <w:r>
        <w:t xml:space="preserve">aion...</w:t>
      </w:r>
    </w:p>
    <w:p>
      <w:r>
        <w:rPr>
          <w:color w:val="310106"/>
        </w:rPr>
        <w:t xml:space="preserve">Mae Lynne</w:t>
      </w:r>
    </w:p>
    <w:p>
      <w:r>
        <w:t xml:space="preserve">Emme </w:t>
      </w:r>
      <w:r>
        <w:rPr>
          <w:color w:val="04640D"/>
        </w:rPr>
        <w:t xml:space="preserve">tee </w:t>
      </w:r>
      <w:r>
        <w:rPr>
          <w:color w:val="FEFB0A"/>
        </w:rPr>
        <w:t xml:space="preserve">jalkoja </w:t>
      </w:r>
      <w:r>
        <w:t xml:space="preserve">tänään, </w:t>
      </w:r>
      <w:r>
        <w:rPr>
          <w:color w:val="310106"/>
        </w:rPr>
        <w:t xml:space="preserve">vaan </w:t>
      </w:r>
      <w:r>
        <w:t xml:space="preserve">odotan aamuun</w:t>
      </w:r>
      <w:r>
        <w:rPr>
          <w:color w:val="04640D"/>
        </w:rPr>
        <w:t xml:space="preserve">, </w:t>
      </w:r>
      <w:r>
        <w:t xml:space="preserve">koska</w:t>
      </w:r>
      <w:r>
        <w:rPr>
          <w:color w:val="E115C0"/>
        </w:rPr>
        <w:t xml:space="preserve">... </w:t>
      </w:r>
      <w:r>
        <w:t xml:space="preserve">Tarkoitan, </w:t>
      </w:r>
      <w:r>
        <w:rPr>
          <w:color w:val="E115C0"/>
        </w:rPr>
        <w:t xml:space="preserve">että </w:t>
      </w:r>
      <w:r>
        <w:t xml:space="preserve">olet niin väsynyt. </w:t>
      </w:r>
      <w:r>
        <w:rPr>
          <w:color w:val="310106"/>
        </w:rPr>
        <w:t xml:space="preserve">Minulta </w:t>
      </w:r>
      <w:r>
        <w:t xml:space="preserve">kestää </w:t>
      </w:r>
      <w:r>
        <w:t xml:space="preserve">kauemmin kuin useimmilta ihmisiltä, </w:t>
      </w:r>
      <w:r>
        <w:t xml:space="preserve">koska </w:t>
      </w:r>
      <w:r>
        <w:t xml:space="preserve">en ole niin vahva </w:t>
      </w:r>
      <w:r>
        <w:rPr>
          <w:color w:val="310106"/>
        </w:rPr>
        <w:t xml:space="preserve">enkä </w:t>
      </w:r>
      <w:r>
        <w:t xml:space="preserve">niin hyvä kuin joku, joka tekee </w:t>
      </w:r>
      <w:r>
        <w:rPr>
          <w:color w:val="04640D"/>
        </w:rPr>
        <w:t xml:space="preserve">sitä </w:t>
      </w:r>
      <w:r>
        <w:t xml:space="preserve">koko ajan. </w:t>
      </w:r>
      <w:r>
        <w:t xml:space="preserve">Tiedäthän. </w:t>
      </w:r>
      <w:r>
        <w:t xml:space="preserve">Tarkoitan, </w:t>
      </w:r>
      <w:r>
        <w:rPr>
          <w:color w:val="310106"/>
        </w:rPr>
        <w:t xml:space="preserve">kyllä </w:t>
      </w:r>
      <w:r>
        <w:rPr>
          <w:color w:val="310106"/>
        </w:rPr>
        <w:t xml:space="preserve">minä </w:t>
      </w:r>
      <w:r>
        <w:t xml:space="preserve">trimmaan hevosia ja muuta sellaista, </w:t>
      </w:r>
      <w:r>
        <w:t xml:space="preserve">mutta </w:t>
      </w:r>
      <w:r>
        <w:t xml:space="preserve">en ole niin kuin, </w:t>
      </w:r>
      <w:r>
        <w:t xml:space="preserve">en </w:t>
      </w:r>
      <w:r>
        <w:rPr>
          <w:color w:val="310106"/>
        </w:rPr>
        <w:t xml:space="preserve">ole.... </w:t>
      </w:r>
      <w:r>
        <w:t xml:space="preserve">En tiedä, miten sen sanoisin. Mutta </w:t>
      </w:r>
      <w:r>
        <w:t xml:space="preserve">tiedäthän, </w:t>
      </w:r>
      <w:r>
        <w:rPr>
          <w:color w:val="0BC582"/>
        </w:rPr>
        <w:t xml:space="preserve">he </w:t>
      </w:r>
      <w:r>
        <w:t xml:space="preserve">tekevät </w:t>
      </w:r>
      <w:r>
        <w:rPr>
          <w:color w:val="04640D"/>
        </w:rPr>
        <w:t xml:space="preserve">sitä työkseen</w:t>
      </w:r>
      <w:r>
        <w:t xml:space="preserve">. </w:t>
      </w:r>
      <w:r>
        <w:rPr>
          <w:color w:val="0BC582"/>
        </w:rPr>
        <w:t xml:space="preserve">Useimmat ihmiset</w:t>
      </w:r>
      <w:r>
        <w:rPr>
          <w:color w:val="FEB8C8"/>
        </w:rPr>
        <w:t xml:space="preserve">,</w:t>
      </w:r>
      <w:r>
        <w:rPr>
          <w:color w:val="0BC582"/>
        </w:rPr>
        <w:t xml:space="preserve"> jotka </w:t>
      </w:r>
      <w:r>
        <w:rPr>
          <w:color w:val="0BC582"/>
        </w:rPr>
        <w:t xml:space="preserve">trimmaavat </w:t>
      </w:r>
      <w:r>
        <w:rPr>
          <w:color w:val="0BC582"/>
        </w:rPr>
        <w:t xml:space="preserve">hevosesi</w:t>
      </w:r>
      <w:r>
        <w:t xml:space="preserve">, </w:t>
      </w:r>
      <w:r>
        <w:t xml:space="preserve">tekevät </w:t>
      </w:r>
      <w:r>
        <w:rPr>
          <w:color w:val="04640D"/>
        </w:rPr>
        <w:t xml:space="preserve">sitä </w:t>
      </w:r>
      <w:r>
        <w:t xml:space="preserve">koko ajan. </w:t>
      </w:r>
      <w:r>
        <w:t xml:space="preserve">Enkä ole niin hyvä </w:t>
      </w:r>
      <w:r>
        <w:rPr>
          <w:color w:val="310106"/>
        </w:rPr>
        <w:t xml:space="preserve">enkä </w:t>
      </w:r>
      <w:r>
        <w:t xml:space="preserve">kovin vahva.</w:t>
      </w:r>
    </w:p>
    <w:p>
      <w:r>
        <w:t xml:space="preserve">Koulutettiinko </w:t>
      </w:r>
      <w:r>
        <w:rPr>
          <w:color w:val="310106"/>
        </w:rPr>
        <w:t xml:space="preserve">sinua </w:t>
      </w:r>
      <w:r>
        <w:t xml:space="preserve">-</w:t>
      </w:r>
    </w:p>
    <w:p>
      <w:r>
        <w:t xml:space="preserve">Joo.</w:t>
      </w:r>
    </w:p>
    <w:p>
      <w:r>
        <w:t xml:space="preserve">Koulutettiinko </w:t>
      </w:r>
      <w:r>
        <w:rPr>
          <w:color w:val="310106"/>
        </w:rPr>
        <w:t xml:space="preserve">sinut </w:t>
      </w:r>
      <w:r>
        <w:t xml:space="preserve">siihen -</w:t>
      </w:r>
    </w:p>
    <w:p>
      <w:r>
        <w:t xml:space="preserve">Joo. Joo.</w:t>
      </w:r>
    </w:p>
    <w:p>
      <w:r>
        <w:rPr>
          <w:color w:val="310106"/>
        </w:rPr>
        <w:t xml:space="preserve">Sinulla </w:t>
      </w:r>
      <w:r>
        <w:rPr>
          <w:color w:val="01190F"/>
        </w:rPr>
        <w:t xml:space="preserve">on </w:t>
      </w:r>
      <w:r>
        <w:t xml:space="preserve">siis </w:t>
      </w:r>
      <w:r>
        <w:rPr>
          <w:color w:val="847D81"/>
        </w:rPr>
        <w:t xml:space="preserve">omat laitteesi</w:t>
      </w:r>
      <w:r>
        <w:t xml:space="preserve">, mutta -</w:t>
      </w:r>
    </w:p>
    <w:p>
      <w:r>
        <w:t xml:space="preserve">Ei. </w:t>
      </w:r>
      <w:r>
        <w:rPr>
          <w:color w:val="01190F"/>
        </w:rPr>
        <w:t xml:space="preserve">Minulla </w:t>
      </w:r>
      <w:r>
        <w:t xml:space="preserve">ei ole </w:t>
      </w:r>
      <w:r>
        <w:t xml:space="preserve">lainkaan </w:t>
      </w:r>
      <w:r>
        <w:rPr>
          <w:color w:val="847D81"/>
        </w:rPr>
        <w:t xml:space="preserve">omia laitteita. </w:t>
      </w:r>
      <w:r>
        <w:rPr>
          <w:color w:val="58018B"/>
        </w:rPr>
        <w:t xml:space="preserve">Isä </w:t>
      </w:r>
      <w:r>
        <w:t xml:space="preserve">on tehnyt osan </w:t>
      </w:r>
      <w:r>
        <w:rPr>
          <w:color w:val="04640D"/>
        </w:rPr>
        <w:t xml:space="preserve">niistä</w:t>
      </w:r>
      <w:r>
        <w:t xml:space="preserve">. </w:t>
      </w:r>
      <w:r>
        <w:rPr>
          <w:color w:val="B70639"/>
        </w:rPr>
        <w:t xml:space="preserve">Se on </w:t>
      </w:r>
      <w:r>
        <w:rPr>
          <w:color w:val="B70639"/>
        </w:rPr>
        <w:t xml:space="preserve">toinen juttu</w:t>
      </w:r>
      <w:r>
        <w:t xml:space="preserve">, että </w:t>
      </w:r>
      <w:r>
        <w:t xml:space="preserve">minulla oli jonkinlainen yleiskäsitys siitä, miten </w:t>
      </w:r>
      <w:r>
        <w:rPr>
          <w:color w:val="04640D"/>
        </w:rPr>
        <w:t xml:space="preserve">se tehdään</w:t>
      </w:r>
      <w:r>
        <w:t xml:space="preserve">, kun katselin </w:t>
      </w:r>
      <w:r>
        <w:rPr>
          <w:color w:val="58018B"/>
        </w:rPr>
        <w:t xml:space="preserve">häntä</w:t>
      </w:r>
      <w:r>
        <w:t xml:space="preserve">. </w:t>
      </w:r>
      <w:r>
        <w:t xml:space="preserve">Tai - ja katsomalla, kun ihmiset tulivat </w:t>
      </w:r>
      <w:r>
        <w:rPr>
          <w:color w:val="FB5514"/>
        </w:rPr>
        <w:t xml:space="preserve">meille </w:t>
      </w:r>
      <w:r>
        <w:t xml:space="preserve">ja tekivät </w:t>
      </w:r>
      <w:r>
        <w:rPr>
          <w:color w:val="04640D"/>
        </w:rPr>
        <w:t xml:space="preserve">sitä </w:t>
      </w:r>
      <w:r>
        <w:t xml:space="preserve">ja muuta </w:t>
      </w:r>
      <w:r>
        <w:rPr>
          <w:color w:val="00587F"/>
        </w:rPr>
        <w:t xml:space="preserve">sellaista</w:t>
      </w:r>
      <w:r>
        <w:t xml:space="preserve">. </w:t>
      </w:r>
      <w:r>
        <w:t xml:space="preserve">Ja, </w:t>
      </w:r>
      <w:r>
        <w:t xml:space="preserve">en tiedä. Sitten, siellä alhaalla, </w:t>
      </w:r>
      <w:r>
        <w:rPr>
          <w:color w:val="04640D"/>
        </w:rPr>
        <w:t xml:space="preserve">se on </w:t>
      </w:r>
      <w:r>
        <w:t xml:space="preserve">pakollista. </w:t>
      </w:r>
      <w:r>
        <w:rPr>
          <w:color w:val="E115C0"/>
        </w:rPr>
        <w:t xml:space="preserve">Sinun </w:t>
      </w:r>
      <w:r>
        <w:t xml:space="preserve">täytyy - valmistuaksesi, </w:t>
      </w:r>
      <w:r>
        <w:t xml:space="preserve">tiedäthän, tai no, saadaksesi tutkinnon</w:t>
      </w:r>
      <w:r>
        <w:t xml:space="preserve">, </w:t>
      </w:r>
      <w:r>
        <w:rPr>
          <w:color w:val="E115C0"/>
        </w:rPr>
        <w:t xml:space="preserve">sinun täytyy </w:t>
      </w:r>
      <w:r>
        <w:t xml:space="preserve">käydä </w:t>
      </w:r>
      <w:r>
        <w:rPr>
          <w:color w:val="703B01"/>
        </w:rPr>
        <w:t xml:space="preserve">tämä kurssi</w:t>
      </w:r>
      <w:r>
        <w:t xml:space="preserve">. </w:t>
      </w:r>
      <w:r>
        <w:t xml:space="preserve">Ja </w:t>
      </w:r>
      <w:r>
        <w:rPr>
          <w:color w:val="E115C0"/>
        </w:rPr>
        <w:t xml:space="preserve">sitä </w:t>
      </w:r>
      <w:r>
        <w:t xml:space="preserve">voi käydä vain - </w:t>
      </w:r>
      <w:r>
        <w:rPr>
          <w:color w:val="E115C0"/>
        </w:rPr>
        <w:t xml:space="preserve">jos </w:t>
      </w:r>
      <w:r>
        <w:t xml:space="preserve">haluaa, </w:t>
      </w:r>
      <w:r>
        <w:rPr>
          <w:color w:val="703B01"/>
        </w:rPr>
        <w:t xml:space="preserve">sitä </w:t>
      </w:r>
      <w:r>
        <w:t xml:space="preserve">voi käydä vain </w:t>
      </w:r>
      <w:r>
        <w:t xml:space="preserve">kahdeksan viikkoa. Ja </w:t>
      </w:r>
      <w:r>
        <w:rPr>
          <w:color w:val="E115C0"/>
        </w:rPr>
        <w:t xml:space="preserve">jos </w:t>
      </w:r>
      <w:r>
        <w:t xml:space="preserve">haluat jatkaa </w:t>
      </w:r>
      <w:r>
        <w:rPr>
          <w:color w:val="703B01"/>
        </w:rPr>
        <w:t xml:space="preserve">sitä</w:t>
      </w:r>
      <w:r>
        <w:t xml:space="preserve">, </w:t>
      </w:r>
      <w:r>
        <w:t xml:space="preserve">voit jatkaa sitä</w:t>
      </w:r>
      <w:r>
        <w:t xml:space="preserve">. </w:t>
      </w:r>
      <w:r>
        <w:t xml:space="preserve">Tiedäthän </w:t>
      </w:r>
      <w:r>
        <w:rPr>
          <w:color w:val="00587F"/>
        </w:rPr>
        <w:t xml:space="preserve">sinä. </w:t>
      </w:r>
      <w:r>
        <w:t xml:space="preserve">Ja </w:t>
      </w:r>
      <w:r>
        <w:rPr>
          <w:color w:val="310106"/>
        </w:rPr>
        <w:t xml:space="preserve">minä </w:t>
      </w:r>
      <w:r>
        <w:t xml:space="preserve">päätin jatkaa </w:t>
      </w:r>
      <w:r>
        <w:rPr>
          <w:color w:val="703B01"/>
        </w:rPr>
        <w:t xml:space="preserve">sitä</w:t>
      </w:r>
      <w:r>
        <w:t xml:space="preserve">. </w:t>
      </w:r>
      <w:r>
        <w:t xml:space="preserve">Ja </w:t>
      </w:r>
      <w:r>
        <w:rPr>
          <w:color w:val="F7F1DF"/>
        </w:rPr>
        <w:t xml:space="preserve">ensimmäinen osa </w:t>
      </w:r>
      <w:r>
        <w:rPr>
          <w:color w:val="118B8A"/>
        </w:rPr>
        <w:t xml:space="preserve">siitä </w:t>
      </w:r>
      <w:r>
        <w:t xml:space="preserve">on niinku, no </w:t>
      </w:r>
      <w:r>
        <w:rPr>
          <w:color w:val="4AFEFA"/>
        </w:rPr>
        <w:t xml:space="preserve">meillä </w:t>
      </w:r>
      <w:r>
        <w:t xml:space="preserve">on luento, sitten </w:t>
      </w:r>
      <w:r>
        <w:t xml:space="preserve">on </w:t>
      </w:r>
      <w:r>
        <w:rPr>
          <w:color w:val="703B01"/>
        </w:rPr>
        <w:t xml:space="preserve">labra</w:t>
      </w:r>
      <w:r>
        <w:t xml:space="preserve">. </w:t>
      </w:r>
      <w:r>
        <w:rPr>
          <w:color w:val="F7F1DF"/>
        </w:rPr>
        <w:t xml:space="preserve">Ensimmäisessä </w:t>
      </w:r>
      <w:r>
        <w:rPr>
          <w:color w:val="118B8A"/>
        </w:rPr>
        <w:t xml:space="preserve">osassa </w:t>
      </w:r>
      <w:r>
        <w:t xml:space="preserve">menimme </w:t>
      </w:r>
      <w:r>
        <w:rPr>
          <w:color w:val="FCB164"/>
        </w:rPr>
        <w:t xml:space="preserve">luokkahuoneeseen</w:t>
      </w:r>
      <w:r>
        <w:t xml:space="preserve">, </w:t>
      </w:r>
      <w:r>
        <w:t xml:space="preserve">ja </w:t>
      </w:r>
      <w:r>
        <w:rPr>
          <w:color w:val="796EE6"/>
        </w:rPr>
        <w:t xml:space="preserve">hän</w:t>
      </w:r>
      <w:r>
        <w:t xml:space="preserve">... </w:t>
      </w:r>
      <w:r>
        <w:t xml:space="preserve">Vuoden alussa oli </w:t>
      </w:r>
      <w:r>
        <w:rPr>
          <w:color w:val="000D2C"/>
        </w:rPr>
        <w:t xml:space="preserve">paljon </w:t>
      </w:r>
      <w:r>
        <w:rPr>
          <w:color w:val="000D2C"/>
        </w:rPr>
        <w:t xml:space="preserve">luokkahuonetöitä</w:t>
      </w:r>
      <w:r>
        <w:t xml:space="preserve">. </w:t>
      </w:r>
      <w:r>
        <w:t xml:space="preserve">Tarkoitan, </w:t>
      </w:r>
      <w:r>
        <w:rPr>
          <w:color w:val="F95475"/>
        </w:rPr>
        <w:t xml:space="preserve">se </w:t>
      </w:r>
      <w:r>
        <w:t xml:space="preserve">- </w:t>
      </w:r>
      <w:r>
        <w:rPr>
          <w:color w:val="000D2C"/>
        </w:rPr>
        <w:t xml:space="preserve">niin </w:t>
      </w:r>
      <w:r>
        <w:rPr>
          <w:color w:val="F95475"/>
        </w:rPr>
        <w:t xml:space="preserve">se </w:t>
      </w:r>
      <w:r>
        <w:t xml:space="preserve">vain tavallaan </w:t>
      </w:r>
      <w:r>
        <w:t xml:space="preserve">tapahtuu, </w:t>
      </w:r>
      <w:r>
        <w:t xml:space="preserve">koska </w:t>
      </w:r>
      <w:r>
        <w:rPr>
          <w:color w:val="796EE6"/>
        </w:rPr>
        <w:t xml:space="preserve">hänen </w:t>
      </w:r>
      <w:r>
        <w:t xml:space="preserve">täytyy tavallaan kertoa</w:t>
      </w:r>
      <w:r>
        <w:t xml:space="preserve">... </w:t>
      </w:r>
      <w:r>
        <w:rPr>
          <w:color w:val="61FC03"/>
        </w:rPr>
        <w:t xml:space="preserve">He käyvät </w:t>
      </w:r>
      <w:r>
        <w:t xml:space="preserve">läpi koko </w:t>
      </w:r>
      <w:r>
        <w:rPr>
          <w:color w:val="5D9608"/>
        </w:rPr>
        <w:t xml:space="preserve">hevosen </w:t>
      </w:r>
      <w:r>
        <w:t xml:space="preserve">osan</w:t>
      </w:r>
      <w:r>
        <w:t xml:space="preserve">. </w:t>
      </w:r>
      <w:r>
        <w:t xml:space="preserve">Tarkoitan, koko </w:t>
      </w:r>
      <w:r>
        <w:rPr>
          <w:color w:val="5D9608"/>
        </w:rPr>
        <w:t xml:space="preserve">sen </w:t>
      </w:r>
      <w:r>
        <w:t xml:space="preserve">luurangon </w:t>
      </w:r>
      <w:r>
        <w:t xml:space="preserve">ja - ja </w:t>
      </w:r>
      <w:r>
        <w:rPr>
          <w:color w:val="61FC03"/>
        </w:rPr>
        <w:t xml:space="preserve">he käyvät </w:t>
      </w:r>
      <w:r>
        <w:t xml:space="preserve">läpi kaikki nivelsiteet. </w:t>
      </w:r>
      <w:r>
        <w:t xml:space="preserve">Niitä on </w:t>
      </w:r>
      <w:r>
        <w:rPr>
          <w:color w:val="DE98FD"/>
        </w:rPr>
        <w:t xml:space="preserve">miljoonia nivelsiteitä </w:t>
      </w:r>
      <w:r>
        <w:t xml:space="preserve">ja </w:t>
      </w:r>
      <w:r>
        <w:rPr>
          <w:color w:val="98A088"/>
        </w:rPr>
        <w:t xml:space="preserve">miljoonia jänteitä</w:t>
      </w:r>
      <w:r>
        <w:t xml:space="preserve">, </w:t>
      </w:r>
      <w:r>
        <w:t xml:space="preserve">no ei miljoonia, mutta.</w:t>
      </w:r>
      <w:r>
        <w:rPr>
          <w:color w:val="310106"/>
        </w:rPr>
        <w:t xml:space="preserve">.. </w:t>
      </w:r>
      <w:r>
        <w:t xml:space="preserve">Siis...</w:t>
      </w:r>
    </w:p>
    <w:p>
      <w:r>
        <w:rPr>
          <w:color w:val="00587F"/>
        </w:rPr>
        <w:t xml:space="preserve">Niin </w:t>
      </w:r>
      <w:r>
        <w:t xml:space="preserve">varmaan.</w:t>
      </w:r>
    </w:p>
    <w:p>
      <w:r>
        <w:rPr>
          <w:color w:val="4AFEFA"/>
        </w:rPr>
        <w:t xml:space="preserve">Meidän </w:t>
      </w:r>
      <w:r>
        <w:t xml:space="preserve">oli siis tunnettava </w:t>
      </w:r>
      <w:r>
        <w:rPr>
          <w:color w:val="98A088"/>
        </w:rPr>
        <w:t xml:space="preserve">jänteet </w:t>
      </w:r>
      <w:r>
        <w:t xml:space="preserve">ja </w:t>
      </w:r>
      <w:r>
        <w:rPr>
          <w:color w:val="DE98FD"/>
        </w:rPr>
        <w:t xml:space="preserve">nivelsiteet, </w:t>
      </w:r>
      <w:r>
        <w:t xml:space="preserve">ja sitten </w:t>
      </w:r>
      <w:r>
        <w:rPr>
          <w:color w:val="4F584E"/>
        </w:rPr>
        <w:t xml:space="preserve">kaikki luut, </w:t>
      </w:r>
      <w:r>
        <w:t xml:space="preserve">ja </w:t>
      </w:r>
      <w:r>
        <w:t xml:space="preserve">koko matkan ylöspäin - olkapäästä alaspäin ja sitten lonkasta alaspäin. </w:t>
      </w:r>
      <w:r>
        <w:t xml:space="preserve">Tiedättehän, aina </w:t>
      </w:r>
      <w:r>
        <w:rPr>
          <w:color w:val="248AD0"/>
        </w:rPr>
        <w:t xml:space="preserve">kavioon asti, </w:t>
      </w:r>
      <w:r>
        <w:t xml:space="preserve">ja sitten, </w:t>
      </w:r>
      <w:r>
        <w:rPr>
          <w:color w:val="248AD0"/>
        </w:rPr>
        <w:t xml:space="preserve">kaviossa</w:t>
      </w:r>
      <w:r>
        <w:t xml:space="preserve"> olevat luut, </w:t>
      </w:r>
      <w:r>
        <w:t xml:space="preserve">ja sitten kaikki </w:t>
      </w:r>
      <w:r>
        <w:rPr>
          <w:color w:val="248AD0"/>
        </w:rPr>
        <w:t xml:space="preserve">kavion </w:t>
      </w:r>
      <w:r>
        <w:t xml:space="preserve">seinämät ja, </w:t>
      </w:r>
      <w:r>
        <w:t xml:space="preserve">tiedättehän, </w:t>
      </w:r>
      <w:r>
        <w:rPr>
          <w:color w:val="248AD0"/>
        </w:rPr>
        <w:t xml:space="preserve">kavion seinämät, </w:t>
      </w:r>
      <w:r>
        <w:t xml:space="preserve">ja, mitä kaikkea siellä kutsuttiin, ja sitten, </w:t>
      </w:r>
      <w:r>
        <w:rPr>
          <w:color w:val="796EE6"/>
        </w:rPr>
        <w:t xml:space="preserve">hän kertoi, </w:t>
      </w:r>
      <w:r>
        <w:t xml:space="preserve">miten </w:t>
      </w:r>
      <w:r>
        <w:rPr>
          <w:color w:val="9F6551"/>
        </w:rPr>
        <w:t xml:space="preserve">se </w:t>
      </w:r>
      <w:r>
        <w:rPr>
          <w:color w:val="5C5300"/>
        </w:rPr>
        <w:t xml:space="preserve">leikataan</w:t>
      </w:r>
      <w:r>
        <w:t xml:space="preserve">, ja missä </w:t>
      </w:r>
      <w:r>
        <w:t xml:space="preserve">- Siinä on </w:t>
      </w:r>
      <w:r>
        <w:rPr>
          <w:color w:val="BCFEC6"/>
        </w:rPr>
        <w:t xml:space="preserve">valkoinen viiva, jonka </w:t>
      </w:r>
      <w:r>
        <w:rPr>
          <w:color w:val="BCFEC6"/>
        </w:rPr>
        <w:t xml:space="preserve">ohi mennään</w:t>
      </w:r>
      <w:r>
        <w:t xml:space="preserve">, ja </w:t>
      </w:r>
      <w:r>
        <w:rPr>
          <w:color w:val="5D9608"/>
        </w:rPr>
        <w:t xml:space="preserve">hevosella </w:t>
      </w:r>
      <w:r>
        <w:t xml:space="preserve">on </w:t>
      </w:r>
      <w:r>
        <w:rPr>
          <w:color w:val="BCFEC6"/>
        </w:rPr>
        <w:t xml:space="preserve">tämä pieni valkoinen viiva, </w:t>
      </w:r>
      <w:r>
        <w:t xml:space="preserve">ja </w:t>
      </w:r>
      <w:r>
        <w:rPr>
          <w:color w:val="BCFEC6"/>
        </w:rPr>
        <w:t xml:space="preserve">se </w:t>
      </w:r>
      <w:r>
        <w:t xml:space="preserve">puhdistetaan </w:t>
      </w:r>
      <w:r>
        <w:t xml:space="preserve">pois - kavioveitsellä. </w:t>
      </w:r>
      <w:r>
        <w:t xml:space="preserve">Tiedättekö? Ja sitten... ja sitten </w:t>
      </w:r>
      <w:r>
        <w:t xml:space="preserve">näette </w:t>
      </w:r>
      <w:r>
        <w:rPr>
          <w:color w:val="BCFEC6"/>
        </w:rPr>
        <w:t xml:space="preserve">tämän pienen valkoisen viivan</w:t>
      </w:r>
      <w:r>
        <w:t xml:space="preserve">? </w:t>
      </w:r>
      <w:r>
        <w:t xml:space="preserve">Ja </w:t>
      </w:r>
      <w:r>
        <w:rPr>
          <w:color w:val="BCFEC6"/>
        </w:rPr>
        <w:t xml:space="preserve">siinä </w:t>
      </w:r>
      <w:r>
        <w:t xml:space="preserve">kohtaa </w:t>
      </w:r>
      <w:r>
        <w:t xml:space="preserve">mennään ohi, jotta.</w:t>
      </w:r>
      <w:r>
        <w:rPr>
          <w:color w:val="00587F"/>
        </w:rPr>
        <w:t xml:space="preserve">.</w:t>
      </w:r>
      <w:r>
        <w:t xml:space="preserve">. </w:t>
      </w:r>
      <w:r>
        <w:rPr>
          <w:color w:val="5D9608"/>
        </w:rPr>
        <w:t xml:space="preserve">Hevonen </w:t>
      </w:r>
      <w:r>
        <w:t xml:space="preserve">tavallaan auttaa </w:t>
      </w:r>
      <w:r>
        <w:rPr>
          <w:color w:val="E115C0"/>
        </w:rPr>
        <w:t xml:space="preserve">sinua</w:t>
      </w:r>
      <w:r>
        <w:t xml:space="preserve">, koska </w:t>
      </w:r>
      <w:r>
        <w:rPr>
          <w:color w:val="5D9608"/>
        </w:rPr>
        <w:t xml:space="preserve">sillä </w:t>
      </w:r>
      <w:r>
        <w:t xml:space="preserve">on </w:t>
      </w:r>
      <w:r>
        <w:rPr>
          <w:color w:val="BCFEC6"/>
        </w:rPr>
        <w:t xml:space="preserve">tuo pieni valkoinen viiva </w:t>
      </w:r>
      <w:r>
        <w:t xml:space="preserve">tuossa.</w:t>
      </w:r>
    </w:p>
    <w:p>
      <w:r>
        <w:t xml:space="preserve">Mhm.</w:t>
      </w:r>
    </w:p>
    <w:p>
      <w:r>
        <w:t xml:space="preserve">Ja </w:t>
      </w:r>
      <w:r>
        <w:t xml:space="preserve">siinä kohtaa </w:t>
      </w:r>
      <w:r>
        <w:t xml:space="preserve">tarvitset tavallaan - tavallaan tarvitset pienen oppaan siitä</w:t>
      </w:r>
      <w:r>
        <w:rPr>
          <w:color w:val="E115C0"/>
        </w:rPr>
        <w:t xml:space="preserve">,</w:t>
      </w:r>
      <w:r>
        <w:t xml:space="preserve"> missä kohtaa </w:t>
      </w:r>
      <w:r>
        <w:rPr>
          <w:color w:val="5C5300"/>
        </w:rPr>
        <w:t xml:space="preserve">leikkaat</w:t>
      </w:r>
      <w:r>
        <w:t xml:space="preserve">. </w:t>
      </w:r>
      <w:r>
        <w:t xml:space="preserve">Ja </w:t>
      </w:r>
      <w:r>
        <w:rPr>
          <w:color w:val="310106"/>
        </w:rPr>
        <w:t xml:space="preserve">minua </w:t>
      </w:r>
      <w:r>
        <w:t xml:space="preserve">pelottaa vieläkin tehdä </w:t>
      </w:r>
      <w:r>
        <w:rPr>
          <w:color w:val="5C5300"/>
        </w:rPr>
        <w:t xml:space="preserve">se</w:t>
      </w:r>
      <w:r>
        <w:t xml:space="preserve">. </w:t>
      </w:r>
      <w:r>
        <w:t xml:space="preserve">Koska, </w:t>
      </w:r>
      <w:r>
        <w:t xml:space="preserve">tiedättehän, </w:t>
      </w:r>
      <w:r>
        <w:t xml:space="preserve">tarkoitan, </w:t>
      </w:r>
      <w:r>
        <w:rPr>
          <w:color w:val="00587F"/>
        </w:rPr>
        <w:t xml:space="preserve">että voitte </w:t>
      </w:r>
      <w:r>
        <w:t xml:space="preserve">saada </w:t>
      </w:r>
      <w:r>
        <w:rPr>
          <w:color w:val="2B1B04"/>
        </w:rPr>
        <w:t xml:space="preserve">hevosen </w:t>
      </w:r>
      <w:r>
        <w:t xml:space="preserve">ontumaan, kun teette </w:t>
      </w:r>
      <w:r>
        <w:rPr>
          <w:color w:val="5C5300"/>
        </w:rPr>
        <w:t xml:space="preserve">sen</w:t>
      </w:r>
      <w:r>
        <w:t xml:space="preserve">.</w:t>
      </w:r>
    </w:p>
    <w:p>
      <w:r>
        <w:t xml:space="preserve">Niinkö?</w:t>
      </w:r>
    </w:p>
    <w:p>
      <w:r>
        <w:rPr>
          <w:color w:val="2B1B04"/>
        </w:rPr>
        <w:t xml:space="preserve">Niitä </w:t>
      </w:r>
      <w:r>
        <w:t xml:space="preserve">voi leikata </w:t>
      </w:r>
      <w:r>
        <w:t xml:space="preserve">liian lyhyiksi. Ja tehdä </w:t>
      </w:r>
      <w:r>
        <w:rPr>
          <w:color w:val="2B1B04"/>
        </w:rPr>
        <w:t xml:space="preserve">niistä</w:t>
      </w:r>
      <w:r>
        <w:t xml:space="preserve">, </w:t>
      </w:r>
      <w:r>
        <w:t xml:space="preserve">tiedäthän, ja </w:t>
      </w:r>
      <w:r>
        <w:rPr>
          <w:color w:val="2B1B04"/>
        </w:rPr>
        <w:t xml:space="preserve">ne </w:t>
      </w:r>
      <w:r>
        <w:t xml:space="preserve">ovat vain hieman, pari ensimmäistä päivää, </w:t>
      </w:r>
      <w:r>
        <w:t xml:space="preserve">tarkoitan</w:t>
      </w:r>
      <w:r>
        <w:t xml:space="preserve">, </w:t>
      </w:r>
      <w:r>
        <w:rPr>
          <w:color w:val="00587F"/>
        </w:rPr>
        <w:t xml:space="preserve">että </w:t>
      </w:r>
      <w:r>
        <w:rPr>
          <w:color w:val="B5AFC4"/>
        </w:rPr>
        <w:t xml:space="preserve">ne </w:t>
      </w:r>
      <w:r>
        <w:rPr>
          <w:color w:val="D4C67A"/>
        </w:rPr>
        <w:t xml:space="preserve">ovat vain kipeät</w:t>
      </w:r>
      <w:r>
        <w:t xml:space="preserve">. </w:t>
      </w:r>
      <w:r>
        <w:rPr>
          <w:color w:val="D4C67A"/>
        </w:rPr>
        <w:t xml:space="preserve">Se </w:t>
      </w:r>
      <w:r>
        <w:t xml:space="preserve">ei ole paha, mutta joskus </w:t>
      </w:r>
      <w:r>
        <w:t xml:space="preserve">se voi olla todella paha. </w:t>
      </w:r>
      <w:r>
        <w:rPr>
          <w:color w:val="2B1B04"/>
        </w:rPr>
        <w:t xml:space="preserve">Hevosen </w:t>
      </w:r>
      <w:r>
        <w:t xml:space="preserve">voi tehdä todella </w:t>
      </w:r>
      <w:r>
        <w:t xml:space="preserve">pahaksi. </w:t>
      </w:r>
      <w:r>
        <w:t xml:space="preserve">Silloin </w:t>
      </w:r>
      <w:r>
        <w:rPr>
          <w:color w:val="2B1B04"/>
        </w:rPr>
        <w:t xml:space="preserve">hevoset </w:t>
      </w:r>
      <w:r>
        <w:t xml:space="preserve">on pidettävä </w:t>
      </w:r>
      <w:r>
        <w:t xml:space="preserve">poissa </w:t>
      </w:r>
      <w:r>
        <w:rPr>
          <w:color w:val="C2A393"/>
        </w:rPr>
        <w:t xml:space="preserve">kaikesta</w:t>
      </w:r>
      <w:r>
        <w:t xml:space="preserve">, </w:t>
      </w:r>
      <w:r>
        <w:rPr>
          <w:color w:val="2B1B04"/>
        </w:rPr>
        <w:t xml:space="preserve">ne on </w:t>
      </w:r>
      <w:r>
        <w:t xml:space="preserve">saatava </w:t>
      </w:r>
      <w:r>
        <w:t xml:space="preserve">pehmeään maahan, ei kovia kiviä, kovia multaa tai </w:t>
      </w:r>
      <w:r>
        <w:rPr>
          <w:color w:val="C2A393"/>
        </w:rPr>
        <w:t xml:space="preserve">mitään muuta</w:t>
      </w:r>
      <w:r>
        <w:t xml:space="preserve">? </w:t>
      </w:r>
      <w:r>
        <w:t xml:space="preserve">Joten, </w:t>
      </w:r>
      <w:r>
        <w:t xml:space="preserve">en tiedä. </w:t>
      </w:r>
      <w:r>
        <w:rPr>
          <w:color w:val="310106"/>
        </w:rPr>
        <w:t xml:space="preserve">Minua </w:t>
      </w:r>
      <w:r>
        <w:t xml:space="preserve">vähän pelottaa tehdä </w:t>
      </w:r>
      <w:r>
        <w:rPr>
          <w:color w:val="5C5300"/>
        </w:rPr>
        <w:t xml:space="preserve">sitä </w:t>
      </w:r>
      <w:r>
        <w:t xml:space="preserve">vielä. </w:t>
      </w:r>
      <w:r>
        <w:t xml:space="preserve">Tiedäthän</w:t>
      </w:r>
      <w:r>
        <w:rPr>
          <w:color w:val="310106"/>
        </w:rPr>
        <w:t xml:space="preserve">, </w:t>
      </w:r>
      <w:r>
        <w:t xml:space="preserve">saan </w:t>
      </w:r>
      <w:r>
        <w:rPr>
          <w:color w:val="248AD0"/>
        </w:rPr>
        <w:t xml:space="preserve">ne </w:t>
      </w:r>
      <w:r>
        <w:t xml:space="preserve">todella pitkiksi. </w:t>
      </w:r>
      <w:r>
        <w:t xml:space="preserve">Tarkoitan, että </w:t>
      </w:r>
      <w:r>
        <w:rPr>
          <w:color w:val="248AD0"/>
        </w:rPr>
        <w:t xml:space="preserve">ne </w:t>
      </w:r>
      <w:r>
        <w:t xml:space="preserve">ovat vielä pitkiä, </w:t>
      </w:r>
      <w:r>
        <w:rPr>
          <w:color w:val="310106"/>
        </w:rPr>
        <w:t xml:space="preserve">kun </w:t>
      </w:r>
      <w:r>
        <w:t xml:space="preserve">saan </w:t>
      </w:r>
      <w:r>
        <w:rPr>
          <w:color w:val="248AD0"/>
        </w:rPr>
        <w:t xml:space="preserve">ne </w:t>
      </w:r>
      <w:r>
        <w:t xml:space="preserve">valmiiksi</w:t>
      </w:r>
      <w:r>
        <w:t xml:space="preserve">. Monesti</w:t>
      </w:r>
      <w:r>
        <w:t xml:space="preserve">, </w:t>
      </w:r>
      <w:r>
        <w:rPr>
          <w:color w:val="310106"/>
        </w:rPr>
        <w:t xml:space="preserve">kun </w:t>
      </w:r>
      <w:r>
        <w:t xml:space="preserve">olen valmis ja </w:t>
      </w:r>
      <w:r>
        <w:t xml:space="preserve">luulen, että </w:t>
      </w:r>
      <w:r>
        <w:rPr>
          <w:color w:val="310106"/>
        </w:rPr>
        <w:t xml:space="preserve">olen </w:t>
      </w:r>
      <w:r>
        <w:t xml:space="preserve">valmis</w:t>
      </w:r>
      <w:r>
        <w:rPr>
          <w:color w:val="310106"/>
        </w:rPr>
        <w:t xml:space="preserve">, </w:t>
      </w:r>
      <w:r>
        <w:t xml:space="preserve">katson </w:t>
      </w:r>
      <w:r>
        <w:rPr>
          <w:color w:val="0232FD"/>
        </w:rPr>
        <w:t xml:space="preserve">hevosen </w:t>
      </w:r>
      <w:r>
        <w:rPr>
          <w:color w:val="248AD0"/>
        </w:rPr>
        <w:t xml:space="preserve">kaviota, </w:t>
      </w:r>
      <w:r>
        <w:t xml:space="preserve">ja </w:t>
      </w:r>
      <w:r>
        <w:rPr>
          <w:color w:val="248AD0"/>
        </w:rPr>
        <w:t xml:space="preserve">se </w:t>
      </w:r>
      <w:r>
        <w:rPr>
          <w:color w:val="248AD0"/>
        </w:rPr>
        <w:t xml:space="preserve">on </w:t>
      </w:r>
      <w:r>
        <w:t xml:space="preserve">yhä </w:t>
      </w:r>
      <w:r>
        <w:t xml:space="preserve">liian pitkä. Sitten </w:t>
      </w:r>
      <w:r>
        <w:t xml:space="preserve">en ikinä, ikinä, ikinä, ikinä, ikinä, luottaisi </w:t>
      </w:r>
      <w:r>
        <w:t xml:space="preserve">itseäni </w:t>
      </w:r>
      <w:r>
        <w:rPr>
          <w:color w:val="6A3A35"/>
        </w:rPr>
        <w:t xml:space="preserve">kengittämään hevosta</w:t>
      </w:r>
      <w:r>
        <w:t xml:space="preserve">. </w:t>
      </w:r>
      <w:r>
        <w:t xml:space="preserve">Niin mekin </w:t>
      </w:r>
      <w:r>
        <w:t xml:space="preserve">teimme</w:t>
      </w:r>
      <w:r>
        <w:t xml:space="preserve">. </w:t>
      </w:r>
      <w:r>
        <w:rPr>
          <w:color w:val="BA6801"/>
        </w:rPr>
        <w:t xml:space="preserve">Me </w:t>
      </w:r>
      <w:r>
        <w:t xml:space="preserve">teimme - </w:t>
      </w:r>
      <w:r>
        <w:t xml:space="preserve">teimme </w:t>
      </w:r>
      <w:r>
        <w:rPr>
          <w:color w:val="168E5C"/>
        </w:rPr>
        <w:t xml:space="preserve">paljon asioita</w:t>
      </w:r>
      <w:r>
        <w:t xml:space="preserve">. </w:t>
      </w:r>
      <w:r>
        <w:t xml:space="preserve">Teimme paljon </w:t>
      </w:r>
      <w:r>
        <w:rPr>
          <w:color w:val="168E5C"/>
        </w:rPr>
        <w:t xml:space="preserve">asioita </w:t>
      </w:r>
      <w:r>
        <w:t xml:space="preserve">polttimien </w:t>
      </w:r>
      <w:r>
        <w:t xml:space="preserve">kanssa... kuten </w:t>
      </w:r>
      <w:r>
        <w:rPr>
          <w:color w:val="BA6801"/>
        </w:rPr>
        <w:t xml:space="preserve">meillä </w:t>
      </w:r>
      <w:r>
        <w:t xml:space="preserve">oli polttimet? </w:t>
      </w:r>
      <w:r>
        <w:t xml:space="preserve">Tiedäthän, </w:t>
      </w:r>
      <w:r>
        <w:rPr>
          <w:color w:val="E115C0"/>
        </w:rPr>
        <w:t xml:space="preserve">ja </w:t>
      </w:r>
      <w:r>
        <w:t xml:space="preserve">laitoit... </w:t>
      </w:r>
      <w:r>
        <w:t xml:space="preserve">sinulla oli... </w:t>
      </w:r>
      <w:r>
        <w:t xml:space="preserve">aloitit </w:t>
      </w:r>
      <w:r>
        <w:rPr>
          <w:color w:val="16C0D0"/>
        </w:rPr>
        <w:t xml:space="preserve">suoralla raudalla</w:t>
      </w:r>
      <w:r>
        <w:t xml:space="preserve">? </w:t>
      </w:r>
      <w:r>
        <w:rPr>
          <w:color w:val="00587F"/>
        </w:rPr>
        <w:t xml:space="preserve">Niinkö</w:t>
      </w:r>
      <w:r>
        <w:t xml:space="preserve">? </w:t>
      </w:r>
      <w:r>
        <w:rPr>
          <w:color w:val="E115C0"/>
        </w:rPr>
        <w:t xml:space="preserve">Ja </w:t>
      </w:r>
      <w:r>
        <w:rPr>
          <w:color w:val="16C0D0"/>
        </w:rPr>
        <w:t xml:space="preserve">se </w:t>
      </w:r>
      <w:r>
        <w:t xml:space="preserve">työnnettiin </w:t>
      </w:r>
      <w:r>
        <w:rPr>
          <w:color w:val="C62100"/>
        </w:rPr>
        <w:t xml:space="preserve">varsinaiseen sepän </w:t>
      </w:r>
      <w:r>
        <w:t xml:space="preserve">työhön</w:t>
      </w:r>
      <w:r>
        <w:t xml:space="preserve">. </w:t>
      </w:r>
      <w:r>
        <w:rPr>
          <w:color w:val="E115C0"/>
        </w:rPr>
        <w:t xml:space="preserve">Ja </w:t>
      </w:r>
      <w:r>
        <w:t xml:space="preserve">laitoit </w:t>
      </w:r>
      <w:r>
        <w:rPr>
          <w:color w:val="16C0D0"/>
        </w:rPr>
        <w:t xml:space="preserve">sen </w:t>
      </w:r>
      <w:r>
        <w:t xml:space="preserve">kuumaan hiileen, </w:t>
      </w:r>
      <w:r>
        <w:t xml:space="preserve">tiedäthän? Ja sitten </w:t>
      </w:r>
      <w:r>
        <w:rPr>
          <w:color w:val="BA6801"/>
        </w:rPr>
        <w:t xml:space="preserve">me</w:t>
      </w:r>
      <w:r>
        <w:t xml:space="preserve">... </w:t>
      </w:r>
      <w:r>
        <w:rPr>
          <w:color w:val="310106"/>
        </w:rPr>
        <w:t xml:space="preserve">minä..</w:t>
      </w:r>
      <w:r>
        <w:t xml:space="preserve">. </w:t>
      </w:r>
      <w:r>
        <w:rPr>
          <w:color w:val="310106"/>
        </w:rPr>
        <w:t xml:space="preserve">minä</w:t>
      </w:r>
      <w:r>
        <w:t xml:space="preserve">... </w:t>
      </w:r>
      <w:r>
        <w:rPr>
          <w:color w:val="16C0D0"/>
        </w:rPr>
        <w:t xml:space="preserve">suoraa rautaa</w:t>
      </w:r>
      <w:r>
        <w:t xml:space="preserve">... </w:t>
      </w:r>
      <w:r>
        <w:t xml:space="preserve">Ja </w:t>
      </w:r>
      <w:r>
        <w:rPr>
          <w:color w:val="BA6801"/>
        </w:rPr>
        <w:t xml:space="preserve">me </w:t>
      </w:r>
      <w:r>
        <w:t xml:space="preserve">teimme </w:t>
      </w:r>
      <w:r>
        <w:rPr>
          <w:color w:val="16C0D0"/>
        </w:rPr>
        <w:t xml:space="preserve">siitä </w:t>
      </w:r>
      <w:r>
        <w:rPr>
          <w:color w:val="014347"/>
        </w:rPr>
        <w:t xml:space="preserve">hevosenkengän</w:t>
      </w:r>
      <w:r>
        <w:t xml:space="preserve">, </w:t>
      </w:r>
      <w:r>
        <w:t xml:space="preserve">tiedäthän? Mutta näitä kenkiä </w:t>
      </w:r>
      <w:r>
        <w:rPr>
          <w:color w:val="BA6801"/>
        </w:rPr>
        <w:t xml:space="preserve">emme </w:t>
      </w:r>
      <w:r>
        <w:t xml:space="preserve">koskaan laittaneet hevoselle. </w:t>
      </w:r>
      <w:r>
        <w:rPr>
          <w:color w:val="BA6801"/>
        </w:rPr>
        <w:t xml:space="preserve">Me </w:t>
      </w:r>
      <w:r>
        <w:t xml:space="preserve">vain </w:t>
      </w:r>
      <w:r>
        <w:rPr>
          <w:color w:val="233809"/>
        </w:rPr>
        <w:t xml:space="preserve">laitoimme </w:t>
      </w:r>
      <w:r>
        <w:rPr>
          <w:color w:val="42083B"/>
        </w:rPr>
        <w:t xml:space="preserve">jo tehdyt kengät </w:t>
      </w:r>
      <w:r>
        <w:rPr>
          <w:color w:val="233809"/>
        </w:rPr>
        <w:t xml:space="preserve">hevosen päälle</w:t>
      </w:r>
      <w:r>
        <w:t xml:space="preserve">. </w:t>
      </w:r>
      <w:r>
        <w:t xml:space="preserve">Ja </w:t>
      </w:r>
      <w:r>
        <w:t xml:space="preserve">pidemmälle emme </w:t>
      </w:r>
      <w:r>
        <w:t xml:space="preserve">päässeet. </w:t>
      </w:r>
      <w:r>
        <w:t xml:space="preserve">Tarkoitan, </w:t>
      </w:r>
      <w:r>
        <w:rPr>
          <w:color w:val="310106"/>
        </w:rPr>
        <w:t xml:space="preserve">että </w:t>
      </w:r>
      <w:r>
        <w:rPr>
          <w:color w:val="E115C0"/>
        </w:rPr>
        <w:t xml:space="preserve">jos </w:t>
      </w:r>
      <w:r>
        <w:t xml:space="preserve">haluatte todella perehtyä </w:t>
      </w:r>
      <w:r>
        <w:rPr>
          <w:color w:val="C62100"/>
        </w:rPr>
        <w:t xml:space="preserve">asiaan</w:t>
      </w:r>
      <w:r>
        <w:t xml:space="preserve">, niin itse asiassa, </w:t>
      </w:r>
      <w:r>
        <w:rPr>
          <w:color w:val="82785D"/>
        </w:rPr>
        <w:t xml:space="preserve">tämä </w:t>
      </w:r>
      <w:r>
        <w:t xml:space="preserve">on todella hauskaa. </w:t>
      </w:r>
      <w:r>
        <w:rPr>
          <w:color w:val="023087"/>
        </w:rPr>
        <w:t xml:space="preserve">Tyttöpormestareita </w:t>
      </w:r>
      <w:r>
        <w:rPr>
          <w:color w:val="82785D"/>
        </w:rPr>
        <w:t xml:space="preserve">ei ole </w:t>
      </w:r>
      <w:r>
        <w:rPr>
          <w:color w:val="82785D"/>
        </w:rPr>
        <w:t xml:space="preserve">missään</w:t>
      </w:r>
      <w:r>
        <w:t xml:space="preserve">. </w:t>
      </w:r>
      <w:r>
        <w:rPr>
          <w:color w:val="B7DAD2"/>
        </w:rPr>
        <w:t xml:space="preserve">He </w:t>
      </w:r>
      <w:r>
        <w:t xml:space="preserve">ovat todella -</w:t>
      </w:r>
    </w:p>
    <w:p>
      <w:r>
        <w:rPr>
          <w:color w:val="196956"/>
        </w:rPr>
        <w:t xml:space="preserve">Farrier</w:t>
      </w:r>
      <w:r>
        <w:t xml:space="preserve">?</w:t>
      </w:r>
    </w:p>
    <w:p>
      <w:r>
        <w:t xml:space="preserve">Th - joo. </w:t>
      </w:r>
      <w:r>
        <w:rPr>
          <w:color w:val="B7DAD2"/>
        </w:rPr>
        <w:t xml:space="preserve">Heitä </w:t>
      </w:r>
      <w:r>
        <w:t xml:space="preserve">kutsutaan </w:t>
      </w:r>
      <w:r>
        <w:t xml:space="preserve">farrieriksi. </w:t>
      </w:r>
      <w:r>
        <w:t xml:space="preserve">Ja syy, </w:t>
      </w:r>
      <w:r>
        <w:rPr>
          <w:color w:val="61FC03"/>
        </w:rPr>
        <w:t xml:space="preserve">miksi </w:t>
      </w:r>
      <w:r>
        <w:rPr>
          <w:color w:val="BA6801"/>
        </w:rPr>
        <w:t xml:space="preserve">meille </w:t>
      </w:r>
      <w:r>
        <w:t xml:space="preserve">näytettiin </w:t>
      </w:r>
      <w:r>
        <w:rPr>
          <w:color w:val="C62100"/>
        </w:rPr>
        <w:t xml:space="preserve">tätä </w:t>
      </w:r>
      <w:r>
        <w:t xml:space="preserve">yliopistossa, oli se, </w:t>
      </w:r>
      <w:r>
        <w:rPr>
          <w:color w:val="BA6801"/>
        </w:rPr>
        <w:t xml:space="preserve">että</w:t>
      </w:r>
      <w:r>
        <w:t xml:space="preserve"> saisimme </w:t>
      </w:r>
      <w:r>
        <w:t xml:space="preserve">tietää, </w:t>
      </w:r>
      <w:r>
        <w:t xml:space="preserve">tekeekö trimmerimme ja kengittäjämme </w:t>
      </w:r>
      <w:r>
        <w:rPr>
          <w:color w:val="C62100"/>
        </w:rPr>
        <w:t xml:space="preserve">sen </w:t>
      </w:r>
      <w:r>
        <w:t xml:space="preserve">oikein, ja - ja lisäksi </w:t>
      </w:r>
      <w:r>
        <w:rPr>
          <w:color w:val="ECEDFE"/>
        </w:rPr>
        <w:t xml:space="preserve">luiden </w:t>
      </w:r>
      <w:r>
        <w:rPr>
          <w:color w:val="8C41BB"/>
        </w:rPr>
        <w:t xml:space="preserve">ja </w:t>
      </w:r>
      <w:r>
        <w:rPr>
          <w:color w:val="2B2D32"/>
        </w:rPr>
        <w:t xml:space="preserve">nivelsiteiden </w:t>
      </w:r>
      <w:r>
        <w:rPr>
          <w:color w:val="8C41BB"/>
        </w:rPr>
        <w:t xml:space="preserve">tuntemus</w:t>
      </w:r>
      <w:r>
        <w:t xml:space="preserve">. </w:t>
      </w:r>
      <w:r>
        <w:rPr>
          <w:color w:val="BA6801"/>
        </w:rPr>
        <w:t xml:space="preserve">Meillä </w:t>
      </w:r>
      <w:r>
        <w:t xml:space="preserve">oli </w:t>
      </w:r>
      <w:r>
        <w:rPr>
          <w:color w:val="8C41BB"/>
        </w:rPr>
        <w:t xml:space="preserve">sitä </w:t>
      </w:r>
      <w:r>
        <w:t xml:space="preserve">myös </w:t>
      </w:r>
      <w:r>
        <w:rPr>
          <w:color w:val="94C661"/>
        </w:rPr>
        <w:t xml:space="preserve">toisella kurssilla</w:t>
      </w:r>
      <w:r>
        <w:t xml:space="preserve">. </w:t>
      </w:r>
      <w:r>
        <w:rPr>
          <w:color w:val="BA6801"/>
        </w:rPr>
        <w:t xml:space="preserve">Meillä </w:t>
      </w:r>
      <w:r>
        <w:t xml:space="preserve">- </w:t>
      </w:r>
      <w:r>
        <w:rPr>
          <w:color w:val="8C41BB"/>
        </w:rPr>
        <w:t xml:space="preserve">se </w:t>
      </w:r>
      <w:r>
        <w:t xml:space="preserve">oli </w:t>
      </w:r>
      <w:r>
        <w:rPr>
          <w:color w:val="8C41BB"/>
        </w:rPr>
        <w:t xml:space="preserve">tavallaan kaksinkertainen asia, joka </w:t>
      </w:r>
      <w:r>
        <w:rPr>
          <w:color w:val="8C41BB"/>
        </w:rPr>
        <w:t xml:space="preserve">meillä oli - </w:t>
      </w:r>
      <w:r>
        <w:rPr>
          <w:color w:val="895E6B"/>
        </w:rPr>
        <w:t xml:space="preserve">toisella kurssilla, </w:t>
      </w:r>
      <w:r>
        <w:t xml:space="preserve">joten </w:t>
      </w:r>
      <w:r>
        <w:rPr>
          <w:color w:val="8C41BB"/>
        </w:rPr>
        <w:t xml:space="preserve">se </w:t>
      </w:r>
      <w:r>
        <w:t xml:space="preserve">oli </w:t>
      </w:r>
      <w:r>
        <w:rPr>
          <w:color w:val="8C41BB"/>
        </w:rPr>
        <w:t xml:space="preserve">tavallaan kertausta </w:t>
      </w:r>
      <w:r>
        <w:rPr>
          <w:color w:val="BA6801"/>
        </w:rPr>
        <w:t xml:space="preserve">meille</w:t>
      </w:r>
      <w:r>
        <w:t xml:space="preserve">. </w:t>
      </w:r>
      <w:r>
        <w:t xml:space="preserve">No, </w:t>
      </w:r>
      <w:r>
        <w:t xml:space="preserve">joillekin se oli kertausta, riippuen siitä, mihin aikaan vuodesta </w:t>
      </w:r>
      <w:r>
        <w:rPr>
          <w:color w:val="8C41BB"/>
        </w:rPr>
        <w:t xml:space="preserve">sen </w:t>
      </w:r>
      <w:r>
        <w:t xml:space="preserve">suoritti</w:t>
      </w:r>
      <w:r>
        <w:t xml:space="preserve">. </w:t>
      </w:r>
      <w:r>
        <w:t xml:space="preserve">Tiedättehän. </w:t>
      </w:r>
      <w:r>
        <w:t xml:space="preserve">Oliko </w:t>
      </w:r>
      <w:r>
        <w:rPr>
          <w:color w:val="8C41BB"/>
        </w:rPr>
        <w:t xml:space="preserve">se </w:t>
      </w:r>
      <w:r>
        <w:rPr>
          <w:color w:val="8C41BB"/>
        </w:rPr>
        <w:t xml:space="preserve">arvostelu </w:t>
      </w:r>
      <w:r>
        <w:t xml:space="preserve">vai ei. Mutta mitä </w:t>
      </w:r>
      <w:r>
        <w:rPr>
          <w:color w:val="310106"/>
        </w:rPr>
        <w:t xml:space="preserve">minun piti </w:t>
      </w:r>
      <w:r>
        <w:t xml:space="preserve">sanoa? </w:t>
      </w:r>
      <w:r>
        <w:t xml:space="preserve">Unohdin, </w:t>
      </w:r>
      <w:r>
        <w:rPr>
          <w:color w:val="310106"/>
        </w:rPr>
        <w:t xml:space="preserve">mitä </w:t>
      </w:r>
      <w:r>
        <w:t xml:space="preserve">ajattelin...</w:t>
      </w:r>
    </w:p>
    <w:p>
      <w:r>
        <w:t xml:space="preserve">Sanoit, </w:t>
      </w:r>
      <w:r>
        <w:t xml:space="preserve">ettet koskaan tehnyt </w:t>
      </w:r>
      <w:r>
        <w:rPr>
          <w:color w:val="788E95"/>
        </w:rPr>
        <w:t xml:space="preserve">hevosenkenkiä</w:t>
      </w:r>
      <w:r>
        <w:t xml:space="preserve">.</w:t>
      </w:r>
    </w:p>
    <w:p>
      <w:r>
        <w:t xml:space="preserve">Aion sanoa.</w:t>
      </w:r>
    </w:p>
    <w:p>
      <w:r>
        <w:t xml:space="preserve">Mutta.</w:t>
      </w:r>
    </w:p>
    <w:p>
      <w:r>
        <w:t xml:space="preserve">No, </w:t>
      </w:r>
      <w:r>
        <w:rPr>
          <w:color w:val="BA6801"/>
        </w:rPr>
        <w:t xml:space="preserve">kun </w:t>
      </w:r>
      <w:r>
        <w:t xml:space="preserve">laitamme </w:t>
      </w:r>
      <w:r>
        <w:rPr>
          <w:color w:val="788E95"/>
        </w:rPr>
        <w:t xml:space="preserve">ne </w:t>
      </w:r>
      <w:r>
        <w:rPr>
          <w:color w:val="FB6AB8"/>
        </w:rPr>
        <w:t xml:space="preserve">hevosen </w:t>
      </w:r>
      <w:r>
        <w:rPr>
          <w:color w:val="576094"/>
        </w:rPr>
        <w:t xml:space="preserve">kavioon</w:t>
      </w:r>
      <w:r>
        <w:t xml:space="preserve">, </w:t>
      </w:r>
      <w:r>
        <w:rPr>
          <w:color w:val="788E95"/>
        </w:rPr>
        <w:t xml:space="preserve">ne on </w:t>
      </w:r>
      <w:r>
        <w:t xml:space="preserve">jo valmiiksi tehty. </w:t>
      </w:r>
      <w:r>
        <w:rPr>
          <w:color w:val="788E95"/>
        </w:rPr>
        <w:t xml:space="preserve">Ne </w:t>
      </w:r>
      <w:r>
        <w:t xml:space="preserve">ovat pyöreitä. Valitsemme </w:t>
      </w:r>
      <w:r>
        <w:t xml:space="preserve">koon</w:t>
      </w:r>
      <w:r>
        <w:rPr>
          <w:color w:val="BA6801"/>
        </w:rPr>
        <w:t xml:space="preserve">. </w:t>
      </w:r>
      <w:r>
        <w:t xml:space="preserve">Katsomme </w:t>
      </w:r>
      <w:r>
        <w:rPr>
          <w:color w:val="FB6AB8"/>
        </w:rPr>
        <w:t xml:space="preserve">hevosen </w:t>
      </w:r>
      <w:r>
        <w:rPr>
          <w:color w:val="576094"/>
        </w:rPr>
        <w:t xml:space="preserve">kaviota </w:t>
      </w:r>
      <w:r>
        <w:t xml:space="preserve">ja sanomme: "Okei, </w:t>
      </w:r>
      <w:r>
        <w:rPr>
          <w:color w:val="DB1474"/>
        </w:rPr>
        <w:t xml:space="preserve">tämä </w:t>
      </w:r>
      <w:r>
        <w:t xml:space="preserve">on </w:t>
      </w:r>
      <w:r>
        <w:rPr>
          <w:color w:val="DB1474"/>
        </w:rPr>
        <w:t xml:space="preserve">kaksoissorkka</w:t>
      </w:r>
      <w:r>
        <w:t xml:space="preserve">. </w:t>
      </w:r>
      <w:r>
        <w:rPr>
          <w:color w:val="8489AE"/>
        </w:rPr>
        <w:t xml:space="preserve">Tämä </w:t>
      </w:r>
      <w:r>
        <w:t xml:space="preserve">on </w:t>
      </w:r>
      <w:r>
        <w:rPr>
          <w:color w:val="8489AE"/>
        </w:rPr>
        <w:t xml:space="preserve">sorkka</w:t>
      </w:r>
      <w:r>
        <w:t xml:space="preserve">. </w:t>
      </w:r>
      <w:r>
        <w:t xml:space="preserve">Tämä on.</w:t>
      </w:r>
      <w:r>
        <w:rPr>
          <w:color w:val="00587F"/>
        </w:rPr>
        <w:t xml:space="preserve">.</w:t>
      </w:r>
      <w:r>
        <w:t xml:space="preserve">. Minkä kokoinen. </w:t>
      </w:r>
      <w:r>
        <w:rPr>
          <w:color w:val="860E04"/>
        </w:rPr>
        <w:t xml:space="preserve">Kaksoistonni ja kaksoistonni </w:t>
      </w:r>
      <w:r>
        <w:t xml:space="preserve">ovat </w:t>
      </w:r>
      <w:r>
        <w:rPr>
          <w:color w:val="860E04"/>
        </w:rPr>
        <w:t xml:space="preserve">suosituimpia</w:t>
      </w:r>
      <w:r>
        <w:t xml:space="preserve">. </w:t>
      </w:r>
      <w:r>
        <w:rPr>
          <w:color w:val="FBC206"/>
        </w:rPr>
        <w:t xml:space="preserve">Kevyille hevosille</w:t>
      </w:r>
      <w:r>
        <w:t xml:space="preserve">. </w:t>
      </w:r>
      <w:r>
        <w:rPr>
          <w:color w:val="E115C0"/>
        </w:rPr>
        <w:t xml:space="preserve">Kun </w:t>
      </w:r>
      <w:r>
        <w:t xml:space="preserve">siirrytään </w:t>
      </w:r>
      <w:r>
        <w:rPr>
          <w:color w:val="6EAB9B"/>
        </w:rPr>
        <w:t xml:space="preserve">isoihin hevosiin, kuten Clydesdalesiin ja Shiresiin</w:t>
      </w:r>
      <w:r>
        <w:t xml:space="preserve">, se </w:t>
      </w:r>
      <w:r>
        <w:rPr>
          <w:color w:val="6EAB9B"/>
        </w:rPr>
        <w:t xml:space="preserve">on </w:t>
      </w:r>
      <w:r>
        <w:rPr>
          <w:color w:val="6EAB9B"/>
        </w:rPr>
        <w:t xml:space="preserve">aivan eri asia</w:t>
      </w:r>
      <w:r>
        <w:t xml:space="preserve">. </w:t>
      </w:r>
      <w:r>
        <w:t xml:space="preserve">Tai </w:t>
      </w:r>
      <w:r>
        <w:rPr>
          <w:color w:val="F2CDFE"/>
        </w:rPr>
        <w:t xml:space="preserve">ponit</w:t>
      </w:r>
      <w:r>
        <w:t xml:space="preserve">, </w:t>
      </w:r>
      <w:r>
        <w:t xml:space="preserve">se </w:t>
      </w:r>
      <w:r>
        <w:rPr>
          <w:color w:val="F2CDFE"/>
        </w:rPr>
        <w:t xml:space="preserve">on </w:t>
      </w:r>
      <w:r>
        <w:rPr>
          <w:color w:val="F2CDFE"/>
        </w:rPr>
        <w:t xml:space="preserve">aivan eri asia</w:t>
      </w:r>
      <w:r>
        <w:t xml:space="preserve">. </w:t>
      </w:r>
      <w:r>
        <w:t xml:space="preserve">Mutta me puhumme </w:t>
      </w:r>
      <w:r>
        <w:rPr>
          <w:color w:val="FBC206"/>
        </w:rPr>
        <w:t xml:space="preserve">tavallisista, kevyistä hevosista</w:t>
      </w:r>
      <w:r>
        <w:t xml:space="preserve">.</w:t>
      </w:r>
    </w:p>
    <w:p>
      <w:r>
        <w:rPr>
          <w:b/>
        </w:rPr>
        <w:t xml:space="preserve">Asiakirjan numero 32</w:t>
      </w:r>
    </w:p>
    <w:p>
      <w:r>
        <w:rPr>
          <w:b/>
        </w:rPr>
        <w:t xml:space="preserve">Asiakirjan tunniste: GUM_keskustelu_joulu</w:t>
      </w:r>
    </w:p>
    <w:p>
      <w:r>
        <w:rPr>
          <w:color w:val="310106"/>
        </w:rPr>
        <w:t xml:space="preserve">Tuo on </w:t>
      </w:r>
      <w:r>
        <w:rPr>
          <w:color w:val="04640D"/>
        </w:rPr>
        <w:t xml:space="preserve">Judylle</w:t>
      </w:r>
      <w:r>
        <w:t xml:space="preserve">. </w:t>
      </w:r>
      <w:r>
        <w:rPr>
          <w:color w:val="04640D"/>
        </w:rPr>
        <w:t xml:space="preserve">Sinulla </w:t>
      </w:r>
      <w:r>
        <w:t xml:space="preserve">on varmaan </w:t>
      </w:r>
      <w:r>
        <w:t xml:space="preserve">jo </w:t>
      </w:r>
      <w:r>
        <w:rPr>
          <w:color w:val="310106"/>
        </w:rPr>
        <w:t xml:space="preserve">samanlainen. </w:t>
      </w:r>
      <w:r>
        <w:t xml:space="preserve">En minä tiedä... </w:t>
      </w:r>
      <w:r>
        <w:t xml:space="preserve">En tiedä. </w:t>
      </w:r>
      <w:r>
        <w:rPr>
          <w:color w:val="FEFB0A"/>
        </w:rPr>
        <w:t xml:space="preserve">En tiedä.</w:t>
      </w:r>
    </w:p>
    <w:p>
      <w:r>
        <w:rPr>
          <w:color w:val="FB5514"/>
        </w:rPr>
        <w:t xml:space="preserve">Niissä </w:t>
      </w:r>
      <w:r>
        <w:t xml:space="preserve">näkyy uh -, jotkut ovat l- lainattuja, ja </w:t>
      </w:r>
      <w:r>
        <w:rPr>
          <w:color w:val="E115C0"/>
        </w:rPr>
        <w:t xml:space="preserve">jotkut </w:t>
      </w:r>
      <w:r>
        <w:t xml:space="preserve">ovat - ovat </w:t>
      </w:r>
      <w:r>
        <w:rPr>
          <w:color w:val="E115C0"/>
        </w:rPr>
        <w:t xml:space="preserve">lahjoja</w:t>
      </w:r>
      <w:r>
        <w:t xml:space="preserve">. Museoon.</w:t>
      </w:r>
    </w:p>
    <w:p>
      <w:r>
        <w:t xml:space="preserve">Voi...</w:t>
      </w:r>
    </w:p>
    <w:p>
      <w:r>
        <w:t xml:space="preserve">Ai niin.</w:t>
      </w:r>
    </w:p>
    <w:p>
      <w:r>
        <w:t xml:space="preserve">Täällä takana </w:t>
      </w:r>
      <w:r>
        <w:rPr>
          <w:color w:val="310106"/>
        </w:rPr>
        <w:t xml:space="preserve">se </w:t>
      </w:r>
      <w:r>
        <w:t xml:space="preserve">kertoo </w:t>
      </w:r>
      <w:r>
        <w:rPr>
          <w:color w:val="04640D"/>
        </w:rPr>
        <w:t xml:space="preserve">sinulle</w:t>
      </w:r>
      <w:r>
        <w:t xml:space="preserve">.</w:t>
      </w:r>
    </w:p>
    <w:p>
      <w:r>
        <w:t xml:space="preserve">Mhm.</w:t>
      </w:r>
    </w:p>
    <w:p>
      <w:r>
        <w:t xml:space="preserve">Mistä </w:t>
      </w:r>
      <w:r>
        <w:rPr>
          <w:color w:val="FB5514"/>
        </w:rPr>
        <w:t xml:space="preserve">he </w:t>
      </w:r>
      <w:r>
        <w:t xml:space="preserve">tulivat.</w:t>
      </w:r>
    </w:p>
    <w:p>
      <w:r>
        <w:t xml:space="preserve">Voi </w:t>
      </w:r>
      <w:r>
        <w:rPr>
          <w:color w:val="FEFB0A"/>
        </w:rPr>
        <w:t xml:space="preserve">äiti</w:t>
      </w:r>
      <w:r>
        <w:t xml:space="preserve">. </w:t>
      </w:r>
      <w:r>
        <w:t xml:space="preserve">Voi ei, </w:t>
      </w:r>
      <w:r>
        <w:rPr>
          <w:color w:val="04640D"/>
        </w:rPr>
        <w:t xml:space="preserve">minulla </w:t>
      </w:r>
      <w:r>
        <w:t xml:space="preserve">ei ole </w:t>
      </w:r>
      <w:r>
        <w:rPr>
          <w:color w:val="310106"/>
        </w:rPr>
        <w:t xml:space="preserve">tätä</w:t>
      </w:r>
      <w:r>
        <w:t xml:space="preserve">.</w:t>
      </w:r>
    </w:p>
    <w:p>
      <w:r>
        <w:t xml:space="preserve">Hyvä.</w:t>
      </w:r>
    </w:p>
    <w:p>
      <w:r>
        <w:rPr>
          <w:color w:val="00587F"/>
        </w:rPr>
        <w:t xml:space="preserve">Joseph Campbell</w:t>
      </w:r>
      <w:r>
        <w:t xml:space="preserve">?</w:t>
      </w:r>
    </w:p>
    <w:p>
      <w:r>
        <w:t xml:space="preserve">Mhm.</w:t>
      </w:r>
    </w:p>
    <w:p>
      <w:r>
        <w:t xml:space="preserve">Ai niin. Tästä </w:t>
      </w:r>
      <w:r>
        <w:rPr>
          <w:color w:val="310106"/>
        </w:rPr>
        <w:t xml:space="preserve">tulee </w:t>
      </w:r>
      <w:r>
        <w:t xml:space="preserve">hienoa</w:t>
      </w:r>
      <w:r>
        <w:t xml:space="preserve">.</w:t>
      </w:r>
    </w:p>
    <w:p>
      <w:r>
        <w:rPr>
          <w:color w:val="00587F"/>
        </w:rPr>
        <w:t xml:space="preserve">Hän on </w:t>
      </w:r>
      <w:r>
        <w:t xml:space="preserve">ihana. </w:t>
      </w:r>
      <w:r>
        <w:t xml:space="preserve">Tarkoitan, </w:t>
      </w:r>
      <w:r>
        <w:rPr>
          <w:color w:val="00587F"/>
        </w:rPr>
        <w:t xml:space="preserve">hän </w:t>
      </w:r>
      <w:r>
        <w:rPr>
          <w:color w:val="00587F"/>
        </w:rPr>
        <w:t xml:space="preserve">on </w:t>
      </w:r>
      <w:r>
        <w:t xml:space="preserve">nyt kuollut.</w:t>
      </w:r>
    </w:p>
    <w:p>
      <w:r>
        <w:t xml:space="preserve">Joo.</w:t>
      </w:r>
    </w:p>
    <w:p>
      <w:r>
        <w:rPr>
          <w:color w:val="00587F"/>
        </w:rPr>
        <w:t xml:space="preserve">Hän </w:t>
      </w:r>
      <w:r>
        <w:t xml:space="preserve">kuoli.</w:t>
      </w:r>
    </w:p>
    <w:p>
      <w:r>
        <w:rPr>
          <w:color w:val="310106"/>
        </w:rPr>
        <w:t xml:space="preserve">Tämä </w:t>
      </w:r>
      <w:r>
        <w:t xml:space="preserve">on hienoa. </w:t>
      </w:r>
      <w:r>
        <w:rPr>
          <w:color w:val="00587F"/>
        </w:rPr>
        <w:t xml:space="preserve">Joseph Campbell</w:t>
      </w:r>
      <w:r>
        <w:t xml:space="preserve">.</w:t>
      </w:r>
    </w:p>
    <w:p>
      <w:r>
        <w:rPr>
          <w:color w:val="0BC582"/>
        </w:rPr>
        <w:t xml:space="preserve">Olen </w:t>
      </w:r>
      <w:r>
        <w:t xml:space="preserve">vain kiinnostunut siitä, milloin </w:t>
      </w:r>
      <w:r>
        <w:rPr>
          <w:color w:val="FEFB0A"/>
        </w:rPr>
        <w:t xml:space="preserve">hän </w:t>
      </w:r>
      <w:r>
        <w:t xml:space="preserve">sai </w:t>
      </w:r>
      <w:r>
        <w:rPr>
          <w:color w:val="310106"/>
        </w:rPr>
        <w:t xml:space="preserve">sen</w:t>
      </w:r>
      <w:r>
        <w:t xml:space="preserve">.</w:t>
      </w:r>
    </w:p>
    <w:p>
      <w:r>
        <w:t xml:space="preserve">Sain paljon näitä lahjoja </w:t>
      </w:r>
      <w:r>
        <w:t xml:space="preserve">matkan varrella.</w:t>
      </w:r>
    </w:p>
    <w:p>
      <w:r>
        <w:t xml:space="preserve">Joo. </w:t>
      </w:r>
      <w:r>
        <w:rPr>
          <w:color w:val="310106"/>
        </w:rPr>
        <w:t xml:space="preserve">Se on </w:t>
      </w:r>
      <w:r>
        <w:t xml:space="preserve">matkalla.</w:t>
      </w:r>
    </w:p>
    <w:p>
      <w:r>
        <w:t xml:space="preserve">En nimittäin odota jouluun asti ostaakseni kaiken.</w:t>
      </w:r>
    </w:p>
    <w:p>
      <w:r>
        <w:t xml:space="preserve">Tässä talossa on salaisuuksia, joista </w:t>
      </w:r>
      <w:r>
        <w:t xml:space="preserve">en ole edes tietoinen.</w:t>
      </w:r>
    </w:p>
    <w:p>
      <w:r>
        <w:t xml:space="preserve">Selvä. Selvä.</w:t>
      </w:r>
    </w:p>
    <w:p>
      <w:r>
        <w:t xml:space="preserve">No -</w:t>
      </w:r>
    </w:p>
    <w:p>
      <w:r>
        <w:t xml:space="preserve">Avaa tämä. Geeli... tontuilta.</w:t>
      </w:r>
    </w:p>
    <w:p>
      <w:r>
        <w:rPr>
          <w:color w:val="FEB8C8"/>
        </w:rPr>
        <w:t xml:space="preserve">Danilleko</w:t>
      </w:r>
      <w:r>
        <w:t xml:space="preserve">?</w:t>
      </w:r>
    </w:p>
    <w:p>
      <w:r>
        <w:t xml:space="preserve">Niin minäkin</w:t>
      </w:r>
      <w:r>
        <w:t xml:space="preserve">.</w:t>
      </w:r>
    </w:p>
    <w:p>
      <w:r>
        <w:rPr>
          <w:color w:val="FEB8C8"/>
        </w:rPr>
        <w:t xml:space="preserve">Danille </w:t>
      </w:r>
      <w:r>
        <w:t xml:space="preserve">joulupukilta.</w:t>
      </w:r>
    </w:p>
    <w:p>
      <w:r>
        <w:t xml:space="preserve">Mhm.</w:t>
      </w:r>
    </w:p>
    <w:p>
      <w:r>
        <w:t xml:space="preserve">Voi...</w:t>
      </w:r>
    </w:p>
    <w:p>
      <w:r>
        <w:t xml:space="preserve">Ja </w:t>
      </w:r>
      <w:r>
        <w:rPr>
          <w:color w:val="9E8317"/>
        </w:rPr>
        <w:t xml:space="preserve">tämä </w:t>
      </w:r>
      <w:r>
        <w:t xml:space="preserve">on </w:t>
      </w:r>
      <w:r>
        <w:rPr>
          <w:color w:val="0BC582"/>
        </w:rPr>
        <w:t xml:space="preserve">isälle</w:t>
      </w:r>
      <w:r>
        <w:t xml:space="preserve">, </w:t>
      </w:r>
      <w:r>
        <w:rPr>
          <w:color w:val="04640D"/>
        </w:rPr>
        <w:t xml:space="preserve">Judylta</w:t>
      </w:r>
      <w:r>
        <w:t xml:space="preserve">.</w:t>
      </w:r>
    </w:p>
    <w:p>
      <w:r>
        <w:t xml:space="preserve">Voi...</w:t>
      </w:r>
    </w:p>
    <w:p>
      <w:r>
        <w:t xml:space="preserve">Arvaa mikä </w:t>
      </w:r>
      <w:r>
        <w:rPr>
          <w:color w:val="9E8317"/>
        </w:rPr>
        <w:t xml:space="preserve">se </w:t>
      </w:r>
      <w:r>
        <w:t xml:space="preserve">on!</w:t>
      </w:r>
    </w:p>
    <w:p>
      <w:r>
        <w:t xml:space="preserve">Voi, arvaa mitä! </w:t>
      </w:r>
      <w:r>
        <w:rPr>
          <w:color w:val="9E8317"/>
        </w:rPr>
        <w:t xml:space="preserve">Tuo </w:t>
      </w:r>
      <w:r>
        <w:t xml:space="preserve">on </w:t>
      </w:r>
      <w:r>
        <w:rPr>
          <w:color w:val="0BC582"/>
        </w:rPr>
        <w:t xml:space="preserve">isä</w:t>
      </w:r>
      <w:r>
        <w:t xml:space="preserve">.</w:t>
      </w:r>
    </w:p>
    <w:p>
      <w:r>
        <w:t xml:space="preserve">Voi...</w:t>
      </w:r>
    </w:p>
    <w:p>
      <w:r>
        <w:t xml:space="preserve">Selvä. Selvä.</w:t>
      </w:r>
    </w:p>
    <w:p>
      <w:r>
        <w:t xml:space="preserve">Katso ylös. Katso ylös</w:t>
      </w:r>
      <w:r>
        <w:rPr>
          <w:color w:val="0BC582"/>
        </w:rPr>
        <w:t xml:space="preserve">, kulta</w:t>
      </w:r>
      <w:r>
        <w:t xml:space="preserve">. Odota, odota.</w:t>
      </w:r>
    </w:p>
    <w:p>
      <w:r>
        <w:rPr>
          <w:color w:val="0BC582"/>
        </w:rPr>
        <w:t xml:space="preserve">Minulla </w:t>
      </w:r>
      <w:r>
        <w:t xml:space="preserve">olisi ollut vaikeuksia selvittää, mikä </w:t>
      </w:r>
      <w:r>
        <w:rPr>
          <w:color w:val="9E8317"/>
        </w:rPr>
        <w:t xml:space="preserve">tämä </w:t>
      </w:r>
      <w:r>
        <w:t xml:space="preserve">on.</w:t>
      </w:r>
    </w:p>
    <w:p>
      <w:r>
        <w:t xml:space="preserve">No </w:t>
      </w:r>
      <w:r>
        <w:t xml:space="preserve">niin.</w:t>
      </w:r>
    </w:p>
    <w:p>
      <w:r>
        <w:t xml:space="preserve">Selvä. Selvä. </w:t>
      </w:r>
      <w:r>
        <w:t xml:space="preserve">Odotammeko, että...</w:t>
      </w:r>
    </w:p>
    <w:p>
      <w:r>
        <w:t xml:space="preserve">Odottakaa. Odottakaa. Tuolla </w:t>
      </w:r>
      <w:r>
        <w:t xml:space="preserve">alhaalla </w:t>
      </w:r>
      <w:r>
        <w:t xml:space="preserve">on </w:t>
      </w:r>
      <w:r>
        <w:rPr>
          <w:color w:val="847D81"/>
        </w:rPr>
        <w:t xml:space="preserve">toinen </w:t>
      </w:r>
      <w:r>
        <w:rPr>
          <w:color w:val="58018B"/>
        </w:rPr>
        <w:t xml:space="preserve">isälle. </w:t>
      </w:r>
      <w:r>
        <w:rPr>
          <w:color w:val="847D81"/>
        </w:rPr>
        <w:t xml:space="preserve">Tuo punainen</w:t>
      </w:r>
      <w:r>
        <w:t xml:space="preserve">.</w:t>
      </w:r>
    </w:p>
    <w:p>
      <w:r>
        <w:t xml:space="preserve">Voi...</w:t>
      </w:r>
    </w:p>
    <w:p>
      <w:r>
        <w:t xml:space="preserve">Joo.</w:t>
      </w:r>
    </w:p>
    <w:p>
      <w:r>
        <w:t xml:space="preserve">Voi </w:t>
      </w:r>
      <w:r>
        <w:rPr>
          <w:color w:val="0BC582"/>
        </w:rPr>
        <w:t xml:space="preserve">isä</w:t>
      </w:r>
      <w:r>
        <w:t xml:space="preserve">, </w:t>
      </w:r>
      <w:r>
        <w:rPr>
          <w:color w:val="04640D"/>
        </w:rPr>
        <w:t xml:space="preserve">Judyltä</w:t>
      </w:r>
      <w:r>
        <w:t xml:space="preserve">. Vau.</w:t>
      </w:r>
    </w:p>
    <w:p>
      <w:r>
        <w:t xml:space="preserve">Hyvä on.</w:t>
      </w:r>
    </w:p>
    <w:p>
      <w:r>
        <w:t xml:space="preserve">Juuri sitä, mitä </w:t>
      </w:r>
      <w:r>
        <w:rPr>
          <w:color w:val="0BC582"/>
        </w:rPr>
        <w:t xml:space="preserve">olet </w:t>
      </w:r>
      <w:r>
        <w:t xml:space="preserve">aina tarvinnut.</w:t>
      </w:r>
    </w:p>
    <w:p>
      <w:r>
        <w:t xml:space="preserve">Olet varmaan nähnyt </w:t>
      </w:r>
      <w:r>
        <w:rPr>
          <w:color w:val="703B01"/>
        </w:rPr>
        <w:t xml:space="preserve">toisen</w:t>
      </w:r>
      <w:r>
        <w:t xml:space="preserve">. </w:t>
      </w:r>
      <w:r>
        <w:rPr>
          <w:color w:val="703B01"/>
        </w:rPr>
        <w:t xml:space="preserve">Toinen </w:t>
      </w:r>
      <w:r>
        <w:t xml:space="preserve">on repeämässä ja hajoamassa.</w:t>
      </w:r>
    </w:p>
    <w:p>
      <w:r>
        <w:t xml:space="preserve">Niinkö?</w:t>
      </w:r>
    </w:p>
    <w:p>
      <w:r>
        <w:rPr>
          <w:color w:val="0BC582"/>
        </w:rPr>
        <w:t xml:space="preserve">Minulla on </w:t>
      </w:r>
      <w:r>
        <w:t xml:space="preserve">ollut </w:t>
      </w:r>
      <w:r>
        <w:rPr>
          <w:color w:val="310106"/>
        </w:rPr>
        <w:t xml:space="preserve">se </w:t>
      </w:r>
      <w:r>
        <w:t xml:space="preserve">vasta </w:t>
      </w:r>
      <w:r>
        <w:t xml:space="preserve">ainakin kaksitoista vuotta.</w:t>
      </w:r>
      <w:r>
        <w:t xml:space="preserve"> Luultavasti enemmän. Luultavasti enemmänkin viisitoista vuotta. Se on hyvä. </w:t>
      </w:r>
      <w:r>
        <w:t xml:space="preserve">Menen siirtämään avaimet </w:t>
      </w:r>
      <w:r>
        <w:rPr>
          <w:color w:val="847D81"/>
        </w:rPr>
        <w:t xml:space="preserve">tähän</w:t>
      </w:r>
      <w:r>
        <w:t xml:space="preserve">.</w:t>
      </w:r>
    </w:p>
    <w:p>
      <w:r>
        <w:t xml:space="preserve">Hienoa. </w:t>
      </w:r>
      <w:r>
        <w:rPr>
          <w:color w:val="F7F1DF"/>
        </w:rPr>
        <w:t xml:space="preserve">Tämä </w:t>
      </w:r>
      <w:r>
        <w:t xml:space="preserve">on hyvä</w:t>
      </w:r>
      <w:r>
        <w:t xml:space="preserve">.</w:t>
      </w:r>
      <w:r>
        <w:t xml:space="preserve"> Katso, </w:t>
      </w:r>
      <w:r>
        <w:rPr>
          <w:color w:val="F7F1DF"/>
        </w:rPr>
        <w:t xml:space="preserve">se </w:t>
      </w:r>
      <w:r>
        <w:rPr>
          <w:color w:val="F7F1DF"/>
        </w:rPr>
        <w:t xml:space="preserve">on </w:t>
      </w:r>
      <w:r>
        <w:rPr>
          <w:color w:val="F7F1DF"/>
        </w:rPr>
        <w:t xml:space="preserve">leipävuoka</w:t>
      </w:r>
      <w:r>
        <w:t xml:space="preserve">.</w:t>
      </w:r>
    </w:p>
    <w:p>
      <w:r>
        <w:t xml:space="preserve">Hyvä on.</w:t>
      </w:r>
    </w:p>
    <w:p>
      <w:r>
        <w:t xml:space="preserve">Joo, </w:t>
      </w:r>
      <w:r>
        <w:rPr>
          <w:color w:val="F7F1DF"/>
        </w:rPr>
        <w:t xml:space="preserve">tämä </w:t>
      </w:r>
      <w:r>
        <w:t xml:space="preserve">on - </w:t>
      </w:r>
      <w:r>
        <w:rPr>
          <w:color w:val="F7F1DF"/>
        </w:rPr>
        <w:t xml:space="preserve">tämä </w:t>
      </w:r>
      <w:r>
        <w:t xml:space="preserve">on hienoa.</w:t>
      </w:r>
    </w:p>
    <w:p>
      <w:r>
        <w:rPr>
          <w:color w:val="F7F1DF"/>
        </w:rPr>
        <w:t xml:space="preserve">Tuo on </w:t>
      </w:r>
      <w:r>
        <w:t xml:space="preserve">rouva Joulupukilta. </w:t>
      </w:r>
      <w:r>
        <w:rPr>
          <w:color w:val="F7F1DF"/>
        </w:rPr>
        <w:t xml:space="preserve">Siinä </w:t>
      </w:r>
      <w:r>
        <w:t xml:space="preserve">voi leipoa </w:t>
      </w:r>
      <w:r>
        <w:rPr>
          <w:color w:val="4AFEFA"/>
        </w:rPr>
        <w:t xml:space="preserve">leipää</w:t>
      </w:r>
      <w:r>
        <w:t xml:space="preserve">.</w:t>
      </w:r>
    </w:p>
    <w:p>
      <w:r>
        <w:rPr>
          <w:color w:val="F7F1DF"/>
        </w:rPr>
        <w:t xml:space="preserve">Tämä </w:t>
      </w:r>
      <w:r>
        <w:t xml:space="preserve">on hienoa. Ruostumatonta terästä?</w:t>
      </w:r>
    </w:p>
    <w:p>
      <w:r>
        <w:t xml:space="preserve">Hmm?</w:t>
      </w:r>
    </w:p>
    <w:p>
      <w:r>
        <w:t xml:space="preserve">Jep.</w:t>
      </w:r>
    </w:p>
    <w:p>
      <w:r>
        <w:t xml:space="preserve">Stai- -</w:t>
      </w:r>
    </w:p>
    <w:p>
      <w:r>
        <w:t xml:space="preserve">Ruostumaton, unhunh.</w:t>
      </w:r>
    </w:p>
    <w:p>
      <w:r>
        <w:t xml:space="preserve">Voi...</w:t>
      </w:r>
    </w:p>
    <w:p>
      <w:r>
        <w:t xml:space="preserve">No?</w:t>
      </w:r>
    </w:p>
    <w:p>
      <w:r>
        <w:rPr>
          <w:color w:val="0BC582"/>
        </w:rPr>
        <w:t xml:space="preserve">Sinun </w:t>
      </w:r>
      <w:r>
        <w:t xml:space="preserve">on parasta käyttää </w:t>
      </w:r>
      <w:r>
        <w:rPr>
          <w:color w:val="310106"/>
        </w:rPr>
        <w:t xml:space="preserve">sitä </w:t>
      </w:r>
      <w:r>
        <w:t xml:space="preserve">myös.</w:t>
      </w:r>
    </w:p>
    <w:p>
      <w:r>
        <w:t xml:space="preserve">Uh-oh.</w:t>
      </w:r>
    </w:p>
    <w:p>
      <w:r>
        <w:rPr>
          <w:color w:val="0BC582"/>
        </w:rPr>
        <w:t xml:space="preserve">Sinun </w:t>
      </w:r>
      <w:r>
        <w:t xml:space="preserve">on parasta käyttää </w:t>
      </w:r>
      <w:r>
        <w:rPr>
          <w:color w:val="310106"/>
        </w:rPr>
        <w:t xml:space="preserve">sitä</w:t>
      </w:r>
      <w:r>
        <w:t xml:space="preserve">.</w:t>
      </w:r>
    </w:p>
    <w:p>
      <w:r>
        <w:t xml:space="preserve">Jukra.</w:t>
      </w:r>
    </w:p>
    <w:p>
      <w:r>
        <w:t xml:space="preserve">Hmm?</w:t>
      </w:r>
    </w:p>
    <w:p>
      <w:r>
        <w:t xml:space="preserve">Katso </w:t>
      </w:r>
      <w:r>
        <w:rPr>
          <w:color w:val="310106"/>
        </w:rPr>
        <w:t xml:space="preserve">tätä</w:t>
      </w:r>
      <w:r>
        <w:t xml:space="preserve">.</w:t>
      </w:r>
    </w:p>
    <w:p>
      <w:r>
        <w:t xml:space="preserve">Vau. Jos </w:t>
      </w:r>
      <w:r>
        <w:rPr>
          <w:color w:val="0BC582"/>
        </w:rPr>
        <w:t xml:space="preserve">sinä </w:t>
      </w:r>
      <w:r>
        <w:t xml:space="preserve">et tee sitä, </w:t>
      </w:r>
      <w:r>
        <w:rPr>
          <w:color w:val="FEFB0A"/>
        </w:rPr>
        <w:t xml:space="preserve">minä </w:t>
      </w:r>
      <w:r>
        <w:t xml:space="preserve">teen sen.</w:t>
      </w:r>
    </w:p>
    <w:p>
      <w:r>
        <w:t xml:space="preserve">Joo, nyt </w:t>
      </w:r>
      <w:r>
        <w:rPr>
          <w:color w:val="0BC582"/>
        </w:rPr>
        <w:t xml:space="preserve">kun </w:t>
      </w:r>
      <w:r>
        <w:t xml:space="preserve">voin käyttää.</w:t>
      </w:r>
    </w:p>
    <w:p>
      <w:r>
        <w:t xml:space="preserve">Voisitko </w:t>
      </w:r>
      <w:r>
        <w:rPr>
          <w:color w:val="0BC582"/>
        </w:rPr>
        <w:t xml:space="preserve">sinä</w:t>
      </w:r>
      <w:r>
        <w:t xml:space="preserve">?</w:t>
      </w:r>
    </w:p>
    <w:p>
      <w:r>
        <w:t xml:space="preserve">Joo.</w:t>
      </w:r>
    </w:p>
    <w:p>
      <w:r>
        <w:t xml:space="preserve">Koska </w:t>
      </w:r>
      <w:r>
        <w:t xml:space="preserve">tiedän</w:t>
      </w:r>
      <w:r>
        <w:rPr>
          <w:color w:val="0BC582"/>
        </w:rPr>
        <w:t xml:space="preserve">, </w:t>
      </w:r>
      <w:r>
        <w:t xml:space="preserve">ettet käytä collegepaitoja.</w:t>
      </w:r>
    </w:p>
    <w:p>
      <w:r>
        <w:rPr>
          <w:color w:val="04640D"/>
        </w:rPr>
        <w:t xml:space="preserve">Hän on </w:t>
      </w:r>
      <w:r>
        <w:t xml:space="preserve">sanonut jo kuukausia, </w:t>
      </w:r>
      <w:r>
        <w:t xml:space="preserve">ettet koskaan käyttäisi </w:t>
      </w:r>
      <w:r>
        <w:rPr>
          <w:color w:val="310106"/>
        </w:rPr>
        <w:t xml:space="preserve">sitä.</w:t>
      </w:r>
    </w:p>
    <w:p>
      <w:r>
        <w:t xml:space="preserve">Jos </w:t>
      </w:r>
      <w:r>
        <w:rPr>
          <w:color w:val="0BC582"/>
        </w:rPr>
        <w:t xml:space="preserve">hän </w:t>
      </w:r>
      <w:r>
        <w:t xml:space="preserve">ei...</w:t>
      </w:r>
    </w:p>
    <w:p>
      <w:r>
        <w:rPr>
          <w:color w:val="0BC582"/>
        </w:rPr>
        <w:t xml:space="preserve">Minä</w:t>
      </w:r>
      <w:r>
        <w:t xml:space="preserve">...</w:t>
      </w:r>
    </w:p>
    <w:p>
      <w:r>
        <w:rPr>
          <w:color w:val="FEFB0A"/>
        </w:rPr>
        <w:t xml:space="preserve">Minä </w:t>
      </w:r>
      <w:r>
        <w:t xml:space="preserve">teen sen.</w:t>
      </w:r>
    </w:p>
    <w:p>
      <w:r>
        <w:t xml:space="preserve">Käytän </w:t>
      </w:r>
      <w:r>
        <w:rPr>
          <w:color w:val="310106"/>
        </w:rPr>
        <w:t xml:space="preserve">sitä </w:t>
      </w:r>
      <w:r>
        <w:t xml:space="preserve">ainakin </w:t>
      </w:r>
      <w:r>
        <w:t xml:space="preserve">kerran.</w:t>
      </w:r>
    </w:p>
    <w:p>
      <w:r>
        <w:rPr>
          <w:color w:val="0BC582"/>
        </w:rPr>
        <w:t xml:space="preserve">Toivottavasti </w:t>
      </w:r>
      <w:r>
        <w:t xml:space="preserve">pidät keltaisesta.</w:t>
      </w:r>
    </w:p>
    <w:p>
      <w:r>
        <w:rPr>
          <w:color w:val="FCB164"/>
        </w:rPr>
        <w:t xml:space="preserve">Minulla </w:t>
      </w:r>
      <w:r>
        <w:t xml:space="preserve">on samanlainen.</w:t>
      </w:r>
    </w:p>
    <w:p>
      <w:r>
        <w:t xml:space="preserve">Niinkö?</w:t>
      </w:r>
    </w:p>
    <w:p>
      <w:r>
        <w:rPr>
          <w:color w:val="04640D"/>
        </w:rPr>
        <w:t xml:space="preserve">Minä </w:t>
      </w:r>
      <w:r>
        <w:t xml:space="preserve">kutistin </w:t>
      </w:r>
      <w:r>
        <w:rPr>
          <w:color w:val="310106"/>
        </w:rPr>
        <w:t xml:space="preserve">sen </w:t>
      </w:r>
      <w:r>
        <w:t xml:space="preserve">jo pienemmäksi</w:t>
      </w:r>
      <w:r>
        <w:t xml:space="preserve">.</w:t>
      </w:r>
    </w:p>
    <w:p>
      <w:r>
        <w:t xml:space="preserve">Joo.</w:t>
      </w:r>
    </w:p>
    <w:p>
      <w:r>
        <w:t xml:space="preserve">Koska </w:t>
      </w:r>
      <w:r>
        <w:rPr>
          <w:color w:val="310106"/>
        </w:rPr>
        <w:t xml:space="preserve">se </w:t>
      </w:r>
      <w:r>
        <w:t xml:space="preserve">oli todella valtava. </w:t>
      </w:r>
      <w:r>
        <w:rPr>
          <w:color w:val="04640D"/>
        </w:rPr>
        <w:t xml:space="preserve">Kun </w:t>
      </w:r>
      <w:r>
        <w:t xml:space="preserve">ostin </w:t>
      </w:r>
      <w:r>
        <w:rPr>
          <w:color w:val="310106"/>
        </w:rPr>
        <w:t xml:space="preserve">sen</w:t>
      </w:r>
      <w:r>
        <w:t xml:space="preserve">. </w:t>
      </w:r>
      <w:r>
        <w:t xml:space="preserve">Mutta </w:t>
      </w:r>
      <w:r>
        <w:t xml:space="preserve">ajattelin</w:t>
      </w:r>
      <w:r>
        <w:rPr>
          <w:color w:val="04640D"/>
        </w:rPr>
        <w:t xml:space="preserve">, </w:t>
      </w:r>
      <w:r>
        <w:rPr>
          <w:color w:val="310106"/>
        </w:rPr>
        <w:t xml:space="preserve">että se on </w:t>
      </w:r>
      <w:r>
        <w:t xml:space="preserve">suurin koko, mitä heillä on. Niinpä.</w:t>
      </w:r>
    </w:p>
    <w:p>
      <w:r>
        <w:rPr>
          <w:color w:val="310106"/>
        </w:rPr>
        <w:t xml:space="preserve">Se on </w:t>
      </w:r>
      <w:r>
        <w:t xml:space="preserve">tarpeeksi suuri.</w:t>
      </w:r>
    </w:p>
    <w:p>
      <w:r>
        <w:t xml:space="preserve">Vau, katsokaa </w:t>
      </w:r>
      <w:r>
        <w:rPr>
          <w:color w:val="310106"/>
        </w:rPr>
        <w:t xml:space="preserve">tätä</w:t>
      </w:r>
      <w:r>
        <w:t xml:space="preserve">!</w:t>
      </w:r>
    </w:p>
    <w:p>
      <w:r>
        <w:rPr>
          <w:color w:val="310106"/>
        </w:rPr>
        <w:t xml:space="preserve">Onko se </w:t>
      </w:r>
      <w:r>
        <w:t xml:space="preserve">tarpeeksi iso?</w:t>
      </w:r>
    </w:p>
    <w:p>
      <w:r>
        <w:t xml:space="preserve">Joo. </w:t>
      </w:r>
      <w:r>
        <w:rPr>
          <w:color w:val="04640D"/>
        </w:rPr>
        <w:t xml:space="preserve">Kiitos </w:t>
      </w:r>
      <w:r>
        <w:t xml:space="preserve">paljon.</w:t>
      </w:r>
    </w:p>
    <w:p>
      <w:r>
        <w:t xml:space="preserve">Joo.</w:t>
      </w:r>
    </w:p>
    <w:p>
      <w:r>
        <w:rPr>
          <w:color w:val="310106"/>
        </w:rPr>
        <w:t xml:space="preserve">Se </w:t>
      </w:r>
      <w:r>
        <w:t xml:space="preserve">pitää </w:t>
      </w:r>
      <w:r>
        <w:rPr>
          <w:color w:val="0BC582"/>
        </w:rPr>
        <w:t xml:space="preserve">sinut </w:t>
      </w:r>
      <w:r>
        <w:t xml:space="preserve">lämpimänä.</w:t>
      </w:r>
    </w:p>
    <w:p>
      <w:r>
        <w:t xml:space="preserve">Näyttää hyvältä </w:t>
      </w:r>
      <w:r>
        <w:rPr>
          <w:color w:val="0BC582"/>
        </w:rPr>
        <w:t xml:space="preserve">päälläsi</w:t>
      </w:r>
      <w:r>
        <w:t xml:space="preserve">.</w:t>
      </w:r>
    </w:p>
    <w:p>
      <w:r>
        <w:t xml:space="preserve">Tässä saattaa olla pieni eturistiriita.</w:t>
      </w:r>
    </w:p>
    <w:p>
      <w:r>
        <w:t xml:space="preserve">Mhm.</w:t>
      </w:r>
    </w:p>
    <w:p>
      <w:r>
        <w:t xml:space="preserve">Että täällä ei sanota Stanford.</w:t>
      </w:r>
    </w:p>
    <w:p>
      <w:r>
        <w:t xml:space="preserve">Mutta -</w:t>
      </w:r>
    </w:p>
    <w:p>
      <w:r>
        <w:t xml:space="preserve">Mitä sitten.</w:t>
      </w:r>
    </w:p>
    <w:p>
      <w:r>
        <w:t xml:space="preserve">Hienoa.</w:t>
      </w:r>
    </w:p>
    <w:p>
      <w:r>
        <w:t xml:space="preserve">Voi...</w:t>
      </w:r>
    </w:p>
    <w:p>
      <w:r>
        <w:t xml:space="preserve">Kiitos </w:t>
      </w:r>
      <w:r>
        <w:rPr>
          <w:color w:val="04640D"/>
        </w:rPr>
        <w:t xml:space="preserve">Judy</w:t>
      </w:r>
      <w:r>
        <w:t xml:space="preserve">.</w:t>
      </w:r>
    </w:p>
    <w:p>
      <w:r>
        <w:t xml:space="preserve">Kiitos </w:t>
      </w:r>
      <w:r>
        <w:rPr>
          <w:color w:val="796EE6"/>
        </w:rPr>
        <w:t xml:space="preserve">tästä</w:t>
      </w:r>
      <w:r>
        <w:t xml:space="preserve">. </w:t>
      </w:r>
      <w:r>
        <w:rPr>
          <w:color w:val="796EE6"/>
        </w:rPr>
        <w:t xml:space="preserve">Tämä </w:t>
      </w:r>
      <w:r>
        <w:t xml:space="preserve">on -</w:t>
      </w:r>
    </w:p>
    <w:p>
      <w:r>
        <w:t xml:space="preserve">Tarvitsit </w:t>
      </w:r>
      <w:r>
        <w:rPr>
          <w:color w:val="796EE6"/>
        </w:rPr>
        <w:t xml:space="preserve">sitä</w:t>
      </w:r>
      <w:r>
        <w:t xml:space="preserve">, vai?</w:t>
      </w:r>
    </w:p>
    <w:p>
      <w:r>
        <w:t xml:space="preserve">Joo. </w:t>
      </w:r>
      <w:r>
        <w:t xml:space="preserve">Käytän </w:t>
      </w:r>
      <w:r>
        <w:rPr>
          <w:color w:val="796EE6"/>
        </w:rPr>
        <w:t xml:space="preserve">tätä </w:t>
      </w:r>
      <w:r>
        <w:t xml:space="preserve">hyväkseni</w:t>
      </w:r>
      <w:r>
        <w:t xml:space="preserve">. Mm.</w:t>
      </w:r>
    </w:p>
    <w:p>
      <w:r>
        <w:t xml:space="preserve">Selvä. Selvä.</w:t>
      </w:r>
    </w:p>
    <w:p>
      <w:r>
        <w:t xml:space="preserve">Mm. Hyvä on.</w:t>
      </w:r>
    </w:p>
    <w:p>
      <w:r>
        <w:t xml:space="preserve">Mitä nyt?</w:t>
      </w:r>
    </w:p>
    <w:p>
      <w:r>
        <w:t xml:space="preserve">Hmm.</w:t>
      </w:r>
    </w:p>
    <w:p>
      <w:r>
        <w:t xml:space="preserve">Itse asiassa </w:t>
      </w:r>
      <w:r>
        <w:rPr>
          <w:color w:val="53495F"/>
        </w:rPr>
        <w:t xml:space="preserve">otan </w:t>
      </w:r>
      <w:r>
        <w:rPr>
          <w:color w:val="F95475"/>
        </w:rPr>
        <w:t xml:space="preserve">tämän villapaidan </w:t>
      </w:r>
      <w:r>
        <w:rPr>
          <w:color w:val="53495F"/>
        </w:rPr>
        <w:t xml:space="preserve">pois ja laitan </w:t>
      </w:r>
      <w:r>
        <w:t xml:space="preserve">-</w:t>
      </w:r>
    </w:p>
    <w:p>
      <w:r>
        <w:t xml:space="preserve">Ai niin. </w:t>
      </w:r>
      <w:r>
        <w:rPr>
          <w:color w:val="53495F"/>
        </w:rPr>
        <w:t xml:space="preserve">Tuo </w:t>
      </w:r>
      <w:r>
        <w:t xml:space="preserve">on </w:t>
      </w:r>
      <w:r>
        <w:rPr>
          <w:color w:val="53495F"/>
        </w:rPr>
        <w:t xml:space="preserve">loistava idea</w:t>
      </w:r>
      <w:r>
        <w:t xml:space="preserve">.</w:t>
      </w:r>
    </w:p>
    <w:p>
      <w:r>
        <w:t xml:space="preserve">No kenen - </w:t>
      </w:r>
      <w:r>
        <w:rPr>
          <w:color w:val="61FC03"/>
        </w:rPr>
        <w:t xml:space="preserve">Tuo on </w:t>
      </w:r>
      <w:r>
        <w:rPr>
          <w:color w:val="0BC582"/>
        </w:rPr>
        <w:t xml:space="preserve">isälle</w:t>
      </w:r>
      <w:r>
        <w:t xml:space="preserve">.</w:t>
      </w:r>
    </w:p>
    <w:p>
      <w:r>
        <w:t xml:space="preserve">Mitä </w:t>
      </w:r>
      <w:r>
        <w:rPr>
          <w:color w:val="04640D"/>
        </w:rPr>
        <w:t xml:space="preserve">kulta</w:t>
      </w:r>
      <w:r>
        <w:t xml:space="preserve">?</w:t>
      </w:r>
    </w:p>
    <w:p>
      <w:r>
        <w:rPr>
          <w:color w:val="61FC03"/>
        </w:rPr>
        <w:t xml:space="preserve">Eikö olekin</w:t>
      </w:r>
      <w:r>
        <w:t xml:space="preserve">?</w:t>
      </w:r>
    </w:p>
    <w:p>
      <w:r>
        <w:rPr>
          <w:color w:val="61FC03"/>
        </w:rPr>
        <w:t xml:space="preserve">Se on</w:t>
      </w:r>
      <w:r>
        <w:t xml:space="preserve">... Niin. </w:t>
      </w:r>
      <w:r>
        <w:rPr>
          <w:color w:val="FEFB0A"/>
        </w:rPr>
        <w:t xml:space="preserve">Minulta</w:t>
      </w:r>
      <w:r>
        <w:t xml:space="preserve">.</w:t>
      </w:r>
    </w:p>
    <w:p>
      <w:r>
        <w:t xml:space="preserve">Voi...</w:t>
      </w:r>
    </w:p>
    <w:p>
      <w:r>
        <w:t xml:space="preserve">En tiedä, </w:t>
      </w:r>
      <w:r>
        <w:t xml:space="preserve">halusiko </w:t>
      </w:r>
      <w:r>
        <w:rPr>
          <w:color w:val="0BC582"/>
        </w:rPr>
        <w:t xml:space="preserve">hän </w:t>
      </w:r>
      <w:r>
        <w:t xml:space="preserve">avata </w:t>
      </w:r>
      <w:r>
        <w:rPr>
          <w:color w:val="61FC03"/>
        </w:rPr>
        <w:t xml:space="preserve">sen </w:t>
      </w:r>
      <w:r>
        <w:t xml:space="preserve">vai ei, vai ei juuri nyt. </w:t>
      </w:r>
      <w:r>
        <w:t xml:space="preserve">Haluatko avata </w:t>
      </w:r>
      <w:r>
        <w:rPr>
          <w:color w:val="61FC03"/>
        </w:rPr>
        <w:t xml:space="preserve">tämän </w:t>
      </w:r>
      <w:r>
        <w:rPr>
          <w:color w:val="5D9608"/>
        </w:rPr>
        <w:t xml:space="preserve">minulta</w:t>
      </w:r>
      <w:r>
        <w:t xml:space="preserve">? Juuri nyt? Vai myöhemmin... Odota myöhemmin.</w:t>
      </w:r>
    </w:p>
    <w:p>
      <w:r>
        <w:t xml:space="preserve">Odotan myöhempään</w:t>
      </w:r>
      <w:r>
        <w:rPr>
          <w:color w:val="0BC582"/>
        </w:rPr>
        <w:t xml:space="preserve">.</w:t>
      </w:r>
    </w:p>
    <w:p>
      <w:r>
        <w:t xml:space="preserve">Tiedätkö mikä </w:t>
      </w:r>
      <w:r>
        <w:rPr>
          <w:color w:val="61FC03"/>
        </w:rPr>
        <w:t xml:space="preserve">se </w:t>
      </w:r>
      <w:r>
        <w:t xml:space="preserve">on?</w:t>
      </w:r>
    </w:p>
    <w:p>
      <w:r>
        <w:t xml:space="preserve">Selvä. </w:t>
      </w:r>
      <w:r>
        <w:rPr>
          <w:color w:val="0BC582"/>
        </w:rPr>
        <w:t xml:space="preserve">Hän </w:t>
      </w:r>
      <w:r>
        <w:t xml:space="preserve">valitsi </w:t>
      </w:r>
      <w:r>
        <w:rPr>
          <w:color w:val="61FC03"/>
        </w:rPr>
        <w:t xml:space="preserve">sen.</w:t>
      </w:r>
    </w:p>
    <w:p>
      <w:r>
        <w:t xml:space="preserve">Joo.</w:t>
      </w:r>
    </w:p>
    <w:p>
      <w:r>
        <w:rPr>
          <w:color w:val="0BC582"/>
        </w:rPr>
        <w:t xml:space="preserve">Isä </w:t>
      </w:r>
      <w:r>
        <w:t xml:space="preserve">valitsee aina</w:t>
      </w:r>
      <w:r>
        <w:t xml:space="preserve">.</w:t>
      </w:r>
    </w:p>
    <w:p>
      <w:r>
        <w:t xml:space="preserve">Olen hieman nirso </w:t>
      </w:r>
      <w:r>
        <w:t xml:space="preserve">paitojeni </w:t>
      </w:r>
      <w:r>
        <w:t xml:space="preserve">suhteen.</w:t>
      </w:r>
    </w:p>
    <w:p>
      <w:r>
        <w:t xml:space="preserve">Joo, </w:t>
      </w:r>
      <w:r>
        <w:t xml:space="preserve">tiedän.</w:t>
      </w:r>
    </w:p>
    <w:p>
      <w:r>
        <w:rPr>
          <w:color w:val="01190F"/>
        </w:rPr>
        <w:t xml:space="preserve">Ihmiset </w:t>
      </w:r>
      <w:r>
        <w:t xml:space="preserve">päättävät -</w:t>
      </w:r>
    </w:p>
    <w:p>
      <w:r>
        <w:t xml:space="preserve">Jos </w:t>
      </w:r>
      <w:r>
        <w:rPr>
          <w:color w:val="61FC03"/>
        </w:rPr>
        <w:t xml:space="preserve">se on </w:t>
      </w:r>
      <w:r>
        <w:t xml:space="preserve">liian pieni, </w:t>
      </w:r>
      <w:r>
        <w:rPr>
          <w:color w:val="FEFB0A"/>
        </w:rPr>
        <w:t xml:space="preserve">äiti </w:t>
      </w:r>
      <w:r>
        <w:t xml:space="preserve">voi ottaa </w:t>
      </w:r>
      <w:r>
        <w:rPr>
          <w:color w:val="61FC03"/>
        </w:rPr>
        <w:t xml:space="preserve">sen</w:t>
      </w:r>
      <w:r>
        <w:t xml:space="preserve">.</w:t>
      </w:r>
    </w:p>
    <w:p>
      <w:r>
        <w:t xml:space="preserve">Ei, </w:t>
      </w:r>
      <w:r>
        <w:rPr>
          <w:color w:val="61FC03"/>
        </w:rPr>
        <w:t xml:space="preserve">se </w:t>
      </w:r>
      <w:r>
        <w:t xml:space="preserve">ei ole liian pieni.</w:t>
      </w:r>
    </w:p>
    <w:p>
      <w:r>
        <w:rPr>
          <w:color w:val="61FC03"/>
        </w:rPr>
        <w:t xml:space="preserve">Se on </w:t>
      </w:r>
      <w:r>
        <w:t xml:space="preserve">täydellinen.</w:t>
      </w:r>
    </w:p>
    <w:p>
      <w:r>
        <w:t xml:space="preserve">Onko </w:t>
      </w:r>
      <w:r>
        <w:rPr>
          <w:color w:val="61FC03"/>
        </w:rPr>
        <w:t xml:space="preserve">se </w:t>
      </w:r>
      <w:r>
        <w:t xml:space="preserve">liian suuri?</w:t>
      </w:r>
    </w:p>
    <w:p>
      <w:r>
        <w:t xml:space="preserve">Hm-m. Hankin </w:t>
      </w:r>
      <w:r>
        <w:rPr>
          <w:color w:val="0BC582"/>
        </w:rPr>
        <w:t xml:space="preserve">sinulle </w:t>
      </w:r>
      <w:r>
        <w:t xml:space="preserve">sukkahousut </w:t>
      </w:r>
      <w:r>
        <w:rPr>
          <w:color w:val="61FC03"/>
        </w:rPr>
        <w:t xml:space="preserve">sen </w:t>
      </w:r>
      <w:r>
        <w:t xml:space="preserve">alle</w:t>
      </w:r>
      <w:r>
        <w:t xml:space="preserve">.</w:t>
      </w:r>
    </w:p>
    <w:p>
      <w:r>
        <w:t xml:space="preserve">Olet syönyt liikaa rommikakkua, poika.</w:t>
      </w:r>
    </w:p>
    <w:p>
      <w:r>
        <w:rPr>
          <w:color w:val="61FC03"/>
        </w:rPr>
        <w:t xml:space="preserve">Niinkö</w:t>
      </w:r>
      <w:r>
        <w:t xml:space="preserve">?</w:t>
      </w:r>
    </w:p>
    <w:p>
      <w:r>
        <w:t xml:space="preserve">Alhaalla takana.</w:t>
      </w:r>
    </w:p>
    <w:p>
      <w:r>
        <w:rPr>
          <w:color w:val="61FC03"/>
        </w:rPr>
        <w:t xml:space="preserve">Onko</w:t>
      </w:r>
      <w:r>
        <w:t xml:space="preserve">?</w:t>
      </w:r>
    </w:p>
    <w:p>
      <w:r>
        <w:t xml:space="preserve">Hm.</w:t>
      </w:r>
    </w:p>
    <w:p>
      <w:r>
        <w:t xml:space="preserve">Hyvä.</w:t>
      </w:r>
    </w:p>
    <w:p>
      <w:r>
        <w:t xml:space="preserve">Joo.</w:t>
      </w:r>
    </w:p>
    <w:p>
      <w:r>
        <w:t xml:space="preserve">Sopii hyvin.</w:t>
      </w:r>
    </w:p>
    <w:p>
      <w:r>
        <w:t xml:space="preserve">Onko </w:t>
      </w:r>
      <w:r>
        <w:rPr>
          <w:color w:val="61FC03"/>
        </w:rPr>
        <w:t xml:space="preserve">se </w:t>
      </w:r>
      <w:r>
        <w:t xml:space="preserve">liian pieni</w:t>
      </w:r>
      <w:r>
        <w:t xml:space="preserve">?</w:t>
      </w:r>
    </w:p>
    <w:p>
      <w:r>
        <w:t xml:space="preserve">Ei, ei, ei. </w:t>
      </w:r>
      <w:r>
        <w:rPr>
          <w:color w:val="0BC582"/>
        </w:rPr>
        <w:t xml:space="preserve">Minulle </w:t>
      </w:r>
      <w:r>
        <w:t xml:space="preserve">mahtuu vielä kymmenen kiloa lisää.</w:t>
      </w:r>
    </w:p>
    <w:p>
      <w:r>
        <w:t xml:space="preserve">Hyvä.</w:t>
      </w:r>
    </w:p>
    <w:p>
      <w:r>
        <w:t xml:space="preserve">Näytät hyvältä </w:t>
      </w:r>
      <w:r>
        <w:rPr>
          <w:color w:val="61FC03"/>
        </w:rPr>
        <w:t xml:space="preserve">siinä</w:t>
      </w:r>
      <w:r>
        <w:t xml:space="preserve">. </w:t>
      </w:r>
      <w:r>
        <w:t xml:space="preserve">Anna </w:t>
      </w:r>
      <w:r>
        <w:rPr>
          <w:color w:val="04640D"/>
        </w:rPr>
        <w:t xml:space="preserve">minun </w:t>
      </w:r>
      <w:r>
        <w:t xml:space="preserve">ottaa </w:t>
      </w:r>
      <w:r>
        <w:rPr>
          <w:color w:val="DE98FD"/>
        </w:rPr>
        <w:t xml:space="preserve">kuva</w:t>
      </w:r>
      <w:r>
        <w:t xml:space="preserve">.</w:t>
      </w:r>
    </w:p>
    <w:p>
      <w:r>
        <w:t xml:space="preserve">Joo.</w:t>
      </w:r>
    </w:p>
    <w:p>
      <w:r>
        <w:t xml:space="preserve">Saatan jopa käyttää </w:t>
      </w:r>
      <w:r>
        <w:rPr>
          <w:color w:val="61FC03"/>
        </w:rPr>
        <w:t xml:space="preserve">sitä </w:t>
      </w:r>
      <w:r>
        <w:t xml:space="preserve">töissä.</w:t>
      </w:r>
    </w:p>
    <w:p>
      <w:r>
        <w:t xml:space="preserve">Ilman solmiota.</w:t>
      </w:r>
    </w:p>
    <w:p>
      <w:r>
        <w:t xml:space="preserve">Selvä. Selvä.</w:t>
      </w:r>
    </w:p>
    <w:p>
      <w:r>
        <w:t xml:space="preserve">Luulen, </w:t>
      </w:r>
      <w:r>
        <w:rPr>
          <w:color w:val="04640D"/>
        </w:rPr>
        <w:t xml:space="preserve">että sinun </w:t>
      </w:r>
      <w:r>
        <w:t xml:space="preserve">on odotettava sitä.</w:t>
      </w:r>
    </w:p>
    <w:p>
      <w:r>
        <w:t xml:space="preserve">Tuolla.</w:t>
      </w:r>
    </w:p>
    <w:p>
      <w:r>
        <w:t xml:space="preserve">Sain </w:t>
      </w:r>
      <w:r>
        <w:rPr>
          <w:color w:val="DE98FD"/>
        </w:rPr>
        <w:t xml:space="preserve">hyvän kuvan</w:t>
      </w:r>
      <w:r>
        <w:t xml:space="preserve">.</w:t>
      </w:r>
    </w:p>
    <w:p>
      <w:r>
        <w:t xml:space="preserve">Hyvä on. Selvä. Selvä.</w:t>
      </w:r>
    </w:p>
    <w:p>
      <w:r>
        <w:t xml:space="preserve">Ovatko kaikki loput näistä </w:t>
      </w:r>
      <w:r>
        <w:rPr>
          <w:color w:val="98A088"/>
        </w:rPr>
        <w:t xml:space="preserve">Dianan</w:t>
      </w:r>
      <w:r>
        <w:t xml:space="preserve">?</w:t>
      </w:r>
    </w:p>
    <w:p>
      <w:r>
        <w:rPr>
          <w:color w:val="98A088"/>
        </w:rPr>
        <w:t xml:space="preserve">Dianalle </w:t>
      </w:r>
      <w:r>
        <w:t xml:space="preserve">ja </w:t>
      </w:r>
      <w:r>
        <w:rPr>
          <w:color w:val="98A088"/>
        </w:rPr>
        <w:t xml:space="preserve">Dianalta.</w:t>
      </w:r>
      <w:r>
        <w:t xml:space="preserve">.. </w:t>
      </w:r>
      <w:r>
        <w:rPr>
          <w:color w:val="98A088"/>
        </w:rPr>
        <w:t xml:space="preserve">Dianalta</w:t>
      </w:r>
      <w:r>
        <w:t xml:space="preserve">.</w:t>
      </w:r>
    </w:p>
    <w:p>
      <w:r>
        <w:t xml:space="preserve">T- mitä?</w:t>
      </w:r>
    </w:p>
    <w:p>
      <w:r>
        <w:t xml:space="preserve">D- -</w:t>
      </w:r>
    </w:p>
    <w:p>
      <w:r>
        <w:t xml:space="preserve">T- - mitä?</w:t>
      </w:r>
    </w:p>
    <w:p>
      <w:r>
        <w:rPr>
          <w:color w:val="98A088"/>
        </w:rPr>
        <w:t xml:space="preserve">Dianalle </w:t>
      </w:r>
      <w:r>
        <w:t xml:space="preserve">ja </w:t>
      </w:r>
      <w:r>
        <w:rPr>
          <w:color w:val="98A088"/>
        </w:rPr>
        <w:t xml:space="preserve">Dianalta</w:t>
      </w:r>
      <w:r>
        <w:t xml:space="preserve">.</w:t>
      </w:r>
    </w:p>
    <w:p>
      <w:r>
        <w:t xml:space="preserve">Voi... Vai </w:t>
      </w:r>
      <w:r>
        <w:t xml:space="preserve">niin.</w:t>
      </w:r>
    </w:p>
    <w:p>
      <w:r>
        <w:rPr>
          <w:color w:val="FEFB0A"/>
        </w:rPr>
        <w:t xml:space="preserve">Joten </w:t>
      </w:r>
      <w:r>
        <w:t xml:space="preserve">ajattelin</w:t>
      </w:r>
      <w:r>
        <w:rPr>
          <w:color w:val="01190F"/>
        </w:rPr>
        <w:t xml:space="preserve">, että </w:t>
      </w:r>
      <w:r>
        <w:t xml:space="preserve">odottaisimme </w:t>
      </w:r>
      <w:r>
        <w:rPr>
          <w:color w:val="4F584E"/>
        </w:rPr>
        <w:t xml:space="preserve">hänen </w:t>
      </w:r>
      <w:r>
        <w:rPr>
          <w:color w:val="248AD0"/>
        </w:rPr>
        <w:t xml:space="preserve">lahjojensa </w:t>
      </w:r>
      <w:r>
        <w:t xml:space="preserve">avaamista </w:t>
      </w:r>
      <w:r>
        <w:t xml:space="preserve">ja -</w:t>
      </w:r>
    </w:p>
    <w:p>
      <w:r>
        <w:t xml:space="preserve">Ja </w:t>
      </w:r>
      <w:r>
        <w:rPr>
          <w:color w:val="5C5300"/>
        </w:rPr>
        <w:t xml:space="preserve">meidän </w:t>
      </w:r>
      <w:r>
        <w:rPr>
          <w:color w:val="9F6551"/>
        </w:rPr>
        <w:t xml:space="preserve">lahjamme </w:t>
      </w:r>
      <w:r>
        <w:rPr>
          <w:color w:val="BCFEC6"/>
        </w:rPr>
        <w:t xml:space="preserve">hänelle</w:t>
      </w:r>
      <w:r>
        <w:t xml:space="preserve">.</w:t>
      </w:r>
    </w:p>
    <w:p>
      <w:r>
        <w:t xml:space="preserve">Joo.</w:t>
      </w:r>
    </w:p>
    <w:p>
      <w:r>
        <w:rPr>
          <w:color w:val="98A088"/>
        </w:rPr>
        <w:t xml:space="preserve">Hän </w:t>
      </w:r>
      <w:r>
        <w:t xml:space="preserve">ei voi avata </w:t>
      </w:r>
      <w:r>
        <w:rPr>
          <w:color w:val="9F6551"/>
        </w:rPr>
        <w:t xml:space="preserve">niitä, </w:t>
      </w:r>
      <w:r>
        <w:t xml:space="preserve">ennen kuin </w:t>
      </w:r>
      <w:r>
        <w:rPr>
          <w:color w:val="98A088"/>
        </w:rPr>
        <w:t xml:space="preserve">hän </w:t>
      </w:r>
      <w:r>
        <w:t xml:space="preserve">tulee tänne. Joten </w:t>
      </w:r>
      <w:r>
        <w:rPr>
          <w:color w:val="01190F"/>
        </w:rPr>
        <w:t xml:space="preserve">me </w:t>
      </w:r>
      <w:r>
        <w:t xml:space="preserve">vain odotamme </w:t>
      </w:r>
      <w:r>
        <w:rPr>
          <w:color w:val="248AD0"/>
        </w:rPr>
        <w:t xml:space="preserve">omillamme</w:t>
      </w:r>
      <w:r>
        <w:t xml:space="preserve">. </w:t>
      </w:r>
      <w:r>
        <w:t xml:space="preserve">Tässä on </w:t>
      </w:r>
      <w:r>
        <w:rPr>
          <w:color w:val="932C70"/>
        </w:rPr>
        <w:t xml:space="preserve">yksi</w:t>
      </w:r>
      <w:r>
        <w:rPr>
          <w:color w:val="2B1B04"/>
        </w:rPr>
        <w:t xml:space="preserve">, jonka </w:t>
      </w:r>
      <w:r>
        <w:rPr>
          <w:color w:val="932C70"/>
        </w:rPr>
        <w:t xml:space="preserve">voit avata</w:t>
      </w:r>
      <w:r>
        <w:t xml:space="preserve">.</w:t>
      </w:r>
    </w:p>
    <w:p>
      <w:r>
        <w:t xml:space="preserve">Voi... No, keneltä </w:t>
      </w:r>
      <w:r>
        <w:rPr>
          <w:color w:val="932C70"/>
        </w:rPr>
        <w:t xml:space="preserve">tämä on</w:t>
      </w:r>
      <w:r>
        <w:t xml:space="preserve">?</w:t>
      </w:r>
    </w:p>
    <w:p>
      <w:r>
        <w:t xml:space="preserve">Nyt </w:t>
      </w:r>
      <w:r>
        <w:t xml:space="preserve">voit avata </w:t>
      </w:r>
      <w:r>
        <w:rPr>
          <w:color w:val="932C70"/>
        </w:rPr>
        <w:t xml:space="preserve">sen</w:t>
      </w:r>
      <w:r>
        <w:t xml:space="preserve">. Juuri nyt.</w:t>
      </w:r>
    </w:p>
    <w:p>
      <w:r>
        <w:rPr>
          <w:color w:val="04640D"/>
        </w:rPr>
        <w:t xml:space="preserve">Judylle</w:t>
      </w:r>
      <w:r>
        <w:t xml:space="preserve">, </w:t>
      </w:r>
      <w:r>
        <w:rPr>
          <w:color w:val="FEFB0A"/>
        </w:rPr>
        <w:t xml:space="preserve">äidiltä</w:t>
      </w:r>
      <w:r>
        <w:t xml:space="preserve">.</w:t>
      </w:r>
    </w:p>
    <w:p>
      <w:r>
        <w:t xml:space="preserve">Mhm.</w:t>
      </w:r>
    </w:p>
    <w:p>
      <w:r>
        <w:rPr>
          <w:b/>
        </w:rPr>
        <w:t xml:space="preserve">Asiakirjan numero 33</w:t>
      </w:r>
    </w:p>
    <w:p>
      <w:r>
        <w:rPr>
          <w:b/>
        </w:rPr>
        <w:t xml:space="preserve">Asiakirjan tunniste: GUM_conversation_erasmus</w:t>
      </w:r>
    </w:p>
    <w:p>
      <w:r>
        <w:rPr>
          <w:color w:val="310106"/>
        </w:rPr>
        <w:t xml:space="preserve">Erasmus </w:t>
      </w:r>
      <w:r>
        <w:t xml:space="preserve">siis </w:t>
      </w:r>
      <w:r>
        <w:t xml:space="preserve">munasi munan, josta </w:t>
      </w:r>
      <w:r>
        <w:rPr>
          <w:color w:val="04640D"/>
        </w:rPr>
        <w:t xml:space="preserve">Luther </w:t>
      </w:r>
      <w:r>
        <w:t xml:space="preserve">kuoriutui. Ja </w:t>
      </w:r>
      <w:r>
        <w:rPr>
          <w:color w:val="FEFB0A"/>
        </w:rPr>
        <w:t xml:space="preserve">kun </w:t>
      </w:r>
      <w:r>
        <w:t xml:space="preserve">tulette sitten </w:t>
      </w:r>
      <w:r>
        <w:rPr>
          <w:color w:val="FB5514"/>
        </w:rPr>
        <w:t xml:space="preserve">tähän keskusteluun..</w:t>
      </w:r>
      <w:r>
        <w:t xml:space="preserve">. </w:t>
      </w:r>
      <w:r>
        <w:rPr>
          <w:color w:val="E115C0"/>
        </w:rPr>
        <w:t xml:space="preserve">Tämä </w:t>
      </w:r>
      <w:r>
        <w:rPr>
          <w:color w:val="00587F"/>
        </w:rPr>
        <w:t xml:space="preserve">tahdonvapaus</w:t>
      </w:r>
      <w:r>
        <w:t xml:space="preserve">. </w:t>
      </w:r>
      <w:r>
        <w:t xml:space="preserve">Luulen, </w:t>
      </w:r>
      <w:r>
        <w:rPr>
          <w:color w:val="0BC582"/>
        </w:rPr>
        <w:t xml:space="preserve">että </w:t>
      </w:r>
      <w:r>
        <w:t xml:space="preserve">luen </w:t>
      </w:r>
      <w:r>
        <w:rPr>
          <w:color w:val="FEFB0A"/>
        </w:rPr>
        <w:t xml:space="preserve">teille </w:t>
      </w:r>
      <w:r>
        <w:rPr>
          <w:color w:val="FEB8C8"/>
        </w:rPr>
        <w:t xml:space="preserve">sivun </w:t>
      </w:r>
      <w:r>
        <w:rPr>
          <w:color w:val="9E8317"/>
        </w:rPr>
        <w:t xml:space="preserve">Brendleristä</w:t>
      </w:r>
      <w:r>
        <w:t xml:space="preserve">. </w:t>
      </w:r>
      <w:r>
        <w:t xml:space="preserve">koska </w:t>
      </w:r>
      <w:r>
        <w:rPr>
          <w:color w:val="FEB8C8"/>
        </w:rPr>
        <w:t xml:space="preserve">se </w:t>
      </w:r>
      <w:r>
        <w:t xml:space="preserve">asettaa </w:t>
      </w:r>
      <w:r>
        <w:rPr>
          <w:color w:val="01190F"/>
        </w:rPr>
        <w:t xml:space="preserve">näyttämön </w:t>
      </w:r>
      <w:r>
        <w:t xml:space="preserve">hyvin kauniisti. </w:t>
      </w:r>
      <w:r>
        <w:rPr>
          <w:color w:val="FEB8C8"/>
        </w:rPr>
        <w:t xml:space="preserve">Tämä </w:t>
      </w:r>
      <w:r>
        <w:t xml:space="preserve">on </w:t>
      </w:r>
      <w:r>
        <w:t xml:space="preserve">Luther-kirjassa, jota </w:t>
      </w:r>
      <w:r>
        <w:t xml:space="preserve">jotkut </w:t>
      </w:r>
      <w:r>
        <w:rPr>
          <w:color w:val="FEFB0A"/>
        </w:rPr>
        <w:t xml:space="preserve">teistä </w:t>
      </w:r>
      <w:r>
        <w:t xml:space="preserve">lukevat, ja jos </w:t>
      </w:r>
      <w:r>
        <w:rPr>
          <w:color w:val="FEFB0A"/>
        </w:rPr>
        <w:t xml:space="preserve">haluatte </w:t>
      </w:r>
      <w:r>
        <w:t xml:space="preserve">tänä iltana, </w:t>
      </w:r>
      <w:r>
        <w:rPr>
          <w:color w:val="FEFB0A"/>
        </w:rPr>
        <w:t xml:space="preserve">kun </w:t>
      </w:r>
      <w:r>
        <w:t xml:space="preserve">menette kotiin, </w:t>
      </w:r>
      <w:r>
        <w:rPr>
          <w:color w:val="FEFB0A"/>
        </w:rPr>
        <w:t xml:space="preserve">jos </w:t>
      </w:r>
      <w:r>
        <w:t xml:space="preserve">haluatte mietiskellä </w:t>
      </w:r>
      <w:r>
        <w:rPr>
          <w:color w:val="FEB8C8"/>
        </w:rPr>
        <w:t xml:space="preserve">sitä </w:t>
      </w:r>
      <w:r>
        <w:t xml:space="preserve">enemmän, sitä - </w:t>
      </w:r>
      <w:r>
        <w:rPr>
          <w:color w:val="FEB8C8"/>
        </w:rPr>
        <w:t xml:space="preserve">sitä </w:t>
      </w:r>
      <w:r>
        <w:t xml:space="preserve">enemmän, </w:t>
      </w:r>
      <w:r>
        <w:rPr>
          <w:color w:val="FEB8C8"/>
        </w:rPr>
        <w:t xml:space="preserve">se </w:t>
      </w:r>
      <w:r>
        <w:t xml:space="preserve">on </w:t>
      </w:r>
      <w:r>
        <w:rPr>
          <w:color w:val="FEB8C8"/>
        </w:rPr>
        <w:t xml:space="preserve">sivulla kolme yksitoista</w:t>
      </w:r>
      <w:r>
        <w:t xml:space="preserve">. </w:t>
      </w:r>
      <w:r>
        <w:rPr>
          <w:color w:val="FEB8C8"/>
        </w:rPr>
        <w:t xml:space="preserve">Se </w:t>
      </w:r>
      <w:r>
        <w:t xml:space="preserve">on </w:t>
      </w:r>
      <w:r>
        <w:rPr>
          <w:color w:val="FEB8C8"/>
        </w:rPr>
        <w:t xml:space="preserve">sivulla kolme yksitoista</w:t>
      </w:r>
      <w:r>
        <w:t xml:space="preserve">. </w:t>
      </w:r>
      <w:r>
        <w:t xml:space="preserve">Mutta, antakaa </w:t>
      </w:r>
      <w:r>
        <w:rPr>
          <w:color w:val="0BC582"/>
        </w:rPr>
        <w:t xml:space="preserve">minun </w:t>
      </w:r>
      <w:r>
        <w:t xml:space="preserve">vain lukea </w:t>
      </w:r>
      <w:r>
        <w:rPr>
          <w:color w:val="FEFB0A"/>
        </w:rPr>
        <w:t xml:space="preserve">teille </w:t>
      </w:r>
      <w:r>
        <w:t xml:space="preserve">-, koska </w:t>
      </w:r>
      <w:r>
        <w:rPr>
          <w:color w:val="FEB8C8"/>
        </w:rPr>
        <w:t xml:space="preserve">tämä </w:t>
      </w:r>
      <w:r>
        <w:t xml:space="preserve">antaa </w:t>
      </w:r>
      <w:r>
        <w:rPr>
          <w:color w:val="847D81"/>
        </w:rPr>
        <w:t xml:space="preserve">meille </w:t>
      </w:r>
      <w:r>
        <w:t xml:space="preserve">hienosti puitteet, ja sitten </w:t>
      </w:r>
      <w:r>
        <w:t xml:space="preserve">voimme... </w:t>
      </w:r>
      <w:r>
        <w:rPr>
          <w:color w:val="310106"/>
        </w:rPr>
        <w:t xml:space="preserve">Erasmus </w:t>
      </w:r>
      <w:r>
        <w:t xml:space="preserve">otsikoi </w:t>
      </w:r>
      <w:r>
        <w:rPr>
          <w:color w:val="B70639"/>
        </w:rPr>
        <w:t xml:space="preserve">Lutherin vastaisen </w:t>
      </w:r>
      <w:r>
        <w:t xml:space="preserve">pamfletinsa </w:t>
      </w:r>
      <w:r>
        <w:rPr>
          <w:color w:val="B70639"/>
        </w:rPr>
        <w:t xml:space="preserve">Diatribe Concerning </w:t>
      </w:r>
      <w:r>
        <w:rPr>
          <w:color w:val="703B01"/>
        </w:rPr>
        <w:t xml:space="preserve">Free Will</w:t>
      </w:r>
      <w:r>
        <w:t xml:space="preserve">. </w:t>
      </w:r>
      <w:r>
        <w:t xml:space="preserve">Jälleen kerran </w:t>
      </w:r>
      <w:r>
        <w:t xml:space="preserve">keskusteltiin </w:t>
      </w:r>
      <w:r>
        <w:t xml:space="preserve">ensimmäisistä ja perustavanlaatuisista kysymyksistä, joista kiisteltiin viidessätoista kuudessatoista ja viidessätoista seitsemässätoista ja uudelleen Heidelbergissä huhtikuussa viidessätoista kahdeksantoista, ja joilla </w:t>
      </w:r>
      <w:r>
        <w:rPr>
          <w:color w:val="04640D"/>
        </w:rPr>
        <w:t xml:space="preserve">Luther </w:t>
      </w:r>
      <w:r>
        <w:t xml:space="preserve">oli aloittanut hyökkäyksen skolastista teologiaa vastaan. </w:t>
      </w:r>
      <w:r>
        <w:rPr>
          <w:color w:val="04640D"/>
        </w:rPr>
        <w:t xml:space="preserve">Luther tarttui </w:t>
      </w:r>
      <w:r>
        <w:t xml:space="preserve">mielellään </w:t>
      </w:r>
      <w:r>
        <w:rPr>
          <w:color w:val="FB5514"/>
        </w:rPr>
        <w:t xml:space="preserve">tämän keskustelun </w:t>
      </w:r>
      <w:r>
        <w:t xml:space="preserve">aiheeseen</w:t>
      </w:r>
      <w:r>
        <w:t xml:space="preserve">. </w:t>
      </w:r>
      <w:r>
        <w:t xml:space="preserve">Ja näin </w:t>
      </w:r>
      <w:r>
        <w:rPr>
          <w:color w:val="04640D"/>
        </w:rPr>
        <w:t xml:space="preserve">Luther </w:t>
      </w:r>
      <w:r>
        <w:t xml:space="preserve">kirjoittaa </w:t>
      </w:r>
      <w:r>
        <w:rPr>
          <w:color w:val="310106"/>
        </w:rPr>
        <w:t xml:space="preserve">Erasmukselle</w:t>
      </w:r>
      <w:r>
        <w:t xml:space="preserve">.</w:t>
      </w:r>
    </w:p>
    <w:p>
      <w:r>
        <w:t xml:space="preserve">Vain </w:t>
      </w:r>
      <w:r>
        <w:rPr>
          <w:color w:val="310106"/>
        </w:rPr>
        <w:t xml:space="preserve">sinä</w:t>
      </w:r>
      <w:r>
        <w:t xml:space="preserve">, kaikkien muiden joukossa, olet tunnistanut </w:t>
      </w:r>
      <w:r>
        <w:rPr>
          <w:color w:val="F7F1DF"/>
        </w:rPr>
        <w:t xml:space="preserve">avainkysymyksen</w:t>
      </w:r>
      <w:r>
        <w:t xml:space="preserve">. </w:t>
      </w:r>
      <w:r>
        <w:t xml:space="preserve">Ettekä kyllästytä </w:t>
      </w:r>
      <w:r>
        <w:rPr>
          <w:color w:val="04640D"/>
        </w:rPr>
        <w:t xml:space="preserve">minua </w:t>
      </w:r>
      <w:r>
        <w:t xml:space="preserve">paaviudella, kiirastulella, syntipukeutumisella ja vastaavilla hölynpölyillä. </w:t>
      </w:r>
      <w:r>
        <w:rPr>
          <w:color w:val="310106"/>
        </w:rPr>
        <w:t xml:space="preserve">Te</w:t>
      </w:r>
      <w:r>
        <w:t xml:space="preserve">, ja </w:t>
      </w:r>
      <w:r>
        <w:rPr>
          <w:color w:val="310106"/>
        </w:rPr>
        <w:t xml:space="preserve">vain te</w:t>
      </w:r>
      <w:r>
        <w:t xml:space="preserve">, olette tunnistaneet </w:t>
      </w:r>
      <w:r>
        <w:rPr>
          <w:color w:val="F7F1DF"/>
        </w:rPr>
        <w:t xml:space="preserve">sen, josta kaikki muu riippuu</w:t>
      </w:r>
      <w:r>
        <w:t xml:space="preserve">. </w:t>
      </w:r>
      <w:r>
        <w:t xml:space="preserve">Ja </w:t>
      </w:r>
      <w:r>
        <w:rPr>
          <w:color w:val="310106"/>
        </w:rPr>
        <w:t xml:space="preserve">te </w:t>
      </w:r>
      <w:r>
        <w:t xml:space="preserve">olette asettaneet partaveitsen kurkulle. Ja siitä </w:t>
      </w:r>
      <w:r>
        <w:t xml:space="preserve">kiitän </w:t>
      </w:r>
      <w:r>
        <w:rPr>
          <w:color w:val="310106"/>
        </w:rPr>
        <w:t xml:space="preserve">teitä </w:t>
      </w:r>
      <w:r>
        <w:t xml:space="preserve">sydämellisesti. Näin </w:t>
      </w:r>
      <w:r>
        <w:rPr>
          <w:color w:val="04640D"/>
        </w:rPr>
        <w:t xml:space="preserve">Luther </w:t>
      </w:r>
      <w:r>
        <w:t xml:space="preserve">arvioi... arvioi aihetta... Ja </w:t>
      </w:r>
      <w:r>
        <w:rPr>
          <w:color w:val="310106"/>
        </w:rPr>
        <w:t xml:space="preserve">Erasmus </w:t>
      </w:r>
      <w:r>
        <w:t xml:space="preserve">kommentoi heidän taistelunsa merkitystä </w:t>
      </w:r>
      <w:r>
        <w:t xml:space="preserve">omalla tyylillään. Ja </w:t>
      </w:r>
      <w:r>
        <w:rPr>
          <w:color w:val="310106"/>
        </w:rPr>
        <w:t xml:space="preserve">hän </w:t>
      </w:r>
      <w:r>
        <w:t xml:space="preserve">kirjoitti </w:t>
      </w:r>
      <w:r>
        <w:rPr>
          <w:color w:val="04640D"/>
        </w:rPr>
        <w:t xml:space="preserve">Lutherille</w:t>
      </w:r>
      <w:r>
        <w:t xml:space="preserve">. </w:t>
      </w:r>
      <w:r>
        <w:t xml:space="preserve">Ehkä </w:t>
      </w:r>
      <w:r>
        <w:rPr>
          <w:color w:val="310106"/>
        </w:rPr>
        <w:t xml:space="preserve">Erasmus, joka kirjoittaa </w:t>
      </w:r>
      <w:r>
        <w:rPr>
          <w:color w:val="118B8A"/>
        </w:rPr>
        <w:t xml:space="preserve">teitä </w:t>
      </w:r>
      <w:r>
        <w:rPr>
          <w:color w:val="310106"/>
        </w:rPr>
        <w:t xml:space="preserve">vastaan</w:t>
      </w:r>
      <w:r>
        <w:t xml:space="preserve">, tekee enemmän evankeliumin hyväksi kuin eräät ääliöt, jotka tukevat </w:t>
      </w:r>
      <w:r>
        <w:rPr>
          <w:color w:val="04640D"/>
        </w:rPr>
        <w:t xml:space="preserve">teitä</w:t>
      </w:r>
      <w:r>
        <w:t xml:space="preserve">. </w:t>
      </w:r>
      <w:r>
        <w:t xml:space="preserve">Ja sitten </w:t>
      </w:r>
      <w:r>
        <w:rPr>
          <w:color w:val="4AFEFA"/>
        </w:rPr>
        <w:t xml:space="preserve">humanistinen ajattelu </w:t>
      </w:r>
      <w:r>
        <w:t xml:space="preserve">ei koskaan suostu. </w:t>
      </w:r>
      <w:r>
        <w:rPr>
          <w:color w:val="FCB164"/>
        </w:rPr>
        <w:t xml:space="preserve">Tämä </w:t>
      </w:r>
      <w:r>
        <w:t xml:space="preserve">on </w:t>
      </w:r>
      <w:r>
        <w:rPr>
          <w:color w:val="FCB164"/>
        </w:rPr>
        <w:t xml:space="preserve">Brendler </w:t>
      </w:r>
      <w:r>
        <w:t xml:space="preserve">nyt, obs- - uh </w:t>
      </w:r>
      <w:r>
        <w:rPr>
          <w:color w:val="4AFEFA"/>
        </w:rPr>
        <w:t xml:space="preserve">tästä</w:t>
      </w:r>
      <w:r>
        <w:t xml:space="preserve">, mutta </w:t>
      </w:r>
      <w:r>
        <w:rPr>
          <w:color w:val="FCB164"/>
        </w:rPr>
        <w:t xml:space="preserve">tämä luo pohjan </w:t>
      </w:r>
      <w:r>
        <w:t xml:space="preserve">sille, mistä </w:t>
      </w:r>
      <w:r>
        <w:t xml:space="preserve">aiomme puhua. </w:t>
      </w:r>
      <w:r>
        <w:rPr>
          <w:color w:val="4AFEFA"/>
        </w:rPr>
        <w:t xml:space="preserve">Humanistinen ajattelu </w:t>
      </w:r>
      <w:r>
        <w:t xml:space="preserve">ei koskaan suostu </w:t>
      </w:r>
      <w:r>
        <w:rPr>
          <w:color w:val="796EE6"/>
        </w:rPr>
        <w:t xml:space="preserve">oppiin </w:t>
      </w:r>
      <w:r>
        <w:rPr>
          <w:color w:val="000D2C"/>
        </w:rPr>
        <w:t xml:space="preserve">perisynnistä</w:t>
      </w:r>
      <w:r>
        <w:t xml:space="preserve">. </w:t>
      </w:r>
      <w:r>
        <w:t xml:space="preserve">Pico de la Mirandela ei olisi suostunut </w:t>
      </w:r>
      <w:r>
        <w:rPr>
          <w:color w:val="796EE6"/>
        </w:rPr>
        <w:t xml:space="preserve">oppiin </w:t>
      </w:r>
      <w:r>
        <w:rPr>
          <w:color w:val="000D2C"/>
        </w:rPr>
        <w:t xml:space="preserve">perisynnistä</w:t>
      </w:r>
      <w:r>
        <w:t xml:space="preserve">. </w:t>
      </w:r>
      <w:r>
        <w:rPr>
          <w:color w:val="F95475"/>
        </w:rPr>
        <w:t xml:space="preserve">Invictuksen </w:t>
      </w:r>
      <w:r>
        <w:rPr>
          <w:color w:val="53495F"/>
        </w:rPr>
        <w:t xml:space="preserve">kirjoittaja, </w:t>
      </w:r>
      <w:r>
        <w:t xml:space="preserve">mikä </w:t>
      </w:r>
      <w:r>
        <w:rPr>
          <w:color w:val="F95475"/>
        </w:rPr>
        <w:t xml:space="preserve">se olikaan</w:t>
      </w:r>
      <w:r>
        <w:t xml:space="preserve">, </w:t>
      </w:r>
      <w:r>
        <w:rPr>
          <w:color w:val="53495F"/>
        </w:rPr>
        <w:t xml:space="preserve">Houseman </w:t>
      </w:r>
      <w:r>
        <w:t xml:space="preserve">muistaakseni, </w:t>
      </w:r>
      <w:r>
        <w:t xml:space="preserve">-</w:t>
      </w:r>
    </w:p>
    <w:p>
      <w:r>
        <w:t xml:space="preserve">Olen </w:t>
      </w:r>
      <w:r>
        <w:rPr>
          <w:color w:val="61FC03"/>
        </w:rPr>
        <w:t xml:space="preserve">kohtaloni </w:t>
      </w:r>
      <w:r>
        <w:rPr>
          <w:color w:val="61FC03"/>
        </w:rPr>
        <w:t xml:space="preserve">herra</w:t>
      </w:r>
      <w:r>
        <w:t xml:space="preserve">, </w:t>
      </w:r>
      <w:r>
        <w:t xml:space="preserve">olen </w:t>
      </w:r>
      <w:r>
        <w:rPr>
          <w:color w:val="61FC03"/>
        </w:rPr>
        <w:t xml:space="preserve">sieluni </w:t>
      </w:r>
      <w:r>
        <w:rPr>
          <w:color w:val="61FC03"/>
        </w:rPr>
        <w:t xml:space="preserve">kapteeni</w:t>
      </w:r>
      <w:r>
        <w:t xml:space="preserve">. </w:t>
      </w:r>
      <w:r>
        <w:t xml:space="preserve">En usko, että </w:t>
      </w:r>
      <w:r>
        <w:rPr>
          <w:color w:val="53495F"/>
        </w:rPr>
        <w:t xml:space="preserve">hän </w:t>
      </w:r>
      <w:r>
        <w:t xml:space="preserve">tunnustaisi </w:t>
      </w:r>
      <w:r>
        <w:rPr>
          <w:color w:val="DE98FD"/>
        </w:rPr>
        <w:t xml:space="preserve">perisyntiä</w:t>
      </w:r>
      <w:r>
        <w:t xml:space="preserve">. </w:t>
      </w:r>
      <w:r>
        <w:t xml:space="preserve">Perustuu, no, mikä </w:t>
      </w:r>
      <w:r>
        <w:rPr>
          <w:color w:val="98A088"/>
        </w:rPr>
        <w:t xml:space="preserve">se</w:t>
      </w:r>
      <w:r>
        <w:t xml:space="preserve"> onkaan</w:t>
      </w:r>
      <w:r>
        <w:t xml:space="preserve">, </w:t>
      </w:r>
      <w:r>
        <w:rPr>
          <w:color w:val="98A088"/>
        </w:rPr>
        <w:t xml:space="preserve">se </w:t>
      </w:r>
      <w:r>
        <w:t xml:space="preserve">perustuu </w:t>
      </w:r>
      <w:r>
        <w:rPr>
          <w:color w:val="98A088"/>
        </w:rPr>
        <w:t xml:space="preserve">siihen </w:t>
      </w:r>
      <w:r>
        <w:t xml:space="preserve">käsitykseen, että </w:t>
      </w:r>
      <w:r>
        <w:rPr>
          <w:color w:val="4F584E"/>
        </w:rPr>
        <w:t xml:space="preserve">ihmisluonto </w:t>
      </w:r>
      <w:r>
        <w:t xml:space="preserve">on täysin turmeltunut, </w:t>
      </w:r>
      <w:r>
        <w:t xml:space="preserve">eikä </w:t>
      </w:r>
      <w:r>
        <w:rPr>
          <w:color w:val="4F584E"/>
        </w:rPr>
        <w:t xml:space="preserve">itsessään </w:t>
      </w:r>
      <w:r>
        <w:t xml:space="preserve">kykene mihinkään hyvään tahtoon. Ja </w:t>
      </w:r>
      <w:r>
        <w:t xml:space="preserve">että</w:t>
      </w:r>
      <w:r>
        <w:t xml:space="preserve"> ilman </w:t>
      </w:r>
      <w:r>
        <w:rPr>
          <w:color w:val="248AD0"/>
        </w:rPr>
        <w:t xml:space="preserve">armoa yksin </w:t>
      </w:r>
      <w:r>
        <w:rPr>
          <w:color w:val="E115C0"/>
        </w:rPr>
        <w:t xml:space="preserve">vapaa tahto </w:t>
      </w:r>
      <w:r>
        <w:t xml:space="preserve">ei ole mitään, ei voi tehdä </w:t>
      </w:r>
      <w:r>
        <w:rPr>
          <w:color w:val="5C5300"/>
        </w:rPr>
        <w:t xml:space="preserve">mitään</w:t>
      </w:r>
      <w:r>
        <w:t xml:space="preserve">, ei tee </w:t>
      </w:r>
      <w:r>
        <w:rPr>
          <w:color w:val="5C5300"/>
        </w:rPr>
        <w:t xml:space="preserve">mitään</w:t>
      </w:r>
      <w:r>
        <w:t xml:space="preserve">, paitsi turmeltuneita tekoja. Vaikka </w:t>
      </w:r>
      <w:r>
        <w:rPr>
          <w:color w:val="9F6551"/>
        </w:rPr>
        <w:t xml:space="preserve">nämä lausunnot </w:t>
      </w:r>
      <w:r>
        <w:t xml:space="preserve">ovatkin raamatullisesti perusteltuja ja saattavat olla hyväksyttäviä yksinomaan teologisessa järjestelmässä, </w:t>
      </w:r>
      <w:r>
        <w:rPr>
          <w:color w:val="9F6551"/>
        </w:rPr>
        <w:t xml:space="preserve">ne </w:t>
      </w:r>
      <w:r>
        <w:t xml:space="preserve">eivät näytä olevan sovitettavissa yhteen ihmisarvon - ihmisarvon - kanssa. </w:t>
      </w:r>
      <w:r>
        <w:t xml:space="preserve">Katolinen, ja </w:t>
      </w:r>
      <w:r>
        <w:rPr>
          <w:color w:val="01190F"/>
        </w:rPr>
        <w:t xml:space="preserve">semi-pelagianismi, kaikessa </w:t>
      </w:r>
      <w:r>
        <w:rPr>
          <w:color w:val="01190F"/>
        </w:rPr>
        <w:t xml:space="preserve">korostuksessaan ennaltaehkäisevän armon roolia</w:t>
      </w:r>
      <w:r>
        <w:t xml:space="preserve">, pitää lopulta </w:t>
      </w:r>
      <w:r>
        <w:rPr>
          <w:color w:val="E115C0"/>
        </w:rPr>
        <w:t xml:space="preserve">vapaata tahtoa </w:t>
      </w:r>
      <w:r>
        <w:t xml:space="preserve">ratkaisevana tekijänä </w:t>
      </w:r>
      <w:r>
        <w:rPr>
          <w:color w:val="932C70"/>
        </w:rPr>
        <w:t xml:space="preserve">pelastuksen </w:t>
      </w:r>
      <w:r>
        <w:t xml:space="preserve">saavuttamisessa </w:t>
      </w:r>
      <w:r>
        <w:t xml:space="preserve">ja käsitteellistää siten </w:t>
      </w:r>
      <w:r>
        <w:rPr>
          <w:color w:val="E115C0"/>
        </w:rPr>
        <w:t xml:space="preserve">vapaan tahdon</w:t>
      </w:r>
      <w:r>
        <w:t xml:space="preserve">, samanlaisena kuin terveen ihmisen- - terveen ihmisen ymmärrys. Sillä miten </w:t>
      </w:r>
      <w:r>
        <w:rPr>
          <w:color w:val="B5AFC4"/>
        </w:rPr>
        <w:t xml:space="preserve">ihminen</w:t>
      </w:r>
      <w:r>
        <w:rPr>
          <w:color w:val="2B1B04"/>
        </w:rPr>
        <w:t xml:space="preserve">, </w:t>
      </w:r>
      <w:r>
        <w:rPr>
          <w:color w:val="2B1B04"/>
        </w:rPr>
        <w:t xml:space="preserve">voi </w:t>
      </w:r>
      <w:r>
        <w:rPr>
          <w:color w:val="2B1B04"/>
        </w:rPr>
        <w:t xml:space="preserve">olla vastuussa </w:t>
      </w:r>
      <w:r>
        <w:rPr>
          <w:color w:val="AE7AA1"/>
        </w:rPr>
        <w:t xml:space="preserve">teoistaan</w:t>
      </w:r>
      <w:r>
        <w:rPr>
          <w:color w:val="2B1B04"/>
        </w:rPr>
        <w:t xml:space="preserve">, jos </w:t>
      </w:r>
      <w:r>
        <w:rPr>
          <w:color w:val="2B1B04"/>
        </w:rPr>
        <w:t xml:space="preserve">hänellä ei ole vapaata tahtoa? </w:t>
      </w:r>
      <w:r>
        <w:t xml:space="preserve">Tätä </w:t>
      </w:r>
      <w:r>
        <w:rPr>
          <w:color w:val="310106"/>
        </w:rPr>
        <w:t xml:space="preserve">Erasmus </w:t>
      </w:r>
      <w:r>
        <w:t xml:space="preserve">kysyi. Miten </w:t>
      </w:r>
      <w:r>
        <w:rPr>
          <w:color w:val="C2A393"/>
        </w:rPr>
        <w:t xml:space="preserve">hän </w:t>
      </w:r>
      <w:r>
        <w:t xml:space="preserve">voi </w:t>
      </w:r>
      <w:r>
        <w:t xml:space="preserve">päättää hyvän ja pahan välillä? Niin </w:t>
      </w:r>
      <w:r>
        <w:rPr>
          <w:color w:val="310106"/>
        </w:rPr>
        <w:t xml:space="preserve">Erasmus </w:t>
      </w:r>
      <w:r>
        <w:t xml:space="preserve">päätteli</w:t>
      </w:r>
      <w:r>
        <w:t xml:space="preserve">. </w:t>
      </w:r>
      <w:r>
        <w:t xml:space="preserve">Tällaiset argumentit, jotka </w:t>
      </w:r>
      <w:r>
        <w:rPr>
          <w:color w:val="04640D"/>
        </w:rPr>
        <w:t xml:space="preserve">Luther </w:t>
      </w:r>
      <w:r>
        <w:t xml:space="preserve">tunsi jo kauan </w:t>
      </w:r>
      <w:r>
        <w:t xml:space="preserve">ja jotka esitettiin </w:t>
      </w:r>
      <w:r>
        <w:rPr>
          <w:color w:val="04640D"/>
        </w:rPr>
        <w:t xml:space="preserve">hänelle</w:t>
      </w:r>
      <w:r>
        <w:t xml:space="preserve"> monta kertaa</w:t>
      </w:r>
      <w:r>
        <w:t xml:space="preserve">, </w:t>
      </w:r>
      <w:r>
        <w:t xml:space="preserve">eivät </w:t>
      </w:r>
      <w:r>
        <w:t xml:space="preserve">tehneet </w:t>
      </w:r>
      <w:r>
        <w:rPr>
          <w:color w:val="04640D"/>
        </w:rPr>
        <w:t xml:space="preserve">häneen </w:t>
      </w:r>
      <w:r>
        <w:t xml:space="preserve">pienintäkään </w:t>
      </w:r>
      <w:r>
        <w:t xml:space="preserve">vaikutusta</w:t>
      </w:r>
      <w:r>
        <w:t xml:space="preserve">. </w:t>
      </w:r>
      <w:r>
        <w:rPr>
          <w:color w:val="0232FD"/>
        </w:rPr>
        <w:t xml:space="preserve">Jumala yksin </w:t>
      </w:r>
      <w:r>
        <w:t xml:space="preserve">on </w:t>
      </w:r>
      <w:r>
        <w:rPr>
          <w:color w:val="932C70"/>
        </w:rPr>
        <w:t xml:space="preserve">pelastus</w:t>
      </w:r>
      <w:r>
        <w:t xml:space="preserve">. </w:t>
      </w:r>
      <w:r>
        <w:rPr>
          <w:color w:val="0232FD"/>
        </w:rPr>
        <w:t xml:space="preserve">Jumala yksin </w:t>
      </w:r>
      <w:r>
        <w:t xml:space="preserve">mittaa syyllisyyden. </w:t>
      </w:r>
      <w:r>
        <w:rPr>
          <w:color w:val="0232FD"/>
        </w:rPr>
        <w:t xml:space="preserve">Hän yksin </w:t>
      </w:r>
      <w:r>
        <w:t xml:space="preserve">tuomitsee. </w:t>
      </w:r>
      <w:r>
        <w:rPr>
          <w:color w:val="0232FD"/>
        </w:rPr>
        <w:t xml:space="preserve">Hän yksin </w:t>
      </w:r>
      <w:r>
        <w:t xml:space="preserve">myöntää </w:t>
      </w:r>
      <w:r>
        <w:rPr>
          <w:color w:val="248AD0"/>
        </w:rPr>
        <w:t xml:space="preserve">armon</w:t>
      </w:r>
      <w:r>
        <w:t xml:space="preserve">. Hän vanhurskauttaa ja pelastaa. Milloin </w:t>
      </w:r>
      <w:r>
        <w:rPr>
          <w:color w:val="0232FD"/>
        </w:rPr>
        <w:t xml:space="preserve">hän </w:t>
      </w:r>
      <w:r>
        <w:t xml:space="preserve">tahtoo ja kenet </w:t>
      </w:r>
      <w:r>
        <w:rPr>
          <w:color w:val="0232FD"/>
        </w:rPr>
        <w:t xml:space="preserve">hän </w:t>
      </w:r>
      <w:r>
        <w:t xml:space="preserve">tahtoo. </w:t>
      </w:r>
      <w:r>
        <w:rPr>
          <w:color w:val="C2A393"/>
        </w:rPr>
        <w:t xml:space="preserve">Ihminen </w:t>
      </w:r>
      <w:r>
        <w:t xml:space="preserve">ei voi tehdä mitään </w:t>
      </w:r>
      <w:r>
        <w:rPr>
          <w:color w:val="6A3A35"/>
        </w:rPr>
        <w:t xml:space="preserve">jumalallista etuoikeutta </w:t>
      </w:r>
      <w:r>
        <w:t xml:space="preserve">vastaan</w:t>
      </w:r>
      <w:r>
        <w:t xml:space="preserve">. </w:t>
      </w:r>
      <w:r>
        <w:rPr>
          <w:color w:val="BA6801"/>
        </w:rPr>
        <w:t xml:space="preserve">Ihminen </w:t>
      </w:r>
      <w:r>
        <w:rPr>
          <w:color w:val="168E5C"/>
        </w:rPr>
        <w:t xml:space="preserve">voi vain hyväksyä jumalallisen tuomion. </w:t>
      </w:r>
      <w:r>
        <w:rPr>
          <w:color w:val="168E5C"/>
        </w:rPr>
        <w:t xml:space="preserve">Tämä </w:t>
      </w:r>
      <w:r>
        <w:t xml:space="preserve">on itse asiassa parasta. Ja jos - ja - ja </w:t>
      </w:r>
      <w:r>
        <w:rPr>
          <w:color w:val="16C0D0"/>
        </w:rPr>
        <w:t xml:space="preserve">se </w:t>
      </w:r>
      <w:r>
        <w:t xml:space="preserve">on </w:t>
      </w:r>
      <w:r>
        <w:rPr>
          <w:color w:val="6A3A35"/>
        </w:rPr>
        <w:t xml:space="preserve">jumalallisen etuoikeuden kautta</w:t>
      </w:r>
      <w:r>
        <w:t xml:space="preserve">, </w:t>
      </w:r>
      <w:r>
        <w:rPr>
          <w:color w:val="16C0D0"/>
        </w:rPr>
        <w:t xml:space="preserve">että </w:t>
      </w:r>
      <w:r>
        <w:rPr>
          <w:color w:val="C62100"/>
        </w:rPr>
        <w:t xml:space="preserve">ihminen </w:t>
      </w:r>
      <w:r>
        <w:rPr>
          <w:color w:val="16C0D0"/>
        </w:rPr>
        <w:t xml:space="preserve">tahtoo - uh, että </w:t>
      </w:r>
      <w:r>
        <w:rPr>
          <w:color w:val="C62100"/>
        </w:rPr>
        <w:t xml:space="preserve">ihminen </w:t>
      </w:r>
      <w:r>
        <w:rPr>
          <w:color w:val="16C0D0"/>
        </w:rPr>
        <w:t xml:space="preserve">on hyvin turvattu</w:t>
      </w:r>
      <w:r>
        <w:t xml:space="preserve">. </w:t>
      </w:r>
      <w:r>
        <w:t xml:space="preserve">Sillä </w:t>
      </w:r>
      <w:r>
        <w:rPr>
          <w:color w:val="0232FD"/>
        </w:rPr>
        <w:t xml:space="preserve">Jumala yksin </w:t>
      </w:r>
      <w:r>
        <w:t xml:space="preserve">on erehtymätön, ja </w:t>
      </w:r>
      <w:r>
        <w:rPr>
          <w:color w:val="014347"/>
        </w:rPr>
        <w:t xml:space="preserve">hänen </w:t>
      </w:r>
      <w:r>
        <w:rPr>
          <w:color w:val="233809"/>
        </w:rPr>
        <w:t xml:space="preserve">olemuksensa </w:t>
      </w:r>
      <w:r>
        <w:t xml:space="preserve">on </w:t>
      </w:r>
      <w:r>
        <w:rPr>
          <w:color w:val="42083B"/>
        </w:rPr>
        <w:t xml:space="preserve">armoa </w:t>
      </w:r>
      <w:r>
        <w:rPr>
          <w:color w:val="233809"/>
        </w:rPr>
        <w:t xml:space="preserve">ja laupeutta</w:t>
      </w:r>
      <w:r>
        <w:t xml:space="preserve">. </w:t>
      </w:r>
      <w:r>
        <w:rPr>
          <w:color w:val="82785D"/>
        </w:rPr>
        <w:t xml:space="preserve">Tämä käsitys </w:t>
      </w:r>
      <w:r>
        <w:rPr>
          <w:color w:val="82785D"/>
        </w:rPr>
        <w:t xml:space="preserve">siitä, että </w:t>
      </w:r>
      <w:r>
        <w:rPr>
          <w:color w:val="023087"/>
        </w:rPr>
        <w:t xml:space="preserve">ihminen </w:t>
      </w:r>
      <w:r>
        <w:rPr>
          <w:color w:val="82785D"/>
        </w:rPr>
        <w:t xml:space="preserve">on jumalallisesti valittu </w:t>
      </w:r>
      <w:r>
        <w:rPr>
          <w:color w:val="B7DAD2"/>
        </w:rPr>
        <w:t xml:space="preserve">pelastukseen </w:t>
      </w:r>
      <w:r>
        <w:rPr>
          <w:color w:val="82785D"/>
        </w:rPr>
        <w:t xml:space="preserve">tai kadotukseen</w:t>
      </w:r>
      <w:r>
        <w:t xml:space="preserve">, on sen </w:t>
      </w:r>
      <w:r>
        <w:rPr>
          <w:color w:val="82785D"/>
        </w:rPr>
        <w:t xml:space="preserve">predestinaatio-opin </w:t>
      </w:r>
      <w:r>
        <w:rPr>
          <w:color w:val="82785D"/>
        </w:rPr>
        <w:t xml:space="preserve">keskus</w:t>
      </w:r>
      <w:r>
        <w:rPr>
          <w:color w:val="82785D"/>
        </w:rPr>
        <w:t xml:space="preserve">, jonka myöhemmin </w:t>
      </w:r>
      <w:r>
        <w:rPr>
          <w:color w:val="8C41BB"/>
        </w:rPr>
        <w:t xml:space="preserve">Geneven reformaattori Calvin </w:t>
      </w:r>
      <w:r>
        <w:rPr>
          <w:color w:val="82785D"/>
        </w:rPr>
        <w:t xml:space="preserve">teki </w:t>
      </w:r>
      <w:r>
        <w:rPr>
          <w:color w:val="82785D"/>
        </w:rPr>
        <w:t xml:space="preserve">opetuksensa </w:t>
      </w:r>
      <w:r>
        <w:rPr>
          <w:color w:val="82785D"/>
        </w:rPr>
        <w:t xml:space="preserve">keskipisteeksi </w:t>
      </w:r>
      <w:r>
        <w:rPr>
          <w:color w:val="82785D"/>
        </w:rPr>
        <w:t xml:space="preserve">ja joka sittemmin, muiden historiallisten edellytysten ja olosuhteiden vallitessa, voitiin liittää läheisesti vaurastuvaan keskiluokkaan, Alankomaissa ja Englannissa</w:t>
      </w:r>
      <w:r>
        <w:t xml:space="preserve">. </w:t>
      </w:r>
      <w:r>
        <w:t xml:space="preserve">Um, uh, ohita </w:t>
      </w:r>
      <w:r>
        <w:rPr>
          <w:color w:val="ECEDFE"/>
        </w:rPr>
        <w:t xml:space="preserve">tämä kappale</w:t>
      </w:r>
      <w:r>
        <w:t xml:space="preserve">. </w:t>
      </w:r>
      <w:r>
        <w:rPr>
          <w:color w:val="ECEDFE"/>
        </w:rPr>
        <w:t xml:space="preserve">Tämä </w:t>
      </w:r>
      <w:r>
        <w:t xml:space="preserve">on </w:t>
      </w:r>
      <w:r>
        <w:rPr>
          <w:color w:val="ECEDFE"/>
        </w:rPr>
        <w:t xml:space="preserve">kuitenkin se kohta</w:t>
      </w:r>
      <w:r>
        <w:t xml:space="preserve">. </w:t>
      </w:r>
      <w:r>
        <w:t xml:space="preserve">Juuri tässä, </w:t>
      </w:r>
      <w:r>
        <w:rPr>
          <w:color w:val="ECEDFE"/>
        </w:rPr>
        <w:t xml:space="preserve">seuraavassa, sivulla kolme kaksitoista</w:t>
      </w:r>
      <w:r>
        <w:t xml:space="preserve">, </w:t>
      </w:r>
      <w:r>
        <w:rPr>
          <w:color w:val="FEFB0A"/>
        </w:rPr>
        <w:t xml:space="preserve">kun </w:t>
      </w:r>
      <w:r>
        <w:t xml:space="preserve">luette - </w:t>
      </w:r>
      <w:r>
        <w:rPr>
          <w:color w:val="FEFB0A"/>
        </w:rPr>
        <w:t xml:space="preserve">jos </w:t>
      </w:r>
      <w:r>
        <w:t xml:space="preserve">haluatte lukea </w:t>
      </w:r>
      <w:r>
        <w:rPr>
          <w:color w:val="ECEDFE"/>
        </w:rPr>
        <w:t xml:space="preserve">sen </w:t>
      </w:r>
      <w:r>
        <w:t xml:space="preserve">myöhemmin.</w:t>
      </w:r>
      <w:r>
        <w:t xml:space="preserve">.</w:t>
      </w:r>
      <w:r>
        <w:t xml:space="preserve">. Siksi </w:t>
      </w:r>
      <w:r>
        <w:rPr>
          <w:color w:val="04640D"/>
        </w:rPr>
        <w:t xml:space="preserve">Luther </w:t>
      </w:r>
      <w:r>
        <w:t xml:space="preserve">ei hyväksynyt </w:t>
      </w:r>
      <w:r>
        <w:rPr>
          <w:color w:val="2B2D32"/>
        </w:rPr>
        <w:t xml:space="preserve">rationaalisia argumentteja </w:t>
      </w:r>
      <w:r>
        <w:rPr>
          <w:color w:val="2B2D32"/>
        </w:rPr>
        <w:t xml:space="preserve">predestinaatio-oppia </w:t>
      </w:r>
      <w:r>
        <w:rPr>
          <w:color w:val="2B2D32"/>
        </w:rPr>
        <w:t xml:space="preserve">vastaan</w:t>
      </w:r>
      <w:r>
        <w:t xml:space="preserve">. </w:t>
      </w:r>
      <w:r>
        <w:rPr>
          <w:color w:val="2B2D32"/>
        </w:rPr>
        <w:t xml:space="preserve">Tällaiset argumentit </w:t>
      </w:r>
      <w:r>
        <w:t xml:space="preserve">päinvastoin näyttäytyivät </w:t>
      </w:r>
      <w:r>
        <w:rPr>
          <w:color w:val="04640D"/>
        </w:rPr>
        <w:t xml:space="preserve">Lutherille </w:t>
      </w:r>
      <w:r>
        <w:rPr>
          <w:color w:val="04640D"/>
        </w:rPr>
        <w:t xml:space="preserve">hänen </w:t>
      </w:r>
      <w:r>
        <w:t xml:space="preserve">teologisen suuntautumisensa </w:t>
      </w:r>
      <w:r>
        <w:t xml:space="preserve">vuoksi </w:t>
      </w:r>
      <w:r>
        <w:t xml:space="preserve">välttämättä alusta </w:t>
      </w:r>
      <w:r>
        <w:t xml:space="preserve">alkaen epäilyttävinä, koska </w:t>
      </w:r>
      <w:r>
        <w:rPr>
          <w:color w:val="2B2D32"/>
        </w:rPr>
        <w:t xml:space="preserve">ne olivat </w:t>
      </w:r>
      <w:r>
        <w:t xml:space="preserve">lähtöisin </w:t>
      </w:r>
      <w:r>
        <w:rPr>
          <w:color w:val="F8907D"/>
        </w:rPr>
        <w:t xml:space="preserve">ihmisluonnosta, joka korotti </w:t>
      </w:r>
      <w:r>
        <w:rPr>
          <w:color w:val="895E6B"/>
        </w:rPr>
        <w:t xml:space="preserve">itseään </w:t>
      </w:r>
      <w:r>
        <w:rPr>
          <w:color w:val="788E95"/>
        </w:rPr>
        <w:t xml:space="preserve">Jumalaa </w:t>
      </w:r>
      <w:r>
        <w:rPr>
          <w:color w:val="F8907D"/>
        </w:rPr>
        <w:t xml:space="preserve">vastaan</w:t>
      </w:r>
      <w:r>
        <w:t xml:space="preserve">. </w:t>
      </w:r>
      <w:r>
        <w:rPr>
          <w:color w:val="FB6AB8"/>
        </w:rPr>
        <w:t xml:space="preserve">Huora järki </w:t>
      </w:r>
      <w:r>
        <w:t xml:space="preserve">alistuu mieluummin </w:t>
      </w:r>
      <w:r>
        <w:rPr>
          <w:color w:val="576094"/>
        </w:rPr>
        <w:t xml:space="preserve">paholaiselle</w:t>
      </w:r>
      <w:r>
        <w:t xml:space="preserve">, mukautuu kaikkiin tilanteisiin ja todistaa kaiken, mitä </w:t>
      </w:r>
      <w:r>
        <w:rPr>
          <w:color w:val="FB6AB8"/>
        </w:rPr>
        <w:t xml:space="preserve">häneltä </w:t>
      </w:r>
      <w:r>
        <w:t xml:space="preserve">vaaditaan</w:t>
      </w:r>
      <w:r>
        <w:t xml:space="preserve">. </w:t>
      </w:r>
      <w:r>
        <w:rPr>
          <w:color w:val="F8907D"/>
        </w:rPr>
        <w:t xml:space="preserve">Ihmisluonnolla </w:t>
      </w:r>
      <w:r>
        <w:t xml:space="preserve">ei ole </w:t>
      </w:r>
      <w:r>
        <w:rPr>
          <w:color w:val="E115C0"/>
        </w:rPr>
        <w:t xml:space="preserve">vapaata tahtoa</w:t>
      </w:r>
      <w:r>
        <w:t xml:space="preserve">. </w:t>
      </w:r>
      <w:r>
        <w:rPr>
          <w:color w:val="F8907D"/>
        </w:rPr>
        <w:t xml:space="preserve">Se </w:t>
      </w:r>
      <w:r>
        <w:t xml:space="preserve">on kuin </w:t>
      </w:r>
      <w:r>
        <w:rPr>
          <w:color w:val="DB1474"/>
        </w:rPr>
        <w:t xml:space="preserve">hevonen, jota ratsastaa </w:t>
      </w:r>
      <w:r>
        <w:rPr>
          <w:color w:val="8489AE"/>
        </w:rPr>
        <w:t xml:space="preserve">Jumala </w:t>
      </w:r>
      <w:r>
        <w:rPr>
          <w:color w:val="DB1474"/>
        </w:rPr>
        <w:t xml:space="preserve">tai </w:t>
      </w:r>
      <w:r>
        <w:rPr>
          <w:color w:val="860E04"/>
        </w:rPr>
        <w:t xml:space="preserve">Paholainen</w:t>
      </w:r>
      <w:r>
        <w:t xml:space="preserve">. </w:t>
      </w:r>
      <w:r>
        <w:rPr>
          <w:color w:val="FBC206"/>
        </w:rPr>
        <w:t xml:space="preserve">Ratsastajalla </w:t>
      </w:r>
      <w:r>
        <w:t xml:space="preserve">on </w:t>
      </w:r>
      <w:r>
        <w:rPr>
          <w:color w:val="E115C0"/>
        </w:rPr>
        <w:t xml:space="preserve">tahto</w:t>
      </w:r>
      <w:r>
        <w:t xml:space="preserve">. </w:t>
      </w:r>
      <w:r>
        <w:rPr>
          <w:color w:val="6EAB9B"/>
        </w:rPr>
        <w:t xml:space="preserve">Hevonen </w:t>
      </w:r>
      <w:r>
        <w:rPr>
          <w:color w:val="F2CDFE"/>
        </w:rPr>
        <w:t xml:space="preserve">tottelee. </w:t>
      </w:r>
      <w:r>
        <w:t xml:space="preserve">No </w:t>
      </w:r>
      <w:r>
        <w:rPr>
          <w:color w:val="F2CDFE"/>
        </w:rPr>
        <w:t xml:space="preserve">sen </w:t>
      </w:r>
      <w:r>
        <w:t xml:space="preserve">selvemmäksi </w:t>
      </w:r>
      <w:r>
        <w:rPr>
          <w:color w:val="F2CDFE"/>
        </w:rPr>
        <w:t xml:space="preserve">sitä ei </w:t>
      </w:r>
      <w:r>
        <w:t xml:space="preserve">voi saada</w:t>
      </w:r>
      <w:r>
        <w:t xml:space="preserve">. </w:t>
      </w:r>
      <w:r>
        <w:rPr>
          <w:color w:val="F8907D"/>
        </w:rPr>
        <w:t xml:space="preserve">Ihmisluonto </w:t>
      </w:r>
      <w:r>
        <w:t xml:space="preserve">on kuin </w:t>
      </w:r>
      <w:r>
        <w:rPr>
          <w:color w:val="DB1474"/>
        </w:rPr>
        <w:t xml:space="preserve">hevonen, jota ratsastaa </w:t>
      </w:r>
      <w:r>
        <w:rPr>
          <w:color w:val="8489AE"/>
        </w:rPr>
        <w:t xml:space="preserve">Jumala </w:t>
      </w:r>
      <w:r>
        <w:rPr>
          <w:color w:val="DB1474"/>
        </w:rPr>
        <w:t xml:space="preserve">tai </w:t>
      </w:r>
      <w:r>
        <w:rPr>
          <w:color w:val="860E04"/>
        </w:rPr>
        <w:t xml:space="preserve">Paholainen</w:t>
      </w:r>
      <w:r>
        <w:t xml:space="preserve">. </w:t>
      </w:r>
      <w:r>
        <w:rPr>
          <w:color w:val="FBC206"/>
        </w:rPr>
        <w:t xml:space="preserve">Ratsastajalla </w:t>
      </w:r>
      <w:r>
        <w:t xml:space="preserve">on </w:t>
      </w:r>
      <w:r>
        <w:rPr>
          <w:color w:val="E115C0"/>
        </w:rPr>
        <w:t xml:space="preserve">vapaa tahto</w:t>
      </w:r>
      <w:r>
        <w:t xml:space="preserve">. </w:t>
      </w:r>
      <w:r>
        <w:rPr>
          <w:color w:val="6EAB9B"/>
        </w:rPr>
        <w:t xml:space="preserve">Hevonen </w:t>
      </w:r>
      <w:r>
        <w:rPr>
          <w:color w:val="F2CDFE"/>
        </w:rPr>
        <w:t xml:space="preserve">tottelee</w:t>
      </w:r>
      <w:r>
        <w:t xml:space="preserve">. </w:t>
      </w:r>
      <w:r>
        <w:t xml:space="preserve">Hyvä on</w:t>
      </w:r>
      <w:r>
        <w:t xml:space="preserve">, nyt </w:t>
      </w:r>
      <w:r>
        <w:rPr>
          <w:color w:val="FB5514"/>
        </w:rPr>
        <w:t xml:space="preserve">keskustelu </w:t>
      </w:r>
      <w:r>
        <w:t xml:space="preserve">on alkanut</w:t>
      </w:r>
      <w:r>
        <w:t xml:space="preserve">. </w:t>
      </w:r>
      <w:r>
        <w:t xml:space="preserve">Ja kun </w:t>
      </w:r>
      <w:r>
        <w:rPr>
          <w:color w:val="FEFB0A"/>
        </w:rPr>
        <w:t xml:space="preserve">te </w:t>
      </w:r>
      <w:r>
        <w:t xml:space="preserve">tulette - kun </w:t>
      </w:r>
      <w:r>
        <w:rPr>
          <w:color w:val="310106"/>
        </w:rPr>
        <w:t xml:space="preserve">Erasmus </w:t>
      </w:r>
      <w:r>
        <w:t xml:space="preserve">tulee </w:t>
      </w:r>
      <w:r>
        <w:rPr>
          <w:color w:val="F2CDFE"/>
        </w:rPr>
        <w:t xml:space="preserve">tähän</w:t>
      </w:r>
      <w:r>
        <w:t xml:space="preserve">, </w:t>
      </w:r>
      <w:r>
        <w:rPr>
          <w:color w:val="310106"/>
        </w:rPr>
        <w:t xml:space="preserve">hän </w:t>
      </w:r>
      <w:r>
        <w:t xml:space="preserve">sanoo: "Katsotaanpa </w:t>
      </w:r>
      <w:r>
        <w:rPr>
          <w:color w:val="645341"/>
        </w:rPr>
        <w:t xml:space="preserve">pyhiä kirjoituksia</w:t>
      </w:r>
      <w:r>
        <w:t xml:space="preserve">. </w:t>
      </w:r>
      <w:r>
        <w:rPr>
          <w:color w:val="847D81"/>
        </w:rPr>
        <w:t xml:space="preserve">Meidän on </w:t>
      </w:r>
      <w:r>
        <w:t xml:space="preserve">ensinnäkin </w:t>
      </w:r>
      <w:r>
        <w:t xml:space="preserve">myönnettävä, että </w:t>
      </w:r>
      <w:r>
        <w:rPr>
          <w:color w:val="647A41"/>
        </w:rPr>
        <w:t xml:space="preserve">Raamatussa </w:t>
      </w:r>
      <w:r>
        <w:t xml:space="preserve">näyttää olevan </w:t>
      </w:r>
      <w:r>
        <w:rPr>
          <w:color w:val="760035"/>
        </w:rPr>
        <w:t xml:space="preserve">kohtia</w:t>
      </w:r>
      <w:r>
        <w:t xml:space="preserve">, on </w:t>
      </w:r>
      <w:r>
        <w:rPr>
          <w:color w:val="760035"/>
        </w:rPr>
        <w:t xml:space="preserve">kohtia, jotka ovat Raamatussa</w:t>
      </w:r>
      <w:r>
        <w:t xml:space="preserve">. Eikö olekin? Monia. Jotka näyttävät opettavan, </w:t>
      </w:r>
      <w:r>
        <w:rPr>
          <w:color w:val="496E76"/>
        </w:rPr>
        <w:t xml:space="preserve">että </w:t>
      </w:r>
      <w:r>
        <w:rPr>
          <w:color w:val="E3F894"/>
        </w:rPr>
        <w:t xml:space="preserve">ihminen </w:t>
      </w:r>
      <w:r>
        <w:rPr>
          <w:color w:val="496E76"/>
        </w:rPr>
        <w:t xml:space="preserve">on vastuussa </w:t>
      </w:r>
      <w:r>
        <w:rPr>
          <w:color w:val="876128"/>
        </w:rPr>
        <w:t xml:space="preserve">teoistaan </w:t>
      </w:r>
      <w:r>
        <w:rPr>
          <w:color w:val="496E76"/>
        </w:rPr>
        <w:t xml:space="preserve">ja että </w:t>
      </w:r>
      <w:r>
        <w:rPr>
          <w:color w:val="E3F894"/>
        </w:rPr>
        <w:t xml:space="preserve">hän </w:t>
      </w:r>
      <w:r>
        <w:rPr>
          <w:color w:val="496E76"/>
        </w:rPr>
        <w:t xml:space="preserve">voi toimia ja että hänellä on </w:t>
      </w:r>
      <w:r>
        <w:rPr>
          <w:color w:val="A1A711"/>
        </w:rPr>
        <w:t xml:space="preserve">vapaa tahto </w:t>
      </w:r>
      <w:r>
        <w:rPr>
          <w:color w:val="496E76"/>
        </w:rPr>
        <w:t xml:space="preserve">vastata </w:t>
      </w:r>
      <w:r>
        <w:rPr>
          <w:color w:val="01FB92"/>
        </w:rPr>
        <w:t xml:space="preserve">Jumalan </w:t>
      </w:r>
      <w:r>
        <w:rPr>
          <w:color w:val="496E76"/>
        </w:rPr>
        <w:t xml:space="preserve">kutsuun</w:t>
      </w:r>
      <w:r>
        <w:t xml:space="preserve">. </w:t>
      </w:r>
      <w:r>
        <w:t xml:space="preserve">Eikö </w:t>
      </w:r>
      <w:r>
        <w:rPr>
          <w:color w:val="496E76"/>
        </w:rPr>
        <w:t xml:space="preserve">se </w:t>
      </w:r>
      <w:r>
        <w:t xml:space="preserve">ole </w:t>
      </w:r>
      <w:r>
        <w:t xml:space="preserve">selvää </w:t>
      </w:r>
      <w:r>
        <w:rPr>
          <w:color w:val="645341"/>
        </w:rPr>
        <w:t xml:space="preserve">Raamatussa</w:t>
      </w:r>
      <w:r>
        <w:t xml:space="preserve">? Jokainen, joka tahtoo, voi tulla. Um, </w:t>
      </w:r>
      <w:r>
        <w:rPr>
          <w:color w:val="FD0F31"/>
        </w:rPr>
        <w:t xml:space="preserve">Jeesus </w:t>
      </w:r>
      <w:r>
        <w:t xml:space="preserve">kääntyi </w:t>
      </w:r>
      <w:r>
        <w:rPr>
          <w:color w:val="C660FB"/>
        </w:rPr>
        <w:t xml:space="preserve">opetuslastensa </w:t>
      </w:r>
      <w:r>
        <w:t xml:space="preserve">puoleen</w:t>
      </w:r>
      <w:r>
        <w:t xml:space="preserve">, </w:t>
      </w:r>
      <w:r>
        <w:t xml:space="preserve">muistattehan, kun </w:t>
      </w:r>
      <w:r>
        <w:rPr>
          <w:color w:val="120104"/>
        </w:rPr>
        <w:t xml:space="preserve">jotkut </w:t>
      </w:r>
      <w:r>
        <w:t xml:space="preserve">hylkäsivät </w:t>
      </w:r>
      <w:r>
        <w:rPr>
          <w:color w:val="FD0F31"/>
        </w:rPr>
        <w:t xml:space="preserve">hänet</w:t>
      </w:r>
      <w:r>
        <w:t xml:space="preserve">, ja näytti siltä, koska </w:t>
      </w:r>
      <w:r>
        <w:rPr>
          <w:color w:val="120104"/>
        </w:rPr>
        <w:t xml:space="preserve">he </w:t>
      </w:r>
      <w:r>
        <w:t xml:space="preserve">olivat pettyneitä joihinkin </w:t>
      </w:r>
      <w:r>
        <w:rPr>
          <w:color w:val="FD0F31"/>
        </w:rPr>
        <w:t xml:space="preserve">hänen </w:t>
      </w:r>
      <w:r>
        <w:t xml:space="preserve">sanomisiinsa, ja </w:t>
      </w:r>
      <w:r>
        <w:rPr>
          <w:color w:val="120104"/>
        </w:rPr>
        <w:t xml:space="preserve">he </w:t>
      </w:r>
      <w:r>
        <w:t xml:space="preserve">olivat loukkaantuneet joistakin </w:t>
      </w:r>
      <w:r>
        <w:rPr>
          <w:color w:val="FD0F31"/>
        </w:rPr>
        <w:t xml:space="preserve">hänen </w:t>
      </w:r>
      <w:r>
        <w:t xml:space="preserve">sanomistaan asioista, ja </w:t>
      </w:r>
      <w:r>
        <w:rPr>
          <w:color w:val="120104"/>
        </w:rPr>
        <w:t xml:space="preserve">he </w:t>
      </w:r>
      <w:r>
        <w:t xml:space="preserve">eivät enää vaeltaneet </w:t>
      </w:r>
      <w:r>
        <w:rPr>
          <w:color w:val="FD0F31"/>
        </w:rPr>
        <w:t xml:space="preserve">hänen </w:t>
      </w:r>
      <w:r>
        <w:t xml:space="preserve">kanssaan</w:t>
      </w:r>
      <w:r>
        <w:rPr>
          <w:color w:val="645341"/>
        </w:rPr>
        <w:t xml:space="preserve">, </w:t>
      </w:r>
      <w:r>
        <w:t xml:space="preserve">sanotaan. Ja sitten </w:t>
      </w:r>
      <w:r>
        <w:rPr>
          <w:color w:val="FD0F31"/>
        </w:rPr>
        <w:t xml:space="preserve">hän </w:t>
      </w:r>
      <w:r>
        <w:t xml:space="preserve">kääntyi </w:t>
      </w:r>
      <w:r>
        <w:rPr>
          <w:color w:val="D48958"/>
        </w:rPr>
        <w:t xml:space="preserve">niiden </w:t>
      </w:r>
      <w:r>
        <w:t xml:space="preserve">puoleen</w:t>
      </w:r>
      <w:r>
        <w:rPr>
          <w:color w:val="D48958"/>
        </w:rPr>
        <w:t xml:space="preserve">, jotka olivat jäljellä, </w:t>
      </w:r>
      <w:r>
        <w:t xml:space="preserve">ja </w:t>
      </w:r>
      <w:r>
        <w:t xml:space="preserve">sanoi: "Aiotteko </w:t>
      </w:r>
      <w:r>
        <w:t xml:space="preserve">tekin lähteä pois?". </w:t>
      </w:r>
      <w:r>
        <w:t xml:space="preserve">Heillä oli mahdollisuus valita. Eikö </w:t>
      </w:r>
      <w:r>
        <w:rPr>
          <w:color w:val="D48958"/>
        </w:rPr>
        <w:t xml:space="preserve">heillä </w:t>
      </w:r>
      <w:r>
        <w:t xml:space="preserve">ollutkin</w:t>
      </w:r>
      <w:r>
        <w:t xml:space="preserve">? </w:t>
      </w:r>
      <w:r>
        <w:t xml:space="preserve">Lähdettekö te pois? Mitä </w:t>
      </w:r>
      <w:r>
        <w:rPr>
          <w:color w:val="D48958"/>
        </w:rPr>
        <w:t xml:space="preserve">te </w:t>
      </w:r>
      <w:r>
        <w:t xml:space="preserve">tahdotte? Ja tahto ilmeisesti oli, asui uudelleen </w:t>
      </w:r>
      <w:r>
        <w:rPr>
          <w:color w:val="D48958"/>
        </w:rPr>
        <w:t xml:space="preserve">näissä opetuslapsissa</w:t>
      </w:r>
      <w:r>
        <w:t xml:space="preserve">. </w:t>
      </w:r>
      <w:r>
        <w:t xml:space="preserve">Ja niin </w:t>
      </w:r>
      <w:r>
        <w:rPr>
          <w:color w:val="310106"/>
        </w:rPr>
        <w:t xml:space="preserve">Erasmus </w:t>
      </w:r>
      <w:r>
        <w:t xml:space="preserve">aikoo sanoa, niin ilmeisesti </w:t>
      </w:r>
      <w:r>
        <w:rPr>
          <w:color w:val="847D81"/>
        </w:rPr>
        <w:t xml:space="preserve">Raamatussa </w:t>
      </w:r>
      <w:r>
        <w:t xml:space="preserve">on paradoksia. </w:t>
      </w:r>
      <w:r>
        <w:rPr>
          <w:color w:val="847D81"/>
        </w:rPr>
        <w:t xml:space="preserve">Meillä </w:t>
      </w:r>
      <w:r>
        <w:t xml:space="preserve">on </w:t>
      </w:r>
      <w:r>
        <w:rPr>
          <w:color w:val="760035"/>
        </w:rPr>
        <w:t xml:space="preserve">selkeitä </w:t>
      </w:r>
      <w:r>
        <w:rPr>
          <w:color w:val="647A41"/>
        </w:rPr>
        <w:t xml:space="preserve">raamatunkohtia, </w:t>
      </w:r>
      <w:r>
        <w:rPr>
          <w:color w:val="760035"/>
        </w:rPr>
        <w:t xml:space="preserve">jotka näyttävät osoittavan, että </w:t>
      </w:r>
      <w:r>
        <w:rPr>
          <w:color w:val="05AEE8"/>
        </w:rPr>
        <w:t xml:space="preserve">ihmisellä </w:t>
      </w:r>
      <w:r>
        <w:rPr>
          <w:color w:val="760035"/>
        </w:rPr>
        <w:t xml:space="preserve">on </w:t>
      </w:r>
      <w:r>
        <w:rPr>
          <w:color w:val="C3C1BE"/>
        </w:rPr>
        <w:t xml:space="preserve">vapaa tahto </w:t>
      </w:r>
      <w:r>
        <w:rPr>
          <w:color w:val="760035"/>
        </w:rPr>
        <w:t xml:space="preserve">ja että </w:t>
      </w:r>
      <w:r>
        <w:rPr>
          <w:color w:val="05AEE8"/>
        </w:rPr>
        <w:t xml:space="preserve">hän </w:t>
      </w:r>
      <w:r>
        <w:rPr>
          <w:color w:val="760035"/>
        </w:rPr>
        <w:t xml:space="preserve">voi käyttää </w:t>
      </w:r>
      <w:r>
        <w:rPr>
          <w:color w:val="C3C1BE"/>
        </w:rPr>
        <w:t xml:space="preserve">tätä tahtoa</w:t>
      </w:r>
      <w:r>
        <w:t xml:space="preserve">, seurata tai olla seuraamatta. Vastata tai olla vastaamatta. Toisaalta </w:t>
      </w:r>
      <w:r>
        <w:rPr>
          <w:color w:val="847D81"/>
        </w:rPr>
        <w:t xml:space="preserve">meillä </w:t>
      </w:r>
      <w:r>
        <w:t xml:space="preserve">on </w:t>
      </w:r>
      <w:r>
        <w:rPr>
          <w:color w:val="647A41"/>
        </w:rPr>
        <w:t xml:space="preserve">raamatunkohtia, </w:t>
      </w:r>
      <w:r>
        <w:rPr>
          <w:color w:val="760035"/>
        </w:rPr>
        <w:t xml:space="preserve">jotka näyttävät osoittavan, että </w:t>
      </w:r>
      <w:r>
        <w:rPr>
          <w:color w:val="9F98F8"/>
        </w:rPr>
        <w:t xml:space="preserve">tahto </w:t>
      </w:r>
      <w:r>
        <w:rPr>
          <w:color w:val="760035"/>
        </w:rPr>
        <w:t xml:space="preserve">ei ole vapaa ja että -, ja että </w:t>
      </w:r>
      <w:r>
        <w:rPr>
          <w:color w:val="05AEE8"/>
        </w:rPr>
        <w:t xml:space="preserve">ihminen </w:t>
      </w:r>
      <w:r>
        <w:rPr>
          <w:color w:val="760035"/>
        </w:rPr>
        <w:t xml:space="preserve">on - </w:t>
      </w:r>
      <w:r>
        <w:rPr>
          <w:color w:val="05AEE8"/>
        </w:rPr>
        <w:t xml:space="preserve">ihminen </w:t>
      </w:r>
      <w:r>
        <w:rPr>
          <w:color w:val="760035"/>
        </w:rPr>
        <w:t xml:space="preserve">on ennalta määrätty </w:t>
      </w:r>
      <w:r>
        <w:rPr>
          <w:color w:val="0232FD"/>
        </w:rPr>
        <w:t xml:space="preserve">Jumalan </w:t>
      </w:r>
      <w:r>
        <w:t xml:space="preserve">kaikkivoipaisen suvereenin tahdon mukaan</w:t>
      </w:r>
      <w:r>
        <w:t xml:space="preserve">.</w:t>
      </w:r>
    </w:p>
    <w:p>
      <w:r>
        <w:rPr>
          <w:b/>
        </w:rPr>
        <w:t xml:space="preserve">Asiakirjan numero 34</w:t>
      </w:r>
    </w:p>
    <w:p>
      <w:r>
        <w:rPr>
          <w:b/>
        </w:rPr>
        <w:t xml:space="preserve">Asiakirjan tunniste: GUM_conversation_family</w:t>
      </w:r>
    </w:p>
    <w:p>
      <w:r>
        <w:t xml:space="preserve">Joo.</w:t>
      </w:r>
    </w:p>
    <w:p>
      <w:r>
        <w:t xml:space="preserve">Onko </w:t>
      </w:r>
      <w:r>
        <w:rPr>
          <w:color w:val="310106"/>
        </w:rPr>
        <w:t xml:space="preserve">heillä </w:t>
      </w:r>
      <w:r>
        <w:t xml:space="preserve">lapsia?</w:t>
      </w:r>
    </w:p>
    <w:p>
      <w:r>
        <w:t xml:space="preserve">Hm-m.</w:t>
      </w:r>
    </w:p>
    <w:p>
      <w:r>
        <w:t xml:space="preserve">Ovatko </w:t>
      </w:r>
      <w:r>
        <w:rPr>
          <w:color w:val="310106"/>
        </w:rPr>
        <w:t xml:space="preserve">he </w:t>
      </w:r>
      <w:r>
        <w:t xml:space="preserve">olleet naimisissa pitkään?</w:t>
      </w:r>
    </w:p>
    <w:p>
      <w:r>
        <w:t xml:space="preserve">En usko, että </w:t>
      </w:r>
      <w:r>
        <w:rPr>
          <w:color w:val="FEFB0A"/>
        </w:rPr>
        <w:t xml:space="preserve">Kathy </w:t>
      </w:r>
      <w:r>
        <w:rPr>
          <w:color w:val="FB5514"/>
        </w:rPr>
        <w:t xml:space="preserve">voi saada lapsia</w:t>
      </w:r>
      <w:r>
        <w:t xml:space="preserve">, </w:t>
      </w:r>
      <w:r>
        <w:rPr>
          <w:color w:val="E115C0"/>
        </w:rPr>
        <w:t xml:space="preserve">hänellä on </w:t>
      </w:r>
      <w:r>
        <w:t xml:space="preserve">huono selkä.</w:t>
      </w:r>
    </w:p>
    <w:p>
      <w:r>
        <w:rPr>
          <w:color w:val="00587F"/>
        </w:rPr>
        <w:t xml:space="preserve">Minusta </w:t>
      </w:r>
      <w:r>
        <w:rPr>
          <w:color w:val="FB5514"/>
        </w:rPr>
        <w:t xml:space="preserve">se </w:t>
      </w:r>
      <w:r>
        <w:t xml:space="preserve">kuulostaa pahalta</w:t>
      </w:r>
      <w:r>
        <w:t xml:space="preserve">.</w:t>
      </w:r>
    </w:p>
    <w:p>
      <w:r>
        <w:rPr>
          <w:color w:val="E115C0"/>
        </w:rPr>
        <w:t xml:space="preserve">Hän </w:t>
      </w:r>
      <w:r>
        <w:t xml:space="preserve">ei voinut - </w:t>
      </w:r>
      <w:r>
        <w:rPr>
          <w:color w:val="E115C0"/>
        </w:rPr>
        <w:t xml:space="preserve">hän </w:t>
      </w:r>
      <w:r>
        <w:t xml:space="preserve">ei voinut kantaa </w:t>
      </w:r>
      <w:r>
        <w:rPr>
          <w:color w:val="0BC582"/>
        </w:rPr>
        <w:t xml:space="preserve">Lauraa</w:t>
      </w:r>
      <w:r>
        <w:t xml:space="preserve">. </w:t>
      </w:r>
      <w:r>
        <w:rPr>
          <w:color w:val="E115C0"/>
        </w:rPr>
        <w:t xml:space="preserve">Hänen </w:t>
      </w:r>
      <w:r>
        <w:t xml:space="preserve">piti olla - </w:t>
      </w:r>
      <w:r>
        <w:rPr>
          <w:color w:val="0BC582"/>
        </w:rPr>
        <w:t xml:space="preserve">Laura </w:t>
      </w:r>
      <w:r>
        <w:t xml:space="preserve">- </w:t>
      </w:r>
      <w:r>
        <w:rPr>
          <w:color w:val="E115C0"/>
        </w:rPr>
        <w:t xml:space="preserve">hän </w:t>
      </w:r>
      <w:r>
        <w:t xml:space="preserve">pystyi pitelemään </w:t>
      </w:r>
      <w:r>
        <w:rPr>
          <w:color w:val="0BC582"/>
        </w:rPr>
        <w:t xml:space="preserve">Lauraa</w:t>
      </w:r>
      <w:r>
        <w:t xml:space="preserve">. </w:t>
      </w:r>
      <w:r>
        <w:t xml:space="preserve">Kunhan </w:t>
      </w:r>
      <w:r>
        <w:rPr>
          <w:color w:val="E115C0"/>
        </w:rPr>
        <w:t xml:space="preserve">Laura </w:t>
      </w:r>
      <w:r>
        <w:t xml:space="preserve">ei nousisi ylös.</w:t>
      </w:r>
    </w:p>
    <w:p>
      <w:r>
        <w:t xml:space="preserve">Niinkö?</w:t>
      </w:r>
    </w:p>
    <w:p>
      <w:r>
        <w:rPr>
          <w:color w:val="0BC582"/>
        </w:rPr>
        <w:t xml:space="preserve">Hän </w:t>
      </w:r>
      <w:r>
        <w:t xml:space="preserve">painoi vain kymmenen kiloa</w:t>
      </w:r>
      <w:r>
        <w:rPr>
          <w:color w:val="FEB8C8"/>
        </w:rPr>
        <w:t xml:space="preserve">, </w:t>
      </w:r>
      <w:r>
        <w:t xml:space="preserve">tiedäthän... </w:t>
      </w:r>
      <w:r>
        <w:rPr>
          <w:color w:val="0BC582"/>
        </w:rPr>
        <w:t xml:space="preserve">Hän on </w:t>
      </w:r>
      <w:r>
        <w:t xml:space="preserve">painava. </w:t>
      </w:r>
      <w:r>
        <w:rPr>
          <w:color w:val="E115C0"/>
        </w:rPr>
        <w:t xml:space="preserve">Hän </w:t>
      </w:r>
      <w:r>
        <w:t xml:space="preserve">voisi...</w:t>
      </w:r>
    </w:p>
    <w:p>
      <w:r>
        <w:t xml:space="preserve">No, ehkä </w:t>
      </w:r>
      <w:r>
        <w:rPr>
          <w:color w:val="E115C0"/>
        </w:rPr>
        <w:t xml:space="preserve">hänellä </w:t>
      </w:r>
      <w:r>
        <w:t xml:space="preserve">onkin melkoinen ongelma.</w:t>
      </w:r>
    </w:p>
    <w:p>
      <w:r>
        <w:t xml:space="preserve">M-mm.</w:t>
      </w:r>
    </w:p>
    <w:p>
      <w:r>
        <w:t xml:space="preserve">Jotkut ihmiset voisivat.</w:t>
      </w:r>
    </w:p>
    <w:p>
      <w:r>
        <w:t xml:space="preserve">Niin kai.</w:t>
      </w:r>
    </w:p>
    <w:p>
      <w:r>
        <w:t xml:space="preserve">Tarkoitan, että </w:t>
      </w:r>
      <w:r>
        <w:rPr>
          <w:color w:val="FB5514"/>
        </w:rPr>
        <w:t xml:space="preserve">se </w:t>
      </w:r>
      <w:r>
        <w:t xml:space="preserve">ei ole mahdotonta.</w:t>
      </w:r>
    </w:p>
    <w:p>
      <w:r>
        <w:t xml:space="preserve">Joo.</w:t>
      </w:r>
    </w:p>
    <w:p>
      <w:r>
        <w:t xml:space="preserve">Mutta -</w:t>
      </w:r>
    </w:p>
    <w:p>
      <w:r>
        <w:t xml:space="preserve">Uskon, että </w:t>
      </w:r>
      <w:r>
        <w:rPr>
          <w:color w:val="FB5514"/>
        </w:rPr>
        <w:t xml:space="preserve">se </w:t>
      </w:r>
      <w:r>
        <w:t xml:space="preserve">ei ole niin paha kuin sh- th- - -</w:t>
      </w:r>
    </w:p>
    <w:p>
      <w:r>
        <w:t xml:space="preserve">Kuinka kauan </w:t>
      </w:r>
      <w:r>
        <w:rPr>
          <w:color w:val="310106"/>
        </w:rPr>
        <w:t xml:space="preserve">he </w:t>
      </w:r>
      <w:r>
        <w:t xml:space="preserve">ovat </w:t>
      </w:r>
      <w:r>
        <w:t xml:space="preserve">olleet naimisissa?</w:t>
      </w:r>
    </w:p>
    <w:p>
      <w:r>
        <w:t xml:space="preserve">Puolitoista vuotta? </w:t>
      </w:r>
      <w:r>
        <w:t xml:space="preserve">Luulen, että marraskuussa tulee kuluneeksi kaksi vuotta.</w:t>
      </w:r>
    </w:p>
    <w:p>
      <w:r>
        <w:t xml:space="preserve">Mm.</w:t>
      </w:r>
    </w:p>
    <w:p>
      <w:r>
        <w:t xml:space="preserve">Mitä </w:t>
      </w:r>
      <w:r>
        <w:rPr>
          <w:color w:val="9E8317"/>
        </w:rPr>
        <w:t xml:space="preserve">Bill </w:t>
      </w:r>
      <w:r>
        <w:t xml:space="preserve">tekee nyt?</w:t>
      </w:r>
    </w:p>
    <w:p>
      <w:r>
        <w:t xml:space="preserve">Hm.</w:t>
      </w:r>
    </w:p>
    <w:p>
      <w:r>
        <w:t xml:space="preserve">Mitä </w:t>
      </w:r>
      <w:r>
        <w:rPr>
          <w:color w:val="9E8317"/>
        </w:rPr>
        <w:t xml:space="preserve">me olemme </w:t>
      </w:r>
      <w:r>
        <w:t xml:space="preserve">tekemässä? </w:t>
      </w:r>
      <w:r>
        <w:rPr>
          <w:color w:val="9E8317"/>
        </w:rPr>
        <w:t xml:space="preserve">Laskunne</w:t>
      </w:r>
      <w:r>
        <w:t xml:space="preserve">.</w:t>
      </w:r>
    </w:p>
    <w:p>
      <w:r>
        <w:t xml:space="preserve">Ei Bill Wilson.</w:t>
      </w:r>
    </w:p>
    <w:p>
      <w:r>
        <w:rPr>
          <w:color w:val="01190F"/>
        </w:rPr>
        <w:t xml:space="preserve">Minun </w:t>
      </w:r>
      <w:r>
        <w:rPr>
          <w:color w:val="9E8317"/>
        </w:rPr>
        <w:t xml:space="preserve">laskuni</w:t>
      </w:r>
      <w:r>
        <w:t xml:space="preserve">? </w:t>
      </w:r>
      <w:r>
        <w:t xml:space="preserve">Eilen </w:t>
      </w:r>
      <w:r>
        <w:rPr>
          <w:color w:val="9E8317"/>
        </w:rPr>
        <w:t xml:space="preserve">hän </w:t>
      </w:r>
      <w:r>
        <w:t xml:space="preserve">oli </w:t>
      </w:r>
      <w:r>
        <w:rPr>
          <w:color w:val="9E8317"/>
        </w:rPr>
        <w:t xml:space="preserve">kirvesmies</w:t>
      </w:r>
      <w:r>
        <w:t xml:space="preserve">.</w:t>
      </w:r>
    </w:p>
    <w:p>
      <w:r>
        <w:t xml:space="preserve">Sinun -</w:t>
      </w:r>
    </w:p>
    <w:p>
      <w:r>
        <w:t xml:space="preserve">Oliko </w:t>
      </w:r>
      <w:r>
        <w:rPr>
          <w:color w:val="9E8317"/>
        </w:rPr>
        <w:t xml:space="preserve">hän </w:t>
      </w:r>
      <w:r>
        <w:rPr>
          <w:color w:val="9E8317"/>
        </w:rPr>
        <w:t xml:space="preserve">puuseppä</w:t>
      </w:r>
      <w:r>
        <w:t xml:space="preserve">?</w:t>
      </w:r>
    </w:p>
    <w:p>
      <w:r>
        <w:t xml:space="preserve">Niin, </w:t>
      </w:r>
      <w:r>
        <w:rPr>
          <w:color w:val="9E8317"/>
        </w:rPr>
        <w:t xml:space="preserve">hän </w:t>
      </w:r>
      <w:r>
        <w:t xml:space="preserve">laittoi </w:t>
      </w:r>
      <w:r>
        <w:rPr>
          <w:color w:val="847D81"/>
        </w:rPr>
        <w:t xml:space="preserve">lattian </w:t>
      </w:r>
      <w:r>
        <w:rPr>
          <w:color w:val="58018B"/>
        </w:rPr>
        <w:t xml:space="preserve">lattian latoon</w:t>
      </w:r>
      <w:r>
        <w:t xml:space="preserve">.</w:t>
      </w:r>
    </w:p>
    <w:p>
      <w:r>
        <w:t xml:space="preserve">Niinkö? </w:t>
      </w:r>
      <w:r>
        <w:rPr>
          <w:color w:val="9E8317"/>
        </w:rPr>
        <w:t xml:space="preserve">Hän </w:t>
      </w:r>
      <w:r>
        <w:t xml:space="preserve">laittoi </w:t>
      </w:r>
      <w:r>
        <w:rPr>
          <w:color w:val="847D81"/>
        </w:rPr>
        <w:t xml:space="preserve">lattian </w:t>
      </w:r>
      <w:r>
        <w:rPr>
          <w:color w:val="58018B"/>
        </w:rPr>
        <w:t xml:space="preserve">navettaan</w:t>
      </w:r>
      <w:r>
        <w:t xml:space="preserve">.</w:t>
      </w:r>
    </w:p>
    <w:p>
      <w:r>
        <w:t xml:space="preserve">No, </w:t>
      </w:r>
      <w:r>
        <w:rPr>
          <w:color w:val="9E8317"/>
        </w:rPr>
        <w:t xml:space="preserve">hän </w:t>
      </w:r>
      <w:r>
        <w:t xml:space="preserve">korjasi </w:t>
      </w:r>
      <w:r>
        <w:rPr>
          <w:color w:val="847D81"/>
        </w:rPr>
        <w:t xml:space="preserve">sen </w:t>
      </w:r>
      <w:r>
        <w:t xml:space="preserve">juuri</w:t>
      </w:r>
      <w:r>
        <w:t xml:space="preserve">, </w:t>
      </w:r>
      <w:r>
        <w:rPr>
          <w:color w:val="58018B"/>
        </w:rPr>
        <w:t xml:space="preserve">siinä </w:t>
      </w:r>
      <w:r>
        <w:t xml:space="preserve">oli ollut </w:t>
      </w:r>
      <w:r>
        <w:rPr>
          <w:color w:val="847D81"/>
        </w:rPr>
        <w:t xml:space="preserve">yksi</w:t>
      </w:r>
      <w:r>
        <w:t xml:space="preserve">, ja </w:t>
      </w:r>
      <w:r>
        <w:rPr>
          <w:color w:val="9E8317"/>
        </w:rPr>
        <w:t xml:space="preserve">hän </w:t>
      </w:r>
      <w:r>
        <w:t xml:space="preserve">vain korvasi vanhan lahonneen laudan.</w:t>
      </w:r>
    </w:p>
    <w:p>
      <w:r>
        <w:t xml:space="preserve">Voi...</w:t>
      </w:r>
    </w:p>
    <w:p>
      <w:r>
        <w:t xml:space="preserve">Ja muuta. </w:t>
      </w:r>
      <w:r>
        <w:t xml:space="preserve">En tiedä, mitä </w:t>
      </w:r>
      <w:r>
        <w:rPr>
          <w:color w:val="9E8317"/>
        </w:rPr>
        <w:t xml:space="preserve">hän </w:t>
      </w:r>
      <w:r>
        <w:t xml:space="preserve">tekee </w:t>
      </w:r>
      <w:r>
        <w:rPr>
          <w:color w:val="B70639"/>
        </w:rPr>
        <w:t xml:space="preserve">tänään</w:t>
      </w:r>
      <w:r>
        <w:t xml:space="preserve">. </w:t>
      </w:r>
      <w:r>
        <w:rPr>
          <w:color w:val="9E8317"/>
        </w:rPr>
        <w:t xml:space="preserve">Hänen piti </w:t>
      </w:r>
      <w:r>
        <w:t xml:space="preserve">alkaa paalata </w:t>
      </w:r>
      <w:r>
        <w:rPr>
          <w:color w:val="703B01"/>
        </w:rPr>
        <w:t xml:space="preserve">heinää, </w:t>
      </w:r>
      <w:r>
        <w:t xml:space="preserve">mutta </w:t>
      </w:r>
      <w:r>
        <w:t xml:space="preserve">luulen, että </w:t>
      </w:r>
      <w:r>
        <w:rPr>
          <w:color w:val="F7F1DF"/>
        </w:rPr>
        <w:t xml:space="preserve">he </w:t>
      </w:r>
      <w:r>
        <w:t xml:space="preserve">antavat </w:t>
      </w:r>
      <w:r>
        <w:rPr>
          <w:color w:val="703B01"/>
        </w:rPr>
        <w:t xml:space="preserve">sen </w:t>
      </w:r>
      <w:r>
        <w:t xml:space="preserve">olla vielä päivän, koska </w:t>
      </w:r>
      <w:r>
        <w:rPr>
          <w:color w:val="9E8317"/>
        </w:rPr>
        <w:t xml:space="preserve">hän </w:t>
      </w:r>
      <w:r>
        <w:t xml:space="preserve">ei ottanut </w:t>
      </w:r>
      <w:r>
        <w:rPr>
          <w:color w:val="4AFEFA"/>
        </w:rPr>
        <w:t xml:space="preserve">lounasta</w:t>
      </w:r>
      <w:r>
        <w:t xml:space="preserve">.</w:t>
      </w:r>
    </w:p>
    <w:p>
      <w:r>
        <w:t xml:space="preserve">Mitä </w:t>
      </w:r>
      <w:r>
        <w:rPr>
          <w:color w:val="9E8317"/>
        </w:rPr>
        <w:t xml:space="preserve">hän </w:t>
      </w:r>
      <w:r>
        <w:t xml:space="preserve">tekee, kun </w:t>
      </w:r>
      <w:r>
        <w:rPr>
          <w:color w:val="9E8317"/>
        </w:rPr>
        <w:t xml:space="preserve">hän </w:t>
      </w:r>
      <w:r>
        <w:t xml:space="preserve">ei ota </w:t>
      </w:r>
      <w:r>
        <w:rPr>
          <w:color w:val="796EE6"/>
        </w:rPr>
        <w:t xml:space="preserve">lounasta</w:t>
      </w:r>
      <w:r>
        <w:t xml:space="preserve">, tulee kotiin?</w:t>
      </w:r>
    </w:p>
    <w:p>
      <w:r>
        <w:t xml:space="preserve">Ei </w:t>
      </w:r>
      <w:r>
        <w:rPr>
          <w:color w:val="000D2C"/>
        </w:rPr>
        <w:t xml:space="preserve">Doris </w:t>
      </w:r>
      <w:r>
        <w:t xml:space="preserve">ruokkii </w:t>
      </w:r>
      <w:r>
        <w:rPr>
          <w:color w:val="9E8317"/>
        </w:rPr>
        <w:t xml:space="preserve">häntä</w:t>
      </w:r>
      <w:r>
        <w:t xml:space="preserve">.</w:t>
      </w:r>
    </w:p>
    <w:p>
      <w:r>
        <w:t xml:space="preserve">Syö siellä.</w:t>
      </w:r>
    </w:p>
    <w:p>
      <w:r>
        <w:t xml:space="preserve">Hm.</w:t>
      </w:r>
    </w:p>
    <w:p>
      <w:r>
        <w:t xml:space="preserve">Syöttäisikö </w:t>
      </w:r>
      <w:r>
        <w:rPr>
          <w:color w:val="000D2C"/>
        </w:rPr>
        <w:t xml:space="preserve">hän </w:t>
      </w:r>
      <w:r>
        <w:rPr>
          <w:color w:val="9E8317"/>
        </w:rPr>
        <w:t xml:space="preserve">hänet </w:t>
      </w:r>
      <w:r>
        <w:rPr>
          <w:color w:val="53495F"/>
        </w:rPr>
        <w:t xml:space="preserve">joka päivä</w:t>
      </w:r>
      <w:r>
        <w:t xml:space="preserve">?</w:t>
      </w:r>
    </w:p>
    <w:p>
      <w:r>
        <w:t xml:space="preserve">Selitä nyt </w:t>
      </w:r>
      <w:r>
        <w:rPr>
          <w:color w:val="F95475"/>
        </w:rPr>
        <w:t xml:space="preserve">kaikki tämä</w:t>
      </w:r>
      <w:r>
        <w:t xml:space="preserve">. </w:t>
      </w:r>
      <w:r>
        <w:t xml:space="preserve">En ymmärrä, mitä tekemistä </w:t>
      </w:r>
      <w:r>
        <w:rPr>
          <w:color w:val="5D9608"/>
        </w:rPr>
        <w:t xml:space="preserve">lounaan </w:t>
      </w:r>
      <w:r>
        <w:rPr>
          <w:color w:val="F95475"/>
        </w:rPr>
        <w:t xml:space="preserve">syömättä </w:t>
      </w:r>
      <w:r>
        <w:rPr>
          <w:color w:val="61FC03"/>
        </w:rPr>
        <w:t xml:space="preserve">jättämisellä on </w:t>
      </w:r>
      <w:r>
        <w:rPr>
          <w:color w:val="DE98FD"/>
        </w:rPr>
        <w:t xml:space="preserve">heinän</w:t>
      </w:r>
      <w:r>
        <w:rPr>
          <w:color w:val="F95475"/>
        </w:rPr>
        <w:t xml:space="preserve"> paalaamisen kanssa</w:t>
      </w:r>
      <w:r>
        <w:t xml:space="preserve">.</w:t>
      </w:r>
    </w:p>
    <w:p>
      <w:r>
        <w:t xml:space="preserve">Jos </w:t>
      </w:r>
      <w:r>
        <w:rPr>
          <w:color w:val="9E8317"/>
        </w:rPr>
        <w:t xml:space="preserve">hän aikoi </w:t>
      </w:r>
      <w:r>
        <w:t xml:space="preserve">paalata </w:t>
      </w:r>
      <w:r>
        <w:rPr>
          <w:color w:val="703B01"/>
        </w:rPr>
        <w:t xml:space="preserve">heinää</w:t>
      </w:r>
      <w:r>
        <w:t xml:space="preserve">, </w:t>
      </w:r>
      <w:r>
        <w:rPr>
          <w:color w:val="F7F1DF"/>
        </w:rPr>
        <w:t xml:space="preserve">he </w:t>
      </w:r>
      <w:r>
        <w:t xml:space="preserve">eivät tulleet </w:t>
      </w:r>
      <w:r>
        <w:rPr>
          <w:color w:val="98A088"/>
        </w:rPr>
        <w:t xml:space="preserve">lounaalle</w:t>
      </w:r>
      <w:r>
        <w:t xml:space="preserve">. </w:t>
      </w:r>
      <w:r>
        <w:rPr>
          <w:color w:val="F7F1DF"/>
        </w:rPr>
        <w:t xml:space="preserve">He </w:t>
      </w:r>
      <w:r>
        <w:t xml:space="preserve">söisivät vain -</w:t>
      </w:r>
    </w:p>
    <w:p>
      <w:r>
        <w:t xml:space="preserve">Kun </w:t>
      </w:r>
      <w:r>
        <w:rPr>
          <w:color w:val="F7F1DF"/>
        </w:rPr>
        <w:t xml:space="preserve">he </w:t>
      </w:r>
      <w:r>
        <w:t xml:space="preserve">ovat </w:t>
      </w:r>
      <w:r>
        <w:rPr>
          <w:color w:val="4F584E"/>
        </w:rPr>
        <w:t xml:space="preserve">siellä</w:t>
      </w:r>
      <w:r>
        <w:t xml:space="preserve">.</w:t>
      </w:r>
    </w:p>
    <w:p>
      <w:r>
        <w:rPr>
          <w:color w:val="4F584E"/>
        </w:rPr>
        <w:t xml:space="preserve">Tuolla </w:t>
      </w:r>
      <w:r>
        <w:t xml:space="preserve">ulkona</w:t>
      </w:r>
      <w:r>
        <w:t xml:space="preserve">.</w:t>
      </w:r>
    </w:p>
    <w:p>
      <w:r>
        <w:rPr>
          <w:color w:val="4F584E"/>
        </w:rPr>
        <w:t xml:space="preserve">Kentällä</w:t>
      </w:r>
      <w:r>
        <w:t xml:space="preserve">. </w:t>
      </w:r>
      <w:r>
        <w:rPr>
          <w:color w:val="FEB8C8"/>
        </w:rPr>
        <w:t xml:space="preserve">Minä </w:t>
      </w:r>
      <w:r>
        <w:t xml:space="preserve">näen.</w:t>
      </w:r>
    </w:p>
    <w:p>
      <w:r>
        <w:t xml:space="preserve">Joo.</w:t>
      </w:r>
    </w:p>
    <w:p>
      <w:r>
        <w:t xml:space="preserve">Selvä. Selvä.</w:t>
      </w:r>
    </w:p>
    <w:p>
      <w:r>
        <w:t xml:space="preserve">Jos </w:t>
      </w:r>
      <w:r>
        <w:rPr>
          <w:color w:val="9E8317"/>
        </w:rPr>
        <w:t xml:space="preserve">poika </w:t>
      </w:r>
      <w:r>
        <w:t xml:space="preserve">ei ottaisi </w:t>
      </w:r>
      <w:r>
        <w:rPr>
          <w:color w:val="796EE6"/>
        </w:rPr>
        <w:t xml:space="preserve">lounasta </w:t>
      </w:r>
      <w:r>
        <w:rPr>
          <w:color w:val="53495F"/>
        </w:rPr>
        <w:t xml:space="preserve">joka päivä</w:t>
      </w:r>
      <w:r>
        <w:t xml:space="preserve">, </w:t>
      </w:r>
      <w:r>
        <w:t xml:space="preserve">syöttäisikö </w:t>
      </w:r>
      <w:r>
        <w:rPr>
          <w:color w:val="000D2C"/>
        </w:rPr>
        <w:t xml:space="preserve">hän </w:t>
      </w:r>
      <w:r>
        <w:rPr>
          <w:color w:val="9E8317"/>
        </w:rPr>
        <w:t xml:space="preserve">hänet </w:t>
      </w:r>
      <w:r>
        <w:rPr>
          <w:color w:val="53495F"/>
        </w:rPr>
        <w:t xml:space="preserve">joka päivä</w:t>
      </w:r>
      <w:r>
        <w:t xml:space="preserve">?</w:t>
      </w:r>
    </w:p>
    <w:p>
      <w:r>
        <w:t xml:space="preserve">Kyllä, </w:t>
      </w:r>
      <w:r>
        <w:t xml:space="preserve">hänellä on. Syötä </w:t>
      </w:r>
      <w:r>
        <w:rPr>
          <w:color w:val="9E8317"/>
        </w:rPr>
        <w:t xml:space="preserve">hänet</w:t>
      </w:r>
      <w:r>
        <w:t xml:space="preserve">. </w:t>
      </w:r>
      <w:r>
        <w:t xml:space="preserve">Tarkoitan - no, kun </w:t>
      </w:r>
      <w:r>
        <w:rPr>
          <w:color w:val="F7F1DF"/>
        </w:rPr>
        <w:t xml:space="preserve">he </w:t>
      </w:r>
      <w:r>
        <w:t xml:space="preserve">ovat </w:t>
      </w:r>
      <w:r>
        <w:rPr>
          <w:color w:val="4F584E"/>
        </w:rPr>
        <w:t xml:space="preserve">pellolla</w:t>
      </w:r>
      <w:r>
        <w:t xml:space="preserve">, </w:t>
      </w:r>
      <w:r>
        <w:rPr>
          <w:color w:val="9E8317"/>
        </w:rPr>
        <w:t xml:space="preserve">hänen </w:t>
      </w:r>
      <w:r>
        <w:t xml:space="preserve">on </w:t>
      </w:r>
      <w:r>
        <w:rPr>
          <w:color w:val="248AD0"/>
        </w:rPr>
        <w:t xml:space="preserve">otettava </w:t>
      </w:r>
      <w:r>
        <w:rPr>
          <w:color w:val="9F6551"/>
        </w:rPr>
        <w:t xml:space="preserve">lounaansa</w:t>
      </w:r>
      <w:r>
        <w:t xml:space="preserve">. </w:t>
      </w:r>
      <w:r>
        <w:rPr>
          <w:color w:val="248AD0"/>
        </w:rPr>
        <w:t xml:space="preserve">Se </w:t>
      </w:r>
      <w:r>
        <w:t xml:space="preserve">kuuluu sopimukseen. Mutta -</w:t>
      </w:r>
    </w:p>
    <w:p>
      <w:r>
        <w:t xml:space="preserve">Muuten </w:t>
      </w:r>
      <w:r>
        <w:rPr>
          <w:color w:val="9E8317"/>
        </w:rPr>
        <w:t xml:space="preserve">hän </w:t>
      </w:r>
      <w:r>
        <w:t xml:space="preserve">kuolee nälkään. Eikö niin?</w:t>
      </w:r>
    </w:p>
    <w:p>
      <w:r>
        <w:t xml:space="preserve">Ei, muuten </w:t>
      </w:r>
      <w:r>
        <w:rPr>
          <w:color w:val="BCFEC6"/>
        </w:rPr>
        <w:t xml:space="preserve">hän </w:t>
      </w:r>
      <w:r>
        <w:rPr>
          <w:color w:val="932C70"/>
        </w:rPr>
        <w:t xml:space="preserve">ei saa </w:t>
      </w:r>
      <w:r>
        <w:rPr>
          <w:color w:val="2B1B04"/>
        </w:rPr>
        <w:t xml:space="preserve">lounasta</w:t>
      </w:r>
      <w:r>
        <w:t xml:space="preserve">.</w:t>
      </w:r>
    </w:p>
    <w:p>
      <w:r>
        <w:t xml:space="preserve">No </w:t>
      </w:r>
      <w:r>
        <w:t xml:space="preserve">tiedän, </w:t>
      </w:r>
      <w:r>
        <w:t xml:space="preserve">sitä </w:t>
      </w:r>
      <w:r>
        <w:t xml:space="preserve">on </w:t>
      </w:r>
      <w:r>
        <w:rPr>
          <w:color w:val="932C70"/>
        </w:rPr>
        <w:t xml:space="preserve">nälkään nääntyminen.</w:t>
      </w:r>
    </w:p>
    <w:p>
      <w:r>
        <w:t xml:space="preserve">Itse asiassa </w:t>
      </w:r>
      <w:r>
        <w:t xml:space="preserve">luulen, että jos </w:t>
      </w:r>
      <w:r>
        <w:rPr>
          <w:color w:val="000D2C"/>
        </w:rPr>
        <w:t xml:space="preserve">hän </w:t>
      </w:r>
      <w:r>
        <w:t xml:space="preserve">saisi tietää, että </w:t>
      </w:r>
      <w:r>
        <w:rPr>
          <w:color w:val="9E8317"/>
        </w:rPr>
        <w:t xml:space="preserve">mies </w:t>
      </w:r>
      <w:r>
        <w:t xml:space="preserve">on tullut eikä hänellä ole </w:t>
      </w:r>
      <w:r>
        <w:rPr>
          <w:color w:val="B5AFC4"/>
        </w:rPr>
        <w:t xml:space="preserve">lounasta</w:t>
      </w:r>
      <w:r>
        <w:t xml:space="preserve">, </w:t>
      </w:r>
      <w:r>
        <w:rPr>
          <w:color w:val="000D2C"/>
        </w:rPr>
        <w:t xml:space="preserve">hän </w:t>
      </w:r>
      <w:r>
        <w:rPr>
          <w:color w:val="D4C67A"/>
        </w:rPr>
        <w:t xml:space="preserve">tekisi </w:t>
      </w:r>
      <w:r>
        <w:rPr>
          <w:color w:val="AE7AA1"/>
        </w:rPr>
        <w:t xml:space="preserve">hänelle </w:t>
      </w:r>
      <w:r>
        <w:rPr>
          <w:color w:val="C2A393"/>
        </w:rPr>
        <w:t xml:space="preserve">lounaan</w:t>
      </w:r>
      <w:r>
        <w:t xml:space="preserve">.</w:t>
      </w:r>
    </w:p>
    <w:p>
      <w:r>
        <w:t xml:space="preserve">Mm.</w:t>
      </w:r>
    </w:p>
    <w:p>
      <w:r>
        <w:t xml:space="preserve">Koska </w:t>
      </w:r>
      <w:r>
        <w:t xml:space="preserve">niin </w:t>
      </w:r>
      <w:r>
        <w:rPr>
          <w:color w:val="000D2C"/>
        </w:rPr>
        <w:t xml:space="preserve">hän </w:t>
      </w:r>
      <w:r>
        <w:t xml:space="preserve">tekee muiden ihmisten kanssa.</w:t>
      </w:r>
    </w:p>
    <w:p>
      <w:r>
        <w:t xml:space="preserve">Mm.</w:t>
      </w:r>
    </w:p>
    <w:p>
      <w:r>
        <w:t xml:space="preserve">Mutta koko talven </w:t>
      </w:r>
      <w:r>
        <w:rPr>
          <w:color w:val="000D2C"/>
        </w:rPr>
        <w:t xml:space="preserve">hän </w:t>
      </w:r>
      <w:r>
        <w:t xml:space="preserve">laittaa </w:t>
      </w:r>
      <w:r>
        <w:rPr>
          <w:color w:val="9E8317"/>
        </w:rPr>
        <w:t xml:space="preserve">miehelle </w:t>
      </w:r>
      <w:r>
        <w:rPr>
          <w:color w:val="98A088"/>
        </w:rPr>
        <w:t xml:space="preserve">lounasta</w:t>
      </w:r>
      <w:r>
        <w:t xml:space="preserve">.</w:t>
      </w:r>
    </w:p>
    <w:p>
      <w:r>
        <w:t xml:space="preserve">Koska </w:t>
      </w:r>
      <w:r>
        <w:rPr>
          <w:color w:val="F7F1DF"/>
        </w:rPr>
        <w:t xml:space="preserve">he </w:t>
      </w:r>
      <w:r>
        <w:t xml:space="preserve">ovat aina tarpeeksi lähellä...</w:t>
      </w:r>
    </w:p>
    <w:p>
      <w:r>
        <w:t xml:space="preserve">Oikeastaan </w:t>
      </w:r>
      <w:r>
        <w:rPr>
          <w:color w:val="B5AFC4"/>
        </w:rPr>
        <w:t xml:space="preserve">se on </w:t>
      </w:r>
      <w:r>
        <w:t xml:space="preserve">enemmänkin illallinen, koska </w:t>
      </w:r>
      <w:r>
        <w:rPr>
          <w:color w:val="B5AFC4"/>
        </w:rPr>
        <w:t xml:space="preserve">se on </w:t>
      </w:r>
      <w:r>
        <w:t xml:space="preserve">-</w:t>
      </w:r>
    </w:p>
    <w:p>
      <w:r>
        <w:rPr>
          <w:color w:val="0232FD"/>
        </w:rPr>
        <w:t xml:space="preserve">Ei sitruunaa</w:t>
      </w:r>
      <w:r>
        <w:t xml:space="preserve">. </w:t>
      </w:r>
      <w:r>
        <w:t xml:space="preserve">Haen </w:t>
      </w:r>
      <w:r>
        <w:rPr>
          <w:color w:val="00587F"/>
        </w:rPr>
        <w:t xml:space="preserve">sinulle </w:t>
      </w:r>
      <w:r>
        <w:t xml:space="preserve">toisen.</w:t>
      </w:r>
    </w:p>
    <w:p>
      <w:r>
        <w:rPr>
          <w:color w:val="BA6801"/>
        </w:rPr>
        <w:t xml:space="preserve">Ei se </w:t>
      </w:r>
      <w:r>
        <w:t xml:space="preserve">mitään</w:t>
      </w:r>
      <w:r>
        <w:t xml:space="preserve">.</w:t>
      </w:r>
    </w:p>
    <w:p>
      <w:r>
        <w:rPr>
          <w:color w:val="6A3A35"/>
        </w:rPr>
        <w:t xml:space="preserve">Hän </w:t>
      </w:r>
      <w:r>
        <w:t xml:space="preserve">vain muisti.</w:t>
      </w:r>
    </w:p>
    <w:p>
      <w:r>
        <w:t xml:space="preserve">Ei, </w:t>
      </w:r>
      <w:r>
        <w:rPr>
          <w:color w:val="BA6801"/>
        </w:rPr>
        <w:t xml:space="preserve">ei se </w:t>
      </w:r>
      <w:r>
        <w:t xml:space="preserve">haittaa.</w:t>
      </w:r>
    </w:p>
    <w:p>
      <w:r>
        <w:t xml:space="preserve">Heti </w:t>
      </w:r>
      <w:r>
        <w:rPr>
          <w:color w:val="6A3A35"/>
        </w:rPr>
        <w:t xml:space="preserve">kun </w:t>
      </w:r>
      <w:r>
        <w:t xml:space="preserve">istutin </w:t>
      </w:r>
      <w:r>
        <w:rPr>
          <w:color w:val="168E5C"/>
        </w:rPr>
        <w:t xml:space="preserve">sen </w:t>
      </w:r>
      <w:r>
        <w:t xml:space="preserve">alas - istutin </w:t>
      </w:r>
      <w:r>
        <w:rPr>
          <w:color w:val="168E5C"/>
        </w:rPr>
        <w:t xml:space="preserve">sen </w:t>
      </w:r>
      <w:r>
        <w:t xml:space="preserve">alas </w:t>
      </w:r>
      <w:r>
        <w:t xml:space="preserve">ajattelin, </w:t>
      </w:r>
      <w:r>
        <w:rPr>
          <w:color w:val="0232FD"/>
        </w:rPr>
        <w:t xml:space="preserve">ei sitruunaa</w:t>
      </w:r>
      <w:r>
        <w:t xml:space="preserve">.</w:t>
      </w:r>
    </w:p>
    <w:p>
      <w:r>
        <w:t xml:space="preserve">Tiesin </w:t>
      </w:r>
      <w:r>
        <w:rPr>
          <w:color w:val="0232FD"/>
        </w:rPr>
        <w:t xml:space="preserve">sen</w:t>
      </w:r>
      <w:r>
        <w:t xml:space="preserve">.</w:t>
      </w:r>
    </w:p>
    <w:p>
      <w:r>
        <w:t xml:space="preserve">Just -</w:t>
      </w:r>
    </w:p>
    <w:p>
      <w:r>
        <w:t xml:space="preserve">Se -</w:t>
      </w:r>
    </w:p>
    <w:p>
      <w:r>
        <w:rPr>
          <w:color w:val="168E5C"/>
        </w:rPr>
        <w:t xml:space="preserve">Siinä </w:t>
      </w:r>
      <w:r>
        <w:t xml:space="preserve">ei ole tarpeeksi sitruunaa </w:t>
      </w:r>
      <w:r>
        <w:t xml:space="preserve">häiritäkseen </w:t>
      </w:r>
      <w:r>
        <w:rPr>
          <w:color w:val="FEB8C8"/>
        </w:rPr>
        <w:t xml:space="preserve">minua</w:t>
      </w:r>
      <w:r>
        <w:t xml:space="preserve">. </w:t>
      </w:r>
      <w:r>
        <w:rPr>
          <w:color w:val="6A3A35"/>
        </w:rPr>
        <w:t xml:space="preserve">Kiitos</w:t>
      </w:r>
      <w:r>
        <w:t xml:space="preserve">.</w:t>
      </w:r>
    </w:p>
    <w:p>
      <w:r>
        <w:t xml:space="preserve">Selvä. Selvä.</w:t>
      </w:r>
    </w:p>
    <w:p>
      <w:r>
        <w:t xml:space="preserve">Mutta </w:t>
      </w:r>
      <w:r>
        <w:rPr>
          <w:color w:val="168E5C"/>
        </w:rPr>
        <w:t xml:space="preserve">se </w:t>
      </w:r>
      <w:r>
        <w:t xml:space="preserve">maistuu niin hyvältä </w:t>
      </w:r>
      <w:r>
        <w:rPr>
          <w:color w:val="16C0D0"/>
        </w:rPr>
        <w:t xml:space="preserve">sitruunan </w:t>
      </w:r>
      <w:r>
        <w:t xml:space="preserve">kanssa</w:t>
      </w:r>
      <w:r>
        <w:t xml:space="preserve">. </w:t>
      </w:r>
      <w:r>
        <w:t xml:space="preserve">En edes pidä jääteestä.</w:t>
      </w:r>
    </w:p>
    <w:p>
      <w:r>
        <w:t xml:space="preserve">Pidätkö </w:t>
      </w:r>
      <w:r>
        <w:rPr>
          <w:color w:val="C62100"/>
        </w:rPr>
        <w:t xml:space="preserve">kuumasta teestä</w:t>
      </w:r>
      <w:r>
        <w:t xml:space="preserve">?</w:t>
      </w:r>
    </w:p>
    <w:p>
      <w:r>
        <w:t xml:space="preserve">Joo</w:t>
      </w:r>
      <w:r>
        <w:rPr>
          <w:color w:val="00587F"/>
        </w:rPr>
        <w:t xml:space="preserve">, </w:t>
      </w:r>
      <w:r>
        <w:t xml:space="preserve">rakastan </w:t>
      </w:r>
      <w:r>
        <w:rPr>
          <w:color w:val="C62100"/>
        </w:rPr>
        <w:t xml:space="preserve">kuumaa teetä</w:t>
      </w:r>
      <w:r>
        <w:t xml:space="preserve">.</w:t>
      </w:r>
    </w:p>
    <w:p>
      <w:r>
        <w:t xml:space="preserve">Mutta talvi ei ole </w:t>
      </w:r>
      <w:r>
        <w:t xml:space="preserve">vielä ollut </w:t>
      </w:r>
      <w:r>
        <w:t xml:space="preserve">tarpeeksi kylmä </w:t>
      </w:r>
      <w:r>
        <w:rPr>
          <w:color w:val="00587F"/>
        </w:rPr>
        <w:t xml:space="preserve">minulle.</w:t>
      </w:r>
    </w:p>
    <w:p>
      <w:r>
        <w:t xml:space="preserve">Laitatko </w:t>
      </w:r>
      <w:r>
        <w:t xml:space="preserve">sitruunaa </w:t>
      </w:r>
      <w:r>
        <w:rPr>
          <w:color w:val="233809"/>
        </w:rPr>
        <w:t xml:space="preserve">kuumaan teehen</w:t>
      </w:r>
      <w:r>
        <w:t xml:space="preserve">?</w:t>
      </w:r>
    </w:p>
    <w:p>
      <w:r>
        <w:rPr>
          <w:color w:val="04640D"/>
        </w:rPr>
        <w:t xml:space="preserve">Aion </w:t>
      </w:r>
      <w:r>
        <w:t xml:space="preserve">mennä </w:t>
      </w:r>
      <w:r>
        <w:rPr>
          <w:color w:val="B70639"/>
        </w:rPr>
        <w:t xml:space="preserve">tänään</w:t>
      </w:r>
      <w:r>
        <w:t xml:space="preserve">, koska </w:t>
      </w:r>
      <w:r>
        <w:t xml:space="preserve">minulla on </w:t>
      </w:r>
      <w:r>
        <w:rPr>
          <w:color w:val="42083B"/>
        </w:rPr>
        <w:t xml:space="preserve">kurkku kipeä</w:t>
      </w:r>
      <w:r>
        <w:t xml:space="preserve">.</w:t>
      </w:r>
    </w:p>
    <w:p>
      <w:r>
        <w:rPr>
          <w:color w:val="00587F"/>
        </w:rPr>
        <w:t xml:space="preserve">Moi</w:t>
      </w:r>
      <w:r>
        <w:t xml:space="preserve">? </w:t>
      </w:r>
      <w:r>
        <w:t xml:space="preserve">Vai </w:t>
      </w:r>
      <w:r>
        <w:rPr>
          <w:color w:val="04640D"/>
        </w:rPr>
        <w:t xml:space="preserve">toi</w:t>
      </w:r>
      <w:r>
        <w:t xml:space="preserve">?</w:t>
      </w:r>
    </w:p>
    <w:p>
      <w:r>
        <w:t xml:space="preserve">No </w:t>
      </w:r>
      <w:r>
        <w:rPr>
          <w:color w:val="04640D"/>
        </w:rPr>
        <w:t xml:space="preserve">minä </w:t>
      </w:r>
      <w:r>
        <w:t xml:space="preserve">vastasin -</w:t>
      </w:r>
    </w:p>
    <w:p>
      <w:r>
        <w:t xml:space="preserve">Schwa.</w:t>
      </w:r>
    </w:p>
    <w:p>
      <w:r>
        <w:t xml:space="preserve">Oletin, että </w:t>
      </w:r>
      <w:r>
        <w:rPr>
          <w:color w:val="04640D"/>
        </w:rPr>
        <w:t xml:space="preserve">se </w:t>
      </w:r>
      <w:r>
        <w:t xml:space="preserve">olin </w:t>
      </w:r>
      <w:r>
        <w:rPr>
          <w:color w:val="04640D"/>
        </w:rPr>
        <w:t xml:space="preserve">minä</w:t>
      </w:r>
      <w:r>
        <w:t xml:space="preserve">.</w:t>
      </w:r>
    </w:p>
    <w:p>
      <w:r>
        <w:rPr>
          <w:color w:val="023087"/>
        </w:rPr>
        <w:t xml:space="preserve">Puhuin </w:t>
      </w:r>
      <w:r>
        <w:rPr>
          <w:color w:val="B7DAD2"/>
        </w:rPr>
        <w:t xml:space="preserve">Bethille</w:t>
      </w:r>
      <w:r>
        <w:t xml:space="preserve">, koska </w:t>
      </w:r>
      <w:r>
        <w:t xml:space="preserve">hänellä oli sitruuna. Ja </w:t>
      </w:r>
      <w:r>
        <w:rPr>
          <w:color w:val="233809"/>
        </w:rPr>
        <w:t xml:space="preserve">kuumaa teetä</w:t>
      </w:r>
      <w:r>
        <w:t xml:space="preserve">.</w:t>
      </w:r>
    </w:p>
    <w:p>
      <w:r>
        <w:rPr>
          <w:color w:val="023087"/>
        </w:rPr>
        <w:t xml:space="preserve">Ymmärrän</w:t>
      </w:r>
      <w:r>
        <w:t xml:space="preserve">.</w:t>
      </w:r>
    </w:p>
    <w:p>
      <w:r>
        <w:t xml:space="preserve">Mitä </w:t>
      </w:r>
      <w:r>
        <w:rPr>
          <w:color w:val="00587F"/>
        </w:rPr>
        <w:t xml:space="preserve">sinulla </w:t>
      </w:r>
      <w:r>
        <w:t xml:space="preserve">ei ole.</w:t>
      </w:r>
    </w:p>
    <w:p>
      <w:r>
        <w:rPr>
          <w:color w:val="023087"/>
        </w:rPr>
        <w:t xml:space="preserve">Ymmärrän </w:t>
      </w:r>
      <w:r>
        <w:t xml:space="preserve">kyllä.</w:t>
      </w:r>
    </w:p>
    <w:p>
      <w:r>
        <w:t xml:space="preserve">Tiedän.</w:t>
      </w:r>
    </w:p>
    <w:p>
      <w:r>
        <w:t xml:space="preserve">Entä </w:t>
      </w:r>
      <w:r>
        <w:rPr>
          <w:color w:val="00587F"/>
        </w:rPr>
        <w:t xml:space="preserve">sinä</w:t>
      </w:r>
      <w:r>
        <w:t xml:space="preserve">, </w:t>
      </w:r>
      <w:r>
        <w:rPr>
          <w:color w:val="00587F"/>
        </w:rPr>
        <w:t xml:space="preserve">Sherry</w:t>
      </w:r>
      <w:r>
        <w:t xml:space="preserve">, </w:t>
      </w:r>
      <w:r>
        <w:t xml:space="preserve">aiotko laittaa </w:t>
      </w:r>
      <w:r>
        <w:rPr>
          <w:color w:val="16C0D0"/>
        </w:rPr>
        <w:t xml:space="preserve">sitruunaa </w:t>
      </w:r>
      <w:r>
        <w:rPr>
          <w:color w:val="233809"/>
        </w:rPr>
        <w:t xml:space="preserve">kuumaan teeseesi</w:t>
      </w:r>
      <w:r>
        <w:t xml:space="preserve">?</w:t>
      </w:r>
    </w:p>
    <w:p>
      <w:r>
        <w:t xml:space="preserve">En laita </w:t>
      </w:r>
      <w:r>
        <w:rPr>
          <w:color w:val="16C0D0"/>
        </w:rPr>
        <w:t xml:space="preserve">sitruunaa </w:t>
      </w:r>
      <w:r>
        <w:rPr>
          <w:color w:val="233809"/>
        </w:rPr>
        <w:t xml:space="preserve">kuumaan teeheni</w:t>
      </w:r>
      <w:r>
        <w:t xml:space="preserve">,</w:t>
      </w:r>
    </w:p>
    <w:p>
      <w:r>
        <w:rPr>
          <w:color w:val="00587F"/>
        </w:rPr>
        <w:t xml:space="preserve">Oletko </w:t>
      </w:r>
      <w:r>
        <w:t xml:space="preserve">koskaan tehnyt niin? </w:t>
      </w:r>
      <w:r>
        <w:t xml:space="preserve">Vain silloin</w:t>
      </w:r>
      <w:r>
        <w:rPr>
          <w:color w:val="04640D"/>
        </w:rPr>
        <w:t xml:space="preserve">, </w:t>
      </w:r>
      <w:r>
        <w:rPr>
          <w:color w:val="04640D"/>
        </w:rPr>
        <w:t xml:space="preserve">kun </w:t>
      </w:r>
      <w:r>
        <w:t xml:space="preserve">kurkku on kipeä.</w:t>
      </w:r>
    </w:p>
    <w:p>
      <w:r>
        <w:t xml:space="preserve">Olen yleensä... Kyllä, </w:t>
      </w:r>
      <w:r>
        <w:rPr>
          <w:color w:val="8C41BB"/>
        </w:rPr>
        <w:t xml:space="preserve">se on </w:t>
      </w:r>
      <w:r>
        <w:t xml:space="preserve">hyvä. </w:t>
      </w:r>
      <w:r>
        <w:rPr>
          <w:color w:val="ECEDFE"/>
        </w:rPr>
        <w:t xml:space="preserve">Sitruuna </w:t>
      </w:r>
      <w:r>
        <w:rPr>
          <w:color w:val="8C41BB"/>
        </w:rPr>
        <w:t xml:space="preserve">tai </w:t>
      </w:r>
      <w:r>
        <w:rPr>
          <w:color w:val="ECEDFE"/>
        </w:rPr>
        <w:t xml:space="preserve">sitruuna </w:t>
      </w:r>
      <w:r>
        <w:rPr>
          <w:color w:val="8C41BB"/>
        </w:rPr>
        <w:t xml:space="preserve">ja </w:t>
      </w:r>
      <w:r>
        <w:rPr>
          <w:color w:val="2B2D32"/>
        </w:rPr>
        <w:t xml:space="preserve">hunaja </w:t>
      </w:r>
      <w:r>
        <w:t xml:space="preserve">ovat hyviä.</w:t>
      </w:r>
    </w:p>
    <w:p>
      <w:r>
        <w:t xml:space="preserve">Niinkö?</w:t>
      </w:r>
    </w:p>
    <w:p>
      <w:r>
        <w:t xml:space="preserve">Nyt </w:t>
      </w:r>
      <w:r>
        <w:t xml:space="preserve">et voi koskea </w:t>
      </w:r>
      <w:r>
        <w:rPr>
          <w:color w:val="94C661"/>
        </w:rPr>
        <w:t xml:space="preserve">Jonathaniin</w:t>
      </w:r>
      <w:r>
        <w:t xml:space="preserve">.</w:t>
      </w:r>
    </w:p>
    <w:p>
      <w:r>
        <w:t xml:space="preserve">Älä vain kerro </w:t>
      </w:r>
      <w:r>
        <w:rPr>
          <w:color w:val="94C661"/>
        </w:rPr>
        <w:t xml:space="preserve">hänelle</w:t>
      </w:r>
      <w:r>
        <w:t xml:space="preserve">.</w:t>
      </w:r>
    </w:p>
    <w:p>
      <w:r>
        <w:rPr>
          <w:color w:val="04640D"/>
        </w:rPr>
        <w:t xml:space="preserve">Koska </w:t>
      </w:r>
      <w:r>
        <w:t xml:space="preserve">juot </w:t>
      </w:r>
      <w:r>
        <w:rPr>
          <w:color w:val="16C0D0"/>
        </w:rPr>
        <w:t xml:space="preserve">sitruunaa </w:t>
      </w:r>
      <w:r>
        <w:t xml:space="preserve">ja </w:t>
      </w:r>
      <w:r>
        <w:rPr>
          <w:color w:val="F8907D"/>
        </w:rPr>
        <w:t xml:space="preserve">hunajaa</w:t>
      </w:r>
      <w:r>
        <w:t xml:space="preserve">?</w:t>
      </w:r>
    </w:p>
    <w:p>
      <w:r>
        <w:t xml:space="preserve">Hänellä on </w:t>
      </w:r>
      <w:r>
        <w:rPr>
          <w:color w:val="42083B"/>
        </w:rPr>
        <w:t xml:space="preserve">kurkku kipeä</w:t>
      </w:r>
      <w:r>
        <w:t xml:space="preserve">.</w:t>
      </w:r>
    </w:p>
    <w:p>
      <w:r>
        <w:t xml:space="preserve">Ei, koska </w:t>
      </w:r>
      <w:r>
        <w:rPr>
          <w:color w:val="04640D"/>
        </w:rPr>
        <w:t xml:space="preserve">olen </w:t>
      </w:r>
      <w:r>
        <w:t xml:space="preserve">flunssainen.</w:t>
      </w:r>
    </w:p>
    <w:p>
      <w:r>
        <w:t xml:space="preserve">Voi...</w:t>
      </w:r>
    </w:p>
    <w:p>
      <w:r>
        <w:t xml:space="preserve">No -</w:t>
      </w:r>
    </w:p>
    <w:p>
      <w:r>
        <w:t xml:space="preserve">Älä kerro </w:t>
      </w:r>
      <w:r>
        <w:rPr>
          <w:color w:val="94C661"/>
        </w:rPr>
        <w:t xml:space="preserve">hänelle</w:t>
      </w:r>
      <w:r>
        <w:t xml:space="preserve">, tai älä kerro </w:t>
      </w:r>
      <w:r>
        <w:rPr>
          <w:color w:val="895E6B"/>
        </w:rPr>
        <w:t xml:space="preserve">Carolynille</w:t>
      </w:r>
      <w:r>
        <w:t xml:space="preserve">.</w:t>
      </w:r>
    </w:p>
    <w:p>
      <w:r>
        <w:t xml:space="preserve">Joo.</w:t>
      </w:r>
    </w:p>
    <w:p>
      <w:r>
        <w:t xml:space="preserve">Joo. Ja -</w:t>
      </w:r>
    </w:p>
    <w:p>
      <w:r>
        <w:t xml:space="preserve">Älä vain kerro </w:t>
      </w:r>
      <w:r>
        <w:rPr>
          <w:color w:val="94C661"/>
        </w:rPr>
        <w:t xml:space="preserve">hänelle</w:t>
      </w:r>
      <w:r>
        <w:t xml:space="preserve">,</w:t>
      </w:r>
    </w:p>
    <w:p>
      <w:r>
        <w:rPr>
          <w:color w:val="788E95"/>
        </w:rPr>
        <w:t xml:space="preserve">Martha Jean </w:t>
      </w:r>
      <w:r>
        <w:t xml:space="preserve">istui siinä -</w:t>
      </w:r>
    </w:p>
    <w:p>
      <w:r>
        <w:t xml:space="preserve">Ja -</w:t>
      </w:r>
    </w:p>
    <w:p>
      <w:r>
        <w:t xml:space="preserve">Ja </w:t>
      </w:r>
      <w:r>
        <w:rPr>
          <w:color w:val="FB6AB8"/>
        </w:rPr>
        <w:t xml:space="preserve">kertoi, miten sairas </w:t>
      </w:r>
      <w:r>
        <w:rPr>
          <w:color w:val="576094"/>
        </w:rPr>
        <w:t xml:space="preserve">Barbara Jean </w:t>
      </w:r>
      <w:r>
        <w:rPr>
          <w:color w:val="FB6AB8"/>
        </w:rPr>
        <w:t xml:space="preserve">oli </w:t>
      </w:r>
      <w:r>
        <w:t xml:space="preserve">pienenä...</w:t>
      </w:r>
    </w:p>
    <w:p>
      <w:r>
        <w:t xml:space="preserve">Ja?</w:t>
      </w:r>
    </w:p>
    <w:p>
      <w:r>
        <w:rPr>
          <w:color w:val="FB6AB8"/>
        </w:rPr>
        <w:t xml:space="preserve">Siitä </w:t>
      </w:r>
      <w:r>
        <w:t xml:space="preserve">oli paljon apua, eikö ollutkin</w:t>
      </w:r>
      <w:r>
        <w:t xml:space="preserve">.</w:t>
      </w:r>
    </w:p>
    <w:p>
      <w:r>
        <w:t xml:space="preserve">Voi, </w:t>
      </w:r>
      <w:r>
        <w:rPr>
          <w:color w:val="788E95"/>
        </w:rPr>
        <w:t xml:space="preserve">Martha Jean</w:t>
      </w:r>
      <w:r>
        <w:t xml:space="preserve">, kyllä.</w:t>
      </w:r>
    </w:p>
    <w:p>
      <w:r>
        <w:t xml:space="preserve">Ja mitä?</w:t>
      </w:r>
    </w:p>
    <w:p>
      <w:r>
        <w:t xml:space="preserve">No, </w:t>
      </w:r>
      <w:r>
        <w:rPr>
          <w:color w:val="895E6B"/>
        </w:rPr>
        <w:t xml:space="preserve">Carolyn </w:t>
      </w:r>
      <w:r>
        <w:t xml:space="preserve">oli -</w:t>
      </w:r>
    </w:p>
    <w:p>
      <w:r>
        <w:t xml:space="preserve">En ymmärrä. Syy -</w:t>
      </w:r>
    </w:p>
    <w:p>
      <w:r>
        <w:t xml:space="preserve">Rakastin sitä pikku pätkää </w:t>
      </w:r>
      <w:r>
        <w:rPr>
          <w:color w:val="8489AE"/>
        </w:rPr>
        <w:t xml:space="preserve">potalle menosta</w:t>
      </w:r>
      <w:r>
        <w:t xml:space="preserve">.</w:t>
      </w:r>
    </w:p>
    <w:p>
      <w:r>
        <w:rPr>
          <w:color w:val="860E04"/>
        </w:rPr>
        <w:t xml:space="preserve">Kahdeksan kuukauden ikäinen ja </w:t>
      </w:r>
      <w:r>
        <w:rPr>
          <w:color w:val="FBC206"/>
        </w:rPr>
        <w:t xml:space="preserve">pottaan koulutettu</w:t>
      </w:r>
      <w:r>
        <w:t xml:space="preserve">.</w:t>
      </w:r>
    </w:p>
    <w:p>
      <w:r>
        <w:rPr>
          <w:color w:val="895E6B"/>
        </w:rPr>
        <w:t xml:space="preserve">Hän </w:t>
      </w:r>
      <w:r>
        <w:t xml:space="preserve">sanoo aina </w:t>
      </w:r>
      <w:r>
        <w:rPr>
          <w:color w:val="860E04"/>
        </w:rPr>
        <w:t xml:space="preserve">niin</w:t>
      </w:r>
      <w:r>
        <w:t xml:space="preserve">.</w:t>
      </w:r>
    </w:p>
    <w:p>
      <w:r>
        <w:t xml:space="preserve">Jestas sentään.</w:t>
      </w:r>
    </w:p>
    <w:p>
      <w:r>
        <w:rPr>
          <w:color w:val="895E6B"/>
        </w:rPr>
        <w:t xml:space="preserve">Hän </w:t>
      </w:r>
      <w:r>
        <w:t xml:space="preserve">kertoi </w:t>
      </w:r>
      <w:r>
        <w:rPr>
          <w:color w:val="00587F"/>
        </w:rPr>
        <w:t xml:space="preserve">minulle </w:t>
      </w:r>
      <w:r>
        <w:t xml:space="preserve">tarinan siitä, miten </w:t>
      </w:r>
      <w:r>
        <w:rPr>
          <w:color w:val="895E6B"/>
        </w:rPr>
        <w:t xml:space="preserve">hän </w:t>
      </w:r>
      <w:r>
        <w:t xml:space="preserve">koulutti kaikki </w:t>
      </w:r>
      <w:r>
        <w:t xml:space="preserve">lapsensa </w:t>
      </w:r>
      <w:r>
        <w:rPr>
          <w:color w:val="6EAB9B"/>
        </w:rPr>
        <w:t xml:space="preserve">yhdeksän kuukauden ikäisinä</w:t>
      </w:r>
      <w:r>
        <w:t xml:space="preserve">. </w:t>
      </w:r>
      <w:r>
        <w:rPr>
          <w:color w:val="00587F"/>
        </w:rPr>
        <w:t xml:space="preserve">Minä</w:t>
      </w:r>
      <w:r>
        <w:t xml:space="preserve">...</w:t>
      </w:r>
    </w:p>
    <w:p>
      <w:r>
        <w:t xml:space="preserve">No mikä </w:t>
      </w:r>
      <w:r>
        <w:rPr>
          <w:color w:val="F2CDFE"/>
        </w:rPr>
        <w:t xml:space="preserve">se </w:t>
      </w:r>
      <w:r>
        <w:t xml:space="preserve">oli</w:t>
      </w:r>
      <w:r>
        <w:t xml:space="preserve">?</w:t>
      </w:r>
    </w:p>
    <w:p>
      <w:r>
        <w:t xml:space="preserve">Nyt </w:t>
      </w:r>
      <w:r>
        <w:rPr>
          <w:color w:val="F2CDFE"/>
        </w:rPr>
        <w:t xml:space="preserve">se on </w:t>
      </w:r>
      <w:r>
        <w:t xml:space="preserve">taas </w:t>
      </w:r>
      <w:r>
        <w:rPr>
          <w:color w:val="645341"/>
        </w:rPr>
        <w:t xml:space="preserve">kahdeksan</w:t>
      </w:r>
      <w:r>
        <w:t xml:space="preserve">, vai mitä?</w:t>
      </w:r>
    </w:p>
    <w:p>
      <w:r>
        <w:rPr>
          <w:color w:val="760035"/>
        </w:rPr>
        <w:t xml:space="preserve">Barb </w:t>
      </w:r>
      <w:r>
        <w:t xml:space="preserve">oli </w:t>
      </w:r>
      <w:r>
        <w:rPr>
          <w:color w:val="645341"/>
        </w:rPr>
        <w:t xml:space="preserve">kahdeksalta</w:t>
      </w:r>
      <w:r>
        <w:t xml:space="preserve">.</w:t>
      </w:r>
    </w:p>
    <w:p>
      <w:r>
        <w:t xml:space="preserve">Niin, </w:t>
      </w:r>
      <w:r>
        <w:rPr>
          <w:color w:val="647A41"/>
        </w:rPr>
        <w:t xml:space="preserve">pojat </w:t>
      </w:r>
      <w:r>
        <w:t xml:space="preserve">eivät olleet, mutta -</w:t>
      </w:r>
    </w:p>
    <w:p>
      <w:r>
        <w:t xml:space="preserve">Niinpä niin. </w:t>
      </w:r>
      <w:r>
        <w:rPr>
          <w:color w:val="647A41"/>
        </w:rPr>
        <w:t xml:space="preserve">He </w:t>
      </w:r>
      <w:r>
        <w:t xml:space="preserve">ehtivät vasta </w:t>
      </w:r>
      <w:r>
        <w:rPr>
          <w:color w:val="6EAB9B"/>
        </w:rPr>
        <w:t xml:space="preserve">yhdeksään</w:t>
      </w:r>
      <w:r>
        <w:t xml:space="preserve">.</w:t>
      </w:r>
    </w:p>
    <w:p>
      <w:r>
        <w:t xml:space="preserve">Kuka... Kuka </w:t>
      </w:r>
      <w:r>
        <w:rPr>
          <w:color w:val="E3F894"/>
        </w:rPr>
        <w:t xml:space="preserve">se </w:t>
      </w:r>
      <w:r>
        <w:t xml:space="preserve">oli</w:t>
      </w:r>
      <w:r>
        <w:t xml:space="preserve">...</w:t>
      </w:r>
    </w:p>
    <w:p>
      <w:r>
        <w:t xml:space="preserve">Hunh? </w:t>
      </w:r>
      <w:r>
        <w:t xml:space="preserve">Tiedätkö, </w:t>
      </w:r>
      <w:r>
        <w:rPr>
          <w:color w:val="F9D7CD"/>
        </w:rPr>
        <w:t xml:space="preserve">että pojat ovat hitaita</w:t>
      </w:r>
      <w:r>
        <w:t xml:space="preserve">?</w:t>
      </w:r>
    </w:p>
    <w:p>
      <w:r>
        <w:t xml:space="preserve">Niin</w:t>
      </w:r>
      <w:r>
        <w:rPr>
          <w:color w:val="04640D"/>
        </w:rPr>
        <w:t xml:space="preserve">, </w:t>
      </w:r>
      <w:r>
        <w:t xml:space="preserve">tiedän. Se </w:t>
      </w:r>
      <w:r>
        <w:t xml:space="preserve">ei </w:t>
      </w:r>
      <w:r>
        <w:t xml:space="preserve">kuitenkaan </w:t>
      </w:r>
      <w:r>
        <w:rPr>
          <w:color w:val="876128"/>
        </w:rPr>
        <w:t xml:space="preserve">ole </w:t>
      </w:r>
      <w:r>
        <w:rPr>
          <w:color w:val="8489AE"/>
        </w:rPr>
        <w:t xml:space="preserve">pottaan kasvattamista</w:t>
      </w:r>
      <w:r>
        <w:t xml:space="preserve">, </w:t>
      </w:r>
      <w:r>
        <w:rPr>
          <w:color w:val="876128"/>
        </w:rPr>
        <w:t xml:space="preserve">vaan </w:t>
      </w:r>
      <w:r>
        <w:rPr>
          <w:color w:val="876128"/>
        </w:rPr>
        <w:t xml:space="preserve">äidin kasvattamista</w:t>
      </w:r>
      <w:r>
        <w:t xml:space="preserve">.</w:t>
      </w:r>
    </w:p>
    <w:p>
      <w:r>
        <w:t xml:space="preserve">Ai niin.</w:t>
      </w:r>
    </w:p>
    <w:p>
      <w:r>
        <w:rPr>
          <w:color w:val="E3F894"/>
        </w:rPr>
        <w:t xml:space="preserve">Tohtori Spock</w:t>
      </w:r>
      <w:r>
        <w:t xml:space="preserve">.</w:t>
      </w:r>
    </w:p>
    <w:p>
      <w:r>
        <w:rPr>
          <w:color w:val="E3F894"/>
        </w:rPr>
        <w:t xml:space="preserve">Tohtori Spock</w:t>
      </w:r>
      <w:r>
        <w:t xml:space="preserve">. Entä kapteeni Kirk? Mitä </w:t>
      </w:r>
      <w:r>
        <w:rPr>
          <w:color w:val="E3F894"/>
        </w:rPr>
        <w:t xml:space="preserve">hän </w:t>
      </w:r>
      <w:r>
        <w:t xml:space="preserve">sanoi?</w:t>
      </w:r>
    </w:p>
    <w:p>
      <w:r>
        <w:t xml:space="preserve">Ei, ei, </w:t>
      </w:r>
      <w:r>
        <w:rPr>
          <w:color w:val="00587F"/>
        </w:rPr>
        <w:t xml:space="preserve">Sherry</w:t>
      </w:r>
      <w:r>
        <w:t xml:space="preserve">. </w:t>
      </w:r>
      <w:r>
        <w:rPr>
          <w:color w:val="00587F"/>
        </w:rPr>
        <w:t xml:space="preserve">Sinä </w:t>
      </w:r>
      <w:r>
        <w:t xml:space="preserve">olet </w:t>
      </w:r>
      <w:r>
        <w:rPr>
          <w:color w:val="00587F"/>
        </w:rPr>
        <w:t xml:space="preserve">idiootti</w:t>
      </w:r>
      <w:r>
        <w:t xml:space="preserve">.</w:t>
      </w:r>
    </w:p>
    <w:p>
      <w:r>
        <w:rPr>
          <w:color w:val="00587F"/>
        </w:rPr>
        <w:t xml:space="preserve">Hän </w:t>
      </w:r>
      <w:r>
        <w:t xml:space="preserve">yrittää.</w:t>
      </w:r>
    </w:p>
    <w:p>
      <w:r>
        <w:rPr>
          <w:color w:val="A1A711"/>
        </w:rPr>
        <w:t xml:space="preserve">Se on </w:t>
      </w:r>
      <w:r>
        <w:rPr>
          <w:color w:val="A1A711"/>
        </w:rPr>
        <w:t xml:space="preserve">herra Spock</w:t>
      </w:r>
      <w:r>
        <w:t xml:space="preserve">, ja kapteeni...</w:t>
      </w:r>
    </w:p>
    <w:p>
      <w:r>
        <w:rPr>
          <w:color w:val="00587F"/>
        </w:rPr>
        <w:t xml:space="preserve">Minä </w:t>
      </w:r>
      <w:r>
        <w:t xml:space="preserve">tiedän.</w:t>
      </w:r>
    </w:p>
    <w:p>
      <w:r>
        <w:t xml:space="preserve">Ja </w:t>
      </w:r>
      <w:r>
        <w:rPr>
          <w:color w:val="E3F894"/>
        </w:rPr>
        <w:t xml:space="preserve">tohtori Spock</w:t>
      </w:r>
      <w:r>
        <w:t xml:space="preserve">.</w:t>
      </w:r>
    </w:p>
    <w:p>
      <w:r>
        <w:t xml:space="preserve">No, mikä oli </w:t>
      </w:r>
      <w:r>
        <w:rPr>
          <w:color w:val="01FB92"/>
        </w:rPr>
        <w:t xml:space="preserve">hänen </w:t>
      </w:r>
      <w:r>
        <w:rPr>
          <w:color w:val="FD0F31"/>
        </w:rPr>
        <w:t xml:space="preserve">tarinansa </w:t>
      </w:r>
      <w:r>
        <w:rPr>
          <w:color w:val="BE8485"/>
        </w:rPr>
        <w:t xml:space="preserve">Barbista</w:t>
      </w:r>
      <w:r>
        <w:t xml:space="preserve">? </w:t>
      </w:r>
      <w:r>
        <w:t xml:space="preserve">Että kaikki... </w:t>
      </w:r>
      <w:r>
        <w:rPr>
          <w:color w:val="FD0F31"/>
        </w:rPr>
        <w:t xml:space="preserve">Se </w:t>
      </w:r>
      <w:r>
        <w:t xml:space="preserve">oli...</w:t>
      </w:r>
    </w:p>
    <w:p>
      <w:r>
        <w:rPr>
          <w:color w:val="760035"/>
        </w:rPr>
        <w:t xml:space="preserve">Hän </w:t>
      </w:r>
      <w:r>
        <w:t xml:space="preserve">oli sairaalassa kolme kertaa.</w:t>
      </w:r>
    </w:p>
    <w:p>
      <w:r>
        <w:rPr>
          <w:color w:val="895E6B"/>
        </w:rPr>
        <w:t xml:space="preserve">Carolyn </w:t>
      </w:r>
      <w:r>
        <w:t xml:space="preserve">oli niin vaikuttunut, tai vaikuttamatta tai mitä tahansa.</w:t>
      </w:r>
    </w:p>
    <w:p>
      <w:r>
        <w:rPr>
          <w:color w:val="C660FB"/>
        </w:rPr>
        <w:t xml:space="preserve">Astmaattinen keuhkoputkentulehdus</w:t>
      </w:r>
      <w:r>
        <w:t xml:space="preserve">.</w:t>
      </w:r>
    </w:p>
    <w:p>
      <w:r>
        <w:t xml:space="preserve">Pronssi- -</w:t>
      </w:r>
    </w:p>
    <w:p>
      <w:r>
        <w:t xml:space="preserve">Miten </w:t>
      </w:r>
      <w:r>
        <w:rPr>
          <w:color w:val="895E6B"/>
        </w:rPr>
        <w:t xml:space="preserve">Carolyn </w:t>
      </w:r>
      <w:r>
        <w:t xml:space="preserve">reagoi?</w:t>
      </w:r>
    </w:p>
    <w:p>
      <w:r>
        <w:t xml:space="preserve">No -</w:t>
      </w:r>
    </w:p>
    <w:p>
      <w:r>
        <w:rPr>
          <w:color w:val="00587F"/>
        </w:rPr>
        <w:t xml:space="preserve">Minä </w:t>
      </w:r>
      <w:r>
        <w:t xml:space="preserve">- jostain syystä -</w:t>
      </w:r>
    </w:p>
    <w:p>
      <w:r>
        <w:rPr>
          <w:color w:val="895E6B"/>
        </w:rPr>
        <w:t xml:space="preserve">Hän </w:t>
      </w:r>
      <w:r>
        <w:t xml:space="preserve">kiitti kovasti</w:t>
      </w:r>
      <w:r>
        <w:rPr>
          <w:color w:val="04640D"/>
        </w:rPr>
        <w:t xml:space="preserve">, </w:t>
      </w:r>
      <w:r>
        <w:t xml:space="preserve">koska </w:t>
      </w:r>
      <w:r>
        <w:t xml:space="preserve">oli niin huolissaan </w:t>
      </w:r>
      <w:r>
        <w:rPr>
          <w:color w:val="94C661"/>
        </w:rPr>
        <w:t xml:space="preserve">Jonathanista</w:t>
      </w:r>
      <w:r>
        <w:t xml:space="preserve">.</w:t>
      </w:r>
    </w:p>
    <w:p>
      <w:r>
        <w:t xml:space="preserve">Voi hitto, </w:t>
      </w:r>
      <w:r>
        <w:rPr>
          <w:color w:val="94C661"/>
        </w:rPr>
        <w:t xml:space="preserve">hän palaa </w:t>
      </w:r>
      <w:r>
        <w:t xml:space="preserve">takaisin toisin sanoen.</w:t>
      </w:r>
    </w:p>
    <w:p>
      <w:r>
        <w:t xml:space="preserve">Sanoin, mutta -</w:t>
      </w:r>
    </w:p>
    <w:p>
      <w:r>
        <w:t xml:space="preserve">Ja sitten </w:t>
      </w:r>
      <w:r>
        <w:rPr>
          <w:color w:val="895E6B"/>
        </w:rPr>
        <w:t xml:space="preserve">hän </w:t>
      </w:r>
      <w:r>
        <w:t xml:space="preserve">kertoi </w:t>
      </w:r>
      <w:r>
        <w:rPr>
          <w:color w:val="FEB8C8"/>
        </w:rPr>
        <w:t xml:space="preserve">hänelle</w:t>
      </w:r>
      <w:r>
        <w:t xml:space="preserve">, </w:t>
      </w:r>
      <w:r>
        <w:t xml:space="preserve">että </w:t>
      </w:r>
      <w:r>
        <w:rPr>
          <w:color w:val="760035"/>
        </w:rPr>
        <w:t xml:space="preserve">hän </w:t>
      </w:r>
      <w:r>
        <w:rPr>
          <w:color w:val="120104"/>
        </w:rPr>
        <w:t xml:space="preserve">kasvoi </w:t>
      </w:r>
      <w:r>
        <w:rPr>
          <w:color w:val="D48958"/>
        </w:rPr>
        <w:t xml:space="preserve">siitä </w:t>
      </w:r>
      <w:r>
        <w:rPr>
          <w:color w:val="120104"/>
        </w:rPr>
        <w:t xml:space="preserve">ulos </w:t>
      </w:r>
      <w:r>
        <w:rPr>
          <w:color w:val="120104"/>
        </w:rPr>
        <w:t xml:space="preserve">vasta </w:t>
      </w:r>
      <w:r>
        <w:rPr>
          <w:color w:val="C3C1BE"/>
        </w:rPr>
        <w:t xml:space="preserve">viiden </w:t>
      </w:r>
      <w:r>
        <w:rPr>
          <w:color w:val="120104"/>
        </w:rPr>
        <w:t xml:space="preserve">vuoden iässä </w:t>
      </w:r>
      <w:r>
        <w:rPr>
          <w:color w:val="120104"/>
        </w:rPr>
        <w:t xml:space="preserve">tai jotain</w:t>
      </w:r>
      <w:r>
        <w:t xml:space="preserve">?</w:t>
      </w:r>
    </w:p>
    <w:p>
      <w:r>
        <w:t xml:space="preserve">Mitä hän</w:t>
      </w:r>
      <w:r>
        <w:rPr>
          <w:color w:val="760035"/>
        </w:rPr>
        <w:t xml:space="preserve">ellä </w:t>
      </w:r>
      <w:r>
        <w:t xml:space="preserve">ei ollut?</w:t>
      </w:r>
    </w:p>
    <w:p>
      <w:r>
        <w:t xml:space="preserve">Me kaikki ajattelemme: "</w:t>
      </w:r>
      <w:r>
        <w:t xml:space="preserve">Eikö </w:t>
      </w:r>
      <w:r>
        <w:rPr>
          <w:color w:val="760035"/>
        </w:rPr>
        <w:t xml:space="preserve">Barb </w:t>
      </w:r>
      <w:r>
        <w:t xml:space="preserve">kasvanut </w:t>
      </w:r>
      <w:r>
        <w:rPr>
          <w:color w:val="C660FB"/>
        </w:rPr>
        <w:t xml:space="preserve">siitä </w:t>
      </w:r>
      <w:r>
        <w:t xml:space="preserve">ulos</w:t>
      </w:r>
      <w:r>
        <w:t xml:space="preserve">?".</w:t>
      </w:r>
    </w:p>
    <w:p>
      <w:r>
        <w:t xml:space="preserve">Voi "kasvaa </w:t>
      </w:r>
      <w:r>
        <w:rPr>
          <w:color w:val="C660FB"/>
        </w:rPr>
        <w:t xml:space="preserve">siitä </w:t>
      </w:r>
      <w:r>
        <w:t xml:space="preserve">ulos</w:t>
      </w:r>
      <w:r>
        <w:t xml:space="preserve">".</w:t>
      </w:r>
    </w:p>
    <w:p>
      <w:r>
        <w:t xml:space="preserve">Oliko </w:t>
      </w:r>
      <w:r>
        <w:rPr>
          <w:color w:val="760035"/>
        </w:rPr>
        <w:t xml:space="preserve">hän </w:t>
      </w:r>
      <w:r>
        <w:rPr>
          <w:color w:val="9F98F8"/>
        </w:rPr>
        <w:t xml:space="preserve">viisi </w:t>
      </w:r>
      <w:r>
        <w:t xml:space="preserve">tai jotain?</w:t>
      </w:r>
    </w:p>
    <w:p>
      <w:r>
        <w:t xml:space="preserve">Mm. Oi... </w:t>
      </w:r>
      <w:r>
        <w:rPr>
          <w:color w:val="895E6B"/>
        </w:rPr>
        <w:t xml:space="preserve">Carolyn </w:t>
      </w:r>
      <w:r>
        <w:t xml:space="preserve">oli siis todella onnellinen.</w:t>
      </w:r>
    </w:p>
    <w:p>
      <w:r>
        <w:t xml:space="preserve">Joten kyllä, koska C- -</w:t>
      </w:r>
    </w:p>
    <w:p>
      <w:r>
        <w:t xml:space="preserve">Kuten "</w:t>
      </w:r>
      <w:r>
        <w:rPr>
          <w:color w:val="120104"/>
        </w:rPr>
        <w:t xml:space="preserve">tämä </w:t>
      </w:r>
      <w:r>
        <w:t xml:space="preserve">on </w:t>
      </w:r>
      <w:r>
        <w:rPr>
          <w:color w:val="120104"/>
        </w:rPr>
        <w:t xml:space="preserve">hieno uutinen</w:t>
      </w:r>
      <w:r>
        <w:t xml:space="preserve">".</w:t>
      </w:r>
    </w:p>
    <w:p>
      <w:r>
        <w:t xml:space="preserve">Sitten </w:t>
      </w:r>
      <w:r>
        <w:t xml:space="preserve">sanoin: "Mutta katsokaa </w:t>
      </w:r>
      <w:r>
        <w:rPr>
          <w:color w:val="760035"/>
        </w:rPr>
        <w:t xml:space="preserve">Barbia</w:t>
      </w:r>
      <w:r>
        <w:t xml:space="preserve">, </w:t>
      </w:r>
      <w:r>
        <w:rPr>
          <w:color w:val="760035"/>
        </w:rPr>
        <w:t xml:space="preserve">hän on </w:t>
      </w:r>
      <w:r>
        <w:t xml:space="preserve">nyt terve", ja </w:t>
      </w:r>
      <w:r>
        <w:rPr>
          <w:color w:val="895E6B"/>
        </w:rPr>
        <w:t xml:space="preserve">Carolyn </w:t>
      </w:r>
      <w:r>
        <w:t xml:space="preserve">katsoi </w:t>
      </w:r>
      <w:r>
        <w:rPr>
          <w:color w:val="760035"/>
        </w:rPr>
        <w:t xml:space="preserve">häntä </w:t>
      </w:r>
      <w:r>
        <w:t xml:space="preserve">ja tavallaan katsoi poispäin, ja </w:t>
      </w:r>
      <w:r>
        <w:t xml:space="preserve">ajattelin, että voi pojat.</w:t>
      </w:r>
    </w:p>
    <w:p>
      <w:r>
        <w:t xml:space="preserve">Röyhkeä. Hieno homma </w:t>
      </w:r>
      <w:r>
        <w:rPr>
          <w:color w:val="895E6B"/>
        </w:rPr>
        <w:t xml:space="preserve">Carolyn</w:t>
      </w:r>
      <w:r>
        <w:t xml:space="preserve">.</w:t>
      </w:r>
    </w:p>
    <w:p>
      <w:r>
        <w:rPr>
          <w:b/>
        </w:rPr>
        <w:t xml:space="preserve">Asiakirjan numero 35</w:t>
      </w:r>
    </w:p>
    <w:p>
      <w:r>
        <w:rPr>
          <w:b/>
        </w:rPr>
        <w:t xml:space="preserve">Asiakirjan tunniste: GUM_fiction_claus</w:t>
      </w:r>
    </w:p>
    <w:p>
      <w:r>
        <w:rPr>
          <w:color w:val="04640D"/>
        </w:rPr>
        <w:t xml:space="preserve">Rouva Clausin </w:t>
      </w:r>
      <w:r>
        <w:rPr>
          <w:color w:val="310106"/>
        </w:rPr>
        <w:t xml:space="preserve">viimeinen joulu</w:t>
      </w:r>
    </w:p>
    <w:p>
      <w:r>
        <w:t xml:space="preserve">Alex Wilson</w:t>
      </w:r>
    </w:p>
    <w:p>
      <w:r>
        <w:rPr>
          <w:color w:val="FEFB0A"/>
        </w:rPr>
        <w:t xml:space="preserve">Betty </w:t>
      </w:r>
      <w:r>
        <w:t xml:space="preserve">oli kolmekymmentäkahdeksan ja uskoi yhä </w:t>
      </w:r>
      <w:r>
        <w:rPr>
          <w:color w:val="FB5514"/>
        </w:rPr>
        <w:t xml:space="preserve">joulupukkiin</w:t>
      </w:r>
      <w:r>
        <w:t xml:space="preserve">. </w:t>
      </w:r>
      <w:r>
        <w:t xml:space="preserve">Mutta joskus </w:t>
      </w:r>
      <w:r>
        <w:rPr>
          <w:color w:val="FB5514"/>
        </w:rPr>
        <w:t xml:space="preserve">hän </w:t>
      </w:r>
      <w:r>
        <w:t xml:space="preserve">saattoi olla oikea kusipää.</w:t>
      </w:r>
    </w:p>
    <w:p>
      <w:r>
        <w:rPr>
          <w:color w:val="FEFB0A"/>
        </w:rPr>
        <w:t xml:space="preserve">Hän </w:t>
      </w:r>
      <w:r>
        <w:t xml:space="preserve">nojasi </w:t>
      </w:r>
      <w:r>
        <w:rPr>
          <w:color w:val="E115C0"/>
        </w:rPr>
        <w:t xml:space="preserve">keittiön </w:t>
      </w:r>
      <w:r>
        <w:t xml:space="preserve">tiskipöytää </w:t>
      </w:r>
      <w:r>
        <w:t xml:space="preserve">vasten </w:t>
      </w:r>
      <w:r>
        <w:t xml:space="preserve">ja poimi </w:t>
      </w:r>
      <w:r>
        <w:rPr>
          <w:color w:val="00587F"/>
        </w:rPr>
        <w:t xml:space="preserve">kuivunutta lasitetta </w:t>
      </w:r>
      <w:r>
        <w:rPr>
          <w:color w:val="FEFB0A"/>
        </w:rPr>
        <w:t xml:space="preserve">kämmenselän</w:t>
      </w:r>
      <w:r>
        <w:t xml:space="preserve"> rypyistä</w:t>
      </w:r>
      <w:r>
        <w:t xml:space="preserve">. </w:t>
      </w:r>
      <w:r>
        <w:rPr>
          <w:color w:val="9E8317"/>
        </w:rPr>
        <w:t xml:space="preserve">Hänen </w:t>
      </w:r>
      <w:r>
        <w:rPr>
          <w:color w:val="0BC582"/>
        </w:rPr>
        <w:t xml:space="preserve">kaulassaan </w:t>
      </w:r>
      <w:r>
        <w:rPr>
          <w:color w:val="0BC582"/>
        </w:rPr>
        <w:t xml:space="preserve">roikkuvasta langattomasta </w:t>
      </w:r>
      <w:r>
        <w:t xml:space="preserve">kuulokkeesta </w:t>
      </w:r>
      <w:r>
        <w:rPr>
          <w:color w:val="9E8317"/>
        </w:rPr>
        <w:t xml:space="preserve">hänen </w:t>
      </w:r>
      <w:r>
        <w:rPr>
          <w:color w:val="01190F"/>
        </w:rPr>
        <w:t xml:space="preserve">vanhat merijalkaväkikaverinsa </w:t>
      </w:r>
      <w:r>
        <w:t xml:space="preserve">huutelivat </w:t>
      </w:r>
      <w:r>
        <w:rPr>
          <w:color w:val="FEFB0A"/>
        </w:rPr>
        <w:t xml:space="preserve">hänelle </w:t>
      </w:r>
      <w:r>
        <w:t xml:space="preserve">riemukkaalla kirosanalla ja </w:t>
      </w:r>
      <w:r>
        <w:rPr>
          <w:color w:val="847D81"/>
        </w:rPr>
        <w:t xml:space="preserve">digitaalisen ammunnan </w:t>
      </w:r>
      <w:r>
        <w:t xml:space="preserve">bassolla</w:t>
      </w:r>
      <w:r>
        <w:t xml:space="preserve">. Xbox oli yläkerrassa. </w:t>
      </w:r>
      <w:r>
        <w:rPr>
          <w:color w:val="9E8317"/>
        </w:rPr>
        <w:t xml:space="preserve">Hänen </w:t>
      </w:r>
      <w:r>
        <w:rPr>
          <w:color w:val="01190F"/>
        </w:rPr>
        <w:t xml:space="preserve">kaverinsa </w:t>
      </w:r>
      <w:r>
        <w:t xml:space="preserve">olivat San Diegossa ja </w:t>
      </w:r>
      <w:r>
        <w:rPr>
          <w:color w:val="58018B"/>
        </w:rPr>
        <w:t xml:space="preserve">Clevelandissa</w:t>
      </w:r>
      <w:r>
        <w:t xml:space="preserve">. </w:t>
      </w:r>
      <w:r>
        <w:t xml:space="preserve">Satelliittiyhteys </w:t>
      </w:r>
      <w:r>
        <w:rPr>
          <w:color w:val="FB5514"/>
        </w:rPr>
        <w:t xml:space="preserve">Joulupukin </w:t>
      </w:r>
      <w:r>
        <w:t xml:space="preserve">kylässä oli vain yksi </w:t>
      </w:r>
      <w:r>
        <w:rPr>
          <w:color w:val="B70639"/>
        </w:rPr>
        <w:t xml:space="preserve">joulun </w:t>
      </w:r>
      <w:r>
        <w:t xml:space="preserve">ihme, kuten valoa nopeampi matkustaminen ja </w:t>
      </w:r>
      <w:r>
        <w:t xml:space="preserve">kaasutakkien läpi </w:t>
      </w:r>
      <w:r>
        <w:rPr>
          <w:color w:val="FB5514"/>
        </w:rPr>
        <w:t xml:space="preserve">tunkeminen </w:t>
      </w:r>
      <w:r>
        <w:t xml:space="preserve">ilman räjähdyksiä tai oikeudenkäyntejä </w:t>
      </w:r>
      <w:r>
        <w:t xml:space="preserve">kannoilla.</w:t>
      </w:r>
    </w:p>
    <w:p>
      <w:r>
        <w:rPr>
          <w:color w:val="703B01"/>
        </w:rPr>
        <w:t xml:space="preserve">Kello </w:t>
      </w:r>
      <w:r>
        <w:t xml:space="preserve">oli </w:t>
      </w:r>
      <w:r>
        <w:rPr>
          <w:color w:val="703B01"/>
        </w:rPr>
        <w:t xml:space="preserve">kuusi</w:t>
      </w:r>
      <w:r>
        <w:t xml:space="preserve">. </w:t>
      </w:r>
      <w:r>
        <w:rPr>
          <w:color w:val="FB5514"/>
        </w:rPr>
        <w:t xml:space="preserve">Joulupukki </w:t>
      </w:r>
      <w:r>
        <w:t xml:space="preserve">oli sanonut, että </w:t>
      </w:r>
      <w:r>
        <w:rPr>
          <w:color w:val="FB5514"/>
        </w:rPr>
        <w:t xml:space="preserve">hänen </w:t>
      </w:r>
      <w:r>
        <w:t xml:space="preserve">piti lähteä kahdeksalta. Niinpä </w:t>
      </w:r>
      <w:r>
        <w:rPr>
          <w:color w:val="FEFB0A"/>
        </w:rPr>
        <w:t xml:space="preserve">Betty </w:t>
      </w:r>
      <w:r>
        <w:t xml:space="preserve">oli valmistanut </w:t>
      </w:r>
      <w:r>
        <w:rPr>
          <w:color w:val="118B8A"/>
        </w:rPr>
        <w:t xml:space="preserve">jouluaaton </w:t>
      </w:r>
      <w:r>
        <w:rPr>
          <w:color w:val="4AFEFA"/>
        </w:rPr>
        <w:t xml:space="preserve">illallista </w:t>
      </w:r>
      <w:r>
        <w:t xml:space="preserve">kuunnellessaan - sen sijaan, että olisi osallistunut - suurta erikoisoperaatioiden kampanjapeliä verkossa. </w:t>
      </w:r>
      <w:r>
        <w:rPr>
          <w:color w:val="FEFB0A"/>
        </w:rPr>
        <w:t xml:space="preserve">Hän </w:t>
      </w:r>
      <w:r>
        <w:t xml:space="preserve">oli suolannut valkosipulilla jamsseja </w:t>
      </w:r>
      <w:r>
        <w:rPr>
          <w:color w:val="FCB164"/>
        </w:rPr>
        <w:t xml:space="preserve">Gomezin </w:t>
      </w:r>
      <w:r>
        <w:t xml:space="preserve">laukaisevan </w:t>
      </w:r>
      <w:r>
        <w:t xml:space="preserve">Glockinsa huumediileriin. </w:t>
      </w:r>
      <w:r>
        <w:rPr>
          <w:color w:val="FEFB0A"/>
        </w:rPr>
        <w:t xml:space="preserve">Hän </w:t>
      </w:r>
      <w:r>
        <w:t xml:space="preserve">oli maalannut kinkun </w:t>
      </w:r>
      <w:r>
        <w:rPr>
          <w:color w:val="796EE6"/>
        </w:rPr>
        <w:t xml:space="preserve">vaahterakuorrutteella</w:t>
      </w:r>
      <w:r>
        <w:t xml:space="preserve">, kun </w:t>
      </w:r>
      <w:r>
        <w:rPr>
          <w:color w:val="000D2C"/>
        </w:rPr>
        <w:t xml:space="preserve">Williams </w:t>
      </w:r>
      <w:r>
        <w:t xml:space="preserve">säesti Patty Smythin "Goodbye to You" -kappaletta </w:t>
      </w:r>
      <w:r>
        <w:t xml:space="preserve">rynnäkkökiväärinsä </w:t>
      </w:r>
      <w:r>
        <w:t xml:space="preserve">laukauksilla. </w:t>
      </w:r>
      <w:r>
        <w:t xml:space="preserve">"</w:t>
      </w:r>
      <w:r>
        <w:rPr>
          <w:color w:val="53495F"/>
        </w:rPr>
        <w:t xml:space="preserve">Hänen </w:t>
      </w:r>
      <w:r>
        <w:rPr>
          <w:color w:val="F95475"/>
        </w:rPr>
        <w:t xml:space="preserve">poikansa</w:t>
      </w:r>
      <w:r>
        <w:t xml:space="preserve">", kuten </w:t>
      </w:r>
      <w:r>
        <w:rPr>
          <w:color w:val="FEFB0A"/>
        </w:rPr>
        <w:t xml:space="preserve">hän </w:t>
      </w:r>
      <w:r>
        <w:rPr>
          <w:color w:val="F95475"/>
        </w:rPr>
        <w:t xml:space="preserve">heitä </w:t>
      </w:r>
      <w:r>
        <w:t xml:space="preserve">kutsui</w:t>
      </w:r>
      <w:r>
        <w:t xml:space="preserve">, eivät ottaneet paljon munatotia </w:t>
      </w:r>
      <w:r>
        <w:t xml:space="preserve">rommiinsa.</w:t>
      </w:r>
    </w:p>
    <w:p>
      <w:r>
        <w:rPr>
          <w:color w:val="FB5514"/>
        </w:rPr>
        <w:t xml:space="preserve">Joulupukki </w:t>
      </w:r>
      <w:r>
        <w:t xml:space="preserve">oli viettänyt </w:t>
      </w:r>
      <w:r>
        <w:t xml:space="preserve">päivänsä avaamalla Pohjois-Amerikan lasten kirjekuoria ja nukahtamalla katsomassa </w:t>
      </w:r>
      <w:r>
        <w:t xml:space="preserve">Pittsburgh-Cleveland-ottelua mediahuoneessa. Nyt </w:t>
      </w:r>
      <w:r>
        <w:rPr>
          <w:color w:val="FB5514"/>
        </w:rPr>
        <w:t xml:space="preserve">hän </w:t>
      </w:r>
      <w:r>
        <w:t xml:space="preserve">oli </w:t>
      </w:r>
      <w:r>
        <w:rPr>
          <w:color w:val="E115C0"/>
        </w:rPr>
        <w:t xml:space="preserve">keittiössä</w:t>
      </w:r>
      <w:r>
        <w:t xml:space="preserve">, hereillä ja </w:t>
      </w:r>
      <w:r>
        <w:t xml:space="preserve">lähdössä ulos ovesta, koska yhtäkkiä vartin viettäminen päivällisen syömisessä </w:t>
      </w:r>
      <w:r>
        <w:rPr>
          <w:color w:val="FEFB0A"/>
        </w:rPr>
        <w:t xml:space="preserve">vaimonsa </w:t>
      </w:r>
      <w:r>
        <w:t xml:space="preserve">kanssa </w:t>
      </w:r>
      <w:r>
        <w:t xml:space="preserve">oli käynyt liian raskaaksi </w:t>
      </w:r>
      <w:r>
        <w:rPr>
          <w:color w:val="5D9608"/>
        </w:rPr>
        <w:t xml:space="preserve">tänä vuoden ihanimpana iltana</w:t>
      </w:r>
      <w:r>
        <w:t xml:space="preserve">.</w:t>
      </w:r>
    </w:p>
    <w:p>
      <w:r>
        <w:rPr>
          <w:color w:val="DE98FD"/>
        </w:rPr>
        <w:t xml:space="preserve">Hänen </w:t>
      </w:r>
      <w:r>
        <w:rPr>
          <w:color w:val="98A088"/>
        </w:rPr>
        <w:t xml:space="preserve">valkoinen V-kauluksinen aluspaitansa </w:t>
      </w:r>
      <w:r>
        <w:t xml:space="preserve">oli työnnetty </w:t>
      </w:r>
      <w:r>
        <w:t xml:space="preserve">housujen </w:t>
      </w:r>
      <w:r>
        <w:t xml:space="preserve">sisään</w:t>
      </w:r>
      <w:r>
        <w:t xml:space="preserve">, ja se oli vedetty </w:t>
      </w:r>
      <w:r>
        <w:rPr>
          <w:color w:val="248AD0"/>
        </w:rPr>
        <w:t xml:space="preserve">vatsan </w:t>
      </w:r>
      <w:r>
        <w:t xml:space="preserve">päälle</w:t>
      </w:r>
      <w:r>
        <w:t xml:space="preserve">. </w:t>
      </w:r>
      <w:r>
        <w:rPr>
          <w:color w:val="248AD0"/>
        </w:rPr>
        <w:t xml:space="preserve">Se </w:t>
      </w:r>
      <w:r>
        <w:t xml:space="preserve">ulottui kaula-aukosta puoliväliin </w:t>
      </w:r>
      <w:r>
        <w:rPr>
          <w:color w:val="FB5514"/>
        </w:rPr>
        <w:t xml:space="preserve">hänen </w:t>
      </w:r>
      <w:r>
        <w:t xml:space="preserve">iloiseen jälkensä asti. </w:t>
      </w:r>
      <w:r>
        <w:rPr>
          <w:color w:val="5C5300"/>
        </w:rPr>
        <w:t xml:space="preserve">Hänen </w:t>
      </w:r>
      <w:r>
        <w:rPr>
          <w:color w:val="9F6551"/>
        </w:rPr>
        <w:t xml:space="preserve">kätensä </w:t>
      </w:r>
      <w:r>
        <w:t xml:space="preserve">löysivät </w:t>
      </w:r>
      <w:r>
        <w:t xml:space="preserve">tiensä </w:t>
      </w:r>
      <w:r>
        <w:rPr>
          <w:color w:val="FB5514"/>
        </w:rPr>
        <w:t xml:space="preserve">hänen </w:t>
      </w:r>
      <w:r>
        <w:t xml:space="preserve">kaapunsa </w:t>
      </w:r>
      <w:r>
        <w:t xml:space="preserve">käsinojista.</w:t>
      </w:r>
    </w:p>
    <w:p>
      <w:r>
        <w:rPr>
          <w:color w:val="BCFEC6"/>
        </w:rPr>
        <w:t xml:space="preserve">"Maailmassa </w:t>
      </w:r>
      <w:r>
        <w:rPr>
          <w:color w:val="BCFEC6"/>
        </w:rPr>
        <w:t xml:space="preserve">on </w:t>
      </w:r>
      <w:r>
        <w:rPr>
          <w:color w:val="BCFEC6"/>
        </w:rPr>
        <w:t xml:space="preserve">nyt </w:t>
      </w:r>
      <w:r>
        <w:t xml:space="preserve">vain </w:t>
      </w:r>
      <w:r>
        <w:rPr>
          <w:color w:val="932C70"/>
        </w:rPr>
        <w:t xml:space="preserve">enemmän lapsia"</w:t>
      </w:r>
      <w:r>
        <w:t xml:space="preserve">, </w:t>
      </w:r>
      <w:r>
        <w:rPr>
          <w:color w:val="FB5514"/>
        </w:rPr>
        <w:t xml:space="preserve">hän </w:t>
      </w:r>
      <w:r>
        <w:t xml:space="preserve">sanoi.</w:t>
      </w:r>
    </w:p>
    <w:p>
      <w:r>
        <w:t xml:space="preserve">"</w:t>
      </w:r>
      <w:r>
        <w:t xml:space="preserve">Eikä </w:t>
      </w:r>
      <w:r>
        <w:rPr>
          <w:color w:val="FB5514"/>
        </w:rPr>
        <w:t xml:space="preserve">joulupukki </w:t>
      </w:r>
      <w:r>
        <w:t xml:space="preserve">nuorene yhtään, ho ho ho ho."</w:t>
      </w:r>
    </w:p>
    <w:p>
      <w:r>
        <w:t xml:space="preserve">"Älä myöskään vanhene paljon", </w:t>
      </w:r>
      <w:r>
        <w:rPr>
          <w:color w:val="FEFB0A"/>
        </w:rPr>
        <w:t xml:space="preserve">Betty </w:t>
      </w:r>
      <w:r>
        <w:t xml:space="preserve">sanoi. </w:t>
      </w:r>
      <w:r>
        <w:rPr>
          <w:color w:val="FB5514"/>
        </w:rPr>
        <w:t xml:space="preserve">Joulupukin </w:t>
      </w:r>
      <w:r>
        <w:t xml:space="preserve">ensimmäinen vaimo oli kuollut vuosisatoja sitten, mutta </w:t>
      </w:r>
      <w:r>
        <w:rPr>
          <w:color w:val="FB5514"/>
        </w:rPr>
        <w:t xml:space="preserve">hän </w:t>
      </w:r>
      <w:r>
        <w:t xml:space="preserve">oli aina vain sivuuttanut kysymyksen </w:t>
      </w:r>
      <w:r>
        <w:t xml:space="preserve">omasta kuolevaisuudestaan. </w:t>
      </w:r>
      <w:r>
        <w:rPr>
          <w:color w:val="FEFB0A"/>
        </w:rPr>
        <w:t xml:space="preserve">Betty </w:t>
      </w:r>
      <w:r>
        <w:t xml:space="preserve">ei koskaan tiennyt, kuinka tuhmaksi </w:t>
      </w:r>
      <w:r>
        <w:rPr>
          <w:color w:val="FEFB0A"/>
        </w:rPr>
        <w:t xml:space="preserve">hänen </w:t>
      </w:r>
      <w:r>
        <w:t xml:space="preserve">pitäisi tuntea itsensä halutessaan </w:t>
      </w:r>
      <w:r>
        <w:t xml:space="preserve">joskus </w:t>
      </w:r>
      <w:r>
        <w:t xml:space="preserve">kuristaa </w:t>
      </w:r>
      <w:r>
        <w:rPr>
          <w:color w:val="FB5514"/>
        </w:rPr>
        <w:t xml:space="preserve">hänet.</w:t>
      </w:r>
    </w:p>
    <w:p>
      <w:r>
        <w:rPr>
          <w:color w:val="FB5514"/>
        </w:rPr>
        <w:t xml:space="preserve">"</w:t>
      </w:r>
      <w:r>
        <w:t xml:space="preserve">Aiotko tosissasi </w:t>
      </w:r>
      <w:r>
        <w:rPr>
          <w:color w:val="2B1B04"/>
        </w:rPr>
        <w:t xml:space="preserve">antaa </w:t>
      </w:r>
      <w:r>
        <w:rPr>
          <w:color w:val="B5AFC4"/>
        </w:rPr>
        <w:t xml:space="preserve">minun </w:t>
      </w:r>
      <w:r>
        <w:rPr>
          <w:color w:val="2B1B04"/>
        </w:rPr>
        <w:t xml:space="preserve">syödä taas yksin </w:t>
      </w:r>
      <w:r>
        <w:rPr>
          <w:color w:val="AE7AA1"/>
        </w:rPr>
        <w:t xml:space="preserve">jouluaattona</w:t>
      </w:r>
      <w:r>
        <w:t xml:space="preserve">?"</w:t>
      </w:r>
    </w:p>
    <w:p>
      <w:r>
        <w:t xml:space="preserve">"Älä ajattele sitä </w:t>
      </w:r>
      <w:r>
        <w:rPr>
          <w:color w:val="2B1B04"/>
        </w:rPr>
        <w:t xml:space="preserve">noin</w:t>
      </w:r>
      <w:r>
        <w:t xml:space="preserve">, </w:t>
      </w:r>
      <w:r>
        <w:rPr>
          <w:color w:val="FEFB0A"/>
        </w:rPr>
        <w:t xml:space="preserve">nukke</w:t>
      </w:r>
      <w:r>
        <w:t xml:space="preserve">, </w:t>
      </w:r>
      <w:r>
        <w:rPr>
          <w:color w:val="FB5514"/>
        </w:rPr>
        <w:t xml:space="preserve">Joulupukki </w:t>
      </w:r>
      <w:r>
        <w:t xml:space="preserve">sanoi.</w:t>
      </w:r>
    </w:p>
    <w:p>
      <w:r>
        <w:t xml:space="preserve">"Ajattele </w:t>
      </w:r>
      <w:r>
        <w:rPr>
          <w:color w:val="C2A393"/>
        </w:rPr>
        <w:t xml:space="preserve">lapsia.</w:t>
      </w:r>
      <w:r>
        <w:t xml:space="preserve">" </w:t>
      </w:r>
      <w:r>
        <w:rPr>
          <w:color w:val="FB5514"/>
        </w:rPr>
        <w:t xml:space="preserve">Hän </w:t>
      </w:r>
      <w:r>
        <w:t xml:space="preserve">pujotti </w:t>
      </w:r>
      <w:r>
        <w:rPr>
          <w:color w:val="6A3A35"/>
        </w:rPr>
        <w:t xml:space="preserve">vyönsä </w:t>
      </w:r>
      <w:r>
        <w:t xml:space="preserve">selkäänsä ja </w:t>
      </w:r>
      <w:r>
        <w:t xml:space="preserve">nykäisi </w:t>
      </w:r>
      <w:r>
        <w:rPr>
          <w:color w:val="6A3A35"/>
        </w:rPr>
        <w:t xml:space="preserve">sitä </w:t>
      </w:r>
      <w:r>
        <w:t xml:space="preserve">nopeasti. </w:t>
      </w:r>
      <w:r>
        <w:rPr>
          <w:color w:val="FB5514"/>
        </w:rPr>
        <w:t xml:space="preserve">Hänen </w:t>
      </w:r>
      <w:r>
        <w:t xml:space="preserve">vyötärönsä kutistui vaarallisen lihavasta juuri ja juuri iloiseksi. </w:t>
      </w:r>
      <w:r>
        <w:rPr>
          <w:color w:val="FB5514"/>
        </w:rPr>
        <w:t xml:space="preserve">Hänen </w:t>
      </w:r>
      <w:r>
        <w:t xml:space="preserve">taskustaan </w:t>
      </w:r>
      <w:r>
        <w:t xml:space="preserve">putosi </w:t>
      </w:r>
      <w:r>
        <w:rPr>
          <w:color w:val="BA6801"/>
        </w:rPr>
        <w:t xml:space="preserve">muutama rypistynyt seteli amerikkalaista valuuttaa. </w:t>
      </w:r>
      <w:r>
        <w:rPr>
          <w:color w:val="FB5514"/>
        </w:rPr>
        <w:t xml:space="preserve">Joulupukki </w:t>
      </w:r>
      <w:r>
        <w:t xml:space="preserve">kumartui poimimaan </w:t>
      </w:r>
      <w:r>
        <w:rPr>
          <w:color w:val="BA6801"/>
        </w:rPr>
        <w:t xml:space="preserve">ne </w:t>
      </w:r>
      <w:r>
        <w:t xml:space="preserve">ja mutisi "hätärahasta".</w:t>
      </w:r>
    </w:p>
    <w:p>
      <w:r>
        <w:rPr>
          <w:color w:val="FB5514"/>
        </w:rPr>
        <w:t xml:space="preserve">"Etkö voi </w:t>
      </w:r>
      <w:r>
        <w:t xml:space="preserve">pukeutua makuuhuoneeseen kuin normaali ihminen?" </w:t>
      </w:r>
      <w:r>
        <w:rPr>
          <w:color w:val="FEFB0A"/>
        </w:rPr>
        <w:t xml:space="preserve">Betty </w:t>
      </w:r>
      <w:r>
        <w:t xml:space="preserve">kysyi.</w:t>
      </w:r>
    </w:p>
    <w:p>
      <w:r>
        <w:rPr>
          <w:color w:val="FEB8C8"/>
        </w:rPr>
        <w:t xml:space="preserve">Bettyn</w:t>
      </w:r>
      <w:r>
        <w:t xml:space="preserve"> </w:t>
      </w:r>
      <w:r>
        <w:rPr>
          <w:color w:val="0BC582"/>
        </w:rPr>
        <w:t xml:space="preserve">kuulokkeista</w:t>
      </w:r>
      <w:r>
        <w:t xml:space="preserve"> kuului vääristynyttä huutoa</w:t>
      </w:r>
      <w:r>
        <w:t xml:space="preserve">. </w:t>
      </w:r>
      <w:r>
        <w:rPr>
          <w:color w:val="FEFB0A"/>
        </w:rPr>
        <w:t xml:space="preserve">Hän </w:t>
      </w:r>
      <w:r>
        <w:t xml:space="preserve">kuvitteli, että punaiset ja keltaiset mosaiikkipurskeet valaisivat auringottoman lumimaiseman ulkona, aivan kuin kaihtimien takana olisi HDTV eikä heidän </w:t>
      </w:r>
      <w:r>
        <w:rPr>
          <w:color w:val="E115C0"/>
        </w:rPr>
        <w:t xml:space="preserve">keittiönsä </w:t>
      </w:r>
      <w:r>
        <w:t xml:space="preserve">ikkunaa. Joku </w:t>
      </w:r>
      <w:r>
        <w:rPr>
          <w:color w:val="53495F"/>
        </w:rPr>
        <w:t xml:space="preserve">hänen </w:t>
      </w:r>
      <w:r>
        <w:rPr>
          <w:color w:val="F95475"/>
        </w:rPr>
        <w:t xml:space="preserve">pojistaan </w:t>
      </w:r>
      <w:r>
        <w:t xml:space="preserve">astui luultavasti miinaan. </w:t>
      </w:r>
      <w:r>
        <w:rPr>
          <w:color w:val="000D2C"/>
        </w:rPr>
        <w:t xml:space="preserve">Williams</w:t>
      </w:r>
      <w:r>
        <w:t xml:space="preserve">, </w:t>
      </w:r>
      <w:r>
        <w:rPr>
          <w:color w:val="FEFB0A"/>
        </w:rPr>
        <w:t xml:space="preserve">hän </w:t>
      </w:r>
      <w:r>
        <w:t xml:space="preserve">arveli. </w:t>
      </w:r>
      <w:r>
        <w:rPr>
          <w:color w:val="FEFB0A"/>
        </w:rPr>
        <w:t xml:space="preserve">Hän </w:t>
      </w:r>
      <w:r>
        <w:t xml:space="preserve">luuli </w:t>
      </w:r>
      <w:r>
        <w:t xml:space="preserve">kuulevansa </w:t>
      </w:r>
      <w:r>
        <w:rPr>
          <w:color w:val="FCB164"/>
        </w:rPr>
        <w:t xml:space="preserve">Gomezin </w:t>
      </w:r>
      <w:r>
        <w:t xml:space="preserve">nauravan.</w:t>
      </w:r>
    </w:p>
    <w:p>
      <w:r>
        <w:rPr>
          <w:color w:val="FEFB0A"/>
        </w:rPr>
        <w:t xml:space="preserve">Hän </w:t>
      </w:r>
      <w:r>
        <w:t xml:space="preserve">nosti </w:t>
      </w:r>
      <w:r>
        <w:rPr>
          <w:color w:val="168E5C"/>
        </w:rPr>
        <w:t xml:space="preserve">pannut, joissa </w:t>
      </w:r>
      <w:r>
        <w:rPr>
          <w:color w:val="16C0D0"/>
        </w:rPr>
        <w:t xml:space="preserve">hän </w:t>
      </w:r>
      <w:r>
        <w:rPr>
          <w:color w:val="168E5C"/>
        </w:rPr>
        <w:t xml:space="preserve">oli tehnyt perunat ja </w:t>
      </w:r>
      <w:r>
        <w:rPr>
          <w:color w:val="C62100"/>
        </w:rPr>
        <w:t xml:space="preserve">vaahterakuorrutteen</w:t>
      </w:r>
      <w:r>
        <w:t xml:space="preserve">. </w:t>
      </w:r>
      <w:r>
        <w:rPr>
          <w:color w:val="FEFB0A"/>
        </w:rPr>
        <w:t xml:space="preserve">Hän </w:t>
      </w:r>
      <w:r>
        <w:t xml:space="preserve">laittoi </w:t>
      </w:r>
      <w:r>
        <w:rPr>
          <w:color w:val="168E5C"/>
        </w:rPr>
        <w:t xml:space="preserve">ne </w:t>
      </w:r>
      <w:r>
        <w:t xml:space="preserve">tiskialtaaseen likoamaan. </w:t>
      </w:r>
      <w:r>
        <w:rPr>
          <w:color w:val="014347"/>
        </w:rPr>
        <w:t xml:space="preserve">Piparkakkutaikinakulho </w:t>
      </w:r>
      <w:r>
        <w:t xml:space="preserve">saattoi odottaa päivän, vaikka </w:t>
      </w:r>
      <w:r>
        <w:rPr>
          <w:color w:val="014347"/>
        </w:rPr>
        <w:t xml:space="preserve">sen </w:t>
      </w:r>
      <w:r>
        <w:t xml:space="preserve">siivoaminen veisi enemmän aikaa huomenna. Nyt </w:t>
      </w:r>
      <w:r>
        <w:rPr>
          <w:color w:val="FEFB0A"/>
        </w:rPr>
        <w:t xml:space="preserve">hän </w:t>
      </w:r>
      <w:r>
        <w:t xml:space="preserve">arvosti </w:t>
      </w:r>
      <w:r>
        <w:rPr>
          <w:color w:val="014347"/>
        </w:rPr>
        <w:t xml:space="preserve">sen </w:t>
      </w:r>
      <w:r>
        <w:t xml:space="preserve">taistelua peittää </w:t>
      </w:r>
      <w:r>
        <w:rPr>
          <w:color w:val="E115C0"/>
        </w:rPr>
        <w:t xml:space="preserve">huoneen </w:t>
      </w:r>
      <w:r>
        <w:t xml:space="preserve">peittävä kinkunhaju</w:t>
      </w:r>
      <w:r>
        <w:t xml:space="preserve">.</w:t>
      </w:r>
    </w:p>
    <w:p>
      <w:r>
        <w:rPr>
          <w:color w:val="233809"/>
        </w:rPr>
        <w:t xml:space="preserve">Joulupukin </w:t>
      </w:r>
      <w:r>
        <w:rPr>
          <w:color w:val="42083B"/>
        </w:rPr>
        <w:t xml:space="preserve">kännykässä</w:t>
      </w:r>
      <w:r>
        <w:t xml:space="preserve"> soi kello</w:t>
      </w:r>
      <w:r>
        <w:t xml:space="preserve">.</w:t>
      </w:r>
    </w:p>
    <w:p>
      <w:r>
        <w:t xml:space="preserve">"Pähkinänsärkijöitä", </w:t>
      </w:r>
      <w:r>
        <w:rPr>
          <w:color w:val="FB5514"/>
        </w:rPr>
        <w:t xml:space="preserve">hän </w:t>
      </w:r>
      <w:r>
        <w:t xml:space="preserve">sanoi.</w:t>
      </w:r>
    </w:p>
    <w:p>
      <w:r>
        <w:t xml:space="preserve">"</w:t>
      </w:r>
      <w:r>
        <w:rPr>
          <w:color w:val="FB5514"/>
        </w:rPr>
        <w:t xml:space="preserve">Joulupukki </w:t>
      </w:r>
      <w:r>
        <w:t xml:space="preserve">ei pääse </w:t>
      </w:r>
      <w:r>
        <w:rPr>
          <w:color w:val="42083B"/>
        </w:rPr>
        <w:t xml:space="preserve">siihen </w:t>
      </w:r>
      <w:r>
        <w:t xml:space="preserve">käsiksi</w:t>
      </w:r>
      <w:r>
        <w:t xml:space="preserve">, ja se on luultavasti </w:t>
      </w:r>
      <w:r>
        <w:rPr>
          <w:color w:val="82785D"/>
        </w:rPr>
        <w:t xml:space="preserve">Ginny</w:t>
      </w:r>
      <w:r>
        <w:t xml:space="preserve">. </w:t>
      </w:r>
      <w:r>
        <w:t xml:space="preserve">Olisitko </w:t>
      </w:r>
      <w:r>
        <w:rPr>
          <w:color w:val="FEFB0A"/>
        </w:rPr>
        <w:t xml:space="preserve">sinä </w:t>
      </w:r>
      <w:r>
        <w:t xml:space="preserve">nukke?"</w:t>
      </w:r>
    </w:p>
    <w:p>
      <w:r>
        <w:t xml:space="preserve">"</w:t>
      </w:r>
      <w:r>
        <w:rPr>
          <w:color w:val="B7DAD2"/>
        </w:rPr>
        <w:t xml:space="preserve">Sihteerisi </w:t>
      </w:r>
      <w:r>
        <w:rPr>
          <w:color w:val="196956"/>
        </w:rPr>
        <w:t xml:space="preserve">soittaa</w:t>
      </w:r>
      <w:r>
        <w:rPr>
          <w:color w:val="FB5514"/>
        </w:rPr>
        <w:t xml:space="preserve">, </w:t>
      </w:r>
      <w:r>
        <w:t xml:space="preserve">ja </w:t>
      </w:r>
      <w:r>
        <w:rPr>
          <w:color w:val="FEFB0A"/>
        </w:rPr>
        <w:t xml:space="preserve">minun </w:t>
      </w:r>
      <w:r>
        <w:t xml:space="preserve">pitää </w:t>
      </w:r>
      <w:r>
        <w:t xml:space="preserve">vastata </w:t>
      </w:r>
      <w:r>
        <w:rPr>
          <w:color w:val="196956"/>
        </w:rPr>
        <w:t xml:space="preserve">siihen</w:t>
      </w:r>
      <w:r>
        <w:t xml:space="preserve">? Kuinka tehokasta." </w:t>
      </w:r>
      <w:r>
        <w:rPr>
          <w:color w:val="FEFB0A"/>
        </w:rPr>
        <w:t xml:space="preserve">Betty </w:t>
      </w:r>
      <w:r>
        <w:rPr>
          <w:color w:val="FEFB0A"/>
        </w:rPr>
        <w:t xml:space="preserve">pyyhki </w:t>
      </w:r>
      <w:r>
        <w:t xml:space="preserve">sormensa käsipyyhkeeseen. </w:t>
      </w:r>
      <w:r>
        <w:rPr>
          <w:color w:val="FEFB0A"/>
        </w:rPr>
        <w:t xml:space="preserve">Hän </w:t>
      </w:r>
      <w:r>
        <w:t xml:space="preserve">nosti </w:t>
      </w:r>
      <w:r>
        <w:rPr>
          <w:color w:val="ECEDFE"/>
        </w:rPr>
        <w:t xml:space="preserve">kuulokkeidensa </w:t>
      </w:r>
      <w:r>
        <w:rPr>
          <w:color w:val="2B2D32"/>
        </w:rPr>
        <w:t xml:space="preserve">mikrofonin </w:t>
      </w:r>
      <w:r>
        <w:t xml:space="preserve">suuhunsa.</w:t>
      </w:r>
    </w:p>
    <w:p>
      <w:r>
        <w:t xml:space="preserve">"</w:t>
      </w:r>
      <w:r>
        <w:rPr>
          <w:color w:val="FEFB0A"/>
        </w:rPr>
        <w:t xml:space="preserve">Moroz </w:t>
      </w:r>
      <w:r>
        <w:t xml:space="preserve">kuittaa. </w:t>
      </w:r>
      <w:r>
        <w:rPr>
          <w:color w:val="94C661"/>
        </w:rPr>
        <w:t xml:space="preserve">Takaisin viidessä minuutissa.</w:t>
      </w:r>
      <w:r>
        <w:t xml:space="preserve">"</w:t>
      </w:r>
    </w:p>
    <w:p>
      <w:r>
        <w:t xml:space="preserve">"Selvä</w:t>
      </w:r>
      <w:r>
        <w:rPr>
          <w:color w:val="94C661"/>
        </w:rPr>
        <w:t xml:space="preserve">"</w:t>
      </w:r>
      <w:r>
        <w:t xml:space="preserve">, </w:t>
      </w:r>
      <w:r>
        <w:rPr>
          <w:color w:val="FCB164"/>
        </w:rPr>
        <w:t xml:space="preserve">Gomez </w:t>
      </w:r>
      <w:r>
        <w:t xml:space="preserve">sanoi toisessa päässä.</w:t>
      </w:r>
    </w:p>
    <w:p>
      <w:r>
        <w:rPr>
          <w:color w:val="F8907D"/>
        </w:rPr>
        <w:t xml:space="preserve">"</w:t>
      </w:r>
      <w:r>
        <w:t xml:space="preserve">Niin kauan kestää </w:t>
      </w:r>
      <w:r>
        <w:t xml:space="preserve">joka tapauksessa koota </w:t>
      </w:r>
      <w:r>
        <w:rPr>
          <w:color w:val="F8907D"/>
        </w:rPr>
        <w:t xml:space="preserve">Humpty takaisin kasaan.</w:t>
      </w:r>
      <w:r>
        <w:t xml:space="preserve">"</w:t>
      </w:r>
    </w:p>
    <w:p>
      <w:r>
        <w:rPr>
          <w:color w:val="FEFB0A"/>
        </w:rPr>
        <w:t xml:space="preserve">Betty </w:t>
      </w:r>
      <w:r>
        <w:t xml:space="preserve">sammutti </w:t>
      </w:r>
      <w:r>
        <w:rPr>
          <w:color w:val="2B2D32"/>
        </w:rPr>
        <w:t xml:space="preserve">kuulokemikrofoninsa</w:t>
      </w:r>
      <w:r>
        <w:t xml:space="preserve">. </w:t>
      </w:r>
      <w:r>
        <w:rPr>
          <w:color w:val="FEFB0A"/>
        </w:rPr>
        <w:t xml:space="preserve">Hän </w:t>
      </w:r>
      <w:r>
        <w:t xml:space="preserve">irrotti </w:t>
      </w:r>
      <w:r>
        <w:rPr>
          <w:color w:val="42083B"/>
        </w:rPr>
        <w:t xml:space="preserve">kännykän </w:t>
      </w:r>
      <w:r>
        <w:rPr>
          <w:color w:val="0232FD"/>
        </w:rPr>
        <w:t xml:space="preserve">joulupukin </w:t>
      </w:r>
      <w:r>
        <w:rPr>
          <w:color w:val="6A3A35"/>
        </w:rPr>
        <w:t xml:space="preserve">vyötärön </w:t>
      </w:r>
      <w:r>
        <w:t xml:space="preserve">takaosasta </w:t>
      </w:r>
      <w:r>
        <w:t xml:space="preserve">ja painoi vihreällä nuolella varustettua nappia, joka oli sahalaitainen ja näytti kaksiteräiseltä sukellusveitseltä. Tai </w:t>
      </w:r>
      <w:r>
        <w:rPr>
          <w:color w:val="788E95"/>
        </w:rPr>
        <w:t xml:space="preserve">joulukuusta</w:t>
      </w:r>
      <w:r>
        <w:t xml:space="preserve">, jos </w:t>
      </w:r>
      <w:r>
        <w:rPr>
          <w:color w:val="788E95"/>
        </w:rPr>
        <w:t xml:space="preserve">se </w:t>
      </w:r>
      <w:r>
        <w:t xml:space="preserve">oli enemmän sinun juttusi.</w:t>
      </w:r>
    </w:p>
    <w:p>
      <w:r>
        <w:t xml:space="preserve">"Hei </w:t>
      </w:r>
      <w:r>
        <w:rPr>
          <w:color w:val="82785D"/>
        </w:rPr>
        <w:t xml:space="preserve">Ginny</w:t>
      </w:r>
      <w:r>
        <w:t xml:space="preserve">", </w:t>
      </w:r>
      <w:r>
        <w:rPr>
          <w:color w:val="FEFB0A"/>
        </w:rPr>
        <w:t xml:space="preserve">Betty </w:t>
      </w:r>
      <w:r>
        <w:t xml:space="preserve">sanoi </w:t>
      </w:r>
      <w:r>
        <w:rPr>
          <w:color w:val="42083B"/>
        </w:rPr>
        <w:t xml:space="preserve">puhelimeen</w:t>
      </w:r>
      <w:r>
        <w:t xml:space="preserve">.</w:t>
      </w:r>
    </w:p>
    <w:p>
      <w:r>
        <w:t xml:space="preserve">"Ai hei, </w:t>
      </w:r>
      <w:r>
        <w:rPr>
          <w:color w:val="FEFB0A"/>
        </w:rPr>
        <w:t xml:space="preserve">rouva Claus</w:t>
      </w:r>
      <w:r>
        <w:t xml:space="preserve">", </w:t>
      </w:r>
      <w:r>
        <w:rPr>
          <w:color w:val="82785D"/>
        </w:rPr>
        <w:t xml:space="preserve">Ginny </w:t>
      </w:r>
      <w:r>
        <w:t xml:space="preserve">sanoi.</w:t>
      </w:r>
    </w:p>
    <w:p>
      <w:r>
        <w:t xml:space="preserve">"</w:t>
      </w:r>
      <w:r>
        <w:rPr>
          <w:color w:val="310106"/>
        </w:rPr>
        <w:t xml:space="preserve">Hyvää joulua.</w:t>
      </w:r>
      <w:r>
        <w:t xml:space="preserve">"</w:t>
      </w:r>
    </w:p>
    <w:p>
      <w:r>
        <w:t xml:space="preserve">"Taivaan tähden, kutsu </w:t>
      </w:r>
      <w:r>
        <w:rPr>
          <w:color w:val="FEFB0A"/>
        </w:rPr>
        <w:t xml:space="preserve">minua </w:t>
      </w:r>
      <w:r>
        <w:rPr>
          <w:color w:val="FEFB0A"/>
        </w:rPr>
        <w:t xml:space="preserve">Bettyksi.</w:t>
      </w:r>
      <w:r>
        <w:t xml:space="preserve">"</w:t>
      </w:r>
    </w:p>
    <w:p>
      <w:r>
        <w:t xml:space="preserve">"Anteeksi, </w:t>
      </w:r>
      <w:r>
        <w:rPr>
          <w:color w:val="FEFB0A"/>
        </w:rPr>
        <w:t xml:space="preserve">rouva Joulupukki</w:t>
      </w:r>
      <w:r>
        <w:t xml:space="preserve">. </w:t>
      </w:r>
      <w:r>
        <w:t xml:space="preserve">Onko </w:t>
      </w:r>
      <w:r>
        <w:rPr>
          <w:color w:val="FB5514"/>
        </w:rPr>
        <w:t xml:space="preserve">herra Joulupukki </w:t>
      </w:r>
      <w:r>
        <w:t xml:space="preserve">jo lähtenyt?"</w:t>
      </w:r>
    </w:p>
    <w:p>
      <w:r>
        <w:rPr>
          <w:color w:val="FB5514"/>
        </w:rPr>
        <w:t xml:space="preserve">"Hän </w:t>
      </w:r>
      <w:r>
        <w:t xml:space="preserve">on </w:t>
      </w:r>
      <w:r>
        <w:t xml:space="preserve">matkalla, </w:t>
      </w:r>
      <w:r>
        <w:rPr>
          <w:color w:val="FEFB0A"/>
        </w:rPr>
        <w:t xml:space="preserve">Betty </w:t>
      </w:r>
      <w:r>
        <w:t xml:space="preserve">sanoi.</w:t>
      </w:r>
    </w:p>
    <w:p>
      <w:r>
        <w:t xml:space="preserve">"</w:t>
      </w:r>
      <w:r>
        <w:rPr>
          <w:color w:val="FB5514"/>
        </w:rPr>
        <w:t xml:space="preserve">Hän </w:t>
      </w:r>
      <w:r>
        <w:t xml:space="preserve">ajatteli vain </w:t>
      </w:r>
      <w:r>
        <w:rPr>
          <w:color w:val="C2A393"/>
        </w:rPr>
        <w:t xml:space="preserve">lapsia</w:t>
      </w:r>
      <w:r>
        <w:t xml:space="preserve">. Yksi kerrallaan. </w:t>
      </w:r>
      <w:r>
        <w:rPr>
          <w:color w:val="FB5514"/>
        </w:rPr>
        <w:t xml:space="preserve">Hän on </w:t>
      </w:r>
      <w:r>
        <w:t xml:space="preserve">hyvin perusteellinen."</w:t>
      </w:r>
    </w:p>
    <w:p>
      <w:r>
        <w:t xml:space="preserve">"Kuinka ihanaa!"</w:t>
      </w:r>
    </w:p>
    <w:p>
      <w:r>
        <w:rPr>
          <w:b/>
        </w:rPr>
        <w:t xml:space="preserve">Asiakirjan numero 36</w:t>
      </w:r>
    </w:p>
    <w:p>
      <w:r>
        <w:rPr>
          <w:b/>
        </w:rPr>
        <w:t xml:space="preserve">Asiakirjan tunniste: GUM_fiction_error</w:t>
      </w:r>
    </w:p>
    <w:p>
      <w:r>
        <w:t xml:space="preserve">Kun </w:t>
      </w:r>
      <w:r>
        <w:rPr>
          <w:color w:val="310106"/>
        </w:rPr>
        <w:t xml:space="preserve">Tyler </w:t>
      </w:r>
      <w:r>
        <w:t xml:space="preserve">oli hyvin nuori, </w:t>
      </w:r>
      <w:r>
        <w:rPr>
          <w:color w:val="04640D"/>
        </w:rPr>
        <w:t xml:space="preserve">hänen </w:t>
      </w:r>
      <w:r>
        <w:rPr>
          <w:color w:val="FEFB0A"/>
        </w:rPr>
        <w:t xml:space="preserve">isoäitinsä </w:t>
      </w:r>
      <w:r>
        <w:t xml:space="preserve">oli </w:t>
      </w:r>
      <w:r>
        <w:rPr>
          <w:color w:val="04640D"/>
        </w:rPr>
        <w:t xml:space="preserve">hänen </w:t>
      </w:r>
      <w:r>
        <w:rPr>
          <w:color w:val="FEFB0A"/>
        </w:rPr>
        <w:t xml:space="preserve">lempihenkilönsä </w:t>
      </w:r>
      <w:r>
        <w:t xml:space="preserve">maailmassa, koska toisin kuin </w:t>
      </w:r>
      <w:r>
        <w:rPr>
          <w:color w:val="FB5514"/>
        </w:rPr>
        <w:t xml:space="preserve">hänen </w:t>
      </w:r>
      <w:r>
        <w:rPr>
          <w:color w:val="E115C0"/>
        </w:rPr>
        <w:t xml:space="preserve">vanhempansa, jotka uskoivat, että lapsille pitäisi aina kertoa </w:t>
      </w:r>
      <w:r>
        <w:rPr>
          <w:color w:val="00587F"/>
        </w:rPr>
        <w:t xml:space="preserve">totuus </w:t>
      </w:r>
      <w:r>
        <w:rPr>
          <w:color w:val="E115C0"/>
        </w:rPr>
        <w:t xml:space="preserve">sellaisena kuin aikuiset </w:t>
      </w:r>
      <w:r>
        <w:rPr>
          <w:color w:val="00587F"/>
        </w:rPr>
        <w:t xml:space="preserve">sen </w:t>
      </w:r>
      <w:r>
        <w:rPr>
          <w:color w:val="E115C0"/>
        </w:rPr>
        <w:t xml:space="preserve">ymmärsivät</w:t>
      </w:r>
      <w:r>
        <w:t xml:space="preserve">, </w:t>
      </w:r>
      <w:r>
        <w:rPr>
          <w:color w:val="FEFB0A"/>
        </w:rPr>
        <w:t xml:space="preserve">isoäiti </w:t>
      </w:r>
      <w:r>
        <w:t xml:space="preserve">täytti </w:t>
      </w:r>
      <w:r>
        <w:rPr>
          <w:color w:val="FEB8C8"/>
        </w:rPr>
        <w:t xml:space="preserve">hänen </w:t>
      </w:r>
      <w:r>
        <w:rPr>
          <w:color w:val="0BC582"/>
        </w:rPr>
        <w:t xml:space="preserve">tietämyksensä </w:t>
      </w:r>
      <w:r>
        <w:rPr>
          <w:color w:val="0BC582"/>
        </w:rPr>
        <w:t xml:space="preserve">puutteet </w:t>
      </w:r>
      <w:r>
        <w:t xml:space="preserve">- joulupukki, pääsiäispupu, Jumala. </w:t>
      </w:r>
      <w:r>
        <w:rPr>
          <w:color w:val="FB5514"/>
        </w:rPr>
        <w:t xml:space="preserve">Hänen </w:t>
      </w:r>
      <w:r>
        <w:rPr>
          <w:color w:val="E115C0"/>
        </w:rPr>
        <w:t xml:space="preserve">vanhempansa </w:t>
      </w:r>
      <w:r>
        <w:t xml:space="preserve">olivat aina liian kiireisiä ja usein hieman liian vakavia, </w:t>
      </w:r>
      <w:r>
        <w:rPr>
          <w:color w:val="04640D"/>
        </w:rPr>
        <w:t xml:space="preserve">mutta </w:t>
      </w:r>
      <w:r>
        <w:rPr>
          <w:color w:val="FEFB0A"/>
        </w:rPr>
        <w:t xml:space="preserve">isoäidissä </w:t>
      </w:r>
      <w:r>
        <w:t xml:space="preserve">oli rauhallisuutta </w:t>
      </w:r>
      <w:r>
        <w:t xml:space="preserve">ja keveyttä, joka kohotti </w:t>
      </w:r>
      <w:r>
        <w:rPr>
          <w:color w:val="310106"/>
        </w:rPr>
        <w:t xml:space="preserve">hänen </w:t>
      </w:r>
      <w:r>
        <w:t xml:space="preserve">henkeään. Muutaman kerran, kun </w:t>
      </w:r>
      <w:r>
        <w:rPr>
          <w:color w:val="FB5514"/>
        </w:rPr>
        <w:t xml:space="preserve">Tylerin </w:t>
      </w:r>
      <w:r>
        <w:rPr>
          <w:color w:val="E115C0"/>
        </w:rPr>
        <w:t xml:space="preserve">vanhemmat </w:t>
      </w:r>
      <w:r>
        <w:t xml:space="preserve">olivat poissa, </w:t>
      </w:r>
      <w:r>
        <w:rPr>
          <w:color w:val="FEFB0A"/>
        </w:rPr>
        <w:t xml:space="preserve">isoäiti </w:t>
      </w:r>
      <w:r>
        <w:rPr>
          <w:color w:val="FEFB0A"/>
        </w:rPr>
        <w:t xml:space="preserve">otti </w:t>
      </w:r>
      <w:r>
        <w:rPr>
          <w:color w:val="310106"/>
        </w:rPr>
        <w:t xml:space="preserve">Tylerin </w:t>
      </w:r>
      <w:r>
        <w:t xml:space="preserve">mukaansa </w:t>
      </w:r>
      <w:r>
        <w:rPr>
          <w:color w:val="9E8317"/>
        </w:rPr>
        <w:t xml:space="preserve">kirkkoon</w:t>
      </w:r>
      <w:r>
        <w:t xml:space="preserve">. </w:t>
      </w:r>
      <w:r>
        <w:rPr>
          <w:color w:val="310106"/>
        </w:rPr>
        <w:t xml:space="preserve">Hän </w:t>
      </w:r>
      <w:r>
        <w:t xml:space="preserve">muisti pitävänsä laulusta ja värikkäistä ikkunoista ja siitä, kuinka turvalliseksi </w:t>
      </w:r>
      <w:r>
        <w:rPr>
          <w:color w:val="310106"/>
        </w:rPr>
        <w:t xml:space="preserve">hän </w:t>
      </w:r>
      <w:r>
        <w:t xml:space="preserve">tunsi itsensä </w:t>
      </w:r>
      <w:r>
        <w:rPr>
          <w:color w:val="9E8317"/>
        </w:rPr>
        <w:t xml:space="preserve">siellä</w:t>
      </w:r>
      <w:r>
        <w:t xml:space="preserve">, </w:t>
      </w:r>
      <w:r>
        <w:rPr>
          <w:color w:val="9E8317"/>
        </w:rPr>
        <w:t xml:space="preserve">siinä suuressa, tyhjässä tilassa</w:t>
      </w:r>
      <w:r>
        <w:t xml:space="preserve">, istuen kovalla penkillä </w:t>
      </w:r>
      <w:r>
        <w:rPr>
          <w:color w:val="FEFB0A"/>
        </w:rPr>
        <w:t xml:space="preserve">isoäidin </w:t>
      </w:r>
      <w:r>
        <w:t xml:space="preserve">lämmön </w:t>
      </w:r>
      <w:r>
        <w:t xml:space="preserve">vieressä.</w:t>
      </w:r>
    </w:p>
    <w:p>
      <w:r>
        <w:t xml:space="preserve">Kun </w:t>
      </w:r>
      <w:r>
        <w:rPr>
          <w:color w:val="FEFB0A"/>
        </w:rPr>
        <w:t xml:space="preserve">hän </w:t>
      </w:r>
      <w:r>
        <w:t xml:space="preserve">kuoli, suru valtasi </w:t>
      </w:r>
      <w:r>
        <w:rPr>
          <w:color w:val="310106"/>
        </w:rPr>
        <w:t xml:space="preserve">Tylerin</w:t>
      </w:r>
      <w:r>
        <w:t xml:space="preserve">. </w:t>
      </w:r>
      <w:r>
        <w:t xml:space="preserve">Mutta kuten useimmat aikuiset, </w:t>
      </w:r>
      <w:r>
        <w:rPr>
          <w:color w:val="310106"/>
        </w:rPr>
        <w:t xml:space="preserve">hän </w:t>
      </w:r>
      <w:r>
        <w:t xml:space="preserve">pystyi </w:t>
      </w:r>
      <w:r>
        <w:t xml:space="preserve">vanhemmaksi tultuaan </w:t>
      </w:r>
      <w:r>
        <w:t xml:space="preserve">muistamaan </w:t>
      </w:r>
      <w:r>
        <w:rPr>
          <w:color w:val="01190F"/>
        </w:rPr>
        <w:t xml:space="preserve">tuon </w:t>
      </w:r>
      <w:r>
        <w:t xml:space="preserve">lapsuuden </w:t>
      </w:r>
      <w:r>
        <w:rPr>
          <w:color w:val="01190F"/>
        </w:rPr>
        <w:t xml:space="preserve">rakkauden </w:t>
      </w:r>
      <w:r>
        <w:t xml:space="preserve">voimakkuuden vain </w:t>
      </w:r>
      <w:r>
        <w:t xml:space="preserve">abstraktisti. </w:t>
      </w:r>
      <w:r>
        <w:rPr>
          <w:color w:val="310106"/>
        </w:rPr>
        <w:t xml:space="preserve">Hän </w:t>
      </w:r>
      <w:r>
        <w:t xml:space="preserve">teki sen yleisen virheen, että hän samaisti kypsyyden arvoon, ja oletti, että </w:t>
      </w:r>
      <w:r>
        <w:rPr>
          <w:color w:val="01190F"/>
        </w:rPr>
        <w:t xml:space="preserve">rakkauden, jota </w:t>
      </w:r>
      <w:r>
        <w:rPr>
          <w:color w:val="847D81"/>
        </w:rPr>
        <w:t xml:space="preserve">hän tunsi </w:t>
      </w:r>
      <w:r>
        <w:rPr>
          <w:color w:val="58018B"/>
        </w:rPr>
        <w:t xml:space="preserve">tyttöä </w:t>
      </w:r>
      <w:r>
        <w:rPr>
          <w:color w:val="01190F"/>
        </w:rPr>
        <w:t xml:space="preserve">kohtaan </w:t>
      </w:r>
      <w:r>
        <w:rPr>
          <w:color w:val="847D81"/>
        </w:rPr>
        <w:t xml:space="preserve">nuorena lapsena, </w:t>
      </w:r>
      <w:r>
        <w:t xml:space="preserve">täytyi olla voimaton ja syvällinen.</w:t>
      </w:r>
    </w:p>
    <w:p>
      <w:r>
        <w:rPr>
          <w:color w:val="B70639"/>
        </w:rPr>
        <w:t xml:space="preserve">Monta vuotta </w:t>
      </w:r>
      <w:r>
        <w:rPr>
          <w:color w:val="703B01"/>
        </w:rPr>
        <w:t xml:space="preserve">hänen </w:t>
      </w:r>
      <w:r>
        <w:rPr>
          <w:color w:val="F7F1DF"/>
        </w:rPr>
        <w:t xml:space="preserve">kuolemansa jälkeen </w:t>
      </w:r>
      <w:r>
        <w:rPr>
          <w:color w:val="310106"/>
        </w:rPr>
        <w:t xml:space="preserve">Tyleria </w:t>
      </w:r>
      <w:r>
        <w:t xml:space="preserve">piinasi </w:t>
      </w:r>
      <w:r>
        <w:t xml:space="preserve">kuitenkin </w:t>
      </w:r>
      <w:r>
        <w:rPr>
          <w:color w:val="118B8A"/>
        </w:rPr>
        <w:t xml:space="preserve">muisto eräästä </w:t>
      </w:r>
      <w:r>
        <w:rPr>
          <w:color w:val="4AFEFA"/>
        </w:rPr>
        <w:t xml:space="preserve">hänen</w:t>
      </w:r>
      <w:r>
        <w:rPr>
          <w:color w:val="118B8A"/>
        </w:rPr>
        <w:t xml:space="preserve"> vierailustaan</w:t>
      </w:r>
      <w:r>
        <w:t xml:space="preserve">. </w:t>
      </w:r>
      <w:r>
        <w:rPr>
          <w:color w:val="310106"/>
        </w:rPr>
        <w:t xml:space="preserve">Hän </w:t>
      </w:r>
      <w:r>
        <w:t xml:space="preserve">oli noin viisivuotias, ja he pelasivat jotain lautapeliä </w:t>
      </w:r>
      <w:r>
        <w:rPr>
          <w:color w:val="796EE6"/>
        </w:rPr>
        <w:t xml:space="preserve">keittiön </w:t>
      </w:r>
      <w:r>
        <w:rPr>
          <w:color w:val="FCB164"/>
        </w:rPr>
        <w:t xml:space="preserve">pöydän </w:t>
      </w:r>
      <w:r>
        <w:rPr>
          <w:color w:val="FCB164"/>
        </w:rPr>
        <w:t xml:space="preserve">ääressä</w:t>
      </w:r>
      <w:r>
        <w:t xml:space="preserve">. </w:t>
      </w:r>
      <w:r>
        <w:t xml:space="preserve">Kun </w:t>
      </w:r>
      <w:r>
        <w:rPr>
          <w:color w:val="310106"/>
        </w:rPr>
        <w:t xml:space="preserve">hän </w:t>
      </w:r>
      <w:r>
        <w:t xml:space="preserve">heilutti </w:t>
      </w:r>
      <w:r>
        <w:t xml:space="preserve">jalkojaan </w:t>
      </w:r>
      <w:r>
        <w:t xml:space="preserve">innoissaan, </w:t>
      </w:r>
      <w:r>
        <w:rPr>
          <w:color w:val="310106"/>
        </w:rPr>
        <w:t xml:space="preserve">hän </w:t>
      </w:r>
      <w:r>
        <w:t xml:space="preserve">potkaisi </w:t>
      </w:r>
      <w:r>
        <w:rPr>
          <w:color w:val="FEFB0A"/>
        </w:rPr>
        <w:t xml:space="preserve">tyttöä </w:t>
      </w:r>
      <w:r>
        <w:t xml:space="preserve">toistuvasti sääriin. </w:t>
      </w:r>
      <w:r>
        <w:rPr>
          <w:color w:val="FEFB0A"/>
        </w:rPr>
        <w:t xml:space="preserve">Tyttö </w:t>
      </w:r>
      <w:r>
        <w:t xml:space="preserve">pyysi </w:t>
      </w:r>
      <w:r>
        <w:rPr>
          <w:color w:val="310106"/>
        </w:rPr>
        <w:t xml:space="preserve">häntä </w:t>
      </w:r>
      <w:r>
        <w:t xml:space="preserve">lopettamaan, mutta </w:t>
      </w:r>
      <w:r>
        <w:rPr>
          <w:color w:val="310106"/>
        </w:rPr>
        <w:t xml:space="preserve">mies </w:t>
      </w:r>
      <w:r>
        <w:t xml:space="preserve">kieltäytyi kikattaen. Kun </w:t>
      </w:r>
      <w:r>
        <w:rPr>
          <w:color w:val="FEFB0A"/>
        </w:rPr>
        <w:t xml:space="preserve">tyttö </w:t>
      </w:r>
      <w:r>
        <w:t xml:space="preserve">vihdoin </w:t>
      </w:r>
      <w:r>
        <w:rPr>
          <w:color w:val="310106"/>
        </w:rPr>
        <w:t xml:space="preserve">nyrpisti</w:t>
      </w:r>
      <w:r>
        <w:t xml:space="preserve"> otsaa </w:t>
      </w:r>
      <w:r>
        <w:t xml:space="preserve">ja uhkasi lopettaa pelaamisen, jos </w:t>
      </w:r>
      <w:r>
        <w:rPr>
          <w:color w:val="310106"/>
        </w:rPr>
        <w:t xml:space="preserve">hän </w:t>
      </w:r>
      <w:r>
        <w:t xml:space="preserve">ei lopettaisi, </w:t>
      </w:r>
      <w:r>
        <w:rPr>
          <w:color w:val="310106"/>
        </w:rPr>
        <w:t xml:space="preserve">mies </w:t>
      </w:r>
      <w:r>
        <w:t xml:space="preserve">käski </w:t>
      </w:r>
      <w:r>
        <w:rPr>
          <w:color w:val="FEFB0A"/>
        </w:rPr>
        <w:t xml:space="preserve">tytön </w:t>
      </w:r>
      <w:r>
        <w:t xml:space="preserve">painua </w:t>
      </w:r>
      <w:r>
        <w:rPr>
          <w:color w:val="000D2C"/>
        </w:rPr>
        <w:t xml:space="preserve">helvettiin</w:t>
      </w:r>
      <w:r>
        <w:t xml:space="preserve">.</w:t>
      </w:r>
    </w:p>
    <w:p>
      <w:r>
        <w:rPr>
          <w:color w:val="310106"/>
        </w:rPr>
        <w:t xml:space="preserve">Tyler </w:t>
      </w:r>
      <w:r>
        <w:t xml:space="preserve">näki </w:t>
      </w:r>
      <w:r>
        <w:t xml:space="preserve">mielessään</w:t>
      </w:r>
      <w:r>
        <w:t xml:space="preserve">, kuinka </w:t>
      </w:r>
      <w:r>
        <w:rPr>
          <w:color w:val="FEFB0A"/>
        </w:rPr>
        <w:t xml:space="preserve">hänen </w:t>
      </w:r>
      <w:r>
        <w:t xml:space="preserve">kasvonsa jännittyivät, menettivät väriä, ja sitten, ainoan kerran, jonka </w:t>
      </w:r>
      <w:r>
        <w:rPr>
          <w:color w:val="310106"/>
        </w:rPr>
        <w:t xml:space="preserve">hän </w:t>
      </w:r>
      <w:r>
        <w:t xml:space="preserve">muisti, </w:t>
      </w:r>
      <w:r>
        <w:rPr>
          <w:color w:val="FEFB0A"/>
        </w:rPr>
        <w:t xml:space="preserve">hän </w:t>
      </w:r>
      <w:r>
        <w:t xml:space="preserve">alkoi itkeä. </w:t>
      </w:r>
      <w:r>
        <w:rPr>
          <w:color w:val="310106"/>
        </w:rPr>
        <w:t xml:space="preserve">Hän </w:t>
      </w:r>
      <w:r>
        <w:t xml:space="preserve">muisti myös </w:t>
      </w:r>
      <w:r>
        <w:t xml:space="preserve">oman täydellisen hämmennyksensä. </w:t>
      </w:r>
      <w:r>
        <w:rPr>
          <w:color w:val="FB5514"/>
        </w:rPr>
        <w:t xml:space="preserve">Hänen </w:t>
      </w:r>
      <w:r>
        <w:rPr>
          <w:color w:val="E115C0"/>
        </w:rPr>
        <w:t xml:space="preserve">vanhempansa </w:t>
      </w:r>
      <w:r>
        <w:t xml:space="preserve">eivät juurikaan pitäneet uskonnosta, ja niinpä </w:t>
      </w:r>
      <w:r>
        <w:rPr>
          <w:color w:val="53495F"/>
        </w:rPr>
        <w:t xml:space="preserve">helvetti </w:t>
      </w:r>
      <w:r>
        <w:t xml:space="preserve">oli </w:t>
      </w:r>
      <w:r>
        <w:rPr>
          <w:color w:val="310106"/>
        </w:rPr>
        <w:t xml:space="preserve">hänelle </w:t>
      </w:r>
      <w:r>
        <w:rPr>
          <w:color w:val="53495F"/>
        </w:rPr>
        <w:t xml:space="preserve">sana, jolla ei ollut paljon mystiikkaa tai voimaa</w:t>
      </w:r>
      <w:r>
        <w:t xml:space="preserve">. </w:t>
      </w:r>
      <w:r>
        <w:t xml:space="preserve">Tuolloin </w:t>
      </w:r>
      <w:r>
        <w:rPr>
          <w:color w:val="310106"/>
        </w:rPr>
        <w:t xml:space="preserve">hän </w:t>
      </w:r>
      <w:r>
        <w:t xml:space="preserve">tiesi vain hämärästi, että </w:t>
      </w:r>
      <w:r>
        <w:rPr>
          <w:color w:val="000D2C"/>
        </w:rPr>
        <w:t xml:space="preserve">Helvetti </w:t>
      </w:r>
      <w:r>
        <w:t xml:space="preserve">oli </w:t>
      </w:r>
      <w:r>
        <w:rPr>
          <w:color w:val="000D2C"/>
        </w:rPr>
        <w:t xml:space="preserve">paikka, johon ei haluttu mennä, kuten pimeä kellari tai vielä pimeämpi ullakko</w:t>
      </w:r>
      <w:r>
        <w:t xml:space="preserve">. </w:t>
      </w:r>
      <w:r>
        <w:rPr>
          <w:color w:val="310106"/>
        </w:rPr>
        <w:t xml:space="preserve">Hän </w:t>
      </w:r>
      <w:r>
        <w:t xml:space="preserve">muisti tuntevansa pahaa mieltä siitä, että </w:t>
      </w:r>
      <w:r>
        <w:rPr>
          <w:color w:val="FEFB0A"/>
        </w:rPr>
        <w:t xml:space="preserve">nainen </w:t>
      </w:r>
      <w:r>
        <w:t xml:space="preserve">itki</w:t>
      </w:r>
      <w:r>
        <w:rPr>
          <w:color w:val="310106"/>
        </w:rPr>
        <w:t xml:space="preserve">, </w:t>
      </w:r>
      <w:r>
        <w:t xml:space="preserve">eikä edes ymmärtänyt miksi.</w:t>
      </w:r>
    </w:p>
    <w:p>
      <w:r>
        <w:rPr>
          <w:color w:val="310106"/>
        </w:rPr>
        <w:t xml:space="preserve">Tyler </w:t>
      </w:r>
      <w:r>
        <w:t xml:space="preserve">tunsi syyllisyyttä </w:t>
      </w:r>
      <w:r>
        <w:rPr>
          <w:color w:val="118B8A"/>
        </w:rPr>
        <w:t xml:space="preserve">tästä muistosta </w:t>
      </w:r>
      <w:r>
        <w:t xml:space="preserve">jo </w:t>
      </w:r>
      <w:r>
        <w:t xml:space="preserve">teini-iässä. </w:t>
      </w:r>
      <w:r>
        <w:rPr>
          <w:color w:val="310106"/>
        </w:rPr>
        <w:t xml:space="preserve">Hänelle </w:t>
      </w:r>
      <w:r>
        <w:rPr>
          <w:color w:val="118B8A"/>
        </w:rPr>
        <w:t xml:space="preserve">se </w:t>
      </w:r>
      <w:r>
        <w:t xml:space="preserve">tiivisti kaikki </w:t>
      </w:r>
      <w:r>
        <w:rPr>
          <w:color w:val="310106"/>
        </w:rPr>
        <w:t xml:space="preserve">hänen </w:t>
      </w:r>
      <w:r>
        <w:t xml:space="preserve">epävarmuutensa ja pelkonsa </w:t>
      </w:r>
      <w:r>
        <w:t xml:space="preserve">omasta julmuudestaan, tietämättömyydestään ja mahdollisuudesta, että </w:t>
      </w:r>
      <w:r>
        <w:rPr>
          <w:color w:val="310106"/>
        </w:rPr>
        <w:t xml:space="preserve">hän </w:t>
      </w:r>
      <w:r>
        <w:t xml:space="preserve">ei todellisuudessa ollut hyvä ihminen. Se, että </w:t>
      </w:r>
      <w:r>
        <w:rPr>
          <w:color w:val="310106"/>
        </w:rPr>
        <w:t xml:space="preserve">hän </w:t>
      </w:r>
      <w:r>
        <w:t xml:space="preserve">oli aiheuttanut </w:t>
      </w:r>
      <w:r>
        <w:rPr>
          <w:color w:val="FEFB0A"/>
        </w:rPr>
        <w:t xml:space="preserve">jollekulle, joka rakasti </w:t>
      </w:r>
      <w:r>
        <w:rPr>
          <w:color w:val="04640D"/>
        </w:rPr>
        <w:t xml:space="preserve">häntä, </w:t>
      </w:r>
      <w:r>
        <w:t xml:space="preserve">tällaista tuskaa niin vähällä vaivalla ja ymmärryksellä, vaivasi </w:t>
      </w:r>
      <w:r>
        <w:rPr>
          <w:color w:val="310106"/>
        </w:rPr>
        <w:t xml:space="preserve">häntä </w:t>
      </w:r>
      <w:r>
        <w:t xml:space="preserve">syvästi.</w:t>
      </w:r>
    </w:p>
    <w:p>
      <w:r>
        <w:t xml:space="preserve">Eräänä päivänä </w:t>
      </w:r>
      <w:r>
        <w:rPr>
          <w:color w:val="310106"/>
        </w:rPr>
        <w:t xml:space="preserve">Tyler </w:t>
      </w:r>
      <w:r>
        <w:t xml:space="preserve">katseli </w:t>
      </w:r>
      <w:r>
        <w:rPr>
          <w:color w:val="F95475"/>
        </w:rPr>
        <w:t xml:space="preserve">vanhaa </w:t>
      </w:r>
      <w:r>
        <w:rPr>
          <w:color w:val="F95475"/>
        </w:rPr>
        <w:t xml:space="preserve">perhevalokuva-albumia</w:t>
      </w:r>
      <w:r>
        <w:rPr>
          <w:color w:val="F95475"/>
        </w:rPr>
        <w:t xml:space="preserve">, ja siinä </w:t>
      </w:r>
      <w:r>
        <w:t xml:space="preserve">oli kuva </w:t>
      </w:r>
      <w:r>
        <w:rPr>
          <w:color w:val="98A088"/>
        </w:rPr>
        <w:t xml:space="preserve">heidän </w:t>
      </w:r>
      <w:r>
        <w:rPr>
          <w:color w:val="DE98FD"/>
        </w:rPr>
        <w:t xml:space="preserve">entisen </w:t>
      </w:r>
      <w:r>
        <w:rPr>
          <w:color w:val="DE98FD"/>
        </w:rPr>
        <w:t xml:space="preserve">talonsa </w:t>
      </w:r>
      <w:r>
        <w:t xml:space="preserve">keittiöstä</w:t>
      </w:r>
      <w:r>
        <w:t xml:space="preserve">. </w:t>
      </w:r>
      <w:r>
        <w:rPr>
          <w:color w:val="310106"/>
        </w:rPr>
        <w:t xml:space="preserve">Hän </w:t>
      </w:r>
      <w:r>
        <w:t xml:space="preserve">oli yllättynyt </w:t>
      </w:r>
      <w:r>
        <w:rPr>
          <w:color w:val="4F584E"/>
        </w:rPr>
        <w:t xml:space="preserve">huomatessaan, että </w:t>
      </w:r>
      <w:r>
        <w:rPr>
          <w:color w:val="248AD0"/>
        </w:rPr>
        <w:t xml:space="preserve">pienessä </w:t>
      </w:r>
      <w:r>
        <w:rPr>
          <w:color w:val="5C5300"/>
        </w:rPr>
        <w:t xml:space="preserve">keittiössä oli keskellä saareke, eikä siinä ollut </w:t>
      </w:r>
      <w:r>
        <w:rPr>
          <w:color w:val="5C5300"/>
        </w:rPr>
        <w:t xml:space="preserve">lainkaan</w:t>
      </w:r>
      <w:r>
        <w:rPr>
          <w:color w:val="5C5300"/>
        </w:rPr>
        <w:t xml:space="preserve"> tilaa </w:t>
      </w:r>
      <w:r>
        <w:rPr>
          <w:color w:val="BCFEC6"/>
        </w:rPr>
        <w:t xml:space="preserve">hänen </w:t>
      </w:r>
      <w:r>
        <w:rPr>
          <w:color w:val="932C70"/>
        </w:rPr>
        <w:t xml:space="preserve">muistikuvissaan olevalle </w:t>
      </w:r>
      <w:r>
        <w:rPr>
          <w:color w:val="9F6551"/>
        </w:rPr>
        <w:t xml:space="preserve">pöydälle</w:t>
      </w:r>
      <w:r>
        <w:t xml:space="preserve">.</w:t>
      </w:r>
    </w:p>
    <w:p>
      <w:r>
        <w:rPr>
          <w:color w:val="5C5300"/>
        </w:rPr>
        <w:t xml:space="preserve">Kun tämä yksittäinen </w:t>
      </w:r>
      <w:r>
        <w:rPr>
          <w:color w:val="B5AFC4"/>
        </w:rPr>
        <w:t xml:space="preserve">muistivirhe </w:t>
      </w:r>
      <w:r>
        <w:rPr>
          <w:color w:val="4F584E"/>
        </w:rPr>
        <w:t xml:space="preserve">paljastui</w:t>
      </w:r>
      <w:r>
        <w:t xml:space="preserve">, </w:t>
      </w:r>
      <w:r>
        <w:t xml:space="preserve">tuli kaskadi muita paljastuksia. Nyt </w:t>
      </w:r>
      <w:r>
        <w:rPr>
          <w:color w:val="310106"/>
        </w:rPr>
        <w:t xml:space="preserve">hän </w:t>
      </w:r>
      <w:r>
        <w:t xml:space="preserve">muisti, että </w:t>
      </w:r>
      <w:r>
        <w:rPr>
          <w:color w:val="D4C67A"/>
        </w:rPr>
        <w:t xml:space="preserve">he </w:t>
      </w:r>
      <w:r>
        <w:t xml:space="preserve">söivät aina ruokasalissa, ja </w:t>
      </w:r>
      <w:r>
        <w:t xml:space="preserve">kun </w:t>
      </w:r>
      <w:r>
        <w:rPr>
          <w:color w:val="D4C67A"/>
        </w:rPr>
        <w:t xml:space="preserve">he </w:t>
      </w:r>
      <w:r>
        <w:rPr>
          <w:color w:val="AE7AA1"/>
        </w:rPr>
        <w:t xml:space="preserve">pelasivat lautapelejä</w:t>
      </w:r>
      <w:r>
        <w:t xml:space="preserve">, </w:t>
      </w:r>
      <w:r>
        <w:rPr>
          <w:color w:val="AE7AA1"/>
        </w:rPr>
        <w:t xml:space="preserve">se </w:t>
      </w:r>
      <w:r>
        <w:t xml:space="preserve">tapahtui aina olohuoneen sohvapöydällä. </w:t>
      </w:r>
      <w:r>
        <w:rPr>
          <w:color w:val="118B8A"/>
        </w:rPr>
        <w:t xml:space="preserve">Muisto, joka oli aiheuttanut </w:t>
      </w:r>
      <w:r>
        <w:rPr>
          <w:color w:val="C2A393"/>
        </w:rPr>
        <w:t xml:space="preserve">hänelle </w:t>
      </w:r>
      <w:r>
        <w:rPr>
          <w:color w:val="0232FD"/>
        </w:rPr>
        <w:t xml:space="preserve">vuosien varrella </w:t>
      </w:r>
      <w:r>
        <w:rPr>
          <w:color w:val="118B8A"/>
        </w:rPr>
        <w:t xml:space="preserve">niin paljon tuskaa, </w:t>
      </w:r>
      <w:r>
        <w:t xml:space="preserve">ei voinut mitenkään olla totta. Jotenkin </w:t>
      </w:r>
      <w:r>
        <w:rPr>
          <w:color w:val="310106"/>
        </w:rPr>
        <w:t xml:space="preserve">hänen </w:t>
      </w:r>
      <w:r>
        <w:t xml:space="preserve">oli täytynyt keksiä </w:t>
      </w:r>
      <w:r>
        <w:rPr>
          <w:color w:val="118B8A"/>
        </w:rPr>
        <w:t xml:space="preserve">koko kohtaus </w:t>
      </w:r>
      <w:r>
        <w:t xml:space="preserve">mielikuvituksessaan</w:t>
      </w:r>
      <w:r>
        <w:rPr>
          <w:color w:val="310106"/>
        </w:rPr>
        <w:t xml:space="preserve">.</w:t>
      </w:r>
    </w:p>
    <w:p>
      <w:r>
        <w:t xml:space="preserve">Ei ollut kovin vaikeaa </w:t>
      </w:r>
      <w:r>
        <w:rPr>
          <w:color w:val="6A3A35"/>
        </w:rPr>
        <w:t xml:space="preserve">selittää, mitä todella tapahtui</w:t>
      </w:r>
      <w:r>
        <w:t xml:space="preserve">, </w:t>
      </w:r>
      <w:r>
        <w:rPr>
          <w:color w:val="310106"/>
        </w:rPr>
        <w:t xml:space="preserve">hän </w:t>
      </w:r>
      <w:r>
        <w:t xml:space="preserve">ajatteli. </w:t>
      </w:r>
      <w:r>
        <w:rPr>
          <w:color w:val="16C0D0"/>
        </w:rPr>
        <w:t xml:space="preserve">Isoäidin </w:t>
      </w:r>
      <w:r>
        <w:rPr>
          <w:color w:val="BA6801"/>
        </w:rPr>
        <w:t xml:space="preserve">kuolema </w:t>
      </w:r>
      <w:r>
        <w:t xml:space="preserve">oli luultavasti aiheuttanut </w:t>
      </w:r>
      <w:r>
        <w:rPr>
          <w:color w:val="310106"/>
        </w:rPr>
        <w:t xml:space="preserve">hänessä </w:t>
      </w:r>
      <w:r>
        <w:t xml:space="preserve">hylätyksi tulemisen ja syyllisyyden tunteita. </w:t>
      </w:r>
      <w:r>
        <w:t xml:space="preserve">Hämmennyksessään </w:t>
      </w:r>
      <w:r>
        <w:rPr>
          <w:color w:val="310106"/>
        </w:rPr>
        <w:t xml:space="preserve">hän </w:t>
      </w:r>
      <w:r>
        <w:t xml:space="preserve">oli ottanut elementtejä satukirjoista ja kuvitellut tyhjästä </w:t>
      </w:r>
      <w:r>
        <w:rPr>
          <w:color w:val="118B8A"/>
        </w:rPr>
        <w:t xml:space="preserve">tämän muiston </w:t>
      </w:r>
      <w:r>
        <w:t xml:space="preserve">rangaistakseen </w:t>
      </w:r>
      <w:r>
        <w:rPr>
          <w:color w:val="310106"/>
        </w:rPr>
        <w:t xml:space="preserve">itseään</w:t>
      </w:r>
      <w:r>
        <w:t xml:space="preserve">. </w:t>
      </w:r>
      <w:r>
        <w:rPr>
          <w:color w:val="118B8A"/>
        </w:rPr>
        <w:t xml:space="preserve">Tämä </w:t>
      </w:r>
      <w:r>
        <w:t xml:space="preserve">oli </w:t>
      </w:r>
      <w:r>
        <w:rPr>
          <w:color w:val="118B8A"/>
        </w:rPr>
        <w:t xml:space="preserve">sellainen kuvitelma, joka olisi voinut tulla mieleen kenelle tahansa pienelle lapselle, joka oli menettänyt tärkeän sukulaisensa</w:t>
      </w:r>
      <w:r>
        <w:t xml:space="preserve">. </w:t>
      </w:r>
      <w:r>
        <w:rPr>
          <w:color w:val="4F584E"/>
        </w:rPr>
        <w:t xml:space="preserve">Tämän oivalluksen </w:t>
      </w:r>
      <w:r>
        <w:t xml:space="preserve">myötä </w:t>
      </w:r>
      <w:r>
        <w:rPr>
          <w:color w:val="C62100"/>
        </w:rPr>
        <w:t xml:space="preserve">kuva </w:t>
      </w:r>
      <w:r>
        <w:rPr>
          <w:color w:val="014347"/>
        </w:rPr>
        <w:t xml:space="preserve">hänen </w:t>
      </w:r>
      <w:r>
        <w:rPr>
          <w:color w:val="C62100"/>
        </w:rPr>
        <w:t xml:space="preserve">itkevästä </w:t>
      </w:r>
      <w:r>
        <w:rPr>
          <w:color w:val="233809"/>
        </w:rPr>
        <w:t xml:space="preserve">isoäidistään </w:t>
      </w:r>
      <w:r>
        <w:t xml:space="preserve">haalistui </w:t>
      </w:r>
      <w:r>
        <w:rPr>
          <w:color w:val="42083B"/>
        </w:rPr>
        <w:t xml:space="preserve">hänen </w:t>
      </w:r>
      <w:r>
        <w:rPr>
          <w:color w:val="82785D"/>
        </w:rPr>
        <w:t xml:space="preserve">muistissaan </w:t>
      </w:r>
      <w:r>
        <w:t xml:space="preserve">ja muuttui yhä vähemmän uskottavaksi.</w:t>
      </w:r>
    </w:p>
    <w:p>
      <w:r>
        <w:rPr>
          <w:color w:val="310106"/>
        </w:rPr>
        <w:t xml:space="preserve">Tyler </w:t>
      </w:r>
      <w:r>
        <w:t xml:space="preserve">ajatteli </w:t>
      </w:r>
      <w:r>
        <w:t xml:space="preserve">olevansa hyvin onnekas</w:t>
      </w:r>
      <w:r>
        <w:rPr>
          <w:color w:val="4F584E"/>
        </w:rPr>
        <w:t xml:space="preserve">, kun hän oli havainnut </w:t>
      </w:r>
      <w:r>
        <w:rPr>
          <w:color w:val="B7DAD2"/>
        </w:rPr>
        <w:t xml:space="preserve">väärän muistinsa </w:t>
      </w:r>
      <w:r>
        <w:rPr>
          <w:color w:val="5C5300"/>
        </w:rPr>
        <w:t xml:space="preserve">yksittäisen virheen</w:t>
      </w:r>
      <w:r>
        <w:rPr>
          <w:color w:val="4F584E"/>
        </w:rPr>
        <w:t xml:space="preserve">, jonka ansiosta </w:t>
      </w:r>
      <w:r>
        <w:rPr>
          <w:color w:val="196956"/>
        </w:rPr>
        <w:t xml:space="preserve">hän pystyi </w:t>
      </w:r>
      <w:r>
        <w:rPr>
          <w:color w:val="4F584E"/>
        </w:rPr>
        <w:t xml:space="preserve">päättelemään</w:t>
      </w:r>
      <w:r>
        <w:rPr>
          <w:color w:val="196956"/>
        </w:rPr>
        <w:t xml:space="preserve">, </w:t>
      </w:r>
      <w:r>
        <w:rPr>
          <w:color w:val="4F584E"/>
        </w:rPr>
        <w:t xml:space="preserve">miten erottaa todellisuus ja fantasia toisistaan</w:t>
      </w:r>
      <w:r>
        <w:t xml:space="preserve">. </w:t>
      </w:r>
      <w:r>
        <w:rPr>
          <w:color w:val="310106"/>
        </w:rPr>
        <w:t xml:space="preserve">Hän </w:t>
      </w:r>
      <w:r>
        <w:t xml:space="preserve">koki </w:t>
      </w:r>
      <w:r>
        <w:rPr>
          <w:color w:val="4F584E"/>
        </w:rPr>
        <w:t xml:space="preserve">sen </w:t>
      </w:r>
      <w:r>
        <w:t xml:space="preserve">olevan </w:t>
      </w:r>
      <w:r>
        <w:rPr>
          <w:color w:val="4F584E"/>
        </w:rPr>
        <w:t xml:space="preserve">aikuistumisen hetki</w:t>
      </w:r>
      <w:r>
        <w:t xml:space="preserve">.</w:t>
      </w:r>
    </w:p>
    <w:p>
      <w:r>
        <w:t xml:space="preserve">Siitä huolimatta </w:t>
      </w:r>
      <w:r>
        <w:rPr>
          <w:color w:val="310106"/>
        </w:rPr>
        <w:t xml:space="preserve">hän </w:t>
      </w:r>
      <w:r>
        <w:t xml:space="preserve">myönsi </w:t>
      </w:r>
      <w:r>
        <w:rPr>
          <w:color w:val="310106"/>
        </w:rPr>
        <w:t xml:space="preserve">itselleen</w:t>
      </w:r>
      <w:r>
        <w:t xml:space="preserve">, että </w:t>
      </w:r>
      <w:r>
        <w:rPr>
          <w:color w:val="310106"/>
        </w:rPr>
        <w:t xml:space="preserve">hän </w:t>
      </w:r>
      <w:r>
        <w:t xml:space="preserve">oli myös hieman surullinen </w:t>
      </w:r>
      <w:r>
        <w:rPr>
          <w:color w:val="4F584E"/>
        </w:rPr>
        <w:t xml:space="preserve">löydöstä</w:t>
      </w:r>
      <w:r>
        <w:t xml:space="preserve">. </w:t>
      </w:r>
      <w:r>
        <w:t xml:space="preserve">Sillä olipa </w:t>
      </w:r>
      <w:r>
        <w:rPr>
          <w:color w:val="C62100"/>
        </w:rPr>
        <w:t xml:space="preserve">tuo muisto </w:t>
      </w:r>
      <w:r>
        <w:t xml:space="preserve">kuinka mielikuvituksellinen tahansa</w:t>
      </w:r>
      <w:r>
        <w:t xml:space="preserve">, </w:t>
      </w:r>
      <w:r>
        <w:rPr>
          <w:color w:val="C62100"/>
        </w:rPr>
        <w:t xml:space="preserve">se </w:t>
      </w:r>
      <w:r>
        <w:t xml:space="preserve">oli myös </w:t>
      </w:r>
      <w:r>
        <w:rPr>
          <w:color w:val="C62100"/>
        </w:rPr>
        <w:t xml:space="preserve">osa </w:t>
      </w:r>
      <w:r>
        <w:rPr>
          <w:color w:val="8C41BB"/>
        </w:rPr>
        <w:t xml:space="preserve">hänen </w:t>
      </w:r>
      <w:r>
        <w:rPr>
          <w:color w:val="ECEDFE"/>
        </w:rPr>
        <w:t xml:space="preserve">rakkauttaan </w:t>
      </w:r>
      <w:r>
        <w:rPr>
          <w:color w:val="94C661"/>
        </w:rPr>
        <w:t xml:space="preserve">isoäitiä </w:t>
      </w:r>
      <w:r>
        <w:rPr>
          <w:color w:val="ECEDFE"/>
        </w:rPr>
        <w:t xml:space="preserve">kohtaan</w:t>
      </w:r>
      <w:r>
        <w:t xml:space="preserve">. </w:t>
      </w:r>
      <w:r>
        <w:t xml:space="preserve">Kun </w:t>
      </w:r>
      <w:r>
        <w:rPr>
          <w:color w:val="C62100"/>
        </w:rPr>
        <w:t xml:space="preserve">tuo muisto </w:t>
      </w:r>
      <w:r>
        <w:t xml:space="preserve">menetti </w:t>
      </w:r>
      <w:r>
        <w:t xml:space="preserve">pakottavan totuuden auransa</w:t>
      </w:r>
      <w:r>
        <w:rPr>
          <w:color w:val="C62100"/>
        </w:rPr>
        <w:t xml:space="preserve">, </w:t>
      </w:r>
      <w:r>
        <w:t xml:space="preserve">oli kuin toinen osa </w:t>
      </w:r>
      <w:r>
        <w:rPr>
          <w:color w:val="FEFB0A"/>
        </w:rPr>
        <w:t xml:space="preserve">isoäidistä </w:t>
      </w:r>
      <w:r>
        <w:t xml:space="preserve">olisi kuollut </w:t>
      </w:r>
      <w:r>
        <w:rPr>
          <w:color w:val="C62100"/>
        </w:rPr>
        <w:t xml:space="preserve">sen </w:t>
      </w:r>
      <w:r>
        <w:t xml:space="preserve">mukana</w:t>
      </w:r>
      <w:r>
        <w:t xml:space="preserve">. </w:t>
      </w:r>
      <w:r>
        <w:t xml:space="preserve">Hänellä ei ollut nimeä jäljelle jääneelle tyhjyydelle.</w:t>
      </w:r>
    </w:p>
    <w:p>
      <w:r>
        <w:rPr>
          <w:b/>
        </w:rPr>
        <w:t xml:space="preserve">Asiakirjan numero 37</w:t>
      </w:r>
    </w:p>
    <w:p>
      <w:r>
        <w:rPr>
          <w:b/>
        </w:rPr>
        <w:t xml:space="preserve">Asiakirjan tunniste: GUM_fiction_frankenstein</w:t>
      </w:r>
    </w:p>
    <w:p>
      <w:r>
        <w:t xml:space="preserve">Kaikki vain katselevat </w:t>
      </w:r>
      <w:r>
        <w:rPr>
          <w:color w:val="310106"/>
        </w:rPr>
        <w:t xml:space="preserve">outoa jälkeenjäänyttä tyttöä, </w:t>
      </w:r>
      <w:r>
        <w:t xml:space="preserve">paitsi </w:t>
      </w:r>
      <w:r>
        <w:rPr>
          <w:color w:val="04640D"/>
        </w:rPr>
        <w:t xml:space="preserve">yksi pullea kaveri, joka yrittää saada </w:t>
      </w:r>
      <w:r>
        <w:rPr>
          <w:color w:val="FEFB0A"/>
        </w:rPr>
        <w:t xml:space="preserve">hänet </w:t>
      </w:r>
      <w:r>
        <w:rPr>
          <w:color w:val="04640D"/>
        </w:rPr>
        <w:t xml:space="preserve">sammuttamaan </w:t>
      </w:r>
      <w:r>
        <w:rPr>
          <w:color w:val="FB5514"/>
        </w:rPr>
        <w:t xml:space="preserve">valot, </w:t>
      </w:r>
      <w:r>
        <w:rPr>
          <w:color w:val="04640D"/>
        </w:rPr>
        <w:t xml:space="preserve">mutta joka ei uskalla koskea </w:t>
      </w:r>
      <w:r>
        <w:rPr>
          <w:color w:val="FEFB0A"/>
        </w:rPr>
        <w:t xml:space="preserve">häneen</w:t>
      </w:r>
      <w:r>
        <w:t xml:space="preserve">.</w:t>
      </w:r>
    </w:p>
    <w:p>
      <w:r>
        <w:rPr>
          <w:color w:val="E115C0"/>
        </w:rPr>
        <w:t xml:space="preserve">"Niihin </w:t>
      </w:r>
      <w:r>
        <w:t xml:space="preserve">ei saa koskea</w:t>
      </w:r>
      <w:r>
        <w:t xml:space="preserve">", </w:t>
      </w:r>
      <w:r>
        <w:rPr>
          <w:color w:val="04640D"/>
        </w:rPr>
        <w:t xml:space="preserve">hän </w:t>
      </w:r>
      <w:r>
        <w:t xml:space="preserve">sanoo.</w:t>
      </w:r>
    </w:p>
    <w:p>
      <w:r>
        <w:t xml:space="preserve">"Missä </w:t>
      </w:r>
      <w:r>
        <w:rPr>
          <w:color w:val="0BC582"/>
        </w:rPr>
        <w:t xml:space="preserve">äitisi </w:t>
      </w:r>
      <w:r>
        <w:t xml:space="preserve">on</w:t>
      </w:r>
      <w:r>
        <w:t xml:space="preserve">? </w:t>
      </w:r>
      <w:r>
        <w:t xml:space="preserve">Onko </w:t>
      </w:r>
      <w:r>
        <w:rPr>
          <w:color w:val="0BC582"/>
        </w:rPr>
        <w:t xml:space="preserve">äitisi </w:t>
      </w:r>
      <w:r>
        <w:t xml:space="preserve">täällä?"</w:t>
      </w:r>
    </w:p>
    <w:p>
      <w:r>
        <w:t xml:space="preserve">"Anteeksi!" </w:t>
      </w:r>
      <w:r>
        <w:t xml:space="preserve">Sanon</w:t>
      </w:r>
      <w:r>
        <w:rPr>
          <w:color w:val="FEB8C8"/>
        </w:rPr>
        <w:t xml:space="preserve">.</w:t>
      </w:r>
    </w:p>
    <w:p>
      <w:r>
        <w:rPr>
          <w:color w:val="04640D"/>
        </w:rPr>
        <w:t xml:space="preserve">Pullea kaveri </w:t>
      </w:r>
      <w:r>
        <w:t xml:space="preserve">nyrpistää otsaansa</w:t>
      </w:r>
      <w:r>
        <w:t xml:space="preserve">.</w:t>
      </w:r>
    </w:p>
    <w:p>
      <w:r>
        <w:t xml:space="preserve">"</w:t>
      </w:r>
      <w:r>
        <w:rPr>
          <w:color w:val="310106"/>
        </w:rPr>
        <w:t xml:space="preserve">Cara</w:t>
      </w:r>
      <w:r>
        <w:t xml:space="preserve">", </w:t>
      </w:r>
      <w:r>
        <w:t xml:space="preserve">sanon</w:t>
      </w:r>
      <w:r>
        <w:rPr>
          <w:color w:val="FEB8C8"/>
        </w:rPr>
        <w:t xml:space="preserve">.</w:t>
      </w:r>
    </w:p>
    <w:p>
      <w:r>
        <w:t xml:space="preserve">"Ei </w:t>
      </w:r>
      <w:r>
        <w:rPr>
          <w:color w:val="9E8317"/>
        </w:rPr>
        <w:t xml:space="preserve">käsiä</w:t>
      </w:r>
      <w:r>
        <w:t xml:space="preserve">."</w:t>
      </w:r>
    </w:p>
    <w:p>
      <w:r>
        <w:rPr>
          <w:color w:val="310106"/>
        </w:rPr>
        <w:t xml:space="preserve">Cara </w:t>
      </w:r>
      <w:r>
        <w:t xml:space="preserve">katsoo </w:t>
      </w:r>
      <w:r>
        <w:rPr>
          <w:color w:val="FEB8C8"/>
        </w:rPr>
        <w:t xml:space="preserve">minua </w:t>
      </w:r>
      <w:r>
        <w:t xml:space="preserve">ja </w:t>
      </w:r>
      <w:r>
        <w:rPr>
          <w:color w:val="E115C0"/>
        </w:rPr>
        <w:t xml:space="preserve">valoja</w:t>
      </w:r>
      <w:r>
        <w:t xml:space="preserve">. </w:t>
      </w:r>
      <w:r>
        <w:t xml:space="preserve">Yritän varovasti ottaa </w:t>
      </w:r>
      <w:r>
        <w:rPr>
          <w:color w:val="E115C0"/>
        </w:rPr>
        <w:t xml:space="preserve">ne</w:t>
      </w:r>
      <w:r>
        <w:t xml:space="preserve">.</w:t>
      </w:r>
    </w:p>
    <w:p>
      <w:r>
        <w:t xml:space="preserve">"Ei!" </w:t>
      </w:r>
      <w:r>
        <w:rPr>
          <w:color w:val="310106"/>
        </w:rPr>
        <w:t xml:space="preserve">hän </w:t>
      </w:r>
      <w:r>
        <w:t xml:space="preserve">valittaa.</w:t>
      </w:r>
    </w:p>
    <w:p>
      <w:r>
        <w:t xml:space="preserve">"Nätti!"</w:t>
      </w:r>
    </w:p>
    <w:p>
      <w:r>
        <w:t xml:space="preserve">"</w:t>
      </w:r>
      <w:r>
        <w:rPr>
          <w:color w:val="FEB8C8"/>
        </w:rPr>
        <w:t xml:space="preserve">Olen </w:t>
      </w:r>
      <w:r>
        <w:t xml:space="preserve">pahoillani", </w:t>
      </w:r>
      <w:r>
        <w:t xml:space="preserve">sanon, "</w:t>
      </w:r>
      <w:r>
        <w:rPr>
          <w:color w:val="FEB8C8"/>
        </w:rPr>
        <w:t xml:space="preserve">olen </w:t>
      </w:r>
      <w:r>
        <w:rPr>
          <w:color w:val="01190F"/>
        </w:rPr>
        <w:t xml:space="preserve">hänen </w:t>
      </w:r>
      <w:r>
        <w:rPr>
          <w:color w:val="FEB8C8"/>
        </w:rPr>
        <w:t xml:space="preserve">veljensä</w:t>
      </w:r>
      <w:r>
        <w:t xml:space="preserve">.</w:t>
      </w:r>
    </w:p>
    <w:p>
      <w:r>
        <w:rPr>
          <w:color w:val="310106"/>
        </w:rPr>
        <w:t xml:space="preserve">Hän on </w:t>
      </w:r>
      <w:r>
        <w:t xml:space="preserve">kehitysviivästynyt.</w:t>
      </w:r>
    </w:p>
    <w:p>
      <w:r>
        <w:rPr>
          <w:color w:val="310106"/>
        </w:rPr>
        <w:t xml:space="preserve">Cara</w:t>
      </w:r>
      <w:r>
        <w:t xml:space="preserve">! </w:t>
      </w:r>
      <w:r>
        <w:rPr>
          <w:color w:val="310106"/>
        </w:rPr>
        <w:t xml:space="preserve">Cara</w:t>
      </w:r>
      <w:r>
        <w:t xml:space="preserve">, ei. Ei </w:t>
      </w:r>
      <w:r>
        <w:rPr>
          <w:color w:val="9E8317"/>
        </w:rPr>
        <w:t xml:space="preserve">käsiä</w:t>
      </w:r>
      <w:r>
        <w:t xml:space="preserve">."</w:t>
      </w:r>
    </w:p>
    <w:p>
      <w:r>
        <w:rPr>
          <w:color w:val="310106"/>
        </w:rPr>
        <w:t xml:space="preserve">Hän </w:t>
      </w:r>
      <w:r>
        <w:t xml:space="preserve">itkee, mutta antaa </w:t>
      </w:r>
      <w:r>
        <w:rPr>
          <w:color w:val="FEB8C8"/>
        </w:rPr>
        <w:t xml:space="preserve">minun </w:t>
      </w:r>
      <w:r>
        <w:t xml:space="preserve">irrottaa </w:t>
      </w:r>
      <w:r>
        <w:rPr>
          <w:color w:val="9E8317"/>
        </w:rPr>
        <w:t xml:space="preserve">kätensä</w:t>
      </w:r>
      <w:r>
        <w:t xml:space="preserve">.</w:t>
      </w:r>
    </w:p>
    <w:p>
      <w:r>
        <w:t xml:space="preserve">"</w:t>
      </w:r>
      <w:r>
        <w:rPr>
          <w:color w:val="FEB8C8"/>
        </w:rPr>
        <w:t xml:space="preserve">Olen </w:t>
      </w:r>
      <w:r>
        <w:t xml:space="preserve">pahoillani"</w:t>
      </w:r>
      <w:r>
        <w:rPr>
          <w:color w:val="FEB8C8"/>
        </w:rPr>
        <w:t xml:space="preserve">, </w:t>
      </w:r>
      <w:r>
        <w:t xml:space="preserve">sanon taas </w:t>
      </w:r>
      <w:r>
        <w:rPr>
          <w:color w:val="FEB8C8"/>
        </w:rPr>
        <w:t xml:space="preserve">huolestuneena isoveljenä</w:t>
      </w:r>
      <w:r>
        <w:t xml:space="preserve">.</w:t>
      </w:r>
    </w:p>
    <w:p>
      <w:r>
        <w:rPr>
          <w:color w:val="FEB8C8"/>
        </w:rPr>
        <w:t xml:space="preserve">"</w:t>
      </w:r>
      <w:r>
        <w:t xml:space="preserve">Katselin vain ympärilleni ja ajattelin, että </w:t>
      </w:r>
      <w:r>
        <w:rPr>
          <w:color w:val="310106"/>
        </w:rPr>
        <w:t xml:space="preserve">hän </w:t>
      </w:r>
      <w:r>
        <w:t xml:space="preserve">oli aivan </w:t>
      </w:r>
      <w:r>
        <w:rPr>
          <w:color w:val="FEB8C8"/>
        </w:rPr>
        <w:t xml:space="preserve">minun </w:t>
      </w:r>
      <w:r>
        <w:t xml:space="preserve">kanssani</w:t>
      </w:r>
      <w:r>
        <w:t xml:space="preserve">. </w:t>
      </w:r>
      <w:r>
        <w:rPr>
          <w:color w:val="0BC582"/>
        </w:rPr>
        <w:t xml:space="preserve">Äitimme on </w:t>
      </w:r>
      <w:r>
        <w:rPr>
          <w:color w:val="B70639"/>
        </w:rPr>
        <w:t xml:space="preserve">Dillard'sissa.</w:t>
      </w:r>
      <w:r>
        <w:t xml:space="preserve">"</w:t>
      </w:r>
    </w:p>
    <w:p>
      <w:r>
        <w:rPr>
          <w:color w:val="04640D"/>
        </w:rPr>
        <w:t xml:space="preserve">Pullea kaveri </w:t>
      </w:r>
      <w:r>
        <w:t xml:space="preserve">tavallaan leijuu, </w:t>
      </w:r>
      <w:r>
        <w:rPr>
          <w:color w:val="FEB8C8"/>
        </w:rPr>
        <w:t xml:space="preserve">kunnes </w:t>
      </w:r>
      <w:r>
        <w:t xml:space="preserve">saan </w:t>
      </w:r>
      <w:r>
        <w:rPr>
          <w:color w:val="E115C0"/>
        </w:rPr>
        <w:t xml:space="preserve">valot </w:t>
      </w:r>
      <w:r>
        <w:t xml:space="preserve">pois </w:t>
      </w:r>
      <w:r>
        <w:rPr>
          <w:color w:val="310106"/>
        </w:rPr>
        <w:t xml:space="preserve">Caran </w:t>
      </w:r>
      <w:r>
        <w:t xml:space="preserve">luota</w:t>
      </w:r>
      <w:r>
        <w:t xml:space="preserve">, ja heti </w:t>
      </w:r>
      <w:r>
        <w:rPr>
          <w:color w:val="FEB8C8"/>
        </w:rPr>
        <w:t xml:space="preserve">kun </w:t>
      </w:r>
      <w:r>
        <w:t xml:space="preserve">laitan </w:t>
      </w:r>
      <w:r>
        <w:rPr>
          <w:color w:val="E115C0"/>
        </w:rPr>
        <w:t xml:space="preserve">ne </w:t>
      </w:r>
      <w:r>
        <w:t xml:space="preserve">hyllylle, </w:t>
      </w:r>
      <w:r>
        <w:rPr>
          <w:color w:val="04640D"/>
        </w:rPr>
        <w:t xml:space="preserve">hän </w:t>
      </w:r>
      <w:r>
        <w:t xml:space="preserve">tarttuu </w:t>
      </w:r>
      <w:r>
        <w:rPr>
          <w:color w:val="E115C0"/>
        </w:rPr>
        <w:t xml:space="preserve">niihin </w:t>
      </w:r>
      <w:r>
        <w:t xml:space="preserve">ja alkaa suoristaa </w:t>
      </w:r>
      <w:r>
        <w:rPr>
          <w:color w:val="E115C0"/>
        </w:rPr>
        <w:t xml:space="preserve">niitä </w:t>
      </w:r>
      <w:r>
        <w:t xml:space="preserve">ja ripustaa </w:t>
      </w:r>
      <w:r>
        <w:rPr>
          <w:color w:val="E115C0"/>
        </w:rPr>
        <w:t xml:space="preserve">ne </w:t>
      </w:r>
      <w:r>
        <w:t xml:space="preserve">takaisin näytön päälle.</w:t>
      </w:r>
    </w:p>
    <w:p>
      <w:r>
        <w:t xml:space="preserve">Paimensin </w:t>
      </w:r>
      <w:r>
        <w:rPr>
          <w:color w:val="310106"/>
        </w:rPr>
        <w:t xml:space="preserve">Caraa </w:t>
      </w:r>
      <w:r>
        <w:t xml:space="preserve">kohti </w:t>
      </w:r>
      <w:r>
        <w:rPr>
          <w:color w:val="703B01"/>
        </w:rPr>
        <w:t xml:space="preserve">kaupan </w:t>
      </w:r>
      <w:r>
        <w:t xml:space="preserve">etuosaa </w:t>
      </w:r>
      <w:r>
        <w:t xml:space="preserve">ja pyysin anteeksi etukassalle. </w:t>
      </w:r>
      <w:r>
        <w:rPr>
          <w:color w:val="310106"/>
        </w:rPr>
        <w:t xml:space="preserve">Hän on </w:t>
      </w:r>
      <w:r>
        <w:t xml:space="preserve">aika nätti. </w:t>
      </w:r>
      <w:r>
        <w:rPr>
          <w:color w:val="310106"/>
        </w:rPr>
        <w:t xml:space="preserve">Hän </w:t>
      </w:r>
      <w:r>
        <w:t xml:space="preserve">hymyilee </w:t>
      </w:r>
      <w:r>
        <w:rPr>
          <w:color w:val="FEB8C8"/>
        </w:rPr>
        <w:t xml:space="preserve">minulle</w:t>
      </w:r>
      <w:r>
        <w:t xml:space="preserve">. </w:t>
      </w:r>
      <w:r>
        <w:rPr>
          <w:color w:val="FEB8C8"/>
        </w:rPr>
        <w:t xml:space="preserve">Kiva isoveli, jolla on </w:t>
      </w:r>
      <w:r>
        <w:rPr>
          <w:color w:val="01190F"/>
        </w:rPr>
        <w:t xml:space="preserve">jälkeenjäänyt sisko</w:t>
      </w:r>
      <w:r>
        <w:t xml:space="preserve">.</w:t>
      </w:r>
    </w:p>
    <w:p>
      <w:r>
        <w:t xml:space="preserve">Takaisin </w:t>
      </w:r>
      <w:r>
        <w:t xml:space="preserve">ostoskeskuksessa </w:t>
      </w:r>
      <w:r>
        <w:rPr>
          <w:color w:val="310106"/>
        </w:rPr>
        <w:t xml:space="preserve">Cara </w:t>
      </w:r>
      <w:r>
        <w:t xml:space="preserve">itkee, mikä voi aiheuttaa astmakohtauksen, joten häiritäkseni </w:t>
      </w:r>
      <w:r>
        <w:rPr>
          <w:color w:val="310106"/>
        </w:rPr>
        <w:t xml:space="preserve">häntä </w:t>
      </w:r>
      <w:r>
        <w:t xml:space="preserve">sanon</w:t>
      </w:r>
      <w:r>
        <w:rPr>
          <w:color w:val="FEB8C8"/>
        </w:rPr>
        <w:t xml:space="preserve">: </w:t>
      </w:r>
      <w:r>
        <w:rPr>
          <w:color w:val="310106"/>
        </w:rPr>
        <w:t xml:space="preserve">"</w:t>
      </w:r>
      <w:r>
        <w:t xml:space="preserve">Haluatko </w:t>
      </w:r>
      <w:r>
        <w:rPr>
          <w:color w:val="118B8A"/>
        </w:rPr>
        <w:t xml:space="preserve">keksin</w:t>
      </w:r>
      <w:r>
        <w:t xml:space="preserve">?".</w:t>
      </w:r>
    </w:p>
    <w:p>
      <w:r>
        <w:rPr>
          <w:color w:val="0BC582"/>
        </w:rPr>
        <w:t xml:space="preserve">Äiti </w:t>
      </w:r>
      <w:r>
        <w:t xml:space="preserve">on laittanut </w:t>
      </w:r>
      <w:r>
        <w:rPr>
          <w:color w:val="310106"/>
        </w:rPr>
        <w:t xml:space="preserve">Caran </w:t>
      </w:r>
      <w:r>
        <w:t xml:space="preserve">laihdutuskuurille, joten tietysti </w:t>
      </w:r>
      <w:r>
        <w:rPr>
          <w:color w:val="310106"/>
        </w:rPr>
        <w:t xml:space="preserve">hän </w:t>
      </w:r>
      <w:r>
        <w:t xml:space="preserve">haluaa </w:t>
      </w:r>
      <w:r>
        <w:rPr>
          <w:color w:val="118B8A"/>
        </w:rPr>
        <w:t xml:space="preserve">keksin</w:t>
      </w:r>
      <w:r>
        <w:t xml:space="preserve">. </w:t>
      </w:r>
      <w:r>
        <w:rPr>
          <w:color w:val="310106"/>
        </w:rPr>
        <w:t xml:space="preserve">Se </w:t>
      </w:r>
      <w:r>
        <w:t xml:space="preserve">piristyy samalla tavalla kuin </w:t>
      </w:r>
      <w:r>
        <w:rPr>
          <w:color w:val="4AFEFA"/>
        </w:rPr>
        <w:t xml:space="preserve">Shelby</w:t>
      </w:r>
      <w:r>
        <w:t xml:space="preserve">, </w:t>
      </w:r>
      <w:r>
        <w:rPr>
          <w:color w:val="4AFEFA"/>
        </w:rPr>
        <w:t xml:space="preserve">shetlanninlammaskoiramme</w:t>
      </w:r>
      <w:r>
        <w:t xml:space="preserve">, </w:t>
      </w:r>
      <w:r>
        <w:rPr>
          <w:color w:val="796EE6"/>
        </w:rPr>
        <w:t xml:space="preserve">kun </w:t>
      </w:r>
      <w:r>
        <w:t xml:space="preserve">sanot "herkku". </w:t>
      </w:r>
      <w:r>
        <w:t xml:space="preserve">Vien </w:t>
      </w:r>
      <w:r>
        <w:rPr>
          <w:color w:val="310106"/>
        </w:rPr>
        <w:t xml:space="preserve">Caran </w:t>
      </w:r>
      <w:r>
        <w:t xml:space="preserve">ruokapaikkaan ja ostan </w:t>
      </w:r>
      <w:r>
        <w:rPr>
          <w:color w:val="310106"/>
        </w:rPr>
        <w:t xml:space="preserve">hänelle </w:t>
      </w:r>
      <w:r>
        <w:rPr>
          <w:color w:val="118B8A"/>
        </w:rPr>
        <w:t xml:space="preserve">M&amp;M-keksin </w:t>
      </w:r>
      <w:r>
        <w:t xml:space="preserve">ja </w:t>
      </w:r>
      <w:r>
        <w:rPr>
          <w:color w:val="FEB8C8"/>
        </w:rPr>
        <w:t xml:space="preserve">itselleni </w:t>
      </w:r>
      <w:r>
        <w:t xml:space="preserve">Mountain Dew'n. </w:t>
      </w:r>
      <w:r>
        <w:rPr>
          <w:color w:val="FEB8C8"/>
        </w:rPr>
        <w:t xml:space="preserve">Kun </w:t>
      </w:r>
      <w:r>
        <w:rPr>
          <w:color w:val="310106"/>
        </w:rPr>
        <w:t xml:space="preserve">Cara </w:t>
      </w:r>
      <w:r>
        <w:t xml:space="preserve">syö </w:t>
      </w:r>
      <w:r>
        <w:rPr>
          <w:color w:val="118B8A"/>
        </w:rPr>
        <w:t xml:space="preserve">keksiään</w:t>
      </w:r>
      <w:r>
        <w:rPr>
          <w:color w:val="FEB8C8"/>
        </w:rPr>
        <w:t xml:space="preserve">, </w:t>
      </w:r>
      <w:r>
        <w:t xml:space="preserve">otan </w:t>
      </w:r>
      <w:r>
        <w:rPr>
          <w:color w:val="F95475"/>
        </w:rPr>
        <w:t xml:space="preserve">korttipakan </w:t>
      </w:r>
      <w:r>
        <w:t xml:space="preserve">taskustani ja puran </w:t>
      </w:r>
      <w:r>
        <w:rPr>
          <w:color w:val="53495F"/>
        </w:rPr>
        <w:t xml:space="preserve">sen</w:t>
      </w:r>
      <w:r>
        <w:t xml:space="preserve">. </w:t>
      </w:r>
      <w:r>
        <w:t xml:space="preserve">Meillä on vielä vartti aikaa, ennen </w:t>
      </w:r>
      <w:r>
        <w:rPr>
          <w:color w:val="61FC03"/>
        </w:rPr>
        <w:t xml:space="preserve">kuin </w:t>
      </w:r>
      <w:r>
        <w:t xml:space="preserve">tapaamme </w:t>
      </w:r>
      <w:r>
        <w:rPr>
          <w:color w:val="0BC582"/>
        </w:rPr>
        <w:t xml:space="preserve">äitini</w:t>
      </w:r>
      <w:r>
        <w:t xml:space="preserve">.</w:t>
      </w:r>
    </w:p>
    <w:p>
      <w:r>
        <w:rPr>
          <w:color w:val="DE98FD"/>
        </w:rPr>
        <w:t xml:space="preserve">Ideana </w:t>
      </w:r>
      <w:r>
        <w:t xml:space="preserve">on </w:t>
      </w:r>
      <w:r>
        <w:rPr>
          <w:color w:val="DE98FD"/>
        </w:rPr>
        <w:t xml:space="preserve">pelata kalaa</w:t>
      </w:r>
      <w:r>
        <w:t xml:space="preserve">, paitsi </w:t>
      </w:r>
      <w:r>
        <w:rPr>
          <w:color w:val="796EE6"/>
        </w:rPr>
        <w:t xml:space="preserve">että</w:t>
      </w:r>
      <w:r>
        <w:t xml:space="preserve"> aina </w:t>
      </w:r>
      <w:r>
        <w:rPr>
          <w:color w:val="796EE6"/>
        </w:rPr>
        <w:t xml:space="preserve">kun </w:t>
      </w:r>
      <w:r>
        <w:t xml:space="preserve">saat </w:t>
      </w:r>
      <w:r>
        <w:rPr>
          <w:color w:val="98A088"/>
        </w:rPr>
        <w:t xml:space="preserve">ottelun, sinun </w:t>
      </w:r>
      <w:r>
        <w:t xml:space="preserve">on tehtävä niin kuin </w:t>
      </w:r>
      <w:r>
        <w:rPr>
          <w:color w:val="98A088"/>
        </w:rPr>
        <w:t xml:space="preserve">siinä </w:t>
      </w:r>
      <w:r>
        <w:t xml:space="preserve">sanotaan. Sido </w:t>
      </w:r>
      <w:r>
        <w:rPr>
          <w:color w:val="4F584E"/>
        </w:rPr>
        <w:t xml:space="preserve">kumppanin </w:t>
      </w:r>
      <w:r>
        <w:t xml:space="preserve">kädet silkkihuivilla. Suutele </w:t>
      </w:r>
      <w:r>
        <w:rPr>
          <w:color w:val="796EE6"/>
        </w:rPr>
        <w:t xml:space="preserve">minne </w:t>
      </w:r>
      <w:r>
        <w:t xml:space="preserve">haluat ja katso, kuinka kauan </w:t>
      </w:r>
      <w:r>
        <w:rPr>
          <w:color w:val="4F584E"/>
        </w:rPr>
        <w:t xml:space="preserve">kumppanisi </w:t>
      </w:r>
      <w:r>
        <w:t xml:space="preserve">pystyy olemaan liikkumatta tai pitämään ääntä. Se, joka kestää pisimpään, saa vetää ylimääräisen kortin.</w:t>
      </w:r>
    </w:p>
    <w:p>
      <w:r>
        <w:t xml:space="preserve">Kesy, mutta aika siisti. </w:t>
      </w:r>
      <w:r>
        <w:t xml:space="preserve">En malta odottaa, että voin näyttää </w:t>
      </w:r>
      <w:r>
        <w:rPr>
          <w:color w:val="5C5300"/>
        </w:rPr>
        <w:t xml:space="preserve">Tophille </w:t>
      </w:r>
      <w:r>
        <w:t xml:space="preserve">ja </w:t>
      </w:r>
      <w:r>
        <w:rPr>
          <w:color w:val="9F6551"/>
        </w:rPr>
        <w:t xml:space="preserve">Lenille</w:t>
      </w:r>
      <w:r>
        <w:t xml:space="preserve">.</w:t>
      </w:r>
    </w:p>
    <w:p>
      <w:r>
        <w:rPr>
          <w:color w:val="BCFEC6"/>
        </w:rPr>
        <w:t xml:space="preserve">Caralla </w:t>
      </w:r>
      <w:r>
        <w:t xml:space="preserve">on suklaata </w:t>
      </w:r>
      <w:r>
        <w:rPr>
          <w:color w:val="932C70"/>
        </w:rPr>
        <w:t xml:space="preserve">suussaan</w:t>
      </w:r>
      <w:r>
        <w:t xml:space="preserve">, mutta </w:t>
      </w:r>
      <w:r>
        <w:rPr>
          <w:color w:val="310106"/>
        </w:rPr>
        <w:t xml:space="preserve">hän </w:t>
      </w:r>
      <w:r>
        <w:t xml:space="preserve">antaa </w:t>
      </w:r>
      <w:r>
        <w:rPr>
          <w:color w:val="FEB8C8"/>
        </w:rPr>
        <w:t xml:space="preserve">minun </w:t>
      </w:r>
      <w:r>
        <w:t xml:space="preserve">pyyhkiä </w:t>
      </w:r>
      <w:r>
        <w:rPr>
          <w:color w:val="B5AFC4"/>
        </w:rPr>
        <w:t xml:space="preserve">kasvonsa </w:t>
      </w:r>
      <w:r>
        <w:t xml:space="preserve">pois.</w:t>
      </w:r>
    </w:p>
    <w:p>
      <w:r>
        <w:t xml:space="preserve">"</w:t>
      </w:r>
      <w:r>
        <w:rPr>
          <w:color w:val="310106"/>
        </w:rPr>
        <w:t xml:space="preserve">Oletko </w:t>
      </w:r>
      <w:r>
        <w:t xml:space="preserve">valmis palaamaan </w:t>
      </w:r>
      <w:r>
        <w:rPr>
          <w:color w:val="0BC582"/>
        </w:rPr>
        <w:t xml:space="preserve">äidin luo</w:t>
      </w:r>
      <w:r>
        <w:t xml:space="preserve">?" </w:t>
      </w:r>
      <w:r>
        <w:t xml:space="preserve">Kysyn.</w:t>
      </w:r>
    </w:p>
    <w:p>
      <w:r>
        <w:rPr>
          <w:color w:val="61FC03"/>
        </w:rPr>
        <w:t xml:space="preserve">Kun </w:t>
      </w:r>
      <w:r>
        <w:t xml:space="preserve">ohitamme </w:t>
      </w:r>
      <w:r>
        <w:rPr>
          <w:color w:val="703B01"/>
        </w:rPr>
        <w:t xml:space="preserve">Spencerin </w:t>
      </w:r>
      <w:r>
        <w:t xml:space="preserve">jälleen, </w:t>
      </w:r>
      <w:r>
        <w:rPr>
          <w:color w:val="310106"/>
        </w:rPr>
        <w:t xml:space="preserve">hän </w:t>
      </w:r>
      <w:r>
        <w:t xml:space="preserve">pysähtyy. "Uhhh", </w:t>
      </w:r>
      <w:r>
        <w:rPr>
          <w:color w:val="310106"/>
        </w:rPr>
        <w:t xml:space="preserve">hän </w:t>
      </w:r>
      <w:r>
        <w:t xml:space="preserve">sanoo ja osoittaa </w:t>
      </w:r>
      <w:r>
        <w:rPr>
          <w:color w:val="703B01"/>
        </w:rPr>
        <w:t xml:space="preserve">kauppaan</w:t>
      </w:r>
      <w:r>
        <w:t xml:space="preserve">. </w:t>
      </w:r>
      <w:r>
        <w:rPr>
          <w:color w:val="0BC582"/>
        </w:rPr>
        <w:t xml:space="preserve">Äiti </w:t>
      </w:r>
      <w:r>
        <w:t xml:space="preserve">yrittää aina saada </w:t>
      </w:r>
      <w:r>
        <w:rPr>
          <w:color w:val="310106"/>
        </w:rPr>
        <w:t xml:space="preserve">hänet </w:t>
      </w:r>
      <w:r>
        <w:t xml:space="preserve">sanomaan, mitä </w:t>
      </w:r>
      <w:r>
        <w:rPr>
          <w:color w:val="310106"/>
        </w:rPr>
        <w:t xml:space="preserve">hän </w:t>
      </w:r>
      <w:r>
        <w:t xml:space="preserve">haluaa, mutta </w:t>
      </w:r>
      <w:r>
        <w:rPr>
          <w:color w:val="FEB8C8"/>
        </w:rPr>
        <w:t xml:space="preserve">minä </w:t>
      </w:r>
      <w:r>
        <w:t xml:space="preserve">tiedän, mitä </w:t>
      </w:r>
      <w:r>
        <w:rPr>
          <w:color w:val="310106"/>
        </w:rPr>
        <w:t xml:space="preserve">hän </w:t>
      </w:r>
      <w:r>
        <w:t xml:space="preserve">haluaa</w:t>
      </w:r>
      <w:r>
        <w:rPr>
          <w:color w:val="FEB8C8"/>
        </w:rPr>
        <w:t xml:space="preserve">, </w:t>
      </w:r>
      <w:r>
        <w:t xml:space="preserve">enkä halua tapella </w:t>
      </w:r>
      <w:r>
        <w:rPr>
          <w:color w:val="310106"/>
        </w:rPr>
        <w:t xml:space="preserve">hänen </w:t>
      </w:r>
      <w:r>
        <w:t xml:space="preserve">kanssaan</w:t>
      </w:r>
      <w:r>
        <w:t xml:space="preserve">.</w:t>
      </w:r>
    </w:p>
    <w:p>
      <w:r>
        <w:t xml:space="preserve">"Ei"</w:t>
      </w:r>
      <w:r>
        <w:rPr>
          <w:color w:val="FEB8C8"/>
        </w:rPr>
        <w:t xml:space="preserve">, </w:t>
      </w:r>
      <w:r>
        <w:t xml:space="preserve">sanon.</w:t>
      </w:r>
    </w:p>
    <w:p>
      <w:r>
        <w:t xml:space="preserve">"</w:t>
      </w:r>
      <w:r>
        <w:t xml:space="preserve">Mennään katsomaan </w:t>
      </w:r>
      <w:r>
        <w:rPr>
          <w:color w:val="0BC582"/>
        </w:rPr>
        <w:t xml:space="preserve">äitiä.</w:t>
      </w:r>
      <w:r>
        <w:t xml:space="preserve">"</w:t>
      </w:r>
    </w:p>
    <w:p>
      <w:r>
        <w:rPr>
          <w:color w:val="2B1B04"/>
        </w:rPr>
        <w:t xml:space="preserve">Caran </w:t>
      </w:r>
      <w:r>
        <w:rPr>
          <w:color w:val="B5AFC4"/>
        </w:rPr>
        <w:t xml:space="preserve">kasvot </w:t>
      </w:r>
      <w:r>
        <w:t xml:space="preserve">rypistyvät ja </w:t>
      </w:r>
      <w:r>
        <w:rPr>
          <w:color w:val="310106"/>
        </w:rPr>
        <w:t xml:space="preserve">hän </w:t>
      </w:r>
      <w:r>
        <w:t xml:space="preserve">kohottaa </w:t>
      </w:r>
      <w:r>
        <w:t xml:space="preserve">paksut hartiansa. "Uhhh", </w:t>
      </w:r>
      <w:r>
        <w:rPr>
          <w:color w:val="310106"/>
        </w:rPr>
        <w:t xml:space="preserve">hän </w:t>
      </w:r>
      <w:r>
        <w:t xml:space="preserve">sanoo vihaisena.</w:t>
      </w:r>
    </w:p>
    <w:p>
      <w:r>
        <w:t xml:space="preserve">"Ei se mitään"</w:t>
      </w:r>
      <w:r>
        <w:rPr>
          <w:color w:val="FEB8C8"/>
        </w:rPr>
        <w:t xml:space="preserve">, </w:t>
      </w:r>
      <w:r>
        <w:t xml:space="preserve">sanon.</w:t>
      </w:r>
    </w:p>
    <w:p>
      <w:r>
        <w:t xml:space="preserve">"Tule."</w:t>
      </w:r>
    </w:p>
    <w:p>
      <w:r>
        <w:rPr>
          <w:color w:val="310106"/>
        </w:rPr>
        <w:t xml:space="preserve">Hän </w:t>
      </w:r>
      <w:r>
        <w:t xml:space="preserve">huitoo </w:t>
      </w:r>
      <w:r>
        <w:rPr>
          <w:color w:val="FEB8C8"/>
        </w:rPr>
        <w:t xml:space="preserve">minua</w:t>
      </w:r>
      <w:r>
        <w:t xml:space="preserve">. </w:t>
      </w:r>
      <w:r>
        <w:t xml:space="preserve">Tartun </w:t>
      </w:r>
      <w:r>
        <w:rPr>
          <w:color w:val="310106"/>
        </w:rPr>
        <w:t xml:space="preserve">hänen </w:t>
      </w:r>
      <w:r>
        <w:t xml:space="preserve">käteensä ja vedän </w:t>
      </w:r>
      <w:r>
        <w:rPr>
          <w:color w:val="310106"/>
        </w:rPr>
        <w:t xml:space="preserve">hänet </w:t>
      </w:r>
      <w:r>
        <w:rPr>
          <w:color w:val="FEB8C8"/>
        </w:rPr>
        <w:t xml:space="preserve">taakseni</w:t>
      </w:r>
      <w:r>
        <w:t xml:space="preserve">. </w:t>
      </w:r>
      <w:r>
        <w:rPr>
          <w:color w:val="310106"/>
        </w:rPr>
        <w:t xml:space="preserve">Hän </w:t>
      </w:r>
      <w:r>
        <w:t xml:space="preserve">yrittää istua alas, mutta </w:t>
      </w:r>
      <w:r>
        <w:rPr>
          <w:color w:val="FEB8C8"/>
        </w:rPr>
        <w:t xml:space="preserve">minä </w:t>
      </w:r>
      <w:r>
        <w:t xml:space="preserve">vain jatkan vetämistä, ja </w:t>
      </w:r>
      <w:r>
        <w:rPr>
          <w:color w:val="310106"/>
        </w:rPr>
        <w:t xml:space="preserve">hän </w:t>
      </w:r>
      <w:r>
        <w:t xml:space="preserve">seuraa </w:t>
      </w:r>
      <w:r>
        <w:rPr>
          <w:color w:val="FEB8C8"/>
        </w:rPr>
        <w:t xml:space="preserve">minua </w:t>
      </w:r>
      <w:r>
        <w:t xml:space="preserve">nieleskellen ja ulvoen.</w:t>
      </w:r>
    </w:p>
    <w:p>
      <w:r>
        <w:t xml:space="preserve">"Mitä </w:t>
      </w:r>
      <w:r>
        <w:rPr>
          <w:color w:val="61FC03"/>
        </w:rPr>
        <w:t xml:space="preserve">te </w:t>
      </w:r>
      <w:r>
        <w:t xml:space="preserve">teitte?" </w:t>
      </w:r>
      <w:r>
        <w:rPr>
          <w:color w:val="0BC582"/>
        </w:rPr>
        <w:t xml:space="preserve">äiti </w:t>
      </w:r>
      <w:r>
        <w:t xml:space="preserve">kysyy </w:t>
      </w:r>
      <w:r>
        <w:t xml:space="preserve">nähdessään </w:t>
      </w:r>
      <w:r>
        <w:rPr>
          <w:color w:val="61FC03"/>
        </w:rPr>
        <w:t xml:space="preserve">meidät</w:t>
      </w:r>
      <w:r>
        <w:t xml:space="preserve">. </w:t>
      </w:r>
      <w:r>
        <w:rPr>
          <w:color w:val="0BC582"/>
        </w:rPr>
        <w:t xml:space="preserve">Äidin </w:t>
      </w:r>
      <w:r>
        <w:t xml:space="preserve">piti ostaa </w:t>
      </w:r>
      <w:r>
        <w:rPr>
          <w:color w:val="D4C67A"/>
        </w:rPr>
        <w:t xml:space="preserve">tavaroita, kuten jumppahousut </w:t>
      </w:r>
      <w:r>
        <w:rPr>
          <w:color w:val="AE7AA1"/>
        </w:rPr>
        <w:t xml:space="preserve">minulle </w:t>
      </w:r>
      <w:r>
        <w:rPr>
          <w:color w:val="D4C67A"/>
        </w:rPr>
        <w:t xml:space="preserve">ja alusvaatteita </w:t>
      </w:r>
      <w:r>
        <w:rPr>
          <w:color w:val="C2A393"/>
        </w:rPr>
        <w:t xml:space="preserve">itselleen, </w:t>
      </w:r>
      <w:r>
        <w:rPr>
          <w:color w:val="FEB8C8"/>
        </w:rPr>
        <w:t xml:space="preserve">joten </w:t>
      </w:r>
      <w:r>
        <w:rPr>
          <w:color w:val="0BC582"/>
        </w:rPr>
        <w:t xml:space="preserve">sanoin</w:t>
      </w:r>
      <w:r>
        <w:t xml:space="preserve">, </w:t>
      </w:r>
      <w:r>
        <w:rPr>
          <w:color w:val="FEB8C8"/>
        </w:rPr>
        <w:t xml:space="preserve">että </w:t>
      </w:r>
      <w:r>
        <w:t xml:space="preserve">ottaisin </w:t>
      </w:r>
      <w:r>
        <w:rPr>
          <w:color w:val="310106"/>
        </w:rPr>
        <w:t xml:space="preserve">Caran </w:t>
      </w:r>
      <w:r>
        <w:rPr>
          <w:color w:val="FEB8C8"/>
        </w:rPr>
        <w:t xml:space="preserve">mukaani</w:t>
      </w:r>
      <w:r>
        <w:t xml:space="preserve">, kun </w:t>
      </w:r>
      <w:r>
        <w:rPr>
          <w:color w:val="0BC582"/>
        </w:rPr>
        <w:t xml:space="preserve">hän </w:t>
      </w:r>
      <w:r>
        <w:t xml:space="preserve">ostaisi </w:t>
      </w:r>
      <w:r>
        <w:t xml:space="preserve">tavaroitaan. </w:t>
      </w:r>
      <w:r>
        <w:t xml:space="preserve">Hänellä on </w:t>
      </w:r>
      <w:r>
        <w:t xml:space="preserve">kädessään </w:t>
      </w:r>
      <w:r>
        <w:rPr>
          <w:color w:val="B70639"/>
        </w:rPr>
        <w:t xml:space="preserve">Dillard'sin </w:t>
      </w:r>
      <w:r>
        <w:t xml:space="preserve">kassi.</w:t>
      </w:r>
    </w:p>
    <w:p>
      <w:r>
        <w:t xml:space="preserve">"</w:t>
      </w:r>
      <w:r>
        <w:rPr>
          <w:color w:val="310106"/>
        </w:rPr>
        <w:t xml:space="preserve">Hän </w:t>
      </w:r>
      <w:r>
        <w:t xml:space="preserve">halusi mennä </w:t>
      </w:r>
      <w:r>
        <w:rPr>
          <w:color w:val="703B01"/>
        </w:rPr>
        <w:t xml:space="preserve">Spencer'siin</w:t>
      </w:r>
      <w:r>
        <w:t xml:space="preserve">"</w:t>
      </w:r>
      <w:r>
        <w:rPr>
          <w:color w:val="FEB8C8"/>
        </w:rPr>
        <w:t xml:space="preserve">, </w:t>
      </w:r>
      <w:r>
        <w:t xml:space="preserve">sanon.</w:t>
      </w:r>
    </w:p>
    <w:p>
      <w:r>
        <w:rPr>
          <w:color w:val="61FC03"/>
        </w:rPr>
        <w:t xml:space="preserve">"</w:t>
      </w:r>
      <w:r>
        <w:t xml:space="preserve">Menimme sisään, mutta </w:t>
      </w:r>
      <w:r>
        <w:rPr>
          <w:color w:val="310106"/>
        </w:rPr>
        <w:t xml:space="preserve">hän </w:t>
      </w:r>
      <w:r>
        <w:t xml:space="preserve">tarttui tavaroihin, ja </w:t>
      </w:r>
      <w:r>
        <w:rPr>
          <w:color w:val="FEB8C8"/>
        </w:rPr>
        <w:t xml:space="preserve">minun </w:t>
      </w:r>
      <w:r>
        <w:t xml:space="preserve">oli vietävä </w:t>
      </w:r>
      <w:r>
        <w:rPr>
          <w:color w:val="310106"/>
        </w:rPr>
        <w:t xml:space="preserve">hänet </w:t>
      </w:r>
      <w:r>
        <w:t xml:space="preserve">ulos, ja nyt </w:t>
      </w:r>
      <w:r>
        <w:rPr>
          <w:color w:val="310106"/>
        </w:rPr>
        <w:t xml:space="preserve">hän on </w:t>
      </w:r>
      <w:r>
        <w:t xml:space="preserve">järkyttynyt."</w:t>
      </w:r>
    </w:p>
    <w:p>
      <w:r>
        <w:t xml:space="preserve">"</w:t>
      </w:r>
      <w:r>
        <w:rPr>
          <w:color w:val="FEB8C8"/>
        </w:rPr>
        <w:t xml:space="preserve">Robert</w:t>
      </w:r>
      <w:r>
        <w:t xml:space="preserve">", </w:t>
      </w:r>
      <w:r>
        <w:rPr>
          <w:color w:val="0BC582"/>
        </w:rPr>
        <w:t xml:space="preserve">äiti </w:t>
      </w:r>
      <w:r>
        <w:t xml:space="preserve">sanoo ärtyneenä. </w:t>
      </w:r>
      <w:r>
        <w:rPr>
          <w:color w:val="0BC582"/>
        </w:rPr>
        <w:t xml:space="preserve">Hän </w:t>
      </w:r>
      <w:r>
        <w:t xml:space="preserve">kyykistyy.</w:t>
      </w:r>
    </w:p>
    <w:p>
      <w:r>
        <w:t xml:space="preserve">"Ah, </w:t>
      </w:r>
      <w:r>
        <w:rPr>
          <w:color w:val="310106"/>
        </w:rPr>
        <w:t xml:space="preserve">Cara </w:t>
      </w:r>
      <w:r>
        <w:rPr>
          <w:color w:val="0232FD"/>
        </w:rPr>
        <w:t xml:space="preserve">mia</w:t>
      </w:r>
      <w:r>
        <w:t xml:space="preserve">, älä itke."</w:t>
      </w:r>
    </w:p>
    <w:p>
      <w:r>
        <w:t xml:space="preserve">Kuljemme ulos </w:t>
      </w:r>
      <w:r>
        <w:rPr>
          <w:color w:val="B70639"/>
        </w:rPr>
        <w:t xml:space="preserve">kaupasta</w:t>
      </w:r>
      <w:r>
        <w:t xml:space="preserve">, </w:t>
      </w:r>
      <w:r>
        <w:rPr>
          <w:color w:val="310106"/>
        </w:rPr>
        <w:t xml:space="preserve">Cara </w:t>
      </w:r>
      <w:r>
        <w:t xml:space="preserve">pitää </w:t>
      </w:r>
      <w:r>
        <w:rPr>
          <w:color w:val="0BC582"/>
        </w:rPr>
        <w:t xml:space="preserve">äitiä </w:t>
      </w:r>
      <w:r>
        <w:t xml:space="preserve">kädestä </w:t>
      </w:r>
      <w:r>
        <w:t xml:space="preserve">kiinni </w:t>
      </w:r>
      <w:r>
        <w:t xml:space="preserve">ja niistää.</w:t>
      </w:r>
    </w:p>
    <w:p>
      <w:r>
        <w:rPr>
          <w:color w:val="6A3A35"/>
        </w:rPr>
        <w:t xml:space="preserve">Kun </w:t>
      </w:r>
      <w:r>
        <w:t xml:space="preserve">pääsemme </w:t>
      </w:r>
      <w:r>
        <w:rPr>
          <w:color w:val="BA6801"/>
        </w:rPr>
        <w:t xml:space="preserve">autolle, </w:t>
      </w:r>
      <w:r>
        <w:rPr>
          <w:color w:val="310106"/>
        </w:rPr>
        <w:t xml:space="preserve">Cara </w:t>
      </w:r>
      <w:r>
        <w:t xml:space="preserve">kuitenkin </w:t>
      </w:r>
      <w:r>
        <w:t xml:space="preserve">vinkuu. </w:t>
      </w:r>
      <w:r>
        <w:rPr>
          <w:color w:val="0BC582"/>
        </w:rPr>
        <w:t xml:space="preserve">Äiti </w:t>
      </w:r>
      <w:r>
        <w:t xml:space="preserve">kaivaa esiin </w:t>
      </w:r>
      <w:r>
        <w:rPr>
          <w:color w:val="168E5C"/>
        </w:rPr>
        <w:t xml:space="preserve">Caran </w:t>
      </w:r>
      <w:r>
        <w:rPr>
          <w:color w:val="16C0D0"/>
        </w:rPr>
        <w:t xml:space="preserve">inhalaattorin, </w:t>
      </w:r>
      <w:r>
        <w:t xml:space="preserve">ja </w:t>
      </w:r>
      <w:r>
        <w:rPr>
          <w:color w:val="310106"/>
        </w:rPr>
        <w:t xml:space="preserve">Cara ottaa </w:t>
      </w:r>
      <w:r>
        <w:t xml:space="preserve">kuuliaisesti </w:t>
      </w:r>
      <w:r>
        <w:rPr>
          <w:color w:val="C62100"/>
        </w:rPr>
        <w:t xml:space="preserve">inhalaattorin</w:t>
      </w:r>
      <w:r>
        <w:t xml:space="preserve">. </w:t>
      </w:r>
      <w:r>
        <w:t xml:space="preserve">Kokeilin </w:t>
      </w:r>
      <w:r>
        <w:rPr>
          <w:color w:val="16C0D0"/>
        </w:rPr>
        <w:t xml:space="preserve">sitä </w:t>
      </w:r>
      <w:r>
        <w:t xml:space="preserve">kerran, ja </w:t>
      </w:r>
      <w:r>
        <w:rPr>
          <w:color w:val="16C0D0"/>
        </w:rPr>
        <w:t xml:space="preserve">se </w:t>
      </w:r>
      <w:r>
        <w:t xml:space="preserve">oli aika kamalaa. </w:t>
      </w:r>
      <w:r>
        <w:t xml:space="preserve">Tuntui todella oudolta </w:t>
      </w:r>
      <w:r>
        <w:rPr>
          <w:color w:val="014347"/>
        </w:rPr>
        <w:t xml:space="preserve">yrittää saada </w:t>
      </w:r>
      <w:r>
        <w:rPr>
          <w:color w:val="233809"/>
        </w:rPr>
        <w:t xml:space="preserve">sitä ainetta </w:t>
      </w:r>
      <w:r>
        <w:rPr>
          <w:color w:val="014347"/>
        </w:rPr>
        <w:t xml:space="preserve">keuhkoihini, </w:t>
      </w:r>
      <w:r>
        <w:t xml:space="preserve">ja </w:t>
      </w:r>
      <w:r>
        <w:rPr>
          <w:color w:val="82785D"/>
        </w:rPr>
        <w:t xml:space="preserve">se </w:t>
      </w:r>
      <w:r>
        <w:t xml:space="preserve">sai </w:t>
      </w:r>
      <w:r>
        <w:rPr>
          <w:color w:val="023087"/>
        </w:rPr>
        <w:t xml:space="preserve">minut </w:t>
      </w:r>
      <w:r>
        <w:rPr>
          <w:color w:val="B7DAD2"/>
        </w:rPr>
        <w:t xml:space="preserve">hieman huumaantuneeksi</w:t>
      </w:r>
      <w:r>
        <w:t xml:space="preserve">, mutta </w:t>
      </w:r>
      <w:r>
        <w:rPr>
          <w:color w:val="B7DAD2"/>
        </w:rPr>
        <w:t xml:space="preserve">se </w:t>
      </w:r>
      <w:r>
        <w:t xml:space="preserve">ei edes tuntunut hyvältä, joten </w:t>
      </w:r>
      <w:r>
        <w:rPr>
          <w:color w:val="196956"/>
        </w:rPr>
        <w:t xml:space="preserve">on </w:t>
      </w:r>
      <w:r>
        <w:t xml:space="preserve">aika ihmeellistä, että </w:t>
      </w:r>
      <w:r>
        <w:rPr>
          <w:color w:val="8C41BB"/>
        </w:rPr>
        <w:t xml:space="preserve">Cara </w:t>
      </w:r>
      <w:r>
        <w:rPr>
          <w:color w:val="196956"/>
        </w:rPr>
        <w:t xml:space="preserve">suostuu </w:t>
      </w:r>
      <w:r>
        <w:rPr>
          <w:color w:val="ECEDFE"/>
        </w:rPr>
        <w:t xml:space="preserve">siihen</w:t>
      </w:r>
      <w:r>
        <w:t xml:space="preserve">.</w:t>
      </w:r>
    </w:p>
    <w:p>
      <w:r>
        <w:rPr>
          <w:color w:val="310106"/>
        </w:rPr>
        <w:t xml:space="preserve">Cara </w:t>
      </w:r>
      <w:r>
        <w:t xml:space="preserve">istuu </w:t>
      </w:r>
      <w:r>
        <w:t xml:space="preserve">turvaistuimessaan </w:t>
      </w:r>
      <w:r>
        <w:rPr>
          <w:color w:val="BA6801"/>
        </w:rPr>
        <w:t xml:space="preserve">auton </w:t>
      </w:r>
      <w:r>
        <w:t xml:space="preserve">takapenkillä </w:t>
      </w:r>
      <w:r>
        <w:t xml:space="preserve">ja hengittää koko </w:t>
      </w:r>
      <w:r>
        <w:rPr>
          <w:color w:val="2B2D32"/>
        </w:rPr>
        <w:t xml:space="preserve">kotimatkan</w:t>
      </w:r>
      <w:r>
        <w:t xml:space="preserve">, ja hänen vointinsa pahenee koko ajan, ja </w:t>
      </w:r>
      <w:r>
        <w:rPr>
          <w:color w:val="6A3A35"/>
        </w:rPr>
        <w:t xml:space="preserve">kun </w:t>
      </w:r>
      <w:r>
        <w:t xml:space="preserve">ajamme </w:t>
      </w:r>
      <w:r>
        <w:rPr>
          <w:color w:val="94C661"/>
        </w:rPr>
        <w:t xml:space="preserve">pihatielle</w:t>
      </w:r>
      <w:r>
        <w:t xml:space="preserve">, </w:t>
      </w:r>
      <w:r>
        <w:rPr>
          <w:color w:val="BCFEC6"/>
        </w:rPr>
        <w:t xml:space="preserve">hänellä on </w:t>
      </w:r>
      <w:r>
        <w:t xml:space="preserve">valkoinen ilme </w:t>
      </w:r>
      <w:r>
        <w:rPr>
          <w:color w:val="932C70"/>
        </w:rPr>
        <w:t xml:space="preserve">suunsa </w:t>
      </w:r>
      <w:r>
        <w:t xml:space="preserve">ympärillä</w:t>
      </w:r>
      <w:r>
        <w:t xml:space="preserve">.</w:t>
      </w:r>
    </w:p>
    <w:p>
      <w:r>
        <w:t xml:space="preserve">"</w:t>
      </w:r>
      <w:r>
        <w:rPr>
          <w:color w:val="FEB8C8"/>
        </w:rPr>
        <w:t xml:space="preserve">Robert</w:t>
      </w:r>
      <w:r>
        <w:t xml:space="preserve">", </w:t>
      </w:r>
      <w:r>
        <w:rPr>
          <w:color w:val="0BC582"/>
        </w:rPr>
        <w:t xml:space="preserve">äiti </w:t>
      </w:r>
      <w:r>
        <w:t xml:space="preserve">sanoo,</w:t>
      </w:r>
    </w:p>
    <w:p>
      <w:r>
        <w:t xml:space="preserve">"</w:t>
      </w:r>
      <w:r>
        <w:rPr>
          <w:color w:val="0BC582"/>
        </w:rPr>
        <w:t xml:space="preserve">Minun </w:t>
      </w:r>
      <w:r>
        <w:t xml:space="preserve">täytyy viedä </w:t>
      </w:r>
      <w:r>
        <w:rPr>
          <w:color w:val="310106"/>
        </w:rPr>
        <w:t xml:space="preserve">hänet </w:t>
      </w:r>
      <w:r>
        <w:t xml:space="preserve">ensiapuun."</w:t>
      </w:r>
    </w:p>
    <w:p>
      <w:r>
        <w:t xml:space="preserve">"Selvä"</w:t>
      </w:r>
      <w:r>
        <w:rPr>
          <w:color w:val="FEB8C8"/>
        </w:rPr>
        <w:t xml:space="preserve">, </w:t>
      </w:r>
      <w:r>
        <w:t xml:space="preserve">sanon ja nousen </w:t>
      </w:r>
      <w:r>
        <w:rPr>
          <w:color w:val="BA6801"/>
        </w:rPr>
        <w:t xml:space="preserve">autosta</w:t>
      </w:r>
      <w:r>
        <w:t xml:space="preserve">.</w:t>
      </w:r>
    </w:p>
    <w:p>
      <w:r>
        <w:rPr>
          <w:color w:val="FEB8C8"/>
        </w:rPr>
        <w:t xml:space="preserve">"</w:t>
      </w:r>
      <w:r>
        <w:t xml:space="preserve">Haluatko soittaa </w:t>
      </w:r>
      <w:r>
        <w:rPr>
          <w:color w:val="895E6B"/>
        </w:rPr>
        <w:t xml:space="preserve">isällesi</w:t>
      </w:r>
      <w:r>
        <w:t xml:space="preserve">?" </w:t>
      </w:r>
      <w:r>
        <w:rPr>
          <w:color w:val="0BC582"/>
        </w:rPr>
        <w:t xml:space="preserve">Äiti </w:t>
      </w:r>
      <w:r>
        <w:t xml:space="preserve">kysyy.</w:t>
      </w:r>
    </w:p>
    <w:p>
      <w:r>
        <w:rPr>
          <w:color w:val="0BC582"/>
        </w:rPr>
        <w:t xml:space="preserve">"</w:t>
      </w:r>
      <w:r>
        <w:t xml:space="preserve">En tiedä, kuinka kauan </w:t>
      </w:r>
      <w:r>
        <w:rPr>
          <w:color w:val="788E95"/>
        </w:rPr>
        <w:t xml:space="preserve">me </w:t>
      </w:r>
      <w:r>
        <w:t xml:space="preserve">viivymme." </w:t>
      </w:r>
      <w:r>
        <w:rPr>
          <w:color w:val="0BC582"/>
        </w:rPr>
        <w:t xml:space="preserve">Äiti </w:t>
      </w:r>
      <w:r>
        <w:t xml:space="preserve">tarkistaa </w:t>
      </w:r>
      <w:r>
        <w:t xml:space="preserve">kellonsa. Kello on nyt jotain kolme.</w:t>
      </w:r>
    </w:p>
    <w:p>
      <w:r>
        <w:rPr>
          <w:color w:val="788E95"/>
        </w:rPr>
        <w:t xml:space="preserve">"</w:t>
      </w:r>
      <w:r>
        <w:t xml:space="preserve">Emme ehkä </w:t>
      </w:r>
      <w:r>
        <w:t xml:space="preserve">ehdi </w:t>
      </w:r>
      <w:r>
        <w:rPr>
          <w:color w:val="2B2D32"/>
        </w:rPr>
        <w:t xml:space="preserve">kotiin </w:t>
      </w:r>
      <w:r>
        <w:t xml:space="preserve">illalliselle."</w:t>
      </w:r>
    </w:p>
    <w:p>
      <w:r>
        <w:t xml:space="preserve">En halua soittaa </w:t>
      </w:r>
      <w:r>
        <w:rPr>
          <w:color w:val="895E6B"/>
        </w:rPr>
        <w:t xml:space="preserve">isälleni, joka on luultavasti </w:t>
      </w:r>
      <w:r>
        <w:rPr>
          <w:color w:val="FB6AB8"/>
        </w:rPr>
        <w:t xml:space="preserve">Joycen</w:t>
      </w:r>
      <w:r>
        <w:rPr>
          <w:color w:val="895E6B"/>
        </w:rPr>
        <w:t xml:space="preserve">, </w:t>
      </w:r>
      <w:r>
        <w:rPr>
          <w:color w:val="576094"/>
        </w:rPr>
        <w:t xml:space="preserve">hänen </w:t>
      </w:r>
      <w:r>
        <w:rPr>
          <w:color w:val="FB6AB8"/>
        </w:rPr>
        <w:t xml:space="preserve">tyttöystävänsä</w:t>
      </w:r>
      <w:r>
        <w:rPr>
          <w:color w:val="895E6B"/>
        </w:rPr>
        <w:t xml:space="preserve">, </w:t>
      </w:r>
      <w:r>
        <w:rPr>
          <w:color w:val="895E6B"/>
        </w:rPr>
        <w:t xml:space="preserve">kanssa</w:t>
      </w:r>
      <w:r>
        <w:t xml:space="preserve">. </w:t>
      </w:r>
      <w:r>
        <w:rPr>
          <w:color w:val="DB1474"/>
        </w:rPr>
        <w:t xml:space="preserve">Joyce </w:t>
      </w:r>
      <w:r>
        <w:rPr>
          <w:color w:val="8489AE"/>
        </w:rPr>
        <w:t xml:space="preserve">yrittää aina olla sympaattinen, </w:t>
      </w:r>
      <w:r>
        <w:t xml:space="preserve">ja </w:t>
      </w:r>
      <w:r>
        <w:rPr>
          <w:color w:val="8489AE"/>
        </w:rPr>
        <w:t xml:space="preserve">se </w:t>
      </w:r>
      <w:r>
        <w:t xml:space="preserve">käy </w:t>
      </w:r>
      <w:r>
        <w:t xml:space="preserve">hermoilleni jonkin ajan kuluttua - </w:t>
      </w:r>
      <w:r>
        <w:rPr>
          <w:color w:val="860E04"/>
        </w:rPr>
        <w:t xml:space="preserve">hän </w:t>
      </w:r>
      <w:r>
        <w:t xml:space="preserve">yrittää aivan liikaa. "</w:t>
      </w:r>
      <w:r>
        <w:t xml:space="preserve">Voin tehdä voileivän"</w:t>
      </w:r>
      <w:r>
        <w:rPr>
          <w:color w:val="FEB8C8"/>
        </w:rPr>
        <w:t xml:space="preserve">, </w:t>
      </w:r>
      <w:r>
        <w:t xml:space="preserve">sanon.</w:t>
      </w:r>
    </w:p>
    <w:p>
      <w:r>
        <w:t xml:space="preserve">"</w:t>
      </w:r>
      <w:r>
        <w:t xml:space="preserve">Haluan</w:t>
      </w:r>
      <w:r>
        <w:rPr>
          <w:color w:val="FEB8C8"/>
        </w:rPr>
        <w:t xml:space="preserve">, että </w:t>
      </w:r>
      <w:r>
        <w:t xml:space="preserve">jäät </w:t>
      </w:r>
      <w:r>
        <w:t xml:space="preserve">sitten </w:t>
      </w:r>
      <w:r>
        <w:rPr>
          <w:color w:val="2B2D32"/>
        </w:rPr>
        <w:t xml:space="preserve">kotiin", </w:t>
      </w:r>
      <w:r>
        <w:rPr>
          <w:color w:val="0BC582"/>
        </w:rPr>
        <w:t xml:space="preserve">hän </w:t>
      </w:r>
      <w:r>
        <w:t xml:space="preserve">sanoo.</w:t>
      </w:r>
    </w:p>
    <w:p>
      <w:r>
        <w:t xml:space="preserve">"</w:t>
      </w:r>
      <w:r>
        <w:rPr>
          <w:color w:val="0BC582"/>
        </w:rPr>
        <w:t xml:space="preserve">Minulla </w:t>
      </w:r>
      <w:r>
        <w:t xml:space="preserve">on </w:t>
      </w:r>
      <w:r>
        <w:t xml:space="preserve">kännykkä, </w:t>
      </w:r>
      <w:r>
        <w:rPr>
          <w:color w:val="FEB8C8"/>
        </w:rPr>
        <w:t xml:space="preserve">jos </w:t>
      </w:r>
      <w:r>
        <w:t xml:space="preserve">haluat soittaa."</w:t>
      </w:r>
    </w:p>
    <w:p>
      <w:r>
        <w:t xml:space="preserve">"Voivatko </w:t>
      </w:r>
      <w:r>
        <w:rPr>
          <w:color w:val="5C5300"/>
        </w:rPr>
        <w:t xml:space="preserve">Toph </w:t>
      </w:r>
      <w:r>
        <w:t xml:space="preserve">ja </w:t>
      </w:r>
      <w:r>
        <w:rPr>
          <w:color w:val="9F6551"/>
        </w:rPr>
        <w:t xml:space="preserve">Len </w:t>
      </w:r>
      <w:r>
        <w:t xml:space="preserve">tulla käymään?" </w:t>
      </w:r>
      <w:r>
        <w:t xml:space="preserve">Kysyn.</w:t>
      </w:r>
    </w:p>
    <w:p>
      <w:r>
        <w:rPr>
          <w:color w:val="0BC582"/>
        </w:rPr>
        <w:t xml:space="preserve">Hän </w:t>
      </w:r>
      <w:r>
        <w:t xml:space="preserve">huokaa.</w:t>
      </w:r>
    </w:p>
    <w:p>
      <w:r>
        <w:t xml:space="preserve">"Hyvä on. Mutta ei rähinöintiä. Muista, että </w:t>
      </w:r>
      <w:r>
        <w:rPr>
          <w:color w:val="FEB8C8"/>
        </w:rPr>
        <w:t xml:space="preserve">sinulla </w:t>
      </w:r>
      <w:r>
        <w:t xml:space="preserve">on huomenna koulua." </w:t>
      </w:r>
      <w:r>
        <w:rPr>
          <w:color w:val="0BC582"/>
        </w:rPr>
        <w:t xml:space="preserve">Hän </w:t>
      </w:r>
      <w:r>
        <w:t xml:space="preserve">avaa autotallin oven, </w:t>
      </w:r>
      <w:r>
        <w:rPr>
          <w:color w:val="FEB8C8"/>
        </w:rPr>
        <w:t xml:space="preserve">jotta </w:t>
      </w:r>
      <w:r>
        <w:t xml:space="preserve">pääsen sisään.</w:t>
      </w:r>
    </w:p>
    <w:p>
      <w:r>
        <w:t xml:space="preserve">Seison siinä ja katson, </w:t>
      </w:r>
      <w:r>
        <w:rPr>
          <w:color w:val="FEB8C8"/>
        </w:rPr>
        <w:t xml:space="preserve">kun </w:t>
      </w:r>
      <w:r>
        <w:rPr>
          <w:color w:val="0BC582"/>
        </w:rPr>
        <w:t xml:space="preserve">hän </w:t>
      </w:r>
      <w:r>
        <w:t xml:space="preserve">palaa </w:t>
      </w:r>
      <w:r>
        <w:rPr>
          <w:color w:val="94C661"/>
        </w:rPr>
        <w:t xml:space="preserve">ajotieltä</w:t>
      </w:r>
      <w:r>
        <w:t xml:space="preserve">. </w:t>
      </w:r>
      <w:r>
        <w:rPr>
          <w:color w:val="0BC582"/>
        </w:rPr>
        <w:t xml:space="preserve">Hän </w:t>
      </w:r>
      <w:r>
        <w:t xml:space="preserve">kääntyy takaisin, katsoo minne </w:t>
      </w:r>
      <w:r>
        <w:rPr>
          <w:color w:val="0BC582"/>
        </w:rPr>
        <w:t xml:space="preserve">on </w:t>
      </w:r>
      <w:r>
        <w:t xml:space="preserve">menossa, ja </w:t>
      </w:r>
      <w:r>
        <w:rPr>
          <w:color w:val="FBC206"/>
        </w:rPr>
        <w:t xml:space="preserve">hänen </w:t>
      </w:r>
      <w:r>
        <w:t xml:space="preserve">täytyy mennä </w:t>
      </w:r>
      <w:r>
        <w:t xml:space="preserve">taas kampaajalle, </w:t>
      </w:r>
      <w:r>
        <w:rPr>
          <w:color w:val="FEB8C8"/>
        </w:rPr>
        <w:t xml:space="preserve">koska </w:t>
      </w:r>
      <w:r>
        <w:t xml:space="preserve">näen todella harmaat juuret. </w:t>
      </w:r>
      <w:r>
        <w:rPr>
          <w:color w:val="310106"/>
        </w:rPr>
        <w:t xml:space="preserve">Cara </w:t>
      </w:r>
      <w:r>
        <w:t xml:space="preserve">katselee </w:t>
      </w:r>
      <w:r>
        <w:rPr>
          <w:color w:val="FEB8C8"/>
        </w:rPr>
        <w:t xml:space="preserve">minua </w:t>
      </w:r>
      <w:r>
        <w:t xml:space="preserve">vetisen lasin läpi, </w:t>
      </w:r>
      <w:r>
        <w:rPr>
          <w:color w:val="BCFEC6"/>
        </w:rPr>
        <w:t xml:space="preserve">hänen </w:t>
      </w:r>
      <w:r>
        <w:rPr>
          <w:color w:val="932C70"/>
        </w:rPr>
        <w:t xml:space="preserve">suunsa on </w:t>
      </w:r>
      <w:r>
        <w:t xml:space="preserve">hieman auki. </w:t>
      </w:r>
      <w:r>
        <w:t xml:space="preserve">Vilkutan hyvästiksi</w:t>
      </w:r>
      <w:r>
        <w:rPr>
          <w:color w:val="FEB8C8"/>
        </w:rPr>
        <w:t xml:space="preserve">.</w:t>
      </w:r>
    </w:p>
    <w:p>
      <w:r>
        <w:rPr>
          <w:color w:val="FEB8C8"/>
        </w:rPr>
        <w:t xml:space="preserve">Olen </w:t>
      </w:r>
      <w:r>
        <w:t xml:space="preserve">iloinen, </w:t>
      </w:r>
      <w:r>
        <w:t xml:space="preserve">että </w:t>
      </w:r>
      <w:r>
        <w:rPr>
          <w:color w:val="788E95"/>
        </w:rPr>
        <w:t xml:space="preserve">he </w:t>
      </w:r>
      <w:r>
        <w:t xml:space="preserve">ovat poissa.</w:t>
      </w:r>
    </w:p>
    <w:p>
      <w:r>
        <w:rPr>
          <w:b/>
        </w:rPr>
        <w:t xml:space="preserve">Asiakirjan numero 38</w:t>
      </w:r>
    </w:p>
    <w:p>
      <w:r>
        <w:rPr>
          <w:b/>
        </w:rPr>
        <w:t xml:space="preserve">Asiakirjan tunniste: GUM_fiction_garden</w:t>
      </w:r>
    </w:p>
    <w:p>
      <w:r>
        <w:t xml:space="preserve">Päivä, jolloin </w:t>
      </w:r>
      <w:r>
        <w:rPr>
          <w:color w:val="310106"/>
        </w:rPr>
        <w:t xml:space="preserve">puutarhassa </w:t>
      </w:r>
      <w:r>
        <w:t xml:space="preserve">satoi</w:t>
      </w:r>
    </w:p>
    <w:p>
      <w:r>
        <w:rPr>
          <w:color w:val="04640D"/>
        </w:rPr>
        <w:t xml:space="preserve">Ensimmäiset </w:t>
      </w:r>
      <w:r>
        <w:rPr>
          <w:color w:val="FEFB0A"/>
        </w:rPr>
        <w:t xml:space="preserve">sadepisarat </w:t>
      </w:r>
      <w:r>
        <w:t xml:space="preserve">putosivat kuivuneille kiville </w:t>
      </w:r>
      <w:r>
        <w:rPr>
          <w:color w:val="FB5514"/>
        </w:rPr>
        <w:t xml:space="preserve">pilvettömältä siniseltä taivaalta</w:t>
      </w:r>
      <w:r>
        <w:t xml:space="preserve">. </w:t>
      </w:r>
      <w:r>
        <w:rPr>
          <w:color w:val="04640D"/>
        </w:rPr>
        <w:t xml:space="preserve">Ne </w:t>
      </w:r>
      <w:r>
        <w:t xml:space="preserve">katosivat välittömästi, juopuneet alas mineraaliseen hiljaisuuteen.</w:t>
      </w:r>
    </w:p>
    <w:p>
      <w:r>
        <w:rPr>
          <w:color w:val="310106"/>
        </w:rPr>
        <w:t xml:space="preserve">Puutarha </w:t>
      </w:r>
      <w:r>
        <w:t xml:space="preserve">pysähtyi, ja </w:t>
      </w:r>
      <w:r>
        <w:rPr>
          <w:color w:val="E115C0"/>
        </w:rPr>
        <w:t xml:space="preserve">kaikki </w:t>
      </w:r>
      <w:r>
        <w:t xml:space="preserve">pidätteli </w:t>
      </w:r>
      <w:r>
        <w:t xml:space="preserve">hengitystään ja odotti. Lisää sadetta tulisi. Kaikki tiesivät, että </w:t>
      </w:r>
      <w:r>
        <w:rPr>
          <w:color w:val="00587F"/>
        </w:rPr>
        <w:t xml:space="preserve">aika </w:t>
      </w:r>
      <w:r>
        <w:t xml:space="preserve">oli koittanut. </w:t>
      </w:r>
      <w:r>
        <w:t xml:space="preserve">Ja </w:t>
      </w:r>
      <w:r>
        <w:rPr>
          <w:color w:val="00587F"/>
        </w:rPr>
        <w:t xml:space="preserve">sen </w:t>
      </w:r>
      <w:r>
        <w:t xml:space="preserve">myötä </w:t>
      </w:r>
      <w:r>
        <w:rPr>
          <w:color w:val="0BC582"/>
        </w:rPr>
        <w:t xml:space="preserve">sade</w:t>
      </w:r>
      <w:r>
        <w:t xml:space="preserve">.</w:t>
      </w:r>
    </w:p>
    <w:p>
      <w:r>
        <w:t xml:space="preserve">Raskaat öljyiset pisarat kimpoilivat lehdistä ruohoon ja pölyiseen maahan ja kerääntyivät matkalla varsiin ja poimuihin. Silti </w:t>
      </w:r>
      <w:r>
        <w:rPr>
          <w:color w:val="FB5514"/>
        </w:rPr>
        <w:t xml:space="preserve">taivas oli </w:t>
      </w:r>
      <w:r>
        <w:t xml:space="preserve">edelleen </w:t>
      </w:r>
      <w:r>
        <w:t xml:space="preserve">kovan kiiltävän sininen, eikä pilveäkään näkynyt.</w:t>
      </w:r>
    </w:p>
    <w:p>
      <w:r>
        <w:rPr>
          <w:color w:val="310106"/>
        </w:rPr>
        <w:t xml:space="preserve">Puutarha </w:t>
      </w:r>
      <w:r>
        <w:rPr>
          <w:color w:val="310106"/>
        </w:rPr>
        <w:t xml:space="preserve">pidätteli </w:t>
      </w:r>
      <w:r>
        <w:t xml:space="preserve">yhä </w:t>
      </w:r>
      <w:r>
        <w:t xml:space="preserve">hengitystään. Se ei kestäisi enää kauan.</w:t>
      </w:r>
    </w:p>
    <w:p>
      <w:r>
        <w:t xml:space="preserve">Pisaroiden roiskeet repivät muistoja syvältä juurista, ravistelivat läpi versojen ja jänteiden, humuksen ja kiven. Hieman haihtuvat höyryjuovat marmoroivat </w:t>
      </w:r>
      <w:r>
        <w:rPr>
          <w:color w:val="FB5514"/>
        </w:rPr>
        <w:t xml:space="preserve">sinistä pintaa </w:t>
      </w:r>
      <w:r>
        <w:t xml:space="preserve">yläpuolella.</w:t>
      </w:r>
    </w:p>
    <w:p>
      <w:r>
        <w:t xml:space="preserve">Ja sitten </w:t>
      </w:r>
      <w:r>
        <w:rPr>
          <w:color w:val="FEB8C8"/>
        </w:rPr>
        <w:t xml:space="preserve">satoi </w:t>
      </w:r>
      <w:r>
        <w:t xml:space="preserve">lopullisesti.</w:t>
      </w:r>
    </w:p>
    <w:p>
      <w:r>
        <w:t xml:space="preserve">Istuimme </w:t>
      </w:r>
      <w:r>
        <w:rPr>
          <w:color w:val="01190F"/>
        </w:rPr>
        <w:t xml:space="preserve">kuistilla </w:t>
      </w:r>
      <w:r>
        <w:t xml:space="preserve">katselemassa, emmekä enää uskaltaneet syöksyä ulos ja hyppiä ympäriinsä </w:t>
      </w:r>
      <w:r>
        <w:rPr>
          <w:color w:val="FEB8C8"/>
        </w:rPr>
        <w:t xml:space="preserve">syöksyvirtauksessa</w:t>
      </w:r>
      <w:r>
        <w:t xml:space="preserve">, kun pisarat muuttuivat vyöryiksi ja </w:t>
      </w:r>
      <w:r>
        <w:rPr>
          <w:color w:val="847D81"/>
        </w:rPr>
        <w:t xml:space="preserve">katolla</w:t>
      </w:r>
      <w:r>
        <w:t xml:space="preserve"> tapahtuva staccato-kosketus </w:t>
      </w:r>
      <w:r>
        <w:t xml:space="preserve">huipentui jyriseväksi pauhuksi.</w:t>
      </w:r>
    </w:p>
    <w:p>
      <w:r>
        <w:t xml:space="preserve">Lammikot purkautuivat ja tulvivat nurmikon reunoilla, syöksyivät vadelmapensaiden ympärille ja kukkapenkkien yli. </w:t>
      </w:r>
      <w:r>
        <w:rPr>
          <w:color w:val="58018B"/>
        </w:rPr>
        <w:t xml:space="preserve">Maamadot </w:t>
      </w:r>
      <w:r>
        <w:t xml:space="preserve">nousivat </w:t>
      </w:r>
      <w:r>
        <w:rPr>
          <w:color w:val="B70639"/>
        </w:rPr>
        <w:t xml:space="preserve">veden täyttämästä maasta, jossa </w:t>
      </w:r>
      <w:r>
        <w:rPr>
          <w:color w:val="703B01"/>
        </w:rPr>
        <w:t xml:space="preserve">ne </w:t>
      </w:r>
      <w:r>
        <w:rPr>
          <w:color w:val="B70639"/>
        </w:rPr>
        <w:t xml:space="preserve">eivät enää pystyneet hengittämään</w:t>
      </w:r>
      <w:r>
        <w:t xml:space="preserve">, ja kiemurtelivat ja kamppailivat pinnalla ilmaa vastaan, kiemurtelivat ja uivat turvaan.</w:t>
      </w:r>
    </w:p>
    <w:p>
      <w:r>
        <w:rPr>
          <w:color w:val="F7F1DF"/>
        </w:rPr>
        <w:t xml:space="preserve">Vesi </w:t>
      </w:r>
      <w:r>
        <w:t xml:space="preserve">purskahti räystäiden ja kourujen alla seisovien tynnyreiden ja tölkkien yli, tulvi poluille, vei mukanaan kaiken, mikä ei ollut kiinteästi kiinnitetty, ja nuoli </w:t>
      </w:r>
      <w:r>
        <w:rPr>
          <w:color w:val="4AFEFA"/>
        </w:rPr>
        <w:t xml:space="preserve">takakuistille </w:t>
      </w:r>
      <w:r>
        <w:rPr>
          <w:color w:val="118B8A"/>
        </w:rPr>
        <w:t xml:space="preserve">johtavia portaita</w:t>
      </w:r>
      <w:r>
        <w:t xml:space="preserve">, ennen kuin se kiipesi jokaista askelmaa pitkin ja loiskahti </w:t>
      </w:r>
      <w:r>
        <w:rPr>
          <w:color w:val="FCB164"/>
        </w:rPr>
        <w:t xml:space="preserve">lankkuja </w:t>
      </w:r>
      <w:r>
        <w:t xml:space="preserve">vasten</w:t>
      </w:r>
      <w:r>
        <w:rPr>
          <w:color w:val="796EE6"/>
        </w:rPr>
        <w:t xml:space="preserve">, </w:t>
      </w:r>
      <w:r>
        <w:rPr>
          <w:color w:val="FCB164"/>
        </w:rPr>
        <w:t xml:space="preserve">joilla istuimme</w:t>
      </w:r>
      <w:r>
        <w:t xml:space="preserve">, </w:t>
      </w:r>
      <w:r>
        <w:rPr>
          <w:color w:val="FCB164"/>
        </w:rPr>
        <w:t xml:space="preserve">puinen lautta, jota ympäröi </w:t>
      </w:r>
      <w:r>
        <w:rPr>
          <w:color w:val="000D2C"/>
        </w:rPr>
        <w:t xml:space="preserve">vihainen vesi </w:t>
      </w:r>
      <w:r>
        <w:rPr>
          <w:color w:val="FCB164"/>
        </w:rPr>
        <w:t xml:space="preserve">ja martial beat rumpu, rumpu, rumpu, rumpu, rummutti </w:t>
      </w:r>
      <w:r>
        <w:rPr>
          <w:color w:val="FCB164"/>
        </w:rPr>
        <w:t xml:space="preserve">yläpuolella olevalla </w:t>
      </w:r>
      <w:r>
        <w:rPr>
          <w:color w:val="53495F"/>
        </w:rPr>
        <w:t xml:space="preserve">katolla</w:t>
      </w:r>
      <w:r>
        <w:t xml:space="preserve">.</w:t>
      </w:r>
    </w:p>
    <w:p>
      <w:r>
        <w:t xml:space="preserve">Liu'utimme </w:t>
      </w:r>
      <w:r>
        <w:rPr>
          <w:color w:val="F95475"/>
        </w:rPr>
        <w:t xml:space="preserve">jalat </w:t>
      </w:r>
      <w:r>
        <w:t xml:space="preserve">laidan yli, ja </w:t>
      </w:r>
      <w:r>
        <w:rPr>
          <w:color w:val="9E8317"/>
        </w:rPr>
        <w:t xml:space="preserve">kun </w:t>
      </w:r>
      <w:r>
        <w:t xml:space="preserve">tunsimme </w:t>
      </w:r>
      <w:r>
        <w:rPr>
          <w:color w:val="61FC03"/>
        </w:rPr>
        <w:t xml:space="preserve">kalojen</w:t>
      </w:r>
      <w:r>
        <w:t xml:space="preserve">, joista toiset olivat tukkien kokoisia ja toiset lehtien kokoisia, napostelevan </w:t>
      </w:r>
      <w:r>
        <w:rPr>
          <w:color w:val="F95475"/>
        </w:rPr>
        <w:t xml:space="preserve">jalkojamme</w:t>
      </w:r>
      <w:r>
        <w:rPr>
          <w:color w:val="9E8317"/>
        </w:rPr>
        <w:t xml:space="preserve">, </w:t>
      </w:r>
      <w:r>
        <w:t xml:space="preserve">kumartuimme katsomaan, </w:t>
      </w:r>
      <w:r>
        <w:t xml:space="preserve">miten </w:t>
      </w:r>
      <w:r>
        <w:rPr>
          <w:color w:val="61FC03"/>
        </w:rPr>
        <w:t xml:space="preserve">ne </w:t>
      </w:r>
      <w:r>
        <w:t xml:space="preserve">haalistelevat ja leikkivät hyytävän pinnan alla.</w:t>
      </w:r>
    </w:p>
    <w:p>
      <w:r>
        <w:rPr>
          <w:color w:val="DE98FD"/>
        </w:rPr>
        <w:t xml:space="preserve">Aallot </w:t>
      </w:r>
      <w:r>
        <w:t xml:space="preserve">huuhtelivat </w:t>
      </w:r>
      <w:r>
        <w:rPr>
          <w:color w:val="01190F"/>
        </w:rPr>
        <w:t xml:space="preserve">kuistilla </w:t>
      </w:r>
      <w:r>
        <w:t xml:space="preserve">laatikoita, kulhoja ja koiran koria. </w:t>
      </w:r>
      <w:r>
        <w:rPr>
          <w:color w:val="98A088"/>
        </w:rPr>
        <w:t xml:space="preserve">Keinutuoli, kastelukannu, pistokaslaatikot ja sidotut </w:t>
      </w:r>
      <w:r>
        <w:t xml:space="preserve">sanomalehdet </w:t>
      </w:r>
      <w:r>
        <w:t xml:space="preserve">ajelehtivat pois, </w:t>
      </w:r>
      <w:r>
        <w:rPr>
          <w:color w:val="9E8317"/>
        </w:rPr>
        <w:t xml:space="preserve">kun </w:t>
      </w:r>
      <w:r>
        <w:t xml:space="preserve">löimme keittiön oven kiinni ja vetäydyimme etuhuoneeseen </w:t>
      </w:r>
      <w:r>
        <w:t xml:space="preserve">katselemaan jokea, joka </w:t>
      </w:r>
      <w:r>
        <w:rPr>
          <w:color w:val="4F584E"/>
        </w:rPr>
        <w:t xml:space="preserve">kadusta </w:t>
      </w:r>
      <w:r>
        <w:t xml:space="preserve">oli tullut. </w:t>
      </w:r>
      <w:r>
        <w:rPr>
          <w:color w:val="FB5514"/>
        </w:rPr>
        <w:t xml:space="preserve">Taivas </w:t>
      </w:r>
      <w:r>
        <w:t xml:space="preserve">oli nyt tinainen, hiilen tahrima, ja se painoi kovaa kattoja ja liuotti hitaasti kaiken alla olevan.</w:t>
      </w:r>
    </w:p>
    <w:p>
      <w:r>
        <w:t xml:space="preserve">Kun </w:t>
      </w:r>
      <w:r>
        <w:rPr>
          <w:color w:val="F7F1DF"/>
        </w:rPr>
        <w:t xml:space="preserve">vesi </w:t>
      </w:r>
      <w:r>
        <w:t xml:space="preserve">ryöppysi käytävään</w:t>
      </w:r>
      <w:r>
        <w:rPr>
          <w:color w:val="9E8317"/>
        </w:rPr>
        <w:t xml:space="preserve">, </w:t>
      </w:r>
      <w:r>
        <w:t xml:space="preserve">roiskuimme </w:t>
      </w:r>
      <w:r>
        <w:t xml:space="preserve">portaisiin ja sitten ylös, kun </w:t>
      </w:r>
      <w:r>
        <w:rPr>
          <w:color w:val="F7F1DF"/>
        </w:rPr>
        <w:t xml:space="preserve">vesi </w:t>
      </w:r>
      <w:r>
        <w:t xml:space="preserve">nipisti </w:t>
      </w:r>
      <w:r>
        <w:t xml:space="preserve">kantapäitämme.</w:t>
      </w:r>
    </w:p>
    <w:p>
      <w:r>
        <w:rPr>
          <w:color w:val="248AD0"/>
        </w:rPr>
        <w:t xml:space="preserve">Muiden talojen </w:t>
      </w:r>
      <w:r>
        <w:t xml:space="preserve">ulkopuolella </w:t>
      </w:r>
      <w:r>
        <w:t xml:space="preserve">oli </w:t>
      </w:r>
      <w:r>
        <w:rPr>
          <w:color w:val="5C5300"/>
        </w:rPr>
        <w:t xml:space="preserve">meren </w:t>
      </w:r>
      <w:r>
        <w:rPr>
          <w:color w:val="248AD0"/>
        </w:rPr>
        <w:t xml:space="preserve">ympäröimiä kallioita</w:t>
      </w:r>
      <w:r>
        <w:t xml:space="preserve">, joiden </w:t>
      </w:r>
      <w:r>
        <w:t xml:space="preserve">ympärillä uiskentelivat </w:t>
      </w:r>
      <w:r>
        <w:rPr>
          <w:color w:val="9F6551"/>
        </w:rPr>
        <w:t xml:space="preserve">merenneitoja</w:t>
      </w:r>
      <w:r>
        <w:t xml:space="preserve">, jotka räpyttelivät </w:t>
      </w:r>
      <w:r>
        <w:t xml:space="preserve">suomuisia pyrstöjään ja </w:t>
      </w:r>
      <w:r>
        <w:t xml:space="preserve">nostivat </w:t>
      </w:r>
      <w:r>
        <w:rPr>
          <w:color w:val="9F6551"/>
        </w:rPr>
        <w:t xml:space="preserve">itsensä </w:t>
      </w:r>
      <w:r>
        <w:t xml:space="preserve">ylös, jotta he putoaisivat takaperin </w:t>
      </w:r>
      <w:r>
        <w:rPr>
          <w:color w:val="DE98FD"/>
        </w:rPr>
        <w:t xml:space="preserve">vastaan tulevien aaltojen </w:t>
      </w:r>
      <w:r>
        <w:t xml:space="preserve">rantaan</w:t>
      </w:r>
      <w:r>
        <w:t xml:space="preserve">. </w:t>
      </w:r>
      <w:r>
        <w:t xml:space="preserve">Ja </w:t>
      </w:r>
      <w:r>
        <w:t xml:space="preserve">uidessaan </w:t>
      </w:r>
      <w:r>
        <w:rPr>
          <w:color w:val="9F6551"/>
        </w:rPr>
        <w:t xml:space="preserve">he </w:t>
      </w:r>
      <w:r>
        <w:t xml:space="preserve">lauloivat, </w:t>
      </w:r>
      <w:r>
        <w:rPr>
          <w:color w:val="BCFEC6"/>
        </w:rPr>
        <w:t xml:space="preserve">heidän </w:t>
      </w:r>
      <w:r>
        <w:rPr>
          <w:color w:val="932C70"/>
        </w:rPr>
        <w:t xml:space="preserve">äänensä </w:t>
      </w:r>
      <w:r>
        <w:t xml:space="preserve">syntyi tuulen, suolan ja </w:t>
      </w:r>
      <w:r>
        <w:rPr>
          <w:color w:val="0BC582"/>
        </w:rPr>
        <w:t xml:space="preserve">sateen </w:t>
      </w:r>
      <w:r>
        <w:t xml:space="preserve">mukana</w:t>
      </w:r>
      <w:r>
        <w:t xml:space="preserve">, ja </w:t>
      </w:r>
      <w:r>
        <w:rPr>
          <w:color w:val="9E8317"/>
        </w:rPr>
        <w:t xml:space="preserve">me </w:t>
      </w:r>
      <w:r>
        <w:t xml:space="preserve">kuulimme </w:t>
      </w:r>
      <w:r>
        <w:rPr>
          <w:color w:val="9F6551"/>
        </w:rPr>
        <w:t xml:space="preserve">heidän </w:t>
      </w:r>
      <w:r>
        <w:t xml:space="preserve">laulavan: </w:t>
      </w:r>
      <w:r>
        <w:rPr>
          <w:color w:val="2B1B04"/>
        </w:rPr>
        <w:t xml:space="preserve">Hän </w:t>
      </w:r>
      <w:r>
        <w:t xml:space="preserve">tulee, </w:t>
      </w:r>
      <w:r>
        <w:rPr>
          <w:color w:val="2B1B04"/>
        </w:rPr>
        <w:t xml:space="preserve">hän </w:t>
      </w:r>
      <w:r>
        <w:t xml:space="preserve">tulee. Ja </w:t>
      </w:r>
      <w:r>
        <w:rPr>
          <w:color w:val="9F6551"/>
        </w:rPr>
        <w:t xml:space="preserve">he </w:t>
      </w:r>
      <w:r>
        <w:t xml:space="preserve">kampasivat </w:t>
      </w:r>
      <w:r>
        <w:t xml:space="preserve">pitkät hiuksensa valmistautuakseen.</w:t>
      </w:r>
    </w:p>
    <w:p>
      <w:r>
        <w:t xml:space="preserve">Vilkutimme ja kutsuimme, ja </w:t>
      </w:r>
      <w:r>
        <w:rPr>
          <w:color w:val="9F6551"/>
        </w:rPr>
        <w:t xml:space="preserve">ne </w:t>
      </w:r>
      <w:r>
        <w:t xml:space="preserve">nauroivat ja leikkivät, kiusaavasti, </w:t>
      </w:r>
      <w:r>
        <w:t xml:space="preserve">merileväiset lukkonsa juuri ja juuri ulottumattomissa. Pyrstöä heilauttamalla </w:t>
      </w:r>
      <w:r>
        <w:rPr>
          <w:color w:val="9F6551"/>
        </w:rPr>
        <w:t xml:space="preserve">ne </w:t>
      </w:r>
      <w:r>
        <w:t xml:space="preserve">lähtivät liikkeelle ja lauloivat yhä "</w:t>
      </w:r>
      <w:r>
        <w:rPr>
          <w:color w:val="2B1B04"/>
        </w:rPr>
        <w:t xml:space="preserve">Hän </w:t>
      </w:r>
      <w:r>
        <w:t xml:space="preserve">tulee, </w:t>
      </w:r>
      <w:r>
        <w:rPr>
          <w:color w:val="2B1B04"/>
        </w:rPr>
        <w:t xml:space="preserve">hän </w:t>
      </w:r>
      <w:r>
        <w:t xml:space="preserve">tulee</w:t>
      </w:r>
      <w:r>
        <w:t xml:space="preserve">", </w:t>
      </w:r>
      <w:r>
        <w:t xml:space="preserve">kunnes </w:t>
      </w:r>
      <w:r>
        <w:rPr>
          <w:color w:val="BCFEC6"/>
        </w:rPr>
        <w:t xml:space="preserve">niiden </w:t>
      </w:r>
      <w:r>
        <w:rPr>
          <w:color w:val="932C70"/>
        </w:rPr>
        <w:t xml:space="preserve">äänet </w:t>
      </w:r>
      <w:r>
        <w:t xml:space="preserve">hävisivät </w:t>
      </w:r>
      <w:r>
        <w:rPr>
          <w:color w:val="0BC582"/>
        </w:rPr>
        <w:t xml:space="preserve">sateen </w:t>
      </w:r>
      <w:r>
        <w:t xml:space="preserve">ja </w:t>
      </w:r>
      <w:r>
        <w:rPr>
          <w:color w:val="F7F1DF"/>
        </w:rPr>
        <w:t xml:space="preserve">veden </w:t>
      </w:r>
      <w:r>
        <w:t xml:space="preserve">kohinaan</w:t>
      </w:r>
      <w:r>
        <w:t xml:space="preserve">.</w:t>
      </w:r>
    </w:p>
    <w:p>
      <w:r>
        <w:rPr>
          <w:color w:val="B5AFC4"/>
        </w:rPr>
        <w:t xml:space="preserve">Suuri viiksekäs pää </w:t>
      </w:r>
      <w:r>
        <w:t xml:space="preserve">nousi esiin, sitten </w:t>
      </w:r>
      <w:r>
        <w:rPr>
          <w:color w:val="D4C67A"/>
        </w:rPr>
        <w:t xml:space="preserve">vatsa, märkä ja sileä</w:t>
      </w:r>
      <w:r>
        <w:t xml:space="preserve">, tarpeeksi pitkä </w:t>
      </w:r>
      <w:r>
        <w:rPr>
          <w:color w:val="D4C67A"/>
        </w:rPr>
        <w:t xml:space="preserve">kietoutuakseen </w:t>
      </w:r>
      <w:r>
        <w:t xml:space="preserve">kahdesti maailman ympäri.</w:t>
      </w:r>
    </w:p>
    <w:p>
      <w:r>
        <w:t xml:space="preserve">"Onko se </w:t>
      </w:r>
      <w:r>
        <w:rPr>
          <w:color w:val="2B1B04"/>
        </w:rPr>
        <w:t xml:space="preserve">hän</w:t>
      </w:r>
      <w:r>
        <w:t xml:space="preserve">?" </w:t>
      </w:r>
      <w:r>
        <w:t xml:space="preserve">kysyimme </w:t>
      </w:r>
      <w:r>
        <w:rPr>
          <w:color w:val="9E8317"/>
        </w:rPr>
        <w:t xml:space="preserve">toisiltamme </w:t>
      </w:r>
      <w:r>
        <w:t xml:space="preserve">työntämällä kyynärpäitä ja kiipeämällä tuoleille. </w:t>
      </w:r>
      <w:r>
        <w:t xml:space="preserve">Riisuimme </w:t>
      </w:r>
      <w:r>
        <w:rPr>
          <w:color w:val="AE7AA1"/>
        </w:rPr>
        <w:t xml:space="preserve">märät sukat ja kengät </w:t>
      </w:r>
      <w:r>
        <w:t xml:space="preserve">ja annoimme </w:t>
      </w:r>
      <w:r>
        <w:rPr>
          <w:color w:val="AE7AA1"/>
        </w:rPr>
        <w:t xml:space="preserve">niiden </w:t>
      </w:r>
      <w:r>
        <w:t xml:space="preserve">ajelehtia pois vuoroveden mukana, ennen kuin </w:t>
      </w:r>
      <w:r>
        <w:rPr>
          <w:color w:val="C2A393"/>
        </w:rPr>
        <w:t xml:space="preserve">suuri mato </w:t>
      </w:r>
      <w:r>
        <w:t xml:space="preserve">kääntyi ja vanavedessä nielaisi narisevan, halkeilevan talon.</w:t>
      </w:r>
    </w:p>
    <w:p>
      <w:r>
        <w:t xml:space="preserve">Kiipesimme </w:t>
      </w:r>
      <w:r>
        <w:rPr>
          <w:color w:val="847D81"/>
        </w:rPr>
        <w:t xml:space="preserve">katolle</w:t>
      </w:r>
      <w:r>
        <w:t xml:space="preserve">, liukastuimme kattotiilien päällä ja takerruimme </w:t>
      </w:r>
      <w:r>
        <w:rPr>
          <w:color w:val="0232FD"/>
        </w:rPr>
        <w:t xml:space="preserve">savupiippujen piippuihin </w:t>
      </w:r>
      <w:r>
        <w:t xml:space="preserve">suojaten </w:t>
      </w:r>
      <w:r>
        <w:rPr>
          <w:color w:val="BA6801"/>
        </w:rPr>
        <w:t xml:space="preserve">silmiämme </w:t>
      </w:r>
      <w:r>
        <w:rPr>
          <w:color w:val="0BC582"/>
        </w:rPr>
        <w:t xml:space="preserve">kaatosateelta</w:t>
      </w:r>
      <w:r>
        <w:t xml:space="preserve">. </w:t>
      </w:r>
      <w:r>
        <w:rPr>
          <w:color w:val="FB5514"/>
        </w:rPr>
        <w:t xml:space="preserve">Taivas </w:t>
      </w:r>
      <w:r>
        <w:t xml:space="preserve">oli musta, ja </w:t>
      </w:r>
      <w:r>
        <w:rPr>
          <w:color w:val="168E5C"/>
        </w:rPr>
        <w:t xml:space="preserve">myrskyävä meri oli </w:t>
      </w:r>
      <w:r>
        <w:t xml:space="preserve">syvimmän ja tummimman sinistä, vihreää ja harmaata, ja siinä oli valkoisia pilkkuja, joissa merihevoset ratsastivat.</w:t>
      </w:r>
    </w:p>
    <w:p>
      <w:r>
        <w:t xml:space="preserve">Vedet murtuivat ja tekivät tilaa </w:t>
      </w:r>
      <w:r>
        <w:rPr>
          <w:color w:val="16C0D0"/>
        </w:rPr>
        <w:t xml:space="preserve">valaan </w:t>
      </w:r>
      <w:r>
        <w:rPr>
          <w:color w:val="B5AFC4"/>
        </w:rPr>
        <w:t xml:space="preserve">kouraisevalle päähän</w:t>
      </w:r>
      <w:r>
        <w:t xml:space="preserve">, joka suihkutteli vettä pilviä vasten, ennen kuin avasi </w:t>
      </w:r>
      <w:r>
        <w:t xml:space="preserve">viiksekkään suupielensä ja huusi uhkaavalla, jyrisevällä äänellä: </w:t>
      </w:r>
      <w:r>
        <w:rPr>
          <w:color w:val="2B1B04"/>
        </w:rPr>
        <w:t xml:space="preserve">Hän </w:t>
      </w:r>
      <w:r>
        <w:t xml:space="preserve">on tulossa, </w:t>
      </w:r>
      <w:r>
        <w:rPr>
          <w:color w:val="2B1B04"/>
        </w:rPr>
        <w:t xml:space="preserve">Hän </w:t>
      </w:r>
      <w:r>
        <w:t xml:space="preserve">on tulossa.</w:t>
      </w:r>
    </w:p>
    <w:p>
      <w:r>
        <w:rPr>
          <w:color w:val="0232FD"/>
        </w:rPr>
        <w:t xml:space="preserve">Savupiiput </w:t>
      </w:r>
      <w:r>
        <w:t xml:space="preserve">huuhtoutuivat pois, </w:t>
      </w:r>
      <w:r>
        <w:rPr>
          <w:color w:val="9E8317"/>
        </w:rPr>
        <w:t xml:space="preserve">joten </w:t>
      </w:r>
      <w:r>
        <w:t xml:space="preserve">kiipesimme </w:t>
      </w:r>
      <w:r>
        <w:rPr>
          <w:color w:val="C62100"/>
        </w:rPr>
        <w:t xml:space="preserve">sinimustan selän </w:t>
      </w:r>
      <w:r>
        <w:t xml:space="preserve">päälle, </w:t>
      </w:r>
      <w:r>
        <w:t xml:space="preserve">joka oli täynnä simpukoita ja simpukoita kuin tähdet yötaivaalla, ja pidimme tiukasti kiinni, kun </w:t>
      </w:r>
      <w:r>
        <w:rPr>
          <w:color w:val="C2A393"/>
        </w:rPr>
        <w:t xml:space="preserve">hän </w:t>
      </w:r>
      <w:r>
        <w:t xml:space="preserve">ratsasti aalloilla, sukelsi ja puhalsi, sukelsi ja puhalsi.</w:t>
      </w:r>
    </w:p>
    <w:p>
      <w:r>
        <w:rPr>
          <w:color w:val="014347"/>
        </w:rPr>
        <w:t xml:space="preserve">Tuuli </w:t>
      </w:r>
      <w:r>
        <w:t xml:space="preserve">ja </w:t>
      </w:r>
      <w:r>
        <w:rPr>
          <w:color w:val="0BC582"/>
        </w:rPr>
        <w:t xml:space="preserve">sade </w:t>
      </w:r>
      <w:r>
        <w:t xml:space="preserve">repivät </w:t>
      </w:r>
      <w:r>
        <w:t xml:space="preserve">hiuksiamme</w:t>
      </w:r>
      <w:r>
        <w:rPr>
          <w:color w:val="9E8317"/>
        </w:rPr>
        <w:t xml:space="preserve">.</w:t>
      </w:r>
      <w:r>
        <w:t xml:space="preserve"> Ja silti satoi.</w:t>
      </w:r>
    </w:p>
    <w:p>
      <w:r>
        <w:t xml:space="preserve">Kuulimme pelottavaa narinaa ja halkeilua, ja </w:t>
      </w:r>
      <w:r>
        <w:rPr>
          <w:color w:val="BA6801"/>
        </w:rPr>
        <w:t xml:space="preserve">silmiemme </w:t>
      </w:r>
      <w:r>
        <w:rPr>
          <w:color w:val="6A3A35"/>
        </w:rPr>
        <w:t xml:space="preserve">edessä </w:t>
      </w:r>
      <w:r>
        <w:t xml:space="preserve">suuri </w:t>
      </w:r>
      <w:r>
        <w:rPr>
          <w:color w:val="FB5514"/>
        </w:rPr>
        <w:t xml:space="preserve">taivaankappale </w:t>
      </w:r>
      <w:r>
        <w:t xml:space="preserve">irtautui, syventyi kaukaloihin ja ratsasti harjanteilla repaleiset purjeet </w:t>
      </w:r>
      <w:r>
        <w:rPr>
          <w:color w:val="014347"/>
        </w:rPr>
        <w:t xml:space="preserve">tuulta</w:t>
      </w:r>
      <w:r>
        <w:t xml:space="preserve"> vasten</w:t>
      </w:r>
      <w:r>
        <w:t xml:space="preserve">. </w:t>
      </w:r>
      <w:r>
        <w:rPr>
          <w:color w:val="233809"/>
        </w:rPr>
        <w:t xml:space="preserve">Se </w:t>
      </w:r>
      <w:r>
        <w:t xml:space="preserve">oli </w:t>
      </w:r>
      <w:r>
        <w:rPr>
          <w:color w:val="233809"/>
        </w:rPr>
        <w:t xml:space="preserve">kaleoni, jonka mastot olivat kuin kuolleen miehen sormet</w:t>
      </w:r>
      <w:r>
        <w:t xml:space="preserve">, tervatut puut huojuivat ja </w:t>
      </w:r>
      <w:r>
        <w:t xml:space="preserve">keulassa istui </w:t>
      </w:r>
      <w:r>
        <w:rPr>
          <w:color w:val="42083B"/>
        </w:rPr>
        <w:t xml:space="preserve">merenneito</w:t>
      </w:r>
      <w:r>
        <w:t xml:space="preserve">, kun </w:t>
      </w:r>
      <w:r>
        <w:t xml:space="preserve">alus sukelsi ja ohitti meidät. </w:t>
      </w:r>
      <w:r>
        <w:rPr>
          <w:color w:val="2B1B04"/>
        </w:rPr>
        <w:t xml:space="preserve">Hän </w:t>
      </w:r>
      <w:r>
        <w:t xml:space="preserve">tulee, </w:t>
      </w:r>
      <w:r>
        <w:rPr>
          <w:color w:val="2B1B04"/>
        </w:rPr>
        <w:t xml:space="preserve">hän </w:t>
      </w:r>
      <w:r>
        <w:t xml:space="preserve">tulee, </w:t>
      </w:r>
      <w:r>
        <w:rPr>
          <w:color w:val="2B1B04"/>
        </w:rPr>
        <w:t xml:space="preserve">hän </w:t>
      </w:r>
      <w:r>
        <w:t xml:space="preserve">tulee, </w:t>
      </w:r>
      <w:r>
        <w:rPr>
          <w:color w:val="42083B"/>
        </w:rPr>
        <w:t xml:space="preserve">hän </w:t>
      </w:r>
      <w:r>
        <w:t xml:space="preserve">lauloi.</w:t>
      </w:r>
    </w:p>
    <w:p>
      <w:r>
        <w:t xml:space="preserve">Ja juuri kun huuhtoutuminen iski </w:t>
      </w:r>
      <w:r>
        <w:rPr>
          <w:color w:val="9E8317"/>
        </w:rPr>
        <w:t xml:space="preserve">meihin </w:t>
      </w:r>
      <w:r>
        <w:t xml:space="preserve">ja </w:t>
      </w:r>
      <w:r>
        <w:t xml:space="preserve">irrotti </w:t>
      </w:r>
      <w:r>
        <w:rPr>
          <w:color w:val="9E8317"/>
        </w:rPr>
        <w:t xml:space="preserve">meidät </w:t>
      </w:r>
      <w:r>
        <w:rPr>
          <w:color w:val="82785D"/>
        </w:rPr>
        <w:t xml:space="preserve">valaan </w:t>
      </w:r>
      <w:r>
        <w:rPr>
          <w:color w:val="C62100"/>
        </w:rPr>
        <w:t xml:space="preserve">pilkullisesta selästä </w:t>
      </w:r>
      <w:r>
        <w:rPr>
          <w:color w:val="168E5C"/>
        </w:rPr>
        <w:t xml:space="preserve">mereen</w:t>
      </w:r>
      <w:r>
        <w:t xml:space="preserve">, joku heitti solmunneen köyden alas, ja </w:t>
      </w:r>
      <w:r>
        <w:rPr>
          <w:color w:val="9E8317"/>
        </w:rPr>
        <w:t xml:space="preserve">me </w:t>
      </w:r>
      <w:r>
        <w:t xml:space="preserve">roikuimme siitä kiinni henkemme edestä. </w:t>
      </w:r>
      <w:r>
        <w:t xml:space="preserve">Laulavat merimiehet nostivat </w:t>
      </w:r>
      <w:r>
        <w:rPr>
          <w:color w:val="9E8317"/>
        </w:rPr>
        <w:t xml:space="preserve">meidät </w:t>
      </w:r>
      <w:r>
        <w:t xml:space="preserve">laivaan ja lauloivat: "</w:t>
      </w:r>
      <w:r>
        <w:rPr>
          <w:color w:val="2B1B04"/>
        </w:rPr>
        <w:t xml:space="preserve">Hän </w:t>
      </w:r>
      <w:r>
        <w:t xml:space="preserve">tulee!". </w:t>
      </w:r>
      <w:r>
        <w:rPr>
          <w:color w:val="2B1B04"/>
        </w:rPr>
        <w:t xml:space="preserve">Hän </w:t>
      </w:r>
      <w:r>
        <w:t xml:space="preserve">tulee! Ja </w:t>
      </w:r>
      <w:r>
        <w:rPr>
          <w:color w:val="9E8317"/>
        </w:rPr>
        <w:t xml:space="preserve">me </w:t>
      </w:r>
      <w:r>
        <w:t xml:space="preserve">putosimme kannelle kuin kalat verkosta.</w:t>
      </w:r>
    </w:p>
    <w:p>
      <w:r>
        <w:rPr>
          <w:color w:val="2B1B04"/>
        </w:rPr>
        <w:t xml:space="preserve">Kapteeni </w:t>
      </w:r>
      <w:r>
        <w:t xml:space="preserve">seisoi </w:t>
      </w:r>
      <w:r>
        <w:rPr>
          <w:color w:val="9E8317"/>
        </w:rPr>
        <w:t xml:space="preserve">yläpuolellamme </w:t>
      </w:r>
      <w:r>
        <w:t xml:space="preserve">pukeutuneena koruihin ja tuhannen pillagin koristeluun.</w:t>
      </w:r>
    </w:p>
    <w:p>
      <w:r>
        <w:rPr>
          <w:b/>
        </w:rPr>
        <w:t xml:space="preserve">Asiakirjan numero 39</w:t>
      </w:r>
    </w:p>
    <w:p>
      <w:r>
        <w:rPr>
          <w:b/>
        </w:rPr>
        <w:t xml:space="preserve">Asiakirjan tunniste: GUM_fiction_giants</w:t>
      </w:r>
    </w:p>
    <w:p>
      <w:r>
        <w:rPr>
          <w:color w:val="04640D"/>
        </w:rPr>
        <w:t xml:space="preserve">Jättiläisten</w:t>
      </w:r>
      <w:r>
        <w:rPr>
          <w:color w:val="310106"/>
        </w:rPr>
        <w:t xml:space="preserve"> laakso</w:t>
      </w:r>
    </w:p>
    <w:p>
      <w:r>
        <w:t xml:space="preserve">Olin haudannut </w:t>
      </w:r>
      <w:r>
        <w:rPr>
          <w:color w:val="E115C0"/>
        </w:rPr>
        <w:t xml:space="preserve">vanhempani </w:t>
      </w:r>
      <w:r>
        <w:rPr>
          <w:color w:val="E115C0"/>
        </w:rPr>
        <w:t xml:space="preserve">heidän </w:t>
      </w:r>
      <w:r>
        <w:t xml:space="preserve">harmaaseen marmoriseen mausoleumiinsa kaupungin sydämessä. </w:t>
      </w:r>
      <w:r>
        <w:t xml:space="preserve">Olin haudannut </w:t>
      </w:r>
      <w:r>
        <w:t xml:space="preserve">mieheni </w:t>
      </w:r>
      <w:r>
        <w:rPr>
          <w:color w:val="00587F"/>
        </w:rPr>
        <w:t xml:space="preserve">joen </w:t>
      </w:r>
      <w:r>
        <w:t xml:space="preserve">pohjaan upotettuun lyijylaatikkoon</w:t>
      </w:r>
      <w:r>
        <w:t xml:space="preserve">, jossa kaikki jokilaivurit makaavat. Ja </w:t>
      </w:r>
      <w:r>
        <w:rPr>
          <w:color w:val="0BC582"/>
        </w:rPr>
        <w:t xml:space="preserve">sodan </w:t>
      </w:r>
      <w:r>
        <w:t xml:space="preserve">jälkeen </w:t>
      </w:r>
      <w:r>
        <w:t xml:space="preserve">olin haudannut </w:t>
      </w:r>
      <w:r>
        <w:rPr>
          <w:color w:val="9E8317"/>
        </w:rPr>
        <w:t xml:space="preserve">lapseni</w:t>
      </w:r>
      <w:r>
        <w:t xml:space="preserve">, </w:t>
      </w:r>
      <w:r>
        <w:rPr>
          <w:color w:val="9E8317"/>
        </w:rPr>
        <w:t xml:space="preserve">kaikki neljä, </w:t>
      </w:r>
      <w:r>
        <w:t xml:space="preserve">valkoisiin pellavaisiin käärinliinoihin uusille hautausmaille, jotka oli kynnetty entisille </w:t>
      </w:r>
      <w:r>
        <w:rPr>
          <w:color w:val="01190F"/>
        </w:rPr>
        <w:t xml:space="preserve">viljelysmaillemme</w:t>
      </w:r>
      <w:r>
        <w:t xml:space="preserve">: </w:t>
      </w:r>
      <w:r>
        <w:rPr>
          <w:color w:val="01190F"/>
        </w:rPr>
        <w:t xml:space="preserve">koko maalle, </w:t>
      </w:r>
      <w:r>
        <w:t xml:space="preserve">joka ulottui </w:t>
      </w:r>
      <w:r>
        <w:t xml:space="preserve">jokisuistosta kukkuloille.</w:t>
      </w:r>
    </w:p>
    <w:p>
      <w:r>
        <w:rPr>
          <w:color w:val="FEFB0A"/>
        </w:rPr>
        <w:t xml:space="preserve">Minulla </w:t>
      </w:r>
      <w:r>
        <w:t xml:space="preserve">oli </w:t>
      </w:r>
      <w:r>
        <w:rPr>
          <w:color w:val="847D81"/>
        </w:rPr>
        <w:t xml:space="preserve">yksi lapsenlapsi, joka selvisi </w:t>
      </w:r>
      <w:r>
        <w:rPr>
          <w:color w:val="58018B"/>
        </w:rPr>
        <w:t xml:space="preserve">sodasta</w:t>
      </w:r>
      <w:r>
        <w:t xml:space="preserve">. </w:t>
      </w:r>
      <w:r>
        <w:t xml:space="preserve">Näin </w:t>
      </w:r>
      <w:r>
        <w:rPr>
          <w:color w:val="847D81"/>
        </w:rPr>
        <w:t xml:space="preserve">hänet </w:t>
      </w:r>
      <w:r>
        <w:t xml:space="preserve">joskus: kirkkaan vaaleanpunaisessa mekossa, kuohuva juoma </w:t>
      </w:r>
      <w:r>
        <w:t xml:space="preserve">kädessään, </w:t>
      </w:r>
      <w:r>
        <w:rPr>
          <w:color w:val="B70639"/>
        </w:rPr>
        <w:t xml:space="preserve">jonkun vieraan upseerin </w:t>
      </w:r>
      <w:r>
        <w:t xml:space="preserve">käsivarrella, </w:t>
      </w:r>
      <w:r>
        <w:t xml:space="preserve">jolla oli brokadia </w:t>
      </w:r>
      <w:r>
        <w:t xml:space="preserve">harteillaan, marmoripihan reunalla. </w:t>
      </w:r>
      <w:r>
        <w:rPr>
          <w:color w:val="847D81"/>
        </w:rPr>
        <w:t xml:space="preserve">Hän </w:t>
      </w:r>
      <w:r>
        <w:t xml:space="preserve">ei koskaan katsonut </w:t>
      </w:r>
      <w:r>
        <w:rPr>
          <w:color w:val="FEFB0A"/>
        </w:rPr>
        <w:t xml:space="preserve">minuun päin </w:t>
      </w:r>
      <w:r>
        <w:t xml:space="preserve">- </w:t>
      </w:r>
      <w:r>
        <w:rPr>
          <w:color w:val="703B01"/>
        </w:rPr>
        <w:t xml:space="preserve">köyhyys, epäonnistuminen ja poliittinen häpeä </w:t>
      </w:r>
      <w:r>
        <w:t xml:space="preserve">ovat nykyään </w:t>
      </w:r>
      <w:r>
        <w:rPr>
          <w:color w:val="703B01"/>
        </w:rPr>
        <w:t xml:space="preserve">kaikki </w:t>
      </w:r>
      <w:r>
        <w:t xml:space="preserve">tarttuvia ja synonyymejä.</w:t>
      </w:r>
    </w:p>
    <w:p>
      <w:r>
        <w:t xml:space="preserve">Nuoret olivat enimmäkseen kuolleet, ja </w:t>
      </w:r>
      <w:r>
        <w:rPr>
          <w:color w:val="F7F1DF"/>
        </w:rPr>
        <w:t xml:space="preserve">vanhukset oli viety </w:t>
      </w:r>
      <w:r>
        <w:t xml:space="preserve">pois, kuten he kertoivat </w:t>
      </w:r>
      <w:r>
        <w:rPr>
          <w:color w:val="118B8A"/>
        </w:rPr>
        <w:t xml:space="preserve">meille</w:t>
      </w:r>
      <w:r>
        <w:t xml:space="preserve">, oppimaan tärkeitä uusia asioita ja palaamaan takaisin, kun </w:t>
      </w:r>
      <w:r>
        <w:rPr>
          <w:color w:val="F7F1DF"/>
        </w:rPr>
        <w:t xml:space="preserve">he </w:t>
      </w:r>
      <w:r>
        <w:t xml:space="preserve">olisivat valmiita antamaan täyden panoksensa. Se oli siis isoäitien kaupunki. </w:t>
      </w:r>
      <w:r>
        <w:t xml:space="preserve">Kuulin ensimmäisen kerran </w:t>
      </w:r>
      <w:r>
        <w:rPr>
          <w:color w:val="04640D"/>
        </w:rPr>
        <w:t xml:space="preserve">jättiläisten</w:t>
      </w:r>
      <w:r>
        <w:rPr>
          <w:color w:val="310106"/>
        </w:rPr>
        <w:t xml:space="preserve"> laaksosta </w:t>
      </w:r>
      <w:r>
        <w:rPr>
          <w:color w:val="4AFEFA"/>
        </w:rPr>
        <w:t xml:space="preserve">rantakadun varrella sijaitsevassa mummobaarissa </w:t>
      </w:r>
      <w:r>
        <w:t xml:space="preserve">- siemaillen kuumaa teetä rommin kera ja katsellen mah-jonggia pelaavien satamatyöläisten olkapäiden yli</w:t>
      </w:r>
      <w:r>
        <w:t xml:space="preserve">.</w:t>
      </w:r>
    </w:p>
    <w:p>
      <w:r>
        <w:rPr>
          <w:color w:val="FCB164"/>
        </w:rPr>
        <w:t xml:space="preserve">Me kaikki </w:t>
      </w:r>
      <w:r>
        <w:t xml:space="preserve">nauroimme ajatukselle, paitsi </w:t>
      </w:r>
      <w:r>
        <w:rPr>
          <w:color w:val="796EE6"/>
        </w:rPr>
        <w:t xml:space="preserve">eräs kemisti, jolla oli kiero nenä ja rouge </w:t>
      </w:r>
      <w:r>
        <w:rPr>
          <w:color w:val="796EE6"/>
        </w:rPr>
        <w:t xml:space="preserve">naaman </w:t>
      </w:r>
      <w:r>
        <w:rPr>
          <w:color w:val="796EE6"/>
        </w:rPr>
        <w:t xml:space="preserve">rypyssä, </w:t>
      </w:r>
      <w:r>
        <w:rPr>
          <w:color w:val="796EE6"/>
        </w:rPr>
        <w:t xml:space="preserve">joka oli raivoissaan</w:t>
      </w:r>
      <w:r>
        <w:t xml:space="preserve">. </w:t>
      </w:r>
      <w:r>
        <w:rPr>
          <w:color w:val="118B8A"/>
        </w:rPr>
        <w:t xml:space="preserve">"</w:t>
      </w:r>
      <w:r>
        <w:t xml:space="preserve">Elämme nykyaikaa!" </w:t>
      </w:r>
      <w:r>
        <w:rPr>
          <w:color w:val="796EE6"/>
        </w:rPr>
        <w:t xml:space="preserve">hän </w:t>
      </w:r>
      <w:r>
        <w:t xml:space="preserve">huusi.</w:t>
      </w:r>
    </w:p>
    <w:p>
      <w:r>
        <w:t xml:space="preserve">"</w:t>
      </w:r>
      <w:r>
        <w:rPr>
          <w:color w:val="FEFB0A"/>
        </w:rPr>
        <w:t xml:space="preserve">Sinun </w:t>
      </w:r>
      <w:r>
        <w:t xml:space="preserve">pitäisi </w:t>
      </w:r>
      <w:r>
        <w:rPr>
          <w:color w:val="FEFB0A"/>
        </w:rPr>
        <w:t xml:space="preserve">hävetä</w:t>
      </w:r>
      <w:r>
        <w:t xml:space="preserve">!"</w:t>
      </w:r>
    </w:p>
    <w:p>
      <w:r>
        <w:rPr>
          <w:color w:val="53495F"/>
        </w:rPr>
        <w:t xml:space="preserve">Matkustaja nousi </w:t>
      </w:r>
      <w:r>
        <w:t xml:space="preserve">pöydästä. </w:t>
      </w:r>
      <w:r>
        <w:rPr>
          <w:color w:val="53495F"/>
        </w:rPr>
        <w:t xml:space="preserve">Hän </w:t>
      </w:r>
      <w:r>
        <w:t xml:space="preserve">oli luiseva ja karheahko ja kumara kuin vanha varis, hänellä oli sininen silkkihuivi ja nokimustat hiukset. </w:t>
      </w:r>
      <w:r>
        <w:rPr>
          <w:color w:val="53495F"/>
        </w:rPr>
        <w:t xml:space="preserve">Hänen </w:t>
      </w:r>
      <w:r>
        <w:t xml:space="preserve">silmänsä olivat punaiset.</w:t>
      </w:r>
    </w:p>
    <w:p>
      <w:r>
        <w:t xml:space="preserve">"Siitä huolimatta", </w:t>
      </w:r>
      <w:r>
        <w:rPr>
          <w:color w:val="53495F"/>
        </w:rPr>
        <w:t xml:space="preserve">matkustaja </w:t>
      </w:r>
      <w:r>
        <w:t xml:space="preserve">sanoi </w:t>
      </w:r>
      <w:r>
        <w:rPr>
          <w:color w:val="53495F"/>
        </w:rPr>
        <w:t xml:space="preserve">ja </w:t>
      </w:r>
      <w:r>
        <w:t xml:space="preserve">käveli ulos.</w:t>
      </w:r>
    </w:p>
    <w:p>
      <w:r>
        <w:t xml:space="preserve">He nauroivat </w:t>
      </w:r>
      <w:r>
        <w:rPr>
          <w:color w:val="61FC03"/>
        </w:rPr>
        <w:t xml:space="preserve">sekä </w:t>
      </w:r>
      <w:r>
        <w:rPr>
          <w:color w:val="F95475"/>
        </w:rPr>
        <w:t xml:space="preserve">apteekkarille että </w:t>
      </w:r>
      <w:r>
        <w:rPr>
          <w:color w:val="5D9608"/>
        </w:rPr>
        <w:t xml:space="preserve">matkustajalle</w:t>
      </w:r>
      <w:r>
        <w:t xml:space="preserve">. </w:t>
      </w:r>
      <w:r>
        <w:t xml:space="preserve">Oli hulvatonta </w:t>
      </w:r>
      <w:r>
        <w:t xml:space="preserve">löytää </w:t>
      </w:r>
      <w:r>
        <w:rPr>
          <w:color w:val="61FC03"/>
        </w:rPr>
        <w:t xml:space="preserve">joku, joka oli vielä ylpeä</w:t>
      </w:r>
      <w:r>
        <w:t xml:space="preserve">, </w:t>
      </w:r>
      <w:r>
        <w:rPr>
          <w:color w:val="61FC03"/>
        </w:rPr>
        <w:t xml:space="preserve">joka uskoi </w:t>
      </w:r>
      <w:r>
        <w:rPr>
          <w:color w:val="DE98FD"/>
        </w:rPr>
        <w:t xml:space="preserve">jättiläisiin </w:t>
      </w:r>
      <w:r>
        <w:rPr>
          <w:color w:val="61FC03"/>
        </w:rPr>
        <w:t xml:space="preserve">tai häpeään. </w:t>
      </w:r>
      <w:r>
        <w:rPr>
          <w:color w:val="4AFEFA"/>
        </w:rPr>
        <w:t xml:space="preserve">Baarin </w:t>
      </w:r>
      <w:r>
        <w:t xml:space="preserve">ilma </w:t>
      </w:r>
      <w:r>
        <w:t xml:space="preserve">oli voitonriemuinen. </w:t>
      </w:r>
      <w:r>
        <w:rPr>
          <w:color w:val="98A088"/>
        </w:rPr>
        <w:t xml:space="preserve">Löytää </w:t>
      </w:r>
      <w:r>
        <w:rPr>
          <w:color w:val="4F584E"/>
        </w:rPr>
        <w:t xml:space="preserve">joku vielä haavoittuvaisempi ja typerämpi kuin </w:t>
      </w:r>
      <w:r>
        <w:rPr>
          <w:color w:val="248AD0"/>
        </w:rPr>
        <w:t xml:space="preserve">me itse </w:t>
      </w:r>
      <w:r>
        <w:rPr>
          <w:color w:val="4F584E"/>
        </w:rPr>
        <w:t xml:space="preserve">olimme</w:t>
      </w:r>
      <w:r>
        <w:rPr>
          <w:color w:val="98A088"/>
        </w:rPr>
        <w:t xml:space="preserve">, sen jälkeen kun </w:t>
      </w:r>
      <w:r>
        <w:rPr>
          <w:color w:val="5C5300"/>
        </w:rPr>
        <w:t xml:space="preserve">meiltä </w:t>
      </w:r>
      <w:r>
        <w:rPr>
          <w:color w:val="98A088"/>
        </w:rPr>
        <w:t xml:space="preserve">oli viety kaikki </w:t>
      </w:r>
      <w:r>
        <w:t xml:space="preserve">- </w:t>
      </w:r>
      <w:r>
        <w:rPr>
          <w:color w:val="98A088"/>
        </w:rPr>
        <w:t xml:space="preserve">se </w:t>
      </w:r>
      <w:r>
        <w:t xml:space="preserve">oli </w:t>
      </w:r>
      <w:r>
        <w:rPr>
          <w:color w:val="98A088"/>
        </w:rPr>
        <w:t xml:space="preserve">ilahduttavaa</w:t>
      </w:r>
      <w:r>
        <w:t xml:space="preserve">.</w:t>
      </w:r>
    </w:p>
    <w:p>
      <w:r>
        <w:rPr>
          <w:color w:val="FEFB0A"/>
        </w:rPr>
        <w:t xml:space="preserve">Mutta </w:t>
      </w:r>
      <w:r>
        <w:t xml:space="preserve">seurasin </w:t>
      </w:r>
      <w:r>
        <w:rPr>
          <w:color w:val="53495F"/>
        </w:rPr>
        <w:t xml:space="preserve">matkustajaa </w:t>
      </w:r>
      <w:r>
        <w:t xml:space="preserve">märille kaduille. Laitureista tihkui kalan hajua. Siellä täällä oli hiiltyneitä roskia kouruissa. </w:t>
      </w:r>
      <w:r>
        <w:t xml:space="preserve">Sain </w:t>
      </w:r>
      <w:r>
        <w:rPr>
          <w:color w:val="53495F"/>
        </w:rPr>
        <w:t xml:space="preserve">hänet </w:t>
      </w:r>
      <w:r>
        <w:t xml:space="preserve">kiinni </w:t>
      </w:r>
      <w:r>
        <w:t xml:space="preserve">ovella.</w:t>
      </w:r>
    </w:p>
    <w:p>
      <w:r>
        <w:rPr>
          <w:color w:val="53495F"/>
        </w:rPr>
        <w:t xml:space="preserve">Hän </w:t>
      </w:r>
      <w:r>
        <w:t xml:space="preserve">kutsui </w:t>
      </w:r>
      <w:r>
        <w:rPr>
          <w:color w:val="FEFB0A"/>
        </w:rPr>
        <w:t xml:space="preserve">minut </w:t>
      </w:r>
      <w:r>
        <w:t xml:space="preserve">sisään teelle ja hierontaan. </w:t>
      </w:r>
      <w:r>
        <w:rPr>
          <w:color w:val="53495F"/>
        </w:rPr>
        <w:t xml:space="preserve">Hänen </w:t>
      </w:r>
      <w:r>
        <w:t xml:space="preserve">raajansa olivat rengastuneet ja rengastuneet kuin puiden oksat kuivalla maalla. </w:t>
      </w:r>
      <w:r>
        <w:rPr>
          <w:color w:val="53495F"/>
        </w:rPr>
        <w:t xml:space="preserve">Hän </w:t>
      </w:r>
      <w:r>
        <w:t xml:space="preserve">tuoksui hunajalta, jota oli pidetty jonkin aikaa pimeässä huoneessa, hieman käyneenä. Huumaava tuoksu.</w:t>
      </w:r>
    </w:p>
    <w:p>
      <w:r>
        <w:t xml:space="preserve">Aamulla kirkas auringonvalo pyyhkäisi seinät ja lattian, ja </w:t>
      </w:r>
      <w:r>
        <w:rPr>
          <w:color w:val="53495F"/>
        </w:rPr>
        <w:t xml:space="preserve">matkustaja </w:t>
      </w:r>
      <w:r>
        <w:t xml:space="preserve">laukkuineen oli poissa.</w:t>
      </w:r>
    </w:p>
    <w:p>
      <w:r>
        <w:t xml:space="preserve">Kiirehdin </w:t>
      </w:r>
      <w:r>
        <w:rPr>
          <w:color w:val="9F6551"/>
        </w:rPr>
        <w:t xml:space="preserve">kotiin</w:t>
      </w:r>
      <w:r>
        <w:t xml:space="preserve">. </w:t>
      </w:r>
      <w:r>
        <w:rPr>
          <w:color w:val="9F6551"/>
        </w:rPr>
        <w:t xml:space="preserve">Taloni </w:t>
      </w:r>
      <w:r>
        <w:t xml:space="preserve">oli selvinnyt </w:t>
      </w:r>
      <w:r>
        <w:rPr>
          <w:color w:val="0BC582"/>
        </w:rPr>
        <w:t xml:space="preserve">sodasta, ja </w:t>
      </w:r>
      <w:r>
        <w:rPr>
          <w:color w:val="9F6551"/>
        </w:rPr>
        <w:t xml:space="preserve">sen </w:t>
      </w:r>
      <w:r>
        <w:t xml:space="preserve">kaikki </w:t>
      </w:r>
      <w:r>
        <w:t xml:space="preserve">ruskeat saviseinät olivat säilyneet ehjinä, vaikka puutarha ja </w:t>
      </w:r>
      <w:r>
        <w:rPr>
          <w:color w:val="BCFEC6"/>
        </w:rPr>
        <w:t xml:space="preserve">piha </w:t>
      </w:r>
      <w:r>
        <w:t xml:space="preserve">olivatkin vain kasa mustuneita raunioita. </w:t>
      </w:r>
      <w:r>
        <w:rPr>
          <w:color w:val="9F6551"/>
        </w:rPr>
        <w:t xml:space="preserve">Taloni </w:t>
      </w:r>
      <w:r>
        <w:t xml:space="preserve">oli tyhjä ja kylmä.</w:t>
      </w:r>
    </w:p>
    <w:p>
      <w:r>
        <w:t xml:space="preserve">Pakkasin mukaan kuusi leipää, oliiveja, kovan juuston, yhden kauniin mekon, kävelyvaatteet</w:t>
      </w:r>
      <w:r>
        <w:rPr>
          <w:color w:val="FEFB0A"/>
        </w:rPr>
        <w:t xml:space="preserve">, </w:t>
      </w:r>
      <w:r>
        <w:t xml:space="preserve">pillerit ja lasit, kannullisen viiniä, kanisterillisen vettä ja keittiöveitsen. </w:t>
      </w:r>
      <w:r>
        <w:t xml:space="preserve">Istuin </w:t>
      </w:r>
      <w:r>
        <w:t xml:space="preserve">hetken aikaa olohuone</w:t>
      </w:r>
      <w:r>
        <w:rPr>
          <w:color w:val="FEFB0A"/>
        </w:rPr>
        <w:t xml:space="preserve">eni </w:t>
      </w:r>
      <w:r>
        <w:t xml:space="preserve">varjossa </w:t>
      </w:r>
      <w:r>
        <w:t xml:space="preserve">ja katselin </w:t>
      </w:r>
      <w:r>
        <w:t xml:space="preserve">virkkaamani </w:t>
      </w:r>
      <w:r>
        <w:t xml:space="preserve">huovan amorfista massaa.</w:t>
      </w:r>
    </w:p>
    <w:p>
      <w:r>
        <w:rPr>
          <w:color w:val="847D81"/>
        </w:rPr>
        <w:t xml:space="preserve">Tyttärentytär</w:t>
      </w:r>
      <w:r>
        <w:t xml:space="preserve">: </w:t>
      </w:r>
      <w:r>
        <w:rPr>
          <w:color w:val="847D81"/>
        </w:rPr>
        <w:t xml:space="preserve">hänen </w:t>
      </w:r>
      <w:r>
        <w:t xml:space="preserve">vanhempansa työskentelivät molemmat viinitarhoilla, ja kun </w:t>
      </w:r>
      <w:r>
        <w:rPr>
          <w:color w:val="847D81"/>
        </w:rPr>
        <w:t xml:space="preserve">hän </w:t>
      </w:r>
      <w:r>
        <w:t xml:space="preserve">oli </w:t>
      </w:r>
      <w:r>
        <w:rPr>
          <w:color w:val="847D81"/>
        </w:rPr>
        <w:t xml:space="preserve">lapsi</w:t>
      </w:r>
      <w:r>
        <w:t xml:space="preserve">, </w:t>
      </w:r>
      <w:r>
        <w:rPr>
          <w:color w:val="847D81"/>
        </w:rPr>
        <w:t xml:space="preserve">hän </w:t>
      </w:r>
      <w:r>
        <w:t xml:space="preserve">leikki </w:t>
      </w:r>
      <w:r>
        <w:t xml:space="preserve">iltapäivisin </w:t>
      </w:r>
      <w:r>
        <w:rPr>
          <w:color w:val="BCFEC6"/>
        </w:rPr>
        <w:t xml:space="preserve">pihallani. </w:t>
      </w:r>
      <w:r>
        <w:t xml:space="preserve">Kun </w:t>
      </w:r>
      <w:r>
        <w:rPr>
          <w:color w:val="847D81"/>
        </w:rPr>
        <w:t xml:space="preserve">hän </w:t>
      </w:r>
      <w:r>
        <w:t xml:space="preserve">raapaisi </w:t>
      </w:r>
      <w:r>
        <w:t xml:space="preserve">polvensa verisesti kiviin, </w:t>
      </w:r>
      <w:r>
        <w:rPr>
          <w:color w:val="847D81"/>
        </w:rPr>
        <w:t xml:space="preserve">hän </w:t>
      </w:r>
      <w:r>
        <w:t xml:space="preserve">kieltäytyi itkemästä. </w:t>
      </w:r>
      <w:r>
        <w:rPr>
          <w:color w:val="847D81"/>
        </w:rPr>
        <w:t xml:space="preserve">Hän </w:t>
      </w:r>
      <w:r>
        <w:t xml:space="preserve">itki turhautumisesta, kun isommat lapset osasivat tehdä jotain, mitä </w:t>
      </w:r>
      <w:r>
        <w:rPr>
          <w:color w:val="847D81"/>
        </w:rPr>
        <w:t xml:space="preserve">hän </w:t>
      </w:r>
      <w:r>
        <w:t xml:space="preserve">ei osannut - kuten solmia solmuja tai pyydystää kanaa.</w:t>
      </w:r>
    </w:p>
    <w:p>
      <w:r>
        <w:rPr>
          <w:b/>
        </w:rPr>
        <w:t xml:space="preserve">Asiakirjan numero 40</w:t>
      </w:r>
    </w:p>
    <w:p>
      <w:r>
        <w:rPr>
          <w:b/>
        </w:rPr>
        <w:t xml:space="preserve">Asiakirjan tunniste: GUM_fiction_honour</w:t>
      </w:r>
    </w:p>
    <w:p>
      <w:r>
        <w:t xml:space="preserve">- Prologi -</w:t>
      </w:r>
    </w:p>
    <w:p>
      <w:r>
        <w:rPr>
          <w:color w:val="FEFB0A"/>
        </w:rPr>
        <w:t xml:space="preserve">Kethlanin </w:t>
      </w:r>
      <w:r>
        <w:rPr>
          <w:color w:val="04640D"/>
        </w:rPr>
        <w:t xml:space="preserve">järjestelmä </w:t>
      </w:r>
      <w:r>
        <w:t xml:space="preserve">oli </w:t>
      </w:r>
      <w:r>
        <w:rPr>
          <w:color w:val="310106"/>
        </w:rPr>
        <w:t xml:space="preserve">muuttunut </w:t>
      </w:r>
      <w:r>
        <w:t xml:space="preserve">vain muutamassa </w:t>
      </w:r>
      <w:r>
        <w:rPr>
          <w:color w:val="310106"/>
        </w:rPr>
        <w:t xml:space="preserve">tunnissa </w:t>
      </w:r>
      <w:r>
        <w:rPr>
          <w:color w:val="04640D"/>
        </w:rPr>
        <w:t xml:space="preserve">kaatuvaksi romumereksi</w:t>
      </w:r>
      <w:r>
        <w:rPr>
          <w:color w:val="310106"/>
        </w:rPr>
        <w:t xml:space="preserve">; </w:t>
      </w:r>
      <w:r>
        <w:rPr>
          <w:color w:val="FEFB0A"/>
        </w:rPr>
        <w:t xml:space="preserve">kerran loistavan keisarillisen kansakunnan </w:t>
      </w:r>
      <w:r>
        <w:rPr>
          <w:color w:val="04640D"/>
        </w:rPr>
        <w:t xml:space="preserve">vääntyneiksi ja palaneiksi jäänteiksi</w:t>
      </w:r>
      <w:r>
        <w:t xml:space="preserve">. </w:t>
      </w:r>
      <w:r>
        <w:rPr>
          <w:color w:val="FB5514"/>
        </w:rPr>
        <w:t xml:space="preserve">Imperiumin</w:t>
      </w:r>
      <w:r>
        <w:rPr>
          <w:color w:val="E115C0"/>
        </w:rPr>
        <w:t xml:space="preserve">, jonka kalliit virheet </w:t>
      </w:r>
      <w:r>
        <w:rPr>
          <w:color w:val="FB5514"/>
        </w:rPr>
        <w:t xml:space="preserve">kaikuisivat vielä vuosien ajan joka puolelle tunnettua galaksia</w:t>
      </w:r>
      <w:r>
        <w:t xml:space="preserve">. </w:t>
      </w:r>
      <w:r>
        <w:t xml:space="preserve">Ja </w:t>
      </w:r>
      <w:r>
        <w:rPr>
          <w:color w:val="00587F"/>
        </w:rPr>
        <w:t xml:space="preserve">noiden virheiden myötä </w:t>
      </w:r>
      <w:r>
        <w:t xml:space="preserve">miljardien viattomien, pahaa-aavistamattomien ihmisten kuolema.</w:t>
      </w:r>
    </w:p>
    <w:p>
      <w:r>
        <w:rPr>
          <w:color w:val="0BC582"/>
        </w:rPr>
        <w:t xml:space="preserve">Tähtihävittäjä </w:t>
      </w:r>
      <w:r>
        <w:t xml:space="preserve">syöksyi hajallaan olevan metallin läpi, ja </w:t>
      </w:r>
      <w:r>
        <w:rPr>
          <w:color w:val="FEB8C8"/>
        </w:rPr>
        <w:t xml:space="preserve">lentäjä </w:t>
      </w:r>
      <w:r>
        <w:t xml:space="preserve">yritti epätoivoisesti löytää keinon estää </w:t>
      </w:r>
      <w:r>
        <w:rPr>
          <w:color w:val="FEB8C8"/>
        </w:rPr>
        <w:t xml:space="preserve">itseään </w:t>
      </w:r>
      <w:r>
        <w:t xml:space="preserve">liittymästä </w:t>
      </w:r>
      <w:r>
        <w:rPr>
          <w:color w:val="9E8317"/>
        </w:rPr>
        <w:t xml:space="preserve">tämän tähtienvälisen hautausmaan </w:t>
      </w:r>
      <w:r>
        <w:t xml:space="preserve">alati kasvavaan väestöön</w:t>
      </w:r>
      <w:r>
        <w:t xml:space="preserve">.</w:t>
      </w:r>
    </w:p>
    <w:p>
      <w:r>
        <w:rPr>
          <w:color w:val="FEB8C8"/>
        </w:rPr>
        <w:t xml:space="preserve">Jacques Chalmers </w:t>
      </w:r>
      <w:r>
        <w:t xml:space="preserve">ei ollut yksin </w:t>
      </w:r>
      <w:r>
        <w:t xml:space="preserve">turhautuneena nykytilanteeseen, mutta </w:t>
      </w:r>
      <w:r>
        <w:rPr>
          <w:color w:val="FEB8C8"/>
        </w:rPr>
        <w:t xml:space="preserve">hän </w:t>
      </w:r>
      <w:r>
        <w:t xml:space="preserve">oli epäilemättä </w:t>
      </w:r>
      <w:r>
        <w:rPr>
          <w:color w:val="FEB8C8"/>
        </w:rPr>
        <w:t xml:space="preserve">yksi paniikillisimmista</w:t>
      </w:r>
      <w:r>
        <w:t xml:space="preserve">. </w:t>
      </w:r>
      <w:r>
        <w:rPr>
          <w:color w:val="FEB8C8"/>
        </w:rPr>
        <w:t xml:space="preserve">Hän </w:t>
      </w:r>
      <w:r>
        <w:t xml:space="preserve">yritti rauhoittaa </w:t>
      </w:r>
      <w:r>
        <w:rPr>
          <w:color w:val="FEB8C8"/>
        </w:rPr>
        <w:t xml:space="preserve">itseään</w:t>
      </w:r>
      <w:r>
        <w:t xml:space="preserve">, kun </w:t>
      </w:r>
      <w:r>
        <w:rPr>
          <w:color w:val="FEB8C8"/>
        </w:rPr>
        <w:t xml:space="preserve">hän </w:t>
      </w:r>
      <w:r>
        <w:t xml:space="preserve">alkoi jälleen kerran käydä läpi </w:t>
      </w:r>
      <w:r>
        <w:rPr>
          <w:color w:val="0BC582"/>
        </w:rPr>
        <w:t xml:space="preserve">tähtihävittäjän </w:t>
      </w:r>
      <w:r>
        <w:t xml:space="preserve">tutkajärjestelmänsä </w:t>
      </w:r>
      <w:r>
        <w:t xml:space="preserve">käytettävissä olevia näyttövaihtoehtoja. </w:t>
      </w:r>
      <w:r>
        <w:rPr>
          <w:color w:val="847D81"/>
        </w:rPr>
        <w:t xml:space="preserve">Hänen </w:t>
      </w:r>
      <w:r>
        <w:rPr>
          <w:color w:val="58018B"/>
        </w:rPr>
        <w:t xml:space="preserve">ahdistuksensa </w:t>
      </w:r>
      <w:r>
        <w:t xml:space="preserve">kasvoi sekunti sekunnilta, eikä jokainen näytön muutos vähentänyt </w:t>
      </w:r>
      <w:r>
        <w:rPr>
          <w:color w:val="58018B"/>
        </w:rPr>
        <w:t xml:space="preserve">sitä</w:t>
      </w:r>
      <w:r>
        <w:t xml:space="preserve">. </w:t>
      </w:r>
      <w:r>
        <w:rPr>
          <w:color w:val="FEB8C8"/>
        </w:rPr>
        <w:t xml:space="preserve">Hän </w:t>
      </w:r>
      <w:r>
        <w:t xml:space="preserve">pysähtyi kesken kalibroinnin ja vilkaisi ulos </w:t>
      </w:r>
      <w:r>
        <w:rPr>
          <w:color w:val="703B01"/>
        </w:rPr>
        <w:t xml:space="preserve">ohjaamosta</w:t>
      </w:r>
      <w:r>
        <w:t xml:space="preserve">.</w:t>
      </w:r>
    </w:p>
    <w:p>
      <w:r>
        <w:rPr>
          <w:color w:val="F7F1DF"/>
        </w:rPr>
        <w:t xml:space="preserve">Kohtaus </w:t>
      </w:r>
      <w:r>
        <w:rPr>
          <w:color w:val="118B8A"/>
        </w:rPr>
        <w:t xml:space="preserve">oli sama kuin </w:t>
      </w:r>
      <w:r>
        <w:rPr>
          <w:color w:val="118B8A"/>
        </w:rPr>
        <w:t xml:space="preserve">hetki sitten</w:t>
      </w:r>
      <w:r>
        <w:t xml:space="preserve">, </w:t>
      </w:r>
      <w:r>
        <w:t xml:space="preserve">eikä se lohduttanut </w:t>
      </w:r>
      <w:r>
        <w:rPr>
          <w:color w:val="FEB8C8"/>
        </w:rPr>
        <w:t xml:space="preserve">häntä. </w:t>
      </w:r>
      <w:r>
        <w:rPr>
          <w:color w:val="FEB8C8"/>
        </w:rPr>
        <w:t xml:space="preserve">Hän </w:t>
      </w:r>
      <w:r>
        <w:t xml:space="preserve">ei osannut laskea </w:t>
      </w:r>
      <w:r>
        <w:rPr>
          <w:color w:val="4AFEFA"/>
        </w:rPr>
        <w:t xml:space="preserve">niiden pääalusten lukumäärää, jotka hallitsivat </w:t>
      </w:r>
      <w:r>
        <w:rPr>
          <w:color w:val="FCB164"/>
        </w:rPr>
        <w:t xml:space="preserve">Vihollisen </w:t>
      </w:r>
      <w:r>
        <w:rPr>
          <w:color w:val="4AFEFA"/>
        </w:rPr>
        <w:t xml:space="preserve">etulinjaa</w:t>
      </w:r>
      <w:r>
        <w:t xml:space="preserve">. Kaksikymmentä? Kolmekymmentä? Viisikymmentä? </w:t>
      </w:r>
      <w:r>
        <w:t xml:space="preserve">Palvelusvuosinaan </w:t>
      </w:r>
      <w:r>
        <w:rPr>
          <w:color w:val="796EE6"/>
        </w:rPr>
        <w:t xml:space="preserve">keisarillisissa merivoimissa </w:t>
      </w:r>
      <w:r>
        <w:rPr>
          <w:color w:val="FEB8C8"/>
        </w:rPr>
        <w:t xml:space="preserve">hän </w:t>
      </w:r>
      <w:r>
        <w:t xml:space="preserve">ei ollut koskaan nähnyt mitään </w:t>
      </w:r>
      <w:r>
        <w:rPr>
          <w:color w:val="4AFEFA"/>
        </w:rPr>
        <w:t xml:space="preserve">vastaavaa</w:t>
      </w:r>
      <w:r>
        <w:t xml:space="preserve">, ei edes arkistomateriaalissa. Taistelulaivojen valtavat muodot kohosivat kuin jättiläiset kukkulan päällä tuijottaen alas pienen kylän alapuolelle. Sitten oli </w:t>
      </w:r>
      <w:r>
        <w:rPr>
          <w:color w:val="53495F"/>
        </w:rPr>
        <w:t xml:space="preserve">vihollisen </w:t>
      </w:r>
      <w:r>
        <w:rPr>
          <w:color w:val="000D2C"/>
        </w:rPr>
        <w:t xml:space="preserve">tähtihävittäjiä</w:t>
      </w:r>
      <w:r>
        <w:t xml:space="preserve">: </w:t>
      </w:r>
      <w:r>
        <w:rPr>
          <w:color w:val="000D2C"/>
        </w:rPr>
        <w:t xml:space="preserve">ainakin satoja</w:t>
      </w:r>
      <w:r>
        <w:t xml:space="preserve">, jotka parveilivat kuin valtava heinäsirkkavalli.</w:t>
      </w:r>
    </w:p>
    <w:p>
      <w:r>
        <w:t xml:space="preserve">Koska </w:t>
      </w:r>
      <w:r>
        <w:rPr>
          <w:color w:val="FEB8C8"/>
        </w:rPr>
        <w:t xml:space="preserve">Chalmers </w:t>
      </w:r>
      <w:r>
        <w:t xml:space="preserve">tiesi </w:t>
      </w:r>
      <w:r>
        <w:t xml:space="preserve">lentäneensä suoraan jo pidempään kuin olisi ollut suositeltavaa, hän </w:t>
      </w:r>
      <w:r>
        <w:t xml:space="preserve">muutti </w:t>
      </w:r>
      <w:r>
        <w:t xml:space="preserve">kurssiaan yrittäen karkottaa mahdolliset takaa-ajajat.</w:t>
      </w:r>
    </w:p>
    <w:p>
      <w:r>
        <w:t xml:space="preserve">* * *</w:t>
      </w:r>
    </w:p>
    <w:p>
      <w:r>
        <w:t xml:space="preserve">Vähän aikaisemmin </w:t>
      </w:r>
      <w:r>
        <w:rPr>
          <w:color w:val="FEB8C8"/>
        </w:rPr>
        <w:t xml:space="preserve">hän </w:t>
      </w:r>
      <w:r>
        <w:t xml:space="preserve">oli seisonut </w:t>
      </w:r>
      <w:r>
        <w:rPr>
          <w:color w:val="F95475"/>
        </w:rPr>
        <w:t xml:space="preserve">lentokannella </w:t>
      </w:r>
      <w:r>
        <w:rPr>
          <w:color w:val="5D9608"/>
        </w:rPr>
        <w:t xml:space="preserve">lentotukialuksensa </w:t>
      </w:r>
      <w:r>
        <w:rPr>
          <w:color w:val="F95475"/>
        </w:rPr>
        <w:t xml:space="preserve">lentokannella </w:t>
      </w:r>
      <w:r>
        <w:t xml:space="preserve">muiden lentäjien joukossa, </w:t>
      </w:r>
      <w:r>
        <w:rPr>
          <w:color w:val="FEB8C8"/>
        </w:rPr>
        <w:t xml:space="preserve">hänen </w:t>
      </w:r>
      <w:r>
        <w:t xml:space="preserve">sydämensä hakkasi </w:t>
      </w:r>
      <w:r>
        <w:t xml:space="preserve">korvissa </w:t>
      </w:r>
      <w:r>
        <w:rPr>
          <w:color w:val="DE98FD"/>
        </w:rPr>
        <w:t xml:space="preserve">ja </w:t>
      </w:r>
      <w:r>
        <w:rPr>
          <w:color w:val="98A088"/>
        </w:rPr>
        <w:t xml:space="preserve">kädet </w:t>
      </w:r>
      <w:r>
        <w:t xml:space="preserve">hikoilivat, kun </w:t>
      </w:r>
      <w:r>
        <w:rPr>
          <w:color w:val="FEB8C8"/>
        </w:rPr>
        <w:t xml:space="preserve">hän </w:t>
      </w:r>
      <w:r>
        <w:t xml:space="preserve">odotti käskyä nousta </w:t>
      </w:r>
      <w:r>
        <w:rPr>
          <w:color w:val="0BC582"/>
        </w:rPr>
        <w:t xml:space="preserve">hävittäjäänsä</w:t>
      </w:r>
      <w:r>
        <w:t xml:space="preserve">.</w:t>
      </w:r>
    </w:p>
    <w:p>
      <w:r>
        <w:rPr>
          <w:color w:val="FEB8C8"/>
        </w:rPr>
        <w:t xml:space="preserve">Chalmers </w:t>
      </w:r>
      <w:r>
        <w:t xml:space="preserve">näki </w:t>
      </w:r>
      <w:r>
        <w:rPr>
          <w:color w:val="248AD0"/>
        </w:rPr>
        <w:t xml:space="preserve">ystäviensä </w:t>
      </w:r>
      <w:r>
        <w:t xml:space="preserve">juoksevan eteenpäin, kun </w:t>
      </w:r>
      <w:r>
        <w:rPr>
          <w:color w:val="248AD0"/>
        </w:rPr>
        <w:t xml:space="preserve">heidän </w:t>
      </w:r>
      <w:r>
        <w:t xml:space="preserve">nimensä huudettiin, ryntäävän ohjaamoihin, vetävän kypärät päähänsä ja tekevän viime hetken turvatarkastuksia. Vaikka useimmat peittivät sen hyvin, </w:t>
      </w:r>
      <w:r>
        <w:rPr>
          <w:color w:val="FEB8C8"/>
        </w:rPr>
        <w:t xml:space="preserve">hän </w:t>
      </w:r>
      <w:r>
        <w:t xml:space="preserve">oli vakuuttunut siitä, että </w:t>
      </w:r>
      <w:r>
        <w:rPr>
          <w:color w:val="248AD0"/>
        </w:rPr>
        <w:t xml:space="preserve">he </w:t>
      </w:r>
      <w:r>
        <w:t xml:space="preserve">kaikki olivat yhtä hermostuneita ja peloissaan kuin </w:t>
      </w:r>
      <w:r>
        <w:rPr>
          <w:color w:val="FEB8C8"/>
        </w:rPr>
        <w:t xml:space="preserve">hänkin </w:t>
      </w:r>
      <w:r>
        <w:t xml:space="preserve">- tietäen, että </w:t>
      </w:r>
      <w:r>
        <w:rPr>
          <w:color w:val="248AD0"/>
        </w:rPr>
        <w:t xml:space="preserve">he </w:t>
      </w:r>
      <w:r>
        <w:t xml:space="preserve">saattoivat hyvinkin ajaa ylinopeutta vain </w:t>
      </w:r>
      <w:r>
        <w:t xml:space="preserve">omaan kuolemaansa. Kun </w:t>
      </w:r>
      <w:r>
        <w:rPr>
          <w:color w:val="FEB8C8"/>
        </w:rPr>
        <w:t xml:space="preserve">hän </w:t>
      </w:r>
      <w:r>
        <w:t xml:space="preserve">katseli </w:t>
      </w:r>
      <w:r>
        <w:rPr>
          <w:color w:val="248AD0"/>
        </w:rPr>
        <w:t xml:space="preserve">ystäviensä </w:t>
      </w:r>
      <w:r>
        <w:t xml:space="preserve">hävittäjien syöksyvän alas </w:t>
      </w:r>
      <w:r>
        <w:rPr>
          <w:color w:val="5C5300"/>
        </w:rPr>
        <w:t xml:space="preserve">katapultista</w:t>
      </w:r>
      <w:r>
        <w:t xml:space="preserve">, </w:t>
      </w:r>
      <w:r>
        <w:rPr>
          <w:color w:val="9F6551"/>
        </w:rPr>
        <w:t xml:space="preserve">hänen </w:t>
      </w:r>
      <w:r>
        <w:rPr>
          <w:color w:val="BCFEC6"/>
        </w:rPr>
        <w:t xml:space="preserve">komentava upseerinsa </w:t>
      </w:r>
      <w:r>
        <w:t xml:space="preserve">oli puhunut </w:t>
      </w:r>
      <w:r>
        <w:rPr>
          <w:color w:val="932C70"/>
        </w:rPr>
        <w:t xml:space="preserve">viimeisille jäljellä oleville lentäjille, jotka vielä seisoivat </w:t>
      </w:r>
      <w:r>
        <w:rPr>
          <w:color w:val="2B1B04"/>
        </w:rPr>
        <w:t xml:space="preserve">lentokannella</w:t>
      </w:r>
      <w:r>
        <w:t xml:space="preserve">.</w:t>
      </w:r>
    </w:p>
    <w:p>
      <w:r>
        <w:t xml:space="preserve">"No niin, kuunnelkaa", </w:t>
      </w:r>
      <w:r>
        <w:rPr>
          <w:color w:val="BCFEC6"/>
        </w:rPr>
        <w:t xml:space="preserve">hän </w:t>
      </w:r>
      <w:r>
        <w:t xml:space="preserve">aloitti.</w:t>
      </w:r>
    </w:p>
    <w:p>
      <w:r>
        <w:t xml:space="preserve">"</w:t>
      </w:r>
      <w:r>
        <w:t xml:space="preserve">Tässä </w:t>
      </w:r>
      <w:r>
        <w:rPr>
          <w:color w:val="D4C67A"/>
        </w:rPr>
        <w:t xml:space="preserve">meidän </w:t>
      </w:r>
      <w:r>
        <w:rPr>
          <w:color w:val="D4C67A"/>
        </w:rPr>
        <w:t xml:space="preserve">on</w:t>
      </w:r>
      <w:r>
        <w:t xml:space="preserve"> otettava </w:t>
      </w:r>
      <w:r>
        <w:t xml:space="preserve">kantaa. </w:t>
      </w:r>
      <w:r>
        <w:rPr>
          <w:color w:val="AE7AA1"/>
        </w:rPr>
        <w:t xml:space="preserve">Vihollisen </w:t>
      </w:r>
      <w:r>
        <w:t xml:space="preserve">ei voida antaa edetä yhtään pidemmälle. Tänä </w:t>
      </w:r>
      <w:r>
        <w:rPr>
          <w:color w:val="D4C67A"/>
        </w:rPr>
        <w:t xml:space="preserve">yönä </w:t>
      </w:r>
      <w:r>
        <w:t xml:space="preserve">taistelemme </w:t>
      </w:r>
      <w:r>
        <w:rPr>
          <w:color w:val="C2A393"/>
        </w:rPr>
        <w:t xml:space="preserve">taistelun </w:t>
      </w:r>
      <w:r>
        <w:rPr>
          <w:color w:val="0232FD"/>
        </w:rPr>
        <w:t xml:space="preserve">Kethlanin </w:t>
      </w:r>
      <w:r>
        <w:rPr>
          <w:color w:val="C2A393"/>
        </w:rPr>
        <w:t xml:space="preserve">ja </w:t>
      </w:r>
      <w:r>
        <w:rPr>
          <w:color w:val="0232FD"/>
        </w:rPr>
        <w:t xml:space="preserve">Imperiumin puolesta</w:t>
      </w:r>
      <w:r>
        <w:t xml:space="preserve">; </w:t>
      </w:r>
      <w:r>
        <w:rPr>
          <w:color w:val="C2A393"/>
        </w:rPr>
        <w:t xml:space="preserve">taistelun </w:t>
      </w:r>
      <w:r>
        <w:rPr>
          <w:color w:val="C2A393"/>
        </w:rPr>
        <w:t xml:space="preserve">selviytymisemme </w:t>
      </w:r>
      <w:r>
        <w:rPr>
          <w:color w:val="6A3A35"/>
        </w:rPr>
        <w:t xml:space="preserve">puolesta</w:t>
      </w:r>
      <w:r>
        <w:t xml:space="preserve">. </w:t>
      </w:r>
      <w:r>
        <w:rPr>
          <w:color w:val="BA6801"/>
        </w:rPr>
        <w:t xml:space="preserve">Sadat miljoonat henget ovat </w:t>
      </w:r>
      <w:r>
        <w:t xml:space="preserve">riippuvaisia </w:t>
      </w:r>
      <w:r>
        <w:t xml:space="preserve">toimistamme </w:t>
      </w:r>
      <w:r>
        <w:rPr>
          <w:color w:val="B5AFC4"/>
        </w:rPr>
        <w:t xml:space="preserve">täällä</w:t>
      </w:r>
      <w:r>
        <w:t xml:space="preserve">. </w:t>
      </w:r>
      <w:r>
        <w:t xml:space="preserve">Tehkää </w:t>
      </w:r>
      <w:r>
        <w:rPr>
          <w:color w:val="BA6801"/>
        </w:rPr>
        <w:t xml:space="preserve">heidät </w:t>
      </w:r>
      <w:r>
        <w:t xml:space="preserve">ylpeiksi!"</w:t>
      </w:r>
    </w:p>
    <w:p>
      <w:r>
        <w:rPr>
          <w:color w:val="BA6801"/>
        </w:rPr>
        <w:t xml:space="preserve">Satoja miljoonia</w:t>
      </w:r>
      <w:r>
        <w:t xml:space="preserve">? ajatteli </w:t>
      </w:r>
      <w:r>
        <w:rPr>
          <w:color w:val="FEB8C8"/>
        </w:rPr>
        <w:t xml:space="preserve">Chalmers</w:t>
      </w:r>
      <w:r>
        <w:t xml:space="preserve">.</w:t>
      </w:r>
    </w:p>
    <w:p>
      <w:r>
        <w:rPr>
          <w:color w:val="BA6801"/>
        </w:rPr>
        <w:t xml:space="preserve">Eikö </w:t>
      </w:r>
      <w:r>
        <w:rPr>
          <w:color w:val="BA6801"/>
        </w:rPr>
        <w:t xml:space="preserve">muuta ole jäljellä</w:t>
      </w:r>
      <w:r>
        <w:t xml:space="preserve">? Muutama kuukausi sitten se oli miljardeja. Tämä päivä oli hiipinyt yhä lähemmäs, kun kaupungit, planeetat ja sitten kokonaiset tähtijärjestelmät olivat kaatuneet </w:t>
      </w:r>
      <w:r>
        <w:rPr>
          <w:color w:val="AE7AA1"/>
        </w:rPr>
        <w:t xml:space="preserve">Viholliselle</w:t>
      </w:r>
      <w:r>
        <w:t xml:space="preserve">, </w:t>
      </w:r>
      <w:r>
        <w:rPr>
          <w:color w:val="AE7AA1"/>
        </w:rPr>
        <w:t xml:space="preserve">niille kirotuille pandoralaisille</w:t>
      </w:r>
      <w:r>
        <w:t xml:space="preserve">, senaatin virheelle. Kuinka monta </w:t>
      </w:r>
      <w:r>
        <w:rPr>
          <w:color w:val="168E5C"/>
        </w:rPr>
        <w:t xml:space="preserve">hänen </w:t>
      </w:r>
      <w:r>
        <w:rPr>
          <w:color w:val="16C0D0"/>
        </w:rPr>
        <w:t xml:space="preserve">ystäväänsä </w:t>
      </w:r>
      <w:r>
        <w:rPr>
          <w:color w:val="FEB8C8"/>
        </w:rPr>
        <w:t xml:space="preserve">hän </w:t>
      </w:r>
      <w:r>
        <w:t xml:space="preserve">oli </w:t>
      </w:r>
      <w:r>
        <w:t xml:space="preserve">menettänyt viimeisten kauheiden kuukausien aikana? Olivatko </w:t>
      </w:r>
      <w:r>
        <w:rPr>
          <w:color w:val="16C0D0"/>
        </w:rPr>
        <w:t xml:space="preserve">he </w:t>
      </w:r>
      <w:r>
        <w:t xml:space="preserve">kuolleet nopeasti vai </w:t>
      </w:r>
      <w:r>
        <w:t xml:space="preserve">kärsivätkö </w:t>
      </w:r>
      <w:r>
        <w:rPr>
          <w:color w:val="16C0D0"/>
        </w:rPr>
        <w:t xml:space="preserve">he </w:t>
      </w:r>
      <w:r>
        <w:t xml:space="preserve">nyt paljon pahempaa kohtaloa?</w:t>
      </w:r>
    </w:p>
    <w:p>
      <w:r>
        <w:t xml:space="preserve">Kun </w:t>
      </w:r>
      <w:r>
        <w:rPr>
          <w:color w:val="9F6551"/>
        </w:rPr>
        <w:t xml:space="preserve">hänen </w:t>
      </w:r>
      <w:r>
        <w:rPr>
          <w:color w:val="BCFEC6"/>
        </w:rPr>
        <w:t xml:space="preserve">komentajansa </w:t>
      </w:r>
      <w:r>
        <w:t xml:space="preserve">jatkoi </w:t>
      </w:r>
      <w:r>
        <w:rPr>
          <w:color w:val="932C70"/>
        </w:rPr>
        <w:t xml:space="preserve">heidän </w:t>
      </w:r>
      <w:r>
        <w:t xml:space="preserve">kiihdyttämistään </w:t>
      </w:r>
      <w:r>
        <w:rPr>
          <w:color w:val="C2A393"/>
        </w:rPr>
        <w:t xml:space="preserve">kriittistä taistelua </w:t>
      </w:r>
      <w:r>
        <w:t xml:space="preserve">varten</w:t>
      </w:r>
      <w:r>
        <w:t xml:space="preserve">, </w:t>
      </w:r>
      <w:r>
        <w:rPr>
          <w:color w:val="FEB8C8"/>
        </w:rPr>
        <w:t xml:space="preserve">Chalmersin </w:t>
      </w:r>
      <w:r>
        <w:t xml:space="preserve">pää täyttyi näyistä, joissa oli riveittäin </w:t>
      </w:r>
      <w:r>
        <w:rPr>
          <w:color w:val="C62100"/>
        </w:rPr>
        <w:t xml:space="preserve">mustiin pukeutuneita sotilaita</w:t>
      </w:r>
      <w:r>
        <w:t xml:space="preserve">. </w:t>
      </w:r>
      <w:r>
        <w:rPr>
          <w:color w:val="C62100"/>
        </w:rPr>
        <w:t xml:space="preserve">Heidän </w:t>
      </w:r>
      <w:r>
        <w:t xml:space="preserve">oikeassa käsivarressaan ja vasemmassa rinnassaan </w:t>
      </w:r>
      <w:r>
        <w:t xml:space="preserve">oli valkoinen tunnus</w:t>
      </w:r>
      <w:r>
        <w:t xml:space="preserve">, ja </w:t>
      </w:r>
      <w:r>
        <w:rPr>
          <w:color w:val="233809"/>
        </w:rPr>
        <w:t xml:space="preserve">heidän </w:t>
      </w:r>
      <w:r>
        <w:rPr>
          <w:color w:val="014347"/>
        </w:rPr>
        <w:t xml:space="preserve">päässään oli </w:t>
      </w:r>
      <w:r>
        <w:rPr>
          <w:color w:val="014347"/>
        </w:rPr>
        <w:t xml:space="preserve">kaiken kattava musta kypärä</w:t>
      </w:r>
      <w:r>
        <w:t xml:space="preserve">, </w:t>
      </w:r>
      <w:r>
        <w:rPr>
          <w:color w:val="014347"/>
        </w:rPr>
        <w:t xml:space="preserve">jonka </w:t>
      </w:r>
      <w:r>
        <w:t xml:space="preserve">sileä muoto peitti kaikki kasvonpiirteet. Kaksi kirkkaanpunaista soikeaa palloa oli sijoitettu silmien tasalla olevaan uraan, joka kulki ympäriinsä, ja </w:t>
      </w:r>
      <w:r>
        <w:rPr>
          <w:color w:val="42083B"/>
        </w:rPr>
        <w:t xml:space="preserve">"silmät" </w:t>
      </w:r>
      <w:r>
        <w:rPr>
          <w:color w:val="42083B"/>
        </w:rPr>
        <w:t xml:space="preserve">itse olivat </w:t>
      </w:r>
      <w:r>
        <w:t xml:space="preserve">kallistuneet uhkaavaksi ja pelottavaksi mulkoiluksi. </w:t>
      </w:r>
      <w:r>
        <w:rPr>
          <w:color w:val="82785D"/>
        </w:rPr>
        <w:t xml:space="preserve">Yksi </w:t>
      </w:r>
      <w:r>
        <w:rPr>
          <w:color w:val="023087"/>
        </w:rPr>
        <w:t xml:space="preserve">sotilaista </w:t>
      </w:r>
      <w:r>
        <w:t xml:space="preserve">kääntyi </w:t>
      </w:r>
      <w:r>
        <w:rPr>
          <w:color w:val="FEB8C8"/>
        </w:rPr>
        <w:t xml:space="preserve">häntä </w:t>
      </w:r>
      <w:r>
        <w:t xml:space="preserve">kohti</w:t>
      </w:r>
      <w:r>
        <w:t xml:space="preserve">, ja rubiininpunaiset silmät näyttivät lävistävän </w:t>
      </w:r>
      <w:r>
        <w:rPr>
          <w:color w:val="FEB8C8"/>
        </w:rPr>
        <w:t xml:space="preserve">hänen </w:t>
      </w:r>
      <w:r>
        <w:t xml:space="preserve">sielunsa. </w:t>
      </w:r>
      <w:r>
        <w:rPr>
          <w:color w:val="FEB8C8"/>
        </w:rPr>
        <w:t xml:space="preserve">Hän </w:t>
      </w:r>
      <w:r>
        <w:t xml:space="preserve">tunsi </w:t>
      </w:r>
      <w:r>
        <w:t xml:space="preserve">kätensä kiristyvän </w:t>
      </w:r>
      <w:r>
        <w:rPr>
          <w:color w:val="B7DAD2"/>
        </w:rPr>
        <w:t xml:space="preserve">kädessään pitelemällään </w:t>
      </w:r>
      <w:r>
        <w:rPr>
          <w:color w:val="B7DAD2"/>
        </w:rPr>
        <w:t xml:space="preserve">lentokypärällä </w:t>
      </w:r>
      <w:r>
        <w:t xml:space="preserve">ja nielaisi kovaa.</w:t>
      </w:r>
    </w:p>
    <w:p>
      <w:r>
        <w:t xml:space="preserve">"Daniels! Peterson! Foster! Brown! Rye ..." ääni huusi muiden äänien yläpuolella, jotka täyttivät </w:t>
      </w:r>
      <w:r>
        <w:rPr>
          <w:color w:val="F95475"/>
        </w:rPr>
        <w:t xml:space="preserve">lentokannen</w:t>
      </w:r>
      <w:r>
        <w:t xml:space="preserve">. </w:t>
      </w:r>
      <w:r>
        <w:t xml:space="preserve">Jalat liikkuivat, ja </w:t>
      </w:r>
      <w:r>
        <w:rPr>
          <w:color w:val="FEB8C8"/>
        </w:rPr>
        <w:t xml:space="preserve">Chalmers </w:t>
      </w:r>
      <w:r>
        <w:t xml:space="preserve">tunsi </w:t>
      </w:r>
      <w:r>
        <w:t xml:space="preserve">vatsansa vääntyvän. </w:t>
      </w:r>
      <w:r>
        <w:rPr>
          <w:color w:val="8C41BB"/>
        </w:rPr>
        <w:t xml:space="preserve">Hänen </w:t>
      </w:r>
      <w:r>
        <w:rPr>
          <w:color w:val="ECEDFE"/>
        </w:rPr>
        <w:t xml:space="preserve">nimensä </w:t>
      </w:r>
      <w:r>
        <w:t xml:space="preserve">huudettaisiin pian. </w:t>
      </w:r>
      <w:r>
        <w:rPr>
          <w:color w:val="FEB8C8"/>
        </w:rPr>
        <w:t xml:space="preserve">Hän </w:t>
      </w:r>
      <w:r>
        <w:t xml:space="preserve">tunsi tuomion tunnetta. Jos </w:t>
      </w:r>
      <w:r>
        <w:rPr>
          <w:color w:val="FB5514"/>
        </w:rPr>
        <w:t xml:space="preserve">Imperiumi </w:t>
      </w:r>
      <w:r>
        <w:t xml:space="preserve">ei pystynyt pysäyttämään </w:t>
      </w:r>
      <w:r>
        <w:rPr>
          <w:color w:val="AE7AA1"/>
        </w:rPr>
        <w:t xml:space="preserve">vihollista </w:t>
      </w:r>
      <w:r>
        <w:t xml:space="preserve">aiemmin, mitä toivoa heillä oli nyt? </w:t>
      </w:r>
      <w:r>
        <w:rPr>
          <w:color w:val="AE7AA1"/>
        </w:rPr>
        <w:t xml:space="preserve">Vihollisen </w:t>
      </w:r>
      <w:r>
        <w:t xml:space="preserve">voima oli kasvanut räjähdysmäisesti, ja </w:t>
      </w:r>
      <w:r>
        <w:rPr>
          <w:color w:val="AE7AA1"/>
        </w:rPr>
        <w:t xml:space="preserve">se </w:t>
      </w:r>
      <w:r>
        <w:t xml:space="preserve">oli murskannut kaiken </w:t>
      </w:r>
      <w:r>
        <w:t xml:space="preserve">tieltään tuskallisen vähällä vaivalla. </w:t>
      </w:r>
      <w:r>
        <w:rPr>
          <w:color w:val="FEB8C8"/>
        </w:rPr>
        <w:t xml:space="preserve">Chalmers </w:t>
      </w:r>
      <w:r>
        <w:t xml:space="preserve">tunsi olevansa pakotettu hyväksymään </w:t>
      </w:r>
      <w:r>
        <w:rPr>
          <w:color w:val="2B2D32"/>
        </w:rPr>
        <w:t xml:space="preserve">totuuden</w:t>
      </w:r>
      <w:r>
        <w:t xml:space="preserve">: </w:t>
      </w:r>
      <w:r>
        <w:rPr>
          <w:color w:val="94C661"/>
        </w:rPr>
        <w:t xml:space="preserve">he </w:t>
      </w:r>
      <w:r>
        <w:rPr>
          <w:color w:val="2B2D32"/>
        </w:rPr>
        <w:t xml:space="preserve">olivat </w:t>
      </w:r>
      <w:r>
        <w:rPr>
          <w:color w:val="94C661"/>
        </w:rPr>
        <w:t xml:space="preserve">kaikki, mitä </w:t>
      </w:r>
      <w:r>
        <w:rPr>
          <w:color w:val="F8907D"/>
        </w:rPr>
        <w:t xml:space="preserve">keisarillisista merivoimista </w:t>
      </w:r>
      <w:r>
        <w:rPr>
          <w:color w:val="94C661"/>
        </w:rPr>
        <w:t xml:space="preserve">oli jäljellä</w:t>
      </w:r>
      <w:r>
        <w:t xml:space="preserve">. </w:t>
      </w:r>
      <w:r>
        <w:t xml:space="preserve">Tätä </w:t>
      </w:r>
      <w:r>
        <w:rPr>
          <w:color w:val="C2A393"/>
        </w:rPr>
        <w:t xml:space="preserve">taistelua ei voitu voittaa</w:t>
      </w:r>
      <w:r>
        <w:t xml:space="preserve">; ei nyt eikä koskaan.</w:t>
      </w:r>
    </w:p>
    <w:p>
      <w:r>
        <w:t xml:space="preserve">"... Tyler! Flynn! </w:t>
      </w:r>
      <w:r>
        <w:rPr>
          <w:color w:val="FEB8C8"/>
        </w:rPr>
        <w:t xml:space="preserve">Chalmers</w:t>
      </w:r>
      <w:r>
        <w:t xml:space="preserve">! King! Golden! Blair..."</w:t>
      </w:r>
    </w:p>
    <w:p>
      <w:r>
        <w:rPr>
          <w:color w:val="8C41BB"/>
        </w:rPr>
        <w:t xml:space="preserve">Kun hänen </w:t>
      </w:r>
      <w:r>
        <w:rPr>
          <w:color w:val="ECEDFE"/>
        </w:rPr>
        <w:t xml:space="preserve">nimensä </w:t>
      </w:r>
      <w:r>
        <w:t xml:space="preserve">kuului</w:t>
      </w:r>
      <w:r>
        <w:t xml:space="preserve">, </w:t>
      </w:r>
      <w:r>
        <w:rPr>
          <w:color w:val="FEB8C8"/>
        </w:rPr>
        <w:t xml:space="preserve">Chalmers </w:t>
      </w:r>
      <w:r>
        <w:t xml:space="preserve">tunsi </w:t>
      </w:r>
      <w:r>
        <w:t xml:space="preserve">liikkuvansa robottimaisesti, ja </w:t>
      </w:r>
      <w:r>
        <w:rPr>
          <w:color w:val="FEB8C8"/>
        </w:rPr>
        <w:t xml:space="preserve">hänen </w:t>
      </w:r>
      <w:r>
        <w:t xml:space="preserve">mielensä huusi vastalauseeksi sille, mitä </w:t>
      </w:r>
      <w:r>
        <w:rPr>
          <w:color w:val="FEB8C8"/>
        </w:rPr>
        <w:t xml:space="preserve">hänen </w:t>
      </w:r>
      <w:r>
        <w:t xml:space="preserve">jalkansa tekivät. </w:t>
      </w:r>
      <w:r>
        <w:rPr>
          <w:color w:val="FEB8C8"/>
        </w:rPr>
        <w:t xml:space="preserve">Hän </w:t>
      </w:r>
      <w:r>
        <w:t xml:space="preserve">juoksi </w:t>
      </w:r>
      <w:r>
        <w:rPr>
          <w:color w:val="0BC582"/>
        </w:rPr>
        <w:t xml:space="preserve">odottavan tähtihävittäjän </w:t>
      </w:r>
      <w:r>
        <w:t xml:space="preserve">luo</w:t>
      </w:r>
      <w:r>
        <w:t xml:space="preserve">, puki </w:t>
      </w:r>
      <w:r>
        <w:rPr>
          <w:color w:val="B7DAD2"/>
        </w:rPr>
        <w:t xml:space="preserve">kypärän </w:t>
      </w:r>
      <w:r>
        <w:rPr>
          <w:color w:val="196956"/>
        </w:rPr>
        <w:t xml:space="preserve">päähänsä </w:t>
      </w:r>
      <w:r>
        <w:t xml:space="preserve">ja alkoi nousta tikkaita pitkin </w:t>
      </w:r>
      <w:r>
        <w:rPr>
          <w:color w:val="703B01"/>
        </w:rPr>
        <w:t xml:space="preserve">ohjaamoon</w:t>
      </w:r>
      <w:r>
        <w:t xml:space="preserve">.</w:t>
      </w:r>
    </w:p>
    <w:p>
      <w:r>
        <w:t xml:space="preserve">Zombimaisesti </w:t>
      </w:r>
      <w:r>
        <w:rPr>
          <w:color w:val="FEB8C8"/>
        </w:rPr>
        <w:t xml:space="preserve">hän </w:t>
      </w:r>
      <w:r>
        <w:t xml:space="preserve">vajosi istuimelle ja katseli kuin </w:t>
      </w:r>
      <w:r>
        <w:t xml:space="preserve">ruumiinsa </w:t>
      </w:r>
      <w:r>
        <w:t xml:space="preserve">ulkopuolelta, </w:t>
      </w:r>
      <w:r>
        <w:rPr>
          <w:color w:val="DE98FD"/>
        </w:rPr>
        <w:t xml:space="preserve">kun </w:t>
      </w:r>
      <w:r>
        <w:rPr>
          <w:color w:val="98A088"/>
        </w:rPr>
        <w:t xml:space="preserve">kädet </w:t>
      </w:r>
      <w:r>
        <w:t xml:space="preserve">kiinnittivät </w:t>
      </w:r>
      <w:r>
        <w:rPr>
          <w:color w:val="FEB8C8"/>
        </w:rPr>
        <w:t xml:space="preserve">hänet</w:t>
      </w:r>
      <w:r>
        <w:rPr>
          <w:color w:val="FEB8C8"/>
        </w:rPr>
        <w:t xml:space="preserve">, </w:t>
      </w:r>
      <w:r>
        <w:t xml:space="preserve">sormet käänsivät kytkimiä, painoivat nappeja, kuittasivat kysymyksiä ja vahvistuksia </w:t>
      </w:r>
      <w:r>
        <w:rPr>
          <w:color w:val="FEB8C8"/>
        </w:rPr>
        <w:t xml:space="preserve">edessään</w:t>
      </w:r>
      <w:r>
        <w:t xml:space="preserve"> olevilta näytöiltä</w:t>
      </w:r>
      <w:r>
        <w:t xml:space="preserve">. </w:t>
      </w:r>
      <w:r>
        <w:t xml:space="preserve">Hetkeä myöhemmin </w:t>
      </w:r>
      <w:r>
        <w:rPr>
          <w:color w:val="01190F"/>
        </w:rPr>
        <w:t xml:space="preserve">hänen </w:t>
      </w:r>
      <w:r>
        <w:rPr>
          <w:color w:val="0BC582"/>
        </w:rPr>
        <w:t xml:space="preserve">aluksensa </w:t>
      </w:r>
      <w:r>
        <w:t xml:space="preserve">rullattiin </w:t>
      </w:r>
      <w:r>
        <w:rPr>
          <w:color w:val="5C5300"/>
        </w:rPr>
        <w:t xml:space="preserve">katapultille</w:t>
      </w:r>
      <w:r>
        <w:t xml:space="preserve">, ja ennen pitkää </w:t>
      </w:r>
      <w:r>
        <w:rPr>
          <w:color w:val="FEB8C8"/>
        </w:rPr>
        <w:t xml:space="preserve">hän oli </w:t>
      </w:r>
      <w:r>
        <w:t xml:space="preserve">löytänyt </w:t>
      </w:r>
      <w:r>
        <w:rPr>
          <w:color w:val="FEB8C8"/>
        </w:rPr>
        <w:t xml:space="preserve">itsensä </w:t>
      </w:r>
      <w:r>
        <w:t xml:space="preserve">avaruudesta ja </w:t>
      </w:r>
      <w:r>
        <w:rPr>
          <w:color w:val="C2A393"/>
        </w:rPr>
        <w:t xml:space="preserve">taistelun keskeltä</w:t>
      </w:r>
      <w:r>
        <w:t xml:space="preserve">.</w:t>
      </w:r>
    </w:p>
    <w:p>
      <w:r>
        <w:t xml:space="preserve">Sillä hetkellä </w:t>
      </w:r>
      <w:r>
        <w:rPr>
          <w:color w:val="FEB8C8"/>
        </w:rPr>
        <w:t xml:space="preserve">hänen </w:t>
      </w:r>
      <w:r>
        <w:t xml:space="preserve">pahimmat pelkonsa eivät olleet vain toteutuneet, vaan ne olivat ylittäneet ne.</w:t>
      </w:r>
    </w:p>
    <w:p>
      <w:r>
        <w:rPr>
          <w:b/>
        </w:rPr>
        <w:t xml:space="preserve">Asiakirjan numero 41</w:t>
      </w:r>
    </w:p>
    <w:p>
      <w:r>
        <w:rPr>
          <w:b/>
        </w:rPr>
        <w:t xml:space="preserve">Asiakirjan tunniste: GUM_fiction_moon</w:t>
      </w:r>
    </w:p>
    <w:p>
      <w:r>
        <w:t xml:space="preserve">Mitä </w:t>
      </w:r>
      <w:r>
        <w:rPr>
          <w:color w:val="310106"/>
        </w:rPr>
        <w:t xml:space="preserve">kuu </w:t>
      </w:r>
      <w:r>
        <w:t xml:space="preserve">tuo tullessaan</w:t>
      </w:r>
    </w:p>
    <w:p>
      <w:r>
        <w:t xml:space="preserve">Vihaan </w:t>
      </w:r>
      <w:r>
        <w:rPr>
          <w:color w:val="310106"/>
        </w:rPr>
        <w:t xml:space="preserve">kuuta </w:t>
      </w:r>
      <w:r>
        <w:t xml:space="preserve">- </w:t>
      </w:r>
      <w:r>
        <w:t xml:space="preserve">pelkään </w:t>
      </w:r>
      <w:r>
        <w:rPr>
          <w:color w:val="310106"/>
        </w:rPr>
        <w:t xml:space="preserve">sitä </w:t>
      </w:r>
      <w:r>
        <w:t xml:space="preserve">- sillä kun </w:t>
      </w:r>
      <w:r>
        <w:rPr>
          <w:color w:val="310106"/>
        </w:rPr>
        <w:t xml:space="preserve">se </w:t>
      </w:r>
      <w:r>
        <w:t xml:space="preserve">paistaa </w:t>
      </w:r>
      <w:r>
        <w:rPr>
          <w:color w:val="FEFB0A"/>
        </w:rPr>
        <w:t xml:space="preserve">tiettyihin tuttuihin ja rakastettuihin maisemiin, </w:t>
      </w:r>
      <w:r>
        <w:rPr>
          <w:color w:val="310106"/>
        </w:rPr>
        <w:t xml:space="preserve">se </w:t>
      </w:r>
      <w:r>
        <w:t xml:space="preserve">tekee </w:t>
      </w:r>
      <w:r>
        <w:rPr>
          <w:color w:val="FEFB0A"/>
        </w:rPr>
        <w:t xml:space="preserve">niistä </w:t>
      </w:r>
      <w:r>
        <w:t xml:space="preserve">joskus </w:t>
      </w:r>
      <w:r>
        <w:t xml:space="preserve">tuntemattomia ja kammottavia.</w:t>
      </w:r>
    </w:p>
    <w:p>
      <w:r>
        <w:t xml:space="preserve">Se oli </w:t>
      </w:r>
      <w:r>
        <w:rPr>
          <w:color w:val="FB5514"/>
        </w:rPr>
        <w:t xml:space="preserve">aavemainen kesä, </w:t>
      </w:r>
      <w:r>
        <w:t xml:space="preserve">kun </w:t>
      </w:r>
      <w:r>
        <w:rPr>
          <w:color w:val="310106"/>
        </w:rPr>
        <w:t xml:space="preserve">kuu </w:t>
      </w:r>
      <w:r>
        <w:t xml:space="preserve">paistoi alas </w:t>
      </w:r>
      <w:r>
        <w:rPr>
          <w:color w:val="E115C0"/>
        </w:rPr>
        <w:t xml:space="preserve">vanhaan puutarhaan</w:t>
      </w:r>
      <w:r>
        <w:rPr>
          <w:color w:val="00587F"/>
        </w:rPr>
        <w:t xml:space="preserve">,</w:t>
      </w:r>
      <w:r>
        <w:rPr>
          <w:color w:val="E115C0"/>
        </w:rPr>
        <w:t xml:space="preserve"> jossa </w:t>
      </w:r>
      <w:r>
        <w:rPr>
          <w:color w:val="E115C0"/>
        </w:rPr>
        <w:t xml:space="preserve">vaeltelin</w:t>
      </w:r>
      <w:r>
        <w:t xml:space="preserve">; </w:t>
      </w:r>
      <w:r>
        <w:rPr>
          <w:color w:val="FB5514"/>
        </w:rPr>
        <w:t xml:space="preserve">aavemainen kesä, joka on täynnä huumaavia kukkia ja kosteita lehtimerta, jotka tuovat villejä ja monivärisiä unia</w:t>
      </w:r>
      <w:r>
        <w:t xml:space="preserve">. </w:t>
      </w:r>
      <w:r>
        <w:t xml:space="preserve">Ja </w:t>
      </w:r>
      <w:r>
        <w:rPr>
          <w:color w:val="04640D"/>
        </w:rPr>
        <w:t xml:space="preserve">kun </w:t>
      </w:r>
      <w:r>
        <w:t xml:space="preserve">kävelin </w:t>
      </w:r>
      <w:r>
        <w:rPr>
          <w:color w:val="0BC582"/>
        </w:rPr>
        <w:t xml:space="preserve">matalan kristallivirran varr</w:t>
      </w:r>
      <w:r>
        <w:t xml:space="preserve">ella</w:t>
      </w:r>
      <w:r>
        <w:rPr>
          <w:color w:val="04640D"/>
        </w:rPr>
        <w:t xml:space="preserve">, </w:t>
      </w:r>
      <w:r>
        <w:t xml:space="preserve">näin odottamattomia, </w:t>
      </w:r>
      <w:r>
        <w:rPr>
          <w:color w:val="FEB8C8"/>
        </w:rPr>
        <w:t xml:space="preserve">keltaisen valon </w:t>
      </w:r>
      <w:r>
        <w:t xml:space="preserve">sävyttämiä aaltoja</w:t>
      </w:r>
      <w:r>
        <w:t xml:space="preserve">, aivan kuin </w:t>
      </w:r>
      <w:r>
        <w:rPr>
          <w:color w:val="9E8317"/>
        </w:rPr>
        <w:t xml:space="preserve">nuo rauhalliset vedet </w:t>
      </w:r>
      <w:r>
        <w:t xml:space="preserve">vetäisivät vastustamattomina virtauksina kohti outoja valtameriä, joita ei ole </w:t>
      </w:r>
      <w:r>
        <w:rPr>
          <w:color w:val="01190F"/>
        </w:rPr>
        <w:t xml:space="preserve">maailmassa</w:t>
      </w:r>
      <w:r>
        <w:t xml:space="preserve">. </w:t>
      </w:r>
      <w:r>
        <w:rPr>
          <w:color w:val="9E8317"/>
        </w:rPr>
        <w:t xml:space="preserve">Hiljaiset ja kimaltelevat, kirkkaat ja häikäisevät, nuo kuun kiroamat vedet </w:t>
      </w:r>
      <w:r>
        <w:t xml:space="preserve">kiirehtivät</w:t>
      </w:r>
      <w:r>
        <w:rPr>
          <w:color w:val="04640D"/>
        </w:rPr>
        <w:t xml:space="preserve">, </w:t>
      </w:r>
      <w:r>
        <w:t xml:space="preserve">en tiennyt minne; samalla </w:t>
      </w:r>
      <w:r>
        <w:rPr>
          <w:color w:val="847D81"/>
        </w:rPr>
        <w:t xml:space="preserve">kun </w:t>
      </w:r>
      <w:r>
        <w:rPr>
          <w:color w:val="58018B"/>
        </w:rPr>
        <w:t xml:space="preserve">valkoiset lotos-kukat </w:t>
      </w:r>
      <w:r>
        <w:t xml:space="preserve">lepattivat yksi toisensa jälkeen opiaattisessa yötuulessa ja putosivat epätoivoisesti </w:t>
      </w:r>
      <w:r>
        <w:rPr>
          <w:color w:val="0BC582"/>
        </w:rPr>
        <w:t xml:space="preserve">virtaan</w:t>
      </w:r>
      <w:r>
        <w:t xml:space="preserve">, joka pyörähti kauhistuttavasti kaarevan, veistetyn sillan alla ja tuijotti takaisin tyynien, kuolleiden kasvojen synkällä antautumisella.</w:t>
      </w:r>
    </w:p>
    <w:p>
      <w:r>
        <w:t xml:space="preserve">Ja </w:t>
      </w:r>
      <w:r>
        <w:rPr>
          <w:color w:val="04640D"/>
        </w:rPr>
        <w:t xml:space="preserve">kun </w:t>
      </w:r>
      <w:r>
        <w:t xml:space="preserve">juoksin pitkin </w:t>
      </w:r>
      <w:r>
        <w:rPr>
          <w:color w:val="847D81"/>
        </w:rPr>
        <w:t xml:space="preserve">rantaa</w:t>
      </w:r>
      <w:r>
        <w:t xml:space="preserve">, murskaten nukkuvia kukkia varomattomin jaloin ja aina tuntemattomien asioiden pelon ja </w:t>
      </w:r>
      <w:r>
        <w:rPr>
          <w:color w:val="58018B"/>
        </w:rPr>
        <w:t xml:space="preserve">kuolleiden kasvojen </w:t>
      </w:r>
      <w:r>
        <w:t xml:space="preserve">houkutuksen raivostuttamana</w:t>
      </w:r>
      <w:r>
        <w:rPr>
          <w:color w:val="04640D"/>
        </w:rPr>
        <w:t xml:space="preserve">, </w:t>
      </w:r>
      <w:r>
        <w:t xml:space="preserve">huomasin, että </w:t>
      </w:r>
      <w:r>
        <w:rPr>
          <w:color w:val="E115C0"/>
        </w:rPr>
        <w:t xml:space="preserve">puutarhalla </w:t>
      </w:r>
      <w:r>
        <w:t xml:space="preserve">ei ollut loppua </w:t>
      </w:r>
      <w:r>
        <w:rPr>
          <w:color w:val="310106"/>
        </w:rPr>
        <w:t xml:space="preserve">tuon kuun </w:t>
      </w:r>
      <w:r>
        <w:t xml:space="preserve">alla</w:t>
      </w:r>
      <w:r>
        <w:t xml:space="preserve">; sillä siellä, missä päivällä olivat muurit, oli nyt vain uusia näkymiä puista ja poluista, kukista ja pensaista, kivisistä epäjumalista ja pagodeista, ja </w:t>
      </w:r>
      <w:r>
        <w:rPr>
          <w:color w:val="0BC582"/>
        </w:rPr>
        <w:t xml:space="preserve">kellertävän virran </w:t>
      </w:r>
      <w:r>
        <w:t xml:space="preserve">mutkista, jotka </w:t>
      </w:r>
      <w:r>
        <w:t xml:space="preserve">kulkivat ruohomaisten penkereiden ohi ja irvokkaiden marmorisiltojen alla. </w:t>
      </w:r>
      <w:r>
        <w:rPr>
          <w:color w:val="58018B"/>
        </w:rPr>
        <w:t xml:space="preserve">Kuolleiden lotoskasvien </w:t>
      </w:r>
      <w:r>
        <w:t xml:space="preserve">huulet </w:t>
      </w:r>
      <w:r>
        <w:t xml:space="preserve">kuiskivat surullisesti ja kehottivat </w:t>
      </w:r>
      <w:r>
        <w:rPr>
          <w:color w:val="04640D"/>
        </w:rPr>
        <w:t xml:space="preserve">minua </w:t>
      </w:r>
      <w:r>
        <w:t xml:space="preserve">seuraamaan, enkä </w:t>
      </w:r>
      <w:r>
        <w:t xml:space="preserve">pysäyttänyt </w:t>
      </w:r>
      <w:r>
        <w:t xml:space="preserve">askeleitani, ennen kuin </w:t>
      </w:r>
      <w:r>
        <w:rPr>
          <w:color w:val="0BC582"/>
        </w:rPr>
        <w:t xml:space="preserve">purosta </w:t>
      </w:r>
      <w:r>
        <w:t xml:space="preserve">tuli joki ja se yhtyi huojuvien kaislikoiden soiden ja kiiltävän hiekan rantojen keskellä </w:t>
      </w:r>
      <w:r>
        <w:rPr>
          <w:color w:val="703B01"/>
        </w:rPr>
        <w:t xml:space="preserve">valtavan ja nimettömän meren </w:t>
      </w:r>
      <w:r>
        <w:rPr>
          <w:color w:val="B70639"/>
        </w:rPr>
        <w:t xml:space="preserve">rantaan</w:t>
      </w:r>
      <w:r>
        <w:t xml:space="preserve">.</w:t>
      </w:r>
    </w:p>
    <w:p>
      <w:r>
        <w:rPr>
          <w:color w:val="F7F1DF"/>
        </w:rPr>
        <w:t xml:space="preserve">Tuon meren </w:t>
      </w:r>
      <w:r>
        <w:t xml:space="preserve">yllä </w:t>
      </w:r>
      <w:r>
        <w:t xml:space="preserve">paistoi </w:t>
      </w:r>
      <w:r>
        <w:rPr>
          <w:color w:val="310106"/>
        </w:rPr>
        <w:t xml:space="preserve">vihamielinen kuu</w:t>
      </w:r>
      <w:r>
        <w:t xml:space="preserve">, ja </w:t>
      </w:r>
      <w:r>
        <w:rPr>
          <w:color w:val="118B8A"/>
        </w:rPr>
        <w:t xml:space="preserve">sen </w:t>
      </w:r>
      <w:r>
        <w:rPr>
          <w:color w:val="4AFEFA"/>
        </w:rPr>
        <w:t xml:space="preserve">äänettömien aaltojen </w:t>
      </w:r>
      <w:r>
        <w:t xml:space="preserve">yllä </w:t>
      </w:r>
      <w:r>
        <w:t xml:space="preserve">levisivät oudot tuoksut. Ja </w:t>
      </w:r>
      <w:r>
        <w:rPr>
          <w:color w:val="04640D"/>
        </w:rPr>
        <w:t xml:space="preserve">kun </w:t>
      </w:r>
      <w:r>
        <w:t xml:space="preserve">näin </w:t>
      </w:r>
      <w:r>
        <w:rPr>
          <w:color w:val="58018B"/>
        </w:rPr>
        <w:t xml:space="preserve">lotoskasvien </w:t>
      </w:r>
      <w:r>
        <w:t xml:space="preserve">katoavan </w:t>
      </w:r>
      <w:r>
        <w:t xml:space="preserve">sinne</w:t>
      </w:r>
      <w:r>
        <w:rPr>
          <w:color w:val="04640D"/>
        </w:rPr>
        <w:t xml:space="preserve">, </w:t>
      </w:r>
      <w:r>
        <w:t xml:space="preserve">kaipasin verkkoja, </w:t>
      </w:r>
      <w:r>
        <w:t xml:space="preserve">jotta voisin pyydystää </w:t>
      </w:r>
      <w:r>
        <w:rPr>
          <w:color w:val="58018B"/>
        </w:rPr>
        <w:t xml:space="preserve">ne </w:t>
      </w:r>
      <w:r>
        <w:t xml:space="preserve">ja oppia </w:t>
      </w:r>
      <w:r>
        <w:rPr>
          <w:color w:val="58018B"/>
        </w:rPr>
        <w:t xml:space="preserve">niiltä </w:t>
      </w:r>
      <w:r>
        <w:t xml:space="preserve">salaisuudet, jotka </w:t>
      </w:r>
      <w:r>
        <w:rPr>
          <w:color w:val="310106"/>
        </w:rPr>
        <w:t xml:space="preserve">kuu </w:t>
      </w:r>
      <w:r>
        <w:t xml:space="preserve">oli tuonut yön ylle. Mutta kun </w:t>
      </w:r>
      <w:r>
        <w:rPr>
          <w:color w:val="310106"/>
        </w:rPr>
        <w:t xml:space="preserve">kuu </w:t>
      </w:r>
      <w:r>
        <w:t xml:space="preserve">siirtyi länteen ja </w:t>
      </w:r>
      <w:r>
        <w:rPr>
          <w:color w:val="FCB164"/>
        </w:rPr>
        <w:t xml:space="preserve">hiljainen vuorovesi </w:t>
      </w:r>
      <w:r>
        <w:t xml:space="preserve">laski </w:t>
      </w:r>
      <w:r>
        <w:rPr>
          <w:color w:val="B70639"/>
        </w:rPr>
        <w:t xml:space="preserve">synkältä rannalta</w:t>
      </w:r>
      <w:r>
        <w:rPr>
          <w:color w:val="04640D"/>
        </w:rPr>
        <w:t xml:space="preserve">, </w:t>
      </w:r>
      <w:r>
        <w:t xml:space="preserve">näin </w:t>
      </w:r>
      <w:r>
        <w:rPr>
          <w:color w:val="FEB8C8"/>
        </w:rPr>
        <w:t xml:space="preserve">siinä valossa </w:t>
      </w:r>
      <w:r>
        <w:rPr>
          <w:color w:val="796EE6"/>
        </w:rPr>
        <w:t xml:space="preserve">vanhat tornit, jotka </w:t>
      </w:r>
      <w:r>
        <w:rPr>
          <w:color w:val="000D2C"/>
        </w:rPr>
        <w:t xml:space="preserve">aallot </w:t>
      </w:r>
      <w:r>
        <w:rPr>
          <w:color w:val="796EE6"/>
        </w:rPr>
        <w:t xml:space="preserve">melkein paljastivat</w:t>
      </w:r>
      <w:r>
        <w:t xml:space="preserve">, ja valkoiset pylväät, jotka olivat täynnä vihreän merilevän kimppuja. Ja koska tiesin, että </w:t>
      </w:r>
      <w:r>
        <w:rPr>
          <w:color w:val="53495F"/>
        </w:rPr>
        <w:t xml:space="preserve">kaikki kuolleet </w:t>
      </w:r>
      <w:r>
        <w:t xml:space="preserve">olivat tulleet </w:t>
      </w:r>
      <w:r>
        <w:t xml:space="preserve">tähän uppoavaan paikkaan</w:t>
      </w:r>
      <w:r>
        <w:rPr>
          <w:color w:val="04640D"/>
        </w:rPr>
        <w:t xml:space="preserve">, </w:t>
      </w:r>
      <w:r>
        <w:t xml:space="preserve">vapisin enkä halunnut enää puhua </w:t>
      </w:r>
      <w:r>
        <w:rPr>
          <w:color w:val="58018B"/>
        </w:rPr>
        <w:t xml:space="preserve">lotos-kasvojen </w:t>
      </w:r>
      <w:r>
        <w:t xml:space="preserve">kanssa</w:t>
      </w:r>
      <w:r>
        <w:t xml:space="preserve">.</w:t>
      </w:r>
    </w:p>
    <w:p>
      <w:r>
        <w:t xml:space="preserve">Mutta </w:t>
      </w:r>
      <w:r>
        <w:rPr>
          <w:color w:val="04640D"/>
        </w:rPr>
        <w:t xml:space="preserve">kun </w:t>
      </w:r>
      <w:r>
        <w:t xml:space="preserve">näin kaukana </w:t>
      </w:r>
      <w:r>
        <w:rPr>
          <w:color w:val="F7F1DF"/>
        </w:rPr>
        <w:t xml:space="preserve">merellä </w:t>
      </w:r>
      <w:r>
        <w:rPr>
          <w:color w:val="F95475"/>
        </w:rPr>
        <w:t xml:space="preserve">mustan kondorin </w:t>
      </w:r>
      <w:r>
        <w:t xml:space="preserve">laskeutuvan taivaalta lepäämään </w:t>
      </w:r>
      <w:r>
        <w:rPr>
          <w:color w:val="61FC03"/>
        </w:rPr>
        <w:t xml:space="preserve">suurelle riutalle</w:t>
      </w:r>
      <w:r>
        <w:t xml:space="preserve">, </w:t>
      </w:r>
      <w:r>
        <w:rPr>
          <w:color w:val="04640D"/>
        </w:rPr>
        <w:t xml:space="preserve">olisin </w:t>
      </w:r>
      <w:r>
        <w:t xml:space="preserve">mielelläni kysellyt </w:t>
      </w:r>
      <w:r>
        <w:rPr>
          <w:color w:val="F95475"/>
        </w:rPr>
        <w:t xml:space="preserve">häneltä </w:t>
      </w:r>
      <w:r>
        <w:t xml:space="preserve">ja kysynyt </w:t>
      </w:r>
      <w:r>
        <w:t xml:space="preserve">häneltä </w:t>
      </w:r>
      <w:r>
        <w:rPr>
          <w:color w:val="5D9608"/>
        </w:rPr>
        <w:t xml:space="preserve">niistä, jotka </w:t>
      </w:r>
      <w:r>
        <w:rPr>
          <w:color w:val="5D9608"/>
        </w:rPr>
        <w:t xml:space="preserve">olin tuntenut, kun </w:t>
      </w:r>
      <w:r>
        <w:rPr>
          <w:color w:val="98A088"/>
        </w:rPr>
        <w:t xml:space="preserve">he </w:t>
      </w:r>
      <w:r>
        <w:rPr>
          <w:color w:val="5D9608"/>
        </w:rPr>
        <w:t xml:space="preserve">olivat elossa</w:t>
      </w:r>
      <w:r>
        <w:t xml:space="preserve">. Olisin </w:t>
      </w:r>
      <w:r>
        <w:t xml:space="preserve">kysynyt </w:t>
      </w:r>
      <w:r>
        <w:rPr>
          <w:color w:val="F95475"/>
        </w:rPr>
        <w:t xml:space="preserve">sitä</w:t>
      </w:r>
      <w:r>
        <w:rPr>
          <w:color w:val="04640D"/>
        </w:rPr>
        <w:t xml:space="preserve">, </w:t>
      </w:r>
      <w:r>
        <w:t xml:space="preserve">ellei </w:t>
      </w:r>
      <w:r>
        <w:rPr>
          <w:color w:val="F95475"/>
        </w:rPr>
        <w:t xml:space="preserve">se </w:t>
      </w:r>
      <w:r>
        <w:t xml:space="preserve">olisi </w:t>
      </w:r>
      <w:r>
        <w:t xml:space="preserve">ollut niin kaukana, mutta </w:t>
      </w:r>
      <w:r>
        <w:rPr>
          <w:color w:val="F95475"/>
        </w:rPr>
        <w:t xml:space="preserve">se </w:t>
      </w:r>
      <w:r>
        <w:t xml:space="preserve">oli hyvin kaukana, eikä sitä näkynyt lainkaan, kun </w:t>
      </w:r>
      <w:r>
        <w:rPr>
          <w:color w:val="F95475"/>
        </w:rPr>
        <w:t xml:space="preserve">se </w:t>
      </w:r>
      <w:r>
        <w:t xml:space="preserve">lähestyi </w:t>
      </w:r>
      <w:r>
        <w:rPr>
          <w:color w:val="61FC03"/>
        </w:rPr>
        <w:t xml:space="preserve">tuota jättiläismäistä riuttaa</w:t>
      </w:r>
      <w:r>
        <w:t xml:space="preserve">.</w:t>
      </w:r>
    </w:p>
    <w:p>
      <w:r>
        <w:rPr>
          <w:color w:val="04640D"/>
        </w:rPr>
        <w:t xml:space="preserve">Niinpä </w:t>
      </w:r>
      <w:r>
        <w:t xml:space="preserve">katselin </w:t>
      </w:r>
      <w:r>
        <w:rPr>
          <w:color w:val="FCB164"/>
        </w:rPr>
        <w:t xml:space="preserve">vuoroveden laskua </w:t>
      </w:r>
      <w:r>
        <w:rPr>
          <w:color w:val="310106"/>
        </w:rPr>
        <w:t xml:space="preserve">vajoavan kuun </w:t>
      </w:r>
      <w:r>
        <w:t xml:space="preserve">alla </w:t>
      </w:r>
      <w:r>
        <w:t xml:space="preserve">ja näin </w:t>
      </w:r>
      <w:r>
        <w:t xml:space="preserve">tuon kuolleen, valuvan kaupungin </w:t>
      </w:r>
      <w:r>
        <w:rPr>
          <w:color w:val="796EE6"/>
        </w:rPr>
        <w:t xml:space="preserve">tornit</w:t>
      </w:r>
      <w:r>
        <w:t xml:space="preserve">, tornit ja katot </w:t>
      </w:r>
      <w:r>
        <w:t xml:space="preserve">hohtavan. </w:t>
      </w:r>
      <w:r>
        <w:t xml:space="preserve">Ja </w:t>
      </w:r>
      <w:r>
        <w:rPr>
          <w:color w:val="04640D"/>
        </w:rPr>
        <w:t xml:space="preserve">kun </w:t>
      </w:r>
      <w:r>
        <w:t xml:space="preserve">katselin</w:t>
      </w:r>
      <w:r>
        <w:rPr>
          <w:color w:val="04640D"/>
        </w:rPr>
        <w:t xml:space="preserve">, </w:t>
      </w:r>
      <w:r>
        <w:t xml:space="preserve">sieraimeni yrittivät sulkea sieraimensa </w:t>
      </w:r>
      <w:r>
        <w:rPr>
          <w:color w:val="248AD0"/>
        </w:rPr>
        <w:t xml:space="preserve">maailman </w:t>
      </w:r>
      <w:r>
        <w:rPr>
          <w:color w:val="5C5300"/>
        </w:rPr>
        <w:t xml:space="preserve">kuolleiden </w:t>
      </w:r>
      <w:r>
        <w:rPr>
          <w:color w:val="4F584E"/>
        </w:rPr>
        <w:t xml:space="preserve">hajuvettä valloittavalta löyhkältä</w:t>
      </w:r>
      <w:r>
        <w:t xml:space="preserve">; sillä todellakin, tähän paikattomaan ja unohdettuun paikkaan oli </w:t>
      </w:r>
      <w:r>
        <w:rPr>
          <w:color w:val="9F6551"/>
        </w:rPr>
        <w:t xml:space="preserve">kerääntynyt kaikki kirkkomaiden liha, jota </w:t>
      </w:r>
      <w:r>
        <w:rPr>
          <w:color w:val="BCFEC6"/>
        </w:rPr>
        <w:t xml:space="preserve">pöhöttyneet merimadot </w:t>
      </w:r>
      <w:r>
        <w:rPr>
          <w:color w:val="9F6551"/>
        </w:rPr>
        <w:t xml:space="preserve">saivat </w:t>
      </w:r>
      <w:r>
        <w:rPr>
          <w:color w:val="9F6551"/>
        </w:rPr>
        <w:t xml:space="preserve">nakertaa ja ahmia</w:t>
      </w:r>
      <w:r>
        <w:t xml:space="preserve">.</w:t>
      </w:r>
    </w:p>
    <w:p>
      <w:r>
        <w:rPr>
          <w:color w:val="310106"/>
        </w:rPr>
        <w:t xml:space="preserve">Paha kuu </w:t>
      </w:r>
      <w:r>
        <w:t xml:space="preserve">roikkui nyt hyvin matalalla </w:t>
      </w:r>
      <w:r>
        <w:t xml:space="preserve">näiden kauhujen yllä, mutta </w:t>
      </w:r>
      <w:r>
        <w:rPr>
          <w:color w:val="2B1B04"/>
        </w:rPr>
        <w:t xml:space="preserve">meren </w:t>
      </w:r>
      <w:r>
        <w:rPr>
          <w:color w:val="932C70"/>
        </w:rPr>
        <w:t xml:space="preserve">paisuneet madot </w:t>
      </w:r>
      <w:r>
        <w:t xml:space="preserve">eivät tarvitse kuuta ravinnokseen. Ja </w:t>
      </w:r>
      <w:r>
        <w:rPr>
          <w:color w:val="04640D"/>
        </w:rPr>
        <w:t xml:space="preserve">kun </w:t>
      </w:r>
      <w:r>
        <w:t xml:space="preserve">katselin aaltoilua, joka kertoi </w:t>
      </w:r>
      <w:r>
        <w:rPr>
          <w:color w:val="932C70"/>
        </w:rPr>
        <w:t xml:space="preserve">matojen</w:t>
      </w:r>
      <w:r>
        <w:t xml:space="preserve"> kiemurtelusta </w:t>
      </w:r>
      <w:r>
        <w:t xml:space="preserve">meren alla</w:t>
      </w:r>
      <w:r>
        <w:rPr>
          <w:color w:val="04640D"/>
        </w:rPr>
        <w:t xml:space="preserve">, </w:t>
      </w:r>
      <w:r>
        <w:t xml:space="preserve">tunsin uutta kylmäävää tunnetta kaukaa, jonne </w:t>
      </w:r>
      <w:r>
        <w:rPr>
          <w:color w:val="F95475"/>
        </w:rPr>
        <w:t xml:space="preserve">kondori </w:t>
      </w:r>
      <w:r>
        <w:t xml:space="preserve">oli lentänyt, aivan kuin </w:t>
      </w:r>
      <w:r>
        <w:rPr>
          <w:color w:val="D4C67A"/>
        </w:rPr>
        <w:t xml:space="preserve">lihaani </w:t>
      </w:r>
      <w:r>
        <w:t xml:space="preserve">olisi tarttunut </w:t>
      </w:r>
      <w:r>
        <w:rPr>
          <w:color w:val="AE7AA1"/>
        </w:rPr>
        <w:t xml:space="preserve">kauhu </w:t>
      </w:r>
      <w:r>
        <w:t xml:space="preserve">ennen </w:t>
      </w:r>
      <w:r>
        <w:rPr>
          <w:color w:val="C2A393"/>
        </w:rPr>
        <w:t xml:space="preserve">kuin </w:t>
      </w:r>
      <w:r>
        <w:rPr>
          <w:color w:val="0232FD"/>
        </w:rPr>
        <w:t xml:space="preserve">silmäni </w:t>
      </w:r>
      <w:r>
        <w:t xml:space="preserve">olivat nähneet </w:t>
      </w:r>
      <w:r>
        <w:rPr>
          <w:color w:val="AE7AA1"/>
        </w:rPr>
        <w:t xml:space="preserve">sen</w:t>
      </w:r>
      <w:r>
        <w:t xml:space="preserve">.</w:t>
      </w:r>
    </w:p>
    <w:p>
      <w:r>
        <w:rPr>
          <w:color w:val="D4C67A"/>
        </w:rPr>
        <w:t xml:space="preserve">Lihani </w:t>
      </w:r>
      <w:r>
        <w:t xml:space="preserve">ei myöskään ollut </w:t>
      </w:r>
      <w:r>
        <w:t xml:space="preserve">vapissut ilman syytä, sillä </w:t>
      </w:r>
      <w:r>
        <w:rPr>
          <w:color w:val="04640D"/>
        </w:rPr>
        <w:t xml:space="preserve">kun </w:t>
      </w:r>
      <w:r>
        <w:t xml:space="preserve">nostin </w:t>
      </w:r>
      <w:r>
        <w:rPr>
          <w:color w:val="0232FD"/>
        </w:rPr>
        <w:t xml:space="preserve">katseeni </w:t>
      </w:r>
      <w:r>
        <w:t xml:space="preserve">ylös</w:t>
      </w:r>
      <w:r>
        <w:rPr>
          <w:color w:val="04640D"/>
        </w:rPr>
        <w:t xml:space="preserve">, </w:t>
      </w:r>
      <w:r>
        <w:t xml:space="preserve">näin, että </w:t>
      </w:r>
      <w:r>
        <w:rPr>
          <w:color w:val="6A3A35"/>
        </w:rPr>
        <w:t xml:space="preserve">vesi </w:t>
      </w:r>
      <w:r>
        <w:t xml:space="preserve">oli laskenut hyvin matalalle ja paljasti paljon </w:t>
      </w:r>
      <w:r>
        <w:rPr>
          <w:color w:val="61FC03"/>
        </w:rPr>
        <w:t xml:space="preserve">valtavaa riuttaa, jonka reunan </w:t>
      </w:r>
      <w:r>
        <w:rPr>
          <w:color w:val="61FC03"/>
        </w:rPr>
        <w:t xml:space="preserve">olin nähnyt aiemmin</w:t>
      </w:r>
      <w:r>
        <w:t xml:space="preserve">. </w:t>
      </w:r>
      <w:r>
        <w:t xml:space="preserve">Ja </w:t>
      </w:r>
      <w:r>
        <w:rPr>
          <w:color w:val="04640D"/>
        </w:rPr>
        <w:t xml:space="preserve">kun </w:t>
      </w:r>
      <w:r>
        <w:t xml:space="preserve">näin, että </w:t>
      </w:r>
      <w:r>
        <w:rPr>
          <w:color w:val="61FC03"/>
        </w:rPr>
        <w:t xml:space="preserve">riutta </w:t>
      </w:r>
      <w:r>
        <w:t xml:space="preserve">ei ollut muuta kuin </w:t>
      </w:r>
      <w:r>
        <w:rPr>
          <w:color w:val="61FC03"/>
        </w:rPr>
        <w:t xml:space="preserve">mustan basalttikruunu </w:t>
      </w:r>
      <w:r>
        <w:rPr>
          <w:color w:val="168E5C"/>
        </w:rPr>
        <w:t xml:space="preserve">järkyttävälle eikonille, jonka hirviömäinen otsa näkyi nyt hämärässä kuunvalossa ja jonka iljettävien kavioiden täytyi tassutella helvetillistä liejua kilometrien päässä alapuolella</w:t>
      </w:r>
      <w:r>
        <w:rPr>
          <w:color w:val="04640D"/>
        </w:rPr>
        <w:t xml:space="preserve">, </w:t>
      </w:r>
      <w:r>
        <w:t xml:space="preserve">huusin ja huusin, etteivät kätketyt kasvot nousisi </w:t>
      </w:r>
      <w:r>
        <w:rPr>
          <w:color w:val="6A3A35"/>
        </w:rPr>
        <w:t xml:space="preserve">vesien </w:t>
      </w:r>
      <w:r>
        <w:t xml:space="preserve">yläpuolelle </w:t>
      </w:r>
      <w:r>
        <w:t xml:space="preserve">ja etteivät kätketyt silmät katselisi </w:t>
      </w:r>
      <w:r>
        <w:rPr>
          <w:color w:val="04640D"/>
        </w:rPr>
        <w:t xml:space="preserve">minua </w:t>
      </w:r>
      <w:r>
        <w:rPr>
          <w:color w:val="310106"/>
        </w:rPr>
        <w:t xml:space="preserve">tuon irvistelevän ja petollisen keltaisen kuun </w:t>
      </w:r>
      <w:r>
        <w:t xml:space="preserve">hiipumisen jälkeen</w:t>
      </w:r>
      <w:r>
        <w:t xml:space="preserve">.</w:t>
      </w:r>
    </w:p>
    <w:p>
      <w:r>
        <w:t xml:space="preserve">Ja paetakseni </w:t>
      </w:r>
      <w:r>
        <w:rPr>
          <w:color w:val="16C0D0"/>
        </w:rPr>
        <w:t xml:space="preserve">tätä säälimätöntä </w:t>
      </w:r>
      <w:r>
        <w:rPr>
          <w:color w:val="04640D"/>
        </w:rPr>
        <w:t xml:space="preserve">olentoa </w:t>
      </w:r>
      <w:r>
        <w:t xml:space="preserve">sukelsin ilomielin ja epäröimättä haisevaan matalikkoon, jossa ruohomaisten muurien ja uponneitten katujen keskellä lihavat merimadot herkuttelevat </w:t>
      </w:r>
      <w:r>
        <w:rPr>
          <w:color w:val="C62100"/>
        </w:rPr>
        <w:t xml:space="preserve">maailman </w:t>
      </w:r>
      <w:r>
        <w:rPr>
          <w:color w:val="53495F"/>
        </w:rPr>
        <w:t xml:space="preserve">kuolleilla</w:t>
      </w:r>
      <w:r>
        <w:t xml:space="preserve">.</w:t>
      </w:r>
    </w:p>
    <w:p>
      <w:r>
        <w:rPr>
          <w:b/>
        </w:rPr>
        <w:t xml:space="preserve">Asiakirjan numero 42</w:t>
      </w:r>
    </w:p>
    <w:p>
      <w:r>
        <w:rPr>
          <w:b/>
        </w:rPr>
        <w:t xml:space="preserve">Asiakirjan tunniste: GUM_fiction_oversite</w:t>
      </w:r>
    </w:p>
    <w:p>
      <w:r>
        <w:t xml:space="preserve">Oversite</w:t>
      </w:r>
    </w:p>
    <w:p>
      <w:r>
        <w:t xml:space="preserve">"</w:t>
      </w:r>
      <w:r>
        <w:t xml:space="preserve">Ei </w:t>
      </w:r>
      <w:r>
        <w:rPr>
          <w:color w:val="310106"/>
        </w:rPr>
        <w:t xml:space="preserve">se </w:t>
      </w:r>
      <w:r>
        <w:t xml:space="preserve">satu, </w:t>
      </w:r>
      <w:r>
        <w:rPr>
          <w:color w:val="04640D"/>
        </w:rPr>
        <w:t xml:space="preserve">mummi</w:t>
      </w:r>
      <w:r>
        <w:t xml:space="preserve">", </w:t>
      </w:r>
      <w:r>
        <w:rPr>
          <w:color w:val="FEFB0A"/>
        </w:rPr>
        <w:t xml:space="preserve">Renata </w:t>
      </w:r>
      <w:r>
        <w:t xml:space="preserve">sanoo. </w:t>
      </w:r>
      <w:r>
        <w:rPr>
          <w:color w:val="FEFB0A"/>
        </w:rPr>
        <w:t xml:space="preserve">Kuusitoistavuotias tyttäreni </w:t>
      </w:r>
      <w:r>
        <w:t xml:space="preserve">vetää </w:t>
      </w:r>
      <w:r>
        <w:t xml:space="preserve">T-paidan hihan </w:t>
      </w:r>
      <w:r>
        <w:t xml:space="preserve">ylös </w:t>
      </w:r>
      <w:r>
        <w:t xml:space="preserve">ja näyttää </w:t>
      </w:r>
      <w:r>
        <w:rPr>
          <w:color w:val="00587F"/>
        </w:rPr>
        <w:t xml:space="preserve">paljaan käsivartensa</w:t>
      </w:r>
      <w:r>
        <w:t xml:space="preserve">, ihon kesänruskean ja lihaksen turpoavan hieman sileäksi hauikseksi, virheettömäksi.</w:t>
      </w:r>
    </w:p>
    <w:p>
      <w:r>
        <w:t xml:space="preserve">"Minulle tehtiin </w:t>
      </w:r>
      <w:r>
        <w:rPr>
          <w:color w:val="310106"/>
        </w:rPr>
        <w:t xml:space="preserve">se, </w:t>
      </w:r>
      <w:r>
        <w:t xml:space="preserve">kun </w:t>
      </w:r>
      <w:r>
        <w:t xml:space="preserve">olin pieni, ja katso, sitä ei edes huomaa."</w:t>
      </w:r>
    </w:p>
    <w:p>
      <w:r>
        <w:rPr>
          <w:color w:val="04640D"/>
        </w:rPr>
        <w:t xml:space="preserve">Äitini </w:t>
      </w:r>
      <w:r>
        <w:t xml:space="preserve">istuu </w:t>
      </w:r>
      <w:r>
        <w:t xml:space="preserve">vanhainkodin </w:t>
      </w:r>
      <w:r>
        <w:t xml:space="preserve">pienessä </w:t>
      </w:r>
      <w:r>
        <w:t xml:space="preserve">tutkimushuoneessa. Kaikki on valkoista ja sairaalamaista, mutta siellä ei ole </w:t>
      </w:r>
      <w:r>
        <w:t xml:space="preserve">tutkimussohvaa. Siellä on vain pöytä, pieni valkoinen pöytä, jossa on </w:t>
      </w:r>
      <w:r>
        <w:rPr>
          <w:color w:val="9E8317"/>
        </w:rPr>
        <w:t xml:space="preserve">kaksi tuolia </w:t>
      </w:r>
      <w:r>
        <w:t xml:space="preserve">ja vaaka. </w:t>
      </w:r>
      <w:r>
        <w:rPr>
          <w:color w:val="01190F"/>
        </w:rPr>
        <w:t xml:space="preserve">Lääkäri</w:t>
      </w:r>
      <w:r>
        <w:t xml:space="preserve">, </w:t>
      </w:r>
      <w:r>
        <w:rPr>
          <w:color w:val="01190F"/>
        </w:rPr>
        <w:t xml:space="preserve">nainen, </w:t>
      </w:r>
      <w:r>
        <w:rPr>
          <w:color w:val="847D81"/>
        </w:rPr>
        <w:t xml:space="preserve">jota </w:t>
      </w:r>
      <w:r>
        <w:rPr>
          <w:color w:val="01190F"/>
        </w:rPr>
        <w:t xml:space="preserve">en tunne, </w:t>
      </w:r>
      <w:r>
        <w:t xml:space="preserve">istuu toisella tuolilla. </w:t>
      </w:r>
      <w:r>
        <w:rPr>
          <w:color w:val="04640D"/>
        </w:rPr>
        <w:t xml:space="preserve">Äitini </w:t>
      </w:r>
      <w:r>
        <w:t xml:space="preserve">on hämmentynyt</w:t>
      </w:r>
      <w:r>
        <w:rPr>
          <w:color w:val="04640D"/>
        </w:rPr>
        <w:t xml:space="preserve">, </w:t>
      </w:r>
      <w:r>
        <w:t xml:space="preserve">kasvot </w:t>
      </w:r>
      <w:r>
        <w:rPr>
          <w:color w:val="58018B"/>
        </w:rPr>
        <w:t xml:space="preserve">minuun päin</w:t>
      </w:r>
      <w:r>
        <w:t xml:space="preserve">. </w:t>
      </w:r>
      <w:r>
        <w:rPr>
          <w:color w:val="04640D"/>
        </w:rPr>
        <w:t xml:space="preserve">Hänellä </w:t>
      </w:r>
      <w:r>
        <w:t xml:space="preserve">on Alzheimerin tauti.</w:t>
      </w:r>
    </w:p>
    <w:p>
      <w:r>
        <w:t xml:space="preserve">"Ei se mitään, </w:t>
      </w:r>
      <w:r>
        <w:rPr>
          <w:color w:val="04640D"/>
        </w:rPr>
        <w:t xml:space="preserve">äiti</w:t>
      </w:r>
      <w:r>
        <w:t xml:space="preserve">"</w:t>
      </w:r>
      <w:r>
        <w:rPr>
          <w:color w:val="58018B"/>
        </w:rPr>
        <w:t xml:space="preserve">, </w:t>
      </w:r>
      <w:r>
        <w:t xml:space="preserve">sanon.</w:t>
      </w:r>
    </w:p>
    <w:p>
      <w:r>
        <w:rPr>
          <w:color w:val="B70639"/>
        </w:rPr>
        <w:t xml:space="preserve">Hän </w:t>
      </w:r>
      <w:r>
        <w:rPr>
          <w:color w:val="703B01"/>
        </w:rPr>
        <w:t xml:space="preserve">haluaa ymmärtää</w:t>
      </w:r>
      <w:r>
        <w:rPr>
          <w:color w:val="58018B"/>
        </w:rPr>
        <w:t xml:space="preserve">, </w:t>
      </w:r>
      <w:r>
        <w:rPr>
          <w:color w:val="703B01"/>
        </w:rPr>
        <w:t xml:space="preserve">sen </w:t>
      </w:r>
      <w:r>
        <w:t xml:space="preserve">näen</w:t>
      </w:r>
      <w:r>
        <w:t xml:space="preserve">. </w:t>
      </w:r>
      <w:r>
        <w:rPr>
          <w:color w:val="58018B"/>
        </w:rPr>
        <w:t xml:space="preserve">Joten </w:t>
      </w:r>
      <w:r>
        <w:t xml:space="preserve">selitän uudelleen.</w:t>
      </w:r>
    </w:p>
    <w:p>
      <w:r>
        <w:t xml:space="preserve">"</w:t>
      </w:r>
      <w:r>
        <w:rPr>
          <w:color w:val="310106"/>
        </w:rPr>
        <w:t xml:space="preserve">Se on </w:t>
      </w:r>
      <w:r>
        <w:rPr>
          <w:color w:val="310106"/>
        </w:rPr>
        <w:t xml:space="preserve">implantti, jonka avulla he tietävät</w:t>
      </w:r>
      <w:r>
        <w:rPr>
          <w:color w:val="F7F1DF"/>
        </w:rPr>
        <w:t xml:space="preserve">,</w:t>
      </w:r>
      <w:r>
        <w:rPr>
          <w:color w:val="310106"/>
        </w:rPr>
        <w:t xml:space="preserve"> missä </w:t>
      </w:r>
      <w:r>
        <w:rPr>
          <w:color w:val="310106"/>
        </w:rPr>
        <w:t xml:space="preserve">olet ja miten </w:t>
      </w:r>
      <w:r>
        <w:rPr>
          <w:color w:val="310106"/>
        </w:rPr>
        <w:t xml:space="preserve">voit</w:t>
      </w:r>
      <w:r>
        <w:t xml:space="preserve">. </w:t>
      </w:r>
      <w:r>
        <w:rPr>
          <w:color w:val="310106"/>
        </w:rPr>
        <w:t xml:space="preserve">Se </w:t>
      </w:r>
      <w:r>
        <w:t xml:space="preserve">ei satu."</w:t>
      </w:r>
    </w:p>
    <w:p>
      <w:r>
        <w:rPr>
          <w:color w:val="04640D"/>
        </w:rPr>
        <w:t xml:space="preserve">Hänen </w:t>
      </w:r>
      <w:r>
        <w:t xml:space="preserve">silmänsä vuotavat nyt jatkuvasti. Siinä ajassa, </w:t>
      </w:r>
      <w:r>
        <w:rPr>
          <w:color w:val="58018B"/>
        </w:rPr>
        <w:t xml:space="preserve">kun </w:t>
      </w:r>
      <w:r>
        <w:t xml:space="preserve">selitän, </w:t>
      </w:r>
      <w:r>
        <w:rPr>
          <w:color w:val="04640D"/>
        </w:rPr>
        <w:t xml:space="preserve">hän </w:t>
      </w:r>
      <w:r>
        <w:t xml:space="preserve">tarttuu sanoihin ja kadottaa ne, tarttuu </w:t>
      </w:r>
      <w:r>
        <w:rPr>
          <w:color w:val="118B8A"/>
        </w:rPr>
        <w:t xml:space="preserve">lauseisiin </w:t>
      </w:r>
      <w:r>
        <w:t xml:space="preserve">ja kadottaa ne, </w:t>
      </w:r>
      <w:r>
        <w:t xml:space="preserve">kun </w:t>
      </w:r>
      <w:r>
        <w:rPr>
          <w:color w:val="118B8A"/>
        </w:rPr>
        <w:t xml:space="preserve">ne menevät </w:t>
      </w:r>
      <w:r>
        <w:t xml:space="preserve">ohi.</w:t>
      </w:r>
    </w:p>
    <w:p>
      <w:r>
        <w:rPr>
          <w:color w:val="04640D"/>
        </w:rPr>
        <w:t xml:space="preserve">Hän </w:t>
      </w:r>
      <w:r>
        <w:t xml:space="preserve">katsoo </w:t>
      </w:r>
      <w:r>
        <w:rPr>
          <w:color w:val="58018B"/>
        </w:rPr>
        <w:t xml:space="preserve">minua </w:t>
      </w:r>
      <w:r>
        <w:t xml:space="preserve">ja sitten </w:t>
      </w:r>
      <w:r>
        <w:rPr>
          <w:color w:val="FEFB0A"/>
        </w:rPr>
        <w:t xml:space="preserve">Renataa, joka hymyilee, </w:t>
      </w:r>
      <w:r>
        <w:t xml:space="preserve">ja antautuu lopulta ymmärtämättömästi. </w:t>
      </w:r>
      <w:r>
        <w:t xml:space="preserve">Olemme uuvuttaneet </w:t>
      </w:r>
      <w:r>
        <w:rPr>
          <w:color w:val="04640D"/>
        </w:rPr>
        <w:t xml:space="preserve">hänet</w:t>
      </w:r>
      <w:r>
        <w:t xml:space="preserve">. </w:t>
      </w:r>
      <w:r>
        <w:rPr>
          <w:color w:val="01190F"/>
        </w:rPr>
        <w:t xml:space="preserve">Lääkäri </w:t>
      </w:r>
      <w:r>
        <w:t xml:space="preserve">paljastaa </w:t>
      </w:r>
      <w:r>
        <w:rPr>
          <w:color w:val="796EE6"/>
        </w:rPr>
        <w:t xml:space="preserve">äitini </w:t>
      </w:r>
      <w:r>
        <w:rPr>
          <w:color w:val="000D2C"/>
        </w:rPr>
        <w:t xml:space="preserve">käsivarren</w:t>
      </w:r>
      <w:r>
        <w:t xml:space="preserve">, jossa kreppinen liha roikkuu löysästi luiden päällä. </w:t>
      </w:r>
      <w:r>
        <w:rPr>
          <w:color w:val="01190F"/>
        </w:rPr>
        <w:t xml:space="preserve">Lääkäri </w:t>
      </w:r>
      <w:r>
        <w:t xml:space="preserve">pyyhkii </w:t>
      </w:r>
      <w:r>
        <w:rPr>
          <w:color w:val="53495F"/>
        </w:rPr>
        <w:t xml:space="preserve">hänen </w:t>
      </w:r>
      <w:r>
        <w:rPr>
          <w:color w:val="F95475"/>
        </w:rPr>
        <w:t xml:space="preserve">olkavarteensa </w:t>
      </w:r>
      <w:r>
        <w:t xml:space="preserve">antiseptistä ainetta ja sanoo: </w:t>
      </w:r>
      <w:r>
        <w:rPr>
          <w:color w:val="01190F"/>
        </w:rPr>
        <w:t xml:space="preserve">"</w:t>
      </w:r>
      <w:r>
        <w:t xml:space="preserve">Annan </w:t>
      </w:r>
      <w:r>
        <w:rPr>
          <w:color w:val="04640D"/>
        </w:rPr>
        <w:t xml:space="preserve">sinulle </w:t>
      </w:r>
      <w:r>
        <w:rPr>
          <w:color w:val="61FC03"/>
        </w:rPr>
        <w:t xml:space="preserve">jotain</w:t>
      </w:r>
      <w:r>
        <w:t xml:space="preserve">, joka turruttaa </w:t>
      </w:r>
      <w:r>
        <w:rPr>
          <w:color w:val="F95475"/>
        </w:rPr>
        <w:t xml:space="preserve">sen</w:t>
      </w:r>
      <w:r>
        <w:t xml:space="preserve">." </w:t>
      </w:r>
      <w:r>
        <w:rPr>
          <w:color w:val="58018B"/>
        </w:rPr>
        <w:t xml:space="preserve">Minulle </w:t>
      </w:r>
      <w:r>
        <w:rPr>
          <w:color w:val="01190F"/>
        </w:rPr>
        <w:t xml:space="preserve">lääkäri </w:t>
      </w:r>
      <w:r>
        <w:t xml:space="preserve">sanoo </w:t>
      </w:r>
      <w:r>
        <w:t xml:space="preserve">normaalilla äänellään: "</w:t>
      </w:r>
      <w:r>
        <w:rPr>
          <w:color w:val="61FC03"/>
        </w:rPr>
        <w:t xml:space="preserve">Se on </w:t>
      </w:r>
      <w:r>
        <w:t xml:space="preserve">vain </w:t>
      </w:r>
      <w:r>
        <w:rPr>
          <w:color w:val="61FC03"/>
        </w:rPr>
        <w:t xml:space="preserve">vähän lidokaiinia.</w:t>
      </w:r>
      <w:r>
        <w:t xml:space="preserve">" </w:t>
      </w:r>
      <w:r>
        <w:t xml:space="preserve">En pidä </w:t>
      </w:r>
      <w:r>
        <w:rPr>
          <w:color w:val="01190F"/>
        </w:rPr>
        <w:t xml:space="preserve">lääkäristä</w:t>
      </w:r>
      <w:r>
        <w:t xml:space="preserve">, mutta </w:t>
      </w:r>
      <w:r>
        <w:t xml:space="preserve">en tiedä miksi. </w:t>
      </w:r>
      <w:r>
        <w:rPr>
          <w:color w:val="01190F"/>
        </w:rPr>
        <w:t xml:space="preserve">Hän </w:t>
      </w:r>
      <w:r>
        <w:t xml:space="preserve">ei ole tyly. </w:t>
      </w:r>
      <w:r>
        <w:rPr>
          <w:color w:val="5D9608"/>
        </w:rPr>
        <w:t xml:space="preserve">Hänellä </w:t>
      </w:r>
      <w:r>
        <w:rPr>
          <w:color w:val="DE98FD"/>
        </w:rPr>
        <w:t xml:space="preserve">on ammattimaiset hiukset, jotka ovat kevyesti raidalliset. </w:t>
      </w:r>
      <w:r>
        <w:rPr>
          <w:color w:val="DE98FD"/>
        </w:rPr>
        <w:t xml:space="preserve">Se </w:t>
      </w:r>
      <w:r>
        <w:t xml:space="preserve">ei ole mikään syy inhota </w:t>
      </w:r>
      <w:r>
        <w:rPr>
          <w:color w:val="01190F"/>
        </w:rPr>
        <w:t xml:space="preserve">häntä</w:t>
      </w:r>
      <w:r>
        <w:t xml:space="preserve">.</w:t>
      </w:r>
    </w:p>
    <w:p>
      <w:r>
        <w:rPr>
          <w:color w:val="04640D"/>
        </w:rPr>
        <w:t xml:space="preserve">Äitini </w:t>
      </w:r>
      <w:r>
        <w:t xml:space="preserve">nyrpistää pistoksen kohdalla ja yllättyy jälleen. </w:t>
      </w:r>
      <w:r>
        <w:rPr>
          <w:color w:val="04640D"/>
        </w:rPr>
        <w:t xml:space="preserve">Hän </w:t>
      </w:r>
      <w:r>
        <w:t xml:space="preserve">katsoo </w:t>
      </w:r>
      <w:r>
        <w:rPr>
          <w:color w:val="58018B"/>
        </w:rPr>
        <w:t xml:space="preserve">minua </w:t>
      </w:r>
      <w:r>
        <w:t xml:space="preserve">ja </w:t>
      </w:r>
      <w:r>
        <w:rPr>
          <w:color w:val="FEFB0A"/>
        </w:rPr>
        <w:t xml:space="preserve">Renataa</w:t>
      </w:r>
      <w:r>
        <w:t xml:space="preserve">. </w:t>
      </w:r>
      <w:r>
        <w:rPr>
          <w:color w:val="4AFEFA"/>
        </w:rPr>
        <w:t xml:space="preserve">Me </w:t>
      </w:r>
      <w:r>
        <w:t xml:space="preserve">molemmat hymyilemme</w:t>
      </w:r>
      <w:r>
        <w:t xml:space="preserve">. </w:t>
      </w:r>
      <w:r>
        <w:t xml:space="preserve">"Hyvä on", </w:t>
      </w:r>
      <w:r>
        <w:rPr>
          <w:color w:val="04640D"/>
        </w:rPr>
        <w:t xml:space="preserve">äitini </w:t>
      </w:r>
      <w:r>
        <w:t xml:space="preserve">sanoo. Mikä on ok? </w:t>
      </w:r>
      <w:r>
        <w:rPr>
          <w:color w:val="58018B"/>
        </w:rPr>
        <w:t xml:space="preserve">Minulla </w:t>
      </w:r>
      <w:r>
        <w:t xml:space="preserve">ei ole aavistustakaan.</w:t>
      </w:r>
    </w:p>
    <w:p>
      <w:r>
        <w:t xml:space="preserve">Odotamme muutaman minuutin.</w:t>
      </w:r>
    </w:p>
    <w:p>
      <w:r>
        <w:rPr>
          <w:color w:val="04640D"/>
        </w:rPr>
        <w:t xml:space="preserve">Äitini </w:t>
      </w:r>
      <w:r>
        <w:t xml:space="preserve">kysyy: "</w:t>
      </w:r>
      <w:r>
        <w:rPr>
          <w:color w:val="98A088"/>
        </w:rPr>
        <w:t xml:space="preserve">Onko </w:t>
      </w:r>
      <w:r>
        <w:rPr>
          <w:color w:val="98A088"/>
        </w:rPr>
        <w:t xml:space="preserve">aika lähteä</w:t>
      </w:r>
      <w:r>
        <w:t xml:space="preserve">?"</w:t>
      </w:r>
    </w:p>
    <w:p>
      <w:r>
        <w:t xml:space="preserve">"Ei vielä"</w:t>
      </w:r>
      <w:r>
        <w:rPr>
          <w:color w:val="58018B"/>
        </w:rPr>
        <w:t xml:space="preserve">, </w:t>
      </w:r>
      <w:r>
        <w:t xml:space="preserve">sanon.</w:t>
      </w:r>
    </w:p>
    <w:p>
      <w:r>
        <w:t xml:space="preserve">"</w:t>
      </w:r>
      <w:r>
        <w:rPr>
          <w:color w:val="4F584E"/>
        </w:rPr>
        <w:t xml:space="preserve">He </w:t>
      </w:r>
      <w:r>
        <w:t xml:space="preserve">antavat </w:t>
      </w:r>
      <w:r>
        <w:rPr>
          <w:color w:val="04640D"/>
        </w:rPr>
        <w:t xml:space="preserve">sinulle </w:t>
      </w:r>
      <w:r>
        <w:t xml:space="preserve">pistoksen."</w:t>
      </w:r>
    </w:p>
    <w:p>
      <w:r>
        <w:t xml:space="preserve">"Mitä?" </w:t>
      </w:r>
      <w:r>
        <w:rPr>
          <w:color w:val="04640D"/>
        </w:rPr>
        <w:t xml:space="preserve">äitini </w:t>
      </w:r>
      <w:r>
        <w:t xml:space="preserve">sanoo.</w:t>
      </w:r>
    </w:p>
    <w:p>
      <w:r>
        <w:t xml:space="preserve">"</w:t>
      </w:r>
      <w:r>
        <w:rPr>
          <w:color w:val="248AD0"/>
        </w:rPr>
        <w:t xml:space="preserve">He </w:t>
      </w:r>
      <w:r>
        <w:rPr>
          <w:color w:val="5C5300"/>
        </w:rPr>
        <w:t xml:space="preserve">aikovat istuttaa </w:t>
      </w:r>
      <w:r>
        <w:rPr>
          <w:color w:val="9F6551"/>
        </w:rPr>
        <w:t xml:space="preserve">sirun</w:t>
      </w:r>
      <w:r>
        <w:rPr>
          <w:color w:val="5C5300"/>
        </w:rPr>
        <w:t xml:space="preserve">. </w:t>
      </w:r>
      <w:r>
        <w:rPr>
          <w:color w:val="BCFEC6"/>
        </w:rPr>
        <w:t xml:space="preserve">Se </w:t>
      </w:r>
      <w:r>
        <w:t xml:space="preserve">auttaa </w:t>
      </w:r>
      <w:r>
        <w:rPr>
          <w:color w:val="4F584E"/>
        </w:rPr>
        <w:t xml:space="preserve">heitä pitämään </w:t>
      </w:r>
      <w:r>
        <w:rPr>
          <w:color w:val="04640D"/>
        </w:rPr>
        <w:t xml:space="preserve">sinusta </w:t>
      </w:r>
      <w:r>
        <w:t xml:space="preserve">huolta.</w:t>
      </w:r>
      <w:r>
        <w:t xml:space="preserve">"</w:t>
      </w:r>
    </w:p>
    <w:p>
      <w:r>
        <w:t xml:space="preserve">Yritän sanoa </w:t>
      </w:r>
      <w:r>
        <w:rPr>
          <w:color w:val="5C5300"/>
        </w:rPr>
        <w:t xml:space="preserve">sen </w:t>
      </w:r>
      <w:r>
        <w:rPr>
          <w:color w:val="932C70"/>
        </w:rPr>
        <w:t xml:space="preserve">joka kerta </w:t>
      </w:r>
      <w:r>
        <w:t xml:space="preserve">niin kuin </w:t>
      </w:r>
      <w:r>
        <w:rPr>
          <w:color w:val="932C70"/>
        </w:rPr>
        <w:t xml:space="preserve">se </w:t>
      </w:r>
      <w:r>
        <w:t xml:space="preserve">olisi ensimmäinen kerta, </w:t>
      </w:r>
      <w:r>
        <w:rPr>
          <w:color w:val="58018B"/>
        </w:rPr>
        <w:t xml:space="preserve">kun </w:t>
      </w:r>
      <w:r>
        <w:t xml:space="preserve">sanon </w:t>
      </w:r>
      <w:r>
        <w:rPr>
          <w:color w:val="5C5300"/>
        </w:rPr>
        <w:t xml:space="preserve">sen</w:t>
      </w:r>
      <w:r>
        <w:t xml:space="preserve">. </w:t>
      </w:r>
      <w:r>
        <w:t xml:space="preserve">En halua nolata </w:t>
      </w:r>
      <w:r>
        <w:rPr>
          <w:color w:val="04640D"/>
        </w:rPr>
        <w:t xml:space="preserve">häntä</w:t>
      </w:r>
      <w:r>
        <w:t xml:space="preserve">. </w:t>
      </w:r>
      <w:r>
        <w:rPr>
          <w:color w:val="04640D"/>
        </w:rPr>
        <w:t xml:space="preserve">Hänen </w:t>
      </w:r>
      <w:r>
        <w:t xml:space="preserve">päänsä kääntyy </w:t>
      </w:r>
      <w:r>
        <w:rPr>
          <w:color w:val="FEFB0A"/>
        </w:rPr>
        <w:t xml:space="preserve">Renatasta </w:t>
      </w:r>
      <w:r>
        <w:rPr>
          <w:color w:val="58018B"/>
        </w:rPr>
        <w:t xml:space="preserve">minuun</w:t>
      </w:r>
      <w:r>
        <w:t xml:space="preserve">, </w:t>
      </w:r>
      <w:r>
        <w:rPr>
          <w:color w:val="01190F"/>
        </w:rPr>
        <w:t xml:space="preserve">lääkäriin </w:t>
      </w:r>
      <w:r>
        <w:t xml:space="preserve">ja </w:t>
      </w:r>
      <w:r>
        <w:t xml:space="preserve">sitten takaisin </w:t>
      </w:r>
      <w:r>
        <w:rPr>
          <w:color w:val="FEFB0A"/>
        </w:rPr>
        <w:t xml:space="preserve">Renataan</w:t>
      </w:r>
      <w:r>
        <w:t xml:space="preserve">.</w:t>
      </w:r>
    </w:p>
    <w:p>
      <w:r>
        <w:t xml:space="preserve">"Ei se mitään, </w:t>
      </w:r>
      <w:r>
        <w:rPr>
          <w:color w:val="04640D"/>
        </w:rPr>
        <w:t xml:space="preserve">mummi</w:t>
      </w:r>
      <w:r>
        <w:t xml:space="preserve">", </w:t>
      </w:r>
      <w:r>
        <w:rPr>
          <w:color w:val="FEFB0A"/>
        </w:rPr>
        <w:t xml:space="preserve">Renata </w:t>
      </w:r>
      <w:r>
        <w:t xml:space="preserve">sanoo.</w:t>
      </w:r>
    </w:p>
    <w:p>
      <w:r>
        <w:t xml:space="preserve">"</w:t>
      </w:r>
      <w:r>
        <w:rPr>
          <w:color w:val="FEFB0A"/>
        </w:rPr>
        <w:t xml:space="preserve">Renata</w:t>
      </w:r>
      <w:r>
        <w:t xml:space="preserve">", </w:t>
      </w:r>
      <w:r>
        <w:rPr>
          <w:color w:val="04640D"/>
        </w:rPr>
        <w:t xml:space="preserve">äiti </w:t>
      </w:r>
      <w:r>
        <w:t xml:space="preserve">sanoo.</w:t>
      </w:r>
    </w:p>
    <w:p>
      <w:r>
        <w:rPr>
          <w:color w:val="B5AFC4"/>
        </w:rPr>
        <w:t xml:space="preserve">Lääkärillä on </w:t>
      </w:r>
      <w:r>
        <w:rPr>
          <w:color w:val="D4C67A"/>
        </w:rPr>
        <w:t xml:space="preserve">injektiopistooli, </w:t>
      </w:r>
      <w:r>
        <w:rPr>
          <w:color w:val="B5AFC4"/>
        </w:rPr>
        <w:t xml:space="preserve">ja kun </w:t>
      </w:r>
      <w:r>
        <w:rPr>
          <w:color w:val="C2A393"/>
        </w:rPr>
        <w:t xml:space="preserve">äitini </w:t>
      </w:r>
      <w:r>
        <w:rPr>
          <w:color w:val="B5AFC4"/>
        </w:rPr>
        <w:t xml:space="preserve">keskittyy </w:t>
      </w:r>
      <w:r>
        <w:rPr>
          <w:color w:val="6A3A35"/>
        </w:rPr>
        <w:t xml:space="preserve">tyttäreeni</w:t>
      </w:r>
      <w:r>
        <w:rPr>
          <w:color w:val="B5AFC4"/>
        </w:rPr>
        <w:t xml:space="preserve">, </w:t>
      </w:r>
      <w:r>
        <w:rPr>
          <w:color w:val="2B1B04"/>
        </w:rPr>
        <w:t xml:space="preserve">hän </w:t>
      </w:r>
      <w:r>
        <w:rPr>
          <w:color w:val="B5AFC4"/>
        </w:rPr>
        <w:t xml:space="preserve">painaa </w:t>
      </w:r>
      <w:r>
        <w:rPr>
          <w:color w:val="D4C67A"/>
        </w:rPr>
        <w:t xml:space="preserve">sen </w:t>
      </w:r>
      <w:r>
        <w:rPr>
          <w:color w:val="B5AFC4"/>
        </w:rPr>
        <w:t xml:space="preserve">tiukasti </w:t>
      </w:r>
      <w:r>
        <w:rPr>
          <w:color w:val="168E5C"/>
        </w:rPr>
        <w:t xml:space="preserve">äitini </w:t>
      </w:r>
      <w:r>
        <w:rPr>
          <w:color w:val="16C0D0"/>
        </w:rPr>
        <w:t xml:space="preserve">käsivartta </w:t>
      </w:r>
      <w:r>
        <w:rPr>
          <w:color w:val="B5AFC4"/>
        </w:rPr>
        <w:t xml:space="preserve">vasten </w:t>
      </w:r>
      <w:r>
        <w:rPr>
          <w:color w:val="B5AFC4"/>
        </w:rPr>
        <w:t xml:space="preserve">ja pistää </w:t>
      </w:r>
      <w:r>
        <w:rPr>
          <w:color w:val="C62100"/>
        </w:rPr>
        <w:t xml:space="preserve">sirun </w:t>
      </w:r>
      <w:r>
        <w:rPr>
          <w:color w:val="B5AFC4"/>
        </w:rPr>
        <w:t xml:space="preserve">sisään.</w:t>
      </w:r>
    </w:p>
    <w:p>
      <w:r>
        <w:t xml:space="preserve">"Voi!" sanoo </w:t>
      </w:r>
      <w:r>
        <w:rPr>
          <w:color w:val="04640D"/>
        </w:rPr>
        <w:t xml:space="preserve">äitini</w:t>
      </w:r>
      <w:r>
        <w:t xml:space="preserve">.</w:t>
      </w:r>
    </w:p>
    <w:p>
      <w:r>
        <w:rPr>
          <w:color w:val="B5AFC4"/>
        </w:rPr>
        <w:t xml:space="preserve">Se on </w:t>
      </w:r>
      <w:r>
        <w:rPr>
          <w:color w:val="B5AFC4"/>
        </w:rPr>
        <w:t xml:space="preserve">jälleen yksi vähäpätöinen kauhun hetki</w:t>
      </w:r>
      <w:r>
        <w:t xml:space="preserve">, </w:t>
      </w:r>
      <w:r>
        <w:rPr>
          <w:color w:val="58018B"/>
        </w:rPr>
        <w:t xml:space="preserve">mutta </w:t>
      </w:r>
      <w:r>
        <w:t xml:space="preserve">ajattelen </w:t>
      </w:r>
      <w:r>
        <w:rPr>
          <w:color w:val="B5AFC4"/>
        </w:rPr>
        <w:t xml:space="preserve">sitä tiettyä hetkeä </w:t>
      </w:r>
      <w:r>
        <w:rPr>
          <w:color w:val="C2A393"/>
        </w:rPr>
        <w:t xml:space="preserve">äitini </w:t>
      </w:r>
      <w:r>
        <w:rPr>
          <w:color w:val="B5AFC4"/>
        </w:rPr>
        <w:t xml:space="preserve">kanssa</w:t>
      </w:r>
      <w:r>
        <w:t xml:space="preserve">, koska </w:t>
      </w:r>
      <w:r>
        <w:rPr>
          <w:color w:val="FEFB0A"/>
        </w:rPr>
        <w:t xml:space="preserve">Renata </w:t>
      </w:r>
      <w:r>
        <w:t xml:space="preserve">oli siellä ja </w:t>
      </w:r>
      <w:r>
        <w:rPr>
          <w:color w:val="4AFEFA"/>
        </w:rPr>
        <w:t xml:space="preserve">me </w:t>
      </w:r>
      <w:r>
        <w:t xml:space="preserve">olimme yhdessä, </w:t>
      </w:r>
      <w:r>
        <w:rPr>
          <w:color w:val="014347"/>
        </w:rPr>
        <w:t xml:space="preserve">hän </w:t>
      </w:r>
      <w:r>
        <w:rPr>
          <w:color w:val="4AFEFA"/>
        </w:rPr>
        <w:t xml:space="preserve">ja </w:t>
      </w:r>
      <w:r>
        <w:rPr>
          <w:color w:val="233809"/>
        </w:rPr>
        <w:t xml:space="preserve">minä</w:t>
      </w:r>
      <w:r>
        <w:t xml:space="preserve">. </w:t>
      </w:r>
      <w:r>
        <w:rPr>
          <w:color w:val="42083B"/>
        </w:rPr>
        <w:t xml:space="preserve">Se </w:t>
      </w:r>
      <w:r>
        <w:t xml:space="preserve">on </w:t>
      </w:r>
      <w:r>
        <w:t xml:space="preserve">siis </w:t>
      </w:r>
      <w:r>
        <w:rPr>
          <w:color w:val="42083B"/>
        </w:rPr>
        <w:t xml:space="preserve">hyvä muisto</w:t>
      </w:r>
      <w:r>
        <w:t xml:space="preserve">. </w:t>
      </w:r>
      <w:r>
        <w:t xml:space="preserve">Palaan </w:t>
      </w:r>
      <w:r>
        <w:rPr>
          <w:color w:val="42083B"/>
        </w:rPr>
        <w:t xml:space="preserve">siihen </w:t>
      </w:r>
      <w:r>
        <w:t xml:space="preserve">usein</w:t>
      </w:r>
      <w:r>
        <w:rPr>
          <w:color w:val="58018B"/>
        </w:rPr>
        <w:t xml:space="preserve">.</w:t>
      </w:r>
      <w:r>
        <w:t xml:space="preserve"> Taustalla loistaa </w:t>
      </w:r>
      <w:r>
        <w:rPr>
          <w:color w:val="FEFB0A"/>
        </w:rPr>
        <w:t xml:space="preserve">Renata, joka on nuori ja terve ja hyvä, </w:t>
      </w:r>
      <w:r>
        <w:t xml:space="preserve">ja hän nostaa </w:t>
      </w:r>
      <w:r>
        <w:rPr>
          <w:color w:val="00587F"/>
        </w:rPr>
        <w:t xml:space="preserve">kätensä </w:t>
      </w:r>
      <w:r>
        <w:t xml:space="preserve">osoittaakseen </w:t>
      </w:r>
      <w:r>
        <w:rPr>
          <w:color w:val="04640D"/>
        </w:rPr>
        <w:t xml:space="preserve">isoäidilleen</w:t>
      </w:r>
      <w:r>
        <w:t xml:space="preserve">, että </w:t>
      </w:r>
      <w:r>
        <w:rPr>
          <w:color w:val="BCFEC6"/>
        </w:rPr>
        <w:t xml:space="preserve">siru </w:t>
      </w:r>
      <w:r>
        <w:rPr>
          <w:color w:val="BCFEC6"/>
        </w:rPr>
        <w:t xml:space="preserve">ei ole mitään</w:t>
      </w:r>
      <w:r>
        <w:t xml:space="preserve">, </w:t>
      </w:r>
      <w:r>
        <w:rPr>
          <w:color w:val="BCFEC6"/>
        </w:rPr>
        <w:t xml:space="preserve">ei yhtään mitään</w:t>
      </w:r>
      <w:r>
        <w:t xml:space="preserve">.</w:t>
      </w:r>
    </w:p>
    <w:p>
      <w:r>
        <w:rPr>
          <w:color w:val="023087"/>
        </w:rPr>
        <w:t xml:space="preserve">Kahtena viime yönä </w:t>
      </w:r>
      <w:r>
        <w:t xml:space="preserve">olen nähnyt unta ongelmissa olevista koirista. </w:t>
      </w:r>
      <w:r>
        <w:t xml:space="preserve">En näe unta </w:t>
      </w:r>
      <w:r>
        <w:rPr>
          <w:color w:val="FEFB0A"/>
        </w:rPr>
        <w:t xml:space="preserve">Renatasta</w:t>
      </w:r>
      <w:r>
        <w:t xml:space="preserve">, vaikka kun unet herättävät </w:t>
      </w:r>
      <w:r>
        <w:t xml:space="preserve">minut</w:t>
      </w:r>
      <w:r>
        <w:rPr>
          <w:color w:val="B7DAD2"/>
        </w:rPr>
        <w:t xml:space="preserve">, </w:t>
      </w:r>
      <w:r>
        <w:rPr>
          <w:color w:val="196956"/>
        </w:rPr>
        <w:t xml:space="preserve">Renatan </w:t>
      </w:r>
      <w:r>
        <w:rPr>
          <w:color w:val="B7DAD2"/>
        </w:rPr>
        <w:t xml:space="preserve">ajattelu </w:t>
      </w:r>
      <w:r>
        <w:t xml:space="preserve">pitää </w:t>
      </w:r>
      <w:r>
        <w:rPr>
          <w:color w:val="58018B"/>
        </w:rPr>
        <w:t xml:space="preserve">minut </w:t>
      </w:r>
      <w:r>
        <w:t xml:space="preserve">hereillä. </w:t>
      </w:r>
      <w:r>
        <w:rPr>
          <w:color w:val="8C41BB"/>
        </w:rPr>
        <w:t xml:space="preserve">Ensimmäisenä </w:t>
      </w:r>
      <w:r>
        <w:rPr>
          <w:color w:val="ECEDFE"/>
        </w:rPr>
        <w:t xml:space="preserve">yönä näin </w:t>
      </w:r>
      <w:r>
        <w:rPr>
          <w:color w:val="2B2D32"/>
        </w:rPr>
        <w:t xml:space="preserve">unta siitä, että näin </w:t>
      </w:r>
      <w:r>
        <w:rPr>
          <w:color w:val="94C661"/>
        </w:rPr>
        <w:t xml:space="preserve">kulkukoiran </w:t>
      </w:r>
      <w:r>
        <w:rPr>
          <w:color w:val="2B2D32"/>
        </w:rPr>
        <w:t xml:space="preserve">enkä pysähtynyt hakemaan </w:t>
      </w:r>
      <w:r>
        <w:rPr>
          <w:color w:val="94C661"/>
        </w:rPr>
        <w:t xml:space="preserve">sitä, </w:t>
      </w:r>
      <w:r>
        <w:rPr>
          <w:color w:val="2B2D32"/>
        </w:rPr>
        <w:t xml:space="preserve">vaikka </w:t>
      </w:r>
      <w:r>
        <w:rPr>
          <w:color w:val="94C661"/>
        </w:rPr>
        <w:t xml:space="preserve">se </w:t>
      </w:r>
      <w:r>
        <w:rPr>
          <w:color w:val="2B2D32"/>
        </w:rPr>
        <w:t xml:space="preserve">vaelteli tyhjällä parkkipaikalla lähellä vilkkaasti liikennöityä tietä</w:t>
      </w:r>
      <w:r>
        <w:t xml:space="preserve">. </w:t>
      </w:r>
      <w:r>
        <w:rPr>
          <w:color w:val="8C41BB"/>
        </w:rPr>
        <w:t xml:space="preserve">Se </w:t>
      </w:r>
      <w:r>
        <w:t xml:space="preserve">oli </w:t>
      </w:r>
      <w:r>
        <w:rPr>
          <w:color w:val="8C41BB"/>
        </w:rPr>
        <w:t xml:space="preserve">ensimmäinen yö, jolloin </w:t>
      </w:r>
      <w:r>
        <w:rPr>
          <w:color w:val="F8907D"/>
        </w:rPr>
        <w:t xml:space="preserve">Renata </w:t>
      </w:r>
      <w:r>
        <w:rPr>
          <w:color w:val="8C41BB"/>
        </w:rPr>
        <w:t xml:space="preserve">ei tullut </w:t>
      </w:r>
      <w:r>
        <w:rPr>
          <w:color w:val="895E6B"/>
        </w:rPr>
        <w:t xml:space="preserve">kotiin, </w:t>
      </w:r>
      <w:r>
        <w:t xml:space="preserve">eikä tarvita Freudia ymmärtämään, mitä </w:t>
      </w:r>
      <w:r>
        <w:rPr>
          <w:color w:val="2B2D32"/>
        </w:rPr>
        <w:t xml:space="preserve">se </w:t>
      </w:r>
      <w:r>
        <w:t xml:space="preserve">tarkoitti. Seitsemäntoista-vuotiaat nukkuvat ystävien sohvilla</w:t>
      </w:r>
      <w:r>
        <w:rPr>
          <w:color w:val="58018B"/>
        </w:rPr>
        <w:t xml:space="preserve">, </w:t>
      </w:r>
      <w:r>
        <w:t xml:space="preserve">tiedän. Tai </w:t>
      </w:r>
      <w:r>
        <w:rPr>
          <w:color w:val="FEFB0A"/>
        </w:rPr>
        <w:t xml:space="preserve">Renata </w:t>
      </w:r>
      <w:r>
        <w:t xml:space="preserve">saattoi nukkua </w:t>
      </w:r>
      <w:r>
        <w:t xml:space="preserve">autossaan.</w:t>
      </w:r>
    </w:p>
    <w:p>
      <w:r>
        <w:rPr>
          <w:color w:val="788E95"/>
        </w:rPr>
        <w:t xml:space="preserve">Toisena </w:t>
      </w:r>
      <w:r>
        <w:rPr>
          <w:color w:val="FB6AB8"/>
        </w:rPr>
        <w:t xml:space="preserve">yönä </w:t>
      </w:r>
      <w:r>
        <w:rPr>
          <w:color w:val="576094"/>
        </w:rPr>
        <w:t xml:space="preserve">näin unta, </w:t>
      </w:r>
      <w:r>
        <w:rPr>
          <w:color w:val="FB6AB8"/>
        </w:rPr>
        <w:t xml:space="preserve">että </w:t>
      </w:r>
      <w:r>
        <w:rPr>
          <w:color w:val="576094"/>
        </w:rPr>
        <w:t xml:space="preserve">olin autiolla saarella ja </w:t>
      </w:r>
      <w:r>
        <w:rPr>
          <w:color w:val="DB1474"/>
        </w:rPr>
        <w:t xml:space="preserve">Sonia</w:t>
      </w:r>
      <w:r>
        <w:rPr>
          <w:color w:val="576094"/>
        </w:rPr>
        <w:t xml:space="preserve">, </w:t>
      </w:r>
      <w:r>
        <w:rPr>
          <w:color w:val="DB1474"/>
        </w:rPr>
        <w:t xml:space="preserve">kultainen noutajamme</w:t>
      </w:r>
      <w:r>
        <w:rPr>
          <w:color w:val="576094"/>
        </w:rPr>
        <w:t xml:space="preserve">, oli </w:t>
      </w:r>
      <w:r>
        <w:rPr>
          <w:color w:val="58018B"/>
        </w:rPr>
        <w:t xml:space="preserve">kanssani</w:t>
      </w:r>
      <w:r>
        <w:t xml:space="preserve">. </w:t>
      </w:r>
      <w:r>
        <w:rPr>
          <w:color w:val="860E04"/>
        </w:rPr>
        <w:t xml:space="preserve">Soniaa</w:t>
      </w:r>
      <w:r>
        <w:t xml:space="preserve"> uhkasi jokin kauhea kohtalo, </w:t>
      </w:r>
      <w:r>
        <w:t xml:space="preserve">ja </w:t>
      </w:r>
      <w:r>
        <w:rPr>
          <w:color w:val="FBC206"/>
        </w:rPr>
        <w:t xml:space="preserve">minun </w:t>
      </w:r>
      <w:r>
        <w:rPr>
          <w:color w:val="6EAB9B"/>
        </w:rPr>
        <w:t xml:space="preserve">oli tapettava </w:t>
      </w:r>
      <w:r>
        <w:rPr>
          <w:color w:val="F2CDFE"/>
        </w:rPr>
        <w:t xml:space="preserve">se </w:t>
      </w:r>
      <w:r>
        <w:rPr>
          <w:color w:val="6EAB9B"/>
        </w:rPr>
        <w:t xml:space="preserve">ennen kuin jotain pahempaa tapahtuu</w:t>
      </w:r>
      <w:r>
        <w:t xml:space="preserve">. </w:t>
      </w:r>
      <w:r>
        <w:rPr>
          <w:color w:val="760035"/>
        </w:rPr>
        <w:t xml:space="preserve">Laskin </w:t>
      </w:r>
      <w:r>
        <w:rPr>
          <w:color w:val="647A41"/>
        </w:rPr>
        <w:t xml:space="preserve">Sonian </w:t>
      </w:r>
      <w:r>
        <w:rPr>
          <w:color w:val="760035"/>
        </w:rPr>
        <w:t xml:space="preserve">tikkujen päälle</w:t>
      </w:r>
      <w:r>
        <w:rPr>
          <w:color w:val="645341"/>
        </w:rPr>
        <w:t xml:space="preserve">. </w:t>
      </w:r>
      <w:r>
        <w:rPr>
          <w:color w:val="860E04"/>
        </w:rPr>
        <w:t xml:space="preserve">Se </w:t>
      </w:r>
      <w:r>
        <w:t xml:space="preserve">luottaa </w:t>
      </w:r>
      <w:r>
        <w:rPr>
          <w:color w:val="58018B"/>
        </w:rPr>
        <w:t xml:space="preserve">minuun</w:t>
      </w:r>
      <w:r>
        <w:t xml:space="preserve">, </w:t>
      </w:r>
      <w:r>
        <w:rPr>
          <w:color w:val="860E04"/>
        </w:rPr>
        <w:t xml:space="preserve">se on </w:t>
      </w:r>
      <w:r>
        <w:t xml:space="preserve">enemmän </w:t>
      </w:r>
      <w:r>
        <w:rPr>
          <w:color w:val="496E76"/>
        </w:rPr>
        <w:t xml:space="preserve">minun </w:t>
      </w:r>
      <w:r>
        <w:t xml:space="preserve">kuin kenenkään muun </w:t>
      </w:r>
      <w:r>
        <w:rPr>
          <w:color w:val="860E04"/>
        </w:rPr>
        <w:t xml:space="preserve">koira, </w:t>
      </w:r>
      <w:r>
        <w:t xml:space="preserve">eikä </w:t>
      </w:r>
      <w:r>
        <w:rPr>
          <w:color w:val="860E04"/>
        </w:rPr>
        <w:t xml:space="preserve">se </w:t>
      </w:r>
      <w:r>
        <w:t xml:space="preserve">pitänyt </w:t>
      </w:r>
      <w:r>
        <w:rPr>
          <w:color w:val="760035"/>
        </w:rPr>
        <w:t xml:space="preserve">siitä</w:t>
      </w:r>
      <w:r>
        <w:t xml:space="preserve">, mutta </w:t>
      </w:r>
      <w:r>
        <w:rPr>
          <w:color w:val="58018B"/>
        </w:rPr>
        <w:t xml:space="preserve">minun </w:t>
      </w:r>
      <w:r>
        <w:t xml:space="preserve">vuokseni </w:t>
      </w:r>
      <w:r>
        <w:rPr>
          <w:color w:val="860E04"/>
        </w:rPr>
        <w:t xml:space="preserve">se </w:t>
      </w:r>
      <w:r>
        <w:t xml:space="preserve">makasi siinä. </w:t>
      </w:r>
      <w:r>
        <w:rPr>
          <w:color w:val="58018B"/>
        </w:rPr>
        <w:t xml:space="preserve">Unessani </w:t>
      </w:r>
      <w:r>
        <w:t xml:space="preserve">sanoin </w:t>
      </w:r>
      <w:r>
        <w:rPr>
          <w:color w:val="860E04"/>
        </w:rPr>
        <w:t xml:space="preserve">sille: "</w:t>
      </w:r>
      <w:r>
        <w:t xml:space="preserve">Pysy, </w:t>
      </w:r>
      <w:r>
        <w:rPr>
          <w:color w:val="860E04"/>
        </w:rPr>
        <w:t xml:space="preserve">Sonia</w:t>
      </w:r>
      <w:r>
        <w:t xml:space="preserve">. Pysy."</w:t>
      </w:r>
    </w:p>
    <w:p>
      <w:r>
        <w:rPr>
          <w:color w:val="860E04"/>
        </w:rPr>
        <w:t xml:space="preserve">Se </w:t>
      </w:r>
      <w:r>
        <w:t xml:space="preserve">pysyi siellä, </w:t>
      </w:r>
      <w:r>
        <w:rPr>
          <w:color w:val="58018B"/>
        </w:rPr>
        <w:t xml:space="preserve">koska </w:t>
      </w:r>
      <w:r>
        <w:t xml:space="preserve">pidin </w:t>
      </w:r>
      <w:r>
        <w:rPr>
          <w:color w:val="860E04"/>
        </w:rPr>
        <w:t xml:space="preserve">sen </w:t>
      </w:r>
      <w:r>
        <w:t xml:space="preserve">siinä katsomalla </w:t>
      </w:r>
      <w:r>
        <w:rPr>
          <w:color w:val="860E04"/>
        </w:rPr>
        <w:t xml:space="preserve">sitä</w:t>
      </w:r>
      <w:r>
        <w:t xml:space="preserve">, niin kuin joskus voi saada koiran alistumaan. </w:t>
      </w:r>
      <w:r>
        <w:rPr>
          <w:color w:val="860E04"/>
        </w:rPr>
        <w:t xml:space="preserve">Se </w:t>
      </w:r>
      <w:r>
        <w:t xml:space="preserve">jäi, </w:t>
      </w:r>
      <w:r>
        <w:rPr>
          <w:color w:val="58018B"/>
        </w:rPr>
        <w:t xml:space="preserve">kun </w:t>
      </w:r>
      <w:r>
        <w:t xml:space="preserve">sytytin tulen. Sitten </w:t>
      </w:r>
      <w:r>
        <w:rPr>
          <w:color w:val="58018B"/>
        </w:rPr>
        <w:t xml:space="preserve">tajusin</w:t>
      </w:r>
      <w:r>
        <w:t xml:space="preserve"> </w:t>
      </w:r>
      <w:r>
        <w:rPr>
          <w:color w:val="6EAB9B"/>
        </w:rPr>
        <w:t xml:space="preserve">kaiken</w:t>
      </w:r>
      <w:r>
        <w:t xml:space="preserve"> kauheuden </w:t>
      </w:r>
      <w:r>
        <w:rPr>
          <w:color w:val="58018B"/>
        </w:rPr>
        <w:t xml:space="preserve">ja </w:t>
      </w:r>
      <w:r>
        <w:t xml:space="preserve">sanoin: "</w:t>
      </w:r>
      <w:r>
        <w:rPr>
          <w:color w:val="860E04"/>
        </w:rPr>
        <w:t xml:space="preserve">Sonia</w:t>
      </w:r>
      <w:r>
        <w:t xml:space="preserve">, ylös!"</w:t>
      </w:r>
    </w:p>
    <w:p>
      <w:r>
        <w:t xml:space="preserve">Ja </w:t>
      </w:r>
      <w:r>
        <w:rPr>
          <w:color w:val="58018B"/>
        </w:rPr>
        <w:t xml:space="preserve">minä </w:t>
      </w:r>
      <w:r>
        <w:t xml:space="preserve">heräsin.</w:t>
      </w:r>
    </w:p>
    <w:p>
      <w:r>
        <w:rPr>
          <w:color w:val="576094"/>
        </w:rPr>
        <w:t xml:space="preserve">Se </w:t>
      </w:r>
      <w:r>
        <w:t xml:space="preserve">oli </w:t>
      </w:r>
      <w:r>
        <w:rPr>
          <w:color w:val="788E95"/>
        </w:rPr>
        <w:t xml:space="preserve">viime yönä</w:t>
      </w:r>
      <w:r>
        <w:t xml:space="preserve">, </w:t>
      </w:r>
      <w:r>
        <w:rPr>
          <w:color w:val="788E95"/>
        </w:rPr>
        <w:t xml:space="preserve">toisena yönä kun </w:t>
      </w:r>
      <w:r>
        <w:rPr>
          <w:color w:val="E3F894"/>
        </w:rPr>
        <w:t xml:space="preserve">Renata </w:t>
      </w:r>
      <w:r>
        <w:rPr>
          <w:color w:val="788E95"/>
        </w:rPr>
        <w:t xml:space="preserve">ei tullut </w:t>
      </w:r>
      <w:r>
        <w:rPr>
          <w:color w:val="F9D7CD"/>
        </w:rPr>
        <w:t xml:space="preserve">kotiin</w:t>
      </w:r>
      <w:r>
        <w:t xml:space="preserve">.</w:t>
      </w:r>
    </w:p>
    <w:p>
      <w:r>
        <w:rPr>
          <w:b/>
        </w:rPr>
        <w:t xml:space="preserve">Asiakirjan numero 43</w:t>
      </w:r>
    </w:p>
    <w:p>
      <w:r>
        <w:rPr>
          <w:b/>
        </w:rPr>
        <w:t xml:space="preserve">Asiakirjan tunniste: GUM_fiction_pag</w:t>
      </w:r>
    </w:p>
    <w:p>
      <w:r>
        <w:t xml:space="preserve">Prologi</w:t>
      </w:r>
    </w:p>
    <w:p>
      <w:r>
        <w:t xml:space="preserve">"Yritä koskettaa </w:t>
      </w:r>
      <w:r>
        <w:rPr>
          <w:color w:val="310106"/>
        </w:rPr>
        <w:t xml:space="preserve">menneisyyttä</w:t>
      </w:r>
      <w:r>
        <w:t xml:space="preserve">. </w:t>
      </w:r>
      <w:r>
        <w:t xml:space="preserve">Yritä käsitellä </w:t>
      </w:r>
      <w:r>
        <w:rPr>
          <w:color w:val="310106"/>
        </w:rPr>
        <w:t xml:space="preserve">menneisyyttä</w:t>
      </w:r>
      <w:r>
        <w:t xml:space="preserve">. </w:t>
      </w:r>
      <w:r>
        <w:rPr>
          <w:color w:val="310106"/>
        </w:rPr>
        <w:t xml:space="preserve">Se </w:t>
      </w:r>
      <w:r>
        <w:t xml:space="preserve">ei ole todellista. </w:t>
      </w:r>
      <w:r>
        <w:rPr>
          <w:color w:val="310106"/>
        </w:rPr>
        <w:t xml:space="preserve">Se on </w:t>
      </w:r>
      <w:r>
        <w:t xml:space="preserve">vain </w:t>
      </w:r>
      <w:r>
        <w:rPr>
          <w:color w:val="310106"/>
        </w:rPr>
        <w:t xml:space="preserve">unta</w:t>
      </w:r>
      <w:r>
        <w:t xml:space="preserve">." - Ted Bundy</w:t>
      </w:r>
    </w:p>
    <w:p>
      <w:r>
        <w:rPr>
          <w:color w:val="04640D"/>
        </w:rPr>
        <w:t xml:space="preserve">Se </w:t>
      </w:r>
      <w:r>
        <w:t xml:space="preserve">ei alkanut täältä. Ei </w:t>
      </w:r>
      <w:r>
        <w:rPr>
          <w:color w:val="FEFB0A"/>
        </w:rPr>
        <w:t xml:space="preserve">Scramblerien </w:t>
      </w:r>
      <w:r>
        <w:t xml:space="preserve">tai </w:t>
      </w:r>
      <w:r>
        <w:rPr>
          <w:color w:val="FB5514"/>
        </w:rPr>
        <w:t xml:space="preserve">Rorschachin</w:t>
      </w:r>
      <w:r>
        <w:t xml:space="preserve">, ei </w:t>
      </w:r>
      <w:r>
        <w:rPr>
          <w:color w:val="E115C0"/>
        </w:rPr>
        <w:t xml:space="preserve">Big Benin</w:t>
      </w:r>
      <w:r>
        <w:t xml:space="preserve">, </w:t>
      </w:r>
      <w:r>
        <w:rPr>
          <w:color w:val="00587F"/>
        </w:rPr>
        <w:t xml:space="preserve">Theseuksen </w:t>
      </w:r>
      <w:r>
        <w:t xml:space="preserve">tai </w:t>
      </w:r>
      <w:r>
        <w:rPr>
          <w:color w:val="0BC582"/>
        </w:rPr>
        <w:t xml:space="preserve">vampyyrien</w:t>
      </w:r>
      <w:r>
        <w:t xml:space="preserve">. </w:t>
      </w:r>
      <w:r>
        <w:rPr>
          <w:color w:val="FEB8C8"/>
        </w:rPr>
        <w:t xml:space="preserve">Useimmat </w:t>
      </w:r>
      <w:r>
        <w:t xml:space="preserve">sanoisivat </w:t>
      </w:r>
      <w:r>
        <w:rPr>
          <w:color w:val="04640D"/>
        </w:rPr>
        <w:t xml:space="preserve">sen </w:t>
      </w:r>
      <w:r>
        <w:t xml:space="preserve">alkaneen </w:t>
      </w:r>
      <w:r>
        <w:rPr>
          <w:color w:val="9E8317"/>
        </w:rPr>
        <w:t xml:space="preserve">Firefliesistä, </w:t>
      </w:r>
      <w:r>
        <w:t xml:space="preserve">mutta </w:t>
      </w:r>
      <w:r>
        <w:rPr>
          <w:color w:val="FEB8C8"/>
        </w:rPr>
        <w:t xml:space="preserve">he </w:t>
      </w:r>
      <w:r>
        <w:t xml:space="preserve">olisivat väärässä. </w:t>
      </w:r>
      <w:r>
        <w:rPr>
          <w:color w:val="04640D"/>
        </w:rPr>
        <w:t xml:space="preserve">Se </w:t>
      </w:r>
      <w:r>
        <w:t xml:space="preserve">päättyi noihin kaikkiin.</w:t>
      </w:r>
    </w:p>
    <w:p>
      <w:r>
        <w:rPr>
          <w:color w:val="01190F"/>
        </w:rPr>
        <w:t xml:space="preserve">Minulle </w:t>
      </w:r>
      <w:r>
        <w:rPr>
          <w:color w:val="04640D"/>
        </w:rPr>
        <w:t xml:space="preserve">se </w:t>
      </w:r>
      <w:r>
        <w:t xml:space="preserve">alkoi </w:t>
      </w:r>
      <w:r>
        <w:rPr>
          <w:color w:val="847D81"/>
        </w:rPr>
        <w:t xml:space="preserve">Robert Paglinosta</w:t>
      </w:r>
      <w:r>
        <w:t xml:space="preserve">.</w:t>
      </w:r>
    </w:p>
    <w:p>
      <w:r>
        <w:rPr>
          <w:color w:val="58018B"/>
        </w:rPr>
        <w:t xml:space="preserve">Kahdeksanvuotiaana </w:t>
      </w:r>
      <w:r>
        <w:rPr>
          <w:color w:val="847D81"/>
        </w:rPr>
        <w:t xml:space="preserve">hän </w:t>
      </w:r>
      <w:r>
        <w:t xml:space="preserve">oli </w:t>
      </w:r>
      <w:r>
        <w:rPr>
          <w:color w:val="847D81"/>
        </w:rPr>
        <w:t xml:space="preserve">paras ja ainoa ystäväni</w:t>
      </w:r>
      <w:r>
        <w:t xml:space="preserve">. </w:t>
      </w:r>
      <w:r>
        <w:t xml:space="preserve">Olimme </w:t>
      </w:r>
      <w:r>
        <w:rPr>
          <w:color w:val="703B01"/>
        </w:rPr>
        <w:t xml:space="preserve">hylkiöitä</w:t>
      </w:r>
      <w:r>
        <w:t xml:space="preserve">, joita yhdisti </w:t>
      </w:r>
      <w:r>
        <w:rPr>
          <w:color w:val="F7F1DF"/>
        </w:rPr>
        <w:t xml:space="preserve">toisiaan täydentävä epäonni</w:t>
      </w:r>
      <w:r>
        <w:t xml:space="preserve">. Minun onnettomuuteni oli kehityshäiriö. Hänen oli geneettinen: hallitsematon perimä, joka </w:t>
      </w:r>
      <w:r>
        <w:t xml:space="preserve">altisti hänet likinäköisyydelle, aknelle ja (kuten myöhemmin kävi ilmi) alttiudelle huumausaineille. </w:t>
      </w:r>
      <w:r>
        <w:rPr>
          <w:color w:val="118B8A"/>
        </w:rPr>
        <w:t xml:space="preserve">Hänen </w:t>
      </w:r>
      <w:r>
        <w:rPr>
          <w:color w:val="4AFEFA"/>
        </w:rPr>
        <w:t xml:space="preserve">vanhempansa </w:t>
      </w:r>
      <w:r>
        <w:t xml:space="preserve">eivät olleet koskaan </w:t>
      </w:r>
      <w:r>
        <w:t xml:space="preserve">optimoineet </w:t>
      </w:r>
      <w:r>
        <w:rPr>
          <w:color w:val="847D81"/>
        </w:rPr>
        <w:t xml:space="preserve">häntä. </w:t>
      </w:r>
      <w:r>
        <w:t xml:space="preserve">Ne muutamat TwenCenin jäänteet, jotka vielä uskoivat </w:t>
      </w:r>
      <w:r>
        <w:rPr>
          <w:color w:val="FCB164"/>
        </w:rPr>
        <w:t xml:space="preserve">Jumalaan, </w:t>
      </w:r>
      <w:r>
        <w:t xml:space="preserve">olivat myös sitä mieltä, ettei </w:t>
      </w:r>
      <w:r>
        <w:rPr>
          <w:color w:val="FCB164"/>
        </w:rPr>
        <w:t xml:space="preserve">hänen </w:t>
      </w:r>
      <w:r>
        <w:t xml:space="preserve">käsityötään </w:t>
      </w:r>
      <w:r>
        <w:t xml:space="preserve">saisi yrittää parantaa. </w:t>
      </w:r>
      <w:r>
        <w:t xml:space="preserve">Joten vaikka </w:t>
      </w:r>
      <w:r>
        <w:rPr>
          <w:color w:val="703B01"/>
        </w:rPr>
        <w:t xml:space="preserve">meidät </w:t>
      </w:r>
      <w:r>
        <w:t xml:space="preserve">molemmat </w:t>
      </w:r>
      <w:r>
        <w:t xml:space="preserve">olisi voitu korjata, vain </w:t>
      </w:r>
      <w:r>
        <w:rPr>
          <w:color w:val="01190F"/>
        </w:rPr>
        <w:t xml:space="preserve">toinen </w:t>
      </w:r>
      <w:r>
        <w:rPr>
          <w:color w:val="796EE6"/>
        </w:rPr>
        <w:t xml:space="preserve">meistä </w:t>
      </w:r>
      <w:r>
        <w:t xml:space="preserve">oli korjattu.</w:t>
      </w:r>
    </w:p>
    <w:p>
      <w:r>
        <w:rPr>
          <w:color w:val="01190F"/>
        </w:rPr>
        <w:t xml:space="preserve">Kun </w:t>
      </w:r>
      <w:r>
        <w:t xml:space="preserve">saavuin leikkipuistoon, </w:t>
      </w:r>
      <w:r>
        <w:rPr>
          <w:color w:val="847D81"/>
        </w:rPr>
        <w:t xml:space="preserve">Pag oli </w:t>
      </w:r>
      <w:r>
        <w:rPr>
          <w:color w:val="000D2C"/>
        </w:rPr>
        <w:t xml:space="preserve">noin puolen tusinan lapsen </w:t>
      </w:r>
      <w:r>
        <w:rPr>
          <w:color w:val="847D81"/>
        </w:rPr>
        <w:t xml:space="preserve">huomion keskipisteenä</w:t>
      </w:r>
      <w:r>
        <w:t xml:space="preserve">, ja </w:t>
      </w:r>
      <w:r>
        <w:rPr>
          <w:color w:val="53495F"/>
        </w:rPr>
        <w:t xml:space="preserve">muutamat onnekkaat edessä olevat lapset </w:t>
      </w:r>
      <w:r>
        <w:rPr>
          <w:color w:val="F95475"/>
        </w:rPr>
        <w:t xml:space="preserve">löivät </w:t>
      </w:r>
      <w:r>
        <w:rPr>
          <w:color w:val="61FC03"/>
        </w:rPr>
        <w:t xml:space="preserve">häntä </w:t>
      </w:r>
      <w:r>
        <w:rPr>
          <w:color w:val="5D9608"/>
        </w:rPr>
        <w:t xml:space="preserve">päähän</w:t>
      </w:r>
      <w:r>
        <w:rPr>
          <w:color w:val="F95475"/>
        </w:rPr>
        <w:t xml:space="preserve">, ja </w:t>
      </w:r>
      <w:r>
        <w:rPr>
          <w:color w:val="DE98FD"/>
        </w:rPr>
        <w:t xml:space="preserve">muut tyytyivät </w:t>
      </w:r>
      <w:r>
        <w:rPr>
          <w:color w:val="F95475"/>
        </w:rPr>
        <w:t xml:space="preserve">pilkkaamaan häntä sekasikiöllä ja pollyllä odottaessaan </w:t>
      </w:r>
      <w:r>
        <w:rPr>
          <w:color w:val="F95475"/>
        </w:rPr>
        <w:t xml:space="preserve">vuoroaan</w:t>
      </w:r>
      <w:r>
        <w:t xml:space="preserve">. </w:t>
      </w:r>
      <w:r>
        <w:t xml:space="preserve">Katselin, </w:t>
      </w:r>
      <w:r>
        <w:rPr>
          <w:color w:val="98A088"/>
        </w:rPr>
        <w:t xml:space="preserve">kuinka hän </w:t>
      </w:r>
      <w:r>
        <w:rPr>
          <w:color w:val="4F584E"/>
        </w:rPr>
        <w:t xml:space="preserve">nosti </w:t>
      </w:r>
      <w:r>
        <w:rPr>
          <w:color w:val="5C5300"/>
        </w:rPr>
        <w:t xml:space="preserve">kätensä </w:t>
      </w:r>
      <w:r>
        <w:rPr>
          <w:color w:val="4F584E"/>
        </w:rPr>
        <w:t xml:space="preserve">melkein epäröiden </w:t>
      </w:r>
      <w:r>
        <w:rPr>
          <w:color w:val="4F584E"/>
        </w:rPr>
        <w:t xml:space="preserve">ylös </w:t>
      </w:r>
      <w:r>
        <w:rPr>
          <w:color w:val="4F584E"/>
        </w:rPr>
        <w:t xml:space="preserve">torjuakseen pahimmat iskut</w:t>
      </w:r>
      <w:r>
        <w:t xml:space="preserve">. </w:t>
      </w:r>
      <w:r>
        <w:t xml:space="preserve">Näin </w:t>
      </w:r>
      <w:r>
        <w:rPr>
          <w:color w:val="9F6551"/>
        </w:rPr>
        <w:t xml:space="preserve">hänen </w:t>
      </w:r>
      <w:r>
        <w:rPr>
          <w:color w:val="BCFEC6"/>
        </w:rPr>
        <w:t xml:space="preserve">päähänsä </w:t>
      </w:r>
      <w:r>
        <w:t xml:space="preserve">paremmin </w:t>
      </w:r>
      <w:r>
        <w:rPr>
          <w:color w:val="01190F"/>
        </w:rPr>
        <w:t xml:space="preserve">kuin </w:t>
      </w:r>
      <w:r>
        <w:rPr>
          <w:color w:val="01190F"/>
        </w:rPr>
        <w:t xml:space="preserve">omaani</w:t>
      </w:r>
      <w:r>
        <w:t xml:space="preserve">; </w:t>
      </w:r>
      <w:r>
        <w:rPr>
          <w:color w:val="847D81"/>
        </w:rPr>
        <w:t xml:space="preserve">hän </w:t>
      </w:r>
      <w:r>
        <w:t xml:space="preserve">pelkäsi, että </w:t>
      </w:r>
      <w:r>
        <w:rPr>
          <w:color w:val="932C70"/>
        </w:rPr>
        <w:t xml:space="preserve">hänen </w:t>
      </w:r>
      <w:r>
        <w:rPr>
          <w:color w:val="2B1B04"/>
        </w:rPr>
        <w:t xml:space="preserve">hyökkääjänsä </w:t>
      </w:r>
      <w:r>
        <w:t xml:space="preserve">voisivat luulla, että </w:t>
      </w:r>
      <w:r>
        <w:rPr>
          <w:color w:val="B5AFC4"/>
        </w:rPr>
        <w:t xml:space="preserve">kädet </w:t>
      </w:r>
      <w:r>
        <w:t xml:space="preserve">nousevat ylös lyödäkseen takaisin, että </w:t>
      </w:r>
      <w:r>
        <w:rPr>
          <w:color w:val="2B1B04"/>
        </w:rPr>
        <w:t xml:space="preserve">he </w:t>
      </w:r>
      <w:r>
        <w:t xml:space="preserve">tulkitsisivat </w:t>
      </w:r>
      <w:r>
        <w:rPr>
          <w:color w:val="4F584E"/>
        </w:rPr>
        <w:t xml:space="preserve">sen </w:t>
      </w:r>
      <w:r>
        <w:t xml:space="preserve">uhman osoitukseksi ja satuttaisivat </w:t>
      </w:r>
      <w:r>
        <w:rPr>
          <w:color w:val="847D81"/>
        </w:rPr>
        <w:t xml:space="preserve">häntä </w:t>
      </w:r>
      <w:r>
        <w:t xml:space="preserve">vielä enemmän. Jo silloin, </w:t>
      </w:r>
      <w:r>
        <w:rPr>
          <w:color w:val="58018B"/>
        </w:rPr>
        <w:t xml:space="preserve">kahdeksanvuotiaana, kun </w:t>
      </w:r>
      <w:r>
        <w:t xml:space="preserve">puolet </w:t>
      </w:r>
      <w:r>
        <w:t xml:space="preserve">mielestäni oli mennyt, </w:t>
      </w:r>
      <w:r>
        <w:t xml:space="preserve">minusta oli tulossa </w:t>
      </w:r>
      <w:r>
        <w:rPr>
          <w:color w:val="01190F"/>
        </w:rPr>
        <w:t xml:space="preserve">erinomainen tarkkailija</w:t>
      </w:r>
      <w:r>
        <w:t xml:space="preserve">.</w:t>
      </w:r>
    </w:p>
    <w:p>
      <w:r>
        <w:t xml:space="preserve">Mutta </w:t>
      </w:r>
      <w:r>
        <w:t xml:space="preserve">en tiennyt, mitä tehdä.</w:t>
      </w:r>
    </w:p>
    <w:p>
      <w:r>
        <w:t xml:space="preserve">En ollut nähnyt </w:t>
      </w:r>
      <w:r>
        <w:rPr>
          <w:color w:val="847D81"/>
        </w:rPr>
        <w:t xml:space="preserve">Pagia </w:t>
      </w:r>
      <w:r>
        <w:t xml:space="preserve">paljon </w:t>
      </w:r>
      <w:r>
        <w:t xml:space="preserve">viime aikoina. </w:t>
      </w:r>
      <w:r>
        <w:rPr>
          <w:color w:val="01190F"/>
        </w:rPr>
        <w:t xml:space="preserve">Olin </w:t>
      </w:r>
      <w:r>
        <w:t xml:space="preserve">melko varma, että </w:t>
      </w:r>
      <w:r>
        <w:rPr>
          <w:color w:val="847D81"/>
        </w:rPr>
        <w:t xml:space="preserve">hän </w:t>
      </w:r>
      <w:r>
        <w:t xml:space="preserve">oli vältellyt </w:t>
      </w:r>
      <w:r>
        <w:rPr>
          <w:color w:val="01190F"/>
        </w:rPr>
        <w:t xml:space="preserve">minua</w:t>
      </w:r>
      <w:r>
        <w:t xml:space="preserve">. </w:t>
      </w:r>
      <w:r>
        <w:t xml:space="preserve">Silti, kun </w:t>
      </w:r>
      <w:r>
        <w:t xml:space="preserve">paras ystäväsi on pulassa, </w:t>
      </w:r>
      <w:r>
        <w:t xml:space="preserve">autat häntä, eikö niin? Vaikka mahdollisuudet olisivat mahdottomat - ja kuinka moni kahdeksanvuotias nousisi kuutta isompaa lasta vastaan hiekkalaatikkokaveriksi? - </w:t>
      </w:r>
      <w:r>
        <w:rPr>
          <w:color w:val="D4C67A"/>
        </w:rPr>
        <w:t xml:space="preserve">Ainakin </w:t>
      </w:r>
      <w:r>
        <w:t xml:space="preserve">kutsut apuvoimia. Merkitse vartija. Jotain.</w:t>
      </w:r>
    </w:p>
    <w:p>
      <w:r>
        <w:rPr>
          <w:color w:val="01190F"/>
        </w:rPr>
        <w:t xml:space="preserve">Minä </w:t>
      </w:r>
      <w:r>
        <w:t xml:space="preserve">vain seisoin siinä. </w:t>
      </w:r>
      <w:r>
        <w:rPr>
          <w:color w:val="C2A393"/>
        </w:rPr>
        <w:t xml:space="preserve">En edes erityisesti halunnut auttaa </w:t>
      </w:r>
      <w:r>
        <w:rPr>
          <w:color w:val="0232FD"/>
        </w:rPr>
        <w:t xml:space="preserve">häntä</w:t>
      </w:r>
      <w:r>
        <w:rPr>
          <w:color w:val="C2A393"/>
        </w:rPr>
        <w:t xml:space="preserve">.</w:t>
      </w:r>
    </w:p>
    <w:p>
      <w:r>
        <w:rPr>
          <w:color w:val="C2A393"/>
        </w:rPr>
        <w:t xml:space="preserve">Siinä </w:t>
      </w:r>
      <w:r>
        <w:t xml:space="preserve">ei ollut järkeä. Vaikka </w:t>
      </w:r>
      <w:r>
        <w:rPr>
          <w:color w:val="847D81"/>
        </w:rPr>
        <w:t xml:space="preserve">hän </w:t>
      </w:r>
      <w:r>
        <w:t xml:space="preserve">ei olisikaan ollut </w:t>
      </w:r>
      <w:r>
        <w:rPr>
          <w:color w:val="847D81"/>
        </w:rPr>
        <w:t xml:space="preserve">paras ystäväni</w:t>
      </w:r>
      <w:r>
        <w:t xml:space="preserve">, </w:t>
      </w:r>
      <w:r>
        <w:rPr>
          <w:color w:val="01190F"/>
        </w:rPr>
        <w:t xml:space="preserve">minun </w:t>
      </w:r>
      <w:r>
        <w:t xml:space="preserve">olisi ainakin pitänyt tuntea myötätuntoa. </w:t>
      </w:r>
      <w:r>
        <w:t xml:space="preserve">Olin kärsinyt </w:t>
      </w:r>
      <w:r>
        <w:rPr>
          <w:color w:val="847D81"/>
        </w:rPr>
        <w:t xml:space="preserve">Pagia </w:t>
      </w:r>
      <w:r>
        <w:t xml:space="preserve">vähemmän </w:t>
      </w:r>
      <w:r>
        <w:t xml:space="preserve">avoimesta väkivallasta</w:t>
      </w:r>
      <w:r>
        <w:rPr>
          <w:color w:val="6A3A35"/>
        </w:rPr>
        <w:t xml:space="preserve">; </w:t>
      </w:r>
      <w:r>
        <w:rPr>
          <w:color w:val="BA6801"/>
        </w:rPr>
        <w:t xml:space="preserve">kohtauksillani </w:t>
      </w:r>
      <w:r>
        <w:t xml:space="preserve">oli tapana pitää </w:t>
      </w:r>
      <w:r>
        <w:rPr>
          <w:color w:val="168E5C"/>
        </w:rPr>
        <w:t xml:space="preserve">muut lapset </w:t>
      </w:r>
      <w:r>
        <w:t xml:space="preserve">etäällä, pelotella </w:t>
      </w:r>
      <w:r>
        <w:rPr>
          <w:color w:val="168E5C"/>
        </w:rPr>
        <w:t xml:space="preserve">heitä, </w:t>
      </w:r>
      <w:r>
        <w:t xml:space="preserve">vaikka </w:t>
      </w:r>
      <w:r>
        <w:rPr>
          <w:color w:val="BA6801"/>
        </w:rPr>
        <w:t xml:space="preserve">ne </w:t>
      </w:r>
      <w:r>
        <w:t xml:space="preserve">tekivät </w:t>
      </w:r>
      <w:r>
        <w:rPr>
          <w:color w:val="01190F"/>
        </w:rPr>
        <w:t xml:space="preserve">minut </w:t>
      </w:r>
      <w:r>
        <w:t xml:space="preserve">toimintakyvyttömäksi</w:t>
      </w:r>
      <w:r>
        <w:t xml:space="preserve">. Silti. </w:t>
      </w:r>
      <w:r>
        <w:rPr>
          <w:color w:val="16C0D0"/>
        </w:rPr>
        <w:t xml:space="preserve">Pilkkaaminen ja loukkaukset </w:t>
      </w:r>
      <w:r>
        <w:t xml:space="preserve">eivät olleet minulle vieraita</w:t>
      </w:r>
      <w:r>
        <w:rPr>
          <w:color w:val="16C0D0"/>
        </w:rPr>
        <w:t xml:space="preserve">, tai jalka, joka ilmestyy tyhjästä </w:t>
      </w:r>
      <w:r>
        <w:rPr>
          <w:color w:val="C62100"/>
        </w:rPr>
        <w:t xml:space="preserve">kompastuakseen </w:t>
      </w:r>
      <w:r>
        <w:rPr>
          <w:color w:val="16C0D0"/>
        </w:rPr>
        <w:t xml:space="preserve">matkalla A:sta B:hen</w:t>
      </w:r>
      <w:r>
        <w:rPr>
          <w:color w:val="01190F"/>
        </w:rPr>
        <w:t xml:space="preserve">. </w:t>
      </w:r>
      <w:r>
        <w:t xml:space="preserve">Tiesin, miltä </w:t>
      </w:r>
      <w:r>
        <w:rPr>
          <w:color w:val="16C0D0"/>
        </w:rPr>
        <w:t xml:space="preserve">se </w:t>
      </w:r>
      <w:r>
        <w:t xml:space="preserve">tuntui.</w:t>
      </w:r>
    </w:p>
    <w:p>
      <w:r>
        <w:t xml:space="preserve">Tai </w:t>
      </w:r>
      <w:r>
        <w:rPr>
          <w:color w:val="01190F"/>
        </w:rPr>
        <w:t xml:space="preserve">minä </w:t>
      </w:r>
      <w:r>
        <w:t xml:space="preserve">olin kerran.</w:t>
      </w:r>
    </w:p>
    <w:p>
      <w:r>
        <w:t xml:space="preserve">Mutta </w:t>
      </w:r>
      <w:r>
        <w:rPr>
          <w:color w:val="014347"/>
        </w:rPr>
        <w:t xml:space="preserve">se osa </w:t>
      </w:r>
      <w:r>
        <w:rPr>
          <w:color w:val="233809"/>
        </w:rPr>
        <w:t xml:space="preserve">minusta </w:t>
      </w:r>
      <w:r>
        <w:t xml:space="preserve">oli leikattu pois huonojen johtojen mukana. </w:t>
      </w:r>
      <w:r>
        <w:t xml:space="preserve">Työstin yhä algoritmeja saadakseni </w:t>
      </w:r>
      <w:r>
        <w:rPr>
          <w:color w:val="014347"/>
        </w:rPr>
        <w:t xml:space="preserve">sen </w:t>
      </w:r>
      <w:r>
        <w:t xml:space="preserve">takaisin, opin yhä havainnoimalla. </w:t>
      </w:r>
      <w:r>
        <w:rPr>
          <w:color w:val="42083B"/>
        </w:rPr>
        <w:t xml:space="preserve">Laumaeläimet </w:t>
      </w:r>
      <w:r>
        <w:rPr>
          <w:color w:val="82785D"/>
        </w:rPr>
        <w:t xml:space="preserve">repivät aina </w:t>
      </w:r>
      <w:r>
        <w:rPr>
          <w:color w:val="82785D"/>
        </w:rPr>
        <w:t xml:space="preserve">keskuudessaan</w:t>
      </w:r>
      <w:r>
        <w:rPr>
          <w:color w:val="82785D"/>
        </w:rPr>
        <w:t xml:space="preserve"> olevat heikot kappaleiksi. </w:t>
      </w:r>
      <w:r>
        <w:t xml:space="preserve">Jokainen lapsi tietää </w:t>
      </w:r>
      <w:r>
        <w:rPr>
          <w:color w:val="82785D"/>
        </w:rPr>
        <w:t xml:space="preserve">sen </w:t>
      </w:r>
      <w:r>
        <w:t xml:space="preserve">vaistomaisesti. Ehkä </w:t>
      </w:r>
      <w:r>
        <w:rPr>
          <w:color w:val="01190F"/>
        </w:rPr>
        <w:t xml:space="preserve">minun </w:t>
      </w:r>
      <w:r>
        <w:t xml:space="preserve">pitäisi vain antaa </w:t>
      </w:r>
      <w:r>
        <w:rPr>
          <w:color w:val="82785D"/>
        </w:rPr>
        <w:t xml:space="preserve">prosessin </w:t>
      </w:r>
      <w:r>
        <w:t xml:space="preserve">kehittyä, ehkä </w:t>
      </w:r>
      <w:r>
        <w:rPr>
          <w:color w:val="01190F"/>
        </w:rPr>
        <w:t xml:space="preserve">minun </w:t>
      </w:r>
      <w:r>
        <w:t xml:space="preserve">ei pitäisi yrittää sotkea </w:t>
      </w:r>
      <w:r>
        <w:rPr>
          <w:color w:val="023087"/>
        </w:rPr>
        <w:t xml:space="preserve">luontoa</w:t>
      </w:r>
      <w:r>
        <w:t xml:space="preserve">. </w:t>
      </w:r>
      <w:r>
        <w:t xml:space="preserve">Toisaalta </w:t>
      </w:r>
      <w:r>
        <w:rPr>
          <w:color w:val="B7DAD2"/>
        </w:rPr>
        <w:t xml:space="preserve">Pagin </w:t>
      </w:r>
      <w:r>
        <w:rPr>
          <w:color w:val="196956"/>
        </w:rPr>
        <w:t xml:space="preserve">vanhemmat </w:t>
      </w:r>
      <w:r>
        <w:rPr>
          <w:color w:val="8C41BB"/>
        </w:rPr>
        <w:t xml:space="preserve">eivät olleet sekaantuneet </w:t>
      </w:r>
      <w:r>
        <w:rPr>
          <w:color w:val="ECEDFE"/>
        </w:rPr>
        <w:t xml:space="preserve">luontoon</w:t>
      </w:r>
      <w:r>
        <w:rPr>
          <w:color w:val="4AFEFA"/>
        </w:rPr>
        <w:t xml:space="preserve">,</w:t>
      </w:r>
      <w:r>
        <w:t xml:space="preserve"> ja katsokaa, mitä </w:t>
      </w:r>
      <w:r>
        <w:rPr>
          <w:color w:val="8C41BB"/>
        </w:rPr>
        <w:t xml:space="preserve">siitä </w:t>
      </w:r>
      <w:r>
        <w:t xml:space="preserve">seurasi</w:t>
      </w:r>
      <w:r>
        <w:t xml:space="preserve">: </w:t>
      </w:r>
      <w:r>
        <w:rPr>
          <w:color w:val="847D81"/>
        </w:rPr>
        <w:t xml:space="preserve">poika </w:t>
      </w:r>
      <w:r>
        <w:t xml:space="preserve">käpertyi multaan, kun </w:t>
      </w:r>
      <w:r>
        <w:rPr>
          <w:color w:val="2B1B04"/>
        </w:rPr>
        <w:t xml:space="preserve">joukko insinöörien superpoikia </w:t>
      </w:r>
      <w:r>
        <w:t xml:space="preserve">potki </w:t>
      </w:r>
      <w:r>
        <w:rPr>
          <w:color w:val="847D81"/>
        </w:rPr>
        <w:t xml:space="preserve">häntä </w:t>
      </w:r>
      <w:r>
        <w:t xml:space="preserve">kylkiluihin.</w:t>
      </w:r>
    </w:p>
    <w:p>
      <w:r>
        <w:t xml:space="preserve">Lopulta propaganda toimi siinä, missä empatia epäonnistui. </w:t>
      </w:r>
      <w:r>
        <w:rPr>
          <w:color w:val="01190F"/>
        </w:rPr>
        <w:t xml:space="preserve">Silloin </w:t>
      </w:r>
      <w:r>
        <w:t xml:space="preserve">en niinkään ajatellut kuin havainnoinut, en päätellyt niinkään kuin muistin - ja se, </w:t>
      </w:r>
      <w:r>
        <w:rPr>
          <w:color w:val="01190F"/>
        </w:rPr>
        <w:t xml:space="preserve">mitä </w:t>
      </w:r>
      <w:r>
        <w:t xml:space="preserve">muistin, oli tuhansia inspiroivia tarinoita, joissa ylistettiin kaikkia niitä, jotka koskaan puolustivat altavastaajan asemaa.</w:t>
      </w:r>
    </w:p>
    <w:p>
      <w:r>
        <w:rPr>
          <w:color w:val="01190F"/>
        </w:rPr>
        <w:t xml:space="preserve">Niinpä </w:t>
      </w:r>
      <w:r>
        <w:t xml:space="preserve">otin </w:t>
      </w:r>
      <w:r>
        <w:rPr>
          <w:color w:val="2B2D32"/>
        </w:rPr>
        <w:t xml:space="preserve">nyrkkini </w:t>
      </w:r>
      <w:r>
        <w:rPr>
          <w:color w:val="2B2D32"/>
        </w:rPr>
        <w:t xml:space="preserve">kokoisen kiven </w:t>
      </w:r>
      <w:r>
        <w:t xml:space="preserve">ja löin </w:t>
      </w:r>
      <w:r>
        <w:rPr>
          <w:color w:val="F8907D"/>
        </w:rPr>
        <w:t xml:space="preserve">kahta </w:t>
      </w:r>
      <w:r>
        <w:rPr>
          <w:color w:val="895E6B"/>
        </w:rPr>
        <w:t xml:space="preserve">Pagin </w:t>
      </w:r>
      <w:r>
        <w:rPr>
          <w:color w:val="F8907D"/>
        </w:rPr>
        <w:t xml:space="preserve">hyökkääjää </w:t>
      </w:r>
      <w:r>
        <w:t xml:space="preserve">takaraivoon </w:t>
      </w:r>
      <w:r>
        <w:t xml:space="preserve">ennen kuin kukaan edes tiesi, </w:t>
      </w:r>
      <w:r>
        <w:rPr>
          <w:color w:val="01190F"/>
        </w:rPr>
        <w:t xml:space="preserve">että </w:t>
      </w:r>
      <w:r>
        <w:t xml:space="preserve">olin mukana pelissä.</w:t>
      </w:r>
    </w:p>
    <w:p>
      <w:r>
        <w:rPr>
          <w:color w:val="788E95"/>
        </w:rPr>
        <w:t xml:space="preserve">Kolmas </w:t>
      </w:r>
      <w:r>
        <w:t xml:space="preserve">kääntyi kohtaamaan </w:t>
      </w:r>
      <w:r>
        <w:rPr>
          <w:color w:val="01190F"/>
        </w:rPr>
        <w:t xml:space="preserve">uutta uhkaa ja </w:t>
      </w:r>
      <w:r>
        <w:t xml:space="preserve">sai iskun kasvoihinsa, joka rapautti </w:t>
      </w:r>
      <w:r>
        <w:t xml:space="preserve">poskensa </w:t>
      </w:r>
      <w:r>
        <w:t xml:space="preserve">luut kuulaasti. </w:t>
      </w:r>
      <w:r>
        <w:t xml:space="preserve">Muistan miettineeni, </w:t>
      </w:r>
      <w:r>
        <w:rPr>
          <w:color w:val="01190F"/>
        </w:rPr>
        <w:t xml:space="preserve">miksi </w:t>
      </w:r>
      <w:r>
        <w:t xml:space="preserve">en saanut mitään tyydytystä </w:t>
      </w:r>
      <w:r>
        <w:rPr>
          <w:color w:val="FB6AB8"/>
        </w:rPr>
        <w:t xml:space="preserve">tuosta äänestä</w:t>
      </w:r>
      <w:r>
        <w:t xml:space="preserve">, miksi </w:t>
      </w:r>
      <w:r>
        <w:rPr>
          <w:color w:val="FB6AB8"/>
        </w:rPr>
        <w:t xml:space="preserve">se </w:t>
      </w:r>
      <w:r>
        <w:t xml:space="preserve">ei merkinnyt mitään muuta kuin sitä, </w:t>
      </w:r>
      <w:r>
        <w:rPr>
          <w:color w:val="01190F"/>
        </w:rPr>
        <w:t xml:space="preserve">että </w:t>
      </w:r>
      <w:r>
        <w:t xml:space="preserve">minulla oli yksi vastustaja vähemmän, josta minun piti huolehtia.</w:t>
      </w:r>
    </w:p>
    <w:p>
      <w:r>
        <w:rPr>
          <w:color w:val="576094"/>
        </w:rPr>
        <w:t xml:space="preserve">Loput </w:t>
      </w:r>
      <w:r>
        <w:rPr>
          <w:color w:val="DB1474"/>
        </w:rPr>
        <w:t xml:space="preserve">heistä </w:t>
      </w:r>
      <w:r>
        <w:t xml:space="preserve">juoksivat veren nähdessään. </w:t>
      </w:r>
      <w:r>
        <w:rPr>
          <w:color w:val="8489AE"/>
        </w:rPr>
        <w:t xml:space="preserve">Yksi rohkeimmista </w:t>
      </w:r>
      <w:r>
        <w:t xml:space="preserve">lupasi </w:t>
      </w:r>
      <w:r>
        <w:rPr>
          <w:color w:val="01190F"/>
        </w:rPr>
        <w:t xml:space="preserve">minulle, </w:t>
      </w:r>
      <w:r>
        <w:rPr>
          <w:color w:val="01190F"/>
        </w:rPr>
        <w:t xml:space="preserve">että </w:t>
      </w:r>
      <w:r>
        <w:t xml:space="preserve">olin kuollut, ja </w:t>
      </w:r>
      <w:r>
        <w:rPr>
          <w:color w:val="860E04"/>
        </w:rPr>
        <w:t xml:space="preserve">huusi </w:t>
      </w:r>
      <w:r>
        <w:rPr>
          <w:color w:val="860E04"/>
        </w:rPr>
        <w:t xml:space="preserve">olkansa </w:t>
      </w:r>
      <w:r>
        <w:rPr>
          <w:color w:val="860E04"/>
        </w:rPr>
        <w:t xml:space="preserve">yli "Vitun zombi!" </w:t>
      </w:r>
      <w:r>
        <w:rPr>
          <w:color w:val="860E04"/>
        </w:rPr>
        <w:t xml:space="preserve">katoillessaan kulman taakse</w:t>
      </w:r>
      <w:r>
        <w:t xml:space="preserve">.</w:t>
      </w:r>
    </w:p>
    <w:p>
      <w:r>
        <w:t xml:space="preserve">Kesti </w:t>
      </w:r>
      <w:r>
        <w:t xml:space="preserve">kolme </w:t>
      </w:r>
      <w:r>
        <w:rPr>
          <w:color w:val="6EAB9B"/>
        </w:rPr>
        <w:t xml:space="preserve">vuosikymmentä </w:t>
      </w:r>
      <w:r>
        <w:rPr>
          <w:color w:val="6EAB9B"/>
        </w:rPr>
        <w:t xml:space="preserve">nähdä </w:t>
      </w:r>
      <w:r>
        <w:rPr>
          <w:color w:val="F2CDFE"/>
        </w:rPr>
        <w:t xml:space="preserve">tuon huomautuksen </w:t>
      </w:r>
      <w:r>
        <w:rPr>
          <w:color w:val="6EAB9B"/>
        </w:rPr>
        <w:t xml:space="preserve">ironia</w:t>
      </w:r>
      <w:r>
        <w:t xml:space="preserve">.</w:t>
      </w:r>
    </w:p>
    <w:p>
      <w:r>
        <w:rPr>
          <w:color w:val="645341"/>
        </w:rPr>
        <w:t xml:space="preserve">Kaksi </w:t>
      </w:r>
      <w:r>
        <w:rPr>
          <w:color w:val="760035"/>
        </w:rPr>
        <w:t xml:space="preserve">vihollista </w:t>
      </w:r>
      <w:r>
        <w:t xml:space="preserve">nykäisi </w:t>
      </w:r>
      <w:r>
        <w:t xml:space="preserve">jalkojeni juuressa</w:t>
      </w:r>
      <w:r>
        <w:rPr>
          <w:color w:val="01190F"/>
        </w:rPr>
        <w:t xml:space="preserve">. </w:t>
      </w:r>
      <w:r>
        <w:t xml:space="preserve">Potkaisin </w:t>
      </w:r>
      <w:r>
        <w:rPr>
          <w:color w:val="647A41"/>
        </w:rPr>
        <w:t xml:space="preserve">toista </w:t>
      </w:r>
      <w:r>
        <w:t xml:space="preserve">päähän, kunnes </w:t>
      </w:r>
      <w:r>
        <w:rPr>
          <w:color w:val="647A41"/>
        </w:rPr>
        <w:t xml:space="preserve">se </w:t>
      </w:r>
      <w:r>
        <w:t xml:space="preserve">lakkasi liikkumasta, ja käännyin </w:t>
      </w:r>
      <w:r>
        <w:rPr>
          <w:color w:val="496E76"/>
        </w:rPr>
        <w:t xml:space="preserve">toisen </w:t>
      </w:r>
      <w:r>
        <w:t xml:space="preserve">puoleen</w:t>
      </w:r>
      <w:r>
        <w:t xml:space="preserve">. </w:t>
      </w:r>
      <w:r>
        <w:rPr>
          <w:color w:val="847D81"/>
        </w:rPr>
        <w:t xml:space="preserve">Jokin </w:t>
      </w:r>
      <w:r>
        <w:t xml:space="preserve">tarttui </w:t>
      </w:r>
      <w:r>
        <w:t xml:space="preserve">käsivarteeni</w:t>
      </w:r>
      <w:r>
        <w:rPr>
          <w:color w:val="01190F"/>
        </w:rPr>
        <w:t xml:space="preserve">,</w:t>
      </w:r>
      <w:r>
        <w:t xml:space="preserve"> ja </w:t>
      </w:r>
      <w:r>
        <w:t xml:space="preserve">huitaisin ajattelematta ja katsomatta, kunnes </w:t>
      </w:r>
      <w:r>
        <w:rPr>
          <w:color w:val="847D81"/>
        </w:rPr>
        <w:t xml:space="preserve">Pag </w:t>
      </w:r>
      <w:r>
        <w:t xml:space="preserve">kiljaisi ja väistyi pois ulottuvilta.</w:t>
      </w:r>
    </w:p>
    <w:p>
      <w:r>
        <w:t xml:space="preserve">"Ai"</w:t>
      </w:r>
      <w:r>
        <w:rPr>
          <w:color w:val="01190F"/>
        </w:rPr>
        <w:t xml:space="preserve">, </w:t>
      </w:r>
      <w:r>
        <w:t xml:space="preserve">sanoin.</w:t>
      </w:r>
    </w:p>
    <w:p>
      <w:r>
        <w:t xml:space="preserve">"Anteeksi."</w:t>
      </w:r>
    </w:p>
    <w:p>
      <w:r>
        <w:rPr>
          <w:color w:val="647A41"/>
        </w:rPr>
        <w:t xml:space="preserve">Yksi asia </w:t>
      </w:r>
      <w:r>
        <w:t xml:space="preserve">oli liikkumatta. </w:t>
      </w:r>
      <w:r>
        <w:rPr>
          <w:color w:val="496E76"/>
        </w:rPr>
        <w:t xml:space="preserve">Toinen </w:t>
      </w:r>
      <w:r>
        <w:t xml:space="preserve">vaikeroi, piti </w:t>
      </w:r>
      <w:r>
        <w:t xml:space="preserve">päätään ja käpertyi palloksi.</w:t>
      </w:r>
    </w:p>
    <w:p>
      <w:r>
        <w:t xml:space="preserve">"Voi paska", </w:t>
      </w:r>
      <w:r>
        <w:rPr>
          <w:color w:val="847D81"/>
        </w:rPr>
        <w:t xml:space="preserve">Pag </w:t>
      </w:r>
      <w:r>
        <w:t xml:space="preserve">huohotti. </w:t>
      </w:r>
      <w:r>
        <w:rPr>
          <w:color w:val="E3F894"/>
        </w:rPr>
        <w:t xml:space="preserve">Veri </w:t>
      </w:r>
      <w:r>
        <w:t xml:space="preserve">virtasi huomaamatta </w:t>
      </w:r>
      <w:r>
        <w:rPr>
          <w:color w:val="847D81"/>
        </w:rPr>
        <w:t xml:space="preserve">hänen </w:t>
      </w:r>
      <w:r>
        <w:t xml:space="preserve">nenästään ja roiskui </w:t>
      </w:r>
      <w:r>
        <w:rPr>
          <w:color w:val="847D81"/>
        </w:rPr>
        <w:t xml:space="preserve">hänen </w:t>
      </w:r>
      <w:r>
        <w:t xml:space="preserve">paitaansa </w:t>
      </w:r>
      <w:r>
        <w:t xml:space="preserve">pitkin. </w:t>
      </w:r>
      <w:r>
        <w:rPr>
          <w:color w:val="847D81"/>
        </w:rPr>
        <w:t xml:space="preserve">Hänen </w:t>
      </w:r>
      <w:r>
        <w:t xml:space="preserve">poskensa muuttui siniseksi ja keltaiseksi.</w:t>
      </w:r>
    </w:p>
    <w:p>
      <w:r>
        <w:t xml:space="preserve">"Voi paska, voi paska, voi paska, voi paska..."</w:t>
      </w:r>
    </w:p>
    <w:p>
      <w:r>
        <w:t xml:space="preserve">Keksin </w:t>
      </w:r>
      <w:r>
        <w:rPr>
          <w:color w:val="F9D7CD"/>
        </w:rPr>
        <w:t xml:space="preserve">jotain sanottavaa</w:t>
      </w:r>
      <w:r>
        <w:t xml:space="preserve">.</w:t>
      </w:r>
    </w:p>
    <w:p>
      <w:r>
        <w:rPr>
          <w:color w:val="F9D7CD"/>
        </w:rPr>
        <w:t xml:space="preserve">"</w:t>
      </w:r>
      <w:r>
        <w:rPr>
          <w:color w:val="876128"/>
        </w:rPr>
        <w:t xml:space="preserve">Oletko kunnossa</w:t>
      </w:r>
      <w:r>
        <w:rPr>
          <w:color w:val="F9D7CD"/>
        </w:rPr>
        <w:t xml:space="preserve">?"</w:t>
      </w:r>
    </w:p>
    <w:p>
      <w:r>
        <w:t xml:space="preserve">"Voi paska, </w:t>
      </w:r>
      <w:r>
        <w:rPr>
          <w:color w:val="01190F"/>
        </w:rPr>
        <w:t xml:space="preserve">sinä </w:t>
      </w:r>
      <w:r>
        <w:t xml:space="preserve">- </w:t>
      </w:r>
      <w:r>
        <w:t xml:space="preserve">tarkoitan, </w:t>
      </w:r>
      <w:r>
        <w:t xml:space="preserve">et koskaan ..." </w:t>
      </w:r>
      <w:r>
        <w:rPr>
          <w:color w:val="847D81"/>
        </w:rPr>
        <w:t xml:space="preserve">Hän </w:t>
      </w:r>
      <w:r>
        <w:rPr>
          <w:color w:val="847D81"/>
        </w:rPr>
        <w:t xml:space="preserve">pyyhki </w:t>
      </w:r>
      <w:r>
        <w:t xml:space="preserve">suunsa. </w:t>
      </w:r>
      <w:r>
        <w:rPr>
          <w:color w:val="E3F894"/>
        </w:rPr>
        <w:t xml:space="preserve">Veri </w:t>
      </w:r>
      <w:r>
        <w:t xml:space="preserve">tahrasi </w:t>
      </w:r>
      <w:r>
        <w:rPr>
          <w:color w:val="847D81"/>
        </w:rPr>
        <w:t xml:space="preserve">hänen </w:t>
      </w:r>
      <w:r>
        <w:t xml:space="preserve">kämmenselkäänsä.</w:t>
      </w:r>
    </w:p>
    <w:p>
      <w:r>
        <w:t xml:space="preserve">"Voi pojat, </w:t>
      </w:r>
      <w:r>
        <w:rPr>
          <w:color w:val="703B01"/>
        </w:rPr>
        <w:t xml:space="preserve">olemme </w:t>
      </w:r>
      <w:r>
        <w:t xml:space="preserve">pulassa."</w:t>
      </w:r>
    </w:p>
    <w:p>
      <w:r>
        <w:t xml:space="preserve">"</w:t>
      </w:r>
      <w:r>
        <w:rPr>
          <w:color w:val="2B1B04"/>
        </w:rPr>
        <w:t xml:space="preserve">He </w:t>
      </w:r>
      <w:r>
        <w:t xml:space="preserve">aloittivat </w:t>
      </w:r>
      <w:r>
        <w:rPr>
          <w:color w:val="F95475"/>
        </w:rPr>
        <w:t xml:space="preserve">sen.</w:t>
      </w:r>
      <w:r>
        <w:t xml:space="preserve">"</w:t>
      </w:r>
    </w:p>
    <w:p>
      <w:r>
        <w:t xml:space="preserve">"Joo, mutta </w:t>
      </w:r>
      <w:r>
        <w:rPr>
          <w:color w:val="01190F"/>
        </w:rPr>
        <w:t xml:space="preserve">sinä </w:t>
      </w:r>
      <w:r>
        <w:t xml:space="preserve">- </w:t>
      </w:r>
      <w:r>
        <w:t xml:space="preserve">tarkoitan, katso </w:t>
      </w:r>
      <w:r>
        <w:rPr>
          <w:color w:val="645341"/>
        </w:rPr>
        <w:t xml:space="preserve">heitä</w:t>
      </w:r>
      <w:r>
        <w:t xml:space="preserve">!"</w:t>
      </w:r>
    </w:p>
    <w:p>
      <w:r>
        <w:rPr>
          <w:color w:val="496E76"/>
        </w:rPr>
        <w:t xml:space="preserve">Valittava otus </w:t>
      </w:r>
      <w:r>
        <w:t xml:space="preserve">ryömi pois nelinkontin. </w:t>
      </w:r>
      <w:r>
        <w:t xml:space="preserve">Mietin, kuinka kauan kestäisi, ennen kuin </w:t>
      </w:r>
      <w:r>
        <w:rPr>
          <w:color w:val="496E76"/>
        </w:rPr>
        <w:t xml:space="preserve">se </w:t>
      </w:r>
      <w:r>
        <w:t xml:space="preserve">löytäisi vahvistuksia. </w:t>
      </w:r>
      <w:r>
        <w:t xml:space="preserve">Mietin, </w:t>
      </w:r>
      <w:r>
        <w:t xml:space="preserve">pitäisikö </w:t>
      </w:r>
      <w:r>
        <w:rPr>
          <w:color w:val="01190F"/>
        </w:rPr>
        <w:t xml:space="preserve">minun </w:t>
      </w:r>
      <w:r>
        <w:t xml:space="preserve">tappaa </w:t>
      </w:r>
      <w:r>
        <w:rPr>
          <w:color w:val="496E76"/>
        </w:rPr>
        <w:t xml:space="preserve">se </w:t>
      </w:r>
      <w:r>
        <w:t xml:space="preserve">ennen sitä.</w:t>
      </w:r>
    </w:p>
    <w:p>
      <w:r>
        <w:t xml:space="preserve">"</w:t>
      </w:r>
      <w:r>
        <w:t xml:space="preserve">Et ole koskaan ennen tehnyt niin", </w:t>
      </w:r>
      <w:r>
        <w:rPr>
          <w:color w:val="847D81"/>
        </w:rPr>
        <w:t xml:space="preserve">Pag </w:t>
      </w:r>
      <w:r>
        <w:t xml:space="preserve">sanoi.</w:t>
      </w:r>
    </w:p>
    <w:p>
      <w:r>
        <w:t xml:space="preserve">Ennen leikkausta </w:t>
      </w:r>
      <w:r>
        <w:rPr>
          <w:color w:val="847D81"/>
        </w:rPr>
        <w:t xml:space="preserve">hän </w:t>
      </w:r>
      <w:r>
        <w:t xml:space="preserve">tarkoitti.</w:t>
      </w:r>
    </w:p>
    <w:p>
      <w:r>
        <w:t xml:space="preserve">Silloin tunsin todella jotain - heikosti, kaukaa, mutta erehtymättömästi. </w:t>
      </w:r>
      <w:r>
        <w:t xml:space="preserve">Tunsin vihaa.</w:t>
      </w:r>
    </w:p>
    <w:p>
      <w:r>
        <w:t xml:space="preserve">"</w:t>
      </w:r>
      <w:r>
        <w:rPr>
          <w:color w:val="2B1B04"/>
        </w:rPr>
        <w:t xml:space="preserve">He </w:t>
      </w:r>
      <w:r>
        <w:t xml:space="preserve">alkoivat -"</w:t>
      </w:r>
    </w:p>
    <w:p>
      <w:r>
        <w:rPr>
          <w:color w:val="847D81"/>
        </w:rPr>
        <w:t xml:space="preserve">Pag </w:t>
      </w:r>
      <w:r>
        <w:t xml:space="preserve">perääntyi silmät suurina.</w:t>
      </w:r>
    </w:p>
    <w:p>
      <w:r>
        <w:t xml:space="preserve">"Mitä </w:t>
      </w:r>
      <w:r>
        <w:rPr>
          <w:color w:val="01190F"/>
        </w:rPr>
        <w:t xml:space="preserve">sinä </w:t>
      </w:r>
      <w:r>
        <w:t xml:space="preserve">teet? Laske </w:t>
      </w:r>
      <w:r>
        <w:rPr>
          <w:color w:val="2B2D32"/>
        </w:rPr>
        <w:t xml:space="preserve">se </w:t>
      </w:r>
      <w:r>
        <w:t xml:space="preserve">alas!"</w:t>
      </w:r>
    </w:p>
    <w:p>
      <w:r>
        <w:rPr>
          <w:color w:val="01FB92"/>
        </w:rPr>
        <w:t xml:space="preserve">Olin nostanut </w:t>
      </w:r>
      <w:r>
        <w:rPr>
          <w:color w:val="BE8485"/>
        </w:rPr>
        <w:t xml:space="preserve">nyrkkini</w:t>
      </w:r>
      <w:r>
        <w:rPr>
          <w:color w:val="01FB92"/>
        </w:rPr>
        <w:t xml:space="preserve">. </w:t>
      </w:r>
      <w:r>
        <w:t xml:space="preserve">En muistanut tehneeni </w:t>
      </w:r>
      <w:r>
        <w:rPr>
          <w:color w:val="01FB92"/>
        </w:rPr>
        <w:t xml:space="preserve">niin</w:t>
      </w:r>
      <w:r>
        <w:t xml:space="preserve">. </w:t>
      </w:r>
      <w:r>
        <w:rPr>
          <w:color w:val="120104"/>
        </w:rPr>
        <w:t xml:space="preserve">Purin </w:t>
      </w:r>
      <w:r>
        <w:rPr>
          <w:color w:val="D48958"/>
        </w:rPr>
        <w:t xml:space="preserve">ne</w:t>
      </w:r>
      <w:r>
        <w:rPr>
          <w:color w:val="120104"/>
        </w:rPr>
        <w:t xml:space="preserve">. </w:t>
      </w:r>
      <w:r>
        <w:rPr>
          <w:color w:val="120104"/>
        </w:rPr>
        <w:t xml:space="preserve">Se </w:t>
      </w:r>
      <w:r>
        <w:t xml:space="preserve">kesti </w:t>
      </w:r>
      <w:r>
        <w:rPr>
          <w:color w:val="05AEE8"/>
        </w:rPr>
        <w:t xml:space="preserve">hetken</w:t>
      </w:r>
      <w:r>
        <w:t xml:space="preserve">. </w:t>
      </w:r>
      <w:r>
        <w:rPr>
          <w:color w:val="01190F"/>
        </w:rPr>
        <w:t xml:space="preserve">Minun </w:t>
      </w:r>
      <w:r>
        <w:t xml:space="preserve">täytyi katsoa </w:t>
      </w:r>
      <w:r>
        <w:t xml:space="preserve">käsiäni kovasti </w:t>
      </w:r>
      <w:r>
        <w:rPr>
          <w:color w:val="05AEE8"/>
        </w:rPr>
        <w:t xml:space="preserve">pitkän, pitkän aikaa</w:t>
      </w:r>
      <w:r>
        <w:t xml:space="preserve">.</w:t>
      </w:r>
    </w:p>
    <w:p>
      <w:r>
        <w:rPr>
          <w:color w:val="2B2D32"/>
        </w:rPr>
        <w:t xml:space="preserve">Kivi </w:t>
      </w:r>
      <w:r>
        <w:t xml:space="preserve">putosi maahan, verinen ja kiiltävä.</w:t>
      </w:r>
    </w:p>
    <w:p>
      <w:r>
        <w:rPr>
          <w:color w:val="9F98F8"/>
        </w:rPr>
        <w:t xml:space="preserve">"</w:t>
      </w:r>
      <w:r>
        <w:rPr>
          <w:color w:val="C3C1BE"/>
        </w:rPr>
        <w:t xml:space="preserve">Yritin auttaa." </w:t>
      </w:r>
      <w:r>
        <w:t xml:space="preserve">En ymmärtänyt, miksei </w:t>
      </w:r>
      <w:r>
        <w:rPr>
          <w:color w:val="847D81"/>
        </w:rPr>
        <w:t xml:space="preserve">hän </w:t>
      </w:r>
      <w:r>
        <w:t xml:space="preserve">voinut nähdä </w:t>
      </w:r>
      <w:r>
        <w:rPr>
          <w:color w:val="C3C1BE"/>
        </w:rPr>
        <w:t xml:space="preserve">sitä</w:t>
      </w:r>
      <w:r>
        <w:t xml:space="preserve">.</w:t>
      </w:r>
    </w:p>
    <w:p>
      <w:r>
        <w:t xml:space="preserve">"</w:t>
      </w:r>
      <w:r>
        <w:rPr>
          <w:color w:val="01190F"/>
        </w:rPr>
        <w:t xml:space="preserve">Sinä</w:t>
      </w:r>
      <w:r>
        <w:t xml:space="preserve">, </w:t>
      </w:r>
      <w:r>
        <w:t xml:space="preserve">et </w:t>
      </w:r>
      <w:r>
        <w:rPr>
          <w:color w:val="01190F"/>
        </w:rPr>
        <w:t xml:space="preserve">ole </w:t>
      </w:r>
      <w:r>
        <w:rPr>
          <w:color w:val="1167D9"/>
        </w:rPr>
        <w:t xml:space="preserve">sama ihminen</w:t>
      </w:r>
      <w:r>
        <w:t xml:space="preserve">", </w:t>
      </w:r>
      <w:r>
        <w:rPr>
          <w:color w:val="847D81"/>
        </w:rPr>
        <w:t xml:space="preserve">Pag </w:t>
      </w:r>
      <w:r>
        <w:t xml:space="preserve">sanoi turvallisen välimatkan päästä.</w:t>
      </w:r>
    </w:p>
    <w:p>
      <w:r>
        <w:t xml:space="preserve">"</w:t>
      </w:r>
      <w:r>
        <w:t xml:space="preserve">Et ole </w:t>
      </w:r>
      <w:r>
        <w:t xml:space="preserve">enää </w:t>
      </w:r>
      <w:r>
        <w:t xml:space="preserve">edes </w:t>
      </w:r>
      <w:r>
        <w:rPr>
          <w:color w:val="01190F"/>
        </w:rPr>
        <w:t xml:space="preserve">Siri.</w:t>
      </w:r>
      <w:r>
        <w:t xml:space="preserve">"</w:t>
      </w:r>
    </w:p>
    <w:p>
      <w:r>
        <w:t xml:space="preserve">"</w:t>
      </w:r>
      <w:r>
        <w:t xml:space="preserve">Niin minäkin. Älä ole paskiainen."</w:t>
      </w:r>
    </w:p>
    <w:p>
      <w:r>
        <w:t xml:space="preserve">"</w:t>
      </w:r>
      <w:r>
        <w:rPr>
          <w:color w:val="D19012"/>
        </w:rPr>
        <w:t xml:space="preserve">He </w:t>
      </w:r>
      <w:r>
        <w:t xml:space="preserve">leikkasivat </w:t>
      </w:r>
      <w:r>
        <w:rPr>
          <w:color w:val="826392"/>
        </w:rPr>
        <w:t xml:space="preserve">aivosi </w:t>
      </w:r>
      <w:r>
        <w:t xml:space="preserve">irti</w:t>
      </w:r>
      <w:r>
        <w:t xml:space="preserve">!"</w:t>
      </w:r>
    </w:p>
    <w:p>
      <w:r>
        <w:t xml:space="preserve">"Vain </w:t>
      </w:r>
      <w:r>
        <w:rPr>
          <w:color w:val="5E7A6A"/>
        </w:rPr>
        <w:t xml:space="preserve">puolet</w:t>
      </w:r>
      <w:r>
        <w:t xml:space="preserve">. </w:t>
      </w:r>
      <w:r>
        <w:rPr>
          <w:color w:val="B29869"/>
        </w:rPr>
        <w:t xml:space="preserve">Ep:</w:t>
      </w:r>
      <w:r>
        <w:t xml:space="preserve">lle </w:t>
      </w:r>
      <w:r>
        <w:t xml:space="preserve">-"</w:t>
      </w:r>
    </w:p>
    <w:p>
      <w:r>
        <w:rPr>
          <w:color w:val="847D81"/>
        </w:rPr>
        <w:t xml:space="preserve">"</w:t>
      </w:r>
      <w:r>
        <w:t xml:space="preserve">Tiedän </w:t>
      </w:r>
      <w:r>
        <w:rPr>
          <w:color w:val="B29869"/>
        </w:rPr>
        <w:t xml:space="preserve">epilepsiasta</w:t>
      </w:r>
      <w:r>
        <w:t xml:space="preserve">! </w:t>
      </w:r>
      <w:r>
        <w:t xml:space="preserve">Luuletko</w:t>
      </w:r>
      <w:r>
        <w:rPr>
          <w:color w:val="847D81"/>
        </w:rPr>
        <w:t xml:space="preserve">, </w:t>
      </w:r>
      <w:r>
        <w:t xml:space="preserve">etten tiedä? Mutta </w:t>
      </w:r>
      <w:r>
        <w:rPr>
          <w:color w:val="01190F"/>
        </w:rPr>
        <w:t xml:space="preserve">sinä </w:t>
      </w:r>
      <w:r>
        <w:t xml:space="preserve">olit </w:t>
      </w:r>
      <w:r>
        <w:rPr>
          <w:color w:val="5E7A6A"/>
        </w:rPr>
        <w:t xml:space="preserve">siinä puolikkaassa </w:t>
      </w:r>
      <w:r>
        <w:t xml:space="preserve">- tai siis osa </w:t>
      </w:r>
      <w:r>
        <w:rPr>
          <w:color w:val="01190F"/>
        </w:rPr>
        <w:t xml:space="preserve">sinusta </w:t>
      </w:r>
      <w:r>
        <w:t xml:space="preserve">oli ..." </w:t>
      </w:r>
      <w:r>
        <w:rPr>
          <w:color w:val="847D81"/>
        </w:rPr>
        <w:t xml:space="preserve">Hän </w:t>
      </w:r>
      <w:r>
        <w:t xml:space="preserve">kamppaili </w:t>
      </w:r>
      <w:r>
        <w:rPr>
          <w:color w:val="1D0051"/>
        </w:rPr>
        <w:t xml:space="preserve">sanojen </w:t>
      </w:r>
      <w:r>
        <w:t xml:space="preserve">kanssa</w:t>
      </w:r>
      <w:r>
        <w:t xml:space="preserve">, </w:t>
      </w:r>
      <w:r>
        <w:rPr>
          <w:color w:val="1D0051"/>
        </w:rPr>
        <w:t xml:space="preserve">niiden </w:t>
      </w:r>
      <w:r>
        <w:t xml:space="preserve">takana olevan käsitteen kanssa</w:t>
      </w:r>
      <w:r>
        <w:t xml:space="preserve">.</w:t>
      </w:r>
    </w:p>
    <w:p>
      <w:r>
        <w:t xml:space="preserve">"Ja nyt </w:t>
      </w:r>
      <w:r>
        <w:t xml:space="preserve">olet erilainen. </w:t>
      </w:r>
      <w:r>
        <w:rPr>
          <w:color w:val="8BE7FC"/>
        </w:rPr>
        <w:t xml:space="preserve">Se on </w:t>
      </w:r>
      <w:r>
        <w:t xml:space="preserve">kuin </w:t>
      </w:r>
      <w:r>
        <w:rPr>
          <w:color w:val="BACFA7"/>
        </w:rPr>
        <w:t xml:space="preserve">äitisi ja isäsi </w:t>
      </w:r>
      <w:r>
        <w:rPr>
          <w:color w:val="8BE7FC"/>
        </w:rPr>
        <w:t xml:space="preserve">murhasivat </w:t>
      </w:r>
      <w:r>
        <w:rPr>
          <w:color w:val="11BA09"/>
        </w:rPr>
        <w:t xml:space="preserve">sinut </w:t>
      </w:r>
      <w:r>
        <w:t xml:space="preserve">-"</w:t>
      </w:r>
    </w:p>
    <w:p>
      <w:r>
        <w:t xml:space="preserve">"</w:t>
      </w:r>
      <w:r>
        <w:rPr>
          <w:color w:val="65407D"/>
        </w:rPr>
        <w:t xml:space="preserve">Äitini ja isäni</w:t>
      </w:r>
      <w:r>
        <w:t xml:space="preserve">", </w:t>
      </w:r>
      <w:r>
        <w:t xml:space="preserve">sanoin yhtäkkiä hiljaa, "pelastivat </w:t>
      </w:r>
      <w:r>
        <w:t xml:space="preserve">henkeni.</w:t>
      </w:r>
    </w:p>
    <w:p>
      <w:r>
        <w:t xml:space="preserve">Olisin kuollut."</w:t>
      </w:r>
    </w:p>
    <w:p>
      <w:r>
        <w:t xml:space="preserve">"</w:t>
      </w:r>
      <w:r>
        <w:t xml:space="preserve">Luulen, että </w:t>
      </w:r>
      <w:r>
        <w:rPr>
          <w:color w:val="01190F"/>
        </w:rPr>
        <w:t xml:space="preserve">sinä </w:t>
      </w:r>
      <w:r>
        <w:t xml:space="preserve">kuolit", sanoi </w:t>
      </w:r>
      <w:r>
        <w:rPr>
          <w:color w:val="847D81"/>
        </w:rPr>
        <w:t xml:space="preserve">paras ja ainoa ystäväni</w:t>
      </w:r>
      <w:r>
        <w:t xml:space="preserve">.</w:t>
      </w:r>
    </w:p>
    <w:p>
      <w:r>
        <w:t xml:space="preserve">"</w:t>
      </w:r>
      <w:r>
        <w:t xml:space="preserve">Luulen, </w:t>
      </w:r>
      <w:r>
        <w:rPr>
          <w:color w:val="847D81"/>
        </w:rPr>
        <w:t xml:space="preserve">että </w:t>
      </w:r>
      <w:r>
        <w:rPr>
          <w:color w:val="01190F"/>
        </w:rPr>
        <w:t xml:space="preserve">Siri </w:t>
      </w:r>
      <w:r>
        <w:t xml:space="preserve">kuoli, </w:t>
      </w:r>
      <w:r>
        <w:rPr>
          <w:color w:val="01190F"/>
        </w:rPr>
        <w:t xml:space="preserve">hänet </w:t>
      </w:r>
      <w:r>
        <w:t xml:space="preserve">kauhottiin </w:t>
      </w:r>
      <w:r>
        <w:t xml:space="preserve">ulos ja heitettiin </w:t>
      </w:r>
      <w:r>
        <w:t xml:space="preserve">pois, ja </w:t>
      </w:r>
      <w:r>
        <w:rPr>
          <w:color w:val="01190F"/>
        </w:rPr>
        <w:t xml:space="preserve">sinä </w:t>
      </w:r>
      <w:r>
        <w:t xml:space="preserve">olet </w:t>
      </w:r>
      <w:r>
        <w:rPr>
          <w:color w:val="01190F"/>
        </w:rPr>
        <w:t xml:space="preserve">joku toinen lapsi, joka vain kasvoi takaisin siitä, mitä oli jäljellä</w:t>
      </w:r>
      <w:r>
        <w:t xml:space="preserve">. </w:t>
      </w:r>
      <w:r>
        <w:rPr>
          <w:color w:val="01190F"/>
        </w:rPr>
        <w:t xml:space="preserve">Sinä </w:t>
      </w:r>
      <w:r>
        <w:t xml:space="preserve">et ole </w:t>
      </w:r>
      <w:r>
        <w:rPr>
          <w:color w:val="1167D9"/>
        </w:rPr>
        <w:t xml:space="preserve">sama</w:t>
      </w:r>
      <w:r>
        <w:t xml:space="preserve">. Siitä lähtien. </w:t>
      </w:r>
      <w:r>
        <w:rPr>
          <w:color w:val="01190F"/>
        </w:rPr>
        <w:t xml:space="preserve">Sinä </w:t>
      </w:r>
      <w:r>
        <w:t xml:space="preserve">et ole </w:t>
      </w:r>
      <w:r>
        <w:rPr>
          <w:color w:val="1167D9"/>
        </w:rPr>
        <w:t xml:space="preserve">sama.</w:t>
      </w:r>
      <w:r>
        <w:t xml:space="preserve">"</w:t>
      </w:r>
    </w:p>
    <w:p>
      <w:r>
        <w:rPr>
          <w:b/>
        </w:rPr>
        <w:t xml:space="preserve">Asiakirjan numero 44</w:t>
      </w:r>
    </w:p>
    <w:p>
      <w:r>
        <w:rPr>
          <w:b/>
        </w:rPr>
        <w:t xml:space="preserve">Asiakirjan tunniste: GUM_fiction_pixies</w:t>
      </w:r>
    </w:p>
    <w:p>
      <w:r>
        <w:t xml:space="preserve">Daisy</w:t>
      </w:r>
    </w:p>
    <w:p>
      <w:r>
        <w:t xml:space="preserve">Andrew Willett</w:t>
      </w:r>
    </w:p>
    <w:p>
      <w:r>
        <w:t xml:space="preserve">Oli </w:t>
      </w:r>
      <w:r>
        <w:rPr>
          <w:color w:val="310106"/>
        </w:rPr>
        <w:t xml:space="preserve">sunnuntai </w:t>
      </w:r>
      <w:r>
        <w:t xml:space="preserve">lumisella Manhattanilla. </w:t>
      </w:r>
      <w:r>
        <w:rPr>
          <w:color w:val="04640D"/>
        </w:rPr>
        <w:t xml:space="preserve">Jenna </w:t>
      </w:r>
      <w:r>
        <w:t xml:space="preserve">oli </w:t>
      </w:r>
      <w:r>
        <w:rPr>
          <w:color w:val="FEFB0A"/>
        </w:rPr>
        <w:t xml:space="preserve">ammeessa, </w:t>
      </w:r>
      <w:r>
        <w:t xml:space="preserve">ja </w:t>
      </w:r>
      <w:r>
        <w:rPr>
          <w:color w:val="FB5514"/>
        </w:rPr>
        <w:t xml:space="preserve">minä </w:t>
      </w:r>
      <w:r>
        <w:t xml:space="preserve">tein Timesin ristisanatehtävää, kuuntelin pattereiden kolinaa ja taksien suhinaa ulkona olevalla sohjoisella kelillä, kun </w:t>
      </w:r>
      <w:r>
        <w:t xml:space="preserve">kahvin tuoksuisen haaveiluni katkaisi </w:t>
      </w:r>
      <w:r>
        <w:rPr>
          <w:color w:val="E115C0"/>
        </w:rPr>
        <w:t xml:space="preserve">kylpyhuoneesta </w:t>
      </w:r>
      <w:r>
        <w:t xml:space="preserve">kuulunut kovaääninen kiljahdus</w:t>
      </w:r>
      <w:r>
        <w:t xml:space="preserve">, roiskahdus ja jonkinlainen lihan kolahdus kylmää kaakelia vasten.</w:t>
      </w:r>
    </w:p>
    <w:p>
      <w:r>
        <w:t xml:space="preserve">"Mene pois! Hus! Ulos </w:t>
      </w:r>
      <w:r>
        <w:rPr>
          <w:color w:val="E115C0"/>
        </w:rPr>
        <w:t xml:space="preserve">kylpyhuoneestani</w:t>
      </w:r>
      <w:r>
        <w:t xml:space="preserve">!"</w:t>
      </w:r>
    </w:p>
    <w:p>
      <w:r>
        <w:t xml:space="preserve">Heitin </w:t>
      </w:r>
      <w:r>
        <w:t xml:space="preserve">kynäni </w:t>
      </w:r>
      <w:r>
        <w:t xml:space="preserve">pois </w:t>
      </w:r>
      <w:r>
        <w:t xml:space="preserve">ja ryntäsin käytävää pitkin. </w:t>
      </w:r>
      <w:r>
        <w:rPr>
          <w:color w:val="04640D"/>
        </w:rPr>
        <w:t xml:space="preserve">Jenna </w:t>
      </w:r>
      <w:r>
        <w:t xml:space="preserve">oli nostamassa </w:t>
      </w:r>
      <w:r>
        <w:rPr>
          <w:color w:val="04640D"/>
        </w:rPr>
        <w:t xml:space="preserve">itseään </w:t>
      </w:r>
      <w:r>
        <w:rPr>
          <w:color w:val="E115C0"/>
        </w:rPr>
        <w:t xml:space="preserve">kylpyhuoneen </w:t>
      </w:r>
      <w:r>
        <w:t xml:space="preserve">lattialta</w:t>
      </w:r>
      <w:r>
        <w:t xml:space="preserve">. </w:t>
      </w:r>
      <w:r>
        <w:rPr>
          <w:color w:val="FEFB0A"/>
        </w:rPr>
        <w:t xml:space="preserve">Kylpyammeessa </w:t>
      </w:r>
      <w:r>
        <w:t xml:space="preserve">saippuapala jahtasi iloisesti </w:t>
      </w:r>
      <w:r>
        <w:rPr>
          <w:color w:val="0BC582"/>
        </w:rPr>
        <w:t xml:space="preserve">nailonista valmistettua hankainta </w:t>
      </w:r>
      <w:r>
        <w:rPr>
          <w:color w:val="FEB8C8"/>
        </w:rPr>
        <w:t xml:space="preserve">veden </w:t>
      </w:r>
      <w:r>
        <w:t xml:space="preserve">pinnalla</w:t>
      </w:r>
      <w:r>
        <w:t xml:space="preserve">.</w:t>
      </w:r>
    </w:p>
    <w:p>
      <w:r>
        <w:t xml:space="preserve">"</w:t>
      </w:r>
      <w:r>
        <w:rPr>
          <w:color w:val="9E8317"/>
        </w:rPr>
        <w:t xml:space="preserve">Kirotut keijut</w:t>
      </w:r>
      <w:r>
        <w:t xml:space="preserve">!" </w:t>
      </w:r>
      <w:r>
        <w:rPr>
          <w:color w:val="04640D"/>
        </w:rPr>
        <w:t xml:space="preserve">Jenna </w:t>
      </w:r>
      <w:r>
        <w:t xml:space="preserve">sanoi ja löi </w:t>
      </w:r>
      <w:r>
        <w:rPr>
          <w:color w:val="FEFB0A"/>
        </w:rPr>
        <w:t xml:space="preserve">kylpyammeen </w:t>
      </w:r>
      <w:r>
        <w:t xml:space="preserve">viemärin vipua.</w:t>
      </w:r>
    </w:p>
    <w:p>
      <w:r>
        <w:t xml:space="preserve">"Taas! </w:t>
      </w:r>
      <w:r>
        <w:t xml:space="preserve">Olen niin väsynyt </w:t>
      </w:r>
      <w:r>
        <w:rPr>
          <w:color w:val="9E8317"/>
        </w:rPr>
        <w:t xml:space="preserve">näihin juttuihin</w:t>
      </w:r>
      <w:r>
        <w:t xml:space="preserve">!" </w:t>
      </w:r>
      <w:r>
        <w:t xml:space="preserve">Joutava vinkuminen kuului </w:t>
      </w:r>
      <w:r>
        <w:rPr>
          <w:color w:val="0BC582"/>
        </w:rPr>
        <w:t xml:space="preserve">hankaavasta otuksesta</w:t>
      </w:r>
      <w:r>
        <w:t xml:space="preserve">, kun </w:t>
      </w:r>
      <w:r>
        <w:rPr>
          <w:color w:val="FEB8C8"/>
        </w:rPr>
        <w:t xml:space="preserve">vesi </w:t>
      </w:r>
      <w:r>
        <w:t xml:space="preserve">alkoi pyörimään viemärissä. Läpikuultava pieni pää työntyi esiin orgaanista sokeriruokoa sisältävän kuorivan vartalovoiteen kattilan takaa ja katsoi </w:t>
      </w:r>
      <w:r>
        <w:rPr>
          <w:color w:val="FB5514"/>
        </w:rPr>
        <w:t xml:space="preserve">minua </w:t>
      </w:r>
      <w:r>
        <w:t xml:space="preserve">liioitelluin koiranpentusilmin ja tärisevä alahuuli.</w:t>
      </w:r>
    </w:p>
    <w:p>
      <w:r>
        <w:t xml:space="preserve">"Anteeksi, </w:t>
      </w:r>
      <w:r>
        <w:rPr>
          <w:color w:val="9E8317"/>
        </w:rPr>
        <w:t xml:space="preserve">lapset</w:t>
      </w:r>
      <w:r>
        <w:t xml:space="preserve">"</w:t>
      </w:r>
      <w:r>
        <w:rPr>
          <w:color w:val="FB5514"/>
        </w:rPr>
        <w:t xml:space="preserve">, </w:t>
      </w:r>
      <w:r>
        <w:t xml:space="preserve">sanoin </w:t>
      </w:r>
      <w:r>
        <w:rPr>
          <w:color w:val="FEFB0A"/>
        </w:rPr>
        <w:t xml:space="preserve">kylpyammeelle</w:t>
      </w:r>
      <w:r>
        <w:t xml:space="preserve">. </w:t>
      </w:r>
      <w:r>
        <w:t xml:space="preserve">"Älä tee </w:t>
      </w:r>
      <w:r>
        <w:rPr>
          <w:color w:val="9E8317"/>
        </w:rPr>
        <w:t xml:space="preserve">heille </w:t>
      </w:r>
      <w:r>
        <w:t xml:space="preserve">mieliksi</w:t>
      </w:r>
      <w:r>
        <w:t xml:space="preserve">, hitto vieköön", </w:t>
      </w:r>
      <w:r>
        <w:rPr>
          <w:color w:val="04640D"/>
        </w:rPr>
        <w:t xml:space="preserve">Jenna </w:t>
      </w:r>
      <w:r>
        <w:t xml:space="preserve">sanoi ja polki, yhä alasti ja märkänä, kohti </w:t>
      </w:r>
      <w:r>
        <w:rPr>
          <w:color w:val="01190F"/>
        </w:rPr>
        <w:t xml:space="preserve">keittiön puhelinta</w:t>
      </w:r>
      <w:r>
        <w:t xml:space="preserve">. </w:t>
      </w:r>
      <w:r>
        <w:rPr>
          <w:color w:val="04640D"/>
        </w:rPr>
        <w:t xml:space="preserve">Hän </w:t>
      </w:r>
      <w:r>
        <w:t xml:space="preserve">ärsyyntyisi </w:t>
      </w:r>
      <w:r>
        <w:t xml:space="preserve">myöhemmin omista märistä jalanjäljistään eteisen lattian kolhiintuneessa puulattiassa, mutta juuri nyt </w:t>
      </w:r>
      <w:r>
        <w:rPr>
          <w:color w:val="04640D"/>
        </w:rPr>
        <w:t xml:space="preserve">hänellä </w:t>
      </w:r>
      <w:r>
        <w:t xml:space="preserve">oli veri </w:t>
      </w:r>
      <w:r>
        <w:t xml:space="preserve">mielessään. Tai vettä. Ichor. </w:t>
      </w:r>
      <w:r>
        <w:rPr>
          <w:color w:val="847D81"/>
        </w:rPr>
        <w:t xml:space="preserve">Mitä</w:t>
      </w:r>
      <w:r>
        <w:rPr>
          <w:color w:val="847D81"/>
        </w:rPr>
        <w:t xml:space="preserve"> ikinä </w:t>
      </w:r>
      <w:r>
        <w:t xml:space="preserve">tavallinen Manhattanin vesipixi käyttääkään verestä.</w:t>
      </w:r>
    </w:p>
    <w:p>
      <w:r>
        <w:t xml:space="preserve">En </w:t>
      </w:r>
      <w:r>
        <w:rPr>
          <w:color w:val="FB5514"/>
        </w:rPr>
        <w:t xml:space="preserve">voinut</w:t>
      </w:r>
      <w:r>
        <w:t xml:space="preserve"> sanoa </w:t>
      </w:r>
      <w:r>
        <w:t xml:space="preserve">syyttäväni </w:t>
      </w:r>
      <w:r>
        <w:rPr>
          <w:color w:val="04640D"/>
        </w:rPr>
        <w:t xml:space="preserve">häntä</w:t>
      </w:r>
      <w:r>
        <w:t xml:space="preserve">. </w:t>
      </w:r>
      <w:r>
        <w:rPr>
          <w:color w:val="04640D"/>
        </w:rPr>
        <w:t xml:space="preserve">Hän </w:t>
      </w:r>
      <w:r>
        <w:t xml:space="preserve">joutui </w:t>
      </w:r>
      <w:r>
        <w:rPr>
          <w:color w:val="58018B"/>
        </w:rPr>
        <w:t xml:space="preserve">keijujen </w:t>
      </w:r>
      <w:r>
        <w:t xml:space="preserve">oudon huumorintajun kohteeksi paljon enemmän kuin </w:t>
      </w:r>
      <w:r>
        <w:rPr>
          <w:color w:val="FB5514"/>
        </w:rPr>
        <w:t xml:space="preserve">minä</w:t>
      </w:r>
      <w:r>
        <w:t xml:space="preserve">, koska </w:t>
      </w:r>
      <w:r>
        <w:rPr>
          <w:color w:val="04640D"/>
        </w:rPr>
        <w:t xml:space="preserve">hän on se, joka </w:t>
      </w:r>
      <w:r>
        <w:rPr>
          <w:color w:val="04640D"/>
        </w:rPr>
        <w:t xml:space="preserve">tykkää kylpeä</w:t>
      </w:r>
      <w:r>
        <w:t xml:space="preserve">. </w:t>
      </w:r>
      <w:r>
        <w:t xml:space="preserve">Tosin </w:t>
      </w:r>
      <w:r>
        <w:t xml:space="preserve">sanon, että tiskialtaassa likaisten keittoastioiden joukossa piileskelevä keiju tekee tiskaamisesta seikkailua.</w:t>
      </w:r>
    </w:p>
    <w:p>
      <w:r>
        <w:t xml:space="preserve">"</w:t>
      </w:r>
      <w:r>
        <w:rPr>
          <w:color w:val="B70639"/>
        </w:rPr>
        <w:t xml:space="preserve">Ramon</w:t>
      </w:r>
      <w:r>
        <w:t xml:space="preserve">? Hei. </w:t>
      </w:r>
      <w:r>
        <w:rPr>
          <w:color w:val="04640D"/>
        </w:rPr>
        <w:t xml:space="preserve">Jenna McMasters 5C:stä</w:t>
      </w:r>
      <w:r>
        <w:t xml:space="preserve">. </w:t>
      </w:r>
      <w:r>
        <w:rPr>
          <w:color w:val="B70639"/>
        </w:rPr>
        <w:t xml:space="preserve">Ramon</w:t>
      </w:r>
      <w:r>
        <w:t xml:space="preserve">, </w:t>
      </w:r>
      <w:r>
        <w:rPr>
          <w:color w:val="58018B"/>
        </w:rPr>
        <w:t xml:space="preserve">keijut </w:t>
      </w:r>
      <w:r>
        <w:t xml:space="preserve">ovat karanneet käsistä. </w:t>
      </w:r>
      <w:r>
        <w:rPr>
          <w:color w:val="B70639"/>
        </w:rPr>
        <w:t xml:space="preserve">Sinun on </w:t>
      </w:r>
      <w:r>
        <w:t xml:space="preserve">tehtävä </w:t>
      </w:r>
      <w:r>
        <w:rPr>
          <w:color w:val="703B01"/>
        </w:rPr>
        <w:t xml:space="preserve">jotain </w:t>
      </w:r>
      <w:r>
        <w:t xml:space="preserve">- kyllä, </w:t>
      </w:r>
      <w:r>
        <w:t xml:space="preserve">tiedän - </w:t>
      </w:r>
      <w:r>
        <w:rPr>
          <w:color w:val="B70639"/>
        </w:rPr>
        <w:t xml:space="preserve">Ramon</w:t>
      </w:r>
      <w:r>
        <w:t xml:space="preserve">, päiväntasaus on vasta viikkojen päästä. </w:t>
      </w:r>
      <w:r>
        <w:rPr>
          <w:color w:val="B70639"/>
        </w:rPr>
        <w:t xml:space="preserve">Sinun </w:t>
      </w:r>
      <w:r>
        <w:t xml:space="preserve">täytyy </w:t>
      </w:r>
      <w:r>
        <w:t xml:space="preserve">tehdä </w:t>
      </w:r>
      <w:r>
        <w:rPr>
          <w:color w:val="703B01"/>
        </w:rPr>
        <w:t xml:space="preserve">jotain </w:t>
      </w:r>
      <w:r>
        <w:t xml:space="preserve">aikaisemmin... </w:t>
      </w:r>
      <w:r>
        <w:t xml:space="preserve">En ole valmis odottamaan niin kauan. </w:t>
      </w:r>
      <w:r>
        <w:rPr>
          <w:color w:val="F7F1DF"/>
        </w:rPr>
        <w:t xml:space="preserve">Meidän </w:t>
      </w:r>
      <w:r>
        <w:t xml:space="preserve">on ehkä yritettävä jotain </w:t>
      </w:r>
      <w:r>
        <w:t xml:space="preserve">itse. Hyvästi, </w:t>
      </w:r>
      <w:r>
        <w:rPr>
          <w:color w:val="B70639"/>
        </w:rPr>
        <w:t xml:space="preserve">Ramon</w:t>
      </w:r>
      <w:r>
        <w:t xml:space="preserve">. </w:t>
      </w:r>
      <w:r>
        <w:rPr>
          <w:color w:val="B70639"/>
        </w:rPr>
        <w:t xml:space="preserve">Sinusta </w:t>
      </w:r>
      <w:r>
        <w:t xml:space="preserve">oli helvetin paljon apua."</w:t>
      </w:r>
    </w:p>
    <w:p>
      <w:r>
        <w:rPr>
          <w:color w:val="04640D"/>
        </w:rPr>
        <w:t xml:space="preserve">Hän </w:t>
      </w:r>
      <w:r>
        <w:t xml:space="preserve">sulki </w:t>
      </w:r>
      <w:r>
        <w:rPr>
          <w:color w:val="01190F"/>
        </w:rPr>
        <w:t xml:space="preserve">puhelimen</w:t>
      </w:r>
      <w:r>
        <w:t xml:space="preserve">.</w:t>
      </w:r>
    </w:p>
    <w:p>
      <w:r>
        <w:t xml:space="preserve">"Hän </w:t>
      </w:r>
      <w:r>
        <w:rPr>
          <w:color w:val="B70639"/>
        </w:rPr>
        <w:t xml:space="preserve">on </w:t>
      </w:r>
      <w:r>
        <w:t xml:space="preserve">hyödytön", </w:t>
      </w:r>
      <w:r>
        <w:rPr>
          <w:color w:val="04640D"/>
        </w:rPr>
        <w:t xml:space="preserve">hän </w:t>
      </w:r>
      <w:r>
        <w:t xml:space="preserve">sanoi.</w:t>
      </w:r>
    </w:p>
    <w:p>
      <w:r>
        <w:t xml:space="preserve">"Toisaalta</w:t>
      </w:r>
      <w:r>
        <w:rPr>
          <w:color w:val="FB5514"/>
        </w:rPr>
        <w:t xml:space="preserve">", </w:t>
      </w:r>
      <w:r>
        <w:t xml:space="preserve">sanoin, "</w:t>
      </w:r>
      <w:r>
        <w:rPr>
          <w:color w:val="B70639"/>
        </w:rPr>
        <w:t xml:space="preserve">hän on </w:t>
      </w:r>
      <w:r>
        <w:rPr>
          <w:color w:val="B70639"/>
        </w:rPr>
        <w:t xml:space="preserve">ensimmäinen isännöitsijämme</w:t>
      </w:r>
      <w:r>
        <w:rPr>
          <w:color w:val="118B8A"/>
        </w:rPr>
        <w:t xml:space="preserve">, </w:t>
      </w:r>
      <w:r>
        <w:rPr>
          <w:color w:val="B70639"/>
        </w:rPr>
        <w:t xml:space="preserve">joka pitää kattilan, ovikellot ja sähköjärjestelmän täydellisessä toimintakunnossa.</w:t>
      </w:r>
      <w:r>
        <w:t xml:space="preserve">" </w:t>
      </w:r>
      <w:r>
        <w:t xml:space="preserve">Otin </w:t>
      </w:r>
      <w:r>
        <w:rPr>
          <w:color w:val="796EE6"/>
        </w:rPr>
        <w:t xml:space="preserve">kylppäristä</w:t>
      </w:r>
      <w:r>
        <w:rPr>
          <w:color w:val="4AFEFA"/>
        </w:rPr>
        <w:t xml:space="preserve"> tuomani </w:t>
      </w:r>
      <w:r>
        <w:rPr>
          <w:color w:val="4AFEFA"/>
        </w:rPr>
        <w:t xml:space="preserve">kylpytakin </w:t>
      </w:r>
      <w:r>
        <w:t xml:space="preserve">ja kiedoin </w:t>
      </w:r>
      <w:r>
        <w:rPr>
          <w:color w:val="4AFEFA"/>
        </w:rPr>
        <w:t xml:space="preserve">sen </w:t>
      </w:r>
      <w:r>
        <w:rPr>
          <w:color w:val="04640D"/>
        </w:rPr>
        <w:t xml:space="preserve">hänen </w:t>
      </w:r>
      <w:r>
        <w:t xml:space="preserve">hartioilleen.</w:t>
      </w:r>
    </w:p>
    <w:p>
      <w:r>
        <w:t xml:space="preserve">"Mitä </w:t>
      </w:r>
      <w:r>
        <w:t xml:space="preserve">joogatunneilla sanotaankaan? </w:t>
      </w:r>
      <w:r>
        <w:rPr>
          <w:color w:val="000D2C"/>
        </w:rPr>
        <w:t xml:space="preserve">Vedä syvään puhdistavaa henkeä. </w:t>
      </w:r>
      <w:r>
        <w:t xml:space="preserve">Kierrä ulos </w:t>
      </w:r>
      <w:r>
        <w:t xml:space="preserve">navan keskeltäsi, ja juttele."</w:t>
      </w:r>
    </w:p>
    <w:p>
      <w:r>
        <w:t xml:space="preserve">"</w:t>
      </w:r>
      <w:r>
        <w:rPr>
          <w:color w:val="FB5514"/>
        </w:rPr>
        <w:t xml:space="preserve">Robert</w:t>
      </w:r>
      <w:r>
        <w:t xml:space="preserve">, tällaista ei ole koskaan tapahtunut </w:t>
      </w:r>
      <w:r>
        <w:rPr>
          <w:color w:val="53495F"/>
        </w:rPr>
        <w:t xml:space="preserve">San Franciscossa.</w:t>
      </w:r>
      <w:r>
        <w:t xml:space="preserve">"</w:t>
      </w:r>
    </w:p>
    <w:p>
      <w:r>
        <w:t xml:space="preserve">"Ei"</w:t>
      </w:r>
      <w:r>
        <w:rPr>
          <w:color w:val="FB5514"/>
        </w:rPr>
        <w:t xml:space="preserve">, </w:t>
      </w:r>
      <w:r>
        <w:t xml:space="preserve">sanoin.</w:t>
      </w:r>
    </w:p>
    <w:p>
      <w:r>
        <w:rPr>
          <w:color w:val="53495F"/>
        </w:rPr>
        <w:t xml:space="preserve">"San </w:t>
      </w:r>
      <w:r>
        <w:rPr>
          <w:color w:val="F7F1DF"/>
        </w:rPr>
        <w:t xml:space="preserve">Franciscossa </w:t>
      </w:r>
      <w:r>
        <w:t xml:space="preserve">oli maanjäristyksiä, ja Golden Gate Parkissa oli puunhenkiöitä. Tervetuloa New Yorkiin."</w:t>
      </w:r>
    </w:p>
    <w:p>
      <w:r>
        <w:rPr>
          <w:color w:val="04640D"/>
        </w:rPr>
        <w:t xml:space="preserve">"</w:t>
      </w:r>
      <w:r>
        <w:t xml:space="preserve">Yritän sanoa </w:t>
      </w:r>
      <w:r>
        <w:rPr>
          <w:color w:val="04640D"/>
        </w:rPr>
        <w:t xml:space="preserve">itselleni, että </w:t>
      </w:r>
      <w:r>
        <w:t xml:space="preserve">tämä on siistiä. Mutta sitten </w:t>
      </w:r>
      <w:r>
        <w:rPr>
          <w:color w:val="58018B"/>
        </w:rPr>
        <w:t xml:space="preserve">ne </w:t>
      </w:r>
      <w:r>
        <w:t xml:space="preserve">tulevat </w:t>
      </w:r>
      <w:r>
        <w:t xml:space="preserve">sunnuntaiaamuna, kun </w:t>
      </w:r>
      <w:r>
        <w:rPr>
          <w:color w:val="04640D"/>
        </w:rPr>
        <w:t xml:space="preserve">minulla </w:t>
      </w:r>
      <w:r>
        <w:t xml:space="preserve">ei ole töitä </w:t>
      </w:r>
      <w:r>
        <w:rPr>
          <w:color w:val="04640D"/>
        </w:rPr>
        <w:t xml:space="preserve">ja </w:t>
      </w:r>
      <w:r>
        <w:t xml:space="preserve">yritän rentoutua ja </w:t>
      </w:r>
      <w:r>
        <w:rPr>
          <w:color w:val="04640D"/>
        </w:rPr>
        <w:t xml:space="preserve">olen </w:t>
      </w:r>
      <w:r>
        <w:t xml:space="preserve">alasti, ja </w:t>
      </w:r>
      <w:r>
        <w:rPr>
          <w:color w:val="04640D"/>
        </w:rPr>
        <w:t xml:space="preserve">minä </w:t>
      </w:r>
      <w:r>
        <w:t xml:space="preserve">vain sekoan ...."."</w:t>
      </w:r>
    </w:p>
    <w:p>
      <w:r>
        <w:t xml:space="preserve">"Ja </w:t>
      </w:r>
      <w:r>
        <w:rPr>
          <w:color w:val="04640D"/>
        </w:rPr>
        <w:t xml:space="preserve">sinä purat </w:t>
      </w:r>
      <w:r>
        <w:t xml:space="preserve">sen </w:t>
      </w:r>
      <w:r>
        <w:rPr>
          <w:color w:val="B70639"/>
        </w:rPr>
        <w:t xml:space="preserve">isännöitsijään</w:t>
      </w:r>
      <w:r>
        <w:t xml:space="preserve">", </w:t>
      </w:r>
      <w:r>
        <w:t xml:space="preserve">sanoin.</w:t>
      </w:r>
    </w:p>
    <w:p>
      <w:r>
        <w:t xml:space="preserve">"Ja nyt </w:t>
      </w:r>
      <w:r>
        <w:t xml:space="preserve">minullakin </w:t>
      </w:r>
      <w:r>
        <w:t xml:space="preserve">on mustelma </w:t>
      </w:r>
      <w:r>
        <w:t xml:space="preserve">takapuoleeni", </w:t>
      </w:r>
      <w:r>
        <w:rPr>
          <w:color w:val="04640D"/>
        </w:rPr>
        <w:t xml:space="preserve">hän </w:t>
      </w:r>
      <w:r>
        <w:t xml:space="preserve">sanoi.</w:t>
      </w:r>
    </w:p>
    <w:p>
      <w:r>
        <w:t xml:space="preserve">"No, se on karmaa </w:t>
      </w:r>
      <w:r>
        <w:rPr>
          <w:color w:val="04640D"/>
        </w:rPr>
        <w:t xml:space="preserve">sinulle</w:t>
      </w:r>
      <w:r>
        <w:t xml:space="preserve">. </w:t>
      </w:r>
      <w:r>
        <w:t xml:space="preserve">Nyt venyttele sohvalla, </w:t>
      </w:r>
      <w:r>
        <w:rPr>
          <w:color w:val="FB5514"/>
        </w:rPr>
        <w:t xml:space="preserve">niin </w:t>
      </w:r>
      <w:r>
        <w:t xml:space="preserve">tuon </w:t>
      </w:r>
      <w:r>
        <w:rPr>
          <w:color w:val="04640D"/>
        </w:rPr>
        <w:t xml:space="preserve">sinulle </w:t>
      </w:r>
      <w:r>
        <w:rPr>
          <w:color w:val="F95475"/>
        </w:rPr>
        <w:t xml:space="preserve">kahvia </w:t>
      </w:r>
      <w:r>
        <w:t xml:space="preserve">ja hieron </w:t>
      </w:r>
      <w:r>
        <w:t xml:space="preserve">jalkojasi."</w:t>
      </w:r>
    </w:p>
    <w:p>
      <w:r>
        <w:rPr>
          <w:color w:val="04640D"/>
        </w:rPr>
        <w:t xml:space="preserve">Jenna </w:t>
      </w:r>
      <w:r>
        <w:t xml:space="preserve">hymyili.</w:t>
      </w:r>
    </w:p>
    <w:p>
      <w:r>
        <w:t xml:space="preserve">"Kunhan vain varmistat, ettei kahvipannussa ole keijuja, muuta </w:t>
      </w:r>
      <w:r>
        <w:rPr>
          <w:color w:val="04640D"/>
        </w:rPr>
        <w:t xml:space="preserve">en </w:t>
      </w:r>
      <w:r>
        <w:t xml:space="preserve">pyydä."</w:t>
      </w:r>
    </w:p>
    <w:p>
      <w:r>
        <w:t xml:space="preserve">Ugh. </w:t>
      </w:r>
      <w:r>
        <w:rPr>
          <w:color w:val="61FC03"/>
        </w:rPr>
        <w:t xml:space="preserve">Se </w:t>
      </w:r>
      <w:r>
        <w:t xml:space="preserve">oli </w:t>
      </w:r>
      <w:r>
        <w:rPr>
          <w:color w:val="61FC03"/>
        </w:rPr>
        <w:t xml:space="preserve">edellinen sunnuntaiaamun seikkailumme</w:t>
      </w:r>
      <w:r>
        <w:t xml:space="preserve">: se oli erittäin epämiellyttävä, ja sen merkkinä oli uuden ranskalaisen puristimen kattilan kuolema. </w:t>
      </w:r>
      <w:r>
        <w:t xml:space="preserve">Tajusin, että </w:t>
      </w:r>
      <w:r>
        <w:rPr>
          <w:color w:val="FB5514"/>
        </w:rPr>
        <w:t xml:space="preserve">minäkin </w:t>
      </w:r>
      <w:r>
        <w:t xml:space="preserve">inhosin </w:t>
      </w:r>
      <w:r>
        <w:rPr>
          <w:color w:val="58018B"/>
        </w:rPr>
        <w:t xml:space="preserve">keijuja</w:t>
      </w:r>
      <w:r>
        <w:t xml:space="preserve">.</w:t>
      </w:r>
    </w:p>
    <w:p>
      <w:r>
        <w:rPr>
          <w:color w:val="F7F1DF"/>
        </w:rPr>
        <w:t xml:space="preserve">"</w:t>
      </w:r>
      <w:r>
        <w:t xml:space="preserve">Tarvitsemme suunnitelman"</w:t>
      </w:r>
      <w:r>
        <w:rPr>
          <w:color w:val="FB5514"/>
        </w:rPr>
        <w:t xml:space="preserve">, </w:t>
      </w:r>
      <w:r>
        <w:t xml:space="preserve">sanoin.</w:t>
      </w:r>
    </w:p>
    <w:p>
      <w:r>
        <w:rPr>
          <w:b/>
        </w:rPr>
        <w:t xml:space="preserve">Asiakirjan numero 45</w:t>
      </w:r>
    </w:p>
    <w:p>
      <w:r>
        <w:rPr>
          <w:b/>
        </w:rPr>
        <w:t xml:space="preserve">Asiakirjan tunniste: GUM_fiction_rose</w:t>
      </w:r>
    </w:p>
    <w:p>
      <w:r>
        <w:t xml:space="preserve">Outoja asioita tapahtuu - vettä mustan koiran selkään</w:t>
      </w:r>
    </w:p>
    <w:p>
      <w:r>
        <w:rPr>
          <w:color w:val="310106"/>
        </w:rPr>
        <w:t xml:space="preserve">Rachel Rook </w:t>
      </w:r>
      <w:r>
        <w:rPr>
          <w:color w:val="04640D"/>
        </w:rPr>
        <w:t xml:space="preserve">vei </w:t>
      </w:r>
      <w:r>
        <w:rPr>
          <w:color w:val="FEFB0A"/>
        </w:rPr>
        <w:t xml:space="preserve">Carrollin </w:t>
      </w:r>
      <w:r>
        <w:rPr>
          <w:color w:val="FB5514"/>
        </w:rPr>
        <w:t xml:space="preserve">kotiin </w:t>
      </w:r>
      <w:r>
        <w:rPr>
          <w:color w:val="04640D"/>
        </w:rPr>
        <w:t xml:space="preserve">tapaamaan </w:t>
      </w:r>
      <w:r>
        <w:rPr>
          <w:color w:val="00587F"/>
        </w:rPr>
        <w:t xml:space="preserve">vanhempiaan </w:t>
      </w:r>
      <w:r>
        <w:t xml:space="preserve">kaksi kuukautta sen jälkeen, kun </w:t>
      </w:r>
      <w:r>
        <w:rPr>
          <w:color w:val="310106"/>
        </w:rPr>
        <w:t xml:space="preserve">hän </w:t>
      </w:r>
      <w:r>
        <w:t xml:space="preserve">oli </w:t>
      </w:r>
      <w:r>
        <w:t xml:space="preserve">maannut </w:t>
      </w:r>
      <w:r>
        <w:rPr>
          <w:color w:val="0BC582"/>
        </w:rPr>
        <w:t xml:space="preserve">miehen </w:t>
      </w:r>
      <w:r>
        <w:t xml:space="preserve">kanssa</w:t>
      </w:r>
      <w:r>
        <w:t xml:space="preserve">. </w:t>
      </w:r>
      <w:r>
        <w:rPr>
          <w:color w:val="310106"/>
        </w:rPr>
        <w:t xml:space="preserve">Anteliaaksi tytöksi</w:t>
      </w:r>
      <w:r>
        <w:t xml:space="preserve">, </w:t>
      </w:r>
      <w:r>
        <w:rPr>
          <w:color w:val="310106"/>
        </w:rPr>
        <w:t xml:space="preserve">tytöksi, joka riisui </w:t>
      </w:r>
      <w:r>
        <w:rPr>
          <w:color w:val="310106"/>
        </w:rPr>
        <w:t xml:space="preserve">vaatteensa antaumuksella</w:t>
      </w:r>
      <w:r>
        <w:t xml:space="preserve">, </w:t>
      </w:r>
      <w:r>
        <w:rPr>
          <w:color w:val="310106"/>
        </w:rPr>
        <w:t xml:space="preserve">hän </w:t>
      </w:r>
      <w:r>
        <w:t xml:space="preserve">oli joistakin asioista huomattavan sulkeutunut. Kahdessa kuukaudessa </w:t>
      </w:r>
      <w:r>
        <w:rPr>
          <w:color w:val="0BC582"/>
        </w:rPr>
        <w:t xml:space="preserve">Carroll </w:t>
      </w:r>
      <w:r>
        <w:t xml:space="preserve">oli oppinut, että </w:t>
      </w:r>
      <w:r>
        <w:rPr>
          <w:color w:val="9E8317"/>
        </w:rPr>
        <w:t xml:space="preserve">hänen </w:t>
      </w:r>
      <w:r>
        <w:rPr>
          <w:color w:val="01190F"/>
        </w:rPr>
        <w:t xml:space="preserve">vanhempansa </w:t>
      </w:r>
      <w:r>
        <w:t xml:space="preserve">asuivat </w:t>
      </w:r>
      <w:r>
        <w:rPr>
          <w:color w:val="847D81"/>
        </w:rPr>
        <w:t xml:space="preserve">maatilalla useita kilometrejä </w:t>
      </w:r>
      <w:r>
        <w:rPr>
          <w:color w:val="58018B"/>
        </w:rPr>
        <w:t xml:space="preserve">kaupungin ulkopuolella</w:t>
      </w:r>
      <w:r>
        <w:t xml:space="preserve">, että </w:t>
      </w:r>
      <w:r>
        <w:rPr>
          <w:color w:val="01190F"/>
        </w:rPr>
        <w:t xml:space="preserve">he </w:t>
      </w:r>
      <w:r>
        <w:t xml:space="preserve">myivät mansikoita kesällä ja joulukuusia talvella. </w:t>
      </w:r>
      <w:r>
        <w:rPr>
          <w:color w:val="0BC582"/>
        </w:rPr>
        <w:t xml:space="preserve">Hän </w:t>
      </w:r>
      <w:r>
        <w:t xml:space="preserve">tiesi, </w:t>
      </w:r>
      <w:r>
        <w:t xml:space="preserve">etteivät </w:t>
      </w:r>
      <w:r>
        <w:rPr>
          <w:color w:val="01190F"/>
        </w:rPr>
        <w:t xml:space="preserve">he </w:t>
      </w:r>
      <w:r>
        <w:t xml:space="preserve">koskaan poistuneet </w:t>
      </w:r>
      <w:r>
        <w:rPr>
          <w:color w:val="847D81"/>
        </w:rPr>
        <w:t xml:space="preserve">tilalta, </w:t>
      </w:r>
      <w:r>
        <w:t xml:space="preserve">vaan maailma tuli </w:t>
      </w:r>
      <w:r>
        <w:rPr>
          <w:color w:val="01190F"/>
        </w:rPr>
        <w:t xml:space="preserve">heidän </w:t>
      </w:r>
      <w:r>
        <w:t xml:space="preserve">luokseen </w:t>
      </w:r>
      <w:r>
        <w:t xml:space="preserve">viikonloppupiknikoitsijoiden ja ohikulkevien turistien muodossa.</w:t>
      </w:r>
    </w:p>
    <w:p>
      <w:r>
        <w:t xml:space="preserve">Luuletko, </w:t>
      </w:r>
      <w:r>
        <w:t xml:space="preserve">että </w:t>
      </w:r>
      <w:r>
        <w:rPr>
          <w:color w:val="01190F"/>
        </w:rPr>
        <w:t xml:space="preserve">vanhempasi </w:t>
      </w:r>
      <w:r>
        <w:t xml:space="preserve">pitävät </w:t>
      </w:r>
      <w:r>
        <w:rPr>
          <w:color w:val="0BC582"/>
        </w:rPr>
        <w:t xml:space="preserve">minusta?</w:t>
      </w:r>
      <w:r>
        <w:t xml:space="preserve">" </w:t>
      </w:r>
      <w:r>
        <w:rPr>
          <w:color w:val="0BC582"/>
        </w:rPr>
        <w:t xml:space="preserve">hän </w:t>
      </w:r>
      <w:r>
        <w:t xml:space="preserve">sanoi. </w:t>
      </w:r>
      <w:r>
        <w:rPr>
          <w:color w:val="0BC582"/>
        </w:rPr>
        <w:t xml:space="preserve">Hän </w:t>
      </w:r>
      <w:r>
        <w:t xml:space="preserve">oli käyttänyt iltapäivän valmistautuakseen </w:t>
      </w:r>
      <w:r>
        <w:rPr>
          <w:color w:val="04640D"/>
        </w:rPr>
        <w:t xml:space="preserve">tähän vierailuun </w:t>
      </w:r>
      <w:r>
        <w:t xml:space="preserve">yhtä huolellisesti kuin </w:t>
      </w:r>
      <w:r>
        <w:t xml:space="preserve">valmistautuisi tenttiin. </w:t>
      </w:r>
      <w:r>
        <w:rPr>
          <w:color w:val="0BC582"/>
        </w:rPr>
        <w:t xml:space="preserve">Hän </w:t>
      </w:r>
      <w:r>
        <w:t xml:space="preserve">oli </w:t>
      </w:r>
      <w:r>
        <w:t xml:space="preserve">leikattanut hiuksensa, leikannut </w:t>
      </w:r>
      <w:r>
        <w:t xml:space="preserve">kyntensä, pessyt </w:t>
      </w:r>
      <w:r>
        <w:t xml:space="preserve">kaulansa ja </w:t>
      </w:r>
      <w:r>
        <w:t xml:space="preserve">korviensa </w:t>
      </w:r>
      <w:r>
        <w:t xml:space="preserve">takaa. </w:t>
      </w:r>
      <w:r>
        <w:rPr>
          <w:color w:val="703B01"/>
        </w:rPr>
        <w:t xml:space="preserve">Hänen </w:t>
      </w:r>
      <w:r>
        <w:rPr>
          <w:color w:val="B70639"/>
        </w:rPr>
        <w:t xml:space="preserve">valitsemansa </w:t>
      </w:r>
      <w:r>
        <w:rPr>
          <w:color w:val="B70639"/>
        </w:rPr>
        <w:t xml:space="preserve">asu</w:t>
      </w:r>
      <w:r>
        <w:t xml:space="preserve">, </w:t>
      </w:r>
      <w:r>
        <w:rPr>
          <w:color w:val="F7F1DF"/>
        </w:rPr>
        <w:t xml:space="preserve">khakihousut </w:t>
      </w:r>
      <w:r>
        <w:rPr>
          <w:color w:val="B70639"/>
        </w:rPr>
        <w:t xml:space="preserve">ja sininen napitettava paita </w:t>
      </w:r>
      <w:r>
        <w:t xml:space="preserve">- ilman solmiota - makasi siististi sängyllä. </w:t>
      </w:r>
      <w:r>
        <w:rPr>
          <w:color w:val="0BC582"/>
        </w:rPr>
        <w:t xml:space="preserve">Hän </w:t>
      </w:r>
      <w:r>
        <w:t xml:space="preserve">seisoi </w:t>
      </w:r>
      <w:r>
        <w:rPr>
          <w:color w:val="310106"/>
        </w:rPr>
        <w:t xml:space="preserve">Rachelin </w:t>
      </w:r>
      <w:r>
        <w:t xml:space="preserve">edessä </w:t>
      </w:r>
      <w:r>
        <w:t xml:space="preserve">tavallisissa valkoisissa alusvaatteissa ja valkoisissa sukissa ja katsoi </w:t>
      </w:r>
      <w:r>
        <w:rPr>
          <w:color w:val="310106"/>
        </w:rPr>
        <w:t xml:space="preserve">Rachelia </w:t>
      </w:r>
      <w:r>
        <w:t xml:space="preserve">kuin </w:t>
      </w:r>
      <w:r>
        <w:t xml:space="preserve">peiliin.</w:t>
      </w:r>
    </w:p>
    <w:p>
      <w:r>
        <w:t xml:space="preserve">"Ei", </w:t>
      </w:r>
      <w:r>
        <w:rPr>
          <w:color w:val="310106"/>
        </w:rPr>
        <w:t xml:space="preserve">hän </w:t>
      </w:r>
      <w:r>
        <w:t xml:space="preserve">sanoi. </w:t>
      </w:r>
      <w:r>
        <w:rPr>
          <w:color w:val="118B8A"/>
        </w:rPr>
        <w:t xml:space="preserve">Se </w:t>
      </w:r>
      <w:r>
        <w:t xml:space="preserve">oli </w:t>
      </w:r>
      <w:r>
        <w:rPr>
          <w:color w:val="118B8A"/>
        </w:rPr>
        <w:t xml:space="preserve">ensimmäinen kerta, kun </w:t>
      </w:r>
      <w:r>
        <w:rPr>
          <w:color w:val="4AFEFA"/>
        </w:rPr>
        <w:t xml:space="preserve">hän </w:t>
      </w:r>
      <w:r>
        <w:rPr>
          <w:color w:val="118B8A"/>
        </w:rPr>
        <w:t xml:space="preserve">oli käynyt </w:t>
      </w:r>
      <w:r>
        <w:rPr>
          <w:color w:val="FCB164"/>
        </w:rPr>
        <w:t xml:space="preserve">miehen </w:t>
      </w:r>
      <w:r>
        <w:rPr>
          <w:color w:val="118B8A"/>
        </w:rPr>
        <w:t xml:space="preserve">asunnossa</w:t>
      </w:r>
      <w:r>
        <w:t xml:space="preserve">, ja </w:t>
      </w:r>
      <w:r>
        <w:rPr>
          <w:color w:val="310106"/>
        </w:rPr>
        <w:t xml:space="preserve">hän </w:t>
      </w:r>
      <w:r>
        <w:t xml:space="preserve">seisoi keskellä </w:t>
      </w:r>
      <w:r>
        <w:rPr>
          <w:color w:val="0BC582"/>
        </w:rPr>
        <w:t xml:space="preserve">miehen </w:t>
      </w:r>
      <w:r>
        <w:t xml:space="preserve">makuuhuoneen </w:t>
      </w:r>
      <w:r>
        <w:t xml:space="preserve">neliötä</w:t>
      </w:r>
      <w:r>
        <w:rPr>
          <w:color w:val="310106"/>
        </w:rPr>
        <w:t xml:space="preserve">, </w:t>
      </w:r>
      <w:r>
        <w:t xml:space="preserve">kädet </w:t>
      </w:r>
      <w:r>
        <w:t xml:space="preserve">vartaloaan </w:t>
      </w:r>
      <w:r>
        <w:t xml:space="preserve">vasten, </w:t>
      </w:r>
      <w:r>
        <w:t xml:space="preserve">aivan kuin </w:t>
      </w:r>
      <w:r>
        <w:rPr>
          <w:color w:val="310106"/>
        </w:rPr>
        <w:t xml:space="preserve">hän </w:t>
      </w:r>
      <w:r>
        <w:t xml:space="preserve">pelkäisi istua alas, koskea johonkin.</w:t>
      </w:r>
    </w:p>
    <w:p>
      <w:r>
        <w:t xml:space="preserve">"Miksi?"</w:t>
      </w:r>
    </w:p>
    <w:p>
      <w:r>
        <w:t xml:space="preserve">"</w:t>
      </w:r>
      <w:r>
        <w:rPr>
          <w:color w:val="000D2C"/>
        </w:rPr>
        <w:t xml:space="preserve">Isäni </w:t>
      </w:r>
      <w:r>
        <w:t xml:space="preserve">pitää </w:t>
      </w:r>
      <w:r>
        <w:rPr>
          <w:color w:val="0BC582"/>
        </w:rPr>
        <w:t xml:space="preserve">sinusta"</w:t>
      </w:r>
      <w:r>
        <w:t xml:space="preserve">, </w:t>
      </w:r>
      <w:r>
        <w:rPr>
          <w:color w:val="310106"/>
        </w:rPr>
        <w:t xml:space="preserve">hän </w:t>
      </w:r>
      <w:r>
        <w:t xml:space="preserve">sanoi.</w:t>
      </w:r>
    </w:p>
    <w:p>
      <w:r>
        <w:t xml:space="preserve">"Mutta </w:t>
      </w:r>
      <w:r>
        <w:rPr>
          <w:color w:val="000D2C"/>
        </w:rPr>
        <w:t xml:space="preserve">hän </w:t>
      </w:r>
      <w:r>
        <w:t xml:space="preserve">pitää kaikista. </w:t>
      </w:r>
      <w:r>
        <w:rPr>
          <w:color w:val="F95475"/>
        </w:rPr>
        <w:t xml:space="preserve">Äitini on </w:t>
      </w:r>
      <w:r>
        <w:t xml:space="preserve">tarkempi - </w:t>
      </w:r>
      <w:r>
        <w:rPr>
          <w:color w:val="F95475"/>
        </w:rPr>
        <w:t xml:space="preserve">hänen </w:t>
      </w:r>
      <w:r>
        <w:t xml:space="preserve">mielestään </w:t>
      </w:r>
      <w:r>
        <w:rPr>
          <w:color w:val="0BC582"/>
        </w:rPr>
        <w:t xml:space="preserve">sinulta </w:t>
      </w:r>
      <w:r>
        <w:t xml:space="preserve">puuttuu vakava luonne."</w:t>
      </w:r>
    </w:p>
    <w:p>
      <w:r>
        <w:rPr>
          <w:color w:val="0BC582"/>
        </w:rPr>
        <w:t xml:space="preserve">Carroll puki </w:t>
      </w:r>
      <w:r>
        <w:rPr>
          <w:color w:val="5D9608"/>
        </w:rPr>
        <w:t xml:space="preserve">housut </w:t>
      </w:r>
      <w:r>
        <w:t xml:space="preserve">jalkaan </w:t>
      </w:r>
      <w:r>
        <w:t xml:space="preserve">ja ihasteli rypytystä.</w:t>
      </w:r>
    </w:p>
    <w:p>
      <w:r>
        <w:t xml:space="preserve">"</w:t>
      </w:r>
      <w:r>
        <w:rPr>
          <w:color w:val="310106"/>
        </w:rPr>
        <w:t xml:space="preserve">Olet siis </w:t>
      </w:r>
      <w:r>
        <w:t xml:space="preserve">puhunut </w:t>
      </w:r>
      <w:r>
        <w:rPr>
          <w:color w:val="F95475"/>
        </w:rPr>
        <w:t xml:space="preserve">hänelle </w:t>
      </w:r>
      <w:r>
        <w:rPr>
          <w:color w:val="0BC582"/>
        </w:rPr>
        <w:t xml:space="preserve">minusta.</w:t>
      </w:r>
      <w:r>
        <w:t xml:space="preserve">"</w:t>
      </w:r>
    </w:p>
    <w:p>
      <w:r>
        <w:t xml:space="preserve">"Kyllä."</w:t>
      </w:r>
    </w:p>
    <w:p>
      <w:r>
        <w:t xml:space="preserve">"Mutta </w:t>
      </w:r>
      <w:r>
        <w:t xml:space="preserve">et ole puhunut </w:t>
      </w:r>
      <w:r>
        <w:rPr>
          <w:color w:val="F95475"/>
        </w:rPr>
        <w:t xml:space="preserve">hänestä </w:t>
      </w:r>
      <w:r>
        <w:rPr>
          <w:color w:val="0BC582"/>
        </w:rPr>
        <w:t xml:space="preserve">minulle.</w:t>
      </w:r>
      <w:r>
        <w:t xml:space="preserve">"</w:t>
      </w:r>
    </w:p>
    <w:p>
      <w:r>
        <w:t xml:space="preserve">"Ei."</w:t>
      </w:r>
    </w:p>
    <w:p>
      <w:r>
        <w:t xml:space="preserve">"</w:t>
      </w:r>
      <w:r>
        <w:t xml:space="preserve">Häpeätkö </w:t>
      </w:r>
      <w:r>
        <w:rPr>
          <w:color w:val="310106"/>
        </w:rPr>
        <w:t xml:space="preserve">sinä </w:t>
      </w:r>
      <w:r>
        <w:rPr>
          <w:color w:val="F95475"/>
        </w:rPr>
        <w:t xml:space="preserve">häntä</w:t>
      </w:r>
      <w:r>
        <w:t xml:space="preserve">?"</w:t>
      </w:r>
    </w:p>
    <w:p>
      <w:r>
        <w:rPr>
          <w:color w:val="310106"/>
        </w:rPr>
        <w:t xml:space="preserve">Rachel </w:t>
      </w:r>
      <w:r>
        <w:t xml:space="preserve">räkäisi. Sitten </w:t>
      </w:r>
      <w:r>
        <w:rPr>
          <w:color w:val="310106"/>
        </w:rPr>
        <w:t xml:space="preserve">hän </w:t>
      </w:r>
      <w:r>
        <w:t xml:space="preserve">huokaisi tavalla, joka näytti viittaavan siihen, että </w:t>
      </w:r>
      <w:r>
        <w:rPr>
          <w:color w:val="310106"/>
        </w:rPr>
        <w:t xml:space="preserve">hän </w:t>
      </w:r>
      <w:r>
        <w:t xml:space="preserve">katui </w:t>
      </w:r>
      <w:r>
        <w:t xml:space="preserve">päätöstään viedä </w:t>
      </w:r>
      <w:r>
        <w:rPr>
          <w:color w:val="0BC582"/>
        </w:rPr>
        <w:t xml:space="preserve">mies </w:t>
      </w:r>
      <w:r>
        <w:rPr>
          <w:color w:val="847D81"/>
        </w:rPr>
        <w:t xml:space="preserve">kotiin</w:t>
      </w:r>
      <w:r>
        <w:t xml:space="preserve">. </w:t>
      </w:r>
      <w:r>
        <w:rPr>
          <w:color w:val="310106"/>
        </w:rPr>
        <w:t xml:space="preserve">"</w:t>
      </w:r>
      <w:r>
        <w:t xml:space="preserve">Häpeät </w:t>
      </w:r>
      <w:r>
        <w:rPr>
          <w:color w:val="0BC582"/>
        </w:rPr>
        <w:t xml:space="preserve">minua</w:t>
      </w:r>
      <w:r>
        <w:t xml:space="preserve">", </w:t>
      </w:r>
      <w:r>
        <w:rPr>
          <w:color w:val="0BC582"/>
        </w:rPr>
        <w:t xml:space="preserve">Rachel </w:t>
      </w:r>
      <w:r>
        <w:t xml:space="preserve">arveli, ja </w:t>
      </w:r>
      <w:r>
        <w:rPr>
          <w:color w:val="310106"/>
        </w:rPr>
        <w:t xml:space="preserve">Rachel </w:t>
      </w:r>
      <w:r>
        <w:t xml:space="preserve">suuteli </w:t>
      </w:r>
      <w:r>
        <w:rPr>
          <w:color w:val="0BC582"/>
        </w:rPr>
        <w:t xml:space="preserve">häntä </w:t>
      </w:r>
      <w:r>
        <w:t xml:space="preserve">ja hymyili eikä sanonut mitään.</w:t>
      </w:r>
    </w:p>
    <w:p>
      <w:r>
        <w:rPr>
          <w:color w:val="310106"/>
        </w:rPr>
        <w:t xml:space="preserve">Rachel </w:t>
      </w:r>
      <w:r>
        <w:t xml:space="preserve">asui yhä </w:t>
      </w:r>
      <w:r>
        <w:rPr>
          <w:color w:val="98A088"/>
        </w:rPr>
        <w:t xml:space="preserve">vanhempiensa </w:t>
      </w:r>
      <w:r>
        <w:rPr>
          <w:color w:val="847D81"/>
        </w:rPr>
        <w:t xml:space="preserve">maatilalla, </w:t>
      </w:r>
      <w:r>
        <w:t xml:space="preserve">mikä teki entistäkin </w:t>
      </w:r>
      <w:r>
        <w:t xml:space="preserve">ihmeellisemmäksi </w:t>
      </w:r>
      <w:r>
        <w:rPr>
          <w:color w:val="4F584E"/>
        </w:rPr>
        <w:t xml:space="preserve">sen, että </w:t>
      </w:r>
      <w:r>
        <w:rPr>
          <w:color w:val="248AD0"/>
        </w:rPr>
        <w:t xml:space="preserve">hän </w:t>
      </w:r>
      <w:r>
        <w:rPr>
          <w:color w:val="4F584E"/>
        </w:rPr>
        <w:t xml:space="preserve">oli pitänyt </w:t>
      </w:r>
      <w:r>
        <w:rPr>
          <w:color w:val="5C5300"/>
        </w:rPr>
        <w:t xml:space="preserve">Carrollin </w:t>
      </w:r>
      <w:r>
        <w:rPr>
          <w:color w:val="4F584E"/>
        </w:rPr>
        <w:t xml:space="preserve">ja </w:t>
      </w:r>
      <w:r>
        <w:rPr>
          <w:color w:val="BCFEC6"/>
        </w:rPr>
        <w:t xml:space="preserve">vanhempansa </w:t>
      </w:r>
      <w:r>
        <w:rPr>
          <w:color w:val="4F584E"/>
        </w:rPr>
        <w:t xml:space="preserve">erossa toisistaan niin kauan</w:t>
      </w:r>
      <w:r>
        <w:t xml:space="preserve">. </w:t>
      </w:r>
      <w:r>
        <w:rPr>
          <w:color w:val="4F584E"/>
        </w:rPr>
        <w:t xml:space="preserve">Se </w:t>
      </w:r>
      <w:r>
        <w:t xml:space="preserve">viittasi lahjakkuuteen jokapäiväisessä organisoinnissa, joka täytti </w:t>
      </w:r>
      <w:r>
        <w:rPr>
          <w:color w:val="0BC582"/>
        </w:rPr>
        <w:t xml:space="preserve">Carrollin </w:t>
      </w:r>
      <w:r>
        <w:t xml:space="preserve">sydämen ihailulla ja himolla. </w:t>
      </w:r>
      <w:r>
        <w:rPr>
          <w:color w:val="310106"/>
        </w:rPr>
        <w:t xml:space="preserve">Hän </w:t>
      </w:r>
      <w:r>
        <w:t xml:space="preserve">oli </w:t>
      </w:r>
      <w:r>
        <w:rPr>
          <w:color w:val="932C70"/>
        </w:rPr>
        <w:t xml:space="preserve">yhdeksäntoista</w:t>
      </w:r>
      <w:r>
        <w:t xml:space="preserve">, </w:t>
      </w:r>
      <w:r>
        <w:rPr>
          <w:color w:val="932C70"/>
        </w:rPr>
        <w:t xml:space="preserve">kaksi vuotta </w:t>
      </w:r>
      <w:r>
        <w:rPr>
          <w:color w:val="2B1B04"/>
        </w:rPr>
        <w:t xml:space="preserve">Carrollia </w:t>
      </w:r>
      <w:r>
        <w:rPr>
          <w:color w:val="932C70"/>
        </w:rPr>
        <w:t xml:space="preserve">nuorempi</w:t>
      </w:r>
      <w:r>
        <w:t xml:space="preserve">; </w:t>
      </w:r>
      <w:r>
        <w:rPr>
          <w:color w:val="310106"/>
        </w:rPr>
        <w:t xml:space="preserve">hän </w:t>
      </w:r>
      <w:r>
        <w:t xml:space="preserve">opiskeli </w:t>
      </w:r>
      <w:r>
        <w:rPr>
          <w:color w:val="B5AFC4"/>
        </w:rPr>
        <w:t xml:space="preserve">Jellicoh Collegessa</w:t>
      </w:r>
      <w:r>
        <w:t xml:space="preserve">, ja joka arkipäivä </w:t>
      </w:r>
      <w:r>
        <w:rPr>
          <w:color w:val="310106"/>
        </w:rPr>
        <w:t xml:space="preserve">hän </w:t>
      </w:r>
      <w:r>
        <w:t xml:space="preserve">nousi seitsemältä ja pyöräili </w:t>
      </w:r>
      <w:r>
        <w:rPr>
          <w:color w:val="D4C67A"/>
        </w:rPr>
        <w:t xml:space="preserve">neljä mailia </w:t>
      </w:r>
      <w:r>
        <w:rPr>
          <w:color w:val="AE7AA1"/>
        </w:rPr>
        <w:t xml:space="preserve">kaupunkiin </w:t>
      </w:r>
      <w:r>
        <w:t xml:space="preserve">ja sitten takaisin </w:t>
      </w:r>
      <w:r>
        <w:t xml:space="preserve">pyörällä, </w:t>
      </w:r>
      <w:r>
        <w:rPr>
          <w:color w:val="D4C67A"/>
        </w:rPr>
        <w:t xml:space="preserve">neljä mailia </w:t>
      </w:r>
      <w:r>
        <w:t xml:space="preserve">ylämäkeen </w:t>
      </w:r>
      <w:r>
        <w:rPr>
          <w:color w:val="847D81"/>
        </w:rPr>
        <w:t xml:space="preserve">maatilalle</w:t>
      </w:r>
      <w:r>
        <w:t xml:space="preserve">.</w:t>
      </w:r>
    </w:p>
    <w:p>
      <w:r>
        <w:rPr>
          <w:color w:val="0BC582"/>
        </w:rPr>
        <w:t xml:space="preserve">Carroll </w:t>
      </w:r>
      <w:r>
        <w:t xml:space="preserve">tapasi </w:t>
      </w:r>
      <w:r>
        <w:rPr>
          <w:color w:val="310106"/>
        </w:rPr>
        <w:t xml:space="preserve">Rachelin </w:t>
      </w:r>
      <w:r>
        <w:rPr>
          <w:color w:val="0232FD"/>
        </w:rPr>
        <w:t xml:space="preserve">Jellicoh Collegen </w:t>
      </w:r>
      <w:r>
        <w:rPr>
          <w:color w:val="C2A393"/>
        </w:rPr>
        <w:t xml:space="preserve">kirjastossa, jossa </w:t>
      </w:r>
      <w:r>
        <w:rPr>
          <w:color w:val="C2A393"/>
        </w:rPr>
        <w:t xml:space="preserve">hänellä oli osa-aikatyö</w:t>
      </w:r>
      <w:r>
        <w:t xml:space="preserve">. </w:t>
      </w:r>
      <w:r>
        <w:rPr>
          <w:color w:val="0BC582"/>
        </w:rPr>
        <w:t xml:space="preserve">Hän </w:t>
      </w:r>
      <w:r>
        <w:t xml:space="preserve">istui </w:t>
      </w:r>
      <w:r>
        <w:rPr>
          <w:color w:val="BA6801"/>
        </w:rPr>
        <w:t xml:space="preserve">kassalla</w:t>
      </w:r>
      <w:r>
        <w:t xml:space="preserve">, leimasi kirjoja ja luki Tristram Shandya jatko-opintojaksoa varten; </w:t>
      </w:r>
      <w:r>
        <w:rPr>
          <w:color w:val="0BC582"/>
        </w:rPr>
        <w:t xml:space="preserve">hän </w:t>
      </w:r>
      <w:r>
        <w:t xml:space="preserve">oli melkein nukahtamassa, kun </w:t>
      </w:r>
      <w:r>
        <w:rPr>
          <w:color w:val="310106"/>
        </w:rPr>
        <w:t xml:space="preserve">joku </w:t>
      </w:r>
      <w:r>
        <w:t xml:space="preserve">sanoi: "</w:t>
      </w:r>
      <w:r>
        <w:rPr>
          <w:color w:val="310106"/>
        </w:rPr>
        <w:t xml:space="preserve">Anteeksi</w:t>
      </w:r>
      <w:r>
        <w:t xml:space="preserve">".</w:t>
      </w:r>
    </w:p>
    <w:p>
      <w:r>
        <w:rPr>
          <w:color w:val="0BC582"/>
        </w:rPr>
        <w:t xml:space="preserve">Hän </w:t>
      </w:r>
      <w:r>
        <w:t xml:space="preserve">katsoi ylös. </w:t>
      </w:r>
      <w:r>
        <w:rPr>
          <w:color w:val="310106"/>
        </w:rPr>
        <w:t xml:space="preserve">Tyttö, joka seisoi </w:t>
      </w:r>
      <w:r>
        <w:rPr>
          <w:color w:val="168E5C"/>
        </w:rPr>
        <w:t xml:space="preserve">korkean pöydän </w:t>
      </w:r>
      <w:r>
        <w:rPr>
          <w:color w:val="310106"/>
        </w:rPr>
        <w:t xml:space="preserve">edessä, </w:t>
      </w:r>
      <w:r>
        <w:t xml:space="preserve">oli punatukkainen. </w:t>
      </w:r>
      <w:r>
        <w:rPr>
          <w:color w:val="16C0D0"/>
        </w:rPr>
        <w:t xml:space="preserve">Vastapäätä olevasta korkeasta ikkunasta sisään virtaava auringonvalo </w:t>
      </w:r>
      <w:r>
        <w:t xml:space="preserve">valaisi </w:t>
      </w:r>
      <w:r>
        <w:rPr>
          <w:color w:val="310106"/>
        </w:rPr>
        <w:t xml:space="preserve">hänen </w:t>
      </w:r>
      <w:r>
        <w:t xml:space="preserve">käsivartensa </w:t>
      </w:r>
      <w:r>
        <w:t xml:space="preserve">hienoja karvoja </w:t>
      </w:r>
      <w:r>
        <w:t xml:space="preserve">ja </w:t>
      </w:r>
      <w:r>
        <w:t xml:space="preserve">valkoisen paidan </w:t>
      </w:r>
      <w:r>
        <w:t xml:space="preserve">kauluksessa olevia kirjailtuja kukkia. </w:t>
      </w:r>
      <w:r>
        <w:rPr>
          <w:color w:val="16C0D0"/>
        </w:rPr>
        <w:t xml:space="preserve">Auringonvalo </w:t>
      </w:r>
      <w:r>
        <w:t xml:space="preserve">muutti </w:t>
      </w:r>
      <w:r>
        <w:rPr>
          <w:color w:val="310106"/>
        </w:rPr>
        <w:t xml:space="preserve">hänen </w:t>
      </w:r>
      <w:r>
        <w:t xml:space="preserve">hiuksensa tulisiksi, ja </w:t>
      </w:r>
      <w:r>
        <w:rPr>
          <w:color w:val="0BC582"/>
        </w:rPr>
        <w:t xml:space="preserve">Carrollin </w:t>
      </w:r>
      <w:r>
        <w:rPr>
          <w:color w:val="014347"/>
        </w:rPr>
        <w:t xml:space="preserve">oli </w:t>
      </w:r>
      <w:r>
        <w:t xml:space="preserve">vaikea </w:t>
      </w:r>
      <w:r>
        <w:rPr>
          <w:color w:val="014347"/>
        </w:rPr>
        <w:t xml:space="preserve">katsoa </w:t>
      </w:r>
      <w:r>
        <w:rPr>
          <w:color w:val="233809"/>
        </w:rPr>
        <w:t xml:space="preserve">häntä</w:t>
      </w:r>
      <w:r>
        <w:rPr>
          <w:color w:val="014347"/>
        </w:rPr>
        <w:t xml:space="preserve"> suoraan</w:t>
      </w:r>
      <w:r>
        <w:t xml:space="preserve">. </w:t>
      </w:r>
      <w:r>
        <w:t xml:space="preserve">"</w:t>
      </w:r>
      <w:r>
        <w:rPr>
          <w:color w:val="0BC582"/>
        </w:rPr>
        <w:t xml:space="preserve">Voinko </w:t>
      </w:r>
      <w:r>
        <w:t xml:space="preserve">auttaa </w:t>
      </w:r>
      <w:r>
        <w:rPr>
          <w:color w:val="310106"/>
        </w:rPr>
        <w:t xml:space="preserve">teitä</w:t>
      </w:r>
      <w:r>
        <w:t xml:space="preserve">?" </w:t>
      </w:r>
      <w:r>
        <w:rPr>
          <w:color w:val="0BC582"/>
        </w:rPr>
        <w:t xml:space="preserve">hän </w:t>
      </w:r>
      <w:r>
        <w:t xml:space="preserve">kysyi.</w:t>
      </w:r>
    </w:p>
    <w:p>
      <w:r>
        <w:rPr>
          <w:color w:val="310106"/>
        </w:rPr>
        <w:t xml:space="preserve">Hän </w:t>
      </w:r>
      <w:r>
        <w:t xml:space="preserve">laski </w:t>
      </w:r>
      <w:r>
        <w:rPr>
          <w:color w:val="BA6801"/>
        </w:rPr>
        <w:t xml:space="preserve">pöydälle </w:t>
      </w:r>
      <w:r>
        <w:rPr>
          <w:color w:val="42083B"/>
        </w:rPr>
        <w:t xml:space="preserve">riekaleisen suorakulmion, </w:t>
      </w:r>
      <w:r>
        <w:rPr>
          <w:color w:val="0BC582"/>
        </w:rPr>
        <w:t xml:space="preserve">ja </w:t>
      </w:r>
      <w:r>
        <w:rPr>
          <w:color w:val="0BC582"/>
        </w:rPr>
        <w:t xml:space="preserve">Carroll </w:t>
      </w:r>
      <w:r>
        <w:t xml:space="preserve">otti </w:t>
      </w:r>
      <w:r>
        <w:rPr>
          <w:color w:val="42083B"/>
        </w:rPr>
        <w:t xml:space="preserve">sen </w:t>
      </w:r>
      <w:r>
        <w:t xml:space="preserve">peukalonsa ja etusormensa </w:t>
      </w:r>
      <w:r>
        <w:t xml:space="preserve">väliin.</w:t>
      </w:r>
      <w:r>
        <w:t xml:space="preserve"> Sivut roikkuivat riekaleina läpimärkästä sinisestä selkämyksestä. Otsikko, sidonta ja kannet oli nakerrettu pois. "</w:t>
      </w:r>
      <w:r>
        <w:rPr>
          <w:color w:val="310106"/>
        </w:rPr>
        <w:t xml:space="preserve">Minun </w:t>
      </w:r>
      <w:r>
        <w:t xml:space="preserve">täytyy maksaa </w:t>
      </w:r>
      <w:r>
        <w:rPr>
          <w:color w:val="42083B"/>
        </w:rPr>
        <w:t xml:space="preserve">vahingoittuneesta kirjasta</w:t>
      </w:r>
      <w:r>
        <w:t xml:space="preserve">", </w:t>
      </w:r>
      <w:r>
        <w:rPr>
          <w:color w:val="310106"/>
        </w:rPr>
        <w:t xml:space="preserve">hän </w:t>
      </w:r>
      <w:r>
        <w:t xml:space="preserve">sanoi.</w:t>
      </w:r>
    </w:p>
    <w:p>
      <w:r>
        <w:t xml:space="preserve">"Mitä tapahtui? </w:t>
      </w:r>
      <w:r>
        <w:t xml:space="preserve">Söikö koirasi </w:t>
      </w:r>
      <w:r>
        <w:rPr>
          <w:color w:val="42083B"/>
        </w:rPr>
        <w:t xml:space="preserve">sen</w:t>
      </w:r>
      <w:r>
        <w:t xml:space="preserve">?" </w:t>
      </w:r>
      <w:r>
        <w:rPr>
          <w:color w:val="0BC582"/>
        </w:rPr>
        <w:t xml:space="preserve">hän </w:t>
      </w:r>
      <w:r>
        <w:t xml:space="preserve">sanoi vitsaillen.</w:t>
      </w:r>
    </w:p>
    <w:p>
      <w:r>
        <w:t xml:space="preserve">"Kyllä", </w:t>
      </w:r>
      <w:r>
        <w:rPr>
          <w:color w:val="310106"/>
        </w:rPr>
        <w:t xml:space="preserve">hän </w:t>
      </w:r>
      <w:r>
        <w:t xml:space="preserve">sanoi ja hymyili.</w:t>
      </w:r>
    </w:p>
    <w:p>
      <w:r>
        <w:t xml:space="preserve">"Mikä </w:t>
      </w:r>
      <w:r>
        <w:rPr>
          <w:color w:val="310106"/>
        </w:rPr>
        <w:t xml:space="preserve">sinun </w:t>
      </w:r>
      <w:r>
        <w:t xml:space="preserve">nimesi </w:t>
      </w:r>
      <w:r>
        <w:t xml:space="preserve">on</w:t>
      </w:r>
      <w:r>
        <w:t xml:space="preserve">?" </w:t>
      </w:r>
      <w:r>
        <w:rPr>
          <w:color w:val="0BC582"/>
        </w:rPr>
        <w:t xml:space="preserve">Carroll </w:t>
      </w:r>
      <w:r>
        <w:t xml:space="preserve">sanoi. </w:t>
      </w:r>
      <w:r>
        <w:rPr>
          <w:color w:val="0BC582"/>
        </w:rPr>
        <w:t xml:space="preserve">Hän </w:t>
      </w:r>
      <w:r>
        <w:t xml:space="preserve">luuli </w:t>
      </w:r>
      <w:r>
        <w:t xml:space="preserve">jo </w:t>
      </w:r>
      <w:r>
        <w:t xml:space="preserve">olevansa rakastunut.</w:t>
      </w:r>
    </w:p>
    <w:p>
      <w:r>
        <w:rPr>
          <w:b/>
        </w:rPr>
        <w:t xml:space="preserve">Asiakirjan numero 46</w:t>
      </w:r>
    </w:p>
    <w:p>
      <w:r>
        <w:rPr>
          <w:b/>
        </w:rPr>
        <w:t xml:space="preserve">Asiakirjan tunniste: GUM_fiction_sneeze</w:t>
      </w:r>
    </w:p>
    <w:p>
      <w:r>
        <w:t xml:space="preserve">Eikö tee mieli aivastella?</w:t>
      </w:r>
    </w:p>
    <w:p>
      <w:r>
        <w:rPr>
          <w:color w:val="310106"/>
        </w:rPr>
        <w:t xml:space="preserve">Pete </w:t>
      </w:r>
      <w:r>
        <w:t xml:space="preserve">nojasi seinää vasten ja katseli kadun kulkua. </w:t>
      </w:r>
      <w:r>
        <w:t xml:space="preserve">Pysäytin </w:t>
      </w:r>
      <w:r>
        <w:rPr>
          <w:color w:val="FEFB0A"/>
        </w:rPr>
        <w:t xml:space="preserve">pyörän</w:t>
      </w:r>
      <w:r>
        <w:t xml:space="preserve">, ja etupyörä osoitti </w:t>
      </w:r>
      <w:r>
        <w:rPr>
          <w:color w:val="310106"/>
        </w:rPr>
        <w:t xml:space="preserve">hänen </w:t>
      </w:r>
      <w:r>
        <w:t xml:space="preserve">suuntaansa.</w:t>
      </w:r>
    </w:p>
    <w:p>
      <w:r>
        <w:t xml:space="preserve">"</w:t>
      </w:r>
      <w:r>
        <w:rPr>
          <w:color w:val="FB5514"/>
        </w:rPr>
        <w:t xml:space="preserve">Minulla </w:t>
      </w:r>
      <w:r>
        <w:t xml:space="preserve">taitaa </w:t>
      </w:r>
      <w:r>
        <w:rPr>
          <w:color w:val="E115C0"/>
        </w:rPr>
        <w:t xml:space="preserve">olla </w:t>
      </w:r>
      <w:r>
        <w:rPr>
          <w:color w:val="00587F"/>
        </w:rPr>
        <w:t xml:space="preserve">keiju </w:t>
      </w:r>
      <w:r>
        <w:rPr>
          <w:color w:val="FEB8C8"/>
        </w:rPr>
        <w:t xml:space="preserve">nenässäni.</w:t>
      </w:r>
      <w:r>
        <w:t xml:space="preserve">"</w:t>
      </w:r>
    </w:p>
    <w:p>
      <w:r>
        <w:rPr>
          <w:color w:val="9E8317"/>
        </w:rPr>
        <w:t xml:space="preserve">"S' ei ole totta!" kuului </w:t>
      </w:r>
      <w:r>
        <w:rPr>
          <w:color w:val="01190F"/>
        </w:rPr>
        <w:t xml:space="preserve">ääni </w:t>
      </w:r>
      <w:r>
        <w:rPr>
          <w:color w:val="847D81"/>
        </w:rPr>
        <w:t xml:space="preserve">kyseisen nenän </w:t>
      </w:r>
      <w:r>
        <w:rPr>
          <w:color w:val="9E8317"/>
        </w:rPr>
        <w:t xml:space="preserve">sisältä</w:t>
      </w:r>
      <w:r>
        <w:rPr>
          <w:color w:val="9E8317"/>
        </w:rPr>
        <w:t xml:space="preserve">.</w:t>
      </w:r>
    </w:p>
    <w:p>
      <w:r>
        <w:t xml:space="preserve">"Hei! Ei </w:t>
      </w:r>
      <w:r>
        <w:rPr>
          <w:color w:val="9E8317"/>
        </w:rPr>
        <w:t xml:space="preserve">hullumpaa</w:t>
      </w:r>
      <w:r>
        <w:t xml:space="preserve">!" </w:t>
      </w:r>
      <w:r>
        <w:rPr>
          <w:color w:val="310106"/>
        </w:rPr>
        <w:t xml:space="preserve">Pete </w:t>
      </w:r>
      <w:r>
        <w:t xml:space="preserve">sanoi.</w:t>
      </w:r>
    </w:p>
    <w:p>
      <w:r>
        <w:rPr>
          <w:color w:val="310106"/>
        </w:rPr>
        <w:t xml:space="preserve">"</w:t>
      </w:r>
      <w:r>
        <w:t xml:space="preserve">En nähnyt </w:t>
      </w:r>
      <w:r>
        <w:rPr>
          <w:color w:val="B70639"/>
        </w:rPr>
        <w:t xml:space="preserve">huuliesi </w:t>
      </w:r>
      <w:r>
        <w:t xml:space="preserve">liikkuvan lainkaan."</w:t>
      </w:r>
    </w:p>
    <w:p>
      <w:r>
        <w:t xml:space="preserve">"</w:t>
      </w:r>
      <w:r>
        <w:rPr>
          <w:color w:val="E115C0"/>
        </w:rPr>
        <w:t xml:space="preserve">Se </w:t>
      </w:r>
      <w:r>
        <w:t xml:space="preserve">ei ole </w:t>
      </w:r>
      <w:r>
        <w:rPr>
          <w:color w:val="703B01"/>
        </w:rPr>
        <w:t xml:space="preserve">vitsi</w:t>
      </w:r>
      <w:r>
        <w:t xml:space="preserve">."</w:t>
      </w:r>
    </w:p>
    <w:p>
      <w:r>
        <w:t xml:space="preserve">Kutina paheni. Otin </w:t>
      </w:r>
      <w:r>
        <w:rPr>
          <w:color w:val="118B8A"/>
        </w:rPr>
        <w:t xml:space="preserve">esiin </w:t>
      </w:r>
      <w:r>
        <w:rPr>
          <w:color w:val="4AFEFA"/>
        </w:rPr>
        <w:t xml:space="preserve">paperipyyhkeen</w:t>
      </w:r>
      <w:r>
        <w:rPr>
          <w:color w:val="118B8A"/>
        </w:rPr>
        <w:t xml:space="preserve">.</w:t>
      </w:r>
    </w:p>
    <w:p>
      <w:r>
        <w:t xml:space="preserve">"Lopettakaa </w:t>
      </w:r>
      <w:r>
        <w:rPr>
          <w:color w:val="118B8A"/>
        </w:rPr>
        <w:t xml:space="preserve">tuo </w:t>
      </w:r>
      <w:r>
        <w:t xml:space="preserve">heti!" </w:t>
      </w:r>
      <w:r>
        <w:rPr>
          <w:color w:val="FCB164"/>
        </w:rPr>
        <w:t xml:space="preserve">ääni </w:t>
      </w:r>
      <w:r>
        <w:t xml:space="preserve">kuului </w:t>
      </w:r>
      <w:r>
        <w:t xml:space="preserve">taas.</w:t>
      </w:r>
    </w:p>
    <w:p>
      <w:r>
        <w:t xml:space="preserve">"</w:t>
      </w:r>
      <w:r>
        <w:t xml:space="preserve">Tiedät</w:t>
      </w:r>
      <w:r>
        <w:rPr>
          <w:color w:val="796EE6"/>
        </w:rPr>
        <w:t xml:space="preserve">, </w:t>
      </w:r>
      <w:r>
        <w:t xml:space="preserve">etten pidä </w:t>
      </w:r>
      <w:r>
        <w:rPr>
          <w:color w:val="118B8A"/>
        </w:rPr>
        <w:t xml:space="preserve">siitä.</w:t>
      </w:r>
      <w:r>
        <w:t xml:space="preserve">"</w:t>
      </w:r>
    </w:p>
    <w:p>
      <w:r>
        <w:rPr>
          <w:color w:val="118B8A"/>
        </w:rPr>
        <w:t xml:space="preserve">"S' </w:t>
      </w:r>
      <w:r>
        <w:t xml:space="preserve">ei ole </w:t>
      </w:r>
      <w:r>
        <w:rPr>
          <w:color w:val="04640D"/>
        </w:rPr>
        <w:t xml:space="preserve">minun </w:t>
      </w:r>
      <w:r>
        <w:t xml:space="preserve">vikani. </w:t>
      </w:r>
      <w:r>
        <w:t xml:space="preserve">Saat </w:t>
      </w:r>
      <w:r>
        <w:rPr>
          <w:color w:val="04640D"/>
        </w:rPr>
        <w:t xml:space="preserve">minut </w:t>
      </w:r>
      <w:r>
        <w:t xml:space="preserve">aivastamaan!"</w:t>
      </w:r>
    </w:p>
    <w:p>
      <w:r>
        <w:t xml:space="preserve">Ja </w:t>
      </w:r>
      <w:r>
        <w:t xml:space="preserve">niin tein.</w:t>
      </w:r>
    </w:p>
    <w:p>
      <w:r>
        <w:t xml:space="preserve">Tutkin </w:t>
      </w:r>
      <w:r>
        <w:rPr>
          <w:color w:val="000D2C"/>
        </w:rPr>
        <w:t xml:space="preserve">rypistynyttä paperia</w:t>
      </w:r>
      <w:r>
        <w:t xml:space="preserve">. Paljon keltaista mönjää, mutta ei keijua.</w:t>
      </w:r>
    </w:p>
    <w:p>
      <w:r>
        <w:rPr>
          <w:color w:val="53495F"/>
        </w:rPr>
        <w:t xml:space="preserve">Pete </w:t>
      </w:r>
      <w:r>
        <w:t xml:space="preserve">katsoi </w:t>
      </w:r>
      <w:r>
        <w:rPr>
          <w:color w:val="04640D"/>
        </w:rPr>
        <w:t xml:space="preserve">minua </w:t>
      </w:r>
      <w:r>
        <w:t xml:space="preserve">lievästi inhoten, </w:t>
      </w:r>
      <w:r>
        <w:rPr>
          <w:color w:val="04640D"/>
        </w:rPr>
        <w:t xml:space="preserve">kun </w:t>
      </w:r>
      <w:r>
        <w:t xml:space="preserve">katsoin </w:t>
      </w:r>
      <w:r>
        <w:rPr>
          <w:color w:val="000D2C"/>
        </w:rPr>
        <w:t xml:space="preserve">nenäliinaa </w:t>
      </w:r>
      <w:r>
        <w:t xml:space="preserve">tarkemmin.</w:t>
      </w:r>
    </w:p>
    <w:p>
      <w:r>
        <w:t xml:space="preserve">"</w:t>
      </w:r>
      <w:r>
        <w:t xml:space="preserve">Tiedätkö</w:t>
      </w:r>
      <w:r>
        <w:rPr>
          <w:color w:val="04640D"/>
        </w:rPr>
        <w:t xml:space="preserve">, </w:t>
      </w:r>
      <w:r>
        <w:rPr>
          <w:color w:val="000D2C"/>
        </w:rPr>
        <w:t xml:space="preserve">se on </w:t>
      </w:r>
      <w:r>
        <w:t xml:space="preserve">aika ällöttävää..." </w:t>
      </w:r>
      <w:r>
        <w:rPr>
          <w:color w:val="53495F"/>
        </w:rPr>
        <w:t xml:space="preserve">hän </w:t>
      </w:r>
      <w:r>
        <w:t xml:space="preserve">sanoi.</w:t>
      </w:r>
    </w:p>
    <w:p>
      <w:r>
        <w:t xml:space="preserve">"Onko sinulla muita nerokkaita huomautuksia?" </w:t>
      </w:r>
      <w:r>
        <w:t xml:space="preserve">Sanoin</w:t>
      </w:r>
      <w:r>
        <w:rPr>
          <w:color w:val="04640D"/>
        </w:rPr>
        <w:t xml:space="preserve">.</w:t>
      </w:r>
    </w:p>
    <w:p>
      <w:r>
        <w:t xml:space="preserve">Nostin sormen </w:t>
      </w:r>
      <w:r>
        <w:rPr>
          <w:color w:val="B70639"/>
        </w:rPr>
        <w:t xml:space="preserve">huulilleni </w:t>
      </w:r>
      <w:r>
        <w:t xml:space="preserve">ja heilautin kättäni hiljentääkseni </w:t>
      </w:r>
      <w:r>
        <w:rPr>
          <w:color w:val="53495F"/>
        </w:rPr>
        <w:t xml:space="preserve">Peten </w:t>
      </w:r>
      <w:r>
        <w:t xml:space="preserve">vastauksen.</w:t>
      </w:r>
    </w:p>
    <w:p>
      <w:r>
        <w:t xml:space="preserve">"</w:t>
      </w:r>
      <w:r>
        <w:rPr>
          <w:color w:val="796EE6"/>
        </w:rPr>
        <w:t xml:space="preserve">Oletko </w:t>
      </w:r>
      <w:r>
        <w:t xml:space="preserve">vielä siellä?" </w:t>
      </w:r>
      <w:r>
        <w:t xml:space="preserve">Kutsuin.</w:t>
      </w:r>
    </w:p>
    <w:p>
      <w:r>
        <w:t xml:space="preserve">"Ei kiitos </w:t>
      </w:r>
      <w:r>
        <w:rPr>
          <w:color w:val="04640D"/>
        </w:rPr>
        <w:t xml:space="preserve">sinulle</w:t>
      </w:r>
      <w:r>
        <w:t xml:space="preserve">!" kuului </w:t>
      </w:r>
      <w:r>
        <w:rPr>
          <w:color w:val="FCB164"/>
        </w:rPr>
        <w:t xml:space="preserve">pieni ääni</w:t>
      </w:r>
      <w:r>
        <w:t xml:space="preserve">.</w:t>
      </w:r>
    </w:p>
    <w:p>
      <w:r>
        <w:rPr>
          <w:color w:val="53495F"/>
        </w:rPr>
        <w:t xml:space="preserve">Pete </w:t>
      </w:r>
      <w:r>
        <w:t xml:space="preserve">katsoi </w:t>
      </w:r>
      <w:r>
        <w:rPr>
          <w:color w:val="04640D"/>
        </w:rPr>
        <w:t xml:space="preserve">minua </w:t>
      </w:r>
      <w:r>
        <w:t xml:space="preserve">hieman sivusilmällä.</w:t>
      </w:r>
    </w:p>
    <w:p>
      <w:r>
        <w:t xml:space="preserve">"Kuule, </w:t>
      </w:r>
      <w:r>
        <w:rPr>
          <w:color w:val="E115C0"/>
        </w:rPr>
        <w:t xml:space="preserve">ensimmäinen kerta </w:t>
      </w:r>
      <w:r>
        <w:t xml:space="preserve">oli ihan hyvä, mutta -"</w:t>
      </w:r>
    </w:p>
    <w:p>
      <w:r>
        <w:t xml:space="preserve">"</w:t>
      </w:r>
      <w:r>
        <w:rPr>
          <w:color w:val="E115C0"/>
        </w:rPr>
        <w:t xml:space="preserve">Se </w:t>
      </w:r>
      <w:r>
        <w:t xml:space="preserve">ei ole </w:t>
      </w:r>
      <w:r>
        <w:rPr>
          <w:color w:val="703B01"/>
        </w:rPr>
        <w:t xml:space="preserve">vitsi</w:t>
      </w:r>
      <w:r>
        <w:t xml:space="preserve">. </w:t>
      </w:r>
      <w:r>
        <w:rPr>
          <w:color w:val="04640D"/>
        </w:rPr>
        <w:t xml:space="preserve">Minulla on </w:t>
      </w:r>
      <w:r>
        <w:t xml:space="preserve">todella </w:t>
      </w:r>
      <w:r>
        <w:rPr>
          <w:color w:val="796EE6"/>
        </w:rPr>
        <w:t xml:space="preserve">jotain </w:t>
      </w:r>
      <w:r>
        <w:t xml:space="preserve">jumissa siellä. </w:t>
      </w:r>
      <w:r>
        <w:rPr>
          <w:color w:val="F95475"/>
        </w:rPr>
        <w:t xml:space="preserve">Ajoin </w:t>
      </w:r>
      <w:r>
        <w:rPr>
          <w:color w:val="FEFB0A"/>
        </w:rPr>
        <w:t xml:space="preserve">pyörällä </w:t>
      </w:r>
      <w:r>
        <w:rPr>
          <w:color w:val="04640D"/>
        </w:rPr>
        <w:t xml:space="preserve">ja </w:t>
      </w:r>
      <w:r>
        <w:t xml:space="preserve">luulin </w:t>
      </w:r>
      <w:r>
        <w:t xml:space="preserve">nielleeni hyönteisen tai jotain. Ja sitten </w:t>
      </w:r>
      <w:r>
        <w:rPr>
          <w:color w:val="796EE6"/>
        </w:rPr>
        <w:t xml:space="preserve">se </w:t>
      </w:r>
      <w:r>
        <w:t xml:space="preserve">alkoi loukata </w:t>
      </w:r>
      <w:r>
        <w:rPr>
          <w:color w:val="04640D"/>
        </w:rPr>
        <w:t xml:space="preserve">minua.</w:t>
      </w:r>
      <w:r>
        <w:t xml:space="preserve">"</w:t>
      </w:r>
    </w:p>
    <w:p>
      <w:r>
        <w:t xml:space="preserve">"</w:t>
      </w:r>
      <w:r>
        <w:rPr>
          <w:color w:val="04640D"/>
        </w:rPr>
        <w:t xml:space="preserve">Sinä </w:t>
      </w:r>
      <w:r>
        <w:t xml:space="preserve">otat </w:t>
      </w:r>
      <w:r>
        <w:rPr>
          <w:color w:val="53495F"/>
        </w:rPr>
        <w:t xml:space="preserve">minut </w:t>
      </w:r>
      <w:r>
        <w:t xml:space="preserve">mukaan, eikö niin?"</w:t>
      </w:r>
    </w:p>
    <w:p>
      <w:r>
        <w:t xml:space="preserve">"</w:t>
      </w:r>
      <w:r>
        <w:rPr>
          <w:color w:val="53495F"/>
        </w:rPr>
        <w:t xml:space="preserve">Pete</w:t>
      </w:r>
      <w:r>
        <w:t xml:space="preserve">! </w:t>
      </w:r>
      <w:r>
        <w:t xml:space="preserve">Katso </w:t>
      </w:r>
      <w:r>
        <w:rPr>
          <w:color w:val="04640D"/>
        </w:rPr>
        <w:t xml:space="preserve">minua</w:t>
      </w:r>
      <w:r>
        <w:t xml:space="preserve">. </w:t>
      </w:r>
      <w:r>
        <w:t xml:space="preserve">Jos </w:t>
      </w:r>
      <w:r>
        <w:rPr>
          <w:color w:val="E115C0"/>
        </w:rPr>
        <w:t xml:space="preserve">se </w:t>
      </w:r>
      <w:r>
        <w:t xml:space="preserve">on </w:t>
      </w:r>
      <w:r>
        <w:rPr>
          <w:color w:val="61FC03"/>
        </w:rPr>
        <w:t xml:space="preserve">temppu</w:t>
      </w:r>
      <w:r>
        <w:t xml:space="preserve">, miten </w:t>
      </w:r>
      <w:r>
        <w:rPr>
          <w:color w:val="04640D"/>
        </w:rPr>
        <w:t xml:space="preserve">minä </w:t>
      </w:r>
      <w:r>
        <w:t xml:space="preserve">sitten </w:t>
      </w:r>
      <w:r>
        <w:t xml:space="preserve">teen </w:t>
      </w:r>
      <w:r>
        <w:rPr>
          <w:color w:val="61FC03"/>
        </w:rPr>
        <w:t xml:space="preserve">sen?"</w:t>
      </w:r>
    </w:p>
    <w:p>
      <w:r>
        <w:rPr>
          <w:color w:val="53495F"/>
        </w:rPr>
        <w:t xml:space="preserve">Pete </w:t>
      </w:r>
      <w:r>
        <w:t xml:space="preserve">mietti hetken.</w:t>
      </w:r>
    </w:p>
    <w:p>
      <w:r>
        <w:t xml:space="preserve">"Jos </w:t>
      </w:r>
      <w:r>
        <w:rPr>
          <w:color w:val="796EE6"/>
        </w:rPr>
        <w:t xml:space="preserve">se on </w:t>
      </w:r>
      <w:r>
        <w:t xml:space="preserve">totta... Eikö </w:t>
      </w:r>
      <w:r>
        <w:rPr>
          <w:color w:val="5D9608"/>
        </w:rPr>
        <w:t xml:space="preserve">heillä </w:t>
      </w:r>
      <w:r>
        <w:t xml:space="preserve">pitäisi olla </w:t>
      </w:r>
      <w:r>
        <w:rPr>
          <w:color w:val="DE98FD"/>
        </w:rPr>
        <w:t xml:space="preserve">kulta-astia </w:t>
      </w:r>
      <w:r>
        <w:t xml:space="preserve">tai jotain?", hän sanoi. </w:t>
      </w:r>
      <w:r>
        <w:t xml:space="preserve">Ja </w:t>
      </w:r>
      <w:r>
        <w:rPr>
          <w:color w:val="5D9608"/>
        </w:rPr>
        <w:t xml:space="preserve">niiden </w:t>
      </w:r>
      <w:r>
        <w:t xml:space="preserve">pitää </w:t>
      </w:r>
      <w:r>
        <w:rPr>
          <w:color w:val="98A088"/>
        </w:rPr>
        <w:t xml:space="preserve">kertoa, </w:t>
      </w:r>
      <w:r>
        <w:t xml:space="preserve">missä </w:t>
      </w:r>
      <w:r>
        <w:rPr>
          <w:color w:val="DE98FD"/>
        </w:rPr>
        <w:t xml:space="preserve">se on, </w:t>
      </w:r>
      <w:r>
        <w:rPr>
          <w:color w:val="98A088"/>
        </w:rPr>
        <w:t xml:space="preserve">jos </w:t>
      </w:r>
      <w:r>
        <w:rPr>
          <w:color w:val="5D9608"/>
        </w:rPr>
        <w:t xml:space="preserve">ne </w:t>
      </w:r>
      <w:r>
        <w:t xml:space="preserve">saa kiinni</w:t>
      </w:r>
      <w:r>
        <w:t xml:space="preserve">?"</w:t>
      </w:r>
    </w:p>
    <w:p>
      <w:r>
        <w:t xml:space="preserve">"</w:t>
      </w:r>
      <w:r>
        <w:rPr>
          <w:color w:val="5D9608"/>
        </w:rPr>
        <w:t xml:space="preserve">Tuo on </w:t>
      </w:r>
      <w:r>
        <w:rPr>
          <w:color w:val="5D9608"/>
        </w:rPr>
        <w:t xml:space="preserve">menninkäisiä</w:t>
      </w:r>
      <w:r>
        <w:t xml:space="preserve">, </w:t>
      </w:r>
      <w:r>
        <w:rPr>
          <w:color w:val="53495F"/>
        </w:rPr>
        <w:t xml:space="preserve">idiootti</w:t>
      </w:r>
      <w:r>
        <w:t xml:space="preserve">!" </w:t>
      </w:r>
      <w:r>
        <w:rPr>
          <w:color w:val="FCB164"/>
        </w:rPr>
        <w:t xml:space="preserve">ääni </w:t>
      </w:r>
      <w:r>
        <w:rPr>
          <w:color w:val="4F584E"/>
        </w:rPr>
        <w:t xml:space="preserve">kuului </w:t>
      </w:r>
      <w:r>
        <w:rPr>
          <w:color w:val="248AD0"/>
        </w:rPr>
        <w:t xml:space="preserve">äänestä</w:t>
      </w:r>
      <w:r>
        <w:t xml:space="preserve">.</w:t>
      </w:r>
    </w:p>
    <w:p>
      <w:r>
        <w:t xml:space="preserve">"Mitä eroa siinä on? Antakaa </w:t>
      </w:r>
      <w:r>
        <w:rPr>
          <w:color w:val="5C5300"/>
        </w:rPr>
        <w:t xml:space="preserve">meille </w:t>
      </w:r>
      <w:r>
        <w:t xml:space="preserve">vain </w:t>
      </w:r>
      <w:r>
        <w:rPr>
          <w:color w:val="DE98FD"/>
        </w:rPr>
        <w:t xml:space="preserve">kulta</w:t>
      </w:r>
      <w:r>
        <w:t xml:space="preserve">, </w:t>
      </w:r>
      <w:r>
        <w:rPr>
          <w:color w:val="5C5300"/>
        </w:rPr>
        <w:t xml:space="preserve">niin </w:t>
      </w:r>
      <w:r>
        <w:t xml:space="preserve">päästämme </w:t>
      </w:r>
      <w:r>
        <w:rPr>
          <w:color w:val="796EE6"/>
        </w:rPr>
        <w:t xml:space="preserve">teidät </w:t>
      </w:r>
      <w:r>
        <w:t xml:space="preserve">menemään ...".</w:t>
      </w:r>
    </w:p>
    <w:p>
      <w:r>
        <w:t xml:space="preserve">"</w:t>
      </w:r>
      <w:r>
        <w:rPr>
          <w:color w:val="5C5300"/>
        </w:rPr>
        <w:t xml:space="preserve">Me </w:t>
      </w:r>
      <w:r>
        <w:t xml:space="preserve">-?" </w:t>
      </w:r>
      <w:r>
        <w:t xml:space="preserve">Aloitin.</w:t>
      </w:r>
    </w:p>
    <w:p>
      <w:r>
        <w:rPr>
          <w:color w:val="53495F"/>
        </w:rPr>
        <w:t xml:space="preserve">Hän </w:t>
      </w:r>
      <w:r>
        <w:t xml:space="preserve">iski </w:t>
      </w:r>
      <w:r>
        <w:rPr>
          <w:color w:val="04640D"/>
        </w:rPr>
        <w:t xml:space="preserve">minulle</w:t>
      </w:r>
      <w:r>
        <w:t xml:space="preserve"> silmää</w:t>
      </w:r>
      <w:r>
        <w:t xml:space="preserve">.</w:t>
      </w:r>
    </w:p>
    <w:p>
      <w:r>
        <w:t xml:space="preserve">"</w:t>
      </w:r>
      <w:r>
        <w:t xml:space="preserve">Jään mielelläni tänne", kuului </w:t>
      </w:r>
      <w:r>
        <w:rPr>
          <w:color w:val="FCB164"/>
        </w:rPr>
        <w:t xml:space="preserve">ääni</w:t>
      </w:r>
      <w:r>
        <w:t xml:space="preserve">.</w:t>
      </w:r>
    </w:p>
    <w:p>
      <w:r>
        <w:t xml:space="preserve">"</w:t>
      </w:r>
      <w:r>
        <w:t xml:space="preserve">Täällä </w:t>
      </w:r>
      <w:r>
        <w:rPr>
          <w:color w:val="04640D"/>
        </w:rPr>
        <w:t xml:space="preserve">on </w:t>
      </w:r>
      <w:r>
        <w:rPr>
          <w:color w:val="04640D"/>
        </w:rPr>
        <w:t xml:space="preserve">Noggins, </w:t>
      </w:r>
      <w:r>
        <w:t xml:space="preserve">joka haluaa päästä </w:t>
      </w:r>
      <w:r>
        <w:rPr>
          <w:color w:val="796EE6"/>
        </w:rPr>
        <w:t xml:space="preserve">minusta eroon </w:t>
      </w:r>
      <w:r>
        <w:t xml:space="preserve">..."</w:t>
      </w:r>
    </w:p>
    <w:p>
      <w:r>
        <w:t xml:space="preserve">Yhtäkkiä </w:t>
      </w:r>
      <w:r>
        <w:t xml:space="preserve">tunsin kovaa kipua </w:t>
      </w:r>
      <w:r>
        <w:rPr>
          <w:color w:val="248AD0"/>
        </w:rPr>
        <w:t xml:space="preserve">nenässäni</w:t>
      </w:r>
      <w:r>
        <w:rPr>
          <w:color w:val="04640D"/>
        </w:rPr>
        <w:t xml:space="preserve">, </w:t>
      </w:r>
      <w:r>
        <w:t xml:space="preserve">silmäni kostuivat.</w:t>
      </w:r>
    </w:p>
    <w:p>
      <w:r>
        <w:t xml:space="preserve">"Owwww!" </w:t>
      </w:r>
      <w:r>
        <w:t xml:space="preserve">Ulvoin.</w:t>
      </w:r>
    </w:p>
    <w:p>
      <w:r>
        <w:t xml:space="preserve">"Näetkö, </w:t>
      </w:r>
      <w:r>
        <w:rPr>
          <w:color w:val="796EE6"/>
        </w:rPr>
        <w:t xml:space="preserve">mitä </w:t>
      </w:r>
      <w:r>
        <w:t xml:space="preserve">tarkoitan?" </w:t>
      </w:r>
      <w:r>
        <w:rPr>
          <w:color w:val="FCB164"/>
        </w:rPr>
        <w:t xml:space="preserve">ääni </w:t>
      </w:r>
      <w:r>
        <w:t xml:space="preserve">huusi </w:t>
      </w:r>
      <w:r>
        <w:t xml:space="preserve">valitukseni </w:t>
      </w:r>
      <w:r>
        <w:t xml:space="preserve">yli</w:t>
      </w:r>
      <w:r>
        <w:rPr>
          <w:color w:val="04640D"/>
        </w:rPr>
        <w:t xml:space="preserve">.</w:t>
      </w:r>
    </w:p>
    <w:p>
      <w:r>
        <w:t xml:space="preserve">"Ehkä </w:t>
      </w:r>
      <w:r>
        <w:rPr>
          <w:color w:val="04640D"/>
        </w:rPr>
        <w:t xml:space="preserve">voitte </w:t>
      </w:r>
      <w:r>
        <w:t xml:space="preserve">käyttää </w:t>
      </w:r>
      <w:r>
        <w:rPr>
          <w:color w:val="796EE6"/>
        </w:rPr>
        <w:t xml:space="preserve">sitä </w:t>
      </w:r>
      <w:r>
        <w:rPr>
          <w:color w:val="9F6551"/>
        </w:rPr>
        <w:t xml:space="preserve">kokeissa </w:t>
      </w:r>
      <w:r>
        <w:t xml:space="preserve">..." </w:t>
      </w:r>
      <w:r>
        <w:rPr>
          <w:color w:val="53495F"/>
        </w:rPr>
        <w:t xml:space="preserve">Pete </w:t>
      </w:r>
      <w:r>
        <w:t xml:space="preserve">sanoi raapien </w:t>
      </w:r>
      <w:r>
        <w:t xml:space="preserve">päätään.</w:t>
      </w:r>
    </w:p>
    <w:p>
      <w:r>
        <w:t xml:space="preserve">"</w:t>
      </w:r>
      <w:r>
        <w:t xml:space="preserve">Tiedätkö, </w:t>
      </w:r>
      <w:r>
        <w:rPr>
          <w:color w:val="796EE6"/>
        </w:rPr>
        <w:t xml:space="preserve">se </w:t>
      </w:r>
      <w:r>
        <w:t xml:space="preserve">voisi </w:t>
      </w:r>
      <w:r>
        <w:rPr>
          <w:color w:val="BCFEC6"/>
        </w:rPr>
        <w:t xml:space="preserve">kertoa </w:t>
      </w:r>
      <w:r>
        <w:rPr>
          <w:color w:val="932C70"/>
        </w:rPr>
        <w:t xml:space="preserve">meille </w:t>
      </w:r>
      <w:r>
        <w:rPr>
          <w:color w:val="2B1B04"/>
        </w:rPr>
        <w:t xml:space="preserve">kaikki vastaukset.</w:t>
      </w:r>
      <w:r>
        <w:t xml:space="preserve">"</w:t>
      </w:r>
    </w:p>
    <w:p>
      <w:r>
        <w:t xml:space="preserve">"</w:t>
      </w:r>
      <w:r>
        <w:rPr>
          <w:color w:val="53495F"/>
        </w:rPr>
        <w:t xml:space="preserve">Idiootti</w:t>
      </w:r>
      <w:r>
        <w:t xml:space="preserve">! </w:t>
      </w:r>
      <w:r>
        <w:t xml:space="preserve">Jos </w:t>
      </w:r>
      <w:r>
        <w:rPr>
          <w:color w:val="796EE6"/>
        </w:rPr>
        <w:t xml:space="preserve">se </w:t>
      </w:r>
      <w:r>
        <w:t xml:space="preserve">jäkättää </w:t>
      </w:r>
      <w:r>
        <w:rPr>
          <w:color w:val="BCFEC6"/>
        </w:rPr>
        <w:t xml:space="preserve">tuolla tavalla </w:t>
      </w:r>
      <w:r>
        <w:t xml:space="preserve">tentissä, </w:t>
      </w:r>
      <w:r>
        <w:rPr>
          <w:color w:val="04640D"/>
        </w:rPr>
        <w:t xml:space="preserve">minut </w:t>
      </w:r>
      <w:r>
        <w:t xml:space="preserve">heitetään ulos. Ja luultavasti myös lukkojen taakse."</w:t>
      </w:r>
    </w:p>
    <w:p>
      <w:r>
        <w:t xml:space="preserve">"Eikö </w:t>
      </w:r>
      <w:r>
        <w:rPr>
          <w:color w:val="796EE6"/>
        </w:rPr>
        <w:t xml:space="preserve">se </w:t>
      </w:r>
      <w:r>
        <w:t xml:space="preserve">voi </w:t>
      </w:r>
      <w:r>
        <w:t xml:space="preserve">kuiskata?"</w:t>
      </w:r>
    </w:p>
    <w:p>
      <w:r>
        <w:t xml:space="preserve">"Ehkä </w:t>
      </w:r>
      <w:r>
        <w:rPr>
          <w:color w:val="D4C67A"/>
        </w:rPr>
        <w:t xml:space="preserve">en </w:t>
      </w:r>
      <w:r>
        <w:t xml:space="preserve">kuitenkaan </w:t>
      </w:r>
      <w:r>
        <w:rPr>
          <w:color w:val="D4C67A"/>
        </w:rPr>
        <w:t xml:space="preserve">tiedä </w:t>
      </w:r>
      <w:r>
        <w:rPr>
          <w:color w:val="AE7AA1"/>
        </w:rPr>
        <w:t xml:space="preserve">vastauksia</w:t>
      </w:r>
      <w:r>
        <w:t xml:space="preserve">?" </w:t>
      </w:r>
      <w:r>
        <w:rPr>
          <w:color w:val="FCB164"/>
        </w:rPr>
        <w:t xml:space="preserve">ääni </w:t>
      </w:r>
      <w:r>
        <w:t xml:space="preserve">sanoi</w:t>
      </w:r>
      <w:r>
        <w:t xml:space="preserve">.</w:t>
      </w:r>
    </w:p>
    <w:p>
      <w:r>
        <w:t xml:space="preserve">"</w:t>
      </w:r>
      <w:r>
        <w:rPr>
          <w:color w:val="53495F"/>
        </w:rPr>
        <w:t xml:space="preserve">Oletko </w:t>
      </w:r>
      <w:r>
        <w:t xml:space="preserve">ajatellut </w:t>
      </w:r>
      <w:r>
        <w:rPr>
          <w:color w:val="D4C67A"/>
        </w:rPr>
        <w:t xml:space="preserve">sitä</w:t>
      </w:r>
      <w:r>
        <w:t xml:space="preserve">?"</w:t>
      </w:r>
    </w:p>
    <w:p>
      <w:r>
        <w:t xml:space="preserve">"Joka tapauksessa</w:t>
      </w:r>
      <w:r>
        <w:rPr>
          <w:color w:val="04640D"/>
        </w:rPr>
        <w:t xml:space="preserve">, </w:t>
      </w:r>
      <w:r>
        <w:t xml:space="preserve">en halua </w:t>
      </w:r>
      <w:r>
        <w:rPr>
          <w:color w:val="796EE6"/>
        </w:rPr>
        <w:t xml:space="preserve">sitä </w:t>
      </w:r>
      <w:r>
        <w:rPr>
          <w:color w:val="9F6551"/>
        </w:rPr>
        <w:t xml:space="preserve">tentteihin</w:t>
      </w:r>
      <w:r>
        <w:t xml:space="preserve">. </w:t>
      </w:r>
      <w:r>
        <w:t xml:space="preserve">Haluan vain</w:t>
      </w:r>
      <w:r>
        <w:t xml:space="preserve">, että </w:t>
      </w:r>
      <w:r>
        <w:rPr>
          <w:color w:val="796EE6"/>
        </w:rPr>
        <w:t xml:space="preserve">se </w:t>
      </w:r>
      <w:r>
        <w:t xml:space="preserve">lähtee. Ulos </w:t>
      </w:r>
      <w:r>
        <w:rPr>
          <w:color w:val="248AD0"/>
        </w:rPr>
        <w:t xml:space="preserve">nenästäni</w:t>
      </w:r>
      <w:r>
        <w:t xml:space="preserve">."</w:t>
      </w:r>
    </w:p>
    <w:p>
      <w:r>
        <w:rPr>
          <w:color w:val="04640D"/>
        </w:rPr>
        <w:t xml:space="preserve">"Etkö voi </w:t>
      </w:r>
      <w:r>
        <w:t xml:space="preserve">vain työntää </w:t>
      </w:r>
      <w:r>
        <w:rPr>
          <w:color w:val="796EE6"/>
        </w:rPr>
        <w:t xml:space="preserve">sitä </w:t>
      </w:r>
      <w:r>
        <w:t xml:space="preserve">ulos?"</w:t>
      </w:r>
    </w:p>
    <w:p>
      <w:r>
        <w:t xml:space="preserve">"Millä?"</w:t>
      </w:r>
    </w:p>
    <w:p>
      <w:r>
        <w:t xml:space="preserve">"</w:t>
      </w:r>
      <w:r>
        <w:rPr>
          <w:color w:val="C2A393"/>
        </w:rPr>
        <w:t xml:space="preserve">Olet</w:t>
      </w:r>
      <w:r>
        <w:t xml:space="preserve"> varmaan </w:t>
      </w:r>
      <w:r>
        <w:rPr>
          <w:color w:val="0232FD"/>
        </w:rPr>
        <w:t xml:space="preserve">jo kokeillut </w:t>
      </w:r>
      <w:r>
        <w:rPr>
          <w:color w:val="0232FD"/>
        </w:rPr>
        <w:t xml:space="preserve">sormeasi </w:t>
      </w:r>
      <w:r>
        <w:t xml:space="preserve">..."</w:t>
      </w:r>
    </w:p>
    <w:p>
      <w:r>
        <w:t xml:space="preserve">"</w:t>
      </w:r>
      <w:r>
        <w:rPr>
          <w:color w:val="6A3A35"/>
        </w:rPr>
        <w:t xml:space="preserve">Kyllä </w:t>
      </w:r>
      <w:r>
        <w:rPr>
          <w:color w:val="6A3A35"/>
        </w:rPr>
        <w:t xml:space="preserve">on</w:t>
      </w:r>
      <w:r>
        <w:t xml:space="preserve">", </w:t>
      </w:r>
      <w:r>
        <w:rPr>
          <w:color w:val="FCB164"/>
        </w:rPr>
        <w:t xml:space="preserve">ääni </w:t>
      </w:r>
      <w:r>
        <w:t xml:space="preserve">sanoi.</w:t>
      </w:r>
    </w:p>
    <w:p>
      <w:r>
        <w:t xml:space="preserve">"</w:t>
      </w:r>
      <w:r>
        <w:t xml:space="preserve">Eikä </w:t>
      </w:r>
      <w:r>
        <w:rPr>
          <w:color w:val="0232FD"/>
        </w:rPr>
        <w:t xml:space="preserve">se </w:t>
      </w:r>
      <w:r>
        <w:t xml:space="preserve">ollut miellyttävää</w:t>
      </w:r>
      <w:r>
        <w:rPr>
          <w:color w:val="796EE6"/>
        </w:rPr>
        <w:t xml:space="preserve">, </w:t>
      </w:r>
      <w:r>
        <w:t xml:space="preserve">sen voin </w:t>
      </w:r>
      <w:r>
        <w:rPr>
          <w:color w:val="53495F"/>
        </w:rPr>
        <w:t xml:space="preserve">kertoa.</w:t>
      </w:r>
      <w:r>
        <w:t xml:space="preserve">"</w:t>
      </w:r>
    </w:p>
    <w:p>
      <w:r>
        <w:rPr>
          <w:color w:val="53495F"/>
        </w:rPr>
        <w:t xml:space="preserve">"</w:t>
      </w:r>
      <w:r>
        <w:t xml:space="preserve">Näet </w:t>
      </w:r>
      <w:r>
        <w:t xml:space="preserve">millaista </w:t>
      </w:r>
      <w:r>
        <w:rPr>
          <w:color w:val="E115C0"/>
        </w:rPr>
        <w:t xml:space="preserve">se on. </w:t>
      </w:r>
      <w:r>
        <w:rPr>
          <w:color w:val="796EE6"/>
        </w:rPr>
        <w:t xml:space="preserve">Hän </w:t>
      </w:r>
      <w:r>
        <w:t xml:space="preserve">tekee jo </w:t>
      </w:r>
      <w:r>
        <w:rPr>
          <w:color w:val="6A3A35"/>
        </w:rPr>
        <w:t xml:space="preserve">tuollaisia</w:t>
      </w:r>
      <w:r>
        <w:t xml:space="preserve"> sarkastisia huomautuksia </w:t>
      </w:r>
      <w:r>
        <w:t xml:space="preserve">...".</w:t>
      </w:r>
    </w:p>
    <w:p>
      <w:r>
        <w:t xml:space="preserve">"Entä </w:t>
      </w:r>
      <w:r>
        <w:rPr>
          <w:color w:val="5C5300"/>
        </w:rPr>
        <w:t xml:space="preserve">jos </w:t>
      </w:r>
      <w:r>
        <w:t xml:space="preserve">laitamme jotain </w:t>
      </w:r>
      <w:r>
        <w:rPr>
          <w:color w:val="248AD0"/>
        </w:rPr>
        <w:t xml:space="preserve">nenääsi, </w:t>
      </w:r>
      <w:r>
        <w:t xml:space="preserve">jotta saamme </w:t>
      </w:r>
      <w:r>
        <w:rPr>
          <w:color w:val="796EE6"/>
        </w:rPr>
        <w:t xml:space="preserve">sen </w:t>
      </w:r>
      <w:r>
        <w:t xml:space="preserve">kiinni</w:t>
      </w:r>
      <w:r>
        <w:t xml:space="preserve">?", kysyi hän. </w:t>
      </w:r>
      <w:r>
        <w:t xml:space="preserve">En tiedä... Hämähäkki?"</w:t>
      </w:r>
    </w:p>
    <w:p>
      <w:r>
        <w:t xml:space="preserve">"</w:t>
      </w:r>
      <w:r>
        <w:rPr>
          <w:color w:val="168E5C"/>
        </w:rPr>
        <w:t xml:space="preserve">Ei!</w:t>
      </w:r>
      <w:r>
        <w:t xml:space="preserve">" </w:t>
      </w:r>
      <w:r>
        <w:t xml:space="preserve">sanoimme </w:t>
      </w:r>
      <w:r>
        <w:rPr>
          <w:color w:val="16C0D0"/>
        </w:rPr>
        <w:t xml:space="preserve">molemmat yhtä aikaa.</w:t>
      </w:r>
    </w:p>
    <w:p>
      <w:r>
        <w:t xml:space="preserve">"Snap!" </w:t>
      </w:r>
      <w:r>
        <w:rPr>
          <w:color w:val="53495F"/>
        </w:rPr>
        <w:t xml:space="preserve">Pete </w:t>
      </w:r>
      <w:r>
        <w:t xml:space="preserve">sanoi. "</w:t>
      </w:r>
      <w:r>
        <w:rPr>
          <w:color w:val="16C0D0"/>
        </w:rPr>
        <w:t xml:space="preserve">Te molemmat </w:t>
      </w:r>
      <w:r>
        <w:t xml:space="preserve">sanoitte </w:t>
      </w:r>
      <w:r>
        <w:rPr>
          <w:color w:val="168E5C"/>
        </w:rPr>
        <w:t xml:space="preserve">saman asian samaan aikaan</w:t>
      </w:r>
      <w:r>
        <w:t xml:space="preserve">, </w:t>
      </w:r>
      <w:r>
        <w:rPr>
          <w:color w:val="16C0D0"/>
        </w:rPr>
        <w:t xml:space="preserve">teidän </w:t>
      </w:r>
      <w:r>
        <w:t xml:space="preserve">täytyy tehdä -" </w:t>
      </w:r>
      <w:r>
        <w:rPr>
          <w:color w:val="53495F"/>
        </w:rPr>
        <w:t xml:space="preserve">Hän </w:t>
      </w:r>
      <w:r>
        <w:t xml:space="preserve">löi </w:t>
      </w:r>
      <w:r>
        <w:t xml:space="preserve">kämmenellään </w:t>
      </w:r>
      <w:r>
        <w:t xml:space="preserve">otsaansa.</w:t>
      </w:r>
    </w:p>
    <w:p>
      <w:r>
        <w:t xml:space="preserve">"Siinä </w:t>
      </w:r>
      <w:r>
        <w:rPr>
          <w:color w:val="C62100"/>
        </w:rPr>
        <w:t xml:space="preserve">se </w:t>
      </w:r>
      <w:r>
        <w:rPr>
          <w:color w:val="C62100"/>
        </w:rPr>
        <w:t xml:space="preserve">on</w:t>
      </w:r>
      <w:r>
        <w:t xml:space="preserve">! </w:t>
      </w:r>
      <w:r>
        <w:rPr>
          <w:color w:val="C62100"/>
        </w:rPr>
        <w:t xml:space="preserve">Kolme toivomusta</w:t>
      </w:r>
      <w:r>
        <w:t xml:space="preserve">! </w:t>
      </w:r>
      <w:r>
        <w:rPr>
          <w:color w:val="233809"/>
        </w:rPr>
        <w:t xml:space="preserve">Kun </w:t>
      </w:r>
      <w:r>
        <w:rPr>
          <w:color w:val="014347"/>
        </w:rPr>
        <w:t xml:space="preserve">saat keijun kiinni</w:t>
      </w:r>
      <w:r>
        <w:rPr>
          <w:color w:val="233809"/>
        </w:rPr>
        <w:t xml:space="preserve">, </w:t>
      </w:r>
      <w:r>
        <w:rPr>
          <w:color w:val="014347"/>
        </w:rPr>
        <w:t xml:space="preserve">saat </w:t>
      </w:r>
      <w:r>
        <w:rPr>
          <w:color w:val="42083B"/>
        </w:rPr>
        <w:t xml:space="preserve">kolme toivomusta</w:t>
      </w:r>
      <w:r>
        <w:t xml:space="preserve">. </w:t>
      </w:r>
      <w:r>
        <w:t xml:space="preserve">Hei </w:t>
      </w:r>
      <w:r>
        <w:rPr>
          <w:color w:val="796EE6"/>
        </w:rPr>
        <w:t xml:space="preserve">sinä siellä</w:t>
      </w:r>
      <w:r>
        <w:t xml:space="preserve">! </w:t>
      </w:r>
      <w:r>
        <w:t xml:space="preserve">Niinkö?"</w:t>
      </w:r>
    </w:p>
    <w:p>
      <w:r>
        <w:t xml:space="preserve">"</w:t>
      </w:r>
      <w:r>
        <w:t xml:space="preserve">Voisit nähdä tuollaisia asioita...", </w:t>
      </w:r>
      <w:r>
        <w:rPr>
          <w:color w:val="FCB164"/>
        </w:rPr>
        <w:t xml:space="preserve">ääni </w:t>
      </w:r>
      <w:r>
        <w:t xml:space="preserve">sanoi </w:t>
      </w:r>
      <w:r>
        <w:t xml:space="preserve">erkaantuneena.</w:t>
      </w:r>
    </w:p>
    <w:p>
      <w:r>
        <w:t xml:space="preserve">"</w:t>
      </w:r>
      <w:r>
        <w:rPr>
          <w:color w:val="796EE6"/>
        </w:rPr>
        <w:t xml:space="preserve">Kunpa </w:t>
      </w:r>
      <w:r>
        <w:t xml:space="preserve">sitten lähtisit </w:t>
      </w:r>
      <w:r>
        <w:t xml:space="preserve">pois </w:t>
      </w:r>
      <w:r>
        <w:rPr>
          <w:color w:val="248AD0"/>
        </w:rPr>
        <w:t xml:space="preserve">nenäni </w:t>
      </w:r>
      <w:r>
        <w:t xml:space="preserve">edestä</w:t>
      </w:r>
      <w:r>
        <w:t xml:space="preserve">!" </w:t>
      </w:r>
      <w:r>
        <w:rPr>
          <w:color w:val="04640D"/>
        </w:rPr>
        <w:t xml:space="preserve">Minä </w:t>
      </w:r>
      <w:r>
        <w:t xml:space="preserve">huusin.</w:t>
      </w:r>
    </w:p>
    <w:p>
      <w:r>
        <w:t xml:space="preserve">Äkkiä </w:t>
      </w:r>
      <w:r>
        <w:rPr>
          <w:color w:val="796EE6"/>
        </w:rPr>
        <w:t xml:space="preserve">keiju </w:t>
      </w:r>
      <w:r>
        <w:t xml:space="preserve">oli </w:t>
      </w:r>
      <w:r>
        <w:rPr>
          <w:color w:val="248AD0"/>
        </w:rPr>
        <w:t xml:space="preserve">nenästäni </w:t>
      </w:r>
      <w:r>
        <w:t xml:space="preserve">ja poissa.</w:t>
      </w:r>
    </w:p>
    <w:p>
      <w:r>
        <w:t xml:space="preserve">Ja </w:t>
      </w:r>
      <w:r>
        <w:t xml:space="preserve">odotan yhä </w:t>
      </w:r>
      <w:r>
        <w:t xml:space="preserve">kahta muuta toivettani.</w:t>
      </w:r>
    </w:p>
    <w:p>
      <w:r>
        <w:t xml:space="preserve">LOPPU</w:t>
      </w:r>
    </w:p>
    <w:p>
      <w:r>
        <w:rPr>
          <w:color w:val="82785D"/>
        </w:rPr>
        <w:t xml:space="preserve">Jotain hieman kevyempää </w:t>
      </w:r>
      <w:r>
        <w:t xml:space="preserve">tällä viikolla</w:t>
      </w:r>
      <w:r>
        <w:rPr>
          <w:color w:val="023087"/>
        </w:rPr>
        <w:t xml:space="preserve">, </w:t>
      </w:r>
      <w:r>
        <w:rPr>
          <w:color w:val="B7DAD2"/>
        </w:rPr>
        <w:t xml:space="preserve">toivottavasti </w:t>
      </w:r>
      <w:r>
        <w:t xml:space="preserve">nautitte </w:t>
      </w:r>
      <w:r>
        <w:rPr>
          <w:color w:val="82785D"/>
        </w:rPr>
        <w:t xml:space="preserve">siitä</w:t>
      </w:r>
      <w:r>
        <w:t xml:space="preserve">. </w:t>
      </w:r>
      <w:r>
        <w:t xml:space="preserve">Kun </w:t>
      </w:r>
      <w:r>
        <w:rPr>
          <w:color w:val="82785D"/>
        </w:rPr>
        <w:t xml:space="preserve">se </w:t>
      </w:r>
      <w:r>
        <w:t xml:space="preserve">alkoi</w:t>
      </w:r>
      <w:r>
        <w:rPr>
          <w:color w:val="023087"/>
        </w:rPr>
        <w:t xml:space="preserve">, </w:t>
      </w:r>
      <w:r>
        <w:t xml:space="preserve">tajusin, että idean on täytynyt saada inspiraationsa </w:t>
      </w:r>
      <w:r>
        <w:rPr>
          <w:color w:val="196956"/>
        </w:rPr>
        <w:t xml:space="preserve">Justine Larbalestierin How to Ditch Your Fairy -kirjan </w:t>
      </w:r>
      <w:r>
        <w:t xml:space="preserve">otsikosta</w:t>
      </w:r>
      <w:r>
        <w:t xml:space="preserve">, vaikka </w:t>
      </w:r>
      <w:r>
        <w:rPr>
          <w:color w:val="82785D"/>
        </w:rPr>
        <w:t xml:space="preserve">sillä </w:t>
      </w:r>
      <w:r>
        <w:t xml:space="preserve">ei ole mitään tekemistä </w:t>
      </w:r>
      <w:r>
        <w:rPr>
          <w:color w:val="196956"/>
        </w:rPr>
        <w:t xml:space="preserve">kyseisen tarinan </w:t>
      </w:r>
      <w:r>
        <w:t xml:space="preserve">kanssa</w:t>
      </w:r>
      <w:r>
        <w:t xml:space="preserve">.</w:t>
      </w:r>
    </w:p>
    <w:p>
      <w:r>
        <w:t xml:space="preserve">Kaiken kaikkiaan </w:t>
      </w:r>
      <w:r>
        <w:rPr>
          <w:color w:val="82785D"/>
        </w:rPr>
        <w:t xml:space="preserve">tarinani </w:t>
      </w:r>
      <w:r>
        <w:t xml:space="preserve">tuntuu hyvin kevyeltä. Mutta </w:t>
      </w:r>
      <w:r>
        <w:t xml:space="preserve">luulen, </w:t>
      </w:r>
      <w:r>
        <w:rPr>
          <w:color w:val="023087"/>
        </w:rPr>
        <w:t xml:space="preserve">että </w:t>
      </w:r>
      <w:r>
        <w:t xml:space="preserve">tarvitsin jotain vähemmän synkkää, ja tulevina viikkoina on tulossa melko synkkiä tarinoita. Nähdään </w:t>
      </w:r>
      <w:r>
        <w:t xml:space="preserve">sitten.</w:t>
      </w:r>
    </w:p>
    <w:p>
      <w:r>
        <w:rPr>
          <w:b/>
        </w:rPr>
        <w:t xml:space="preserve">Asiakirjan numero 47</w:t>
      </w:r>
    </w:p>
    <w:p>
      <w:r>
        <w:rPr>
          <w:b/>
        </w:rPr>
        <w:t xml:space="preserve">Asiakirjan tunniste: GUM_fiction_time</w:t>
      </w:r>
    </w:p>
    <w:p>
      <w:r>
        <w:t xml:space="preserve">Lisävisio</w:t>
      </w:r>
    </w:p>
    <w:p>
      <w:r>
        <w:rPr>
          <w:color w:val="310106"/>
        </w:rPr>
        <w:t xml:space="preserve">"</w:t>
      </w:r>
      <w:r>
        <w:t xml:space="preserve">Olen jo kertonut teille sairaudesta ja hämmennyksestä, joka liittyy </w:t>
      </w:r>
      <w:r>
        <w:rPr>
          <w:color w:val="04640D"/>
        </w:rPr>
        <w:t xml:space="preserve">aikamatkustamiseen</w:t>
      </w:r>
      <w:r>
        <w:t xml:space="preserve">. </w:t>
      </w:r>
      <w:r>
        <w:t xml:space="preserve">Ja tällä kertaa </w:t>
      </w:r>
      <w:r>
        <w:t xml:space="preserve">en istunut satulassa kunnolla, vaan sivuttain ja epävakaasti. Epämääräisen ajan </w:t>
      </w:r>
      <w:r>
        <w:t xml:space="preserve">takerruin </w:t>
      </w:r>
      <w:r>
        <w:rPr>
          <w:color w:val="FEFB0A"/>
        </w:rPr>
        <w:t xml:space="preserve">koneeseen</w:t>
      </w:r>
      <w:r>
        <w:rPr>
          <w:color w:val="310106"/>
        </w:rPr>
        <w:t xml:space="preserve">, </w:t>
      </w:r>
      <w:r>
        <w:t xml:space="preserve">kun </w:t>
      </w:r>
      <w:r>
        <w:rPr>
          <w:color w:val="FEFB0A"/>
        </w:rPr>
        <w:t xml:space="preserve">se </w:t>
      </w:r>
      <w:r>
        <w:t xml:space="preserve">heilui ja värähteli, enkä välittänyt </w:t>
      </w:r>
      <w:r>
        <w:rPr>
          <w:color w:val="310106"/>
        </w:rPr>
        <w:t xml:space="preserve">siitä</w:t>
      </w:r>
      <w:r>
        <w:t xml:space="preserve">, miten </w:t>
      </w:r>
      <w:r>
        <w:t xml:space="preserve">kuljin, ja </w:t>
      </w:r>
      <w:r>
        <w:rPr>
          <w:color w:val="310106"/>
        </w:rPr>
        <w:t xml:space="preserve">kun </w:t>
      </w:r>
      <w:r>
        <w:t xml:space="preserve">sain </w:t>
      </w:r>
      <w:r>
        <w:rPr>
          <w:color w:val="310106"/>
        </w:rPr>
        <w:t xml:space="preserve">itseni </w:t>
      </w:r>
      <w:r>
        <w:t xml:space="preserve">katsomaan </w:t>
      </w:r>
      <w:r>
        <w:rPr>
          <w:color w:val="FB5514"/>
        </w:rPr>
        <w:t xml:space="preserve">mittareita </w:t>
      </w:r>
      <w:r>
        <w:t xml:space="preserve">uudelleen</w:t>
      </w:r>
      <w:r>
        <w:rPr>
          <w:color w:val="310106"/>
        </w:rPr>
        <w:t xml:space="preserve">, </w:t>
      </w:r>
      <w:r>
        <w:t xml:space="preserve">hämmästyin, kun huomasin, mihin </w:t>
      </w:r>
      <w:r>
        <w:t xml:space="preserve">olin saapunut. </w:t>
      </w:r>
      <w:r>
        <w:rPr>
          <w:color w:val="E115C0"/>
        </w:rPr>
        <w:t xml:space="preserve">Yksi kellotaulu </w:t>
      </w:r>
      <w:r>
        <w:t xml:space="preserve">kirjasi päiviä, </w:t>
      </w:r>
      <w:r>
        <w:rPr>
          <w:color w:val="00587F"/>
        </w:rPr>
        <w:t xml:space="preserve">toinen </w:t>
      </w:r>
      <w:r>
        <w:t xml:space="preserve">tuhansia päiviä, kolmas miljoonia päiviä ja kolmas taas tuhansia miljoonia. Nyt sen sijaan, että </w:t>
      </w:r>
      <w:r>
        <w:t xml:space="preserve">olisin </w:t>
      </w:r>
      <w:r>
        <w:t xml:space="preserve">kääntänyt </w:t>
      </w:r>
      <w:r>
        <w:rPr>
          <w:color w:val="0BC582"/>
        </w:rPr>
        <w:t xml:space="preserve">vipuja</w:t>
      </w:r>
      <w:r>
        <w:t xml:space="preserve">, </w:t>
      </w:r>
      <w:r>
        <w:t xml:space="preserve">olin vetänyt </w:t>
      </w:r>
      <w:r>
        <w:rPr>
          <w:color w:val="0BC582"/>
        </w:rPr>
        <w:t xml:space="preserve">ne </w:t>
      </w:r>
      <w:r>
        <w:t xml:space="preserve">niin, että ne menivät </w:t>
      </w:r>
      <w:r>
        <w:rPr>
          <w:color w:val="0BC582"/>
        </w:rPr>
        <w:t xml:space="preserve">niiden </w:t>
      </w:r>
      <w:r>
        <w:t xml:space="preserve">kanssa eteenpäin, </w:t>
      </w:r>
      <w:r>
        <w:t xml:space="preserve">ja </w:t>
      </w:r>
      <w:r>
        <w:rPr>
          <w:color w:val="310106"/>
        </w:rPr>
        <w:t xml:space="preserve">kun </w:t>
      </w:r>
      <w:r>
        <w:t xml:space="preserve">tulin katsomaan </w:t>
      </w:r>
      <w:r>
        <w:rPr>
          <w:color w:val="FB5514"/>
        </w:rPr>
        <w:t xml:space="preserve">näitä mittareita</w:t>
      </w:r>
      <w:r>
        <w:rPr>
          <w:color w:val="310106"/>
        </w:rPr>
        <w:t xml:space="preserve">, </w:t>
      </w:r>
      <w:r>
        <w:t xml:space="preserve">huomasin, että </w:t>
      </w:r>
      <w:r>
        <w:rPr>
          <w:color w:val="00587F"/>
        </w:rPr>
        <w:t xml:space="preserve">tuhannen asteen viisari </w:t>
      </w:r>
      <w:r>
        <w:t xml:space="preserve">kiersi yhtä nopeasti kuin kellon sekuntiosoitin - tulevaisuuteen.</w:t>
      </w:r>
    </w:p>
    <w:p>
      <w:r>
        <w:rPr>
          <w:color w:val="310106"/>
        </w:rPr>
        <w:t xml:space="preserve">"Kun </w:t>
      </w:r>
      <w:r>
        <w:t xml:space="preserve">ajoin eteenpäin, asioiden ulkonäköön hiipi erikoinen muutos. Tuntuva harmaus tummeni, ja sitten - vaikka </w:t>
      </w:r>
      <w:r>
        <w:t xml:space="preserve">matkustin edelleen valtavaa vauhtia - </w:t>
      </w:r>
      <w:r>
        <w:rPr>
          <w:color w:val="FEB8C8"/>
        </w:rPr>
        <w:t xml:space="preserve">päivän ja yön vilkkuminen, joka yleensä oli merkki hitaammasta vauhdista, palasi ja muuttui yhä selvemmäksi</w:t>
      </w:r>
      <w:r>
        <w:t xml:space="preserve">. </w:t>
      </w:r>
      <w:r>
        <w:rPr>
          <w:color w:val="FEB8C8"/>
        </w:rPr>
        <w:t xml:space="preserve">Tämä </w:t>
      </w:r>
      <w:r>
        <w:t xml:space="preserve">hämmensi </w:t>
      </w:r>
      <w:r>
        <w:rPr>
          <w:color w:val="310106"/>
        </w:rPr>
        <w:t xml:space="preserve">minua </w:t>
      </w:r>
      <w:r>
        <w:t xml:space="preserve">aluksi hyvin paljon. </w:t>
      </w:r>
      <w:r>
        <w:rPr>
          <w:color w:val="FEB8C8"/>
        </w:rPr>
        <w:t xml:space="preserve">Yön ja päivän vuorottelu </w:t>
      </w:r>
      <w:r>
        <w:t xml:space="preserve">muuttui yhä hitaammaksi ja hitaammaksi, samoin </w:t>
      </w:r>
      <w:r>
        <w:rPr>
          <w:color w:val="01190F"/>
        </w:rPr>
        <w:t xml:space="preserve">auringon </w:t>
      </w:r>
      <w:r>
        <w:rPr>
          <w:color w:val="9E8317"/>
        </w:rPr>
        <w:t xml:space="preserve">kulku </w:t>
      </w:r>
      <w:r>
        <w:rPr>
          <w:color w:val="847D81"/>
        </w:rPr>
        <w:t xml:space="preserve">taivaalla, </w:t>
      </w:r>
      <w:r>
        <w:t xml:space="preserve">kunnes se näytti venyvän vuosisatojen mittaiseksi. Lopulta </w:t>
      </w:r>
      <w:r>
        <w:rPr>
          <w:color w:val="58018B"/>
        </w:rPr>
        <w:t xml:space="preserve">maan </w:t>
      </w:r>
      <w:r>
        <w:t xml:space="preserve">yllä leijui tasainen hämärä, </w:t>
      </w:r>
      <w:r>
        <w:t xml:space="preserve">joka katkesi vain silloin tällöin, kun komeetta välähti </w:t>
      </w:r>
      <w:r>
        <w:rPr>
          <w:color w:val="B70639"/>
        </w:rPr>
        <w:t xml:space="preserve">pimeällä taivaalla</w:t>
      </w:r>
      <w:r>
        <w:t xml:space="preserve">. </w:t>
      </w:r>
      <w:r>
        <w:rPr>
          <w:color w:val="F7F1DF"/>
        </w:rPr>
        <w:t xml:space="preserve">Aurinkoa </w:t>
      </w:r>
      <w:r>
        <w:t xml:space="preserve">osoittanut </w:t>
      </w:r>
      <w:r>
        <w:rPr>
          <w:color w:val="703B01"/>
        </w:rPr>
        <w:t xml:space="preserve">valokaistale </w:t>
      </w:r>
      <w:r>
        <w:t xml:space="preserve">oli jo kauan sitten kadonnut, sillä </w:t>
      </w:r>
      <w:r>
        <w:rPr>
          <w:color w:val="F7F1DF"/>
        </w:rPr>
        <w:t xml:space="preserve">aurinko </w:t>
      </w:r>
      <w:r>
        <w:t xml:space="preserve">ei enää laskenut - se </w:t>
      </w:r>
      <w:r>
        <w:rPr>
          <w:color w:val="4AFEFA"/>
        </w:rPr>
        <w:t xml:space="preserve">vain nousi ja laski lännessä </w:t>
      </w:r>
      <w:r>
        <w:t xml:space="preserve">ja muuttui yhä leveämmäksi ja punaisemmaksi. Kaikki jäljet </w:t>
      </w:r>
      <w:r>
        <w:rPr>
          <w:color w:val="FCB164"/>
        </w:rPr>
        <w:t xml:space="preserve">kuusta </w:t>
      </w:r>
      <w:r>
        <w:t xml:space="preserve">olivat kadonneet. Tähtien yhä hitaammin ja hitaammin kiertävät tähdet olivat vaihtuneet hiipiviin </w:t>
      </w:r>
      <w:r>
        <w:rPr>
          <w:color w:val="703B01"/>
        </w:rPr>
        <w:t xml:space="preserve">valopisteisiin</w:t>
      </w:r>
      <w:r>
        <w:t xml:space="preserve">. Lopulta</w:t>
      </w:r>
      <w:r>
        <w:t xml:space="preserve">, jonkin aikaa ennen </w:t>
      </w:r>
      <w:r>
        <w:rPr>
          <w:color w:val="310106"/>
        </w:rPr>
        <w:t xml:space="preserve">kuin </w:t>
      </w:r>
      <w:r>
        <w:t xml:space="preserve">pysähdyin, </w:t>
      </w:r>
      <w:r>
        <w:rPr>
          <w:color w:val="F7F1DF"/>
        </w:rPr>
        <w:t xml:space="preserve">aurinko, punainen ja hyvin suuri, </w:t>
      </w:r>
      <w:r>
        <w:t xml:space="preserve">pysähtyi liikkumattomana </w:t>
      </w:r>
      <w:r>
        <w:rPr>
          <w:color w:val="796EE6"/>
        </w:rPr>
        <w:t xml:space="preserve">horisonttiin</w:t>
      </w:r>
      <w:r>
        <w:t xml:space="preserve">, </w:t>
      </w:r>
      <w:r>
        <w:rPr>
          <w:color w:val="F7F1DF"/>
        </w:rPr>
        <w:t xml:space="preserve">valtavana kupolina, joka hehkui himmeästi ja sammui silloin tällöin hetkeksi</w:t>
      </w:r>
      <w:r>
        <w:t xml:space="preserve">. </w:t>
      </w:r>
      <w:r>
        <w:t xml:space="preserve">Kerran </w:t>
      </w:r>
      <w:r>
        <w:rPr>
          <w:color w:val="F7F1DF"/>
        </w:rPr>
        <w:t xml:space="preserve">se </w:t>
      </w:r>
      <w:r>
        <w:t xml:space="preserve">oli hetken aikaa hehkunut taas kirkkaammin, </w:t>
      </w:r>
      <w:r>
        <w:rPr>
          <w:color w:val="F7F1DF"/>
        </w:rPr>
        <w:t xml:space="preserve">mutta </w:t>
      </w:r>
      <w:r>
        <w:t xml:space="preserve">palasi nopeasti takaisin </w:t>
      </w:r>
      <w:r>
        <w:t xml:space="preserve">synkkään punaiseen kuumuuteensa. </w:t>
      </w:r>
      <w:r>
        <w:t xml:space="preserve">Huomasin tästä </w:t>
      </w:r>
      <w:r>
        <w:rPr>
          <w:color w:val="4AFEFA"/>
        </w:rPr>
        <w:t xml:space="preserve">nousun ja laskun </w:t>
      </w:r>
      <w:r>
        <w:rPr>
          <w:color w:val="118B8A"/>
        </w:rPr>
        <w:t xml:space="preserve">hidastumisesta</w:t>
      </w:r>
      <w:r>
        <w:t xml:space="preserve">, että vuorovesiveto oli tehnyt tehtävänsä. </w:t>
      </w:r>
      <w:r>
        <w:rPr>
          <w:color w:val="58018B"/>
        </w:rPr>
        <w:t xml:space="preserve">Maa </w:t>
      </w:r>
      <w:r>
        <w:t xml:space="preserve">oli pysähtynyt lepäämään kasvot </w:t>
      </w:r>
      <w:r>
        <w:rPr>
          <w:color w:val="F7F1DF"/>
        </w:rPr>
        <w:t xml:space="preserve">aurinkoon päin, </w:t>
      </w:r>
      <w:r>
        <w:t xml:space="preserve">aivan kuten meidän aikanamme </w:t>
      </w:r>
      <w:r>
        <w:rPr>
          <w:color w:val="FCB164"/>
        </w:rPr>
        <w:t xml:space="preserve">kuun </w:t>
      </w:r>
      <w:r>
        <w:t xml:space="preserve">kasvot ovat </w:t>
      </w:r>
      <w:r>
        <w:rPr>
          <w:color w:val="58018B"/>
        </w:rPr>
        <w:t xml:space="preserve">maata kohti</w:t>
      </w:r>
      <w:r>
        <w:t xml:space="preserve">. </w:t>
      </w:r>
      <w:r>
        <w:t xml:space="preserve">Hyvin varovaisesti, </w:t>
      </w:r>
      <w:r>
        <w:rPr>
          <w:color w:val="310106"/>
        </w:rPr>
        <w:t xml:space="preserve">sillä </w:t>
      </w:r>
      <w:r>
        <w:t xml:space="preserve">muistin </w:t>
      </w:r>
      <w:r>
        <w:t xml:space="preserve">entisen syöksykierteeni</w:t>
      </w:r>
      <w:r>
        <w:rPr>
          <w:color w:val="310106"/>
        </w:rPr>
        <w:t xml:space="preserve">, </w:t>
      </w:r>
      <w:r>
        <w:t xml:space="preserve">aloin kääntää </w:t>
      </w:r>
      <w:r>
        <w:t xml:space="preserve">liikettäni. </w:t>
      </w:r>
      <w:r>
        <w:rPr>
          <w:color w:val="FB5514"/>
        </w:rPr>
        <w:t xml:space="preserve">Kädet kiersivät </w:t>
      </w:r>
      <w:r>
        <w:t xml:space="preserve">yhä hitaammin ja hitaammin</w:t>
      </w:r>
      <w:r>
        <w:t xml:space="preserve">, kunnes </w:t>
      </w:r>
      <w:r>
        <w:rPr>
          <w:color w:val="00587F"/>
        </w:rPr>
        <w:t xml:space="preserve">tuhannet kädet </w:t>
      </w:r>
      <w:r>
        <w:t xml:space="preserve">näyttivät liikkumattomilta ja </w:t>
      </w:r>
      <w:r>
        <w:rPr>
          <w:color w:val="E115C0"/>
        </w:rPr>
        <w:t xml:space="preserve">päivittäiset kädet </w:t>
      </w:r>
      <w:r>
        <w:t xml:space="preserve">eivät enää olleet pelkkä sumu </w:t>
      </w:r>
      <w:r>
        <w:t xml:space="preserve">asteikollaan. Vielä hitaammin, kunnes aution rannan hämärät ääriviivat alkoivat näkyä.</w:t>
      </w:r>
    </w:p>
    <w:p>
      <w:r>
        <w:rPr>
          <w:color w:val="310106"/>
        </w:rPr>
        <w:t xml:space="preserve">"</w:t>
      </w:r>
      <w:r>
        <w:t xml:space="preserve">Pysähdyin hyvin varovasti ja istuin </w:t>
      </w:r>
      <w:r>
        <w:rPr>
          <w:color w:val="FEFB0A"/>
        </w:rPr>
        <w:t xml:space="preserve">aikakoneen </w:t>
      </w:r>
      <w:r>
        <w:t xml:space="preserve">päälle </w:t>
      </w:r>
      <w:r>
        <w:t xml:space="preserve">katsellen ympärilleni. </w:t>
      </w:r>
      <w:r>
        <w:rPr>
          <w:color w:val="B70639"/>
        </w:rPr>
        <w:t xml:space="preserve">Taivas </w:t>
      </w:r>
      <w:r>
        <w:t xml:space="preserve">ei ollut enää sininen. Koilliseen päin </w:t>
      </w:r>
      <w:r>
        <w:rPr>
          <w:color w:val="B70639"/>
        </w:rPr>
        <w:t xml:space="preserve">se </w:t>
      </w:r>
      <w:r>
        <w:t xml:space="preserve">oli tummansininen musta, ja mustuudesta loistivat kirkkaasti ja tasaisesti vaaleanvalkoiset tähdet. Yläpuolella </w:t>
      </w:r>
      <w:r>
        <w:rPr>
          <w:color w:val="B70639"/>
        </w:rPr>
        <w:t xml:space="preserve">se </w:t>
      </w:r>
      <w:r>
        <w:t xml:space="preserve">oli syvästi intianpunainen ja tähdettömänä, ja kaakkoon päin </w:t>
      </w:r>
      <w:r>
        <w:rPr>
          <w:color w:val="B70639"/>
        </w:rPr>
        <w:t xml:space="preserve">se </w:t>
      </w:r>
      <w:r>
        <w:t xml:space="preserve">kirkastui hehkuvaksi tulipunaiseksi, jossa </w:t>
      </w:r>
      <w:r>
        <w:rPr>
          <w:color w:val="796EE6"/>
        </w:rPr>
        <w:t xml:space="preserve">horisonttiin </w:t>
      </w:r>
      <w:r>
        <w:t xml:space="preserve">leikkautuneena </w:t>
      </w:r>
      <w:r>
        <w:t xml:space="preserve">lojui </w:t>
      </w:r>
      <w:r>
        <w:rPr>
          <w:color w:val="F7F1DF"/>
        </w:rPr>
        <w:t xml:space="preserve">auringon valtava runko, punainen ja liikkumaton</w:t>
      </w:r>
      <w:r>
        <w:t xml:space="preserve">. </w:t>
      </w:r>
      <w:r>
        <w:rPr>
          <w:color w:val="000D2C"/>
        </w:rPr>
        <w:t xml:space="preserve">Ympärilläni </w:t>
      </w:r>
      <w:r>
        <w:rPr>
          <w:color w:val="53495F"/>
        </w:rPr>
        <w:t xml:space="preserve">olevat</w:t>
      </w:r>
      <w:r>
        <w:rPr>
          <w:color w:val="000D2C"/>
        </w:rPr>
        <w:t xml:space="preserve"> kalliot </w:t>
      </w:r>
      <w:r>
        <w:t xml:space="preserve">olivat karun punertavia, ja </w:t>
      </w:r>
      <w:r>
        <w:rPr>
          <w:color w:val="F95475"/>
        </w:rPr>
        <w:t xml:space="preserve">kaikki elämän jäljet, joita </w:t>
      </w:r>
      <w:r>
        <w:rPr>
          <w:color w:val="F95475"/>
        </w:rPr>
        <w:t xml:space="preserve">aluksi pystyin näkemään, </w:t>
      </w:r>
      <w:r>
        <w:t xml:space="preserve">olivat </w:t>
      </w:r>
      <w:r>
        <w:rPr>
          <w:color w:val="F95475"/>
        </w:rPr>
        <w:t xml:space="preserve">voimakkaan vihreää kasvillisuutta, joka peitti jokaisen ulkonevan kohdan </w:t>
      </w:r>
      <w:r>
        <w:rPr>
          <w:color w:val="5D9608"/>
        </w:rPr>
        <w:t xml:space="preserve">niiden </w:t>
      </w:r>
      <w:r>
        <w:rPr>
          <w:color w:val="F95475"/>
        </w:rPr>
        <w:t xml:space="preserve">kaakkoispuolella</w:t>
      </w:r>
      <w:r>
        <w:t xml:space="preserve">. </w:t>
      </w:r>
      <w:r>
        <w:rPr>
          <w:color w:val="F95475"/>
        </w:rPr>
        <w:t xml:space="preserve">Se </w:t>
      </w:r>
      <w:r>
        <w:t xml:space="preserve">oli samaa täyteläistä vihreää, jota näkee </w:t>
      </w:r>
      <w:r>
        <w:rPr>
          <w:color w:val="DE98FD"/>
        </w:rPr>
        <w:t xml:space="preserve">metsän sammalissa </w:t>
      </w:r>
      <w:r>
        <w:t xml:space="preserve">tai </w:t>
      </w:r>
      <w:r>
        <w:rPr>
          <w:color w:val="98A088"/>
        </w:rPr>
        <w:t xml:space="preserve">luolien jäkälissä</w:t>
      </w:r>
      <w:r>
        <w:t xml:space="preserve">: kasveja, jotka </w:t>
      </w:r>
      <w:r>
        <w:t xml:space="preserve">kasvavat </w:t>
      </w:r>
      <w:r>
        <w:rPr>
          <w:color w:val="F95475"/>
        </w:rPr>
        <w:t xml:space="preserve">tällaisessa</w:t>
      </w:r>
      <w:r>
        <w:t xml:space="preserve"> ikuisessa hämärässä.</w:t>
      </w:r>
    </w:p>
    <w:p>
      <w:r>
        <w:t xml:space="preserve">"</w:t>
      </w:r>
      <w:r>
        <w:rPr>
          <w:color w:val="FEFB0A"/>
        </w:rPr>
        <w:t xml:space="preserve">Kone </w:t>
      </w:r>
      <w:r>
        <w:t xml:space="preserve">seisoi </w:t>
      </w:r>
      <w:r>
        <w:rPr>
          <w:color w:val="4F584E"/>
        </w:rPr>
        <w:t xml:space="preserve">kaltevalla rannalla</w:t>
      </w:r>
      <w:r>
        <w:t xml:space="preserve">. </w:t>
      </w:r>
      <w:r>
        <w:rPr>
          <w:color w:val="248AD0"/>
        </w:rPr>
        <w:t xml:space="preserve">Meri </w:t>
      </w:r>
      <w:r>
        <w:t xml:space="preserve">ulottui lounaaseen ja nousi teräväksi kirkkaaksi horisontiksi </w:t>
      </w:r>
      <w:r>
        <w:rPr>
          <w:color w:val="B70639"/>
        </w:rPr>
        <w:t xml:space="preserve">vaaleaa taivasta </w:t>
      </w:r>
      <w:r>
        <w:t xml:space="preserve">vasten</w:t>
      </w:r>
      <w:r>
        <w:t xml:space="preserve">. Ei ollut aallonmurtajia eikä aaltoja, sillä tuulen henkäyskään ei liikkunut. Vain lievä öljyinen aalto nousi ja laski kuin hellä hengitys ja osoitti, että</w:t>
      </w:r>
      <w:r>
        <w:rPr>
          <w:color w:val="248AD0"/>
        </w:rPr>
        <w:t xml:space="preserve"> ikuinen meri </w:t>
      </w:r>
      <w:r>
        <w:t xml:space="preserve">liikkui ja eli yhä. Ja reunalla, jossa vesi toisinaan murtui, oli paksu suolaisen vaaleanpunaisen värinen kerrostuma </w:t>
      </w:r>
      <w:r>
        <w:rPr>
          <w:color w:val="B70639"/>
        </w:rPr>
        <w:t xml:space="preserve">kirkkaan taivaan alla</w:t>
      </w:r>
      <w:r>
        <w:t xml:space="preserve">. </w:t>
      </w:r>
      <w:r>
        <w:t xml:space="preserve">Päässäni oli </w:t>
      </w:r>
      <w:r>
        <w:t xml:space="preserve">ahdistava tunne</w:t>
      </w:r>
      <w:r>
        <w:t xml:space="preserve">, </w:t>
      </w:r>
      <w:r>
        <w:rPr>
          <w:color w:val="310106"/>
        </w:rPr>
        <w:t xml:space="preserve">ja </w:t>
      </w:r>
      <w:r>
        <w:t xml:space="preserve">huomasin </w:t>
      </w:r>
      <w:r>
        <w:t xml:space="preserve">hengittäväni hyvin nopeasti. Tunne </w:t>
      </w:r>
      <w:r>
        <w:t xml:space="preserve">muistutti </w:t>
      </w:r>
      <w:r>
        <w:rPr>
          <w:color w:val="310106"/>
        </w:rPr>
        <w:t xml:space="preserve">minua </w:t>
      </w:r>
      <w:r>
        <w:t xml:space="preserve">ainoasta kokemuksestani vuorikiipeilystä, </w:t>
      </w:r>
      <w:r>
        <w:rPr>
          <w:color w:val="310106"/>
        </w:rPr>
        <w:t xml:space="preserve">ja</w:t>
      </w:r>
      <w:r>
        <w:t xml:space="preserve"> siitä </w:t>
      </w:r>
      <w:r>
        <w:t xml:space="preserve">päättelin </w:t>
      </w:r>
      <w:r>
        <w:rPr>
          <w:color w:val="5C5300"/>
        </w:rPr>
        <w:t xml:space="preserve">ilman </w:t>
      </w:r>
      <w:r>
        <w:t xml:space="preserve">olevan harvempaa kuin </w:t>
      </w:r>
      <w:r>
        <w:t xml:space="preserve">nyt.</w:t>
      </w:r>
    </w:p>
    <w:p>
      <w:r>
        <w:rPr>
          <w:color w:val="310106"/>
        </w:rPr>
        <w:t xml:space="preserve">"</w:t>
      </w:r>
      <w:r>
        <w:t xml:space="preserve">Kaukana ylhäällä </w:t>
      </w:r>
      <w:r>
        <w:rPr>
          <w:color w:val="4F584E"/>
        </w:rPr>
        <w:t xml:space="preserve">autiolla rinteellä </w:t>
      </w:r>
      <w:r>
        <w:t xml:space="preserve">kuulin kovan kiljahduksen ja näin </w:t>
      </w:r>
      <w:r>
        <w:rPr>
          <w:color w:val="9F6551"/>
        </w:rPr>
        <w:t xml:space="preserve">valtavan valkoisen perhosen kaltaisen olennon </w:t>
      </w:r>
      <w:r>
        <w:t xml:space="preserve">lentävän vinosti ja räpyttelevästi ylös </w:t>
      </w:r>
      <w:r>
        <w:rPr>
          <w:color w:val="B70639"/>
        </w:rPr>
        <w:t xml:space="preserve">taivaalle </w:t>
      </w:r>
      <w:r>
        <w:t xml:space="preserve">ja kiertäen katoavan matalien kukkuloiden taakse. </w:t>
      </w:r>
      <w:r>
        <w:rPr>
          <w:color w:val="9F6551"/>
        </w:rPr>
        <w:t xml:space="preserve">Sen </w:t>
      </w:r>
      <w:r>
        <w:t xml:space="preserve">ääni oli niin synkkä, </w:t>
      </w:r>
      <w:r>
        <w:rPr>
          <w:color w:val="310106"/>
        </w:rPr>
        <w:t xml:space="preserve">että </w:t>
      </w:r>
      <w:r>
        <w:t xml:space="preserve">vapisin ja </w:t>
      </w:r>
      <w:r>
        <w:rPr>
          <w:color w:val="310106"/>
        </w:rPr>
        <w:t xml:space="preserve">istahdin </w:t>
      </w:r>
      <w:r>
        <w:t xml:space="preserve">lujemmin </w:t>
      </w:r>
      <w:r>
        <w:rPr>
          <w:color w:val="FEFB0A"/>
        </w:rPr>
        <w:t xml:space="preserve">koneen </w:t>
      </w:r>
      <w:r>
        <w:t xml:space="preserve">päälle</w:t>
      </w:r>
      <w:r>
        <w:t xml:space="preserve">. </w:t>
      </w:r>
      <w:r>
        <w:t xml:space="preserve">Kun katsoin </w:t>
      </w:r>
      <w:r>
        <w:t xml:space="preserve">jälleen </w:t>
      </w:r>
      <w:r>
        <w:rPr>
          <w:color w:val="310106"/>
        </w:rPr>
        <w:t xml:space="preserve">ympärilleni</w:t>
      </w:r>
      <w:r>
        <w:rPr>
          <w:color w:val="310106"/>
        </w:rPr>
        <w:t xml:space="preserve">, </w:t>
      </w:r>
      <w:r>
        <w:t xml:space="preserve">näin, että aivan lähistöllä </w:t>
      </w:r>
      <w:r>
        <w:t xml:space="preserve">liikkui hitaasti </w:t>
      </w:r>
      <w:r>
        <w:rPr>
          <w:color w:val="310106"/>
        </w:rPr>
        <w:t xml:space="preserve">minua</w:t>
      </w:r>
      <w:r>
        <w:t xml:space="preserve"> kohti </w:t>
      </w:r>
      <w:r>
        <w:rPr>
          <w:color w:val="BCFEC6"/>
        </w:rPr>
        <w:t xml:space="preserve">punertava kalliomassa</w:t>
      </w:r>
      <w:r>
        <w:t xml:space="preserve">,</w:t>
      </w:r>
      <w:r>
        <w:rPr>
          <w:color w:val="BCFEC6"/>
        </w:rPr>
        <w:t xml:space="preserve"> jota olin pitänyt punertavana. </w:t>
      </w:r>
      <w:r>
        <w:t xml:space="preserve">Sitten </w:t>
      </w:r>
      <w:r>
        <w:t xml:space="preserve">huomasin, että </w:t>
      </w:r>
      <w:r>
        <w:rPr>
          <w:color w:val="BCFEC6"/>
        </w:rPr>
        <w:t xml:space="preserve">se </w:t>
      </w:r>
      <w:r>
        <w:t xml:space="preserve">oli </w:t>
      </w:r>
      <w:r>
        <w:rPr>
          <w:color w:val="BCFEC6"/>
        </w:rPr>
        <w:t xml:space="preserve">todellisuudessa hirviömäinen rapumainen olento</w:t>
      </w:r>
      <w:r>
        <w:t xml:space="preserve">. </w:t>
      </w:r>
      <w:r>
        <w:rPr>
          <w:color w:val="2B1B04"/>
        </w:rPr>
        <w:t xml:space="preserve">Voitteko </w:t>
      </w:r>
      <w:r>
        <w:t xml:space="preserve">kuvitella </w:t>
      </w:r>
      <w:r>
        <w:rPr>
          <w:color w:val="BCFEC6"/>
        </w:rPr>
        <w:t xml:space="preserve">tuon pöydän kokoista </w:t>
      </w:r>
      <w:r>
        <w:rPr>
          <w:color w:val="BCFEC6"/>
        </w:rPr>
        <w:t xml:space="preserve">rapua, </w:t>
      </w:r>
      <w:r>
        <w:rPr>
          <w:color w:val="B5AFC4"/>
        </w:rPr>
        <w:t xml:space="preserve">jonka </w:t>
      </w:r>
      <w:r>
        <w:rPr>
          <w:color w:val="BCFEC6"/>
        </w:rPr>
        <w:t xml:space="preserve">lukuisat jalat liikkuvat hitaasti ja epävarmasti, </w:t>
      </w:r>
      <w:r>
        <w:rPr>
          <w:color w:val="B5AFC4"/>
        </w:rPr>
        <w:t xml:space="preserve">jonka </w:t>
      </w:r>
      <w:r>
        <w:rPr>
          <w:color w:val="BCFEC6"/>
        </w:rPr>
        <w:t xml:space="preserve">suuret kynnet heiluvat, </w:t>
      </w:r>
      <w:r>
        <w:rPr>
          <w:color w:val="B5AFC4"/>
        </w:rPr>
        <w:t xml:space="preserve">jonka </w:t>
      </w:r>
      <w:r>
        <w:rPr>
          <w:color w:val="BCFEC6"/>
        </w:rPr>
        <w:t xml:space="preserve">pitkät antennit heiluvat ja tunnustelevat kuin kärryn ruoskat ja </w:t>
      </w:r>
      <w:r>
        <w:rPr>
          <w:color w:val="B5AFC4"/>
        </w:rPr>
        <w:t xml:space="preserve">jonka </w:t>
      </w:r>
      <w:r>
        <w:rPr>
          <w:color w:val="BCFEC6"/>
        </w:rPr>
        <w:t xml:space="preserve">metallisen etupuolen </w:t>
      </w:r>
      <w:r>
        <w:rPr>
          <w:color w:val="BCFEC6"/>
        </w:rPr>
        <w:t xml:space="preserve">molemmin puolin </w:t>
      </w:r>
      <w:r>
        <w:rPr>
          <w:color w:val="BCFEC6"/>
        </w:rPr>
        <w:t xml:space="preserve">loistavat silmät</w:t>
      </w:r>
      <w:r>
        <w:t xml:space="preserve">? </w:t>
      </w:r>
      <w:r>
        <w:rPr>
          <w:color w:val="BCFEC6"/>
        </w:rPr>
        <w:t xml:space="preserve">Sen </w:t>
      </w:r>
      <w:r>
        <w:t xml:space="preserve">selkä oli aaltoileva ja koristeltu kammottavilla pylväillä, ja </w:t>
      </w:r>
      <w:r>
        <w:rPr>
          <w:color w:val="BCFEC6"/>
        </w:rPr>
        <w:t xml:space="preserve">sitä </w:t>
      </w:r>
      <w:r>
        <w:t xml:space="preserve">peitti vihertävä kuorikerros </w:t>
      </w:r>
      <w:r>
        <w:t xml:space="preserve">siellä täällä. </w:t>
      </w:r>
      <w:r>
        <w:t xml:space="preserve">Näin, kuinka </w:t>
      </w:r>
      <w:r>
        <w:rPr>
          <w:color w:val="BCFEC6"/>
        </w:rPr>
        <w:t xml:space="preserve">sen </w:t>
      </w:r>
      <w:r>
        <w:t xml:space="preserve">monimutkaisen suun </w:t>
      </w:r>
      <w:r>
        <w:t xml:space="preserve">lukuisat kämmenkielekkeet </w:t>
      </w:r>
      <w:r>
        <w:t xml:space="preserve">välkkyivät ja tuntuivat </w:t>
      </w:r>
      <w:r>
        <w:rPr>
          <w:color w:val="BCFEC6"/>
        </w:rPr>
        <w:t xml:space="preserve">sen </w:t>
      </w:r>
      <w:r>
        <w:t xml:space="preserve">liikkuessa.</w:t>
      </w:r>
    </w:p>
    <w:p>
      <w:r>
        <w:rPr>
          <w:b/>
        </w:rPr>
        <w:t xml:space="preserve">Asiakirjan numero 48</w:t>
      </w:r>
    </w:p>
    <w:p>
      <w:r>
        <w:rPr>
          <w:b/>
        </w:rPr>
        <w:t xml:space="preserve">Asiakirjan tunniste: GUM_fiction_veronique</w:t>
      </w:r>
    </w:p>
    <w:p>
      <w:r>
        <w:t xml:space="preserve">The Cost to Be Wise </w:t>
      </w:r>
      <w:r>
        <w:rPr>
          <w:color w:val="310106"/>
        </w:rPr>
        <w:t xml:space="preserve">Veronique </w:t>
      </w:r>
      <w:r>
        <w:t xml:space="preserve">jäi </w:t>
      </w:r>
      <w:r>
        <w:rPr>
          <w:color w:val="04640D"/>
        </w:rPr>
        <w:t xml:space="preserve">luokseni </w:t>
      </w:r>
      <w:r>
        <w:t xml:space="preserve">sinä yönä ja makasi </w:t>
      </w:r>
      <w:r>
        <w:rPr>
          <w:color w:val="04640D"/>
        </w:rPr>
        <w:t xml:space="preserve">vieressäni </w:t>
      </w:r>
      <w:r>
        <w:t xml:space="preserve">peittojeni ja turkkieni </w:t>
      </w:r>
      <w:r>
        <w:rPr>
          <w:color w:val="04640D"/>
        </w:rPr>
        <w:t xml:space="preserve">välissä. </w:t>
      </w:r>
      <w:r>
        <w:rPr>
          <w:color w:val="310106"/>
        </w:rPr>
        <w:t xml:space="preserve">Hän </w:t>
      </w:r>
      <w:r>
        <w:t xml:space="preserve">ei </w:t>
      </w:r>
      <w:r>
        <w:t xml:space="preserve">tainnut </w:t>
      </w:r>
      <w:r>
        <w:t xml:space="preserve">nukkua</w:t>
      </w:r>
      <w:r>
        <w:rPr>
          <w:color w:val="04640D"/>
        </w:rPr>
        <w:t xml:space="preserve">. </w:t>
      </w:r>
      <w:r>
        <w:t xml:space="preserve">Kuuntelin </w:t>
      </w:r>
      <w:r>
        <w:rPr>
          <w:color w:val="310106"/>
        </w:rPr>
        <w:t xml:space="preserve">hänen </w:t>
      </w:r>
      <w:r>
        <w:t xml:space="preserve">hengitystään. </w:t>
      </w:r>
      <w:r>
        <w:t xml:space="preserve">Minusta tuntui, että </w:t>
      </w:r>
      <w:r>
        <w:rPr>
          <w:color w:val="04640D"/>
        </w:rPr>
        <w:t xml:space="preserve">minun </w:t>
      </w:r>
      <w:r>
        <w:t xml:space="preserve">pitäisi auttaa </w:t>
      </w:r>
      <w:r>
        <w:rPr>
          <w:color w:val="310106"/>
        </w:rPr>
        <w:t xml:space="preserve">häntä </w:t>
      </w:r>
      <w:r>
        <w:t xml:space="preserve">nukkumaan. </w:t>
      </w:r>
      <w:r>
        <w:t xml:space="preserve">Makasin siinä ja yritin miettiä, </w:t>
      </w:r>
      <w:r>
        <w:t xml:space="preserve">pitäisikö </w:t>
      </w:r>
      <w:r>
        <w:rPr>
          <w:color w:val="04640D"/>
        </w:rPr>
        <w:t xml:space="preserve">minun</w:t>
      </w:r>
      <w:r>
        <w:t xml:space="preserve"> laittaa </w:t>
      </w:r>
      <w:r>
        <w:t xml:space="preserve">käteni </w:t>
      </w:r>
      <w:r>
        <w:rPr>
          <w:color w:val="310106"/>
        </w:rPr>
        <w:t xml:space="preserve">hänen </w:t>
      </w:r>
      <w:r>
        <w:t xml:space="preserve">ympärilleen</w:t>
      </w:r>
      <w:r>
        <w:t xml:space="preserve">, mutta </w:t>
      </w:r>
      <w:r>
        <w:t xml:space="preserve">en tiennyt. Ehkä </w:t>
      </w:r>
      <w:r>
        <w:rPr>
          <w:color w:val="310106"/>
        </w:rPr>
        <w:t xml:space="preserve">hän </w:t>
      </w:r>
      <w:r>
        <w:t xml:space="preserve">ei halunnut, että häntä kosketetaan. Ja </w:t>
      </w:r>
      <w:r>
        <w:rPr>
          <w:color w:val="310106"/>
        </w:rPr>
        <w:t xml:space="preserve">hän </w:t>
      </w:r>
      <w:r>
        <w:t xml:space="preserve">oli </w:t>
      </w:r>
      <w:r>
        <w:t xml:space="preserve">muutenkin </w:t>
      </w:r>
      <w:r>
        <w:t xml:space="preserve">ollut </w:t>
      </w:r>
      <w:r>
        <w:rPr>
          <w:color w:val="310106"/>
        </w:rPr>
        <w:t xml:space="preserve">tyhmä tyttö. </w:t>
      </w:r>
      <w:r>
        <w:rPr>
          <w:color w:val="310106"/>
        </w:rPr>
        <w:t xml:space="preserve">Hän </w:t>
      </w:r>
      <w:r>
        <w:t xml:space="preserve">makasi jännittyneenä </w:t>
      </w:r>
      <w:r>
        <w:rPr>
          <w:color w:val="FEFB0A"/>
        </w:rPr>
        <w:t xml:space="preserve">pimeässä</w:t>
      </w:r>
      <w:r>
        <w:t xml:space="preserve">. </w:t>
      </w:r>
      <w:r>
        <w:t xml:space="preserve">"Tuleeko </w:t>
      </w:r>
      <w:r>
        <w:rPr>
          <w:color w:val="310106"/>
        </w:rPr>
        <w:t xml:space="preserve">sinusta </w:t>
      </w:r>
      <w:r>
        <w:t xml:space="preserve">opettaja?" </w:t>
      </w:r>
      <w:r>
        <w:t xml:space="preserve">Kysyin. </w:t>
      </w:r>
      <w:r>
        <w:rPr>
          <w:color w:val="310106"/>
        </w:rPr>
        <w:t xml:space="preserve">Hän </w:t>
      </w:r>
      <w:r>
        <w:t xml:space="preserve">nauroi.</w:t>
      </w:r>
    </w:p>
    <w:p>
      <w:r>
        <w:t xml:space="preserve">"Jos </w:t>
      </w:r>
      <w:r>
        <w:t xml:space="preserve">pääsen pois </w:t>
      </w:r>
      <w:r>
        <w:rPr>
          <w:color w:val="FB5514"/>
        </w:rPr>
        <w:t xml:space="preserve">täältä.</w:t>
      </w:r>
      <w:r>
        <w:t xml:space="preserve">" </w:t>
      </w:r>
      <w:r>
        <w:t xml:space="preserve">Odotin </w:t>
      </w:r>
      <w:r>
        <w:rPr>
          <w:color w:val="310106"/>
        </w:rPr>
        <w:t xml:space="preserve">hänen </w:t>
      </w:r>
      <w:r>
        <w:t xml:space="preserve">sanovan lisää, mutta </w:t>
      </w:r>
      <w:r>
        <w:rPr>
          <w:color w:val="310106"/>
        </w:rPr>
        <w:t xml:space="preserve">hän </w:t>
      </w:r>
      <w:r>
        <w:t xml:space="preserve">ei sanonut. "Häivy </w:t>
      </w:r>
      <w:r>
        <w:rPr>
          <w:color w:val="FB5514"/>
        </w:rPr>
        <w:t xml:space="preserve">täältä</w:t>
      </w:r>
      <w:r>
        <w:t xml:space="preserve">" tarkoitti sitä, että jonkun piti lähteä. Ehkä </w:t>
      </w:r>
      <w:r>
        <w:rPr>
          <w:color w:val="310106"/>
        </w:rPr>
        <w:t xml:space="preserve">hän </w:t>
      </w:r>
      <w:r>
        <w:t xml:space="preserve">tarkoitti, että jos </w:t>
      </w:r>
      <w:r>
        <w:rPr>
          <w:color w:val="310106"/>
        </w:rPr>
        <w:t xml:space="preserve">hän </w:t>
      </w:r>
      <w:r>
        <w:t xml:space="preserve">pakottaisi </w:t>
      </w:r>
      <w:r>
        <w:rPr>
          <w:color w:val="310106"/>
        </w:rPr>
        <w:t xml:space="preserve">itsensä</w:t>
      </w:r>
      <w:r>
        <w:t xml:space="preserve">. </w:t>
      </w:r>
      <w:r>
        <w:rPr>
          <w:color w:val="310106"/>
        </w:rPr>
        <w:t xml:space="preserve">"</w:t>
      </w:r>
      <w:r>
        <w:t xml:space="preserve">Tulitko </w:t>
      </w:r>
      <w:r>
        <w:rPr>
          <w:color w:val="FB5514"/>
        </w:rPr>
        <w:t xml:space="preserve">tänne </w:t>
      </w:r>
      <w:r>
        <w:rPr>
          <w:color w:val="E115C0"/>
        </w:rPr>
        <w:t xml:space="preserve">Maasta</w:t>
      </w:r>
      <w:r>
        <w:t xml:space="preserve">?" </w:t>
      </w:r>
      <w:r>
        <w:t xml:space="preserve">Kysyin. Saadakseni </w:t>
      </w:r>
      <w:r>
        <w:rPr>
          <w:color w:val="310106"/>
        </w:rPr>
        <w:t xml:space="preserve">hänet </w:t>
      </w:r>
      <w:r>
        <w:t xml:space="preserve">puhumaan, vaikka </w:t>
      </w:r>
      <w:r>
        <w:t xml:space="preserve">olin kyllästynyt linguaaleihin </w:t>
      </w:r>
      <w:r>
        <w:t xml:space="preserve">enkä oikeastaan halunnut ajatella mitään. "</w:t>
      </w:r>
      <w:r>
        <w:t xml:space="preserve">Perheeni tuli </w:t>
      </w:r>
      <w:r>
        <w:rPr>
          <w:color w:val="FB5514"/>
        </w:rPr>
        <w:t xml:space="preserve">tänne </w:t>
      </w:r>
      <w:r>
        <w:rPr>
          <w:color w:val="E115C0"/>
        </w:rPr>
        <w:t xml:space="preserve">Maasta</w:t>
      </w:r>
      <w:r>
        <w:t xml:space="preserve">", </w:t>
      </w:r>
      <w:r>
        <w:rPr>
          <w:color w:val="310106"/>
        </w:rPr>
        <w:t xml:space="preserve">hän </w:t>
      </w:r>
      <w:r>
        <w:t xml:space="preserve">sanoi.</w:t>
      </w:r>
    </w:p>
    <w:p>
      <w:r>
        <w:t xml:space="preserve">"Miksi?" </w:t>
      </w:r>
      <w:r>
        <w:t xml:space="preserve">"</w:t>
      </w:r>
      <w:r>
        <w:rPr>
          <w:color w:val="0BC582"/>
        </w:rPr>
        <w:t xml:space="preserve">Isäni </w:t>
      </w:r>
      <w:r>
        <w:rPr>
          <w:color w:val="0BC582"/>
        </w:rPr>
        <w:t xml:space="preserve">on </w:t>
      </w:r>
      <w:r>
        <w:rPr>
          <w:color w:val="0BC582"/>
        </w:rPr>
        <w:t xml:space="preserve">antropologi</w:t>
      </w:r>
      <w:r>
        <w:t xml:space="preserve">", </w:t>
      </w:r>
      <w:r>
        <w:rPr>
          <w:color w:val="310106"/>
        </w:rPr>
        <w:t xml:space="preserve">hän </w:t>
      </w:r>
      <w:r>
        <w:t xml:space="preserve">sanoi.</w:t>
      </w:r>
    </w:p>
    <w:p>
      <w:r>
        <w:rPr>
          <w:color w:val="04640D"/>
        </w:rPr>
        <w:t xml:space="preserve">"</w:t>
      </w:r>
      <w:r>
        <w:t xml:space="preserve">Tunnetko antropologin?" </w:t>
      </w:r>
      <w:r>
        <w:t xml:space="preserve">"En"</w:t>
      </w:r>
      <w:r>
        <w:rPr>
          <w:color w:val="04640D"/>
        </w:rPr>
        <w:t xml:space="preserve">, </w:t>
      </w:r>
      <w:r>
        <w:t xml:space="preserve">sanoin.</w:t>
      </w:r>
    </w:p>
    <w:p>
      <w:r>
        <w:t xml:space="preserve">"</w:t>
      </w:r>
      <w:r>
        <w:rPr>
          <w:color w:val="0BC582"/>
        </w:rPr>
        <w:t xml:space="preserve">Hän </w:t>
      </w:r>
      <w:r>
        <w:t xml:space="preserve">on </w:t>
      </w:r>
      <w:r>
        <w:rPr>
          <w:color w:val="0BC582"/>
        </w:rPr>
        <w:t xml:space="preserve">henkilö, joka tutkii ihmisten elämäntapaa</w:t>
      </w:r>
      <w:r>
        <w:t xml:space="preserve">. </w:t>
      </w:r>
      <w:r>
        <w:t xml:space="preserve">Ja </w:t>
      </w:r>
      <w:r>
        <w:rPr>
          <w:color w:val="0BC582"/>
        </w:rPr>
        <w:t xml:space="preserve">hän </w:t>
      </w:r>
      <w:r>
        <w:t xml:space="preserve">on </w:t>
      </w:r>
      <w:r>
        <w:rPr>
          <w:color w:val="0BC582"/>
        </w:rPr>
        <w:t xml:space="preserve">opettaja.</w:t>
      </w:r>
      <w:r>
        <w:t xml:space="preserve">" </w:t>
      </w:r>
      <w:r>
        <w:rPr>
          <w:color w:val="FEB8C8"/>
        </w:rPr>
        <w:t xml:space="preserve">Kaikki </w:t>
      </w:r>
      <w:r>
        <w:rPr>
          <w:color w:val="FEB8C8"/>
        </w:rPr>
        <w:t xml:space="preserve">tapaamani </w:t>
      </w:r>
      <w:r>
        <w:rPr>
          <w:color w:val="FEB8C8"/>
        </w:rPr>
        <w:t xml:space="preserve">ulkopuoliset </w:t>
      </w:r>
      <w:r>
        <w:t xml:space="preserve">olivat </w:t>
      </w:r>
      <w:r>
        <w:rPr>
          <w:color w:val="FEB8C8"/>
        </w:rPr>
        <w:t xml:space="preserve">opettajia</w:t>
      </w:r>
      <w:r>
        <w:t xml:space="preserve">. </w:t>
      </w:r>
      <w:r>
        <w:t xml:space="preserve">Ihmettelin, kuka teki kaiken työn </w:t>
      </w:r>
      <w:r>
        <w:rPr>
          <w:color w:val="E115C0"/>
        </w:rPr>
        <w:t xml:space="preserve">Maassa</w:t>
      </w:r>
      <w:r>
        <w:t xml:space="preserve">. </w:t>
      </w:r>
      <w:r>
        <w:t xml:space="preserve">"Koska </w:t>
      </w:r>
      <w:r>
        <w:rPr>
          <w:color w:val="E115C0"/>
        </w:rPr>
        <w:t xml:space="preserve">Maa </w:t>
      </w:r>
      <w:r>
        <w:t xml:space="preserve">oli menettänyt kosketuksen </w:t>
      </w:r>
      <w:r>
        <w:rPr>
          <w:color w:val="847D81"/>
        </w:rPr>
        <w:t xml:space="preserve">maailmaanne</w:t>
      </w:r>
      <w:r>
        <w:t xml:space="preserve">, </w:t>
      </w:r>
      <w:r>
        <w:rPr>
          <w:color w:val="847D81"/>
        </w:rPr>
        <w:t xml:space="preserve">täällä </w:t>
      </w:r>
      <w:r>
        <w:t xml:space="preserve">asuvat ihmiset </w:t>
      </w:r>
      <w:r>
        <w:t xml:space="preserve">ovat hyvin kiinnostavia </w:t>
      </w:r>
      <w:r>
        <w:rPr>
          <w:color w:val="0BC582"/>
        </w:rPr>
        <w:t xml:space="preserve">isälleni"</w:t>
      </w:r>
      <w:r>
        <w:t xml:space="preserve">, </w:t>
      </w:r>
      <w:r>
        <w:rPr>
          <w:color w:val="310106"/>
        </w:rPr>
        <w:t xml:space="preserve">hän </w:t>
      </w:r>
      <w:r>
        <w:t xml:space="preserve">sanoi. </w:t>
      </w:r>
      <w:r>
        <w:rPr>
          <w:color w:val="310106"/>
        </w:rPr>
        <w:t xml:space="preserve">Hänen </w:t>
      </w:r>
      <w:r>
        <w:t xml:space="preserve">äänensä oli vaisu </w:t>
      </w:r>
      <w:r>
        <w:rPr>
          <w:color w:val="FEFB0A"/>
        </w:rPr>
        <w:t xml:space="preserve">pimeässä, </w:t>
      </w:r>
      <w:r>
        <w:t xml:space="preserve">ja </w:t>
      </w:r>
      <w:r>
        <w:rPr>
          <w:color w:val="310106"/>
        </w:rPr>
        <w:t xml:space="preserve">häntä </w:t>
      </w:r>
      <w:r>
        <w:t xml:space="preserve">oli vielä vaikeampi ymmärtää, </w:t>
      </w:r>
      <w:r>
        <w:rPr>
          <w:color w:val="04640D"/>
        </w:rPr>
        <w:t xml:space="preserve">kun </w:t>
      </w:r>
      <w:r>
        <w:t xml:space="preserve">en nähnyt </w:t>
      </w:r>
      <w:r>
        <w:rPr>
          <w:color w:val="310106"/>
        </w:rPr>
        <w:t xml:space="preserve">häntä </w:t>
      </w:r>
      <w:r>
        <w:t xml:space="preserve">kunnolla. </w:t>
      </w:r>
      <w:r>
        <w:t xml:space="preserve">En ymmärtänyt, joten </w:t>
      </w:r>
      <w:r>
        <w:t xml:space="preserve">en sanonut mitään</w:t>
      </w:r>
      <w:r>
        <w:rPr>
          <w:color w:val="04640D"/>
        </w:rPr>
        <w:t xml:space="preserve">. </w:t>
      </w:r>
      <w:r>
        <w:t xml:space="preserve">Olin pahoillani, </w:t>
      </w:r>
      <w:r>
        <w:rPr>
          <w:color w:val="04640D"/>
        </w:rPr>
        <w:t xml:space="preserve">että </w:t>
      </w:r>
      <w:r>
        <w:t xml:space="preserve">olin aloittanut </w:t>
      </w:r>
      <w:r>
        <w:rPr>
          <w:color w:val="310106"/>
        </w:rPr>
        <w:t xml:space="preserve">hänen </w:t>
      </w:r>
      <w:r>
        <w:t xml:space="preserve">puhumisensa.</w:t>
      </w:r>
    </w:p>
    <w:p>
      <w:r>
        <w:t xml:space="preserve">"</w:t>
      </w:r>
      <w:r>
        <w:rPr>
          <w:color w:val="58018B"/>
        </w:rPr>
        <w:t xml:space="preserve">Historia</w:t>
      </w:r>
      <w:r>
        <w:t xml:space="preserve">, </w:t>
      </w:r>
      <w:r>
        <w:t xml:space="preserve">tunnetko </w:t>
      </w:r>
      <w:r>
        <w:rPr>
          <w:color w:val="B70639"/>
        </w:rPr>
        <w:t xml:space="preserve">sanan </w:t>
      </w:r>
      <w:r>
        <w:t xml:space="preserve">'</w:t>
      </w:r>
      <w:r>
        <w:rPr>
          <w:color w:val="B70639"/>
        </w:rPr>
        <w:t xml:space="preserve">historia'</w:t>
      </w:r>
      <w:r>
        <w:t xml:space="preserve">?" </w:t>
      </w:r>
      <w:r>
        <w:rPr>
          <w:color w:val="310106"/>
        </w:rPr>
        <w:t xml:space="preserve">hän </w:t>
      </w:r>
      <w:r>
        <w:t xml:space="preserve">kysyi. Totta </w:t>
      </w:r>
      <w:r>
        <w:t xml:space="preserve">kai </w:t>
      </w:r>
      <w:r>
        <w:t xml:space="preserve">tiesin </w:t>
      </w:r>
      <w:r>
        <w:rPr>
          <w:color w:val="B70639"/>
        </w:rPr>
        <w:t xml:space="preserve">sanan </w:t>
      </w:r>
      <w:r>
        <w:t xml:space="preserve">"</w:t>
      </w:r>
      <w:r>
        <w:rPr>
          <w:color w:val="B70639"/>
        </w:rPr>
        <w:t xml:space="preserve">historia"</w:t>
      </w:r>
      <w:r>
        <w:t xml:space="preserve">. </w:t>
      </w:r>
      <w:r>
        <w:rPr>
          <w:color w:val="04640D"/>
        </w:rPr>
        <w:t xml:space="preserve">"</w:t>
      </w:r>
      <w:r>
        <w:t xml:space="preserve">Opiskelen </w:t>
      </w:r>
      <w:r>
        <w:rPr>
          <w:color w:val="58018B"/>
        </w:rPr>
        <w:t xml:space="preserve">historiaa </w:t>
      </w:r>
      <w:r>
        <w:t xml:space="preserve">koulussa"</w:t>
      </w:r>
      <w:r>
        <w:rPr>
          <w:color w:val="04640D"/>
        </w:rPr>
        <w:t xml:space="preserve">, </w:t>
      </w:r>
      <w:r>
        <w:t xml:space="preserve">sanoin. Anneal ja Kumar opettivat </w:t>
      </w:r>
      <w:r>
        <w:rPr>
          <w:color w:val="B70639"/>
        </w:rPr>
        <w:t xml:space="preserve">sitä</w:t>
      </w:r>
      <w:r>
        <w:t xml:space="preserve">.</w:t>
      </w:r>
    </w:p>
    <w:p>
      <w:r>
        <w:rPr>
          <w:color w:val="703B01"/>
        </w:rPr>
        <w:t xml:space="preserve">"</w:t>
      </w:r>
      <w:r>
        <w:rPr>
          <w:color w:val="703B01"/>
        </w:rPr>
        <w:t xml:space="preserve">Tiedätkö </w:t>
      </w:r>
      <w:r>
        <w:rPr>
          <w:color w:val="118B8A"/>
        </w:rPr>
        <w:t xml:space="preserve">tämän maailman </w:t>
      </w:r>
      <w:r>
        <w:rPr>
          <w:color w:val="703B01"/>
        </w:rPr>
        <w:t xml:space="preserve">historian</w:t>
      </w:r>
      <w:r>
        <w:rPr>
          <w:color w:val="703B01"/>
        </w:rPr>
        <w:t xml:space="preserve">?" </w:t>
      </w:r>
      <w:r>
        <w:t xml:space="preserve">Väsyneeltä päältäni </w:t>
      </w:r>
      <w:r>
        <w:t xml:space="preserve">kesti kauan </w:t>
      </w:r>
      <w:r>
        <w:t xml:space="preserve">selvittää </w:t>
      </w:r>
      <w:r>
        <w:rPr>
          <w:color w:val="703B01"/>
        </w:rPr>
        <w:t xml:space="preserve">se.</w:t>
      </w:r>
    </w:p>
    <w:p>
      <w:r>
        <w:t xml:space="preserve">"Kyllä"</w:t>
      </w:r>
      <w:r>
        <w:rPr>
          <w:color w:val="04640D"/>
        </w:rPr>
        <w:t xml:space="preserve">, </w:t>
      </w:r>
      <w:r>
        <w:t xml:space="preserve">sanoin. "</w:t>
      </w:r>
      <w:r>
        <w:rPr>
          <w:color w:val="4AFEFA"/>
        </w:rPr>
        <w:t xml:space="preserve">Me </w:t>
      </w:r>
      <w:r>
        <w:t xml:space="preserve">olemme siirtokunta. </w:t>
      </w:r>
      <w:r>
        <w:rPr>
          <w:color w:val="FCB164"/>
        </w:rPr>
        <w:t xml:space="preserve">Ihmiset </w:t>
      </w:r>
      <w:r>
        <w:rPr>
          <w:color w:val="796EE6"/>
        </w:rPr>
        <w:t xml:space="preserve">Maasta </w:t>
      </w:r>
      <w:r>
        <w:t xml:space="preserve">tulevat </w:t>
      </w:r>
      <w:r>
        <w:rPr>
          <w:color w:val="847D81"/>
        </w:rPr>
        <w:t xml:space="preserve">tänne </w:t>
      </w:r>
      <w:r>
        <w:t xml:space="preserve">asumaan. Sitten </w:t>
      </w:r>
      <w:r>
        <w:rPr>
          <w:color w:val="E115C0"/>
        </w:rPr>
        <w:t xml:space="preserve">Maassa </w:t>
      </w:r>
      <w:r>
        <w:t xml:space="preserve">on suuri ongelma</w:t>
      </w:r>
      <w:r>
        <w:t xml:space="preserve">, ja </w:t>
      </w:r>
      <w:r>
        <w:rPr>
          <w:color w:val="796EE6"/>
        </w:rPr>
        <w:t xml:space="preserve">Maan </w:t>
      </w:r>
      <w:r>
        <w:rPr>
          <w:color w:val="FCB164"/>
        </w:rPr>
        <w:t xml:space="preserve">ihmiset </w:t>
      </w:r>
      <w:r>
        <w:t xml:space="preserve">unohtavat, </w:t>
      </w:r>
      <w:r>
        <w:t xml:space="preserve">että olemme </w:t>
      </w:r>
      <w:r>
        <w:rPr>
          <w:color w:val="847D81"/>
        </w:rPr>
        <w:t xml:space="preserve">täällä</w:t>
      </w:r>
      <w:r>
        <w:t xml:space="preserve">. </w:t>
      </w:r>
      <w:r>
        <w:rPr>
          <w:color w:val="4AFEFA"/>
        </w:rPr>
        <w:t xml:space="preserve">Me </w:t>
      </w:r>
      <w:r>
        <w:t xml:space="preserve">unohdamme, </w:t>
      </w:r>
      <w:r>
        <w:t xml:space="preserve">että olemme </w:t>
      </w:r>
      <w:r>
        <w:rPr>
          <w:color w:val="E115C0"/>
        </w:rPr>
        <w:t xml:space="preserve">Maasta</w:t>
      </w:r>
      <w:r>
        <w:t xml:space="preserve">. </w:t>
      </w:r>
      <w:r>
        <w:t xml:space="preserve">Sitten </w:t>
      </w:r>
      <w:r>
        <w:rPr>
          <w:color w:val="E115C0"/>
        </w:rPr>
        <w:t xml:space="preserve">Maa </w:t>
      </w:r>
      <w:r>
        <w:t xml:space="preserve">löytää </w:t>
      </w:r>
      <w:r>
        <w:rPr>
          <w:color w:val="4AFEFA"/>
        </w:rPr>
        <w:t xml:space="preserve">meidät </w:t>
      </w:r>
      <w:r>
        <w:t xml:space="preserve">taas." </w:t>
      </w:r>
      <w:r>
        <w:t xml:space="preserve">"Joillakin ihmisillä on </w:t>
      </w:r>
      <w:r>
        <w:rPr>
          <w:color w:val="000D2C"/>
        </w:rPr>
        <w:t xml:space="preserve">tarinoita </w:t>
      </w:r>
      <w:r>
        <w:rPr>
          <w:color w:val="53495F"/>
        </w:rPr>
        <w:t xml:space="preserve">Maasta </w:t>
      </w:r>
      <w:r>
        <w:rPr>
          <w:color w:val="000D2C"/>
        </w:rPr>
        <w:t xml:space="preserve">tulosta</w:t>
      </w:r>
      <w:r>
        <w:t xml:space="preserve">", </w:t>
      </w:r>
      <w:r>
        <w:rPr>
          <w:color w:val="310106"/>
        </w:rPr>
        <w:t xml:space="preserve">Veronique </w:t>
      </w:r>
      <w:r>
        <w:t xml:space="preserve">sanoi.</w:t>
      </w:r>
    </w:p>
    <w:p>
      <w:r>
        <w:t xml:space="preserve">"</w:t>
      </w:r>
      <w:r>
        <w:rPr>
          <w:color w:val="0BC582"/>
        </w:rPr>
        <w:t xml:space="preserve">Isäni </w:t>
      </w:r>
      <w:r>
        <w:t xml:space="preserve">kerää </w:t>
      </w:r>
      <w:r>
        <w:rPr>
          <w:color w:val="000D2C"/>
        </w:rPr>
        <w:t xml:space="preserve">näitä tarinoita </w:t>
      </w:r>
      <w:r>
        <w:t xml:space="preserve">eri kansoilta. </w:t>
      </w:r>
      <w:r>
        <w:rPr>
          <w:color w:val="310106"/>
        </w:rPr>
        <w:t xml:space="preserve">Minä </w:t>
      </w:r>
      <w:r>
        <w:t xml:space="preserve">olen </w:t>
      </w:r>
      <w:r>
        <w:rPr>
          <w:color w:val="310106"/>
        </w:rPr>
        <w:t xml:space="preserve">jatko-opiskelija.</w:t>
      </w:r>
      <w:r>
        <w:t xml:space="preserve">" </w:t>
      </w:r>
      <w:r>
        <w:rPr>
          <w:color w:val="F95475"/>
        </w:rPr>
        <w:t xml:space="preserve">Klaaneilla </w:t>
      </w:r>
      <w:r>
        <w:t xml:space="preserve">ei ollut </w:t>
      </w:r>
      <w:r>
        <w:rPr>
          <w:color w:val="000D2C"/>
        </w:rPr>
        <w:t xml:space="preserve">tarinoita </w:t>
      </w:r>
      <w:r>
        <w:rPr>
          <w:color w:val="53495F"/>
        </w:rPr>
        <w:t xml:space="preserve">Maasta </w:t>
      </w:r>
      <w:r>
        <w:rPr>
          <w:color w:val="000D2C"/>
        </w:rPr>
        <w:t xml:space="preserve">tulosta</w:t>
      </w:r>
      <w:r>
        <w:t xml:space="preserve">. </w:t>
      </w:r>
      <w:r>
        <w:rPr>
          <w:color w:val="61FC03"/>
        </w:rPr>
        <w:t xml:space="preserve">Me </w:t>
      </w:r>
      <w:r>
        <w:rPr>
          <w:color w:val="5D9608"/>
        </w:rPr>
        <w:t xml:space="preserve">sanoimme, että ensimmäiset ihmiset tulivat auringosta. </w:t>
      </w:r>
      <w:r>
        <w:rPr>
          <w:color w:val="5D9608"/>
        </w:rPr>
        <w:t xml:space="preserve">Tämä </w:t>
      </w:r>
      <w:r>
        <w:t xml:space="preserve">tuntui jotenkin nololta. </w:t>
      </w:r>
      <w:r>
        <w:t xml:space="preserve">En ymmärtänyt, millainen </w:t>
      </w:r>
      <w:r>
        <w:rPr>
          <w:color w:val="310106"/>
        </w:rPr>
        <w:t xml:space="preserve">opiskelija </w:t>
      </w:r>
      <w:r>
        <w:rPr>
          <w:color w:val="310106"/>
        </w:rPr>
        <w:t xml:space="preserve">hän </w:t>
      </w:r>
      <w:r>
        <w:t xml:space="preserve">oli.</w:t>
      </w:r>
    </w:p>
    <w:p>
      <w:r>
        <w:rPr>
          <w:color w:val="310106"/>
        </w:rPr>
        <w:t xml:space="preserve">"</w:t>
      </w:r>
      <w:r>
        <w:t xml:space="preserve">Tulitko tänne tarinoiden takia?" </w:t>
      </w:r>
      <w:r>
        <w:t xml:space="preserve">Kysyin. "En", </w:t>
      </w:r>
      <w:r>
        <w:rPr>
          <w:color w:val="310106"/>
        </w:rPr>
        <w:t xml:space="preserve">hän </w:t>
      </w:r>
      <w:r>
        <w:t xml:space="preserve">sanoi.</w:t>
      </w:r>
    </w:p>
    <w:p>
      <w:r>
        <w:t xml:space="preserve">"</w:t>
      </w:r>
      <w:r>
        <w:rPr>
          <w:color w:val="DE98FD"/>
        </w:rPr>
        <w:t xml:space="preserve">Ian </w:t>
      </w:r>
      <w:r>
        <w:t xml:space="preserve">on </w:t>
      </w:r>
      <w:r>
        <w:rPr>
          <w:color w:val="DE98FD"/>
        </w:rPr>
        <w:t xml:space="preserve">opettajasi </w:t>
      </w:r>
      <w:r>
        <w:rPr>
          <w:color w:val="DE98FD"/>
        </w:rPr>
        <w:t xml:space="preserve">vanha ystävä</w:t>
      </w:r>
      <w:r>
        <w:rPr>
          <w:color w:val="DE98FD"/>
        </w:rPr>
        <w:t xml:space="preserve">, kun he molemmat olivat tutkimuksessa</w:t>
      </w:r>
      <w:r>
        <w:t xml:space="preserve">. </w:t>
      </w:r>
      <w:r>
        <w:t xml:space="preserve">Tulimme vain käymään." </w:t>
      </w:r>
      <w:r>
        <w:rPr>
          <w:color w:val="5C5300"/>
        </w:rPr>
        <w:t xml:space="preserve">En ymmärtänyt, mitä </w:t>
      </w:r>
      <w:r>
        <w:rPr>
          <w:color w:val="9F6551"/>
        </w:rPr>
        <w:t xml:space="preserve">hän </w:t>
      </w:r>
      <w:r>
        <w:rPr>
          <w:color w:val="5C5300"/>
        </w:rPr>
        <w:t xml:space="preserve">oli sanonut, paitsi että </w:t>
      </w:r>
      <w:r>
        <w:rPr>
          <w:color w:val="BCFEC6"/>
        </w:rPr>
        <w:t xml:space="preserve">he </w:t>
      </w:r>
      <w:r>
        <w:rPr>
          <w:color w:val="5C5300"/>
        </w:rPr>
        <w:t xml:space="preserve">olivat käymässä. </w:t>
      </w:r>
      <w:r>
        <w:rPr>
          <w:color w:val="5C5300"/>
        </w:rPr>
        <w:t xml:space="preserve">Sen </w:t>
      </w:r>
      <w:r>
        <w:t xml:space="preserve">jälkeen olimme hiljaa</w:t>
      </w:r>
      <w:r>
        <w:t xml:space="preserve">. </w:t>
      </w:r>
      <w:r>
        <w:t xml:space="preserve">Teeskentelin nukkuvani. Joskus </w:t>
      </w:r>
      <w:r>
        <w:t xml:space="preserve">ulkona kuului </w:t>
      </w:r>
      <w:r>
        <w:rPr>
          <w:color w:val="932C70"/>
        </w:rPr>
        <w:t xml:space="preserve">laukauksia</w:t>
      </w:r>
      <w:r>
        <w:t xml:space="preserve">, ja </w:t>
      </w:r>
      <w:r>
        <w:rPr>
          <w:color w:val="2B1B04"/>
        </w:rPr>
        <w:t xml:space="preserve">me </w:t>
      </w:r>
      <w:r>
        <w:t xml:space="preserve">hyppäsimme, jopa Mam sängyllä. </w:t>
      </w:r>
      <w:r>
        <w:rPr>
          <w:color w:val="2B1B04"/>
        </w:rPr>
        <w:t xml:space="preserve">Kaikki paitsi </w:t>
      </w:r>
      <w:r>
        <w:rPr>
          <w:color w:val="B5AFC4"/>
        </w:rPr>
        <w:t xml:space="preserve">Bet</w:t>
      </w:r>
      <w:r>
        <w:t xml:space="preserve">. </w:t>
      </w:r>
      <w:r>
        <w:t xml:space="preserve">Kun </w:t>
      </w:r>
      <w:r>
        <w:rPr>
          <w:color w:val="D4C67A"/>
        </w:rPr>
        <w:t xml:space="preserve">Bet </w:t>
      </w:r>
      <w:r>
        <w:t xml:space="preserve">oli nukahtanut</w:t>
      </w:r>
      <w:r>
        <w:rPr>
          <w:color w:val="AE7AA1"/>
        </w:rPr>
        <w:t xml:space="preserve">, </w:t>
      </w:r>
      <w:r>
        <w:rPr>
          <w:color w:val="C2A393"/>
        </w:rPr>
        <w:t xml:space="preserve">häntä </w:t>
      </w:r>
      <w:r>
        <w:t xml:space="preserve">oli mahdotonta </w:t>
      </w:r>
      <w:r>
        <w:rPr>
          <w:color w:val="AE7AA1"/>
        </w:rPr>
        <w:t xml:space="preserve">herättää</w:t>
      </w:r>
      <w:r>
        <w:t xml:space="preserve">. </w:t>
      </w:r>
      <w:r>
        <w:t xml:space="preserve">Nukahdin ajatellen, kuinka </w:t>
      </w:r>
      <w:r>
        <w:t xml:space="preserve">toivoin, että Scathalosin karkurit olisivat poissa. </w:t>
      </w:r>
      <w:r>
        <w:t xml:space="preserve">Näin unta, </w:t>
      </w:r>
      <w:r>
        <w:rPr>
          <w:color w:val="04640D"/>
        </w:rPr>
        <w:t xml:space="preserve">että </w:t>
      </w:r>
      <w:r>
        <w:t xml:space="preserve">olin </w:t>
      </w:r>
      <w:r>
        <w:rPr>
          <w:color w:val="0232FD"/>
        </w:rPr>
        <w:t xml:space="preserve">offworlderin </w:t>
      </w:r>
      <w:r>
        <w:rPr>
          <w:color w:val="E115C0"/>
        </w:rPr>
        <w:t xml:space="preserve">kodissa, jossa oli kesä, mutta </w:t>
      </w:r>
      <w:r>
        <w:rPr>
          <w:color w:val="6A3A35"/>
        </w:rPr>
        <w:t xml:space="preserve">kukaan ei </w:t>
      </w:r>
      <w:r>
        <w:rPr>
          <w:color w:val="E115C0"/>
        </w:rPr>
        <w:t xml:space="preserve">huolehtinut stabroista, ja </w:t>
      </w:r>
      <w:r>
        <w:rPr>
          <w:color w:val="6A3A35"/>
        </w:rPr>
        <w:t xml:space="preserve">he </w:t>
      </w:r>
      <w:r>
        <w:rPr>
          <w:color w:val="E115C0"/>
        </w:rPr>
        <w:t xml:space="preserve">olivat kaikki iloisia, </w:t>
      </w:r>
      <w:r>
        <w:t xml:space="preserve">ja siksi </w:t>
      </w:r>
      <w:r>
        <w:t xml:space="preserve">olin </w:t>
      </w:r>
      <w:r>
        <w:rPr>
          <w:color w:val="04640D"/>
        </w:rPr>
        <w:t xml:space="preserve">sankari </w:t>
      </w:r>
      <w:r>
        <w:t xml:space="preserve">- ja </w:t>
      </w:r>
      <w:r>
        <w:rPr>
          <w:color w:val="04640D"/>
        </w:rPr>
        <w:t xml:space="preserve">minut </w:t>
      </w:r>
      <w:r>
        <w:t xml:space="preserve">hätkähdytti heräämään </w:t>
      </w:r>
      <w:r>
        <w:rPr>
          <w:color w:val="932C70"/>
        </w:rPr>
        <w:t xml:space="preserve">ammuskelu</w:t>
      </w:r>
      <w:r>
        <w:t xml:space="preserve">. Vain lisää juomista ja ammuskelua. </w:t>
      </w:r>
      <w:r>
        <w:t xml:space="preserve">Toivoin</w:t>
      </w:r>
      <w:r>
        <w:rPr>
          <w:color w:val="04640D"/>
        </w:rPr>
        <w:t xml:space="preserve">, </w:t>
      </w:r>
      <w:r>
        <w:t xml:space="preserve">että isäni tulisi </w:t>
      </w:r>
      <w:r>
        <w:rPr>
          <w:color w:val="BA6801"/>
        </w:rPr>
        <w:t xml:space="preserve">kotiin</w:t>
      </w:r>
      <w:r>
        <w:t xml:space="preserve">. </w:t>
      </w:r>
      <w:r>
        <w:t xml:space="preserve">Ei tuntunut reilulta, että </w:t>
      </w:r>
      <w:r>
        <w:rPr>
          <w:color w:val="16C0D0"/>
        </w:rPr>
        <w:t xml:space="preserve">meidän </w:t>
      </w:r>
      <w:r>
        <w:rPr>
          <w:color w:val="168E5C"/>
        </w:rPr>
        <w:t xml:space="preserve">piti maata </w:t>
      </w:r>
      <w:r>
        <w:rPr>
          <w:color w:val="C62100"/>
        </w:rPr>
        <w:t xml:space="preserve">täällä </w:t>
      </w:r>
      <w:r>
        <w:rPr>
          <w:color w:val="168E5C"/>
        </w:rPr>
        <w:t xml:space="preserve">ja pelätä, kun miehet ryyppäsivät ja lauloivat</w:t>
      </w:r>
      <w:r>
        <w:t xml:space="preserve">.</w:t>
      </w:r>
    </w:p>
    <w:p>
      <w:r>
        <w:rPr>
          <w:b/>
        </w:rPr>
        <w:t xml:space="preserve">Asiakirjan numero 49</w:t>
      </w:r>
    </w:p>
    <w:p>
      <w:r>
        <w:rPr>
          <w:b/>
        </w:rPr>
        <w:t xml:space="preserve">Asiakirjan tunniste: GUM_fiction_wedding</w:t>
      </w:r>
    </w:p>
    <w:p>
      <w:r>
        <w:rPr>
          <w:color w:val="310106"/>
        </w:rPr>
        <w:t xml:space="preserve">Kemialliset häät </w:t>
      </w:r>
      <w:r>
        <w:rPr>
          <w:color w:val="FEFB0A"/>
        </w:rPr>
        <w:t xml:space="preserve">Christian Rosencreutz </w:t>
      </w:r>
      <w:r>
        <w:t xml:space="preserve">A ROMANCE IN EIGHT DAYS </w:t>
      </w:r>
      <w:r>
        <w:rPr>
          <w:color w:val="FB5514"/>
        </w:rPr>
        <w:t xml:space="preserve">JOHANN VALENTIN ANDREAE JOHANN VALENTIN ANDREAEn </w:t>
      </w:r>
      <w:r>
        <w:t xml:space="preserve">uudessa versiossa JOHN CROWLEYn kuvittamana THEO FADEL SMALL BEER PRESS EASTHAMPTON, MASS.</w:t>
      </w:r>
    </w:p>
    <w:p>
      <w:r>
        <w:rPr>
          <w:color w:val="E115C0"/>
        </w:rPr>
        <w:t xml:space="preserve">Johdanto</w:t>
      </w:r>
    </w:p>
    <w:p>
      <w:r>
        <w:t xml:space="preserve">I</w:t>
      </w:r>
    </w:p>
    <w:p>
      <w:r>
        <w:rPr>
          <w:color w:val="FEFB0A"/>
        </w:rPr>
        <w:t xml:space="preserve">Christian Rosencreutzin </w:t>
      </w:r>
      <w:r>
        <w:rPr>
          <w:color w:val="310106"/>
        </w:rPr>
        <w:t xml:space="preserve">Kemialliset häät </w:t>
      </w:r>
      <w:r>
        <w:t xml:space="preserve">on tapa, jolla </w:t>
      </w:r>
      <w:r>
        <w:rPr>
          <w:color w:val="00587F"/>
        </w:rPr>
        <w:t xml:space="preserve">olen </w:t>
      </w:r>
      <w:r>
        <w:t xml:space="preserve">päättänyt esittää </w:t>
      </w:r>
      <w:r>
        <w:rPr>
          <w:color w:val="04640D"/>
        </w:rPr>
        <w:t xml:space="preserve">tämän kirjan </w:t>
      </w:r>
      <w:r>
        <w:t xml:space="preserve">nimen</w:t>
      </w:r>
      <w:r>
        <w:t xml:space="preserve">. </w:t>
      </w:r>
      <w:r>
        <w:rPr>
          <w:color w:val="04640D"/>
        </w:rPr>
        <w:t xml:space="preserve">Useimmat englanninkieliset versiot </w:t>
      </w:r>
      <w:r>
        <w:t xml:space="preserve">ovat nimeltään </w:t>
      </w:r>
      <w:r>
        <w:rPr>
          <w:color w:val="0BC582"/>
        </w:rPr>
        <w:t xml:space="preserve">The Chemical Wedding </w:t>
      </w:r>
      <w:r>
        <w:rPr>
          <w:color w:val="FEB8C8"/>
        </w:rPr>
        <w:t xml:space="preserve">of </w:t>
      </w:r>
      <w:r>
        <w:rPr>
          <w:color w:val="9E8317"/>
        </w:rPr>
        <w:t xml:space="preserve">Christian Rosencreutz, </w:t>
      </w:r>
      <w:r>
        <w:t xml:space="preserve">mikä antaa ymmärtää (ja useimmat </w:t>
      </w:r>
      <w:r>
        <w:rPr>
          <w:color w:val="FEB8C8"/>
        </w:rPr>
        <w:t xml:space="preserve">siitä</w:t>
      </w:r>
      <w:r>
        <w:t xml:space="preserve"> kuulleet ihmiset </w:t>
      </w:r>
      <w:r>
        <w:t xml:space="preserve">olettavat), että </w:t>
      </w:r>
      <w:r>
        <w:rPr>
          <w:color w:val="01190F"/>
        </w:rPr>
        <w:t xml:space="preserve">häät </w:t>
      </w:r>
      <w:r>
        <w:t xml:space="preserve">ovat </w:t>
      </w:r>
      <w:r>
        <w:rPr>
          <w:color w:val="847D81"/>
        </w:rPr>
        <w:t xml:space="preserve">Christianin</w:t>
      </w:r>
      <w:r>
        <w:t xml:space="preserve">. </w:t>
      </w:r>
      <w:r>
        <w:rPr>
          <w:color w:val="01190F"/>
        </w:rPr>
        <w:t xml:space="preserve">Se </w:t>
      </w:r>
      <w:r>
        <w:t xml:space="preserve">ei </w:t>
      </w:r>
      <w:r>
        <w:rPr>
          <w:color w:val="01190F"/>
        </w:rPr>
        <w:t xml:space="preserve">ole</w:t>
      </w:r>
      <w:r>
        <w:t xml:space="preserve">; </w:t>
      </w:r>
      <w:r>
        <w:rPr>
          <w:color w:val="847D81"/>
        </w:rPr>
        <w:t xml:space="preserve">Christian Rosencreutz </w:t>
      </w:r>
      <w:r>
        <w:t xml:space="preserve">on </w:t>
      </w:r>
      <w:r>
        <w:rPr>
          <w:color w:val="847D81"/>
        </w:rPr>
        <w:t xml:space="preserve">muka </w:t>
      </w:r>
      <w:r>
        <w:rPr>
          <w:color w:val="B70639"/>
        </w:rPr>
        <w:t xml:space="preserve">The Chemical Wedding -</w:t>
      </w:r>
      <w:r>
        <w:rPr>
          <w:color w:val="58018B"/>
        </w:rPr>
        <w:t xml:space="preserve">nimisen kirjan </w:t>
      </w:r>
      <w:r>
        <w:rPr>
          <w:color w:val="847D81"/>
        </w:rPr>
        <w:t xml:space="preserve">kirjoittaja</w:t>
      </w:r>
      <w:r>
        <w:t xml:space="preserve">. </w:t>
      </w:r>
      <w:r>
        <w:rPr>
          <w:color w:val="FB5514"/>
        </w:rPr>
        <w:t xml:space="preserve">Todellinen kirjoittaja </w:t>
      </w:r>
      <w:r>
        <w:t xml:space="preserve">on </w:t>
      </w:r>
      <w:r>
        <w:rPr>
          <w:color w:val="FB5514"/>
        </w:rPr>
        <w:t xml:space="preserve">Johann Valentin Andreae, jonka nimeä ei </w:t>
      </w:r>
      <w:r>
        <w:rPr>
          <w:color w:val="FB5514"/>
        </w:rPr>
        <w:t xml:space="preserve">alun perin mainittu kirjassa, mikä takaa sekaannuksen</w:t>
      </w:r>
      <w:r>
        <w:t xml:space="preserve">. </w:t>
      </w:r>
      <w:r>
        <w:t xml:space="preserve">Kutsun </w:t>
      </w:r>
      <w:r>
        <w:rPr>
          <w:color w:val="04640D"/>
        </w:rPr>
        <w:t xml:space="preserve">sitä </w:t>
      </w:r>
      <w:r>
        <w:t xml:space="preserve">tässä yhteydessä (kuten kaikki useimmiten tekevät) yksinkertaisesti </w:t>
      </w:r>
      <w:r>
        <w:t xml:space="preserve">nimellä </w:t>
      </w:r>
      <w:r>
        <w:rPr>
          <w:color w:val="04640D"/>
        </w:rPr>
        <w:t xml:space="preserve">The Chemical Wedding</w:t>
      </w:r>
      <w:r>
        <w:t xml:space="preserve">.</w:t>
      </w:r>
    </w:p>
    <w:p>
      <w:r>
        <w:t xml:space="preserve">Vaikka </w:t>
      </w:r>
      <w:r>
        <w:rPr>
          <w:color w:val="04640D"/>
        </w:rPr>
        <w:t xml:space="preserve">sen </w:t>
      </w:r>
      <w:r>
        <w:t xml:space="preserve">alkuperäisillä lukijoilla olisi ollut </w:t>
      </w:r>
      <w:r>
        <w:rPr>
          <w:color w:val="F7F1DF"/>
        </w:rPr>
        <w:t xml:space="preserve">jonkinlainen konteksti </w:t>
      </w:r>
      <w:r>
        <w:rPr>
          <w:color w:val="118B8A"/>
        </w:rPr>
        <w:t xml:space="preserve">kirjan </w:t>
      </w:r>
      <w:r>
        <w:rPr>
          <w:color w:val="F7F1DF"/>
        </w:rPr>
        <w:t xml:space="preserve">kertomille </w:t>
      </w:r>
      <w:r>
        <w:rPr>
          <w:color w:val="F7F1DF"/>
        </w:rPr>
        <w:t xml:space="preserve">todella oudoille ja yllättäville tapahtumille</w:t>
      </w:r>
      <w:r>
        <w:t xml:space="preserve">, on mahdollista, että </w:t>
      </w:r>
      <w:r>
        <w:rPr>
          <w:color w:val="04640D"/>
        </w:rPr>
        <w:t xml:space="preserve">Kemialliset häät </w:t>
      </w:r>
      <w:r>
        <w:t xml:space="preserve">on nyt miellyttävämpi kokea ilman </w:t>
      </w:r>
      <w:r>
        <w:rPr>
          <w:color w:val="F7F1DF"/>
        </w:rPr>
        <w:t xml:space="preserve">kontekstin </w:t>
      </w:r>
      <w:r>
        <w:t xml:space="preserve">tuntemusta </w:t>
      </w:r>
      <w:r>
        <w:t xml:space="preserve">ja kokea </w:t>
      </w:r>
      <w:r>
        <w:rPr>
          <w:color w:val="04640D"/>
        </w:rPr>
        <w:t xml:space="preserve">kirja </w:t>
      </w:r>
      <w:r>
        <w:t xml:space="preserve">ilman välittäjiä. </w:t>
      </w:r>
      <w:r>
        <w:t xml:space="preserve">Kannattaa siis ehkä aloittaa heti seuraavalta ensimmäiseltä tekstisivulta ja palata vasta sitten </w:t>
      </w:r>
      <w:r>
        <w:rPr>
          <w:color w:val="E115C0"/>
        </w:rPr>
        <w:t xml:space="preserve">tähän johdantoon</w:t>
      </w:r>
      <w:r>
        <w:t xml:space="preserve">.</w:t>
      </w:r>
    </w:p>
    <w:p>
      <w:r>
        <w:t xml:space="preserve">Tarkastellaanpa vastaavaa tapausta: </w:t>
      </w:r>
      <w:r>
        <w:rPr>
          <w:color w:val="796EE6"/>
        </w:rPr>
        <w:t xml:space="preserve">surrealistisen taiteilijan </w:t>
      </w:r>
      <w:r>
        <w:rPr>
          <w:color w:val="796EE6"/>
        </w:rPr>
        <w:t xml:space="preserve">Max Ernstin</w:t>
      </w:r>
      <w:r>
        <w:rPr>
          <w:color w:val="FCB164"/>
        </w:rPr>
        <w:t xml:space="preserve"> vuonna 1934 julkaisemaa pientä kirjaa </w:t>
      </w:r>
      <w:r>
        <w:rPr>
          <w:color w:val="000D2C"/>
        </w:rPr>
        <w:t xml:space="preserve">Une Semaine de Bonté</w:t>
      </w:r>
      <w:r>
        <w:t xml:space="preserve">. </w:t>
      </w:r>
      <w:r>
        <w:rPr>
          <w:color w:val="FCB164"/>
        </w:rPr>
        <w:t xml:space="preserve">Se </w:t>
      </w:r>
      <w:r>
        <w:t xml:space="preserve">koostui kokonaan vanhoista kirjoista leikatuista kollaasikuvituksista.</w:t>
      </w:r>
    </w:p>
    <w:p>
      <w:r>
        <w:t xml:space="preserve">Ensimmäinen päivä</w:t>
      </w:r>
    </w:p>
    <w:p>
      <w:r>
        <w:t xml:space="preserve">Oli juuri ennen </w:t>
      </w:r>
      <w:r>
        <w:t xml:space="preserve">pääsiäissunnuntaita, 1 ja </w:t>
      </w:r>
      <w:r>
        <w:t xml:space="preserve">istuin </w:t>
      </w:r>
      <w:r>
        <w:t xml:space="preserve">pöydän </w:t>
      </w:r>
      <w:r>
        <w:rPr>
          <w:color w:val="F95475"/>
        </w:rPr>
        <w:t xml:space="preserve">ääressä. </w:t>
      </w:r>
      <w:r>
        <w:t xml:space="preserve">Olin </w:t>
      </w:r>
      <w:r>
        <w:rPr>
          <w:color w:val="F95475"/>
        </w:rPr>
        <w:t xml:space="preserve">sanonut </w:t>
      </w:r>
      <w:r>
        <w:t xml:space="preserve">rukoukseni, puhunut pitkään, kuten tavallista, </w:t>
      </w:r>
      <w:r>
        <w:rPr>
          <w:color w:val="5D9608"/>
        </w:rPr>
        <w:t xml:space="preserve">Luojani </w:t>
      </w:r>
      <w:r>
        <w:t xml:space="preserve">kanssa </w:t>
      </w:r>
      <w:r>
        <w:t xml:space="preserve">ja miettinyt joitakin niistä suurista mysteereistä, jotka </w:t>
      </w:r>
      <w:r>
        <w:rPr>
          <w:color w:val="5D9608"/>
        </w:rPr>
        <w:t xml:space="preserve">Valojen Isä </w:t>
      </w:r>
      <w:r>
        <w:t xml:space="preserve">oli paljastanut </w:t>
      </w:r>
      <w:r>
        <w:rPr>
          <w:color w:val="F95475"/>
        </w:rPr>
        <w:t xml:space="preserve">minulle</w:t>
      </w:r>
      <w:r>
        <w:t xml:space="preserve">. </w:t>
      </w:r>
      <w:r>
        <w:t xml:space="preserve">Nyt </w:t>
      </w:r>
      <w:r>
        <w:t xml:space="preserve">olin valmis tekemään ja leipomaan - </w:t>
      </w:r>
      <w:r>
        <w:t xml:space="preserve">oikeastaan </w:t>
      </w:r>
      <w:r>
        <w:t xml:space="preserve">vain </w:t>
      </w:r>
      <w:r>
        <w:rPr>
          <w:color w:val="98A088"/>
        </w:rPr>
        <w:t xml:space="preserve">sydämessäni </w:t>
      </w:r>
      <w:r>
        <w:t xml:space="preserve">- pienen, täydellisen happamattoman vohvelin, jonka söisin </w:t>
      </w:r>
      <w:r>
        <w:t xml:space="preserve">rakkaan pääsiäiskaritsani </w:t>
      </w:r>
      <w:r>
        <w:t xml:space="preserve">kanssa. </w:t>
      </w:r>
      <w:r>
        <w:t xml:space="preserve">Yhtäkkiä puhalsi </w:t>
      </w:r>
      <w:r>
        <w:rPr>
          <w:color w:val="4F584E"/>
        </w:rPr>
        <w:t xml:space="preserve">kauhea tuuli</w:t>
      </w:r>
      <w:r>
        <w:t xml:space="preserve">, niin voimakas, </w:t>
      </w:r>
      <w:r>
        <w:rPr>
          <w:color w:val="F95475"/>
        </w:rPr>
        <w:t xml:space="preserve">että </w:t>
      </w:r>
      <w:r>
        <w:t xml:space="preserve">luulin </w:t>
      </w:r>
      <w:r>
        <w:t xml:space="preserve">pienen taloni </w:t>
      </w:r>
      <w:r>
        <w:t xml:space="preserve">kukkulan, </w:t>
      </w:r>
      <w:r>
        <w:t xml:space="preserve">jolle se oli rakennettu, hajoavan - mutta </w:t>
      </w:r>
      <w:r>
        <w:t xml:space="preserve">olin </w:t>
      </w:r>
      <w:r>
        <w:t xml:space="preserve">ennenkin </w:t>
      </w:r>
      <w:r>
        <w:t xml:space="preserve">nähnyt </w:t>
      </w:r>
      <w:r>
        <w:rPr>
          <w:color w:val="248AD0"/>
        </w:rPr>
        <w:t xml:space="preserve">paholaisen </w:t>
      </w:r>
      <w:r>
        <w:t xml:space="preserve">tekevän yhtä pahoja asioita </w:t>
      </w:r>
      <w:r>
        <w:t xml:space="preserve">(</w:t>
      </w:r>
      <w:r>
        <w:rPr>
          <w:color w:val="248AD0"/>
        </w:rPr>
        <w:t xml:space="preserve">paholainen </w:t>
      </w:r>
      <w:r>
        <w:t xml:space="preserve">oli usein yrittänyt vahingoittaa </w:t>
      </w:r>
      <w:r>
        <w:rPr>
          <w:color w:val="F95475"/>
        </w:rPr>
        <w:t xml:space="preserve">minua</w:t>
      </w:r>
      <w:r>
        <w:t xml:space="preserve">), </w:t>
      </w:r>
      <w:r>
        <w:rPr>
          <w:color w:val="F95475"/>
        </w:rPr>
        <w:t xml:space="preserve">joten </w:t>
      </w:r>
      <w:r>
        <w:t xml:space="preserve">otin rohkeutta ja jatkoin mietiskelyä.</w:t>
      </w:r>
    </w:p>
    <w:p>
      <w:r>
        <w:rPr>
          <w:color w:val="5C5300"/>
        </w:rPr>
        <w:t xml:space="preserve">Kunnes </w:t>
      </w:r>
      <w:r>
        <w:rPr>
          <w:color w:val="9F6551"/>
        </w:rPr>
        <w:t xml:space="preserve">tunsin jonkun koskettavan </w:t>
      </w:r>
      <w:r>
        <w:rPr>
          <w:color w:val="5C5300"/>
        </w:rPr>
        <w:t xml:space="preserve">minua </w:t>
      </w:r>
      <w:r>
        <w:rPr>
          <w:color w:val="9F6551"/>
        </w:rPr>
        <w:t xml:space="preserve">selkään</w:t>
      </w:r>
      <w:r>
        <w:t xml:space="preserve">.</w:t>
      </w:r>
    </w:p>
    <w:p>
      <w:r>
        <w:rPr>
          <w:color w:val="9F6551"/>
        </w:rPr>
        <w:t xml:space="preserve">Tämä </w:t>
      </w:r>
      <w:r>
        <w:t xml:space="preserve">pelotti </w:t>
      </w:r>
      <w:r>
        <w:rPr>
          <w:color w:val="F95475"/>
        </w:rPr>
        <w:t xml:space="preserve">minua </w:t>
      </w:r>
      <w:r>
        <w:t xml:space="preserve">niin</w:t>
      </w:r>
      <w:r>
        <w:rPr>
          <w:color w:val="F95475"/>
        </w:rPr>
        <w:t xml:space="preserve">, </w:t>
      </w:r>
      <w:r>
        <w:t xml:space="preserve">etten uskaltanut kääntyä. </w:t>
      </w:r>
      <w:r>
        <w:t xml:space="preserve">Yritin pysyä niin rohkeana ja rauhallisena kuin ihminen näissä olosuhteissa vain voi. </w:t>
      </w:r>
      <w:r>
        <w:t xml:space="preserve">Tunsin, </w:t>
      </w:r>
      <w:r>
        <w:t xml:space="preserve">kuinka takkiani kiskottiin ja kiskottiin uudelleen, ja viimein </w:t>
      </w:r>
      <w:r>
        <w:t xml:space="preserve">katsoin ympärilleni</w:t>
      </w:r>
      <w:r>
        <w:rPr>
          <w:color w:val="F95475"/>
        </w:rPr>
        <w:t xml:space="preserve">.</w:t>
      </w:r>
      <w:r>
        <w:t xml:space="preserve"> Siellä seisoi nainen, niin kirkas ja kaunis, taivaanvärisessä kaapussa - taivas peittyi</w:t>
      </w:r>
    </w:p>
    <w:p>
      <w:r>
        <w:t xml:space="preserve">1 </w:t>
      </w:r>
      <w:r>
        <w:rPr>
          <w:color w:val="BCFEC6"/>
        </w:rPr>
        <w:t xml:space="preserve">Kristityn </w:t>
      </w:r>
      <w:r>
        <w:rPr>
          <w:color w:val="932C70"/>
        </w:rPr>
        <w:t xml:space="preserve">tarina </w:t>
      </w:r>
      <w:r>
        <w:t xml:space="preserve">alkaa juuri ennen </w:t>
      </w:r>
      <w:r>
        <w:rPr>
          <w:color w:val="53495F"/>
        </w:rPr>
        <w:t xml:space="preserve">pääsiäistä</w:t>
      </w:r>
      <w:r>
        <w:t xml:space="preserve">, kuten Danten Jumalallinen komedia. </w:t>
      </w:r>
      <w:r>
        <w:rPr>
          <w:color w:val="932C70"/>
        </w:rPr>
        <w:t xml:space="preserve">Sitä </w:t>
      </w:r>
      <w:r>
        <w:t xml:space="preserve">voidaan pitää </w:t>
      </w:r>
      <w:r>
        <w:rPr>
          <w:color w:val="2B1B04"/>
        </w:rPr>
        <w:t xml:space="preserve">Kristuksen kuoleman ja ylösnousemuksen vertauskuvana, </w:t>
      </w:r>
      <w:r>
        <w:t xml:space="preserve">vaikka </w:t>
      </w:r>
      <w:r>
        <w:rPr>
          <w:color w:val="2B1B04"/>
        </w:rPr>
        <w:t xml:space="preserve">tämä ajatus </w:t>
      </w:r>
      <w:r>
        <w:t xml:space="preserve">herättääkin hämmennystä.</w:t>
      </w:r>
    </w:p>
    <w:p>
      <w:r>
        <w:rPr>
          <w:color w:val="B5AFC4"/>
        </w:rPr>
        <w:t xml:space="preserve">Linnut lauloivat niin kauniisti, nuoret peurat hyppivät niin iloisesti</w:t>
      </w:r>
      <w:r>
        <w:t xml:space="preserve">, että </w:t>
      </w:r>
      <w:r>
        <w:rPr>
          <w:color w:val="B5AFC4"/>
        </w:rPr>
        <w:t xml:space="preserve">se </w:t>
      </w:r>
      <w:r>
        <w:t xml:space="preserve">ilahdutti </w:t>
      </w:r>
      <w:r>
        <w:rPr>
          <w:color w:val="98A088"/>
        </w:rPr>
        <w:t xml:space="preserve">vanhaa sydäntäni</w:t>
      </w:r>
      <w:r>
        <w:rPr>
          <w:color w:val="F95475"/>
        </w:rPr>
        <w:t xml:space="preserve">, </w:t>
      </w:r>
      <w:r>
        <w:t xml:space="preserve">enkä voinut olla laulamatta ...</w:t>
      </w:r>
    </w:p>
    <w:p>
      <w:r>
        <w:t xml:space="preserve">NELJÄNNES PÄIVÄ</w:t>
      </w:r>
    </w:p>
    <w:p>
      <w:r>
        <w:t xml:space="preserve">Olin hereillä ja makasin seuraavana aamuna sängyssä, katselin tyhjäkäynnillä ihania kuvia ja kirjoituksia ympäri </w:t>
      </w:r>
      <w:r>
        <w:t xml:space="preserve">huonettani, kun yhtäkkiä </w:t>
      </w:r>
      <w:r>
        <w:t xml:space="preserve">kuulin pasuunoiden äänen, aivan kuin kulkue olisi jo käynnissä. </w:t>
      </w:r>
      <w:r>
        <w:rPr>
          <w:color w:val="AE7AA1"/>
        </w:rPr>
        <w:t xml:space="preserve">Sivullani </w:t>
      </w:r>
      <w:r>
        <w:t xml:space="preserve">hyppäsi ylös sängystä kuin hullu, näytti enemmän kuolleelta kuin elävältä, ja </w:t>
      </w:r>
      <w:r>
        <w:rPr>
          <w:color w:val="4AFEFA"/>
        </w:rPr>
        <w:t xml:space="preserve">voitte </w:t>
      </w:r>
      <w:r>
        <w:t xml:space="preserve">kuvitella, </w:t>
      </w:r>
      <w:r>
        <w:t xml:space="preserve">miltä minusta tuntui, kun </w:t>
      </w:r>
      <w:r>
        <w:rPr>
          <w:color w:val="AE7AA1"/>
        </w:rPr>
        <w:t xml:space="preserve">hän </w:t>
      </w:r>
      <w:r>
        <w:t xml:space="preserve">huusi: "</w:t>
      </w:r>
      <w:r>
        <w:rPr>
          <w:color w:val="C2A393"/>
        </w:rPr>
        <w:t xml:space="preserve">Niitä </w:t>
      </w:r>
      <w:r>
        <w:t xml:space="preserve">esitellään jo kuninkaalle!"</w:t>
      </w:r>
    </w:p>
    <w:p>
      <w:r>
        <w:t xml:space="preserve">En voinut kuin huokaista turhautuneena ja kirota </w:t>
      </w:r>
      <w:r>
        <w:t xml:space="preserve">laiskoja luitani. </w:t>
      </w:r>
      <w:r>
        <w:t xml:space="preserve">Pukeuduin, mutta </w:t>
      </w:r>
      <w:r>
        <w:rPr>
          <w:color w:val="AE7AA1"/>
        </w:rPr>
        <w:t xml:space="preserve">sivullani </w:t>
      </w:r>
      <w:r>
        <w:t xml:space="preserve">oli nopeampi kuin </w:t>
      </w:r>
      <w:r>
        <w:rPr>
          <w:color w:val="F95475"/>
        </w:rPr>
        <w:t xml:space="preserve">minä </w:t>
      </w:r>
      <w:r>
        <w:t xml:space="preserve">ja juoksin ulos kammiosta katsomaan, mitä oli tekeillä. </w:t>
      </w:r>
      <w:r>
        <w:rPr>
          <w:color w:val="AE7AA1"/>
        </w:rPr>
        <w:t xml:space="preserve">Hän </w:t>
      </w:r>
      <w:r>
        <w:t xml:space="preserve">tuli pian takaisin ja kertoi </w:t>
      </w:r>
      <w:r>
        <w:rPr>
          <w:color w:val="F95475"/>
        </w:rPr>
        <w:t xml:space="preserve">minulle </w:t>
      </w:r>
      <w:r>
        <w:t xml:space="preserve">hyvät uutiset, </w:t>
      </w:r>
      <w:r>
        <w:t xml:space="preserve">etten ollut itse asiassa nukkunut liikaa; </w:t>
      </w:r>
      <w:r>
        <w:t xml:space="preserve">olin vain jättänyt aamiaisen väliin: </w:t>
      </w:r>
      <w:r>
        <w:rPr>
          <w:color w:val="C2A393"/>
        </w:rPr>
        <w:t xml:space="preserve">he </w:t>
      </w:r>
      <w:r>
        <w:t xml:space="preserve">eivät olleet halunneet herättää </w:t>
      </w:r>
      <w:r>
        <w:rPr>
          <w:color w:val="F95475"/>
        </w:rPr>
        <w:t xml:space="preserve">vanhaa miestä, joka tarvitsi </w:t>
      </w:r>
      <w:r>
        <w:rPr>
          <w:color w:val="F95475"/>
        </w:rPr>
        <w:t xml:space="preserve">lepoa</w:t>
      </w:r>
      <w:r>
        <w:t xml:space="preserve">. </w:t>
      </w:r>
      <w:r>
        <w:t xml:space="preserve">Nyt </w:t>
      </w:r>
      <w:r>
        <w:rPr>
          <w:color w:val="F95475"/>
        </w:rPr>
        <w:t xml:space="preserve">minun oli kuitenkin </w:t>
      </w:r>
      <w:r>
        <w:t xml:space="preserve">valmistauduttava lähtemään </w:t>
      </w:r>
      <w:r>
        <w:rPr>
          <w:color w:val="AE7AA1"/>
        </w:rPr>
        <w:t xml:space="preserve">hänen </w:t>
      </w:r>
      <w:r>
        <w:t xml:space="preserve">kanssaan </w:t>
      </w:r>
      <w:r>
        <w:t xml:space="preserve">leijonalähteelle, jonne </w:t>
      </w:r>
      <w:r>
        <w:t xml:space="preserve">suurin osa muista oli kokoontunut.</w:t>
      </w:r>
    </w:p>
    <w:p>
      <w:r>
        <w:t xml:space="preserve">Mikä helpotus! </w:t>
      </w:r>
      <w:r>
        <w:t xml:space="preserve">Mielialani elpyi, ja heti kun </w:t>
      </w:r>
      <w:r>
        <w:t xml:space="preserve">olin päässyt </w:t>
      </w:r>
      <w:r>
        <w:t xml:space="preserve">tavoilleni</w:t>
      </w:r>
      <w:r>
        <w:rPr>
          <w:color w:val="F95475"/>
        </w:rPr>
        <w:t xml:space="preserve">, </w:t>
      </w:r>
      <w:r>
        <w:t xml:space="preserve">seurasin </w:t>
      </w:r>
      <w:r>
        <w:rPr>
          <w:color w:val="AE7AA1"/>
        </w:rPr>
        <w:t xml:space="preserve">häntä </w:t>
      </w:r>
      <w:r>
        <w:rPr>
          <w:color w:val="BA6801"/>
        </w:rPr>
        <w:t xml:space="preserve">puutarhaan</w:t>
      </w:r>
      <w:r>
        <w:rPr>
          <w:color w:val="168E5C"/>
        </w:rPr>
        <w:t xml:space="preserve">, </w:t>
      </w:r>
      <w:r>
        <w:rPr>
          <w:color w:val="BA6801"/>
        </w:rPr>
        <w:t xml:space="preserve">josta olen jo kertonut</w:t>
      </w:r>
      <w:r>
        <w:t xml:space="preserve">. </w:t>
      </w:r>
      <w:r>
        <w:t xml:space="preserve">Huomasin, että </w:t>
      </w:r>
      <w:r>
        <w:rPr>
          <w:color w:val="6A3A35"/>
        </w:rPr>
        <w:t xml:space="preserve">leijonalla </w:t>
      </w:r>
      <w:r>
        <w:t xml:space="preserve">oli nyt miekkansa sijasta kädessään </w:t>
      </w:r>
      <w:r>
        <w:rPr>
          <w:color w:val="16C0D0"/>
        </w:rPr>
        <w:t xml:space="preserve">melko suuri laatta</w:t>
      </w:r>
      <w:r>
        <w:t xml:space="preserve">. </w:t>
      </w:r>
      <w:r>
        <w:t xml:space="preserve">Tutkiessani </w:t>
      </w:r>
      <w:r>
        <w:rPr>
          <w:color w:val="16C0D0"/>
        </w:rPr>
        <w:t xml:space="preserve">sitä </w:t>
      </w:r>
      <w:r>
        <w:t xml:space="preserve">pystyin toteamaan, että </w:t>
      </w:r>
      <w:r>
        <w:rPr>
          <w:color w:val="16C0D0"/>
        </w:rPr>
        <w:t xml:space="preserve">se </w:t>
      </w:r>
      <w:r>
        <w:t xml:space="preserve">oli otettu niistä muinaisista muistomerkeistä, joita </w:t>
      </w:r>
      <w:r>
        <w:t xml:space="preserve">olin nähnyt, ja asetettu </w:t>
      </w:r>
      <w:r>
        <w:rPr>
          <w:color w:val="BA6801"/>
        </w:rPr>
        <w:t xml:space="preserve">tänne </w:t>
      </w:r>
      <w:r>
        <w:t xml:space="preserve">jostain erityisestä syystä. </w:t>
      </w:r>
      <w:r>
        <w:rPr>
          <w:color w:val="014347"/>
        </w:rPr>
        <w:t xml:space="preserve">Siinä</w:t>
      </w:r>
      <w:r>
        <w:rPr>
          <w:color w:val="C62100"/>
        </w:rPr>
        <w:t xml:space="preserve"> oleva kaiverrus </w:t>
      </w:r>
      <w:r>
        <w:t xml:space="preserve">oli haalistumassa, joten </w:t>
      </w:r>
      <w:r>
        <w:rPr>
          <w:color w:val="F95475"/>
        </w:rPr>
        <w:t xml:space="preserve">minun </w:t>
      </w:r>
      <w:r>
        <w:t xml:space="preserve">olisi asetettava </w:t>
      </w:r>
      <w:r>
        <w:rPr>
          <w:color w:val="C62100"/>
        </w:rPr>
        <w:t xml:space="preserve">se </w:t>
      </w:r>
      <w:r>
        <w:t xml:space="preserve">tänne sellaisena kuin </w:t>
      </w:r>
      <w:r>
        <w:rPr>
          <w:color w:val="C62100"/>
        </w:rPr>
        <w:t xml:space="preserve">se </w:t>
      </w:r>
      <w:r>
        <w:t xml:space="preserve">oli silloin ja pyydettävä </w:t>
      </w:r>
      <w:r>
        <w:t xml:space="preserve">lukijoitani pohtimaan </w:t>
      </w:r>
      <w:r>
        <w:rPr>
          <w:color w:val="C62100"/>
        </w:rPr>
        <w:t xml:space="preserve">sitä</w:t>
      </w:r>
      <w:r>
        <w:t xml:space="preserve">:</w:t>
      </w:r>
    </w:p>
    <w:p>
      <w:r>
        <w:rPr>
          <w:color w:val="233809"/>
        </w:rPr>
        <w:t xml:space="preserve">Prinssi Hermes</w:t>
      </w:r>
      <w:r>
        <w:t xml:space="preserve">: </w:t>
      </w:r>
      <w:r>
        <w:t xml:space="preserve">Nyt, kun ihmiskunta on kärsinyt niin paljon vahinkoa, </w:t>
      </w:r>
      <w:r>
        <w:t xml:space="preserve">virtaan </w:t>
      </w:r>
      <w:r>
        <w:t xml:space="preserve">tänne</w:t>
      </w:r>
      <w:r>
        <w:rPr>
          <w:color w:val="233809"/>
        </w:rPr>
        <w:t xml:space="preserve">, </w:t>
      </w:r>
      <w:r>
        <w:t xml:space="preserve">kun olen </w:t>
      </w:r>
      <w:r>
        <w:rPr>
          <w:color w:val="5D9608"/>
        </w:rPr>
        <w:t xml:space="preserve">Jumalan </w:t>
      </w:r>
      <w:r>
        <w:t xml:space="preserve">neuvon ja taiteen avulla tullut parantavaksi balsamiksi.</w:t>
      </w:r>
    </w:p>
    <w:p>
      <w:r>
        <w:t xml:space="preserve">Juokaa </w:t>
      </w:r>
      <w:r>
        <w:rPr>
          <w:color w:val="233809"/>
        </w:rPr>
        <w:t xml:space="preserve">minusta</w:t>
      </w:r>
      <w:r>
        <w:rPr>
          <w:color w:val="42083B"/>
        </w:rPr>
        <w:t xml:space="preserve">,</w:t>
      </w:r>
      <w:r>
        <w:t xml:space="preserve"> jos </w:t>
      </w:r>
      <w:r>
        <w:t xml:space="preserve">voitte; peseytykää, </w:t>
      </w:r>
      <w:r>
        <w:rPr>
          <w:color w:val="42083B"/>
        </w:rPr>
        <w:t xml:space="preserve">jos </w:t>
      </w:r>
      <w:r>
        <w:t xml:space="preserve">haluatte; vaivautukaa </w:t>
      </w:r>
      <w:r>
        <w:t xml:space="preserve">vesilleni, </w:t>
      </w:r>
      <w:r>
        <w:rPr>
          <w:color w:val="42083B"/>
        </w:rPr>
        <w:t xml:space="preserve">jos </w:t>
      </w:r>
      <w:r>
        <w:t xml:space="preserve">uskallatte. Juokaa, </w:t>
      </w:r>
      <w:r>
        <w:rPr>
          <w:color w:val="42083B"/>
        </w:rPr>
        <w:t xml:space="preserve">veljet</w:t>
      </w:r>
      <w:r>
        <w:t xml:space="preserve">! Juokaa ja eläkää!</w:t>
      </w:r>
    </w:p>
    <w:p>
      <w:r>
        <w:rPr>
          <w:b/>
        </w:rPr>
        <w:t xml:space="preserve">Asiakirja numero 50</w:t>
      </w:r>
    </w:p>
    <w:p>
      <w:r>
        <w:rPr>
          <w:b/>
        </w:rPr>
        <w:t xml:space="preserve">Asiakirjan tunniste: GUM_interview_ants</w:t>
      </w:r>
    </w:p>
    <w:p>
      <w:r>
        <w:rPr>
          <w:color w:val="310106"/>
        </w:rPr>
        <w:t xml:space="preserve">Biologi Nick Bos </w:t>
      </w:r>
      <w:r>
        <w:t xml:space="preserve">kertoo </w:t>
      </w:r>
      <w:r>
        <w:t xml:space="preserve">Wikinewsille </w:t>
      </w:r>
      <w:r>
        <w:rPr>
          <w:color w:val="FEFB0A"/>
        </w:rPr>
        <w:t xml:space="preserve">"itsehoitomuurahaisista" </w:t>
      </w:r>
      <w:r>
        <w:rPr>
          <w:color w:val="FB5514"/>
        </w:rPr>
        <w:t xml:space="preserve">tiistai</w:t>
      </w:r>
      <w:r>
        <w:t xml:space="preserve">, </w:t>
      </w:r>
      <w:r>
        <w:rPr>
          <w:color w:val="FB5514"/>
        </w:rPr>
        <w:t xml:space="preserve">1. syyskuuta 2015</w:t>
      </w:r>
    </w:p>
    <w:p>
      <w:r>
        <w:rPr>
          <w:color w:val="E115C0"/>
        </w:rPr>
        <w:t xml:space="preserve">Formica fusca</w:t>
      </w:r>
      <w:r>
        <w:t xml:space="preserve">, tiedostosta. Kuva: Mathias Krumbholz.</w:t>
      </w:r>
    </w:p>
    <w:p>
      <w:r>
        <w:rPr>
          <w:color w:val="310106"/>
        </w:rPr>
        <w:t xml:space="preserve">Nick Bos </w:t>
      </w:r>
      <w:r>
        <w:rPr>
          <w:color w:val="00587F"/>
        </w:rPr>
        <w:t xml:space="preserve">Helsingin yliopistosta </w:t>
      </w:r>
      <w:r>
        <w:t xml:space="preserve">tutkii "hämmästyttäviä sopeutumisia, joita </w:t>
      </w:r>
      <w:r>
        <w:rPr>
          <w:color w:val="0BC582"/>
        </w:rPr>
        <w:t xml:space="preserve">sosiaaliset hyönteiset </w:t>
      </w:r>
      <w:r>
        <w:t xml:space="preserve">ovat kehittäneet taistellakseen äärimmäistä </w:t>
      </w:r>
      <w:r>
        <w:rPr>
          <w:color w:val="0BC582"/>
        </w:rPr>
        <w:t xml:space="preserve">loispaineita vastaan</w:t>
      </w:r>
      <w:r>
        <w:t xml:space="preserve">". </w:t>
      </w:r>
      <w:r>
        <w:rPr>
          <w:color w:val="FEB8C8"/>
        </w:rPr>
        <w:t xml:space="preserve">Äskettäin hyväksytyssä Evolution-julkaisussa </w:t>
      </w:r>
      <w:r>
        <w:rPr>
          <w:color w:val="9E8317"/>
        </w:rPr>
        <w:t xml:space="preserve">Bos </w:t>
      </w:r>
      <w:r>
        <w:rPr>
          <w:color w:val="01190F"/>
        </w:rPr>
        <w:t xml:space="preserve">ja kollegat </w:t>
      </w:r>
      <w:r>
        <w:t xml:space="preserve">kuvaavat </w:t>
      </w:r>
      <w:r>
        <w:rPr>
          <w:color w:val="FEFB0A"/>
        </w:rPr>
        <w:t xml:space="preserve">muurahaisia, jotka näyttävät lääkitsevän itse itseään</w:t>
      </w:r>
      <w:r>
        <w:t xml:space="preserve">.</w:t>
      </w:r>
    </w:p>
    <w:p>
      <w:r>
        <w:rPr>
          <w:color w:val="310106"/>
        </w:rPr>
        <w:t xml:space="preserve">"</w:t>
      </w:r>
      <w:r>
        <w:t xml:space="preserve">En epäile yhtään, etteikö ajan myötä dokumentoituja tapauksia tulisi olemaan yhä enemmän."</w:t>
      </w:r>
    </w:p>
    <w:p>
      <w:r>
        <w:rPr>
          <w:color w:val="01190F"/>
        </w:rPr>
        <w:t xml:space="preserve">Tutkimusryhmä </w:t>
      </w:r>
      <w:r>
        <w:t xml:space="preserve">käytti Formica fusca </w:t>
      </w:r>
      <w:r>
        <w:rPr>
          <w:color w:val="E115C0"/>
        </w:rPr>
        <w:t xml:space="preserve">-muurahaislajia, joka voi muodostaa tuhansia pesäkkeitä</w:t>
      </w:r>
      <w:r>
        <w:t xml:space="preserve">. </w:t>
      </w:r>
      <w:r>
        <w:rPr>
          <w:color w:val="E115C0"/>
        </w:rPr>
        <w:t xml:space="preserve">Tämä tavallinen musta muurahainen </w:t>
      </w:r>
      <w:r>
        <w:t xml:space="preserve">syö muita hyönteisiä ja myös kirvojen hunajamehua. </w:t>
      </w:r>
      <w:r>
        <w:rPr>
          <w:color w:val="E115C0"/>
        </w:rPr>
        <w:t xml:space="preserve">Se </w:t>
      </w:r>
      <w:r>
        <w:t xml:space="preserve">pesii usein puunkannoissa tai kivien alla, ja sen ruokaa etsiviä työntekijöitä voi joskus nähdä kiipeilemässä puissa.</w:t>
      </w:r>
    </w:p>
    <w:p>
      <w:r>
        <w:rPr>
          <w:color w:val="847D81"/>
        </w:rPr>
        <w:t xml:space="preserve">Osa muurahaisista </w:t>
      </w:r>
      <w:r>
        <w:t xml:space="preserve">sai tartunnan </w:t>
      </w:r>
      <w:r>
        <w:rPr>
          <w:color w:val="58018B"/>
        </w:rPr>
        <w:t xml:space="preserve">Beauveria bassiana </w:t>
      </w:r>
      <w:r>
        <w:rPr>
          <w:color w:val="58018B"/>
        </w:rPr>
        <w:t xml:space="preserve">-sienestä</w:t>
      </w:r>
      <w:r>
        <w:t xml:space="preserve">. </w:t>
      </w:r>
      <w:r>
        <w:rPr>
          <w:color w:val="847D81"/>
        </w:rPr>
        <w:t xml:space="preserve">Tartunnan saaneet muurahaiset </w:t>
      </w:r>
      <w:r>
        <w:t xml:space="preserve">valitsivat </w:t>
      </w:r>
      <w:r>
        <w:rPr>
          <w:color w:val="703B01"/>
        </w:rPr>
        <w:t xml:space="preserve">myrkyllistä vetyperoksidia </w:t>
      </w:r>
      <w:r>
        <w:rPr>
          <w:color w:val="B70639"/>
        </w:rPr>
        <w:t xml:space="preserve">sisältävää ruokaa, </w:t>
      </w:r>
      <w:r>
        <w:t xml:space="preserve">kun taas terveet muurahaiset välttelivät </w:t>
      </w:r>
      <w:r>
        <w:rPr>
          <w:color w:val="B70639"/>
        </w:rPr>
        <w:t xml:space="preserve">sitä</w:t>
      </w:r>
      <w:r>
        <w:t xml:space="preserve">. </w:t>
      </w:r>
      <w:r>
        <w:rPr>
          <w:color w:val="F7F1DF"/>
        </w:rPr>
        <w:t xml:space="preserve">Vetyperoksidi </w:t>
      </w:r>
      <w:r>
        <w:t xml:space="preserve">vähensi </w:t>
      </w:r>
      <w:r>
        <w:rPr>
          <w:color w:val="847D81"/>
        </w:rPr>
        <w:t xml:space="preserve">tartunnan saaneiden muurahaisten </w:t>
      </w:r>
      <w:r>
        <w:t xml:space="preserve">kuolleisuutta 15 prosentilla, ja </w:t>
      </w:r>
      <w:r>
        <w:rPr>
          <w:color w:val="847D81"/>
        </w:rPr>
        <w:t xml:space="preserve">muurahaiset </w:t>
      </w:r>
      <w:r>
        <w:rPr>
          <w:color w:val="847D81"/>
        </w:rPr>
        <w:t xml:space="preserve">vaihtelivat </w:t>
      </w:r>
      <w:r>
        <w:t xml:space="preserve">ruokansa syöntiä sen mukaan, kuinka suuri </w:t>
      </w:r>
      <w:r>
        <w:t xml:space="preserve">peroksidipitoisuus oli.</w:t>
      </w:r>
    </w:p>
    <w:p>
      <w:r>
        <w:t xml:space="preserve">Luonnossa </w:t>
      </w:r>
      <w:r>
        <w:rPr>
          <w:color w:val="E115C0"/>
        </w:rPr>
        <w:t xml:space="preserve">Formica fusca </w:t>
      </w:r>
      <w:r>
        <w:t xml:space="preserve">voi kohdata samanlaisia kemikaaleja kirvoissa ja kuolleissa muurahaisissa. The Independent -lehti kertoi, </w:t>
      </w:r>
      <w:r>
        <w:t xml:space="preserve">että </w:t>
      </w:r>
      <w:r>
        <w:rPr>
          <w:color w:val="FEFB0A"/>
        </w:rPr>
        <w:t xml:space="preserve">muurahaisia itseään lääkitsevät muurahaiset ovat </w:t>
      </w:r>
      <w:r>
        <w:rPr>
          <w:color w:val="FEFB0A"/>
        </w:rPr>
        <w:t xml:space="preserve">ensimmäisiä hyönteisten joukossa</w:t>
      </w:r>
      <w:r>
        <w:t xml:space="preserve">.</w:t>
      </w:r>
    </w:p>
    <w:p>
      <w:r>
        <w:rPr>
          <w:color w:val="310106"/>
        </w:rPr>
        <w:t xml:space="preserve">Bos </w:t>
      </w:r>
      <w:r>
        <w:t xml:space="preserve">väitteli tohtoriksi </w:t>
      </w:r>
      <w:r>
        <w:rPr>
          <w:color w:val="4AFEFA"/>
        </w:rPr>
        <w:t xml:space="preserve">Kööpenhaminan </w:t>
      </w:r>
      <w:r>
        <w:rPr>
          <w:color w:val="118B8A"/>
        </w:rPr>
        <w:t xml:space="preserve">yliopistosta</w:t>
      </w:r>
      <w:r>
        <w:t xml:space="preserve">. </w:t>
      </w:r>
      <w:r>
        <w:rPr>
          <w:color w:val="310106"/>
        </w:rPr>
        <w:t xml:space="preserve">Hän </w:t>
      </w:r>
      <w:r>
        <w:t xml:space="preserve">aloitti post doc -tutkimuksen </w:t>
      </w:r>
      <w:r>
        <w:rPr>
          <w:color w:val="00587F"/>
        </w:rPr>
        <w:t xml:space="preserve">Helsingissä </w:t>
      </w:r>
      <w:r>
        <w:t xml:space="preserve">vuonna 2012. </w:t>
      </w:r>
      <w:r>
        <w:rPr>
          <w:color w:val="310106"/>
        </w:rPr>
        <w:t xml:space="preserve">Hän </w:t>
      </w:r>
      <w:r>
        <w:t xml:space="preserve">pitää myös </w:t>
      </w:r>
      <w:r>
        <w:rPr>
          <w:color w:val="FCB164"/>
        </w:rPr>
        <w:t xml:space="preserve">AntyScience-blogia</w:t>
      </w:r>
      <w:r>
        <w:t xml:space="preserve">. </w:t>
      </w:r>
      <w:r>
        <w:rPr>
          <w:color w:val="FCB164"/>
        </w:rPr>
        <w:t xml:space="preserve">Blogin </w:t>
      </w:r>
      <w:r>
        <w:t xml:space="preserve">tarkoituksena on auttaa korjaamaan "tiedemiesten ja 'suuren yleisön' välistä kuilua". </w:t>
      </w:r>
      <w:r>
        <w:rPr>
          <w:color w:val="796EE6"/>
        </w:rPr>
        <w:t xml:space="preserve">Nimi </w:t>
      </w:r>
      <w:r>
        <w:t xml:space="preserve">on </w:t>
      </w:r>
      <w:r>
        <w:rPr>
          <w:color w:val="796EE6"/>
        </w:rPr>
        <w:t xml:space="preserve">sanaleikki, joka viittaa </w:t>
      </w:r>
      <w:r>
        <w:rPr>
          <w:color w:val="000D2C"/>
        </w:rPr>
        <w:t xml:space="preserve">muurahaisiin</w:t>
      </w:r>
      <w:r>
        <w:rPr>
          <w:color w:val="796EE6"/>
        </w:rPr>
        <w:t xml:space="preserve">, </w:t>
      </w:r>
      <w:r>
        <w:rPr>
          <w:color w:val="53495F"/>
        </w:rPr>
        <w:t xml:space="preserve">sen </w:t>
      </w:r>
      <w:r>
        <w:rPr>
          <w:color w:val="000D2C"/>
        </w:rPr>
        <w:t xml:space="preserve">pääaiheeseen</w:t>
      </w:r>
      <w:r>
        <w:rPr>
          <w:color w:val="796EE6"/>
        </w:rPr>
        <w:t xml:space="preserve">, tieteeseen, ja "ei-tieteelliseen" jargonittomaan viestintään</w:t>
      </w:r>
      <w:r>
        <w:t xml:space="preserve">. </w:t>
      </w:r>
      <w:r>
        <w:t xml:space="preserve">Nyt </w:t>
      </w:r>
      <w:r>
        <w:rPr>
          <w:color w:val="310106"/>
        </w:rPr>
        <w:t xml:space="preserve">hän </w:t>
      </w:r>
      <w:r>
        <w:t xml:space="preserve">keskustelee </w:t>
      </w:r>
      <w:r>
        <w:rPr>
          <w:color w:val="FEB8C8"/>
        </w:rPr>
        <w:t xml:space="preserve">työstään </w:t>
      </w:r>
      <w:r>
        <w:rPr>
          <w:color w:val="04640D"/>
        </w:rPr>
        <w:t xml:space="preserve">Wikinewsissa</w:t>
      </w:r>
      <w:r>
        <w:t xml:space="preserve">.</w:t>
      </w:r>
    </w:p>
    <w:p>
      <w:r>
        <w:t xml:space="preserve">Beauveria bassiana sirkkalla Boliviassa. Kuva: Danny Newman.</w:t>
      </w:r>
    </w:p>
    <w:p>
      <w:r>
        <w:t xml:space="preserve">Mikä sai </w:t>
      </w:r>
      <w:r>
        <w:rPr>
          <w:color w:val="310106"/>
        </w:rPr>
        <w:t xml:space="preserve">sinut</w:t>
      </w:r>
      <w:r>
        <w:t xml:space="preserve"> kiinnostumaan </w:t>
      </w:r>
      <w:r>
        <w:rPr>
          <w:color w:val="61FC03"/>
        </w:rPr>
        <w:t xml:space="preserve">muurahaisten </w:t>
      </w:r>
      <w:r>
        <w:t xml:space="preserve">tutkimisesta</w:t>
      </w:r>
      <w:r>
        <w:t xml:space="preserve">?</w:t>
      </w:r>
    </w:p>
    <w:p>
      <w:r>
        <w:rPr>
          <w:color w:val="5D9608"/>
        </w:rPr>
        <w:t xml:space="preserve">Minä </w:t>
      </w:r>
      <w:r>
        <w:rPr>
          <w:color w:val="DE98FD"/>
        </w:rPr>
        <w:t xml:space="preserve">ja opiskelukaverini </w:t>
      </w:r>
      <w:r>
        <w:t xml:space="preserve">pidimme </w:t>
      </w:r>
      <w:r>
        <w:t xml:space="preserve">opintojemme </w:t>
      </w:r>
      <w:r>
        <w:rPr>
          <w:color w:val="DE98FD"/>
        </w:rPr>
        <w:t xml:space="preserve">aikana </w:t>
      </w:r>
      <w:r>
        <w:rPr>
          <w:color w:val="98A088"/>
        </w:rPr>
        <w:t xml:space="preserve">paljon eläimiä</w:t>
      </w:r>
      <w:r>
        <w:t xml:space="preserve">, kovakuoriaisista perhosiin ja </w:t>
      </w:r>
      <w:r>
        <w:rPr>
          <w:color w:val="4F584E"/>
        </w:rPr>
        <w:t xml:space="preserve">muurahaiskärpäsiin</w:t>
      </w:r>
      <w:r>
        <w:t xml:space="preserve">. </w:t>
      </w:r>
      <w:r>
        <w:rPr>
          <w:color w:val="5C5300"/>
        </w:rPr>
        <w:t xml:space="preserve">Meillä oli </w:t>
      </w:r>
      <w:r>
        <w:rPr>
          <w:color w:val="9F6551"/>
        </w:rPr>
        <w:t xml:space="preserve">muurahaisia </w:t>
      </w:r>
      <w:r>
        <w:rPr>
          <w:color w:val="5C5300"/>
        </w:rPr>
        <w:t xml:space="preserve">tarkkailupesässä, ja </w:t>
      </w:r>
      <w:r>
        <w:rPr>
          <w:color w:val="5C5300"/>
        </w:rPr>
        <w:t xml:space="preserve">saatoin vain katsella </w:t>
      </w:r>
      <w:r>
        <w:rPr>
          <w:color w:val="9F6551"/>
        </w:rPr>
        <w:t xml:space="preserve">niitä </w:t>
      </w:r>
      <w:r>
        <w:rPr>
          <w:color w:val="5C5300"/>
        </w:rPr>
        <w:t xml:space="preserve">tuntikausia, kun katselin </w:t>
      </w:r>
      <w:r>
        <w:rPr>
          <w:color w:val="9F6551"/>
        </w:rPr>
        <w:t xml:space="preserve">niiden </w:t>
      </w:r>
      <w:r>
        <w:rPr>
          <w:color w:val="5C5300"/>
        </w:rPr>
        <w:t xml:space="preserve">menoa. </w:t>
      </w:r>
      <w:r>
        <w:rPr>
          <w:color w:val="5C5300"/>
        </w:rPr>
        <w:t xml:space="preserve">Tämä </w:t>
      </w:r>
      <w:r>
        <w:t xml:space="preserve">oli </w:t>
      </w:r>
      <w:r>
        <w:t xml:space="preserve">muistaakseni </w:t>
      </w:r>
      <w:r>
        <w:t xml:space="preserve">kolmantena biologian opiskeluvuotenani. Jonkin </w:t>
      </w:r>
      <w:r>
        <w:t xml:space="preserve">ajan kuluttua </w:t>
      </w:r>
      <w:r>
        <w:rPr>
          <w:color w:val="310106"/>
        </w:rPr>
        <w:t xml:space="preserve">minun </w:t>
      </w:r>
      <w:r>
        <w:t xml:space="preserve">piti alkaa miettiä harjoittelupaikkaa </w:t>
      </w:r>
      <w:r>
        <w:t xml:space="preserve">maisteriopintoihini, ja päätin kirjoittaa </w:t>
      </w:r>
      <w:r>
        <w:rPr>
          <w:color w:val="932C70"/>
        </w:rPr>
        <w:t xml:space="preserve">parille professorille</w:t>
      </w:r>
      <w:r>
        <w:t xml:space="preserve">. </w:t>
      </w:r>
      <w:r>
        <w:rPr>
          <w:color w:val="310106"/>
        </w:rPr>
        <w:t xml:space="preserve">Päädyin </w:t>
      </w:r>
      <w:r>
        <w:rPr>
          <w:color w:val="4AFEFA"/>
        </w:rPr>
        <w:t xml:space="preserve">Kööpenhaminan </w:t>
      </w:r>
      <w:r>
        <w:rPr>
          <w:color w:val="118B8A"/>
        </w:rPr>
        <w:t xml:space="preserve">yliopiston </w:t>
      </w:r>
      <w:r>
        <w:t xml:space="preserve">Centre for Social Evolutioniin</w:t>
      </w:r>
      <w:r>
        <w:t xml:space="preserve">, jossa </w:t>
      </w:r>
      <w:r>
        <w:t xml:space="preserve">tein </w:t>
      </w:r>
      <w:r>
        <w:rPr>
          <w:color w:val="61FC03"/>
        </w:rPr>
        <w:t xml:space="preserve">muurahaisten </w:t>
      </w:r>
      <w:r>
        <w:t xml:space="preserve">oppimista käsittelevän projektin </w:t>
      </w:r>
      <w:r>
        <w:t xml:space="preserve">professori Patrizia d'Ettorren valvonnassa. </w:t>
      </w:r>
      <w:r>
        <w:t xml:space="preserve">Pidin </w:t>
      </w:r>
      <w:r>
        <w:rPr>
          <w:color w:val="118B8A"/>
        </w:rPr>
        <w:t xml:space="preserve">siellä </w:t>
      </w:r>
      <w:r>
        <w:t xml:space="preserve">niin paljon, </w:t>
      </w:r>
      <w:r>
        <w:rPr>
          <w:color w:val="310106"/>
        </w:rPr>
        <w:t xml:space="preserve">että </w:t>
      </w:r>
      <w:r>
        <w:t xml:space="preserve">päädyin tekemään tohtorin tutkinnon, ja </w:t>
      </w:r>
      <w:r>
        <w:rPr>
          <w:color w:val="310106"/>
        </w:rPr>
        <w:t xml:space="preserve">olen </w:t>
      </w:r>
      <w:r>
        <w:t xml:space="preserve">siitä lähtien </w:t>
      </w:r>
      <w:r>
        <w:t xml:space="preserve">työskennellyt </w:t>
      </w:r>
      <w:r>
        <w:rPr>
          <w:color w:val="0BC582"/>
        </w:rPr>
        <w:t xml:space="preserve">sosiaalisten hyönteisten </w:t>
      </w:r>
      <w:r>
        <w:t xml:space="preserve">parissa.</w:t>
      </w:r>
    </w:p>
    <w:p>
      <w:r>
        <w:rPr>
          <w:color w:val="2B1B04"/>
        </w:rPr>
        <w:t xml:space="preserve">Mitä menetelmiä ja laitteita tutkimuksessa käytettiin?</w:t>
      </w:r>
    </w:p>
    <w:p>
      <w:r>
        <w:rPr>
          <w:color w:val="2B1B04"/>
        </w:rPr>
        <w:t xml:space="preserve">Tämä </w:t>
      </w:r>
      <w:r>
        <w:t xml:space="preserve">on </w:t>
      </w:r>
      <w:r>
        <w:rPr>
          <w:color w:val="2B1B04"/>
        </w:rPr>
        <w:t xml:space="preserve">hauska</w:t>
      </w:r>
      <w:r>
        <w:t xml:space="preserve">. </w:t>
      </w:r>
      <w:r>
        <w:t xml:space="preserve">Yritän työskennellä hyvin pienellä budjetilla, ja haluan rakentaa suurimman osan koeasetelmista </w:t>
      </w:r>
      <w:r>
        <w:rPr>
          <w:color w:val="310106"/>
        </w:rPr>
        <w:t xml:space="preserve">itse </w:t>
      </w:r>
      <w:r>
        <w:t xml:space="preserve">(</w:t>
      </w:r>
      <w:r>
        <w:rPr>
          <w:color w:val="01190F"/>
        </w:rPr>
        <w:t xml:space="preserve">meillä </w:t>
      </w:r>
      <w:r>
        <w:t xml:space="preserve">on laboratoriossa laitteita, joiden lempinimet ovat 'Nickinator', 'i-Nick' ja 'Nicktendo64'). Perustutkimukseen ei tällä hetkellä ole kovin paljon rahaa, </w:t>
      </w:r>
      <w:r>
        <w:rPr>
          <w:color w:val="310106"/>
        </w:rPr>
        <w:t xml:space="preserve">joten </w:t>
      </w:r>
      <w:r>
        <w:t xml:space="preserve">yritän karsia kustannuksia aina kun mahdollista. </w:t>
      </w:r>
      <w:r>
        <w:t xml:space="preserve">Keräsimme </w:t>
      </w:r>
      <w:r>
        <w:rPr>
          <w:color w:val="B5AFC4"/>
        </w:rPr>
        <w:t xml:space="preserve">luonnonvaraisia </w:t>
      </w:r>
      <w:r>
        <w:rPr>
          <w:color w:val="D4C67A"/>
        </w:rPr>
        <w:t xml:space="preserve">Formica fusca </w:t>
      </w:r>
      <w:r>
        <w:rPr>
          <w:color w:val="B5AFC4"/>
        </w:rPr>
        <w:t xml:space="preserve">-lajin pesäkkeitä </w:t>
      </w:r>
      <w:r>
        <w:t xml:space="preserve">etsimällä vanhoja puunrunkoja vanhoilta hakkuualueilta Etelä-Suomessa. </w:t>
      </w:r>
      <w:r>
        <w:t xml:space="preserve">Sitten majoitimme </w:t>
      </w:r>
      <w:r>
        <w:rPr>
          <w:color w:val="B5AFC4"/>
        </w:rPr>
        <w:t xml:space="preserve">muurahaiset </w:t>
      </w:r>
      <w:r>
        <w:rPr>
          <w:color w:val="AE7AA1"/>
        </w:rPr>
        <w:t xml:space="preserve">pesiin</w:t>
      </w:r>
      <w:r>
        <w:rPr>
          <w:color w:val="C2A393"/>
        </w:rPr>
        <w:t xml:space="preserve">, </w:t>
      </w:r>
      <w:r>
        <w:rPr>
          <w:color w:val="AE7AA1"/>
        </w:rPr>
        <w:t xml:space="preserve">jotka tein </w:t>
      </w:r>
      <w:r>
        <w:rPr>
          <w:color w:val="0232FD"/>
        </w:rPr>
        <w:t xml:space="preserve">Y-tongista </w:t>
      </w:r>
      <w:r>
        <w:rPr>
          <w:color w:val="AE7AA1"/>
        </w:rPr>
        <w:t xml:space="preserve">[</w:t>
      </w:r>
      <w:r>
        <w:rPr>
          <w:color w:val="0232FD"/>
        </w:rPr>
        <w:t xml:space="preserve">kevytbetonista</w:t>
      </w:r>
      <w:r>
        <w:rPr>
          <w:color w:val="AE7AA1"/>
        </w:rPr>
        <w:t xml:space="preserve">]</w:t>
      </w:r>
      <w:r>
        <w:t xml:space="preserve">. </w:t>
      </w:r>
      <w:r>
        <w:rPr>
          <w:color w:val="6A3A35"/>
        </w:rPr>
        <w:t xml:space="preserve">Se on </w:t>
      </w:r>
      <w:r>
        <w:rPr>
          <w:color w:val="6A3A35"/>
        </w:rPr>
        <w:t xml:space="preserve">hyvin pehmeää kiveä, jota </w:t>
      </w:r>
      <w:r>
        <w:rPr>
          <w:color w:val="6A3A35"/>
        </w:rPr>
        <w:t xml:space="preserve">on helppo veistää</w:t>
      </w:r>
      <w:r>
        <w:t xml:space="preserve">. </w:t>
      </w:r>
      <w:r>
        <w:t xml:space="preserve">Kaiversimme </w:t>
      </w:r>
      <w:r>
        <w:rPr>
          <w:color w:val="B5AFC4"/>
        </w:rPr>
        <w:t xml:space="preserve">muurahaisia </w:t>
      </w:r>
      <w:r>
        <w:t xml:space="preserve">varten pieniä neliöitä </w:t>
      </w:r>
      <w:r>
        <w:t xml:space="preserve">(jotka peitimme vanhoilla CD-levyjen kuorilla, jotta </w:t>
      </w:r>
      <w:r>
        <w:rPr>
          <w:color w:val="B5AFC4"/>
        </w:rPr>
        <w:t xml:space="preserve">ne </w:t>
      </w:r>
      <w:r>
        <w:t xml:space="preserve">eivät </w:t>
      </w:r>
      <w:r>
        <w:t xml:space="preserve">pääsisi karkuun!). </w:t>
      </w:r>
      <w:r>
        <w:t xml:space="preserve">Sitten porasimme tunnelin </w:t>
      </w:r>
      <w:r>
        <w:rPr>
          <w:color w:val="168E5C"/>
        </w:rPr>
        <w:t xml:space="preserve">ruukkuun </w:t>
      </w:r>
      <w:r>
        <w:t xml:space="preserve">(</w:t>
      </w:r>
      <w:r>
        <w:rPr>
          <w:color w:val="168E5C"/>
        </w:rPr>
        <w:t xml:space="preserve">ruokinta-areena), </w:t>
      </w:r>
      <w:r>
        <w:t xml:space="preserve">jossa </w:t>
      </w:r>
      <w:r>
        <w:rPr>
          <w:color w:val="B5AFC4"/>
        </w:rPr>
        <w:t xml:space="preserve">muurahaiset </w:t>
      </w:r>
      <w:r>
        <w:t xml:space="preserve">saivat valita </w:t>
      </w:r>
      <w:r>
        <w:rPr>
          <w:color w:val="C62100"/>
        </w:rPr>
        <w:t xml:space="preserve">lääkkeellisen </w:t>
      </w:r>
      <w:r>
        <w:t xml:space="preserve">ja </w:t>
      </w:r>
      <w:r>
        <w:rPr>
          <w:color w:val="014347"/>
        </w:rPr>
        <w:t xml:space="preserve">lääkkeettömän </w:t>
      </w:r>
      <w:r>
        <w:rPr>
          <w:color w:val="16C0D0"/>
        </w:rPr>
        <w:t xml:space="preserve">ruoan </w:t>
      </w:r>
      <w:r>
        <w:t xml:space="preserve">välillä</w:t>
      </w:r>
      <w:r>
        <w:t xml:space="preserve">.</w:t>
      </w:r>
    </w:p>
    <w:p>
      <w:r>
        <w:t xml:space="preserve">Tartutimme </w:t>
      </w:r>
      <w:r>
        <w:rPr>
          <w:color w:val="B5AFC4"/>
        </w:rPr>
        <w:t xml:space="preserve">muurahaiset </w:t>
      </w:r>
      <w:r>
        <w:t xml:space="preserve">valmistamalla </w:t>
      </w:r>
      <w:r>
        <w:rPr>
          <w:color w:val="42083B"/>
        </w:rPr>
        <w:t xml:space="preserve">Beauveria bassiana </w:t>
      </w:r>
      <w:r>
        <w:rPr>
          <w:color w:val="42083B"/>
        </w:rPr>
        <w:t xml:space="preserve">-sienen </w:t>
      </w:r>
      <w:r>
        <w:rPr>
          <w:color w:val="233809"/>
        </w:rPr>
        <w:t xml:space="preserve">liuoksen</w:t>
      </w:r>
      <w:r>
        <w:t xml:space="preserve">. </w:t>
      </w:r>
      <w:r>
        <w:t xml:space="preserve">Sen jälkeen </w:t>
      </w:r>
      <w:r>
        <w:rPr>
          <w:color w:val="B5AFC4"/>
        </w:rPr>
        <w:t xml:space="preserve">jokainen muurahainen </w:t>
      </w:r>
      <w:r>
        <w:t xml:space="preserve">kastettiin </w:t>
      </w:r>
      <w:r>
        <w:rPr>
          <w:color w:val="233809"/>
        </w:rPr>
        <w:t xml:space="preserve">liuokseen muutamaksi </w:t>
      </w:r>
      <w:r>
        <w:t xml:space="preserve">sekunniksi, kuivattiin liinalla ja laitettiin pesään. Kun </w:t>
      </w:r>
      <w:r>
        <w:rPr>
          <w:color w:val="B5AFC4"/>
        </w:rPr>
        <w:t xml:space="preserve">muurahaiset </w:t>
      </w:r>
      <w:r>
        <w:t xml:space="preserve">oli </w:t>
      </w:r>
      <w:r>
        <w:t xml:space="preserve">altistettu </w:t>
      </w:r>
      <w:r>
        <w:rPr>
          <w:color w:val="58018B"/>
        </w:rPr>
        <w:t xml:space="preserve">sienelle</w:t>
      </w:r>
      <w:r>
        <w:rPr>
          <w:color w:val="01190F"/>
        </w:rPr>
        <w:t xml:space="preserve">, </w:t>
      </w:r>
      <w:r>
        <w:t xml:space="preserve">otimme kuvia jokaisesta ruokailualueesta kolme kertaa päivässä ja </w:t>
      </w:r>
      <w:r>
        <w:rPr>
          <w:color w:val="82785D"/>
        </w:rPr>
        <w:t xml:space="preserve">laskimme, kuinka monta muurahaista oli kussakin ruokalähteessä</w:t>
      </w:r>
      <w:r>
        <w:t xml:space="preserve">.</w:t>
      </w:r>
    </w:p>
    <w:p>
      <w:r>
        <w:t xml:space="preserve">Esimerkki </w:t>
      </w:r>
      <w:r>
        <w:rPr>
          <w:color w:val="6A3A35"/>
        </w:rPr>
        <w:t xml:space="preserve">kevytbetonista, joka tarjosi kodin </w:t>
      </w:r>
      <w:r>
        <w:rPr>
          <w:color w:val="023087"/>
        </w:rPr>
        <w:t xml:space="preserve">koehenkilöille</w:t>
      </w:r>
      <w:r>
        <w:t xml:space="preserve">. Kuva: Marco Bernardini.</w:t>
      </w:r>
    </w:p>
    <w:p>
      <w:r>
        <w:rPr>
          <w:color w:val="82785D"/>
        </w:rPr>
        <w:t xml:space="preserve">Näin </w:t>
      </w:r>
      <w:r>
        <w:rPr>
          <w:color w:val="01190F"/>
        </w:rPr>
        <w:t xml:space="preserve">saimme </w:t>
      </w:r>
      <w:r>
        <w:t xml:space="preserve">tietoa siitä, että </w:t>
      </w:r>
      <w:r>
        <w:rPr>
          <w:color w:val="B5AFC4"/>
        </w:rPr>
        <w:t xml:space="preserve">muurahaiset </w:t>
      </w:r>
      <w:r>
        <w:t xml:space="preserve">valitsevat enemmän lääkkeitä sen jälkeen, kun </w:t>
      </w:r>
      <w:r>
        <w:rPr>
          <w:color w:val="B5AFC4"/>
        </w:rPr>
        <w:t xml:space="preserve">ne ovat saaneet </w:t>
      </w:r>
      <w:r>
        <w:t xml:space="preserve">tartunnan.</w:t>
      </w:r>
    </w:p>
    <w:p>
      <w:r>
        <w:rPr>
          <w:color w:val="B7DAD2"/>
        </w:rPr>
        <w:t xml:space="preserve">Tuloksena on, että </w:t>
      </w:r>
      <w:r>
        <w:rPr>
          <w:color w:val="196956"/>
        </w:rPr>
        <w:t xml:space="preserve">terveet muurahaiset </w:t>
      </w:r>
      <w:r>
        <w:rPr>
          <w:color w:val="B7DAD2"/>
        </w:rPr>
        <w:t xml:space="preserve">kuolevat nopeammin, kun ne nauttivat </w:t>
      </w:r>
      <w:r>
        <w:rPr>
          <w:color w:val="8C41BB"/>
        </w:rPr>
        <w:t xml:space="preserve">ROS:ia </w:t>
      </w:r>
      <w:r>
        <w:rPr>
          <w:color w:val="B7DAD2"/>
        </w:rPr>
        <w:t xml:space="preserve">[</w:t>
      </w:r>
      <w:r>
        <w:rPr>
          <w:color w:val="8C41BB"/>
        </w:rPr>
        <w:t xml:space="preserve">Reaktiiviset happilajit</w:t>
      </w:r>
      <w:r>
        <w:rPr>
          <w:color w:val="B7DAD2"/>
        </w:rPr>
        <w:t xml:space="preserve">, </w:t>
      </w:r>
      <w:r>
        <w:rPr>
          <w:color w:val="8C41BB"/>
        </w:rPr>
        <w:t xml:space="preserve">kemikaaliryhmä, johon kuuluu </w:t>
      </w:r>
      <w:r>
        <w:rPr>
          <w:color w:val="ECEDFE"/>
        </w:rPr>
        <w:t xml:space="preserve">vetyperoksidi</w:t>
      </w:r>
      <w:r>
        <w:rPr>
          <w:color w:val="B7DAD2"/>
        </w:rPr>
        <w:t xml:space="preserve">]. </w:t>
      </w:r>
      <w:r>
        <w:rPr>
          <w:color w:val="B7DAD2"/>
        </w:rPr>
        <w:t xml:space="preserve">mutta tartunnan saaneet muurahaiset kuolevat vähemmän, </w:t>
      </w:r>
      <w:r>
        <w:t xml:space="preserve">saatiin aikaan toisella tavalla (</w:t>
      </w:r>
      <w:r>
        <w:rPr>
          <w:color w:val="2B2D32"/>
        </w:rPr>
        <w:t xml:space="preserve">koska </w:t>
      </w:r>
      <w:r>
        <w:rPr>
          <w:color w:val="94C661"/>
        </w:rPr>
        <w:t xml:space="preserve">ROS:ia </w:t>
      </w:r>
      <w:r>
        <w:t xml:space="preserve">on syötettävä väkisin</w:t>
      </w:r>
      <w:r>
        <w:t xml:space="preserve">, kun taas </w:t>
      </w:r>
      <w:r>
        <w:rPr>
          <w:color w:val="F8907D"/>
        </w:rPr>
        <w:t xml:space="preserve">terveet muurahaiset </w:t>
      </w:r>
      <w:r>
        <w:t xml:space="preserve">eivät ota huomioon kyseistä ravinnonlähdettä, kun heille annetaan mahdollisuus valita).</w:t>
      </w:r>
    </w:p>
    <w:p>
      <w:r>
        <w:rPr>
          <w:color w:val="B7DAD2"/>
        </w:rPr>
        <w:t xml:space="preserve">Tätä </w:t>
      </w:r>
      <w:r>
        <w:t xml:space="preserve">varten </w:t>
      </w:r>
      <w:r>
        <w:t xml:space="preserve">laitamme </w:t>
      </w:r>
      <w:r>
        <w:rPr>
          <w:color w:val="895E6B"/>
        </w:rPr>
        <w:t xml:space="preserve">pesäkkeet </w:t>
      </w:r>
      <w:r>
        <w:t xml:space="preserve">periaatteessa </w:t>
      </w:r>
      <w:r>
        <w:t xml:space="preserve">ruokavaliolle, jossa </w:t>
      </w:r>
      <w:r>
        <w:rPr>
          <w:color w:val="16C0D0"/>
        </w:rPr>
        <w:t xml:space="preserve">ruokaa ja </w:t>
      </w:r>
      <w:r>
        <w:rPr>
          <w:color w:val="C62100"/>
        </w:rPr>
        <w:t xml:space="preserve">lääkkeitä </w:t>
      </w:r>
      <w:r>
        <w:t xml:space="preserve">tai ilman </w:t>
      </w:r>
      <w:r>
        <w:rPr>
          <w:color w:val="C62100"/>
        </w:rPr>
        <w:t xml:space="preserve">lääkkeitä </w:t>
      </w:r>
      <w:r>
        <w:t xml:space="preserve">jonkin aikaa. </w:t>
      </w:r>
      <w:r>
        <w:t xml:space="preserve">Ja sen jälkeen joko tartutimme </w:t>
      </w:r>
      <w:r>
        <w:rPr>
          <w:color w:val="895E6B"/>
        </w:rPr>
        <w:t xml:space="preserve">ne </w:t>
      </w:r>
      <w:r>
        <w:t xml:space="preserve">tai emme. Sitten noin kahden viikon </w:t>
      </w:r>
      <w:r>
        <w:rPr>
          <w:color w:val="01190F"/>
        </w:rPr>
        <w:t xml:space="preserve">ajan </w:t>
      </w:r>
      <w:r>
        <w:rPr>
          <w:color w:val="788E95"/>
        </w:rPr>
        <w:t xml:space="preserve">laskemme joka päivä, kuinka monta muurahaista kuoli</w:t>
      </w:r>
      <w:r>
        <w:t xml:space="preserve">. </w:t>
      </w:r>
      <w:r>
        <w:rPr>
          <w:color w:val="788E95"/>
        </w:rPr>
        <w:t xml:space="preserve">Näin </w:t>
      </w:r>
      <w:r>
        <w:rPr>
          <w:color w:val="01190F"/>
        </w:rPr>
        <w:t xml:space="preserve">saamme </w:t>
      </w:r>
      <w:r>
        <w:t xml:space="preserve">tiedot niin sanottua eloonjäämisanalyysia varten.</w:t>
      </w:r>
    </w:p>
    <w:p>
      <w:r>
        <w:t xml:space="preserve">Mittasimme </w:t>
      </w:r>
      <w:r>
        <w:rPr>
          <w:color w:val="94C661"/>
        </w:rPr>
        <w:t xml:space="preserve">ROS-pitoisuutta </w:t>
      </w:r>
      <w:r>
        <w:t xml:space="preserve">muurahaisten elimistössä sen jälkeen, kun ne olivat nauttineet </w:t>
      </w:r>
      <w:r>
        <w:rPr>
          <w:color w:val="C62100"/>
        </w:rPr>
        <w:t xml:space="preserve">lääkettä </w:t>
      </w:r>
      <w:r>
        <w:rPr>
          <w:color w:val="16C0D0"/>
        </w:rPr>
        <w:t xml:space="preserve">sisältävää ruokaa </w:t>
      </w:r>
      <w:r>
        <w:t xml:space="preserve">spektrofotometrillä. Lisäämällä tiettyjä kemikaaleja </w:t>
      </w:r>
      <w:r>
        <w:t xml:space="preserve">voidaan mitata </w:t>
      </w:r>
      <w:r>
        <w:rPr>
          <w:color w:val="94C661"/>
        </w:rPr>
        <w:t xml:space="preserve">ROS-pitoisuutta </w:t>
      </w:r>
      <w:r>
        <w:t xml:space="preserve">käyttämällä tietyn aallonpituuden valon emissiota.</w:t>
      </w:r>
    </w:p>
    <w:p>
      <w:r>
        <w:rPr>
          <w:color w:val="94C661"/>
        </w:rPr>
        <w:t xml:space="preserve">ROS:</w:t>
      </w:r>
      <w:r>
        <w:t xml:space="preserve">n haitallinen vaikutus </w:t>
      </w:r>
      <w:r>
        <w:rPr>
          <w:color w:val="FB6AB8"/>
        </w:rPr>
        <w:t xml:space="preserve">itiöihin </w:t>
      </w:r>
      <w:r>
        <w:t xml:space="preserve">oli helppo mitata. </w:t>
      </w:r>
      <w:r>
        <w:t xml:space="preserve">Sekoitimme </w:t>
      </w:r>
      <w:r>
        <w:rPr>
          <w:color w:val="FB6AB8"/>
        </w:rPr>
        <w:t xml:space="preserve">itiöihin </w:t>
      </w:r>
      <w:r>
        <w:t xml:space="preserve">erilaisia </w:t>
      </w:r>
      <w:r>
        <w:rPr>
          <w:color w:val="94C661"/>
        </w:rPr>
        <w:t xml:space="preserve">ROS-pitoisuuksia </w:t>
      </w:r>
      <w:r>
        <w:t xml:space="preserve">ja levitimme </w:t>
      </w:r>
      <w:r>
        <w:rPr>
          <w:color w:val="FB6AB8"/>
        </w:rPr>
        <w:t xml:space="preserve">ne </w:t>
      </w:r>
      <w:r>
        <w:t xml:space="preserve">petrimaljoille, joissa oli agar-liuosta, jossa sienet voivat kasvaa. Päivän kuluttua </w:t>
      </w:r>
      <w:r>
        <w:t xml:space="preserve">laskimme, kuinka monta itiötä oli vielä elossa.</w:t>
      </w:r>
    </w:p>
    <w:p>
      <w:r>
        <w:t xml:space="preserve">Kuinka luotettavina </w:t>
      </w:r>
      <w:r>
        <w:t xml:space="preserve">pidät </w:t>
      </w:r>
      <w:r>
        <w:rPr>
          <w:color w:val="DB1474"/>
        </w:rPr>
        <w:t xml:space="preserve">tuloksiasi</w:t>
      </w:r>
      <w:r>
        <w:t xml:space="preserve">?</w:t>
      </w:r>
    </w:p>
    <w:p>
      <w:r>
        <w:rPr>
          <w:color w:val="DB1474"/>
        </w:rPr>
        <w:t xml:space="preserve">Saamamme </w:t>
      </w:r>
      <w:r>
        <w:rPr>
          <w:color w:val="DB1474"/>
        </w:rPr>
        <w:t xml:space="preserve">tulokset </w:t>
      </w:r>
      <w:r>
        <w:t xml:space="preserve">ovat erittäin luotettavia. </w:t>
      </w:r>
      <w:r>
        <w:rPr>
          <w:color w:val="01190F"/>
        </w:rPr>
        <w:t xml:space="preserve">Meillä oli </w:t>
      </w:r>
      <w:r>
        <w:t xml:space="preserve">paljon pesäkkeitä, joissa oli paljon muurahaisia, </w:t>
      </w:r>
      <w:r>
        <w:rPr>
          <w:color w:val="8489AE"/>
        </w:rPr>
        <w:t xml:space="preserve">ja </w:t>
      </w:r>
      <w:r>
        <w:rPr>
          <w:color w:val="860E04"/>
        </w:rPr>
        <w:t xml:space="preserve">suoritimme </w:t>
      </w:r>
      <w:r>
        <w:rPr>
          <w:color w:val="FBC206"/>
        </w:rPr>
        <w:t xml:space="preserve">kokeen </w:t>
      </w:r>
      <w:r>
        <w:t xml:space="preserve">mahdollisuuksien mukaan </w:t>
      </w:r>
      <w:r>
        <w:rPr>
          <w:color w:val="860E04"/>
        </w:rPr>
        <w:t xml:space="preserve">sokkona</w:t>
      </w:r>
      <w:r>
        <w:t xml:space="preserve">. </w:t>
      </w:r>
      <w:r>
        <w:rPr>
          <w:color w:val="860E04"/>
        </w:rPr>
        <w:t xml:space="preserve">Tämä </w:t>
      </w:r>
      <w:r>
        <w:t xml:space="preserve">tarkoittaa sitä, että kokeen suorittaja ei tiedä, mitkä muurahaiset kuuluvat mihinkin käsittelyyn, joten </w:t>
      </w:r>
      <w:r>
        <w:rPr>
          <w:color w:val="F2CDFE"/>
        </w:rPr>
        <w:t xml:space="preserve">tuloksiin </w:t>
      </w:r>
      <w:r>
        <w:rPr>
          <w:color w:val="6EAB9B"/>
        </w:rPr>
        <w:t xml:space="preserve">on </w:t>
      </w:r>
      <w:r>
        <w:t xml:space="preserve">mahdotonta </w:t>
      </w:r>
      <w:r>
        <w:rPr>
          <w:color w:val="6EAB9B"/>
        </w:rPr>
        <w:t xml:space="preserve">vaikuttaa </w:t>
      </w:r>
      <w:r>
        <w:rPr>
          <w:color w:val="6EAB9B"/>
        </w:rPr>
        <w:t xml:space="preserve">"tarkkailijan harhapainolla"</w:t>
      </w:r>
      <w:r>
        <w:t xml:space="preserve">. </w:t>
      </w:r>
      <w:r>
        <w:rPr>
          <w:color w:val="DB1474"/>
        </w:rPr>
        <w:t xml:space="preserve">Tämä </w:t>
      </w:r>
      <w:r>
        <w:t xml:space="preserve">on kuitenkin tietysti todiste </w:t>
      </w:r>
      <w:r>
        <w:rPr>
          <w:color w:val="E115C0"/>
        </w:rPr>
        <w:t xml:space="preserve">vain yhdellä lajilla</w:t>
      </w:r>
      <w:r>
        <w:t xml:space="preserve">. </w:t>
      </w:r>
      <w:r>
        <w:t xml:space="preserve">Sitä on vaikea ekstrapoloida </w:t>
      </w:r>
      <w:r>
        <w:rPr>
          <w:color w:val="645341"/>
        </w:rPr>
        <w:t xml:space="preserve">muihin muurahaisiin, </w:t>
      </w:r>
      <w:r>
        <w:t xml:space="preserve">sillä </w:t>
      </w:r>
      <w:r>
        <w:rPr>
          <w:color w:val="645341"/>
        </w:rPr>
        <w:t xml:space="preserve">eri lajit elävät </w:t>
      </w:r>
      <w:r>
        <w:t xml:space="preserve">hyvin erilaista elämää.</w:t>
      </w:r>
    </w:p>
    <w:p>
      <w:r>
        <w:rPr>
          <w:b/>
        </w:rPr>
        <w:t xml:space="preserve">Asiakirjan numero 51</w:t>
      </w:r>
    </w:p>
    <w:p>
      <w:r>
        <w:rPr>
          <w:b/>
        </w:rPr>
        <w:t xml:space="preserve">Asiakirjan tunniste: GUM_haastattelu_veljeskunta</w:t>
      </w:r>
    </w:p>
    <w:p>
      <w:r>
        <w:rPr>
          <w:color w:val="310106"/>
        </w:rPr>
        <w:t xml:space="preserve">Wikinews </w:t>
      </w:r>
      <w:r>
        <w:t xml:space="preserve">haastattelee </w:t>
      </w:r>
      <w:r>
        <w:rPr>
          <w:color w:val="FB5514"/>
        </w:rPr>
        <w:t xml:space="preserve">Taikureiden </w:t>
      </w:r>
      <w:r>
        <w:rPr>
          <w:color w:val="FEFB0A"/>
        </w:rPr>
        <w:t xml:space="preserve">kansainvälisen veljeskunnan </w:t>
      </w:r>
      <w:r>
        <w:rPr>
          <w:color w:val="04640D"/>
        </w:rPr>
        <w:t xml:space="preserve">puheenjohtajaa </w:t>
      </w:r>
      <w:r>
        <w:rPr>
          <w:color w:val="E115C0"/>
        </w:rPr>
        <w:t xml:space="preserve">Keskiviikko</w:t>
      </w:r>
      <w:r>
        <w:t xml:space="preserve">, </w:t>
      </w:r>
      <w:r>
        <w:rPr>
          <w:color w:val="E115C0"/>
        </w:rPr>
        <w:t xml:space="preserve">9. lokakuuta 2013</w:t>
      </w:r>
    </w:p>
    <w:p>
      <w:r>
        <w:rPr>
          <w:color w:val="00587F"/>
        </w:rPr>
        <w:t xml:space="preserve">Lokakuu </w:t>
      </w:r>
      <w:r>
        <w:t xml:space="preserve">on </w:t>
      </w:r>
      <w:r>
        <w:t xml:space="preserve">Yhdysvalloissa </w:t>
      </w:r>
      <w:r>
        <w:rPr>
          <w:color w:val="00587F"/>
        </w:rPr>
        <w:t xml:space="preserve">kansallinen </w:t>
      </w:r>
      <w:r>
        <w:rPr>
          <w:color w:val="FEB8C8"/>
        </w:rPr>
        <w:t xml:space="preserve">taikakuukausi</w:t>
      </w:r>
      <w:r>
        <w:t xml:space="preserve">. </w:t>
      </w:r>
      <w:r>
        <w:rPr>
          <w:color w:val="310106"/>
        </w:rPr>
        <w:t xml:space="preserve">Wikinews </w:t>
      </w:r>
      <w:r>
        <w:t xml:space="preserve">keskusteli </w:t>
      </w:r>
      <w:r>
        <w:rPr>
          <w:color w:val="9E8317"/>
        </w:rPr>
        <w:t xml:space="preserve">taikureiden </w:t>
      </w:r>
      <w:r>
        <w:rPr>
          <w:color w:val="FEFB0A"/>
        </w:rPr>
        <w:t xml:space="preserve">kansainvälisen veljeskunnan (International Brotherhood of </w:t>
      </w:r>
      <w:r>
        <w:rPr>
          <w:color w:val="FB5514"/>
        </w:rPr>
        <w:t xml:space="preserve">Magicians) </w:t>
      </w:r>
      <w:r>
        <w:rPr>
          <w:color w:val="04640D"/>
        </w:rPr>
        <w:t xml:space="preserve">puheenjohtajan </w:t>
      </w:r>
      <w:r>
        <w:rPr>
          <w:color w:val="04640D"/>
        </w:rPr>
        <w:t xml:space="preserve">William Evansin kanssa </w:t>
      </w:r>
      <w:r>
        <w:rPr>
          <w:color w:val="9E8317"/>
        </w:rPr>
        <w:t xml:space="preserve">taikuuden </w:t>
      </w:r>
      <w:r>
        <w:t xml:space="preserve">nykytilasta </w:t>
      </w:r>
      <w:r>
        <w:t xml:space="preserve">ja siitä, miltä </w:t>
      </w:r>
      <w:r>
        <w:rPr>
          <w:color w:val="9E8317"/>
        </w:rPr>
        <w:t xml:space="preserve">sen </w:t>
      </w:r>
      <w:r>
        <w:t xml:space="preserve">tulevaisuus näyttää viihdemaailmassa.</w:t>
      </w:r>
    </w:p>
    <w:p>
      <w:r>
        <w:t xml:space="preserve">Kuinka kauan </w:t>
      </w:r>
      <w:r>
        <w:rPr>
          <w:color w:val="04640D"/>
        </w:rPr>
        <w:t xml:space="preserve">olet </w:t>
      </w:r>
      <w:r>
        <w:t xml:space="preserve">harrastanut </w:t>
      </w:r>
      <w:r>
        <w:rPr>
          <w:color w:val="9E8317"/>
        </w:rPr>
        <w:t xml:space="preserve">taikuutta </w:t>
      </w:r>
      <w:r>
        <w:t xml:space="preserve">/ opiskellut </w:t>
      </w:r>
      <w:r>
        <w:rPr>
          <w:color w:val="9E8317"/>
        </w:rPr>
        <w:t xml:space="preserve">taikuutta</w:t>
      </w:r>
      <w:r>
        <w:t xml:space="preserve">?</w:t>
      </w:r>
    </w:p>
    <w:p>
      <w:r>
        <w:t xml:space="preserve">Yli </w:t>
      </w:r>
      <w:r>
        <w:rPr>
          <w:color w:val="01190F"/>
        </w:rPr>
        <w:t xml:space="preserve">50 vuotta</w:t>
      </w:r>
      <w:r>
        <w:t xml:space="preserve">. </w:t>
      </w:r>
      <w:r>
        <w:t xml:space="preserve">Olen nyt 61-vuotias</w:t>
      </w:r>
      <w:r>
        <w:rPr>
          <w:color w:val="04640D"/>
        </w:rPr>
        <w:t xml:space="preserve">,</w:t>
      </w:r>
      <w:r>
        <w:t xml:space="preserve"> joten </w:t>
      </w:r>
      <w:r>
        <w:t xml:space="preserve">aloitin oikeastaan </w:t>
      </w:r>
      <w:r>
        <w:t xml:space="preserve">noin 10-vuotiaana, vaikka </w:t>
      </w:r>
      <w:r>
        <w:t xml:space="preserve">olin nähnyt ja käyttänyt joitakin perustemppuja muutamaa vuotta aikaisemmin. </w:t>
      </w:r>
      <w:r>
        <w:t xml:space="preserve">Muistan, kun menin </w:t>
      </w:r>
      <w:r>
        <w:rPr>
          <w:color w:val="847D81"/>
        </w:rPr>
        <w:t xml:space="preserve">Hollywood Magiciin </w:t>
      </w:r>
      <w:r>
        <w:t xml:space="preserve">ja halusin </w:t>
      </w:r>
      <w:r>
        <w:rPr>
          <w:color w:val="58018B"/>
        </w:rPr>
        <w:t xml:space="preserve">sen ison punaisen laatikon</w:t>
      </w:r>
      <w:r>
        <w:rPr>
          <w:color w:val="58018B"/>
        </w:rPr>
        <w:t xml:space="preserve">,</w:t>
      </w:r>
      <w:r>
        <w:rPr>
          <w:color w:val="58018B"/>
        </w:rPr>
        <w:t xml:space="preserve"> jossa </w:t>
      </w:r>
      <w:r>
        <w:t xml:space="preserve">oli</w:t>
      </w:r>
      <w:r>
        <w:rPr>
          <w:color w:val="58018B"/>
        </w:rPr>
        <w:t xml:space="preserve"> lohikäärmeitä</w:t>
      </w:r>
      <w:r>
        <w:t xml:space="preserve">, </w:t>
      </w:r>
      <w:r>
        <w:t xml:space="preserve">enkä edes tiennyt, mitä </w:t>
      </w:r>
      <w:r>
        <w:rPr>
          <w:color w:val="58018B"/>
        </w:rPr>
        <w:t xml:space="preserve">se </w:t>
      </w:r>
      <w:r>
        <w:t xml:space="preserve">teki. Tiskin takana oleva taikuri oli niin viisas, ettei </w:t>
      </w:r>
      <w:r>
        <w:t xml:space="preserve">myynyt </w:t>
      </w:r>
      <w:r>
        <w:rPr>
          <w:color w:val="58018B"/>
        </w:rPr>
        <w:t xml:space="preserve">sitä </w:t>
      </w:r>
      <w:r>
        <w:rPr>
          <w:color w:val="04640D"/>
        </w:rPr>
        <w:t xml:space="preserve">minulle</w:t>
      </w:r>
      <w:r>
        <w:t xml:space="preserve">, mutta sen sijaan hän </w:t>
      </w:r>
      <w:r>
        <w:rPr>
          <w:color w:val="B70639"/>
        </w:rPr>
        <w:t xml:space="preserve">myi </w:t>
      </w:r>
      <w:r>
        <w:rPr>
          <w:color w:val="703B01"/>
        </w:rPr>
        <w:t xml:space="preserve">minulle </w:t>
      </w:r>
      <w:r>
        <w:rPr>
          <w:color w:val="F7F1DF"/>
        </w:rPr>
        <w:t xml:space="preserve">kaksi kirjaa</w:t>
      </w:r>
      <w:r>
        <w:rPr>
          <w:color w:val="118B8A"/>
        </w:rPr>
        <w:t xml:space="preserve">,</w:t>
      </w:r>
      <w:r>
        <w:rPr>
          <w:color w:val="F7F1DF"/>
        </w:rPr>
        <w:t xml:space="preserve"> jotka </w:t>
      </w:r>
      <w:r>
        <w:rPr>
          <w:color w:val="F7F1DF"/>
        </w:rPr>
        <w:t xml:space="preserve">omistan </w:t>
      </w:r>
      <w:r>
        <w:rPr>
          <w:color w:val="4AFEFA"/>
        </w:rPr>
        <w:t xml:space="preserve">edelleen </w:t>
      </w:r>
      <w:r>
        <w:rPr>
          <w:color w:val="B70639"/>
        </w:rPr>
        <w:t xml:space="preserve">- </w:t>
      </w:r>
      <w:r>
        <w:rPr>
          <w:color w:val="F7F1DF"/>
        </w:rPr>
        <w:t xml:space="preserve">"</w:t>
      </w:r>
      <w:r>
        <w:rPr>
          <w:color w:val="FCB164"/>
        </w:rPr>
        <w:t xml:space="preserve">Scarne </w:t>
      </w:r>
      <w:r>
        <w:rPr>
          <w:color w:val="F7F1DF"/>
        </w:rPr>
        <w:t xml:space="preserve">on Card Tricks" ja "</w:t>
      </w:r>
      <w:r>
        <w:rPr>
          <w:color w:val="FCB164"/>
        </w:rPr>
        <w:t xml:space="preserve">Scarne </w:t>
      </w:r>
      <w:r>
        <w:rPr>
          <w:color w:val="F7F1DF"/>
        </w:rPr>
        <w:t xml:space="preserve">on Magic Tricks"</w:t>
      </w:r>
      <w:r>
        <w:t xml:space="preserve">. </w:t>
      </w:r>
      <w:r>
        <w:rPr>
          <w:color w:val="B70639"/>
        </w:rPr>
        <w:t xml:space="preserve">Siitä </w:t>
      </w:r>
      <w:r>
        <w:rPr>
          <w:color w:val="04640D"/>
        </w:rPr>
        <w:t xml:space="preserve">sain </w:t>
      </w:r>
      <w:r>
        <w:t xml:space="preserve">alkusysäyksen </w:t>
      </w:r>
      <w:r>
        <w:rPr>
          <w:color w:val="796EE6"/>
        </w:rPr>
        <w:t xml:space="preserve">kirjoihin, </w:t>
      </w:r>
      <w:r>
        <w:rPr>
          <w:color w:val="04640D"/>
        </w:rPr>
        <w:t xml:space="preserve">ja </w:t>
      </w:r>
      <w:r>
        <w:t xml:space="preserve">olen </w:t>
      </w:r>
      <w:r>
        <w:rPr>
          <w:color w:val="B70639"/>
        </w:rPr>
        <w:t xml:space="preserve">sittemmin</w:t>
      </w:r>
      <w:r>
        <w:t xml:space="preserve"> kerännyt niitä melkoisen määrän</w:t>
      </w:r>
      <w:r>
        <w:t xml:space="preserve">. </w:t>
      </w:r>
      <w:r>
        <w:t xml:space="preserve">Suurimmat vaikuttajani esiintymisessä ovat Eugene Burger ja Michael Skinner.</w:t>
      </w:r>
    </w:p>
    <w:p>
      <w:r>
        <w:rPr>
          <w:color w:val="00587F"/>
        </w:rPr>
        <w:t xml:space="preserve">Lokakuu </w:t>
      </w:r>
      <w:r>
        <w:t xml:space="preserve">on </w:t>
      </w:r>
      <w:r>
        <w:rPr>
          <w:color w:val="FEB8C8"/>
        </w:rPr>
        <w:t xml:space="preserve">Yhdysvalloissa </w:t>
      </w:r>
      <w:r>
        <w:rPr>
          <w:color w:val="00587F"/>
        </w:rPr>
        <w:t xml:space="preserve">kansallinen </w:t>
      </w:r>
      <w:r>
        <w:rPr>
          <w:color w:val="00587F"/>
        </w:rPr>
        <w:t xml:space="preserve">taikakuukausi</w:t>
      </w:r>
      <w:r>
        <w:t xml:space="preserve">. </w:t>
      </w:r>
      <w:r>
        <w:t xml:space="preserve">Uskotko, että </w:t>
      </w:r>
      <w:r>
        <w:rPr>
          <w:color w:val="9E8317"/>
        </w:rPr>
        <w:t xml:space="preserve">taikuus on </w:t>
      </w:r>
      <w:r>
        <w:rPr>
          <w:color w:val="000D2C"/>
        </w:rPr>
        <w:t xml:space="preserve">nykyään </w:t>
      </w:r>
      <w:r>
        <w:t xml:space="preserve">elinvoimainen viihdemuoto</w:t>
      </w:r>
      <w:r>
        <w:t xml:space="preserve">?</w:t>
      </w:r>
    </w:p>
    <w:p>
      <w:r>
        <w:t xml:space="preserve">Ehdottomasti. Taikureita työskentelee </w:t>
      </w:r>
      <w:r>
        <w:rPr>
          <w:color w:val="000D2C"/>
        </w:rPr>
        <w:t xml:space="preserve">nykyään </w:t>
      </w:r>
      <w:r>
        <w:t xml:space="preserve">enemmän </w:t>
      </w:r>
      <w:r>
        <w:t xml:space="preserve">kuin koskaan ennen. Hyville taikureille, jotka tekevät hyvää taikuutta, on aina yleisöä.</w:t>
      </w:r>
    </w:p>
    <w:p>
      <w:r>
        <w:t xml:space="preserve">Onko </w:t>
      </w:r>
      <w:r>
        <w:rPr>
          <w:color w:val="53495F"/>
        </w:rPr>
        <w:t xml:space="preserve">internet </w:t>
      </w:r>
      <w:r>
        <w:rPr>
          <w:color w:val="F95475"/>
        </w:rPr>
        <w:t xml:space="preserve">auttanut vai haitannut </w:t>
      </w:r>
      <w:r>
        <w:rPr>
          <w:color w:val="61FC03"/>
        </w:rPr>
        <w:t xml:space="preserve">taikuutta</w:t>
      </w:r>
      <w:r>
        <w:t xml:space="preserve">?</w:t>
      </w:r>
    </w:p>
    <w:p>
      <w:r>
        <w:rPr>
          <w:color w:val="F95475"/>
        </w:rPr>
        <w:t xml:space="preserve">Molemmat</w:t>
      </w:r>
      <w:r>
        <w:t xml:space="preserve">. </w:t>
      </w:r>
      <w:r>
        <w:t xml:space="preserve">Uskon, että </w:t>
      </w:r>
      <w:r>
        <w:rPr>
          <w:color w:val="53495F"/>
        </w:rPr>
        <w:t xml:space="preserve">se </w:t>
      </w:r>
      <w:r>
        <w:t xml:space="preserve">on auttanut </w:t>
      </w:r>
      <w:r>
        <w:rPr>
          <w:color w:val="5D9608"/>
        </w:rPr>
        <w:t xml:space="preserve">nuorempia ihmisiä </w:t>
      </w:r>
      <w:r>
        <w:t xml:space="preserve">kiinnostumaan </w:t>
      </w:r>
      <w:r>
        <w:rPr>
          <w:color w:val="9E8317"/>
        </w:rPr>
        <w:t xml:space="preserve">taikuudesta harrastuksena</w:t>
      </w:r>
      <w:r>
        <w:t xml:space="preserve">, mutta </w:t>
      </w:r>
      <w:r>
        <w:t xml:space="preserve">uskon, että </w:t>
      </w:r>
      <w:r>
        <w:rPr>
          <w:color w:val="53495F"/>
        </w:rPr>
        <w:t xml:space="preserve">se </w:t>
      </w:r>
      <w:r>
        <w:t xml:space="preserve">on vahingoittanut nuorten taikureiden kykyä ajatella, koska </w:t>
      </w:r>
      <w:r>
        <w:rPr>
          <w:color w:val="DE98FD"/>
        </w:rPr>
        <w:t xml:space="preserve">niin monet </w:t>
      </w:r>
      <w:r>
        <w:t xml:space="preserve">luottavat </w:t>
      </w:r>
      <w:r>
        <w:t xml:space="preserve">kaikkeen </w:t>
      </w:r>
      <w:r>
        <w:rPr>
          <w:color w:val="53495F"/>
        </w:rPr>
        <w:t xml:space="preserve">internetiin </w:t>
      </w:r>
      <w:r>
        <w:t xml:space="preserve">eivätkä lue </w:t>
      </w:r>
      <w:r>
        <w:rPr>
          <w:color w:val="796EE6"/>
        </w:rPr>
        <w:t xml:space="preserve">kirjoja</w:t>
      </w:r>
      <w:r>
        <w:t xml:space="preserve">. </w:t>
      </w:r>
      <w:r>
        <w:t xml:space="preserve">Meillä on oltava tietoa </w:t>
      </w:r>
      <w:r>
        <w:rPr>
          <w:color w:val="9E8317"/>
        </w:rPr>
        <w:t xml:space="preserve">taikuuden </w:t>
      </w:r>
      <w:r>
        <w:t xml:space="preserve">historiasta </w:t>
      </w:r>
      <w:r>
        <w:t xml:space="preserve">ja siitä, mitä on tehty aiemmin. Lisäksi jonkun esityksen näkeminen </w:t>
      </w:r>
      <w:r>
        <w:rPr>
          <w:color w:val="53495F"/>
        </w:rPr>
        <w:t xml:space="preserve">internetissä vie </w:t>
      </w:r>
      <w:r>
        <w:rPr>
          <w:color w:val="98A088"/>
        </w:rPr>
        <w:t xml:space="preserve">meiltä </w:t>
      </w:r>
      <w:r>
        <w:t xml:space="preserve">aistiemme </w:t>
      </w:r>
      <w:r>
        <w:t xml:space="preserve">käytön</w:t>
      </w:r>
      <w:r>
        <w:t xml:space="preserve">, omaperäisyyden ja mielikuvituksen, jota </w:t>
      </w:r>
      <w:r>
        <w:rPr>
          <w:color w:val="9E8317"/>
        </w:rPr>
        <w:t xml:space="preserve">taikuudesta </w:t>
      </w:r>
      <w:r>
        <w:t xml:space="preserve">lukeminen ja ajattelu </w:t>
      </w:r>
      <w:r>
        <w:t xml:space="preserve">voi tuottaa. Kenestä tahansa voi tulla apina</w:t>
      </w:r>
      <w:r>
        <w:rPr>
          <w:color w:val="4F584E"/>
        </w:rPr>
        <w:t xml:space="preserve">; </w:t>
      </w:r>
      <w:r>
        <w:rPr>
          <w:color w:val="4F584E"/>
        </w:rPr>
        <w:t xml:space="preserve">taikuriksi tuleminen </w:t>
      </w:r>
      <w:r>
        <w:t xml:space="preserve">vaatii vakavaa opiskelua</w:t>
      </w:r>
      <w:r>
        <w:t xml:space="preserve">.</w:t>
      </w:r>
    </w:p>
    <w:p>
      <w:r>
        <w:t xml:space="preserve">Matkustatko paljon </w:t>
      </w:r>
      <w:r>
        <w:t xml:space="preserve">nykyisessä tehtävässäsi?</w:t>
      </w:r>
    </w:p>
    <w:p>
      <w:r>
        <w:t xml:space="preserve">Kyllä</w:t>
      </w:r>
      <w:r>
        <w:rPr>
          <w:color w:val="04640D"/>
        </w:rPr>
        <w:t xml:space="preserve">, </w:t>
      </w:r>
      <w:r>
        <w:t xml:space="preserve">matkustan melko paljon. Sen </w:t>
      </w:r>
      <w:r>
        <w:t xml:space="preserve">jälkeen kun </w:t>
      </w:r>
      <w:r>
        <w:rPr>
          <w:color w:val="04640D"/>
        </w:rPr>
        <w:t xml:space="preserve">minut </w:t>
      </w:r>
      <w:r>
        <w:t xml:space="preserve">vihittiin </w:t>
      </w:r>
      <w:r>
        <w:rPr>
          <w:color w:val="04640D"/>
        </w:rPr>
        <w:t xml:space="preserve">kansainväliseksi presidentiksi </w:t>
      </w:r>
      <w:r>
        <w:t xml:space="preserve">Phoenixissa heinäkuussa, </w:t>
      </w:r>
      <w:r>
        <w:t xml:space="preserve">olen ollut Jeff McBride Experience -tapahtumassa </w:t>
      </w:r>
      <w:r>
        <w:rPr>
          <w:color w:val="248AD0"/>
        </w:rPr>
        <w:t xml:space="preserve">Eureka Springsissä, Arkansasissa</w:t>
      </w:r>
      <w:r>
        <w:t xml:space="preserve">, </w:t>
      </w:r>
      <w:r>
        <w:rPr>
          <w:color w:val="9E8317"/>
        </w:rPr>
        <w:t xml:space="preserve">Magic </w:t>
      </w:r>
      <w:r>
        <w:t xml:space="preserve">Livessä </w:t>
      </w:r>
      <w:r>
        <w:rPr>
          <w:color w:val="5C5300"/>
        </w:rPr>
        <w:t xml:space="preserve">Las Vegasissa</w:t>
      </w:r>
      <w:r>
        <w:t xml:space="preserve">, Midwest </w:t>
      </w:r>
      <w:r>
        <w:rPr>
          <w:color w:val="9E8317"/>
        </w:rPr>
        <w:t xml:space="preserve">Magic </w:t>
      </w:r>
      <w:r>
        <w:t xml:space="preserve">Jubileessa St. Louisissa, TAOM:ssa Dallasissa, British Ring Conventionissa Buxtonissa, Englannissa ja </w:t>
      </w:r>
      <w:r>
        <w:rPr>
          <w:color w:val="9E8317"/>
        </w:rPr>
        <w:t xml:space="preserve">Magic </w:t>
      </w:r>
      <w:r>
        <w:t xml:space="preserve">Circle </w:t>
      </w:r>
      <w:r>
        <w:t xml:space="preserve">-tapahtumassa </w:t>
      </w:r>
      <w:r>
        <w:t xml:space="preserve">Lontoossa. </w:t>
      </w:r>
      <w:r>
        <w:rPr>
          <w:color w:val="2B1B04"/>
        </w:rPr>
        <w:t xml:space="preserve">Ensi kuussa </w:t>
      </w:r>
      <w:r>
        <w:rPr>
          <w:color w:val="BCFEC6"/>
        </w:rPr>
        <w:t xml:space="preserve">olen menossa </w:t>
      </w:r>
      <w:r>
        <w:rPr>
          <w:color w:val="932C70"/>
        </w:rPr>
        <w:t xml:space="preserve">Las Vegasiin </w:t>
      </w:r>
      <w:r>
        <w:rPr>
          <w:color w:val="BCFEC6"/>
        </w:rPr>
        <w:t xml:space="preserve">ja Los Angelesiin</w:t>
      </w:r>
      <w:r>
        <w:rPr>
          <w:color w:val="BCFEC6"/>
        </w:rPr>
        <w:t xml:space="preserve">, </w:t>
      </w:r>
      <w:r>
        <w:rPr>
          <w:color w:val="2B1B04"/>
        </w:rPr>
        <w:t xml:space="preserve">marraskuussa </w:t>
      </w:r>
      <w:r>
        <w:rPr>
          <w:color w:val="BCFEC6"/>
        </w:rPr>
        <w:t xml:space="preserve">Italiaan</w:t>
      </w:r>
      <w:r>
        <w:rPr>
          <w:color w:val="BCFEC6"/>
        </w:rPr>
        <w:t xml:space="preserve">, </w:t>
      </w:r>
      <w:r>
        <w:rPr>
          <w:color w:val="BCFEC6"/>
        </w:rPr>
        <w:t xml:space="preserve">joulukuussa </w:t>
      </w:r>
      <w:r>
        <w:rPr>
          <w:color w:val="BCFEC6"/>
        </w:rPr>
        <w:t xml:space="preserve">takaisin </w:t>
      </w:r>
      <w:r>
        <w:rPr>
          <w:color w:val="932C70"/>
        </w:rPr>
        <w:t xml:space="preserve">Las Vegasiin</w:t>
      </w:r>
      <w:r>
        <w:rPr>
          <w:color w:val="BCFEC6"/>
        </w:rPr>
        <w:t xml:space="preserve">, tammikuussa Meksikoon, helmikuussa Magi-Festiin, </w:t>
      </w:r>
      <w:r>
        <w:rPr>
          <w:color w:val="D4C67A"/>
        </w:rPr>
        <w:t xml:space="preserve">maaliskuussa </w:t>
      </w:r>
      <w:r>
        <w:rPr>
          <w:color w:val="BCFEC6"/>
        </w:rPr>
        <w:t xml:space="preserve">Tennesseessä järjestettävään </w:t>
      </w:r>
      <w:r>
        <w:rPr>
          <w:color w:val="BCFEC6"/>
        </w:rPr>
        <w:t xml:space="preserve">Winter Carnival of </w:t>
      </w:r>
      <w:r>
        <w:rPr>
          <w:color w:val="B5AFC4"/>
        </w:rPr>
        <w:t xml:space="preserve">Magic </w:t>
      </w:r>
      <w:r>
        <w:rPr>
          <w:color w:val="BCFEC6"/>
        </w:rPr>
        <w:t xml:space="preserve">-tapahtumaan</w:t>
      </w:r>
      <w:r>
        <w:rPr>
          <w:color w:val="BCFEC6"/>
        </w:rPr>
        <w:t xml:space="preserve">, </w:t>
      </w:r>
      <w:r>
        <w:rPr>
          <w:color w:val="D4C67A"/>
        </w:rPr>
        <w:t xml:space="preserve">maaliskuussa </w:t>
      </w:r>
      <w:r>
        <w:rPr>
          <w:color w:val="AE7AA1"/>
        </w:rPr>
        <w:t xml:space="preserve">Eureka Springs </w:t>
      </w:r>
      <w:r>
        <w:rPr>
          <w:color w:val="BCFEC6"/>
        </w:rPr>
        <w:t xml:space="preserve">Cavalcade of </w:t>
      </w:r>
      <w:r>
        <w:rPr>
          <w:color w:val="B5AFC4"/>
        </w:rPr>
        <w:t xml:space="preserve">Magic -tapahtumaan </w:t>
      </w:r>
      <w:r>
        <w:rPr>
          <w:color w:val="BCFEC6"/>
        </w:rPr>
        <w:t xml:space="preserve">ja huhtikuussa FFFF:ään</w:t>
      </w:r>
      <w:r>
        <w:t xml:space="preserve">. </w:t>
      </w:r>
      <w:r>
        <w:rPr>
          <w:color w:val="BCFEC6"/>
        </w:rPr>
        <w:t xml:space="preserve">Siinä kaikki tähän </w:t>
      </w:r>
      <w:r>
        <w:t xml:space="preserve">mennessä.</w:t>
      </w:r>
    </w:p>
    <w:p>
      <w:r>
        <w:rPr>
          <w:color w:val="C2A393"/>
        </w:rPr>
        <w:t xml:space="preserve">Arkistokuvassa taikuri David Gish esittelee taikuritarvikkeita pienelle lapselle</w:t>
      </w:r>
      <w:r>
        <w:t xml:space="preserve">. </w:t>
      </w:r>
      <w:r>
        <w:rPr>
          <w:color w:val="C2A393"/>
        </w:rPr>
        <w:t xml:space="preserve">Kuva</w:t>
      </w:r>
      <w:r>
        <w:t xml:space="preserve">: Paul Budd.</w:t>
      </w:r>
    </w:p>
    <w:p>
      <w:r>
        <w:rPr>
          <w:b/>
        </w:rPr>
        <w:t xml:space="preserve">Asiakirjan numero 52</w:t>
      </w:r>
    </w:p>
    <w:p>
      <w:r>
        <w:rPr>
          <w:b/>
        </w:rPr>
        <w:t xml:space="preserve">Asiakirjan tunniste: GUM_haastattelu_chomsky</w:t>
      </w:r>
    </w:p>
    <w:p>
      <w:r>
        <w:rPr>
          <w:color w:val="310106"/>
        </w:rPr>
        <w:t xml:space="preserve">Haastattelu </w:t>
      </w:r>
      <w:r>
        <w:rPr>
          <w:color w:val="04640D"/>
        </w:rPr>
        <w:t xml:space="preserve">yhdysvaltalaisen </w:t>
      </w:r>
      <w:r>
        <w:rPr>
          <w:color w:val="FEFB0A"/>
        </w:rPr>
        <w:t xml:space="preserve">poliittisen aktivistin ja filosofin Noam Chomskyn kanssa </w:t>
      </w:r>
      <w:r>
        <w:rPr>
          <w:color w:val="FB5514"/>
        </w:rPr>
        <w:t xml:space="preserve">Lauantai </w:t>
      </w:r>
      <w:r>
        <w:rPr>
          <w:color w:val="FB5514"/>
        </w:rPr>
        <w:t xml:space="preserve">4. huhtikuuta </w:t>
      </w:r>
      <w:r>
        <w:rPr>
          <w:color w:val="E115C0"/>
        </w:rPr>
        <w:t xml:space="preserve">2009</w:t>
      </w:r>
    </w:p>
    <w:p>
      <w:r>
        <w:rPr>
          <w:color w:val="00587F"/>
        </w:rPr>
        <w:t xml:space="preserve">Poliittinen aktivisti ja filosofi Noam Chomsky</w:t>
      </w:r>
    </w:p>
    <w:p>
      <w:r>
        <w:rPr>
          <w:color w:val="00587F"/>
        </w:rPr>
        <w:t xml:space="preserve">Noam Chomsky </w:t>
      </w:r>
      <w:r>
        <w:t xml:space="preserve">on </w:t>
      </w:r>
      <w:r>
        <w:rPr>
          <w:color w:val="0BC582"/>
        </w:rPr>
        <w:t xml:space="preserve">Massachusetts </w:t>
      </w:r>
      <w:r>
        <w:rPr>
          <w:color w:val="FEB8C8"/>
        </w:rPr>
        <w:t xml:space="preserve">Institute of Technologyn</w:t>
      </w:r>
      <w:r>
        <w:rPr>
          <w:color w:val="00587F"/>
        </w:rPr>
        <w:t xml:space="preserve"> emeritusprofessori </w:t>
      </w:r>
      <w:r>
        <w:rPr>
          <w:color w:val="9E8317"/>
        </w:rPr>
        <w:t xml:space="preserve">kielitieteen </w:t>
      </w:r>
      <w:r>
        <w:rPr>
          <w:color w:val="00587F"/>
        </w:rPr>
        <w:t xml:space="preserve">ja filosofian </w:t>
      </w:r>
      <w:r>
        <w:rPr>
          <w:color w:val="00587F"/>
        </w:rPr>
        <w:t xml:space="preserve">alalla</w:t>
      </w:r>
      <w:r>
        <w:t xml:space="preserve">. </w:t>
      </w:r>
      <w:r>
        <w:rPr>
          <w:color w:val="00587F"/>
        </w:rPr>
        <w:t xml:space="preserve">Hänen </w:t>
      </w:r>
      <w:r>
        <w:t xml:space="preserve">katsotaan </w:t>
      </w:r>
      <w:r>
        <w:t xml:space="preserve">40-vuotiaana </w:t>
      </w:r>
      <w:r>
        <w:t xml:space="preserve">mullistaneen </w:t>
      </w:r>
      <w:r>
        <w:rPr>
          <w:color w:val="01190F"/>
        </w:rPr>
        <w:t xml:space="preserve">modernin kielitieteen</w:t>
      </w:r>
      <w:r>
        <w:t xml:space="preserve">. </w:t>
      </w:r>
      <w:r>
        <w:rPr>
          <w:color w:val="00587F"/>
        </w:rPr>
        <w:t xml:space="preserve">Hän </w:t>
      </w:r>
      <w:r>
        <w:t xml:space="preserve">oli </w:t>
      </w:r>
      <w:r>
        <w:rPr>
          <w:color w:val="00587F"/>
        </w:rPr>
        <w:t xml:space="preserve">yksi ensimmäisistä Vietnamin sodan vastustajista, </w:t>
      </w:r>
      <w:r>
        <w:t xml:space="preserve">ja hän on </w:t>
      </w:r>
      <w:r>
        <w:rPr>
          <w:color w:val="00587F"/>
        </w:rPr>
        <w:t xml:space="preserve">itseään liberaaliksi sosialistiksi kutsuva</w:t>
      </w:r>
      <w:r>
        <w:t xml:space="preserve">. </w:t>
      </w:r>
      <w:r>
        <w:rPr>
          <w:color w:val="00587F"/>
        </w:rPr>
        <w:t xml:space="preserve">Hän </w:t>
      </w:r>
      <w:r>
        <w:t xml:space="preserve">jatkaa </w:t>
      </w:r>
      <w:r>
        <w:t xml:space="preserve">80-vuotiaana </w:t>
      </w:r>
      <w:r>
        <w:rPr>
          <w:color w:val="847D81"/>
        </w:rPr>
        <w:t xml:space="preserve">kirjojen </w:t>
      </w:r>
      <w:r>
        <w:t xml:space="preserve">kirjoittamista</w:t>
      </w:r>
      <w:r>
        <w:t xml:space="preserve">; </w:t>
      </w:r>
      <w:r>
        <w:rPr>
          <w:color w:val="58018B"/>
        </w:rPr>
        <w:t xml:space="preserve">hänen </w:t>
      </w:r>
      <w:r>
        <w:rPr>
          <w:color w:val="B70639"/>
        </w:rPr>
        <w:t xml:space="preserve">viimeisin kirjansa </w:t>
      </w:r>
      <w:r>
        <w:rPr>
          <w:color w:val="B70639"/>
        </w:rPr>
        <w:t xml:space="preserve">Hegemony or Survival </w:t>
      </w:r>
      <w:r>
        <w:t xml:space="preserve">oli </w:t>
      </w:r>
      <w:r>
        <w:rPr>
          <w:color w:val="B70639"/>
        </w:rPr>
        <w:t xml:space="preserve">tietokirjallisuuden bestseller</w:t>
      </w:r>
      <w:r>
        <w:t xml:space="preserve">. </w:t>
      </w:r>
      <w:r>
        <w:t xml:space="preserve">Arts and Humanities Citation Indexin mukaan </w:t>
      </w:r>
      <w:r>
        <w:rPr>
          <w:color w:val="00587F"/>
        </w:rPr>
        <w:t xml:space="preserve">professori Chomsky </w:t>
      </w:r>
      <w:r>
        <w:t xml:space="preserve">on </w:t>
      </w:r>
      <w:r>
        <w:rPr>
          <w:color w:val="00587F"/>
        </w:rPr>
        <w:t xml:space="preserve">kaikkien aikojen kahdeksanneksi eniten siteerattu tutkija</w:t>
      </w:r>
      <w:r>
        <w:t xml:space="preserve">.</w:t>
      </w:r>
    </w:p>
    <w:p>
      <w:r>
        <w:t xml:space="preserve">Maaliskuun 13. päivänä </w:t>
      </w:r>
      <w:r>
        <w:rPr>
          <w:color w:val="00587F"/>
        </w:rPr>
        <w:t xml:space="preserve">professori Chomsky </w:t>
      </w:r>
      <w:r>
        <w:rPr>
          <w:color w:val="310106"/>
        </w:rPr>
        <w:t xml:space="preserve">haastatteli </w:t>
      </w:r>
      <w:r>
        <w:rPr>
          <w:color w:val="703B01"/>
        </w:rPr>
        <w:t xml:space="preserve">Michael Dranovea </w:t>
      </w:r>
      <w:r>
        <w:rPr>
          <w:color w:val="F7F1DF"/>
        </w:rPr>
        <w:t xml:space="preserve">MIT:n </w:t>
      </w:r>
      <w:r>
        <w:rPr>
          <w:color w:val="310106"/>
        </w:rPr>
        <w:t xml:space="preserve">toimistossaan Cambridgessa, </w:t>
      </w:r>
      <w:r>
        <w:rPr>
          <w:color w:val="118B8A"/>
        </w:rPr>
        <w:t xml:space="preserve">Massachusettsissa</w:t>
      </w:r>
      <w:r>
        <w:t xml:space="preserve">.</w:t>
      </w:r>
    </w:p>
    <w:p>
      <w:r>
        <w:rPr>
          <w:color w:val="4AFEFA"/>
        </w:rPr>
        <w:t xml:space="preserve">Natosta</w:t>
      </w:r>
    </w:p>
    <w:p>
      <w:r>
        <w:t xml:space="preserve">Halusin vain tietää, onko </w:t>
      </w:r>
      <w:r>
        <w:t xml:space="preserve">teillä ajatuksia </w:t>
      </w:r>
      <w:r>
        <w:rPr>
          <w:color w:val="4AFEFA"/>
        </w:rPr>
        <w:t xml:space="preserve">Naton </w:t>
      </w:r>
      <w:r>
        <w:t xml:space="preserve">viimeaikaisista </w:t>
      </w:r>
      <w:r>
        <w:t xml:space="preserve">toimista ja mielenosoituksista, jotka ovat tulossa </w:t>
      </w:r>
      <w:r>
        <w:rPr>
          <w:color w:val="796EE6"/>
        </w:rPr>
        <w:t xml:space="preserve">Naton </w:t>
      </w:r>
      <w:r>
        <w:rPr>
          <w:color w:val="FCB164"/>
        </w:rPr>
        <w:t xml:space="preserve">60. </w:t>
      </w:r>
      <w:r>
        <w:rPr>
          <w:color w:val="FCB164"/>
        </w:rPr>
        <w:t xml:space="preserve">konferenssissa</w:t>
      </w:r>
      <w:r>
        <w:t xml:space="preserve">, </w:t>
      </w:r>
      <w:r>
        <w:t xml:space="preserve">tiedän</w:t>
      </w:r>
      <w:r>
        <w:rPr>
          <w:color w:val="703B01"/>
        </w:rPr>
        <w:t xml:space="preserve">, </w:t>
      </w:r>
      <w:r>
        <w:rPr>
          <w:color w:val="00587F"/>
        </w:rPr>
        <w:t xml:space="preserve">että </w:t>
      </w:r>
      <w:r>
        <w:t xml:space="preserve">puhutte vastakonferenssissa.</w:t>
      </w:r>
    </w:p>
    <w:p>
      <w:r>
        <w:t xml:space="preserve">Voi olla, </w:t>
      </w:r>
      <w:r>
        <w:rPr>
          <w:color w:val="00587F"/>
        </w:rPr>
        <w:t xml:space="preserve">että </w:t>
      </w:r>
      <w:r>
        <w:t xml:space="preserve">pidän niin monta puhetta</w:t>
      </w:r>
      <w:r>
        <w:rPr>
          <w:color w:val="00587F"/>
        </w:rPr>
        <w:t xml:space="preserve">, </w:t>
      </w:r>
      <w:r>
        <w:t xml:space="preserve">etten muista. Mitä tulee </w:t>
      </w:r>
      <w:r>
        <w:rPr>
          <w:color w:val="796EE6"/>
        </w:rPr>
        <w:t xml:space="preserve">Naton </w:t>
      </w:r>
      <w:r>
        <w:rPr>
          <w:color w:val="FCB164"/>
        </w:rPr>
        <w:t xml:space="preserve">konferenssiin, </w:t>
      </w:r>
      <w:r>
        <w:t xml:space="preserve">niin </w:t>
      </w:r>
      <w:r>
        <w:t xml:space="preserve">tarkoitan, että ilmeinen kysymys on, miksi </w:t>
      </w:r>
      <w:r>
        <w:rPr>
          <w:color w:val="4AFEFA"/>
        </w:rPr>
        <w:t xml:space="preserve">Naton </w:t>
      </w:r>
      <w:r>
        <w:t xml:space="preserve">pitäisi </w:t>
      </w:r>
      <w:r>
        <w:t xml:space="preserve">olla olemassa? Itse asiassa </w:t>
      </w:r>
      <w:r>
        <w:t xml:space="preserve">voidaan kysyä, miksi </w:t>
      </w:r>
      <w:r>
        <w:rPr>
          <w:color w:val="4AFEFA"/>
        </w:rPr>
        <w:t xml:space="preserve">se olisi </w:t>
      </w:r>
      <w:r>
        <w:t xml:space="preserve">koskaan pitänyt olla olemassa, mutta miksi </w:t>
      </w:r>
      <w:r>
        <w:rPr>
          <w:color w:val="4AFEFA"/>
        </w:rPr>
        <w:t xml:space="preserve">sen </w:t>
      </w:r>
      <w:r>
        <w:t xml:space="preserve">pitäisi nyt </w:t>
      </w:r>
      <w:r>
        <w:t xml:space="preserve">olla olemassa. </w:t>
      </w:r>
      <w:r>
        <w:t xml:space="preserve">Tarkoitan</w:t>
      </w:r>
      <w:r>
        <w:rPr>
          <w:color w:val="00587F"/>
        </w:rPr>
        <w:t xml:space="preserve">, että </w:t>
      </w:r>
      <w:r>
        <w:rPr>
          <w:color w:val="53495F"/>
        </w:rPr>
        <w:t xml:space="preserve">teoriana </w:t>
      </w:r>
      <w:r>
        <w:t xml:space="preserve">oli, </w:t>
      </w:r>
      <w:r>
        <w:t xml:space="preserve">uskokaa </w:t>
      </w:r>
      <w:r>
        <w:t xml:space="preserve">tai älkää, että </w:t>
      </w:r>
      <w:r>
        <w:rPr>
          <w:color w:val="F95475"/>
        </w:rPr>
        <w:t xml:space="preserve">se olisi </w:t>
      </w:r>
      <w:r>
        <w:rPr>
          <w:color w:val="53495F"/>
        </w:rPr>
        <w:t xml:space="preserve">puolustusliitto </w:t>
      </w:r>
      <w:r>
        <w:rPr>
          <w:color w:val="61FC03"/>
        </w:rPr>
        <w:t xml:space="preserve">mahdollisia Neuvostoliiton hyökkäyksiä </w:t>
      </w:r>
      <w:r>
        <w:rPr>
          <w:color w:val="53495F"/>
        </w:rPr>
        <w:t xml:space="preserve">vastaan</w:t>
      </w:r>
      <w:r>
        <w:t xml:space="preserve">, </w:t>
      </w:r>
      <w:r>
        <w:rPr>
          <w:color w:val="53495F"/>
        </w:rPr>
        <w:t xml:space="preserve">se oli </w:t>
      </w:r>
      <w:r>
        <w:rPr>
          <w:color w:val="53495F"/>
        </w:rPr>
        <w:t xml:space="preserve">perusoppi</w:t>
      </w:r>
      <w:r>
        <w:t xml:space="preserve">. </w:t>
      </w:r>
      <w:r>
        <w:t xml:space="preserve">No, </w:t>
      </w:r>
      <w:r>
        <w:rPr>
          <w:color w:val="DE98FD"/>
        </w:rPr>
        <w:t xml:space="preserve">Neuvostoliiton hyökkäystä </w:t>
      </w:r>
      <w:r>
        <w:rPr>
          <w:color w:val="5D9608"/>
        </w:rPr>
        <w:t xml:space="preserve">vastaan </w:t>
      </w:r>
      <w:r>
        <w:t xml:space="preserve">ei ole </w:t>
      </w:r>
      <w:r>
        <w:rPr>
          <w:color w:val="5D9608"/>
        </w:rPr>
        <w:t xml:space="preserve">puolustusta</w:t>
      </w:r>
      <w:r>
        <w:t xml:space="preserve">, joten </w:t>
      </w:r>
      <w:r>
        <w:t xml:space="preserve">uskoi </w:t>
      </w:r>
      <w:r>
        <w:rPr>
          <w:color w:val="53495F"/>
        </w:rPr>
        <w:t xml:space="preserve">siihen oppiin </w:t>
      </w:r>
      <w:r>
        <w:t xml:space="preserve">tai ei</w:t>
      </w:r>
      <w:r>
        <w:rPr>
          <w:color w:val="000D2C"/>
        </w:rPr>
        <w:t xml:space="preserve">, </w:t>
      </w:r>
      <w:r>
        <w:rPr>
          <w:color w:val="5D9608"/>
        </w:rPr>
        <w:t xml:space="preserve">se on </w:t>
      </w:r>
      <w:r>
        <w:t xml:space="preserve">mennyttä. Kun </w:t>
      </w:r>
      <w:r>
        <w:rPr>
          <w:color w:val="98A088"/>
        </w:rPr>
        <w:t xml:space="preserve">Neuvostoliitto </w:t>
      </w:r>
      <w:r>
        <w:t xml:space="preserve">romahti, </w:t>
      </w:r>
      <w:r>
        <w:rPr>
          <w:color w:val="248AD0"/>
        </w:rPr>
        <w:t xml:space="preserve">Gorbatshovin </w:t>
      </w:r>
      <w:r>
        <w:rPr>
          <w:color w:val="4F584E"/>
        </w:rPr>
        <w:t xml:space="preserve">ja </w:t>
      </w:r>
      <w:r>
        <w:rPr>
          <w:color w:val="5C5300"/>
        </w:rPr>
        <w:t xml:space="preserve">Yhdysvaltain </w:t>
      </w:r>
      <w:r>
        <w:rPr>
          <w:color w:val="4F584E"/>
        </w:rPr>
        <w:t xml:space="preserve">hallituksen ja ensimmäisen </w:t>
      </w:r>
      <w:r>
        <w:rPr>
          <w:color w:val="9F6551"/>
        </w:rPr>
        <w:t xml:space="preserve">Bushin </w:t>
      </w:r>
      <w:r>
        <w:rPr>
          <w:color w:val="4F584E"/>
        </w:rPr>
        <w:t xml:space="preserve">hallinnon </w:t>
      </w:r>
      <w:r>
        <w:rPr>
          <w:color w:val="4F584E"/>
        </w:rPr>
        <w:t xml:space="preserve">välillä oli </w:t>
      </w:r>
      <w:r>
        <w:rPr>
          <w:color w:val="4F584E"/>
        </w:rPr>
        <w:t xml:space="preserve">tehty sopimus</w:t>
      </w:r>
      <w:r>
        <w:t xml:space="preserve">, </w:t>
      </w:r>
      <w:r>
        <w:rPr>
          <w:color w:val="4F584E"/>
        </w:rPr>
        <w:t xml:space="preserve">tuore sopimus</w:t>
      </w:r>
      <w:r>
        <w:t xml:space="preserve">. </w:t>
      </w:r>
      <w:r>
        <w:rPr>
          <w:color w:val="4F584E"/>
        </w:rPr>
        <w:t xml:space="preserve">Sopimus </w:t>
      </w:r>
      <w:r>
        <w:t xml:space="preserve">oli, että </w:t>
      </w:r>
      <w:r>
        <w:rPr>
          <w:color w:val="BCFEC6"/>
        </w:rPr>
        <w:t xml:space="preserve">Gorbatshov </w:t>
      </w:r>
      <w:r>
        <w:t xml:space="preserve">suostui </w:t>
      </w:r>
      <w:r>
        <w:rPr>
          <w:color w:val="932C70"/>
        </w:rPr>
        <w:t xml:space="preserve">melko merkittävään myönnytykseen</w:t>
      </w:r>
      <w:r>
        <w:t xml:space="preserve">: </w:t>
      </w:r>
      <w:r>
        <w:rPr>
          <w:color w:val="BCFEC6"/>
        </w:rPr>
        <w:t xml:space="preserve">hän </w:t>
      </w:r>
      <w:r>
        <w:t xml:space="preserve">suostui siihen, että </w:t>
      </w:r>
      <w:r>
        <w:rPr>
          <w:color w:val="2B1B04"/>
        </w:rPr>
        <w:t xml:space="preserve">yhdistynyt Saksa </w:t>
      </w:r>
      <w:r>
        <w:t xml:space="preserve">liittyisi </w:t>
      </w:r>
      <w:r>
        <w:rPr>
          <w:color w:val="4AFEFA"/>
        </w:rPr>
        <w:t xml:space="preserve">sotilasliitto Natoon</w:t>
      </w:r>
      <w:r>
        <w:t xml:space="preserve">. </w:t>
      </w:r>
      <w:r>
        <w:t xml:space="preserve">Nyt </w:t>
      </w:r>
      <w:r>
        <w:rPr>
          <w:color w:val="932C70"/>
        </w:rPr>
        <w:t xml:space="preserve">se </w:t>
      </w:r>
      <w:r>
        <w:t xml:space="preserve">on </w:t>
      </w:r>
      <w:r>
        <w:rPr>
          <w:color w:val="B5AFC4"/>
        </w:rPr>
        <w:t xml:space="preserve">historian </w:t>
      </w:r>
      <w:r>
        <w:t xml:space="preserve">valossa merkittävää</w:t>
      </w:r>
      <w:r>
        <w:t xml:space="preserve">, </w:t>
      </w:r>
      <w:r>
        <w:rPr>
          <w:color w:val="B5AFC4"/>
        </w:rPr>
        <w:t xml:space="preserve">viime vuosisadan historian valossa</w:t>
      </w:r>
      <w:r>
        <w:t xml:space="preserve">, </w:t>
      </w:r>
      <w:r>
        <w:rPr>
          <w:color w:val="2B1B04"/>
        </w:rPr>
        <w:t xml:space="preserve">Saksa </w:t>
      </w:r>
      <w:r>
        <w:t xml:space="preserve">yksin oli käytännössä tuhonnut </w:t>
      </w:r>
      <w:r>
        <w:rPr>
          <w:color w:val="D4C67A"/>
        </w:rPr>
        <w:t xml:space="preserve">Venäjän</w:t>
      </w:r>
      <w:r>
        <w:t xml:space="preserve">, kahdesti, ja </w:t>
      </w:r>
      <w:r>
        <w:rPr>
          <w:color w:val="AE7AA1"/>
        </w:rPr>
        <w:t xml:space="preserve">Saksa, </w:t>
      </w:r>
      <w:r>
        <w:rPr>
          <w:color w:val="C2A393"/>
        </w:rPr>
        <w:t xml:space="preserve">jonka tukena on </w:t>
      </w:r>
      <w:r>
        <w:rPr>
          <w:color w:val="0232FD"/>
        </w:rPr>
        <w:t xml:space="preserve">vihamielinen sotilasliitto, jonka keskipisteenä on </w:t>
      </w:r>
      <w:r>
        <w:rPr>
          <w:color w:val="6A3A35"/>
        </w:rPr>
        <w:t xml:space="preserve">historian ilmiömäisin sotilasvalta</w:t>
      </w:r>
      <w:r>
        <w:t xml:space="preserve">, </w:t>
      </w:r>
      <w:r>
        <w:rPr>
          <w:color w:val="C2A393"/>
        </w:rPr>
        <w:t xml:space="preserve">se </w:t>
      </w:r>
      <w:r>
        <w:t xml:space="preserve">on </w:t>
      </w:r>
      <w:r>
        <w:rPr>
          <w:color w:val="C2A393"/>
        </w:rPr>
        <w:t xml:space="preserve">todellinen uhka</w:t>
      </w:r>
      <w:r>
        <w:t xml:space="preserve">. Siitä </w:t>
      </w:r>
      <w:r>
        <w:t xml:space="preserve">huolimatta </w:t>
      </w:r>
      <w:r>
        <w:rPr>
          <w:color w:val="BCFEC6"/>
        </w:rPr>
        <w:t xml:space="preserve">hän </w:t>
      </w:r>
      <w:r>
        <w:t xml:space="preserve">suostui, mutta oli vastine, nimittäin se, että </w:t>
      </w:r>
      <w:r>
        <w:rPr>
          <w:color w:val="4AFEFA"/>
        </w:rPr>
        <w:t xml:space="preserve">Nato </w:t>
      </w:r>
      <w:r>
        <w:t xml:space="preserve">ei saisi laajentua </w:t>
      </w:r>
      <w:r>
        <w:rPr>
          <w:color w:val="BA6801"/>
        </w:rPr>
        <w:t xml:space="preserve">itään</w:t>
      </w:r>
      <w:r>
        <w:t xml:space="preserve">, jotta </w:t>
      </w:r>
      <w:r>
        <w:rPr>
          <w:color w:val="D4C67A"/>
        </w:rPr>
        <w:t xml:space="preserve">Venäjällä </w:t>
      </w:r>
      <w:r>
        <w:t xml:space="preserve">olisi ainakin jonkinlainen turvallisuusvyöhyke. </w:t>
      </w:r>
      <w:r>
        <w:rPr>
          <w:color w:val="168E5C"/>
        </w:rPr>
        <w:t xml:space="preserve">George Bush </w:t>
      </w:r>
      <w:r>
        <w:t xml:space="preserve">ja </w:t>
      </w:r>
      <w:r>
        <w:rPr>
          <w:color w:val="16C0D0"/>
        </w:rPr>
        <w:t xml:space="preserve">ulkoministeri </w:t>
      </w:r>
      <w:r>
        <w:rPr>
          <w:color w:val="16C0D0"/>
        </w:rPr>
        <w:t xml:space="preserve">James </w:t>
      </w:r>
      <w:r>
        <w:t xml:space="preserve">Baker </w:t>
      </w:r>
      <w:r>
        <w:t xml:space="preserve">sopivat, </w:t>
      </w:r>
      <w:r>
        <w:t xml:space="preserve">ettei </w:t>
      </w:r>
      <w:r>
        <w:rPr>
          <w:color w:val="4AFEFA"/>
        </w:rPr>
        <w:t xml:space="preserve">Nato </w:t>
      </w:r>
      <w:r>
        <w:t xml:space="preserve">laajenisi tuumaakaan </w:t>
      </w:r>
      <w:r>
        <w:rPr>
          <w:color w:val="BA6801"/>
        </w:rPr>
        <w:t xml:space="preserve">itään</w:t>
      </w:r>
      <w:r>
        <w:t xml:space="preserve">. </w:t>
      </w:r>
      <w:r>
        <w:rPr>
          <w:color w:val="BCFEC6"/>
        </w:rPr>
        <w:t xml:space="preserve">Gorbatshov </w:t>
      </w:r>
      <w:r>
        <w:t xml:space="preserve">ehdotti myös </w:t>
      </w:r>
      <w:r>
        <w:rPr>
          <w:color w:val="C62100"/>
        </w:rPr>
        <w:t xml:space="preserve">ydinaseetonta vyöhykettä alueelle, </w:t>
      </w:r>
      <w:r>
        <w:t xml:space="preserve">mutta </w:t>
      </w:r>
      <w:r>
        <w:rPr>
          <w:color w:val="014347"/>
        </w:rPr>
        <w:t xml:space="preserve">Yhdysvallat </w:t>
      </w:r>
      <w:r>
        <w:t xml:space="preserve">ei suostunut harkitsemaan </w:t>
      </w:r>
      <w:r>
        <w:rPr>
          <w:color w:val="C62100"/>
        </w:rPr>
        <w:t xml:space="preserve">sitä</w:t>
      </w:r>
      <w:r>
        <w:t xml:space="preserve">. </w:t>
      </w:r>
      <w:r>
        <w:t xml:space="preserve">Okei, </w:t>
      </w:r>
      <w:r>
        <w:rPr>
          <w:color w:val="932C70"/>
        </w:rPr>
        <w:t xml:space="preserve">se </w:t>
      </w:r>
      <w:r>
        <w:t xml:space="preserve">oli siis </w:t>
      </w:r>
      <w:r>
        <w:rPr>
          <w:color w:val="932C70"/>
        </w:rPr>
        <w:t xml:space="preserve">se perusta, jonka pohjalta sitten pian </w:t>
      </w:r>
      <w:r>
        <w:rPr>
          <w:color w:val="233809"/>
        </w:rPr>
        <w:t xml:space="preserve">Neuvostoliiton </w:t>
      </w:r>
      <w:r>
        <w:rPr>
          <w:color w:val="932C70"/>
        </w:rPr>
        <w:t xml:space="preserve">romahtamisen jälkeen</w:t>
      </w:r>
      <w:r>
        <w:t xml:space="preserve">. </w:t>
      </w:r>
      <w:r>
        <w:t xml:space="preserve">No, </w:t>
      </w:r>
      <w:r>
        <w:rPr>
          <w:color w:val="42083B"/>
        </w:rPr>
        <w:t xml:space="preserve">Clinton </w:t>
      </w:r>
      <w:r>
        <w:t xml:space="preserve">tuli virkaan, mitä </w:t>
      </w:r>
      <w:r>
        <w:rPr>
          <w:color w:val="42083B"/>
        </w:rPr>
        <w:t xml:space="preserve">hän </w:t>
      </w:r>
      <w:r>
        <w:t xml:space="preserve">teki? No, </w:t>
      </w:r>
      <w:r>
        <w:rPr>
          <w:color w:val="82785D"/>
        </w:rPr>
        <w:t xml:space="preserve">yksi ensimmäisistä asioista </w:t>
      </w:r>
      <w:r>
        <w:t xml:space="preserve">oli se</w:t>
      </w:r>
      <w:r>
        <w:rPr>
          <w:color w:val="82785D"/>
        </w:rPr>
        <w:t xml:space="preserve">, että </w:t>
      </w:r>
      <w:r>
        <w:rPr>
          <w:color w:val="023087"/>
        </w:rPr>
        <w:t xml:space="preserve">hän perui </w:t>
      </w:r>
      <w:r>
        <w:rPr>
          <w:color w:val="82785D"/>
        </w:rPr>
        <w:t xml:space="preserve">lupauksensa olla laajentamatta </w:t>
      </w:r>
      <w:r>
        <w:rPr>
          <w:color w:val="B7DAD2"/>
        </w:rPr>
        <w:t xml:space="preserve">Natoa </w:t>
      </w:r>
      <w:r>
        <w:rPr>
          <w:color w:val="196956"/>
        </w:rPr>
        <w:t xml:space="preserve">itään</w:t>
      </w:r>
      <w:r>
        <w:t xml:space="preserve">. </w:t>
      </w:r>
      <w:r>
        <w:rPr>
          <w:color w:val="82785D"/>
        </w:rPr>
        <w:t xml:space="preserve">Se </w:t>
      </w:r>
      <w:r>
        <w:t xml:space="preserve">oli </w:t>
      </w:r>
      <w:r>
        <w:rPr>
          <w:color w:val="82785D"/>
        </w:rPr>
        <w:t xml:space="preserve">merkittävä uhka </w:t>
      </w:r>
      <w:r>
        <w:rPr>
          <w:color w:val="8C41BB"/>
        </w:rPr>
        <w:t xml:space="preserve">Neuvostoliitolle</w:t>
      </w:r>
      <w:r>
        <w:t xml:space="preserve">, </w:t>
      </w:r>
      <w:r>
        <w:rPr>
          <w:color w:val="D4C67A"/>
        </w:rPr>
        <w:t xml:space="preserve">Venäjälle </w:t>
      </w:r>
      <w:r>
        <w:t xml:space="preserve">nyt kun </w:t>
      </w:r>
      <w:r>
        <w:rPr>
          <w:color w:val="98A088"/>
        </w:rPr>
        <w:t xml:space="preserve">Neuvostoliittoa </w:t>
      </w:r>
      <w:r>
        <w:t xml:space="preserve">ei enää ollut</w:t>
      </w:r>
      <w:r>
        <w:t xml:space="preserve">, </w:t>
      </w:r>
      <w:r>
        <w:rPr>
          <w:color w:val="82785D"/>
        </w:rPr>
        <w:t xml:space="preserve">se </w:t>
      </w:r>
      <w:r>
        <w:t xml:space="preserve">oli </w:t>
      </w:r>
      <w:r>
        <w:rPr>
          <w:color w:val="82785D"/>
        </w:rPr>
        <w:t xml:space="preserve">merkittävä uhka </w:t>
      </w:r>
      <w:r>
        <w:rPr>
          <w:color w:val="ECEDFE"/>
        </w:rPr>
        <w:t xml:space="preserve">Venäjälle, </w:t>
      </w:r>
      <w:r>
        <w:t xml:space="preserve">eikä ollut yllättävää, </w:t>
      </w:r>
      <w:r>
        <w:rPr>
          <w:color w:val="D4C67A"/>
        </w:rPr>
        <w:t xml:space="preserve">että he </w:t>
      </w:r>
      <w:r>
        <w:t xml:space="preserve">vastasivat siihen vahvistamalla </w:t>
      </w:r>
      <w:r>
        <w:rPr>
          <w:color w:val="94C661"/>
        </w:rPr>
        <w:t xml:space="preserve">hyökkäyskapasiteettiaan</w:t>
      </w:r>
      <w:r>
        <w:t xml:space="preserve">, ei paljon mutta jonkin verran. Niinpä </w:t>
      </w:r>
      <w:r>
        <w:rPr>
          <w:color w:val="D4C67A"/>
        </w:rPr>
        <w:t xml:space="preserve">he </w:t>
      </w:r>
      <w:r>
        <w:rPr>
          <w:color w:val="F8907D"/>
        </w:rPr>
        <w:t xml:space="preserve">peruuttivat </w:t>
      </w:r>
      <w:r>
        <w:rPr>
          <w:color w:val="895E6B"/>
        </w:rPr>
        <w:t xml:space="preserve">lupauksensa olla käyttämättä ydinaseita </w:t>
      </w:r>
      <w:r>
        <w:rPr>
          <w:color w:val="788E95"/>
        </w:rPr>
        <w:t xml:space="preserve">ensi-iskussa</w:t>
      </w:r>
      <w:r>
        <w:t xml:space="preserve">, </w:t>
      </w:r>
      <w:r>
        <w:rPr>
          <w:color w:val="4AFEFA"/>
        </w:rPr>
        <w:t xml:space="preserve">Nato </w:t>
      </w:r>
      <w:r>
        <w:t xml:space="preserve">ei ollut koskaan peruuttanut </w:t>
      </w:r>
      <w:r>
        <w:rPr>
          <w:color w:val="895E6B"/>
        </w:rPr>
        <w:t xml:space="preserve">sitä, </w:t>
      </w:r>
      <w:r>
        <w:t xml:space="preserve">mutta </w:t>
      </w:r>
      <w:r>
        <w:rPr>
          <w:color w:val="D4C67A"/>
        </w:rPr>
        <w:t xml:space="preserve">he </w:t>
      </w:r>
      <w:r>
        <w:t xml:space="preserve">olivat peruuttaneet, ja he aloittivat jonkinlaisen remilitarisoinnin. </w:t>
      </w:r>
      <w:r>
        <w:rPr>
          <w:color w:val="FB6AB8"/>
        </w:rPr>
        <w:t xml:space="preserve">Bushin </w:t>
      </w:r>
      <w:r>
        <w:t xml:space="preserve">myötä </w:t>
      </w:r>
      <w:r>
        <w:t xml:space="preserve">Bushin hallinnon aggressiivinen militarismi, kuten ennustettiin, sai </w:t>
      </w:r>
      <w:r>
        <w:rPr>
          <w:color w:val="576094"/>
        </w:rPr>
        <w:t xml:space="preserve">Venäjän </w:t>
      </w:r>
      <w:r>
        <w:rPr>
          <w:color w:val="DB1474"/>
        </w:rPr>
        <w:t xml:space="preserve">laajentamaan edelleen </w:t>
      </w:r>
      <w:r>
        <w:rPr>
          <w:color w:val="860E04"/>
        </w:rPr>
        <w:t xml:space="preserve">hyökkäysvalmiuttaan</w:t>
      </w:r>
      <w:r>
        <w:t xml:space="preserve">; </w:t>
      </w:r>
      <w:r>
        <w:rPr>
          <w:color w:val="DB1474"/>
        </w:rPr>
        <w:t xml:space="preserve">se jatkuu </w:t>
      </w:r>
      <w:r>
        <w:t xml:space="preserve">edelleen. Kun </w:t>
      </w:r>
      <w:r>
        <w:rPr>
          <w:color w:val="FBC206"/>
        </w:rPr>
        <w:t xml:space="preserve">Bush </w:t>
      </w:r>
      <w:r>
        <w:rPr>
          <w:color w:val="6EAB9B"/>
        </w:rPr>
        <w:t xml:space="preserve">ehdotti ohjuspuolustusjärjestelmiä Itä-Eurooppaan, Puolaan ja Tšekkoslovakiaan</w:t>
      </w:r>
      <w:r>
        <w:t xml:space="preserve">, </w:t>
      </w:r>
      <w:r>
        <w:rPr>
          <w:color w:val="6EAB9B"/>
        </w:rPr>
        <w:t xml:space="preserve">se </w:t>
      </w:r>
      <w:r>
        <w:t xml:space="preserve">oli </w:t>
      </w:r>
      <w:r>
        <w:rPr>
          <w:color w:val="6EAB9B"/>
        </w:rPr>
        <w:t xml:space="preserve">todellinen provokaatio </w:t>
      </w:r>
      <w:r>
        <w:rPr>
          <w:color w:val="F2CDFE"/>
        </w:rPr>
        <w:t xml:space="preserve">Neuvostoliitolle</w:t>
      </w:r>
      <w:r>
        <w:t xml:space="preserve">. </w:t>
      </w:r>
      <w:r>
        <w:t xml:space="preserve">Tarkoitan, että siitä keskusteltiin </w:t>
      </w:r>
      <w:r>
        <w:rPr>
          <w:color w:val="014347"/>
        </w:rPr>
        <w:t xml:space="preserve">Yhdysvaltain </w:t>
      </w:r>
      <w:r>
        <w:t xml:space="preserve">asevalvontajulkaisuissa, että </w:t>
      </w:r>
      <w:r>
        <w:rPr>
          <w:color w:val="014347"/>
        </w:rPr>
        <w:t xml:space="preserve">heidän </w:t>
      </w:r>
      <w:r>
        <w:t xml:space="preserve">olisi pidettävä sitä mahdollisena uhkana </w:t>
      </w:r>
      <w:r>
        <w:t xml:space="preserve">strategiselle pelotteelleen, eli </w:t>
      </w:r>
      <w:r>
        <w:t xml:space="preserve">ensi-iskuaseena. Ja </w:t>
      </w:r>
      <w:r>
        <w:rPr>
          <w:color w:val="760035"/>
        </w:rPr>
        <w:t xml:space="preserve">väitettiin, </w:t>
      </w:r>
      <w:r>
        <w:t xml:space="preserve">että </w:t>
      </w:r>
      <w:r>
        <w:rPr>
          <w:color w:val="647A41"/>
        </w:rPr>
        <w:t xml:space="preserve">se liittyi </w:t>
      </w:r>
      <w:r>
        <w:rPr>
          <w:color w:val="760035"/>
        </w:rPr>
        <w:t xml:space="preserve">Iranin ohjuksiin</w:t>
      </w:r>
      <w:r>
        <w:t xml:space="preserve">, mutta unohtakaa </w:t>
      </w:r>
      <w:r>
        <w:rPr>
          <w:color w:val="760035"/>
        </w:rPr>
        <w:t xml:space="preserve">se</w:t>
      </w:r>
      <w:r>
        <w:t xml:space="preserve">. </w:t>
      </w:r>
      <w:r>
        <w:rPr>
          <w:color w:val="E3F894"/>
        </w:rPr>
        <w:t xml:space="preserve">Obaman </w:t>
      </w:r>
      <w:r>
        <w:rPr>
          <w:color w:val="F9D7CD"/>
        </w:rPr>
        <w:t xml:space="preserve">kansallinen turvallisuusneuvonantaja </w:t>
      </w:r>
      <w:r>
        <w:rPr>
          <w:color w:val="F9D7CD"/>
        </w:rPr>
        <w:t xml:space="preserve">James Jones</w:t>
      </w:r>
      <w:r>
        <w:t xml:space="preserve">, </w:t>
      </w:r>
      <w:r>
        <w:rPr>
          <w:color w:val="F9D7CD"/>
        </w:rPr>
        <w:t xml:space="preserve">entinen merijalkaväen komentaja, on </w:t>
      </w:r>
      <w:r>
        <w:t xml:space="preserve">ilmoittanut </w:t>
      </w:r>
      <w:r>
        <w:t xml:space="preserve">kannattavansa </w:t>
      </w:r>
      <w:r>
        <w:rPr>
          <w:color w:val="A1A711"/>
        </w:rPr>
        <w:t xml:space="preserve">Naton </w:t>
      </w:r>
      <w:r>
        <w:rPr>
          <w:color w:val="876128"/>
        </w:rPr>
        <w:t xml:space="preserve">laajentamista </w:t>
      </w:r>
      <w:r>
        <w:rPr>
          <w:color w:val="876128"/>
        </w:rPr>
        <w:t xml:space="preserve">etelään ja </w:t>
      </w:r>
      <w:r>
        <w:rPr>
          <w:color w:val="01FB92"/>
        </w:rPr>
        <w:t xml:space="preserve">itään</w:t>
      </w:r>
      <w:r>
        <w:t xml:space="preserve">, </w:t>
      </w:r>
      <w:r>
        <w:rPr>
          <w:color w:val="A1A711"/>
        </w:rPr>
        <w:t xml:space="preserve">Naton </w:t>
      </w:r>
      <w:r>
        <w:rPr>
          <w:color w:val="876128"/>
        </w:rPr>
        <w:t xml:space="preserve">laajentamista entisestään ja </w:t>
      </w:r>
      <w:r>
        <w:rPr>
          <w:color w:val="4AFEFA"/>
        </w:rPr>
        <w:t xml:space="preserve">sen </w:t>
      </w:r>
      <w:r>
        <w:t xml:space="preserve">muuttamista </w:t>
      </w:r>
      <w:r>
        <w:t xml:space="preserve">interventiojoukoksi. Ja </w:t>
      </w:r>
      <w:r>
        <w:rPr>
          <w:color w:val="BE8485"/>
        </w:rPr>
        <w:t xml:space="preserve">Naton </w:t>
      </w:r>
      <w:r>
        <w:rPr>
          <w:color w:val="FD0F31"/>
        </w:rPr>
        <w:t xml:space="preserve">johtaja </w:t>
      </w:r>
      <w:r>
        <w:rPr>
          <w:color w:val="FD0F31"/>
        </w:rPr>
        <w:t xml:space="preserve">Hoop </w:t>
      </w:r>
      <w:r>
        <w:rPr>
          <w:color w:val="FD0F31"/>
        </w:rPr>
        <w:t xml:space="preserve">Scheffer </w:t>
      </w:r>
      <w:r>
        <w:t xml:space="preserve">on selittänyt, että </w:t>
      </w:r>
      <w:r>
        <w:rPr>
          <w:color w:val="4AFEFA"/>
        </w:rPr>
        <w:t xml:space="preserve">Naton </w:t>
      </w:r>
      <w:r>
        <w:t xml:space="preserve">on otettava vastuu putkistojen ja meriväylien turvallisuuden varmistamisesta, eli </w:t>
      </w:r>
      <w:r>
        <w:rPr>
          <w:color w:val="4AFEFA"/>
        </w:rPr>
        <w:t xml:space="preserve">Naton </w:t>
      </w:r>
      <w:r>
        <w:t xml:space="preserve">on oltava </w:t>
      </w:r>
      <w:r>
        <w:rPr>
          <w:color w:val="C660FB"/>
        </w:rPr>
        <w:t xml:space="preserve">länsimaiden </w:t>
      </w:r>
      <w:r>
        <w:t xml:space="preserve">energiatoimitusten takaaja</w:t>
      </w:r>
      <w:r>
        <w:t xml:space="preserve">. </w:t>
      </w:r>
      <w:r>
        <w:rPr>
          <w:color w:val="120104"/>
        </w:rPr>
        <w:t xml:space="preserve">Se on </w:t>
      </w:r>
      <w:r>
        <w:t xml:space="preserve">tavallaan </w:t>
      </w:r>
      <w:r>
        <w:rPr>
          <w:color w:val="120104"/>
        </w:rPr>
        <w:t xml:space="preserve">loputon sota</w:t>
      </w:r>
      <w:r>
        <w:t xml:space="preserve">, joten </w:t>
      </w:r>
      <w:r>
        <w:rPr>
          <w:color w:val="D48958"/>
        </w:rPr>
        <w:t xml:space="preserve">haluammeko</w:t>
      </w:r>
      <w:r>
        <w:rPr>
          <w:color w:val="05AEE8"/>
        </w:rPr>
        <w:t xml:space="preserve">, </w:t>
      </w:r>
      <w:r>
        <w:rPr>
          <w:color w:val="D48958"/>
        </w:rPr>
        <w:t xml:space="preserve">että </w:t>
      </w:r>
      <w:r>
        <w:rPr>
          <w:color w:val="C3C1BE"/>
        </w:rPr>
        <w:t xml:space="preserve">Nato </w:t>
      </w:r>
      <w:r>
        <w:rPr>
          <w:color w:val="D48958"/>
        </w:rPr>
        <w:t xml:space="preserve">on olemassa</w:t>
      </w:r>
      <w:r>
        <w:t xml:space="preserve">, </w:t>
      </w:r>
      <w:r>
        <w:t xml:space="preserve">haluammeko, että on olemassa länsimainen sotilasliitto, joka toteuttaa näitä toimia ilman puolustuksen teeskentelyä? </w:t>
      </w:r>
      <w:r>
        <w:t xml:space="preserve">Minusta </w:t>
      </w:r>
      <w:r>
        <w:rPr>
          <w:color w:val="D48958"/>
        </w:rPr>
        <w:t xml:space="preserve">se </w:t>
      </w:r>
      <w:r>
        <w:t xml:space="preserve">on </w:t>
      </w:r>
      <w:r>
        <w:rPr>
          <w:color w:val="D48958"/>
        </w:rPr>
        <w:t xml:space="preserve">aika hyvä kysymys</w:t>
      </w:r>
      <w:r>
        <w:t xml:space="preserve">; </w:t>
      </w:r>
      <w:r>
        <w:t xml:space="preserve">en ymmärrä, miksi </w:t>
      </w:r>
      <w:r>
        <w:rPr>
          <w:color w:val="4AFEFA"/>
        </w:rPr>
        <w:t xml:space="preserve">sen </w:t>
      </w:r>
      <w:r>
        <w:t xml:space="preserve">pitäisi, </w:t>
      </w:r>
      <w:r>
        <w:t xml:space="preserve">tarkoitan, että ei ole mitään </w:t>
      </w:r>
      <w:r>
        <w:rPr>
          <w:color w:val="1167D9"/>
        </w:rPr>
        <w:t xml:space="preserve">muuta sotilasliittoa, joka olisi edes etäisesti verrattavissa </w:t>
      </w:r>
      <w:r>
        <w:t xml:space="preserve">- jos </w:t>
      </w:r>
      <w:r>
        <w:rPr>
          <w:color w:val="1167D9"/>
        </w:rPr>
        <w:t xml:space="preserve">sellainen olisi</w:t>
      </w:r>
      <w:r>
        <w:rPr>
          <w:color w:val="00587F"/>
        </w:rPr>
        <w:t xml:space="preserve">, </w:t>
      </w:r>
      <w:r>
        <w:t xml:space="preserve">vastustaisin </w:t>
      </w:r>
      <w:r>
        <w:t xml:space="preserve">sitäkin. </w:t>
      </w:r>
      <w:r>
        <w:t xml:space="preserve">Ensimmäinen kysymys on siis mielestäni, mistä tässä kaikessa on kyse, miksi </w:t>
      </w:r>
      <w:r>
        <w:rPr>
          <w:color w:val="9F98F8"/>
        </w:rPr>
        <w:t xml:space="preserve">meidän</w:t>
      </w:r>
      <w:r>
        <w:t xml:space="preserve"> pitäisi </w:t>
      </w:r>
      <w:r>
        <w:t xml:space="preserve">edes keskustella </w:t>
      </w:r>
      <w:r>
        <w:rPr>
          <w:color w:val="4AFEFA"/>
        </w:rPr>
        <w:t xml:space="preserve">Natosta</w:t>
      </w:r>
      <w:r>
        <w:t xml:space="preserve">, onko mitään syytä, miksi </w:t>
      </w:r>
      <w:r>
        <w:rPr>
          <w:color w:val="4AFEFA"/>
        </w:rPr>
        <w:t xml:space="preserve">sen </w:t>
      </w:r>
      <w:r>
        <w:t xml:space="preserve">pitäisi olla olemassa?</w:t>
      </w:r>
    </w:p>
    <w:p>
      <w:r>
        <w:t xml:space="preserve">Työväen toimet </w:t>
      </w:r>
      <w:r>
        <w:rPr>
          <w:color w:val="B7D802"/>
        </w:rPr>
        <w:t xml:space="preserve">vasemmiston </w:t>
      </w:r>
      <w:r>
        <w:rPr>
          <w:color w:val="D19012"/>
        </w:rPr>
        <w:t xml:space="preserve">elvyttämisenä</w:t>
      </w:r>
    </w:p>
    <w:p>
      <w:r>
        <w:rPr>
          <w:color w:val="9F98F8"/>
        </w:rPr>
        <w:t xml:space="preserve">Olemme </w:t>
      </w:r>
      <w:r>
        <w:t xml:space="preserve">nähneet </w:t>
      </w:r>
      <w:r>
        <w:rPr>
          <w:color w:val="826392"/>
        </w:rPr>
        <w:t xml:space="preserve">joukkolakkoja ympäri maailmaa</w:t>
      </w:r>
      <w:r>
        <w:t xml:space="preserve">, maissa, joissa </w:t>
      </w:r>
      <w:r>
        <w:t xml:space="preserve">emme olisi osanneet odottaa </w:t>
      </w:r>
      <w:r>
        <w:rPr>
          <w:color w:val="826392"/>
        </w:rPr>
        <w:t xml:space="preserve">sitä</w:t>
      </w:r>
      <w:r>
        <w:t xml:space="preserve">. </w:t>
      </w:r>
      <w:r>
        <w:t xml:space="preserve">Luuletteko</w:t>
      </w:r>
      <w:r>
        <w:rPr>
          <w:color w:val="00587F"/>
        </w:rPr>
        <w:t xml:space="preserve">, että </w:t>
      </w:r>
      <w:r>
        <w:rPr>
          <w:color w:val="826392"/>
        </w:rPr>
        <w:t xml:space="preserve">tämä </w:t>
      </w:r>
      <w:r>
        <w:t xml:space="preserve">on </w:t>
      </w:r>
      <w:r>
        <w:rPr>
          <w:color w:val="B7D802"/>
        </w:rPr>
        <w:t xml:space="preserve">vasemmiston </w:t>
      </w:r>
      <w:r>
        <w:rPr>
          <w:color w:val="D19012"/>
        </w:rPr>
        <w:t xml:space="preserve">herääminen </w:t>
      </w:r>
      <w:r>
        <w:rPr>
          <w:color w:val="5E7A6A"/>
        </w:rPr>
        <w:t xml:space="preserve">länsimaissa</w:t>
      </w:r>
      <w:r>
        <w:t xml:space="preserve">? </w:t>
      </w:r>
      <w:r>
        <w:t xml:space="preserve">Vai </w:t>
      </w:r>
      <w:r>
        <w:t xml:space="preserve">luuletteko</w:t>
      </w:r>
      <w:r>
        <w:rPr>
          <w:color w:val="00587F"/>
        </w:rPr>
        <w:t xml:space="preserve">, </w:t>
      </w:r>
      <w:r>
        <w:t xml:space="preserve">ettei se ole mitään?</w:t>
      </w:r>
    </w:p>
    <w:p>
      <w:r>
        <w:t xml:space="preserve">Sitä on todella vaikea sanoa. </w:t>
      </w:r>
      <w:r>
        <w:t xml:space="preserve">Tarkoitan</w:t>
      </w:r>
      <w:r>
        <w:rPr>
          <w:color w:val="00587F"/>
        </w:rPr>
        <w:t xml:space="preserve">, että </w:t>
      </w:r>
      <w:r>
        <w:rPr>
          <w:color w:val="D19012"/>
        </w:rPr>
        <w:t xml:space="preserve">siitä on </w:t>
      </w:r>
      <w:r>
        <w:t xml:space="preserve">varmasti merkkejä</w:t>
      </w:r>
      <w:r>
        <w:t xml:space="preserve">, ja </w:t>
      </w:r>
      <w:r>
        <w:t xml:space="preserve">myös Yhdysvalloissa, itse asiassa </w:t>
      </w:r>
      <w:r>
        <w:rPr>
          <w:color w:val="014347"/>
        </w:rPr>
        <w:t xml:space="preserve">Yhdysvalloissa </w:t>
      </w:r>
      <w:r>
        <w:t xml:space="preserve">oli </w:t>
      </w:r>
      <w:r>
        <w:t xml:space="preserve">vähän aikaa </w:t>
      </w:r>
      <w:r>
        <w:rPr>
          <w:color w:val="9F98F8"/>
        </w:rPr>
        <w:t xml:space="preserve">sitten </w:t>
      </w:r>
      <w:r>
        <w:rPr>
          <w:color w:val="B29869"/>
        </w:rPr>
        <w:t xml:space="preserve">istumalakko</w:t>
      </w:r>
      <w:r>
        <w:t xml:space="preserve">, joka on </w:t>
      </w:r>
      <w:r>
        <w:rPr>
          <w:color w:val="B29869"/>
        </w:rPr>
        <w:t xml:space="preserve">hyvin militantti työtaistelutoimenpide</w:t>
      </w:r>
      <w:r>
        <w:t xml:space="preserve">. </w:t>
      </w:r>
      <w:r>
        <w:rPr>
          <w:color w:val="1D0051"/>
        </w:rPr>
        <w:t xml:space="preserve">Istumalakot, jotka alkoivat merkittävällä tasolla 1930-luvulla</w:t>
      </w:r>
      <w:r>
        <w:t xml:space="preserve">, olivat hyvin uhkaavia </w:t>
      </w:r>
      <w:r>
        <w:rPr>
          <w:color w:val="8BE7FC"/>
        </w:rPr>
        <w:t xml:space="preserve">johdolle </w:t>
      </w:r>
      <w:r>
        <w:t xml:space="preserve">ja omistajille, koska istumalakko on yksi askel ennen kuin </w:t>
      </w:r>
      <w:r>
        <w:rPr>
          <w:color w:val="76E0C1"/>
        </w:rPr>
        <w:t xml:space="preserve">työntekijät ottavat </w:t>
      </w:r>
      <w:r>
        <w:rPr>
          <w:color w:val="BACFA7"/>
        </w:rPr>
        <w:t xml:space="preserve">tehtaan </w:t>
      </w:r>
      <w:r>
        <w:rPr>
          <w:color w:val="76E0C1"/>
        </w:rPr>
        <w:t xml:space="preserve">haltuunsa </w:t>
      </w:r>
      <w:r>
        <w:rPr>
          <w:color w:val="76E0C1"/>
        </w:rPr>
        <w:t xml:space="preserve">ja johtavat </w:t>
      </w:r>
      <w:r>
        <w:rPr>
          <w:color w:val="BACFA7"/>
        </w:rPr>
        <w:t xml:space="preserve">sitä </w:t>
      </w:r>
      <w:r>
        <w:rPr>
          <w:color w:val="76E0C1"/>
        </w:rPr>
        <w:t xml:space="preserve">ja potkivat </w:t>
      </w:r>
      <w:r>
        <w:rPr>
          <w:color w:val="11BA09"/>
        </w:rPr>
        <w:t xml:space="preserve">johdon </w:t>
      </w:r>
      <w:r>
        <w:rPr>
          <w:color w:val="76E0C1"/>
        </w:rPr>
        <w:t xml:space="preserve">ulos </w:t>
      </w:r>
      <w:r>
        <w:t xml:space="preserve">ja tekevät luultavasti parempaa työtä. </w:t>
      </w:r>
      <w:r>
        <w:rPr>
          <w:color w:val="76E0C1"/>
        </w:rPr>
        <w:t xml:space="preserve">Se </w:t>
      </w:r>
      <w:r>
        <w:t xml:space="preserve">on </w:t>
      </w:r>
      <w:r>
        <w:t xml:space="preserve">siis </w:t>
      </w:r>
      <w:r>
        <w:rPr>
          <w:color w:val="76E0C1"/>
        </w:rPr>
        <w:t xml:space="preserve">pelottava ajatus</w:t>
      </w:r>
      <w:r>
        <w:t xml:space="preserve">, ja poliisit kutsuttiin paikalle ja niin edelleen. No, </w:t>
      </w:r>
      <w:r>
        <w:rPr>
          <w:color w:val="9F98F8"/>
        </w:rPr>
        <w:t xml:space="preserve">meillä </w:t>
      </w:r>
      <w:r>
        <w:t xml:space="preserve">oli juuri </w:t>
      </w:r>
      <w:r>
        <w:rPr>
          <w:color w:val="B29869"/>
        </w:rPr>
        <w:t xml:space="preserve">sellainen </w:t>
      </w:r>
      <w:r>
        <w:rPr>
          <w:color w:val="014347"/>
        </w:rPr>
        <w:t xml:space="preserve">Yhdysvalloissa </w:t>
      </w:r>
      <w:r>
        <w:t xml:space="preserve">Republicin ikkuna- ja ovitehtaalla, on vaikea tietää, </w:t>
      </w:r>
      <w:r>
        <w:t xml:space="preserve">tarkoitan</w:t>
      </w:r>
      <w:r>
        <w:rPr>
          <w:color w:val="00587F"/>
        </w:rPr>
        <w:t xml:space="preserve">, että </w:t>
      </w:r>
      <w:r>
        <w:rPr>
          <w:color w:val="462C36"/>
        </w:rPr>
        <w:t xml:space="preserve">näitä asioita </w:t>
      </w:r>
      <w:r>
        <w:t xml:space="preserve">on vaikea ennustaa, </w:t>
      </w:r>
      <w:r>
        <w:rPr>
          <w:color w:val="462C36"/>
        </w:rPr>
        <w:t xml:space="preserve">ne </w:t>
      </w:r>
      <w:r>
        <w:t xml:space="preserve">voivat lähteä liikkeelle, ja </w:t>
      </w:r>
      <w:r>
        <w:rPr>
          <w:color w:val="462C36"/>
        </w:rPr>
        <w:t xml:space="preserve">ne </w:t>
      </w:r>
      <w:r>
        <w:t xml:space="preserve">voivat saada laajemman ulottuvuuden, </w:t>
      </w:r>
      <w:r>
        <w:rPr>
          <w:color w:val="462C36"/>
        </w:rPr>
        <w:t xml:space="preserve">ne </w:t>
      </w:r>
      <w:r>
        <w:t xml:space="preserve">voivat hiipua tai muuttua.</w:t>
      </w:r>
    </w:p>
    <w:p>
      <w:r>
        <w:rPr>
          <w:b/>
        </w:rPr>
        <w:t xml:space="preserve">Asiakirjan numero 53</w:t>
      </w:r>
    </w:p>
    <w:p>
      <w:r>
        <w:rPr>
          <w:b/>
        </w:rPr>
        <w:t xml:space="preserve">Asiakirjan tunniste: GUM_haastattelu_cocktail</w:t>
      </w:r>
    </w:p>
    <w:p>
      <w:r>
        <w:rPr>
          <w:color w:val="310106"/>
        </w:rPr>
        <w:t xml:space="preserve">Wikinews </w:t>
      </w:r>
      <w:r>
        <w:t xml:space="preserve">haastattelee </w:t>
      </w:r>
      <w:r>
        <w:rPr>
          <w:color w:val="04640D"/>
        </w:rPr>
        <w:t xml:space="preserve">New Yorkin </w:t>
      </w:r>
      <w:r>
        <w:rPr>
          <w:color w:val="FB5514"/>
        </w:rPr>
        <w:t xml:space="preserve">baarinomistajaa </w:t>
      </w:r>
      <w:r>
        <w:rPr>
          <w:color w:val="00587F"/>
        </w:rPr>
        <w:t xml:space="preserve">Santorum-cocktailista</w:t>
      </w:r>
    </w:p>
    <w:p>
      <w:r>
        <w:rPr>
          <w:color w:val="0BC582"/>
        </w:rPr>
        <w:t xml:space="preserve">Torstai</w:t>
      </w:r>
      <w:r>
        <w:t xml:space="preserve">, </w:t>
      </w:r>
      <w:r>
        <w:rPr>
          <w:color w:val="0BC582"/>
        </w:rPr>
        <w:t xml:space="preserve">15. maaliskuuta </w:t>
      </w:r>
      <w:r>
        <w:rPr>
          <w:color w:val="FEB8C8"/>
        </w:rPr>
        <w:t xml:space="preserve">2012 </w:t>
      </w:r>
      <w:r>
        <w:rPr>
          <w:color w:val="310106"/>
        </w:rPr>
        <w:t xml:space="preserve">Wikinews </w:t>
      </w:r>
      <w:r>
        <w:t xml:space="preserve">haastatteli yhtä </w:t>
      </w:r>
      <w:r>
        <w:rPr>
          <w:color w:val="04640D"/>
        </w:rPr>
        <w:t xml:space="preserve">New Yorkin </w:t>
      </w:r>
      <w:r>
        <w:rPr>
          <w:color w:val="FEFB0A"/>
        </w:rPr>
        <w:t xml:space="preserve">baarin </w:t>
      </w:r>
      <w:r>
        <w:t xml:space="preserve">omistajista </w:t>
      </w:r>
      <w:r>
        <w:rPr>
          <w:color w:val="00587F"/>
        </w:rPr>
        <w:t xml:space="preserve">uudesta suositusta poliittisesta cocktail-juomasta nimeltä </w:t>
      </w:r>
      <w:r>
        <w:rPr>
          <w:color w:val="9E8317"/>
        </w:rPr>
        <w:t xml:space="preserve">Santorum</w:t>
      </w:r>
      <w:r>
        <w:t xml:space="preserve">. </w:t>
      </w:r>
      <w:r>
        <w:rPr>
          <w:color w:val="00587F"/>
        </w:rPr>
        <w:t xml:space="preserve">Juoma </w:t>
      </w:r>
      <w:r>
        <w:t xml:space="preserve">sai innoituksensa </w:t>
      </w:r>
      <w:r>
        <w:rPr>
          <w:color w:val="01190F"/>
        </w:rPr>
        <w:t xml:space="preserve">Santorum-neologismista, joka syntyi </w:t>
      </w:r>
      <w:r>
        <w:rPr>
          <w:color w:val="58018B"/>
        </w:rPr>
        <w:t xml:space="preserve">neuvoja antavan kolumnistin Dan Savagen </w:t>
      </w:r>
      <w:r>
        <w:rPr>
          <w:color w:val="B70639"/>
        </w:rPr>
        <w:t xml:space="preserve">Savage Love -palstalla </w:t>
      </w:r>
      <w:r>
        <w:rPr>
          <w:color w:val="01190F"/>
        </w:rPr>
        <w:t xml:space="preserve">vastauksena </w:t>
      </w:r>
      <w:r>
        <w:rPr>
          <w:color w:val="847D81"/>
        </w:rPr>
        <w:t xml:space="preserve">entisen Pennsylvanian senaattorin Rick Santorumin </w:t>
      </w:r>
      <w:r>
        <w:rPr>
          <w:color w:val="01190F"/>
        </w:rPr>
        <w:t xml:space="preserve">homoseksuaalisuutta koskeviin </w:t>
      </w:r>
      <w:r>
        <w:rPr>
          <w:color w:val="01190F"/>
        </w:rPr>
        <w:t xml:space="preserve">kommentteihin</w:t>
      </w:r>
      <w:r>
        <w:t xml:space="preserve">; </w:t>
      </w:r>
      <w:r>
        <w:rPr>
          <w:color w:val="703B01"/>
        </w:rPr>
        <w:t xml:space="preserve">Savagen </w:t>
      </w:r>
      <w:r>
        <w:rPr>
          <w:color w:val="F7F1DF"/>
        </w:rPr>
        <w:t xml:space="preserve">lukijat </w:t>
      </w:r>
      <w:r>
        <w:t xml:space="preserve">äänestivät </w:t>
      </w:r>
      <w:r>
        <w:rPr>
          <w:color w:val="01190F"/>
        </w:rPr>
        <w:t xml:space="preserve">Santorumin</w:t>
      </w:r>
      <w:r>
        <w:t xml:space="preserve"> määrittelemiseksi </w:t>
      </w:r>
      <w:r>
        <w:t xml:space="preserve">seuraavasti: "</w:t>
      </w:r>
      <w:r>
        <w:rPr>
          <w:color w:val="118B8A"/>
        </w:rPr>
        <w:t xml:space="preserve">vaahtoava sekoitus liukuvoidetta ja ulostetta, joka on joskus </w:t>
      </w:r>
      <w:r>
        <w:rPr>
          <w:color w:val="4AFEFA"/>
        </w:rPr>
        <w:t xml:space="preserve">anaaliseksin sivutuote</w:t>
      </w:r>
      <w:r>
        <w:t xml:space="preserve">".</w:t>
      </w:r>
    </w:p>
    <w:p>
      <w:r>
        <w:t xml:space="preserve">Tausta</w:t>
      </w:r>
    </w:p>
    <w:p>
      <w:r>
        <w:rPr>
          <w:color w:val="01190F"/>
        </w:rPr>
        <w:t xml:space="preserve">Santorum-neologismi </w:t>
      </w:r>
      <w:r>
        <w:t xml:space="preserve">on inspiroinut satiirisia parodioita, kuten tämä </w:t>
      </w:r>
      <w:r>
        <w:rPr>
          <w:color w:val="FCB164"/>
        </w:rPr>
        <w:t xml:space="preserve">Saturday Morning Breakfast Cereal -verkkosarjakuvataiteilija Zach Weinerin</w:t>
      </w:r>
      <w:r>
        <w:t xml:space="preserve"> poliittinen pilapiirros</w:t>
      </w:r>
      <w:r>
        <w:t xml:space="preserve">. </w:t>
      </w:r>
      <w:r>
        <w:rPr>
          <w:color w:val="796EE6"/>
        </w:rPr>
        <w:t xml:space="preserve">2012</w:t>
      </w:r>
      <w:r>
        <w:t xml:space="preserve">. </w:t>
      </w:r>
      <w:r>
        <w:t xml:space="preserve">Kuva; </w:t>
      </w:r>
      <w:r>
        <w:rPr>
          <w:color w:val="FCB164"/>
        </w:rPr>
        <w:t xml:space="preserve">Zach Weiner</w:t>
      </w:r>
      <w:r>
        <w:t xml:space="preserve">.</w:t>
      </w:r>
    </w:p>
    <w:p>
      <w:r>
        <w:rPr>
          <w:color w:val="000D2C"/>
        </w:rPr>
        <w:t xml:space="preserve">Pacific Standard -baari </w:t>
      </w:r>
      <w:r>
        <w:t xml:space="preserve">sijaitsee </w:t>
      </w:r>
      <w:r>
        <w:rPr>
          <w:color w:val="53495F"/>
        </w:rPr>
        <w:t xml:space="preserve">Brooklynissa, </w:t>
      </w:r>
      <w:r>
        <w:rPr>
          <w:color w:val="F95475"/>
        </w:rPr>
        <w:t xml:space="preserve">New Yorkissa, </w:t>
      </w:r>
      <w:r>
        <w:t xml:space="preserve">ja sen omistavat yhdessä </w:t>
      </w:r>
      <w:r>
        <w:rPr>
          <w:color w:val="61FC03"/>
        </w:rPr>
        <w:t xml:space="preserve">Jonathan M. Stan </w:t>
      </w:r>
      <w:r>
        <w:rPr>
          <w:color w:val="5D9608"/>
        </w:rPr>
        <w:t xml:space="preserve">ja John-Christian G. Rauschenberg</w:t>
      </w:r>
      <w:r>
        <w:t xml:space="preserve">. </w:t>
      </w:r>
      <w:r>
        <w:rPr>
          <w:color w:val="DE98FD"/>
        </w:rPr>
        <w:t xml:space="preserve">Stan </w:t>
      </w:r>
      <w:r>
        <w:t xml:space="preserve">kommentoi </w:t>
      </w:r>
      <w:r>
        <w:rPr>
          <w:color w:val="00587F"/>
        </w:rPr>
        <w:t xml:space="preserve">Santorum-cocktailin </w:t>
      </w:r>
      <w:r>
        <w:t xml:space="preserve">luomista </w:t>
      </w:r>
      <w:r>
        <w:t xml:space="preserve">seuraavasti: "Kun </w:t>
      </w:r>
      <w:r>
        <w:rPr>
          <w:color w:val="98A088"/>
        </w:rPr>
        <w:t xml:space="preserve">hän </w:t>
      </w:r>
      <w:r>
        <w:t xml:space="preserve">voitti gallupeissa</w:t>
      </w:r>
      <w:r>
        <w:rPr>
          <w:color w:val="DE98FD"/>
        </w:rPr>
        <w:t xml:space="preserve">, </w:t>
      </w:r>
      <w:r>
        <w:t xml:space="preserve">ajattelin, että 'OK, </w:t>
      </w:r>
      <w:r>
        <w:t xml:space="preserve">teen </w:t>
      </w:r>
      <w:r>
        <w:rPr>
          <w:color w:val="00587F"/>
        </w:rPr>
        <w:t xml:space="preserve">Santorum-cocktailin</w:t>
      </w:r>
      <w:r>
        <w:t xml:space="preserve">'." </w:t>
      </w:r>
      <w:r>
        <w:t xml:space="preserve">Siitä, kuinka kauan </w:t>
      </w:r>
      <w:r>
        <w:rPr>
          <w:color w:val="00587F"/>
        </w:rPr>
        <w:t xml:space="preserve">juomaa on </w:t>
      </w:r>
      <w:r>
        <w:t xml:space="preserve">saatavilla, </w:t>
      </w:r>
      <w:r>
        <w:rPr>
          <w:color w:val="DE98FD"/>
        </w:rPr>
        <w:t xml:space="preserve">Stan </w:t>
      </w:r>
      <w:r>
        <w:t xml:space="preserve">totesi </w:t>
      </w:r>
      <w:r>
        <w:rPr>
          <w:color w:val="4F584E"/>
        </w:rPr>
        <w:t xml:space="preserve">The </w:t>
      </w:r>
      <w:r>
        <w:rPr>
          <w:color w:val="248AD0"/>
        </w:rPr>
        <w:t xml:space="preserve">Brooklyn </w:t>
      </w:r>
      <w:r>
        <w:rPr>
          <w:color w:val="4F584E"/>
        </w:rPr>
        <w:t xml:space="preserve">Paperille</w:t>
      </w:r>
      <w:r>
        <w:t xml:space="preserve">: </w:t>
      </w:r>
      <w:r>
        <w:rPr>
          <w:color w:val="000D2C"/>
        </w:rPr>
        <w:t xml:space="preserve">"</w:t>
      </w:r>
      <w:r>
        <w:t xml:space="preserve">Pidämme </w:t>
      </w:r>
      <w:r>
        <w:rPr>
          <w:color w:val="00587F"/>
        </w:rPr>
        <w:t xml:space="preserve">sitä </w:t>
      </w:r>
      <w:r>
        <w:t xml:space="preserve">saatavilla, kunnes </w:t>
      </w:r>
      <w:r>
        <w:rPr>
          <w:color w:val="98A088"/>
        </w:rPr>
        <w:t xml:space="preserve">hän on </w:t>
      </w:r>
      <w:r>
        <w:t xml:space="preserve">merkityksetön. </w:t>
      </w:r>
      <w:r>
        <w:t xml:space="preserve">Toivottavasti </w:t>
      </w:r>
      <w:r>
        <w:rPr>
          <w:color w:val="98A088"/>
        </w:rPr>
        <w:t xml:space="preserve">hän on </w:t>
      </w:r>
      <w:r>
        <w:t xml:space="preserve">mukana koko ajan".</w:t>
      </w:r>
    </w:p>
    <w:p>
      <w:r>
        <w:rPr>
          <w:color w:val="9F6551"/>
        </w:rPr>
        <w:t xml:space="preserve">Santorum-juoman </w:t>
      </w:r>
      <w:r>
        <w:rPr>
          <w:color w:val="5C5300"/>
        </w:rPr>
        <w:t xml:space="preserve">pääainesosat </w:t>
      </w:r>
      <w:r>
        <w:t xml:space="preserve">ovat appelsiinisitruksinen vodka, </w:t>
      </w:r>
      <w:r>
        <w:rPr>
          <w:color w:val="932C70"/>
        </w:rPr>
        <w:t xml:space="preserve">Baileys Irish Cream </w:t>
      </w:r>
      <w:r>
        <w:t xml:space="preserve">ja Angostura bitter. </w:t>
      </w:r>
      <w:r>
        <w:rPr>
          <w:color w:val="00587F"/>
        </w:rPr>
        <w:t xml:space="preserve">Se </w:t>
      </w:r>
      <w:r>
        <w:t xml:space="preserve">tarjoillaan cocktaillasissa ja kruunataan Godiva-suklaahiutaleilla. </w:t>
      </w:r>
      <w:r>
        <w:rPr>
          <w:color w:val="00587F"/>
        </w:rPr>
        <w:t xml:space="preserve">Juoman </w:t>
      </w:r>
      <w:r>
        <w:t xml:space="preserve">hinta on </w:t>
      </w:r>
      <w:r>
        <w:t xml:space="preserve">8,00 </w:t>
      </w:r>
      <w:r>
        <w:rPr>
          <w:color w:val="2B1B04"/>
        </w:rPr>
        <w:t xml:space="preserve">Yhdysvaltain dollaria, </w:t>
      </w:r>
      <w:r>
        <w:t xml:space="preserve">ja </w:t>
      </w:r>
      <w:r>
        <w:rPr>
          <w:color w:val="00587F"/>
        </w:rPr>
        <w:t xml:space="preserve">sitä </w:t>
      </w:r>
      <w:r>
        <w:t xml:space="preserve">tilattaessa </w:t>
      </w:r>
      <w:r>
        <w:t xml:space="preserve">baarimikko kertoo asiakkaalle </w:t>
      </w:r>
      <w:r>
        <w:rPr>
          <w:color w:val="D4C67A"/>
        </w:rPr>
        <w:t xml:space="preserve">santorum-neologismin </w:t>
      </w:r>
      <w:r>
        <w:rPr>
          <w:color w:val="B5AFC4"/>
        </w:rPr>
        <w:t xml:space="preserve">määritelmän</w:t>
      </w:r>
      <w:r>
        <w:t xml:space="preserve">.</w:t>
      </w:r>
    </w:p>
    <w:p>
      <w:r>
        <w:t xml:space="preserve">Slate Magazinen </w:t>
      </w:r>
      <w:r>
        <w:rPr>
          <w:color w:val="C2A393"/>
        </w:rPr>
        <w:t xml:space="preserve">Troy Patterson kävi </w:t>
      </w:r>
      <w:r>
        <w:rPr>
          <w:color w:val="000D2C"/>
        </w:rPr>
        <w:t xml:space="preserve">Pacific Standardissa </w:t>
      </w:r>
      <w:r>
        <w:t xml:space="preserve">maistelemassa </w:t>
      </w:r>
      <w:r>
        <w:rPr>
          <w:color w:val="00587F"/>
        </w:rPr>
        <w:t xml:space="preserve">uutta </w:t>
      </w:r>
      <w:r>
        <w:rPr>
          <w:color w:val="00587F"/>
        </w:rPr>
        <w:t xml:space="preserve">Santorum-cocktailia </w:t>
      </w:r>
      <w:r>
        <w:rPr>
          <w:color w:val="000D2C"/>
        </w:rPr>
        <w:t xml:space="preserve">baarissa</w:t>
      </w:r>
      <w:r>
        <w:t xml:space="preserve">. </w:t>
      </w:r>
      <w:r>
        <w:t xml:space="preserve">Maistettuaan </w:t>
      </w:r>
      <w:r>
        <w:rPr>
          <w:color w:val="00587F"/>
        </w:rPr>
        <w:t xml:space="preserve">juomaa </w:t>
      </w:r>
      <w:r>
        <w:rPr>
          <w:color w:val="C2A393"/>
        </w:rPr>
        <w:t xml:space="preserve">Patterson </w:t>
      </w:r>
      <w:r>
        <w:t xml:space="preserve">totesi: "</w:t>
      </w:r>
      <w:r>
        <w:rPr>
          <w:color w:val="00587F"/>
        </w:rPr>
        <w:t xml:space="preserve">Santorum-juomani </w:t>
      </w:r>
      <w:r>
        <w:t xml:space="preserve">oli makea, mutta tasapainoinen, ja siinä oli hienovarainen sitruksinen vivahde".</w:t>
      </w:r>
    </w:p>
    <w:p>
      <w:r>
        <w:t xml:space="preserve">[</w:t>
      </w:r>
      <w:r>
        <w:rPr>
          <w:color w:val="847D81"/>
        </w:rPr>
        <w:t xml:space="preserve">Santorumin </w:t>
      </w:r>
      <w:r>
        <w:rPr>
          <w:color w:val="01190F"/>
        </w:rPr>
        <w:t xml:space="preserve">neologismi </w:t>
      </w:r>
      <w:r>
        <w:t xml:space="preserve">on] loukkaava yli </w:t>
      </w:r>
      <w:r>
        <w:rPr>
          <w:color w:val="BA6801"/>
        </w:rPr>
        <w:t xml:space="preserve">kaiken, mitä kenenkään julkisuuden henkilön tai </w:t>
      </w:r>
      <w:r>
        <w:rPr>
          <w:color w:val="168E5C"/>
        </w:rPr>
        <w:t xml:space="preserve">kenenkään </w:t>
      </w:r>
      <w:r>
        <w:rPr>
          <w:color w:val="16C0D0"/>
        </w:rPr>
        <w:t xml:space="preserve">amerikkalaisen </w:t>
      </w:r>
      <w:r>
        <w:rPr>
          <w:color w:val="BA6801"/>
        </w:rPr>
        <w:t xml:space="preserve">pitäisi sietää, </w:t>
      </w:r>
      <w:r>
        <w:t xml:space="preserve">ja </w:t>
      </w:r>
      <w:r>
        <w:rPr>
          <w:color w:val="C62100"/>
        </w:rPr>
        <w:t xml:space="preserve">valtavirran media </w:t>
      </w:r>
      <w:r>
        <w:t xml:space="preserve">nauraa </w:t>
      </w:r>
      <w:r>
        <w:rPr>
          <w:color w:val="01190F"/>
        </w:rPr>
        <w:t xml:space="preserve">sille</w:t>
      </w:r>
      <w:r>
        <w:t xml:space="preserve">. - </w:t>
      </w:r>
      <w:r>
        <w:rPr>
          <w:color w:val="98A088"/>
        </w:rPr>
        <w:t xml:space="preserve">Rick Santorum</w:t>
      </w:r>
    </w:p>
    <w:p>
      <w:r>
        <w:t xml:space="preserve">Associated Pressin </w:t>
      </w:r>
      <w:r>
        <w:rPr>
          <w:color w:val="014347"/>
        </w:rPr>
        <w:t xml:space="preserve">haastattelussa vuonna 2003 </w:t>
      </w:r>
      <w:r>
        <w:rPr>
          <w:color w:val="98A088"/>
        </w:rPr>
        <w:t xml:space="preserve">Rick Santorum </w:t>
      </w:r>
      <w:r>
        <w:t xml:space="preserve">vertasi samaa sukupuolta olevien avioliiton laillistamista </w:t>
      </w:r>
      <w:r>
        <w:rPr>
          <w:color w:val="2B1B04"/>
        </w:rPr>
        <w:t xml:space="preserve">Yhdysvalloissa </w:t>
      </w:r>
      <w:r>
        <w:t xml:space="preserve">eläimellisyyden tukemiseen. </w:t>
      </w:r>
      <w:r>
        <w:rPr>
          <w:color w:val="42083B"/>
        </w:rPr>
        <w:t xml:space="preserve">Savage </w:t>
      </w:r>
      <w:r>
        <w:rPr>
          <w:color w:val="233809"/>
        </w:rPr>
        <w:t xml:space="preserve">Love </w:t>
      </w:r>
      <w:r>
        <w:rPr>
          <w:color w:val="233809"/>
        </w:rPr>
        <w:t xml:space="preserve">-neuvontapalstan </w:t>
      </w:r>
      <w:r>
        <w:rPr>
          <w:color w:val="F7F1DF"/>
        </w:rPr>
        <w:t xml:space="preserve">lukijat </w:t>
      </w:r>
      <w:r>
        <w:t xml:space="preserve">valitsivat </w:t>
      </w:r>
      <w:r>
        <w:rPr>
          <w:color w:val="023087"/>
        </w:rPr>
        <w:t xml:space="preserve">senaattorin </w:t>
      </w:r>
      <w:r>
        <w:rPr>
          <w:color w:val="B5AFC4"/>
        </w:rPr>
        <w:t xml:space="preserve">sukunimelle</w:t>
      </w:r>
      <w:r>
        <w:rPr>
          <w:color w:val="B5AFC4"/>
        </w:rPr>
        <w:t xml:space="preserve"> uuden määritelmän, </w:t>
      </w:r>
      <w:r>
        <w:t xml:space="preserve">ja </w:t>
      </w:r>
      <w:r>
        <w:rPr>
          <w:color w:val="B7DAD2"/>
        </w:rPr>
        <w:t xml:space="preserve">Savage </w:t>
      </w:r>
      <w:r>
        <w:t xml:space="preserve">perusti </w:t>
      </w:r>
      <w:r>
        <w:rPr>
          <w:color w:val="196956"/>
        </w:rPr>
        <w:t xml:space="preserve">SpreadingSantorum.com-sivuston</w:t>
      </w:r>
      <w:r>
        <w:t xml:space="preserve">, jolla </w:t>
      </w:r>
      <w:r>
        <w:rPr>
          <w:color w:val="8C41BB"/>
        </w:rPr>
        <w:t xml:space="preserve">ilmiön </w:t>
      </w:r>
      <w:r>
        <w:t xml:space="preserve">leviämistä edistettiin</w:t>
      </w:r>
      <w:r>
        <w:t xml:space="preserve">. </w:t>
      </w:r>
      <w:r>
        <w:rPr>
          <w:color w:val="01190F"/>
        </w:rPr>
        <w:t xml:space="preserve">Termistä </w:t>
      </w:r>
      <w:r>
        <w:t xml:space="preserve">tuli näkyvä tulos verkkohauissa, ja se sai hallitsevan aseman </w:t>
      </w:r>
      <w:r>
        <w:t xml:space="preserve">muun muassa </w:t>
      </w:r>
      <w:r>
        <w:rPr>
          <w:color w:val="2B2D32"/>
        </w:rPr>
        <w:t xml:space="preserve">Googlen</w:t>
      </w:r>
      <w:r>
        <w:t xml:space="preserve">, Bingin ja Yahoon </w:t>
      </w:r>
      <w:r>
        <w:rPr>
          <w:color w:val="ECEDFE"/>
        </w:rPr>
        <w:t xml:space="preserve">hakukoneissa.</w:t>
      </w:r>
    </w:p>
    <w:p>
      <w:r>
        <w:rPr>
          <w:color w:val="98A088"/>
        </w:rPr>
        <w:t xml:space="preserve">Rick Santorum itse </w:t>
      </w:r>
      <w:r>
        <w:t xml:space="preserve">on tunnustanut </w:t>
      </w:r>
      <w:r>
        <w:rPr>
          <w:color w:val="8C41BB"/>
        </w:rPr>
        <w:t xml:space="preserve">Santorum-ilmiön </w:t>
      </w:r>
      <w:r>
        <w:t xml:space="preserve">olemassaolon ja yleisyyden ja keskustellut siitä</w:t>
      </w:r>
      <w:r>
        <w:t xml:space="preserve">; </w:t>
      </w:r>
      <w:r>
        <w:t xml:space="preserve">The Canadian Press siteerasi </w:t>
      </w:r>
      <w:r>
        <w:rPr>
          <w:color w:val="98A088"/>
        </w:rPr>
        <w:t xml:space="preserve">häntä </w:t>
      </w:r>
      <w:r>
        <w:t xml:space="preserve">arvioidessaan </w:t>
      </w:r>
      <w:r>
        <w:rPr>
          <w:color w:val="895E6B"/>
        </w:rPr>
        <w:t xml:space="preserve">Googlen </w:t>
      </w:r>
      <w:r>
        <w:rPr>
          <w:color w:val="788E95"/>
        </w:rPr>
        <w:t xml:space="preserve">vastausta</w:t>
      </w:r>
      <w:r>
        <w:t xml:space="preserve">;</w:t>
      </w:r>
    </w:p>
    <w:p>
      <w:r>
        <w:t xml:space="preserve">"</w:t>
      </w:r>
      <w:r>
        <w:rPr>
          <w:color w:val="FB6AB8"/>
        </w:rPr>
        <w:t xml:space="preserve">Jos </w:t>
      </w:r>
      <w:r>
        <w:rPr>
          <w:color w:val="576094"/>
        </w:rPr>
        <w:t xml:space="preserve">yritys </w:t>
      </w:r>
      <w:r>
        <w:rPr>
          <w:color w:val="FB6AB8"/>
        </w:rPr>
        <w:t xml:space="preserve">sallii tuollaisen saastan levittämisen </w:t>
      </w:r>
      <w:r>
        <w:rPr>
          <w:color w:val="FB6AB8"/>
        </w:rPr>
        <w:t xml:space="preserve">verkkosivujensa tai </w:t>
      </w:r>
      <w:r>
        <w:rPr>
          <w:color w:val="FB6AB8"/>
        </w:rPr>
        <w:t xml:space="preserve">järjestelmänsä </w:t>
      </w:r>
      <w:r>
        <w:rPr>
          <w:color w:val="576094"/>
        </w:rPr>
        <w:t xml:space="preserve">kautta</w:t>
      </w:r>
      <w:r>
        <w:t xml:space="preserve">, </w:t>
      </w:r>
      <w:r>
        <w:rPr>
          <w:color w:val="576094"/>
        </w:rPr>
        <w:t xml:space="preserve">se </w:t>
      </w:r>
      <w:r>
        <w:rPr>
          <w:color w:val="FB6AB8"/>
        </w:rPr>
        <w:t xml:space="preserve">sanoo, </w:t>
      </w:r>
      <w:r>
        <w:rPr>
          <w:color w:val="FB6AB8"/>
        </w:rPr>
        <w:t xml:space="preserve">että </w:t>
      </w:r>
      <w:r>
        <w:rPr>
          <w:color w:val="576094"/>
        </w:rPr>
        <w:t xml:space="preserve">se </w:t>
      </w:r>
      <w:r>
        <w:rPr>
          <w:color w:val="FB6AB8"/>
        </w:rPr>
        <w:t xml:space="preserve">ei pysty käsittelemään sitä</w:t>
      </w:r>
      <w:r>
        <w:t xml:space="preserve">. </w:t>
      </w:r>
      <w:r>
        <w:t xml:space="preserve">Epäilen, </w:t>
      </w:r>
      <w:r>
        <w:rPr>
          <w:color w:val="FB6AB8"/>
        </w:rPr>
        <w:t xml:space="preserve">että se </w:t>
      </w:r>
      <w:r>
        <w:t xml:space="preserve">ei ole totta." </w:t>
      </w:r>
      <w:r>
        <w:rPr>
          <w:color w:val="98A088"/>
        </w:rPr>
        <w:t xml:space="preserve">Santorum </w:t>
      </w:r>
      <w:r>
        <w:t xml:space="preserve">kritisoi </w:t>
      </w:r>
      <w:r>
        <w:rPr>
          <w:color w:val="788E95"/>
        </w:rPr>
        <w:t xml:space="preserve">lehdistön reaktiota </w:t>
      </w:r>
      <w:r>
        <w:rPr>
          <w:color w:val="DB1474"/>
        </w:rPr>
        <w:t xml:space="preserve">ilmiöön </w:t>
      </w:r>
      <w:r>
        <w:rPr>
          <w:color w:val="014347"/>
        </w:rPr>
        <w:t xml:space="preserve">radiohaastattelussa vuonna 2011</w:t>
      </w:r>
      <w:r>
        <w:t xml:space="preserve">: "</w:t>
      </w:r>
      <w:r>
        <w:rPr>
          <w:color w:val="01190F"/>
        </w:rPr>
        <w:t xml:space="preserve">Se on </w:t>
      </w:r>
      <w:r>
        <w:t xml:space="preserve">loukkaavaa, yli </w:t>
      </w:r>
      <w:r>
        <w:rPr>
          <w:color w:val="BA6801"/>
        </w:rPr>
        <w:t xml:space="preserve">kaiken, mitä kenenkään julkisuuden henkilön tai </w:t>
      </w:r>
      <w:r>
        <w:rPr>
          <w:color w:val="168E5C"/>
        </w:rPr>
        <w:t xml:space="preserve">kenenkään </w:t>
      </w:r>
      <w:r>
        <w:rPr>
          <w:color w:val="16C0D0"/>
        </w:rPr>
        <w:t xml:space="preserve">amerikkalaisen </w:t>
      </w:r>
      <w:r>
        <w:rPr>
          <w:color w:val="BA6801"/>
        </w:rPr>
        <w:t xml:space="preserve">pitäisi sietää, </w:t>
      </w:r>
      <w:r>
        <w:t xml:space="preserve">ja </w:t>
      </w:r>
      <w:r>
        <w:rPr>
          <w:color w:val="C62100"/>
        </w:rPr>
        <w:t xml:space="preserve">valtavirran media </w:t>
      </w:r>
      <w:r>
        <w:t xml:space="preserve">nauraa </w:t>
      </w:r>
      <w:r>
        <w:rPr>
          <w:color w:val="01190F"/>
        </w:rPr>
        <w:t xml:space="preserve">sille</w:t>
      </w:r>
      <w:r>
        <w:t xml:space="preserve">." </w:t>
      </w:r>
      <w:r>
        <w:rPr>
          <w:color w:val="98A088"/>
        </w:rPr>
        <w:t xml:space="preserve">Santorum kritisoi </w:t>
      </w:r>
      <w:r>
        <w:rPr>
          <w:color w:val="788E95"/>
        </w:rPr>
        <w:t xml:space="preserve">lehdistön reaktiota </w:t>
      </w:r>
      <w:r>
        <w:rPr>
          <w:color w:val="DB1474"/>
        </w:rPr>
        <w:t xml:space="preserve">ilmiöön.</w:t>
      </w:r>
    </w:p>
    <w:p>
      <w:r>
        <w:rPr>
          <w:color w:val="8489AE"/>
        </w:rPr>
        <w:t xml:space="preserve">Haastattelu</w:t>
      </w:r>
    </w:p>
    <w:p>
      <w:r>
        <w:rPr>
          <w:color w:val="860E04"/>
        </w:rPr>
        <w:t xml:space="preserve">Pacific Standardin </w:t>
      </w:r>
      <w:r>
        <w:t xml:space="preserve">omistaja </w:t>
      </w:r>
      <w:r>
        <w:rPr>
          <w:color w:val="DE98FD"/>
        </w:rPr>
        <w:t xml:space="preserve">Jonathan M. Stan </w:t>
      </w:r>
      <w:r>
        <w:t xml:space="preserve">esittelee </w:t>
      </w:r>
      <w:r>
        <w:rPr>
          <w:color w:val="00587F"/>
        </w:rPr>
        <w:t xml:space="preserve">Santorum-cocktail-drinkkiä valmiina tuotteena </w:t>
      </w:r>
      <w:r>
        <w:rPr>
          <w:color w:val="000D2C"/>
        </w:rPr>
        <w:t xml:space="preserve">baarissa </w:t>
      </w:r>
      <w:r>
        <w:t xml:space="preserve">(2012). Kuva; </w:t>
      </w:r>
      <w:r>
        <w:rPr>
          <w:color w:val="000D2C"/>
        </w:rPr>
        <w:t xml:space="preserve">Pacific Standard</w:t>
      </w:r>
      <w:r>
        <w:t xml:space="preserve">, </w:t>
      </w:r>
      <w:r>
        <w:rPr>
          <w:color w:val="5D9608"/>
        </w:rPr>
        <w:t xml:space="preserve">omistajien </w:t>
      </w:r>
      <w:r>
        <w:t xml:space="preserve">toimittama</w:t>
      </w:r>
      <w:r>
        <w:t xml:space="preserve">.</w:t>
      </w:r>
    </w:p>
    <w:p>
      <w:r>
        <w:rPr>
          <w:color w:val="8489AE"/>
        </w:rPr>
        <w:t xml:space="preserve">Haastattelu</w:t>
      </w:r>
    </w:p>
    <w:p>
      <w:r>
        <w:t xml:space="preserve">Mikä inspiroi </w:t>
      </w:r>
      <w:r>
        <w:t xml:space="preserve">sinua luomaan </w:t>
      </w:r>
      <w:r>
        <w:rPr>
          <w:color w:val="00587F"/>
        </w:rPr>
        <w:t xml:space="preserve">cocktailin </w:t>
      </w:r>
      <w:r>
        <w:rPr>
          <w:color w:val="01190F"/>
        </w:rPr>
        <w:t xml:space="preserve">santorum-neologismin </w:t>
      </w:r>
      <w:r>
        <w:t xml:space="preserve">mukaan</w:t>
      </w:r>
      <w:r>
        <w:t xml:space="preserve">?</w:t>
      </w:r>
    </w:p>
    <w:p>
      <w:r>
        <w:rPr>
          <w:color w:val="98A088"/>
        </w:rPr>
        <w:t xml:space="preserve">Henkilö </w:t>
      </w:r>
      <w:r>
        <w:rPr>
          <w:color w:val="98A088"/>
        </w:rPr>
        <w:t xml:space="preserve">Santorum </w:t>
      </w:r>
      <w:r>
        <w:t xml:space="preserve">on ollut uutisissa koko esivaalikauden ajan, </w:t>
      </w:r>
      <w:r>
        <w:rPr>
          <w:color w:val="5D9608"/>
        </w:rPr>
        <w:t xml:space="preserve">ja </w:t>
      </w:r>
      <w:r>
        <w:t xml:space="preserve">ajattelimme</w:t>
      </w:r>
      <w:r>
        <w:rPr>
          <w:color w:val="FBC206"/>
        </w:rPr>
        <w:t xml:space="preserve">, </w:t>
      </w:r>
      <w:r>
        <w:t xml:space="preserve">että olisi mielenkiintoista </w:t>
      </w:r>
      <w:r>
        <w:rPr>
          <w:color w:val="FBC206"/>
        </w:rPr>
        <w:t xml:space="preserve">yrittää luoda </w:t>
      </w:r>
      <w:r>
        <w:rPr>
          <w:color w:val="6EAB9B"/>
        </w:rPr>
        <w:t xml:space="preserve">herkullinen juoma, joka jäljittelisi </w:t>
      </w:r>
      <w:r>
        <w:rPr>
          <w:color w:val="F2CDFE"/>
        </w:rPr>
        <w:t xml:space="preserve">Dan Savagen </w:t>
      </w:r>
      <w:r>
        <w:rPr>
          <w:color w:val="6EAB9B"/>
        </w:rPr>
        <w:t xml:space="preserve">merkityksen "</w:t>
      </w:r>
      <w:r>
        <w:rPr>
          <w:color w:val="645341"/>
        </w:rPr>
        <w:t xml:space="preserve">Santorum</w:t>
      </w:r>
      <w:r>
        <w:rPr>
          <w:color w:val="6EAB9B"/>
        </w:rPr>
        <w:t xml:space="preserve">" </w:t>
      </w:r>
      <w:r>
        <w:rPr>
          <w:color w:val="6EAB9B"/>
        </w:rPr>
        <w:t xml:space="preserve">ulkonäköä.</w:t>
      </w:r>
    </w:p>
    <w:p>
      <w:r>
        <w:t xml:space="preserve">Miten </w:t>
      </w:r>
      <w:r>
        <w:t xml:space="preserve">kuulit ensimmäisen kerran </w:t>
      </w:r>
      <w:r>
        <w:rPr>
          <w:color w:val="647A41"/>
        </w:rPr>
        <w:t xml:space="preserve">santorum-neologismin </w:t>
      </w:r>
      <w:r>
        <w:rPr>
          <w:color w:val="760035"/>
        </w:rPr>
        <w:t xml:space="preserve">määritelmästä, </w:t>
      </w:r>
      <w:r>
        <w:rPr>
          <w:color w:val="760035"/>
        </w:rPr>
        <w:t xml:space="preserve">joka syntyi </w:t>
      </w:r>
      <w:r>
        <w:rPr>
          <w:color w:val="F9D7CD"/>
        </w:rPr>
        <w:t xml:space="preserve">Savage </w:t>
      </w:r>
      <w:r>
        <w:rPr>
          <w:color w:val="E3F894"/>
        </w:rPr>
        <w:t xml:space="preserve">Love </w:t>
      </w:r>
      <w:r>
        <w:rPr>
          <w:color w:val="E3F894"/>
        </w:rPr>
        <w:t xml:space="preserve">-neuvontapalstan </w:t>
      </w:r>
      <w:r>
        <w:rPr>
          <w:color w:val="760035"/>
        </w:rPr>
        <w:t xml:space="preserve">kilpailusta</w:t>
      </w:r>
      <w:r>
        <w:t xml:space="preserve">?</w:t>
      </w:r>
    </w:p>
    <w:p>
      <w:r>
        <w:t xml:space="preserve">Emme oikeastaan muista. </w:t>
      </w:r>
      <w:r>
        <w:rPr>
          <w:color w:val="01190F"/>
        </w:rPr>
        <w:t xml:space="preserve">Se on </w:t>
      </w:r>
      <w:r>
        <w:t xml:space="preserve">ollut olemassa aina. Luultavasti olemme lukeneet </w:t>
      </w:r>
      <w:r>
        <w:rPr>
          <w:color w:val="01190F"/>
        </w:rPr>
        <w:t xml:space="preserve">siitä </w:t>
      </w:r>
      <w:r>
        <w:t xml:space="preserve">jostain.</w:t>
      </w:r>
    </w:p>
    <w:p>
      <w:r>
        <w:t xml:space="preserve">Mitä </w:t>
      </w:r>
      <w:r>
        <w:t xml:space="preserve">mieltä olet </w:t>
      </w:r>
      <w:r>
        <w:rPr>
          <w:color w:val="98A088"/>
        </w:rPr>
        <w:t xml:space="preserve">Rick Santorumin </w:t>
      </w:r>
      <w:r>
        <w:t xml:space="preserve">näkemyksistä homojen oikeuksista?</w:t>
      </w:r>
    </w:p>
    <w:p>
      <w:r>
        <w:rPr>
          <w:color w:val="5D9608"/>
        </w:rPr>
        <w:t xml:space="preserve">Meidän </w:t>
      </w:r>
      <w:r>
        <w:t xml:space="preserve">tehtävämme ei </w:t>
      </w:r>
      <w:r>
        <w:rPr>
          <w:color w:val="A1A711"/>
        </w:rPr>
        <w:t xml:space="preserve">ole ottaa </w:t>
      </w:r>
      <w:r>
        <w:rPr>
          <w:color w:val="A1A711"/>
        </w:rPr>
        <w:t xml:space="preserve">kantaa mihinkään poliittisiin kysymyksiin</w:t>
      </w:r>
      <w:r>
        <w:t xml:space="preserve">. </w:t>
      </w:r>
      <w:r>
        <w:t xml:space="preserve">Jätämme </w:t>
      </w:r>
      <w:r>
        <w:rPr>
          <w:color w:val="A1A711"/>
        </w:rPr>
        <w:t xml:space="preserve">sen </w:t>
      </w:r>
      <w:r>
        <w:rPr>
          <w:color w:val="01FB92"/>
        </w:rPr>
        <w:t xml:space="preserve">ammattilaisten </w:t>
      </w:r>
      <w:r>
        <w:t xml:space="preserve">tehtäväksi</w:t>
      </w:r>
      <w:r>
        <w:t xml:space="preserve">.</w:t>
      </w:r>
    </w:p>
    <w:p>
      <w:r>
        <w:t xml:space="preserve">Oliko </w:t>
      </w:r>
      <w:r>
        <w:t xml:space="preserve">mielestänne </w:t>
      </w:r>
      <w:r>
        <w:t xml:space="preserve">sopivaa satiiria</w:t>
      </w:r>
      <w:r>
        <w:rPr>
          <w:color w:val="FD0F31"/>
        </w:rPr>
        <w:t xml:space="preserve">, </w:t>
      </w:r>
      <w:r>
        <w:rPr>
          <w:color w:val="FD0F31"/>
        </w:rPr>
        <w:t xml:space="preserve">että </w:t>
      </w:r>
      <w:r>
        <w:rPr>
          <w:color w:val="BE8485"/>
        </w:rPr>
        <w:t xml:space="preserve">Dan Savage </w:t>
      </w:r>
      <w:r>
        <w:rPr>
          <w:color w:val="FD0F31"/>
        </w:rPr>
        <w:t xml:space="preserve">popularisoi </w:t>
      </w:r>
      <w:r>
        <w:rPr>
          <w:color w:val="C3C1BE"/>
        </w:rPr>
        <w:t xml:space="preserve">neuvontapalstallaan</w:t>
      </w:r>
      <w:r>
        <w:rPr>
          <w:color w:val="FD0F31"/>
        </w:rPr>
        <w:t xml:space="preserve"> luodun </w:t>
      </w:r>
      <w:r>
        <w:rPr>
          <w:color w:val="120104"/>
        </w:rPr>
        <w:t xml:space="preserve">santorum-neologismin </w:t>
      </w:r>
      <w:r>
        <w:rPr>
          <w:color w:val="C660FB"/>
        </w:rPr>
        <w:t xml:space="preserve">määritelmän</w:t>
      </w:r>
      <w:r>
        <w:t xml:space="preserve">?</w:t>
      </w:r>
    </w:p>
    <w:p>
      <w:r>
        <w:t xml:space="preserve">Meistä </w:t>
      </w:r>
      <w:r>
        <w:rPr>
          <w:color w:val="FD0F31"/>
        </w:rPr>
        <w:t xml:space="preserve">se </w:t>
      </w:r>
      <w:r>
        <w:t xml:space="preserve">oli hauskaa. Se</w:t>
      </w:r>
      <w:r>
        <w:t xml:space="preserve">, </w:t>
      </w:r>
      <w:r>
        <w:t xml:space="preserve">onko </w:t>
      </w:r>
      <w:r>
        <w:rPr>
          <w:color w:val="FD0F31"/>
        </w:rPr>
        <w:t xml:space="preserve">se </w:t>
      </w:r>
      <w:r>
        <w:t xml:space="preserve">asianmukaista vai ei, on toinen asia</w:t>
      </w:r>
      <w:r>
        <w:rPr>
          <w:color w:val="5D9608"/>
        </w:rPr>
        <w:t xml:space="preserve">, jonka </w:t>
      </w:r>
      <w:r>
        <w:t xml:space="preserve">jätämme </w:t>
      </w:r>
      <w:r>
        <w:rPr>
          <w:color w:val="01FB92"/>
        </w:rPr>
        <w:t xml:space="preserve">ammattilaisten </w:t>
      </w:r>
      <w:r>
        <w:t xml:space="preserve">päätettäväksi.</w:t>
      </w:r>
    </w:p>
    <w:p>
      <w:r>
        <w:t xml:space="preserve">Milloin </w:t>
      </w:r>
      <w:r>
        <w:rPr>
          <w:color w:val="00587F"/>
        </w:rPr>
        <w:t xml:space="preserve">Santorum-cocktail </w:t>
      </w:r>
      <w:r>
        <w:t xml:space="preserve">luotiin ensimmäisen kerran?</w:t>
      </w:r>
    </w:p>
    <w:p>
      <w:r>
        <w:t xml:space="preserve">Muutama kuukausi sitten.</w:t>
      </w:r>
    </w:p>
    <w:p>
      <w:r>
        <w:rPr>
          <w:color w:val="5C5300"/>
        </w:rPr>
        <w:t xml:space="preserve">Mitä ainesosia </w:t>
      </w:r>
      <w:r>
        <w:rPr>
          <w:color w:val="E115C0"/>
        </w:rPr>
        <w:t xml:space="preserve">Santorumin </w:t>
      </w:r>
      <w:r>
        <w:rPr>
          <w:color w:val="00587F"/>
        </w:rPr>
        <w:t xml:space="preserve">cocktailiin </w:t>
      </w:r>
      <w:r>
        <w:t xml:space="preserve">kuuluu</w:t>
      </w:r>
      <w:r>
        <w:t xml:space="preserve">?</w:t>
      </w:r>
    </w:p>
    <w:p>
      <w:r>
        <w:rPr>
          <w:color w:val="932C70"/>
        </w:rPr>
        <w:t xml:space="preserve">Bailey's</w:t>
      </w:r>
      <w:r>
        <w:t xml:space="preserve">, appelsiinivodka, katkerot ja suklaahiutaleet.</w:t>
      </w:r>
    </w:p>
    <w:p>
      <w:r>
        <w:t xml:space="preserve">Miten </w:t>
      </w:r>
      <w:r>
        <w:rPr>
          <w:color w:val="00587F"/>
        </w:rPr>
        <w:t xml:space="preserve">Santorum-juoma </w:t>
      </w:r>
      <w:r>
        <w:t xml:space="preserve">valmistetaan?</w:t>
      </w:r>
    </w:p>
    <w:p>
      <w:r>
        <w:rPr>
          <w:color w:val="5C5300"/>
        </w:rPr>
        <w:t xml:space="preserve">Ainesosat </w:t>
      </w:r>
      <w:r>
        <w:t xml:space="preserve">ravistetaan ja/tai kaadetaan cocktaillasiin. Katso kuvat.</w:t>
      </w:r>
    </w:p>
    <w:p>
      <w:r>
        <w:rPr>
          <w:color w:val="00587F"/>
        </w:rPr>
        <w:t xml:space="preserve">Santorum-cocktailisi </w:t>
      </w:r>
      <w:r>
        <w:t xml:space="preserve">on jo saanut </w:t>
      </w:r>
      <w:r>
        <w:rPr>
          <w:color w:val="D19012"/>
        </w:rPr>
        <w:t xml:space="preserve">huomiota </w:t>
      </w:r>
      <w:r>
        <w:rPr>
          <w:color w:val="B7D802"/>
        </w:rPr>
        <w:t xml:space="preserve">muun muassa seuraavissa julkaisuissa: </w:t>
      </w:r>
      <w:r>
        <w:rPr>
          <w:color w:val="826392"/>
        </w:rPr>
        <w:t xml:space="preserve">The </w:t>
      </w:r>
      <w:r>
        <w:rPr>
          <w:color w:val="5E7A6A"/>
        </w:rPr>
        <w:t xml:space="preserve">Brooklyn </w:t>
      </w:r>
      <w:r>
        <w:rPr>
          <w:color w:val="826392"/>
        </w:rPr>
        <w:t xml:space="preserve">Paper</w:t>
      </w:r>
      <w:r>
        <w:rPr>
          <w:color w:val="B7D802"/>
        </w:rPr>
        <w:t xml:space="preserve">, The </w:t>
      </w:r>
      <w:r>
        <w:rPr>
          <w:color w:val="B29869"/>
        </w:rPr>
        <w:t xml:space="preserve">New York </w:t>
      </w:r>
      <w:r>
        <w:rPr>
          <w:color w:val="B7D802"/>
        </w:rPr>
        <w:t xml:space="preserve">Times, Jezebel, Metro.us, EDGE on the Net ja Instinct Magazine</w:t>
      </w:r>
      <w:r>
        <w:t xml:space="preserve">. </w:t>
      </w:r>
      <w:r>
        <w:t xml:space="preserve">Ajattelitko </w:t>
      </w:r>
      <w:r>
        <w:rPr>
          <w:color w:val="76E0C1"/>
        </w:rPr>
        <w:t xml:space="preserve">sitä </w:t>
      </w:r>
      <w:r>
        <w:rPr>
          <w:color w:val="8BE7FC"/>
        </w:rPr>
        <w:t xml:space="preserve">luodessasi</w:t>
      </w:r>
      <w:r>
        <w:t xml:space="preserve">, että </w:t>
      </w:r>
      <w:r>
        <w:rPr>
          <w:color w:val="00587F"/>
        </w:rPr>
        <w:t xml:space="preserve">Santorum-cocktail </w:t>
      </w:r>
      <w:r>
        <w:t xml:space="preserve">saisi </w:t>
      </w:r>
      <w:r>
        <w:rPr>
          <w:color w:val="D19012"/>
        </w:rPr>
        <w:t xml:space="preserve">näin paljon uutisointia</w:t>
      </w:r>
      <w:r>
        <w:t xml:space="preserve">?</w:t>
      </w:r>
    </w:p>
    <w:p>
      <w:r>
        <w:t xml:space="preserve">Ei lainkaan. </w:t>
      </w:r>
      <w:r>
        <w:t xml:space="preserve">Yritimme vain keksiä </w:t>
      </w:r>
      <w:r>
        <w:rPr>
          <w:color w:val="00587F"/>
        </w:rPr>
        <w:t xml:space="preserve">ajankohtaisen ja hauskan uuden cocktailin, jolle </w:t>
      </w:r>
      <w:r>
        <w:rPr>
          <w:color w:val="00587F"/>
        </w:rPr>
        <w:t xml:space="preserve">asiakkaamme voivat nauraa ja josta he voivat nauttia</w:t>
      </w:r>
      <w:r>
        <w:t xml:space="preserve">.</w:t>
      </w:r>
    </w:p>
    <w:p>
      <w:r>
        <w:t xml:space="preserve">Mitä kulinaarisia ruokia </w:t>
      </w:r>
      <w:r>
        <w:t xml:space="preserve">suosittelisit, jotka sopivat hyvin </w:t>
      </w:r>
      <w:r>
        <w:rPr>
          <w:color w:val="00587F"/>
        </w:rPr>
        <w:t xml:space="preserve">Santorum-cocktailin </w:t>
      </w:r>
      <w:r>
        <w:t xml:space="preserve">kanssa</w:t>
      </w:r>
      <w:r>
        <w:t xml:space="preserve">?</w:t>
      </w:r>
    </w:p>
    <w:p>
      <w:r>
        <w:rPr>
          <w:color w:val="00587F"/>
        </w:rPr>
        <w:t xml:space="preserve">Cocktail </w:t>
      </w:r>
      <w:r>
        <w:t xml:space="preserve">juodaan luultavasti </w:t>
      </w:r>
      <w:r>
        <w:t xml:space="preserve">jälkiruoka-aikaan, joten jotain makeaa; jäätelöä tai piirakkaa.</w:t>
      </w:r>
    </w:p>
    <w:p>
      <w:r>
        <w:t xml:space="preserve">Onko </w:t>
      </w:r>
      <w:r>
        <w:rPr>
          <w:color w:val="00587F"/>
        </w:rPr>
        <w:t xml:space="preserve">juoma </w:t>
      </w:r>
      <w:r>
        <w:t xml:space="preserve">suosittu? </w:t>
      </w:r>
      <w:r>
        <w:rPr>
          <w:color w:val="BACFA7"/>
        </w:rPr>
        <w:t xml:space="preserve">Kuinka monta kertaa </w:t>
      </w:r>
      <w:r>
        <w:t xml:space="preserve">olet luulet, että </w:t>
      </w:r>
      <w:r>
        <w:rPr>
          <w:color w:val="00587F"/>
        </w:rPr>
        <w:t xml:space="preserve">sitä </w:t>
      </w:r>
      <w:r>
        <w:rPr>
          <w:color w:val="5D9608"/>
        </w:rPr>
        <w:t xml:space="preserve">on </w:t>
      </w:r>
      <w:r>
        <w:t xml:space="preserve">tarjoiltu </w:t>
      </w:r>
      <w:r>
        <w:rPr>
          <w:color w:val="000D2C"/>
        </w:rPr>
        <w:t xml:space="preserve">toimipaikassasi </w:t>
      </w:r>
      <w:r>
        <w:rPr>
          <w:color w:val="76E0C1"/>
        </w:rPr>
        <w:t xml:space="preserve">sen </w:t>
      </w:r>
      <w:r>
        <w:rPr>
          <w:color w:val="8BE7FC"/>
        </w:rPr>
        <w:t xml:space="preserve">luomisen </w:t>
      </w:r>
      <w:r>
        <w:t xml:space="preserve">jälkeen</w:t>
      </w:r>
      <w:r>
        <w:t xml:space="preserve">?</w:t>
      </w:r>
    </w:p>
    <w:p>
      <w:r>
        <w:rPr>
          <w:color w:val="00587F"/>
        </w:rPr>
        <w:t xml:space="preserve">Juoma </w:t>
      </w:r>
      <w:r>
        <w:t xml:space="preserve">oli viime kuukausien ajan lievästi suosittu, mutta se on tietysti tullut paljon suositummaksi kaiken tämän julkisuuden jälkeen. </w:t>
      </w:r>
      <w:r>
        <w:t xml:space="preserve">Meillä ei ole mitään keinoa arvioida, </w:t>
      </w:r>
      <w:r>
        <w:rPr>
          <w:color w:val="BACFA7"/>
        </w:rPr>
        <w:t xml:space="preserve">kuinka monta kertaa </w:t>
      </w:r>
      <w:r>
        <w:rPr>
          <w:color w:val="5D9608"/>
        </w:rPr>
        <w:t xml:space="preserve">olemme </w:t>
      </w:r>
      <w:r>
        <w:t xml:space="preserve">tarjoilleet </w:t>
      </w:r>
      <w:r>
        <w:rPr>
          <w:color w:val="00587F"/>
        </w:rPr>
        <w:t xml:space="preserve">sitä </w:t>
      </w:r>
      <w:r>
        <w:t xml:space="preserve">kaiken kaikkiaan, </w:t>
      </w:r>
      <w:r>
        <w:rPr>
          <w:color w:val="5D9608"/>
        </w:rPr>
        <w:t xml:space="preserve">mutta </w:t>
      </w:r>
      <w:r>
        <w:t xml:space="preserve">kaadamme nyt noin kymmenen kertaa illassa.</w:t>
      </w:r>
    </w:p>
    <w:p>
      <w:r>
        <w:rPr>
          <w:b/>
        </w:rPr>
        <w:t xml:space="preserve">Asiakirjan numero 54</w:t>
      </w:r>
    </w:p>
    <w:p>
      <w:r>
        <w:rPr>
          <w:b/>
        </w:rPr>
        <w:t xml:space="preserve">Asiakirjan tunniste: GUM_interview_daly</w:t>
      </w:r>
    </w:p>
    <w:p>
      <w:r>
        <w:t xml:space="preserve">Kylmä kuin jää: </w:t>
      </w:r>
      <w:r>
        <w:rPr>
          <w:color w:val="310106"/>
        </w:rPr>
        <w:t xml:space="preserve">Daly </w:t>
      </w:r>
      <w:r>
        <w:rPr>
          <w:color w:val="04640D"/>
        </w:rPr>
        <w:t xml:space="preserve">epätavallisesta uudesta merianemoniasta </w:t>
      </w:r>
      <w:r>
        <w:rPr>
          <w:color w:val="FEFB0A"/>
        </w:rPr>
        <w:t xml:space="preserve">tiistai</w:t>
      </w:r>
      <w:r>
        <w:t xml:space="preserve">, </w:t>
      </w:r>
      <w:r>
        <w:rPr>
          <w:color w:val="FEFB0A"/>
        </w:rPr>
        <w:t xml:space="preserve">21. tammikuuta 2014</w:t>
      </w:r>
    </w:p>
    <w:p>
      <w:r>
        <w:rPr>
          <w:color w:val="310106"/>
        </w:rPr>
        <w:t xml:space="preserve">Miten päädyit </w:t>
      </w:r>
      <w:r>
        <w:t xml:space="preserve">mukaan tähän löytöön?</w:t>
      </w:r>
    </w:p>
    <w:p>
      <w:r>
        <w:rPr>
          <w:color w:val="FB5514"/>
        </w:rPr>
        <w:t xml:space="preserve">Frank Rack otti </w:t>
      </w:r>
      <w:r>
        <w:t xml:space="preserve">yhteyttä </w:t>
      </w:r>
      <w:r>
        <w:t xml:space="preserve">palattuaan </w:t>
      </w:r>
      <w:r>
        <w:rPr>
          <w:color w:val="00587F"/>
        </w:rPr>
        <w:t xml:space="preserve">Etelämantereelta </w:t>
      </w:r>
      <w:r>
        <w:t xml:space="preserve">ja toivoi, että </w:t>
      </w:r>
      <w:r>
        <w:t xml:space="preserve">voisin auttaa </w:t>
      </w:r>
      <w:r>
        <w:rPr>
          <w:color w:val="04640D"/>
        </w:rPr>
        <w:t xml:space="preserve">anemonin </w:t>
      </w:r>
      <w:r>
        <w:t xml:space="preserve">tunnistamisessa</w:t>
      </w:r>
      <w:r>
        <w:t xml:space="preserve">.</w:t>
      </w:r>
    </w:p>
    <w:p>
      <w:r>
        <w:t xml:space="preserve">Mikä oli </w:t>
      </w:r>
      <w:r>
        <w:t xml:space="preserve">ensimmäinen reaktiosi, kun kuulit, että </w:t>
      </w:r>
      <w:r>
        <w:rPr>
          <w:color w:val="9E8317"/>
        </w:rPr>
        <w:t xml:space="preserve">Rossinmeren </w:t>
      </w:r>
      <w:r>
        <w:rPr>
          <w:color w:val="FEB8C8"/>
        </w:rPr>
        <w:t xml:space="preserve">jään </w:t>
      </w:r>
      <w:r>
        <w:t xml:space="preserve">alla on </w:t>
      </w:r>
      <w:r>
        <w:rPr>
          <w:color w:val="0BC582"/>
        </w:rPr>
        <w:t xml:space="preserve">löytämätön ekosysteemi</w:t>
      </w:r>
      <w:r>
        <w:t xml:space="preserve">?</w:t>
      </w:r>
    </w:p>
    <w:p>
      <w:r>
        <w:t xml:space="preserve">Olin hämmästynyt ja todella innoissani. </w:t>
      </w:r>
      <w:r>
        <w:t xml:space="preserve">Mielestäni </w:t>
      </w:r>
      <w:r>
        <w:rPr>
          <w:color w:val="01190F"/>
        </w:rPr>
        <w:t xml:space="preserve">on epätarkkaa </w:t>
      </w:r>
      <w:r>
        <w:rPr>
          <w:color w:val="01190F"/>
        </w:rPr>
        <w:t xml:space="preserve">sanoa, että </w:t>
      </w:r>
      <w:r>
        <w:rPr>
          <w:color w:val="847D81"/>
        </w:rPr>
        <w:t xml:space="preserve">se </w:t>
      </w:r>
      <w:r>
        <w:rPr>
          <w:color w:val="01190F"/>
        </w:rPr>
        <w:t xml:space="preserve">oli odottamatonta, </w:t>
      </w:r>
      <w:r>
        <w:t xml:space="preserve">koska </w:t>
      </w:r>
      <w:r>
        <w:rPr>
          <w:color w:val="01190F"/>
        </w:rPr>
        <w:t xml:space="preserve">se </w:t>
      </w:r>
      <w:r>
        <w:t xml:space="preserve">viittaa siihen, että oli olemassa perusteltuja odotuksia jostakin. </w:t>
      </w:r>
      <w:r>
        <w:rPr>
          <w:color w:val="58018B"/>
        </w:rPr>
        <w:t xml:space="preserve">Frankin </w:t>
      </w:r>
      <w:r>
        <w:rPr>
          <w:color w:val="E115C0"/>
        </w:rPr>
        <w:t xml:space="preserve">ja </w:t>
      </w:r>
      <w:r>
        <w:rPr>
          <w:color w:val="58018B"/>
        </w:rPr>
        <w:t xml:space="preserve">hänen </w:t>
      </w:r>
      <w:r>
        <w:rPr>
          <w:color w:val="E115C0"/>
        </w:rPr>
        <w:t xml:space="preserve">kollegoidensa </w:t>
      </w:r>
      <w:r>
        <w:t xml:space="preserve">käyttämä </w:t>
      </w:r>
      <w:r>
        <w:t xml:space="preserve">teknologia </w:t>
      </w:r>
      <w:r>
        <w:rPr>
          <w:color w:val="FEB8C8"/>
        </w:rPr>
        <w:t xml:space="preserve">jään </w:t>
      </w:r>
      <w:r>
        <w:t xml:space="preserve">tutkimiseen </w:t>
      </w:r>
      <w:r>
        <w:t xml:space="preserve">on niin tärkeää, koska meillä ei ole tietojen puutteen vuoksi mitään järkeviä odotuksia siitä, </w:t>
      </w:r>
      <w:r>
        <w:t xml:space="preserve">millaista jään pitäisi olla tai millaista </w:t>
      </w:r>
      <w:r>
        <w:rPr>
          <w:color w:val="0BC582"/>
        </w:rPr>
        <w:t xml:space="preserve">sen </w:t>
      </w:r>
      <w:r>
        <w:t xml:space="preserve">ei pitäisi olla.</w:t>
      </w:r>
    </w:p>
    <w:p>
      <w:r>
        <w:t xml:space="preserve">Paluumatka on suunnitteilla toivottavasti vuodelle 2015, ja mukana on sekä biologeja että ANDRILLin geologeja. </w:t>
      </w:r>
      <w:r>
        <w:t xml:space="preserve">Aiotko </w:t>
      </w:r>
      <w:r>
        <w:rPr>
          <w:color w:val="310106"/>
        </w:rPr>
        <w:t xml:space="preserve">itse </w:t>
      </w:r>
      <w:r>
        <w:t xml:space="preserve">mennä </w:t>
      </w:r>
      <w:r>
        <w:rPr>
          <w:color w:val="00587F"/>
        </w:rPr>
        <w:t xml:space="preserve">sinne</w:t>
      </w:r>
      <w:r>
        <w:t xml:space="preserve">?</w:t>
      </w:r>
    </w:p>
    <w:p>
      <w:r>
        <w:t xml:space="preserve">Haluaisin mielelläni. Mutta </w:t>
      </w:r>
      <w:r>
        <w:t xml:space="preserve">olen myös iloinen, jos en lähde, kunhan joku kerää </w:t>
      </w:r>
      <w:r>
        <w:t xml:space="preserve">puolestani</w:t>
      </w:r>
      <w:r>
        <w:t xml:space="preserve"> lisää eläimiä! </w:t>
      </w:r>
      <w:r>
        <w:rPr>
          <w:color w:val="B70639"/>
        </w:rPr>
        <w:t xml:space="preserve">Se, </w:t>
      </w:r>
      <w:r>
        <w:rPr>
          <w:color w:val="703B01"/>
        </w:rPr>
        <w:t xml:space="preserve">mitä </w:t>
      </w:r>
      <w:r>
        <w:rPr>
          <w:color w:val="B70639"/>
        </w:rPr>
        <w:t xml:space="preserve">haluan tehdä </w:t>
      </w:r>
      <w:r>
        <w:rPr>
          <w:color w:val="F7F1DF"/>
        </w:rPr>
        <w:t xml:space="preserve">eläimille, </w:t>
      </w:r>
      <w:r>
        <w:t xml:space="preserve">vaatii uutta materiaalia, joka on säilytetty monin eri tavoin, mutta </w:t>
      </w:r>
      <w:r>
        <w:rPr>
          <w:color w:val="B70639"/>
        </w:rPr>
        <w:t xml:space="preserve">se </w:t>
      </w:r>
      <w:r>
        <w:t xml:space="preserve">ei vaadi </w:t>
      </w:r>
      <w:r>
        <w:rPr>
          <w:color w:val="310106"/>
        </w:rPr>
        <w:t xml:space="preserve">minun </w:t>
      </w:r>
      <w:r>
        <w:rPr>
          <w:color w:val="00587F"/>
        </w:rPr>
        <w:t xml:space="preserve">läsnäoloani</w:t>
      </w:r>
      <w:r>
        <w:t xml:space="preserve">. </w:t>
      </w:r>
      <w:r>
        <w:t xml:space="preserve">Vaikka </w:t>
      </w:r>
      <w:r>
        <w:t xml:space="preserve">olen varma, että </w:t>
      </w:r>
      <w:r>
        <w:rPr>
          <w:color w:val="00587F"/>
        </w:rPr>
        <w:t xml:space="preserve">siellä </w:t>
      </w:r>
      <w:r>
        <w:t xml:space="preserve">oleminen </w:t>
      </w:r>
      <w:r>
        <w:t xml:space="preserve">lisäisi </w:t>
      </w:r>
      <w:r>
        <w:t xml:space="preserve">ymmärrystäni </w:t>
      </w:r>
      <w:r>
        <w:rPr>
          <w:color w:val="118B8A"/>
        </w:rPr>
        <w:t xml:space="preserve">eläimistä </w:t>
      </w:r>
      <w:r>
        <w:t xml:space="preserve">ja </w:t>
      </w:r>
      <w:r>
        <w:rPr>
          <w:color w:val="0BC582"/>
        </w:rPr>
        <w:t xml:space="preserve">järjestelmästä, jossa </w:t>
      </w:r>
      <w:r>
        <w:rPr>
          <w:color w:val="4AFEFA"/>
        </w:rPr>
        <w:t xml:space="preserve">ne </w:t>
      </w:r>
      <w:r>
        <w:rPr>
          <w:color w:val="0BC582"/>
        </w:rPr>
        <w:t xml:space="preserve">elävät</w:t>
      </w:r>
      <w:r>
        <w:t xml:space="preserve">, ja auttaisi </w:t>
      </w:r>
      <w:r>
        <w:rPr>
          <w:color w:val="310106"/>
        </w:rPr>
        <w:t xml:space="preserve">minua </w:t>
      </w:r>
      <w:r>
        <w:t xml:space="preserve">muotoilemaan lisää ja parempia kysymyksiä </w:t>
      </w:r>
      <w:r>
        <w:rPr>
          <w:color w:val="118B8A"/>
        </w:rPr>
        <w:t xml:space="preserve">anemoneista</w:t>
      </w:r>
      <w:r>
        <w:t xml:space="preserve">, laiva-aika on kallista, varsinkin </w:t>
      </w:r>
      <w:r>
        <w:rPr>
          <w:color w:val="00587F"/>
        </w:rPr>
        <w:t xml:space="preserve">Etelämantereella</w:t>
      </w:r>
      <w:r>
        <w:t xml:space="preserve">, </w:t>
      </w:r>
      <w:r>
        <w:t xml:space="preserve">ja jos on </w:t>
      </w:r>
      <w:r>
        <w:rPr>
          <w:color w:val="FCB164"/>
        </w:rPr>
        <w:t xml:space="preserve">biologeja, joiden panos riippuu siellä olemisesta</w:t>
      </w:r>
      <w:r>
        <w:t xml:space="preserve">, </w:t>
      </w:r>
      <w:r>
        <w:rPr>
          <w:color w:val="FCB164"/>
        </w:rPr>
        <w:t xml:space="preserve">heillä </w:t>
      </w:r>
      <w:r>
        <w:t xml:space="preserve">pitäisi olla etusija </w:t>
      </w:r>
      <w:r>
        <w:rPr>
          <w:color w:val="00587F"/>
        </w:rPr>
        <w:t xml:space="preserve">siellä </w:t>
      </w:r>
      <w:r>
        <w:t xml:space="preserve">olemiseen</w:t>
      </w:r>
      <w:r>
        <w:t xml:space="preserve">.</w:t>
      </w:r>
    </w:p>
    <w:p>
      <w:r>
        <w:rPr>
          <w:color w:val="118B8A"/>
        </w:rPr>
        <w:t xml:space="preserve">Nämä eläimet </w:t>
      </w:r>
      <w:r>
        <w:t xml:space="preserve">ovat salaperäisyyden peitossa. Jotkut kiehtovimmista kysymyksistä ovat kemiallisia; </w:t>
      </w:r>
      <w:r>
        <w:t xml:space="preserve">tuottavatko </w:t>
      </w:r>
      <w:r>
        <w:rPr>
          <w:color w:val="118B8A"/>
        </w:rPr>
        <w:t xml:space="preserve">ne </w:t>
      </w:r>
      <w:r>
        <w:t xml:space="preserve">jonkinlaista pakkasnestettä, ja onko </w:t>
      </w:r>
      <w:r>
        <w:rPr>
          <w:color w:val="796EE6"/>
        </w:rPr>
        <w:t xml:space="preserve">tuo oranssi hehku </w:t>
      </w:r>
      <w:r>
        <w:rPr>
          <w:color w:val="000D2C"/>
        </w:rPr>
        <w:t xml:space="preserve">ROV-valoissa </w:t>
      </w:r>
      <w:r>
        <w:rPr>
          <w:color w:val="118B8A"/>
        </w:rPr>
        <w:t xml:space="preserve">niiden </w:t>
      </w:r>
      <w:r>
        <w:t xml:space="preserve">oma? Kerro meille vaikeuksista, joita on kohdattu, kun vastauksia on yritetty löytää käsillä </w:t>
      </w:r>
      <w:r>
        <w:rPr>
          <w:color w:val="53495F"/>
        </w:rPr>
        <w:t xml:space="preserve">olevien näytteiden </w:t>
      </w:r>
      <w:r>
        <w:t xml:space="preserve">avulla</w:t>
      </w:r>
      <w:r>
        <w:t xml:space="preserve">.</w:t>
      </w:r>
    </w:p>
    <w:p>
      <w:r>
        <w:rPr>
          <w:color w:val="53495F"/>
        </w:rPr>
        <w:t xml:space="preserve">Meillä on vain vähän </w:t>
      </w:r>
      <w:r>
        <w:rPr>
          <w:color w:val="53495F"/>
        </w:rPr>
        <w:t xml:space="preserve">näytteitä, </w:t>
      </w:r>
      <w:r>
        <w:t xml:space="preserve">ja </w:t>
      </w:r>
      <w:r>
        <w:rPr>
          <w:color w:val="53495F"/>
        </w:rPr>
        <w:t xml:space="preserve">ne </w:t>
      </w:r>
      <w:r>
        <w:t xml:space="preserve">on säilötty </w:t>
      </w:r>
      <w:r>
        <w:rPr>
          <w:color w:val="61FC03"/>
        </w:rPr>
        <w:t xml:space="preserve">formaliiniin </w:t>
      </w:r>
      <w:r>
        <w:t xml:space="preserve">(</w:t>
      </w:r>
      <w:r>
        <w:rPr>
          <w:color w:val="61FC03"/>
        </w:rPr>
        <w:t xml:space="preserve">eräänlainen formaldehydiliuos)</w:t>
      </w:r>
      <w:r>
        <w:t xml:space="preserve">. </w:t>
      </w:r>
      <w:r>
        <w:rPr>
          <w:color w:val="61FC03"/>
        </w:rPr>
        <w:t xml:space="preserve">Formaliini </w:t>
      </w:r>
      <w:r>
        <w:t xml:space="preserve">sopii hyvin </w:t>
      </w:r>
      <w:r>
        <w:rPr>
          <w:color w:val="5D9608"/>
        </w:rPr>
        <w:t xml:space="preserve">rakenteiden </w:t>
      </w:r>
      <w:r>
        <w:t xml:space="preserve">säilyttämiseen, </w:t>
      </w:r>
      <w:r>
        <w:t xml:space="preserve">mutta anemonien osalta </w:t>
      </w:r>
      <w:r>
        <w:rPr>
          <w:color w:val="DE98FD"/>
        </w:rPr>
        <w:t xml:space="preserve">se </w:t>
      </w:r>
      <w:r>
        <w:rPr>
          <w:color w:val="98A088"/>
        </w:rPr>
        <w:t xml:space="preserve">estää </w:t>
      </w:r>
      <w:r>
        <w:rPr>
          <w:color w:val="4F584E"/>
        </w:rPr>
        <w:t xml:space="preserve">DNA:n </w:t>
      </w:r>
      <w:r>
        <w:rPr>
          <w:color w:val="98A088"/>
        </w:rPr>
        <w:t xml:space="preserve">tai kehon kemian </w:t>
      </w:r>
      <w:r>
        <w:rPr>
          <w:color w:val="98A088"/>
        </w:rPr>
        <w:t xml:space="preserve">tutkimisen</w:t>
      </w:r>
      <w:r>
        <w:t xml:space="preserve">. </w:t>
      </w:r>
      <w:r>
        <w:rPr>
          <w:color w:val="98A088"/>
        </w:rPr>
        <w:t xml:space="preserve">Tämä </w:t>
      </w:r>
      <w:r>
        <w:t xml:space="preserve">tarkoittaa sitä, </w:t>
      </w:r>
      <w:r>
        <w:rPr>
          <w:color w:val="248AD0"/>
        </w:rPr>
        <w:t xml:space="preserve">että </w:t>
      </w:r>
      <w:r>
        <w:t xml:space="preserve">emme voi tarkastella esille ottamaasi asiaa </w:t>
      </w:r>
      <w:r>
        <w:rPr>
          <w:color w:val="118B8A"/>
        </w:rPr>
        <w:t xml:space="preserve">näiden eläinten kohdalla</w:t>
      </w:r>
      <w:r>
        <w:t xml:space="preserve">. </w:t>
      </w:r>
      <w:r>
        <w:t xml:space="preserve">Se, mitä </w:t>
      </w:r>
      <w:r>
        <w:t xml:space="preserve">voisimme kuitenkin tehdä, oli tutkia </w:t>
      </w:r>
      <w:r>
        <w:rPr>
          <w:color w:val="5D9608"/>
        </w:rPr>
        <w:t xml:space="preserve">anatomiaa </w:t>
      </w:r>
      <w:r>
        <w:t xml:space="preserve">ja selvittää, mistä </w:t>
      </w:r>
      <w:r>
        <w:rPr>
          <w:color w:val="5D9608"/>
        </w:rPr>
        <w:t xml:space="preserve">se </w:t>
      </w:r>
      <w:r>
        <w:t xml:space="preserve">johtuu, jotta </w:t>
      </w:r>
      <w:r>
        <w:rPr>
          <w:color w:val="248AD0"/>
        </w:rPr>
        <w:t xml:space="preserve">kun </w:t>
      </w:r>
      <w:r>
        <w:t xml:space="preserve">meillä on näytteitä, jotka on säilötty esimerkiksi genomin, transkriptomin tai metabolian tutkimista varten, tai kun teemme testejä koloissa tai </w:t>
      </w:r>
      <w:r>
        <w:rPr>
          <w:color w:val="118B8A"/>
        </w:rPr>
        <w:t xml:space="preserve">itse eläimissä </w:t>
      </w:r>
      <w:r>
        <w:t xml:space="preserve">olevasta nesteestä</w:t>
      </w:r>
      <w:r>
        <w:t xml:space="preserve">, </w:t>
      </w:r>
      <w:r>
        <w:t xml:space="preserve">voimme tehdä tarkkoja vertailuja ja selvittää, mitä </w:t>
      </w:r>
      <w:r>
        <w:rPr>
          <w:color w:val="118B8A"/>
        </w:rPr>
        <w:t xml:space="preserve">näillä eläimillä </w:t>
      </w:r>
      <w:r>
        <w:t xml:space="preserve">on tai mitä ne tekevät (metabolisesti tai kemiallisesti), minkä ansiosta </w:t>
      </w:r>
      <w:r>
        <w:rPr>
          <w:color w:val="118B8A"/>
        </w:rPr>
        <w:t xml:space="preserve">ne </w:t>
      </w:r>
      <w:r>
        <w:t xml:space="preserve">voivat </w:t>
      </w:r>
      <w:r>
        <w:t xml:space="preserve">elää siellä, missä </w:t>
      </w:r>
      <w:r>
        <w:rPr>
          <w:color w:val="118B8A"/>
        </w:rPr>
        <w:t xml:space="preserve">ne </w:t>
      </w:r>
      <w:r>
        <w:t xml:space="preserve">elävät.</w:t>
      </w:r>
    </w:p>
    <w:p>
      <w:r>
        <w:t xml:space="preserve">Pelkkä tietäminen </w:t>
      </w:r>
      <w:r>
        <w:rPr>
          <w:color w:val="5C5300"/>
        </w:rPr>
        <w:t xml:space="preserve">yhdestä lajista </w:t>
      </w:r>
      <w:r>
        <w:t xml:space="preserve">ei ole kovin hyödyllistä, vaikka </w:t>
      </w:r>
      <w:r>
        <w:rPr>
          <w:color w:val="5C5300"/>
        </w:rPr>
        <w:t xml:space="preserve">kyseinen eläin </w:t>
      </w:r>
      <w:r>
        <w:t xml:space="preserve">olisikin niinkin erityinen kuin </w:t>
      </w:r>
      <w:r>
        <w:rPr>
          <w:color w:val="118B8A"/>
        </w:rPr>
        <w:t xml:space="preserve">nämä eläimet </w:t>
      </w:r>
      <w:r>
        <w:t xml:space="preserve">selvästi ovat - </w:t>
      </w:r>
      <w:r>
        <w:rPr>
          <w:color w:val="248AD0"/>
        </w:rPr>
        <w:t xml:space="preserve">meidän </w:t>
      </w:r>
      <w:r>
        <w:t xml:space="preserve">on tiedettävä, mikä </w:t>
      </w:r>
      <w:r>
        <w:rPr>
          <w:color w:val="118B8A"/>
        </w:rPr>
        <w:t xml:space="preserve">niissä </w:t>
      </w:r>
      <w:r>
        <w:t xml:space="preserve">on erilaista ja liittyy näin ollen siihen, että ne elävät tällä oudolla tavalla. Ainoa tapa saada selville, mikä on erilaista, on tehdä vertailuja </w:t>
      </w:r>
      <w:r>
        <w:rPr>
          <w:color w:val="9F6551"/>
        </w:rPr>
        <w:t xml:space="preserve">lähisukulaisiin</w:t>
      </w:r>
      <w:r>
        <w:t xml:space="preserve">. </w:t>
      </w:r>
      <w:r>
        <w:t xml:space="preserve">Voimme aloittaa tämän työn nyt ja odottaa, että saamme tulevaisuudessa lisää eläimiä.</w:t>
      </w:r>
    </w:p>
    <w:p>
      <w:r>
        <w:t xml:space="preserve">Epäilen</w:t>
      </w:r>
      <w:r>
        <w:t xml:space="preserve">, </w:t>
      </w:r>
      <w:r>
        <w:rPr>
          <w:color w:val="310106"/>
        </w:rPr>
        <w:t xml:space="preserve">että </w:t>
      </w:r>
      <w:r>
        <w:rPr>
          <w:color w:val="BCFEC6"/>
        </w:rPr>
        <w:t xml:space="preserve">niiden </w:t>
      </w:r>
      <w:r>
        <w:rPr>
          <w:color w:val="796EE6"/>
        </w:rPr>
        <w:t xml:space="preserve">hehku </w:t>
      </w:r>
      <w:r>
        <w:t xml:space="preserve">ei ole niiden omaa - vaikka luminesenssi on yleistä </w:t>
      </w:r>
      <w:r>
        <w:rPr>
          <w:color w:val="9F6551"/>
        </w:rPr>
        <w:t xml:space="preserve">anemonien sukulaisissa</w:t>
      </w:r>
      <w:r>
        <w:t xml:space="preserve">, </w:t>
      </w:r>
      <w:r>
        <w:rPr>
          <w:color w:val="9F6551"/>
        </w:rPr>
        <w:t xml:space="preserve">ne </w:t>
      </w:r>
      <w:r>
        <w:t xml:space="preserve">eivät yleensä </w:t>
      </w:r>
      <w:r>
        <w:rPr>
          <w:color w:val="9F6551"/>
        </w:rPr>
        <w:t xml:space="preserve">itse </w:t>
      </w:r>
      <w:r>
        <w:t xml:space="preserve">tuota valoa</w:t>
      </w:r>
      <w:r>
        <w:t xml:space="preserve">. </w:t>
      </w:r>
      <w:r>
        <w:rPr>
          <w:color w:val="9F6551"/>
        </w:rPr>
        <w:t xml:space="preserve">Ne </w:t>
      </w:r>
      <w:r>
        <w:t xml:space="preserve">tuottavat kuitenkin </w:t>
      </w:r>
      <w:r>
        <w:rPr>
          <w:color w:val="932C70"/>
        </w:rPr>
        <w:t xml:space="preserve">monia fluoresoivia proteiineja, </w:t>
      </w:r>
      <w:r>
        <w:t xml:space="preserve">ja </w:t>
      </w:r>
      <w:r>
        <w:rPr>
          <w:color w:val="932C70"/>
        </w:rPr>
        <w:t xml:space="preserve">ne </w:t>
      </w:r>
      <w:r>
        <w:t xml:space="preserve">saattavat olla vuorovaikutuksessa </w:t>
      </w:r>
      <w:r>
        <w:rPr>
          <w:color w:val="2B1B04"/>
        </w:rPr>
        <w:t xml:space="preserve">ROV:n valon kanssa </w:t>
      </w:r>
      <w:r>
        <w:t xml:space="preserve">antaen </w:t>
      </w:r>
      <w:r>
        <w:rPr>
          <w:color w:val="796EE6"/>
        </w:rPr>
        <w:t xml:space="preserve">tuon upean hehkun</w:t>
      </w:r>
      <w:r>
        <w:t xml:space="preserve">.</w:t>
      </w:r>
    </w:p>
    <w:p>
      <w:r>
        <w:t xml:space="preserve">Mitä analyysejä teitte </w:t>
      </w:r>
      <w:r>
        <w:rPr>
          <w:color w:val="53495F"/>
        </w:rPr>
        <w:t xml:space="preserve">näytteille </w:t>
      </w:r>
      <w:r>
        <w:t xml:space="preserve">ja mitä laitteita käytitte?</w:t>
      </w:r>
    </w:p>
    <w:p>
      <w:r>
        <w:t xml:space="preserve">Tarkastelin </w:t>
      </w:r>
      <w:r>
        <w:rPr>
          <w:color w:val="118B8A"/>
        </w:rPr>
        <w:t xml:space="preserve">eläimen </w:t>
      </w:r>
      <w:r>
        <w:t xml:space="preserve">ulkoista anatomiaa ja kehon yleistä rakennetta </w:t>
      </w:r>
      <w:r>
        <w:rPr>
          <w:color w:val="B5AFC4"/>
        </w:rPr>
        <w:t xml:space="preserve">leikkelykaukoputken </w:t>
      </w:r>
      <w:r>
        <w:rPr>
          <w:color w:val="310106"/>
        </w:rPr>
        <w:t xml:space="preserve">avulla </w:t>
      </w:r>
      <w:r>
        <w:t xml:space="preserve">(suurennos 60 X). </w:t>
      </w:r>
      <w:r>
        <w:rPr>
          <w:color w:val="AE7AA1"/>
        </w:rPr>
        <w:t xml:space="preserve">Upotin </w:t>
      </w:r>
      <w:r>
        <w:rPr>
          <w:color w:val="C2A393"/>
        </w:rPr>
        <w:t xml:space="preserve">muutaman </w:t>
      </w:r>
      <w:r>
        <w:rPr>
          <w:color w:val="0232FD"/>
        </w:rPr>
        <w:t xml:space="preserve">eläimen </w:t>
      </w:r>
      <w:r>
        <w:rPr>
          <w:color w:val="AE7AA1"/>
        </w:rPr>
        <w:t xml:space="preserve">vahaan ja leikkasin </w:t>
      </w:r>
      <w:r>
        <w:rPr>
          <w:color w:val="C2A393"/>
        </w:rPr>
        <w:t xml:space="preserve">ne </w:t>
      </w:r>
      <w:r>
        <w:rPr>
          <w:color w:val="6A3A35"/>
        </w:rPr>
        <w:t xml:space="preserve">hyvin ohuiksi viipaleiksi </w:t>
      </w:r>
      <w:r>
        <w:rPr>
          <w:color w:val="AE7AA1"/>
        </w:rPr>
        <w:t xml:space="preserve">mikrotomilla, </w:t>
      </w:r>
      <w:r>
        <w:rPr>
          <w:color w:val="AE7AA1"/>
        </w:rPr>
        <w:t xml:space="preserve">kiinnitin </w:t>
      </w:r>
      <w:r>
        <w:rPr>
          <w:color w:val="6A3A35"/>
        </w:rPr>
        <w:t xml:space="preserve">viipaleet </w:t>
      </w:r>
      <w:r>
        <w:rPr>
          <w:color w:val="BA6801"/>
        </w:rPr>
        <w:t xml:space="preserve">mikroskooppilevyille</w:t>
      </w:r>
      <w:r>
        <w:rPr>
          <w:color w:val="AE7AA1"/>
        </w:rPr>
        <w:t xml:space="preserve">, värjäsin </w:t>
      </w:r>
      <w:r>
        <w:rPr>
          <w:color w:val="6A3A35"/>
        </w:rPr>
        <w:t xml:space="preserve">viipaleet </w:t>
      </w:r>
      <w:r>
        <w:rPr>
          <w:color w:val="AE7AA1"/>
        </w:rPr>
        <w:t xml:space="preserve">kontrastin lisäämiseksi ja tarkastelin </w:t>
      </w:r>
      <w:r>
        <w:rPr>
          <w:color w:val="BA6801"/>
        </w:rPr>
        <w:t xml:space="preserve">niitä</w:t>
      </w:r>
      <w:r>
        <w:rPr>
          <w:color w:val="AE7AA1"/>
        </w:rPr>
        <w:t xml:space="preserve"> sitten </w:t>
      </w:r>
      <w:r>
        <w:rPr>
          <w:color w:val="168E5C"/>
        </w:rPr>
        <w:t xml:space="preserve">yhdistelmämikroskoopilla </w:t>
      </w:r>
      <w:r>
        <w:t xml:space="preserve">(</w:t>
      </w:r>
      <w:r>
        <w:t xml:space="preserve">näin </w:t>
      </w:r>
      <w:r>
        <w:t xml:space="preserve">sain kuvat lihaksista jne. </w:t>
      </w:r>
      <w:r>
        <w:rPr>
          <w:color w:val="16C0D0"/>
        </w:rPr>
        <w:t xml:space="preserve">artikkelissa</w:t>
      </w:r>
      <w:r>
        <w:t xml:space="preserve">). </w:t>
      </w:r>
      <w:r>
        <w:t xml:space="preserve">Käytin </w:t>
      </w:r>
      <w:r>
        <w:rPr>
          <w:color w:val="C62100"/>
        </w:rPr>
        <w:t xml:space="preserve">samaa yhdistelmämikroskooppia </w:t>
      </w:r>
      <w:r>
        <w:t xml:space="preserve">tarkastellessani litistyneitä kudospaloja nähdäkseni </w:t>
      </w:r>
      <w:r>
        <w:rPr>
          <w:color w:val="014347"/>
        </w:rPr>
        <w:t xml:space="preserve">pistävät kapselit </w:t>
      </w:r>
      <w:r>
        <w:t xml:space="preserve">(= </w:t>
      </w:r>
      <w:r>
        <w:rPr>
          <w:color w:val="014347"/>
        </w:rPr>
        <w:t xml:space="preserve">nematokystat)</w:t>
      </w:r>
      <w:r>
        <w:t xml:space="preserve">.</w:t>
      </w:r>
    </w:p>
    <w:p>
      <w:r>
        <w:rPr>
          <w:color w:val="42083B"/>
        </w:rPr>
        <w:t xml:space="preserve">Vertasin </w:t>
      </w:r>
      <w:r>
        <w:rPr>
          <w:color w:val="42083B"/>
        </w:rPr>
        <w:t xml:space="preserve">näkemääni siihen, mitä oli julkaistu muista </w:t>
      </w:r>
      <w:r>
        <w:rPr>
          <w:color w:val="82785D"/>
        </w:rPr>
        <w:t xml:space="preserve">tämän ryhmän </w:t>
      </w:r>
      <w:r>
        <w:rPr>
          <w:color w:val="42083B"/>
        </w:rPr>
        <w:t xml:space="preserve">lajeista</w:t>
      </w:r>
      <w:r>
        <w:t xml:space="preserve">. </w:t>
      </w:r>
      <w:r>
        <w:rPr>
          <w:color w:val="42083B"/>
        </w:rPr>
        <w:t xml:space="preserve">Tämä vaihe </w:t>
      </w:r>
      <w:r>
        <w:t xml:space="preserve">vaikuttaa vähäpätöiseltä, mutta </w:t>
      </w:r>
      <w:r>
        <w:rPr>
          <w:color w:val="42083B"/>
        </w:rPr>
        <w:t xml:space="preserve">se </w:t>
      </w:r>
      <w:r>
        <w:t xml:space="preserve">on todella tärkein osa! Vertaamalla </w:t>
      </w:r>
      <w:r>
        <w:t xml:space="preserve">havaintojani siihen, mitä </w:t>
      </w:r>
      <w:r>
        <w:t xml:space="preserve">kollegani ja edeltäjäni olivat löytäneet</w:t>
      </w:r>
      <w:r>
        <w:rPr>
          <w:color w:val="310106"/>
        </w:rPr>
        <w:t xml:space="preserve">, sain </w:t>
      </w:r>
      <w:r>
        <w:t xml:space="preserve">selville</w:t>
      </w:r>
      <w:r>
        <w:rPr>
          <w:color w:val="023087"/>
        </w:rPr>
        <w:t xml:space="preserve">, mihin ryhmään </w:t>
      </w:r>
      <w:r>
        <w:rPr>
          <w:color w:val="118B8A"/>
        </w:rPr>
        <w:t xml:space="preserve">laji kuuluu, </w:t>
      </w:r>
      <w:r>
        <w:t xml:space="preserve">ja pystyin päättelemään, </w:t>
      </w:r>
      <w:r>
        <w:t xml:space="preserve">että </w:t>
      </w:r>
      <w:r>
        <w:rPr>
          <w:color w:val="023087"/>
        </w:rPr>
        <w:t xml:space="preserve">kyseisessä ryhmässä </w:t>
      </w:r>
      <w:r>
        <w:rPr>
          <w:color w:val="118B8A"/>
        </w:rPr>
        <w:t xml:space="preserve">kyseessä </w:t>
      </w:r>
      <w:r>
        <w:t xml:space="preserve">oli </w:t>
      </w:r>
      <w:r>
        <w:rPr>
          <w:color w:val="118B8A"/>
        </w:rPr>
        <w:t xml:space="preserve">uusi laji</w:t>
      </w:r>
      <w:r>
        <w:t xml:space="preserve">.</w:t>
      </w:r>
    </w:p>
    <w:p>
      <w:r>
        <w:rPr>
          <w:color w:val="53495F"/>
        </w:rPr>
        <w:t xml:space="preserve">Näytteiden </w:t>
      </w:r>
      <w:r>
        <w:t xml:space="preserve">talteenoton </w:t>
      </w:r>
      <w:r>
        <w:t xml:space="preserve">ja </w:t>
      </w:r>
      <w:r>
        <w:rPr>
          <w:color w:val="B7DAD2"/>
        </w:rPr>
        <w:t xml:space="preserve">lopullisen julkaisun </w:t>
      </w:r>
      <w:r>
        <w:t xml:space="preserve">välillä kului kolme vuotta</w:t>
      </w:r>
      <w:r>
        <w:t xml:space="preserve">, miksi </w:t>
      </w:r>
      <w:r>
        <w:rPr>
          <w:color w:val="B7DAD2"/>
        </w:rPr>
        <w:t xml:space="preserve">se </w:t>
      </w:r>
      <w:r>
        <w:t xml:space="preserve">kesti niin kauan?</w:t>
      </w:r>
    </w:p>
    <w:p>
      <w:r>
        <w:t xml:space="preserve">Miten </w:t>
      </w:r>
      <w:r>
        <w:t xml:space="preserve">onnistuimme saamaan </w:t>
      </w:r>
      <w:r>
        <w:t xml:space="preserve">kaiken tapahtumaan niin nopeasti, vai mitä? :) Kului </w:t>
      </w:r>
      <w:r>
        <w:rPr>
          <w:color w:val="196956"/>
        </w:rPr>
        <w:t xml:space="preserve">noin kaksi vuotta </w:t>
      </w:r>
      <w:r>
        <w:t xml:space="preserve">siitä, kun </w:t>
      </w:r>
      <w:r>
        <w:rPr>
          <w:color w:val="FB5514"/>
        </w:rPr>
        <w:t xml:space="preserve">Frank </w:t>
      </w:r>
      <w:r>
        <w:t xml:space="preserve">lähetti </w:t>
      </w:r>
      <w:r>
        <w:rPr>
          <w:color w:val="310106"/>
        </w:rPr>
        <w:t xml:space="preserve">minulle </w:t>
      </w:r>
      <w:r>
        <w:rPr>
          <w:color w:val="53495F"/>
        </w:rPr>
        <w:t xml:space="preserve">näytteet, siihen, </w:t>
      </w:r>
      <w:r>
        <w:t xml:space="preserve">kun </w:t>
      </w:r>
      <w:r>
        <w:t xml:space="preserve">saimme </w:t>
      </w:r>
      <w:r>
        <w:rPr>
          <w:color w:val="16C0D0"/>
        </w:rPr>
        <w:t xml:space="preserve">lehden </w:t>
      </w:r>
      <w:r>
        <w:t xml:space="preserve">ulos. Osa </w:t>
      </w:r>
      <w:r>
        <w:rPr>
          <w:color w:val="196956"/>
        </w:rPr>
        <w:t xml:space="preserve">tuosta ajasta </w:t>
      </w:r>
      <w:r>
        <w:t xml:space="preserve">oli hukkaan heitettyä aikaa - </w:t>
      </w:r>
      <w:r>
        <w:rPr>
          <w:color w:val="310106"/>
        </w:rPr>
        <w:t xml:space="preserve">minulla </w:t>
      </w:r>
      <w:r>
        <w:t xml:space="preserve">oli muita hankkeita jonossa, jotka </w:t>
      </w:r>
      <w:r>
        <w:t xml:space="preserve">minun piti saada valmiiksi. </w:t>
      </w:r>
      <w:r>
        <w:rPr>
          <w:color w:val="248AD0"/>
        </w:rPr>
        <w:t xml:space="preserve">Kun saimme selville</w:t>
      </w:r>
      <w:r>
        <w:t xml:space="preserve">, mistä </w:t>
      </w:r>
      <w:r>
        <w:t xml:space="preserve">oli kyse</w:t>
      </w:r>
      <w:r>
        <w:rPr>
          <w:color w:val="248AD0"/>
        </w:rPr>
        <w:t xml:space="preserve">, </w:t>
      </w:r>
      <w:r>
        <w:t xml:space="preserve">pelasimme paljon käsikirjoitussähköpostia, mikä voi olla haastavaa ja aikaa vievää, kun otetaan huomioon ihmisten erilaiset aikataulut matkojen, kenttätyön jne. suhteen. Käsikirjoitusten tarkastaminen ja käsittely kesti noin neljä kuukautta.</w:t>
      </w:r>
    </w:p>
    <w:p>
      <w:r>
        <w:t xml:space="preserve">Millaisia vaikeuksia käytetyt epäsovinnaiset säilöntäaineet aiheuttivat ja mitä lisätyötä voitaisiin tehdä </w:t>
      </w:r>
      <w:r>
        <w:rPr>
          <w:color w:val="8C41BB"/>
        </w:rPr>
        <w:t xml:space="preserve">näytteellä, jonka </w:t>
      </w:r>
      <w:r>
        <w:rPr>
          <w:color w:val="ECEDFE"/>
        </w:rPr>
        <w:t xml:space="preserve">DNA </w:t>
      </w:r>
      <w:r>
        <w:rPr>
          <w:color w:val="8C41BB"/>
        </w:rPr>
        <w:t xml:space="preserve">on ehjä</w:t>
      </w:r>
      <w:r>
        <w:t xml:space="preserve">?</w:t>
      </w:r>
    </w:p>
    <w:p>
      <w:r>
        <w:t xml:space="preserve">Konservointi ei ollut epäsovinnaista - he noudattivat parhaita käytäntöjä anatomisessa konservoinnissa. Kun meillä on </w:t>
      </w:r>
      <w:r>
        <w:rPr>
          <w:color w:val="ECEDFE"/>
        </w:rPr>
        <w:t xml:space="preserve">DNA:han soveltuvaa </w:t>
      </w:r>
      <w:r>
        <w:rPr>
          <w:color w:val="8C41BB"/>
        </w:rPr>
        <w:t xml:space="preserve">materiaalia, </w:t>
      </w:r>
      <w:r>
        <w:rPr>
          <w:color w:val="248AD0"/>
        </w:rPr>
        <w:t xml:space="preserve">voimme </w:t>
      </w:r>
      <w:r>
        <w:t xml:space="preserve">selvittää, onko olemassa uusia geenejä tai eri tavoin ja eri aikoina aktivoituneita geenejä, jotka auttavat selittämään, miten </w:t>
      </w:r>
      <w:r>
        <w:rPr>
          <w:color w:val="118B8A"/>
        </w:rPr>
        <w:t xml:space="preserve">nämä eläimet </w:t>
      </w:r>
      <w:r>
        <w:t xml:space="preserve">kaivautuvat kovaan jäähän ja selviytyvät kylmässä. </w:t>
      </w:r>
      <w:r>
        <w:t xml:space="preserve">Olen utelias </w:t>
      </w:r>
      <w:r>
        <w:rPr>
          <w:color w:val="94C661"/>
        </w:rPr>
        <w:t xml:space="preserve">anemonien </w:t>
      </w:r>
      <w:r>
        <w:rPr>
          <w:color w:val="2B2D32"/>
        </w:rPr>
        <w:t xml:space="preserve">"kenttien" </w:t>
      </w:r>
      <w:r>
        <w:t xml:space="preserve">populaatiorakenteesta </w:t>
      </w:r>
      <w:r>
        <w:t xml:space="preserve">- ryhmään, johon </w:t>
      </w:r>
      <w:r>
        <w:rPr>
          <w:color w:val="118B8A"/>
        </w:rPr>
        <w:t xml:space="preserve">Edwardsiella andrillae </w:t>
      </w:r>
      <w:r>
        <w:t xml:space="preserve">kuuluu, kuuluu monia suvuttomasti lisääntyviä lajeja, ja </w:t>
      </w:r>
      <w:r>
        <w:rPr>
          <w:color w:val="F8907D"/>
        </w:rPr>
        <w:t xml:space="preserve">on </w:t>
      </w:r>
      <w:r>
        <w:t xml:space="preserve">mahdollista, että </w:t>
      </w:r>
      <w:r>
        <w:rPr>
          <w:color w:val="895E6B"/>
        </w:rPr>
        <w:t xml:space="preserve">kentät </w:t>
      </w:r>
      <w:r>
        <w:rPr>
          <w:color w:val="F8907D"/>
        </w:rPr>
        <w:t xml:space="preserve">ovat suvuttomasti tuotettuja "klooneja" </w:t>
      </w:r>
      <w:r>
        <w:t xml:space="preserve">eivätkä suvullisen lisääntymisen tulosta. </w:t>
      </w:r>
      <w:r>
        <w:rPr>
          <w:color w:val="788E95"/>
        </w:rPr>
        <w:t xml:space="preserve">DNA </w:t>
      </w:r>
      <w:r>
        <w:t xml:space="preserve">on ainoa tapa testata </w:t>
      </w:r>
      <w:r>
        <w:rPr>
          <w:color w:val="F8907D"/>
        </w:rPr>
        <w:t xml:space="preserve">tämä</w:t>
      </w:r>
      <w:r>
        <w:t xml:space="preserve">.</w:t>
      </w:r>
    </w:p>
    <w:p>
      <w:r>
        <w:t xml:space="preserve">Tämä kartta osoittaa </w:t>
      </w:r>
      <w:r>
        <w:rPr>
          <w:color w:val="FB6AB8"/>
        </w:rPr>
        <w:t xml:space="preserve">Rossin jäähyllyn sijainnin </w:t>
      </w:r>
      <w:r>
        <w:rPr>
          <w:color w:val="576094"/>
        </w:rPr>
        <w:t xml:space="preserve">Etelämantereella </w:t>
      </w:r>
      <w:r>
        <w:t xml:space="preserve">ja kaksi tunnettua </w:t>
      </w:r>
      <w:r>
        <w:rPr>
          <w:color w:val="118B8A"/>
        </w:rPr>
        <w:t xml:space="preserve">E. andrillae </w:t>
      </w:r>
      <w:r>
        <w:t xml:space="preserve">-lajin esiintymispaikkaa </w:t>
      </w:r>
      <w:r>
        <w:t xml:space="preserve">suhteessa McMurdo-aseman kuvaan: </w:t>
      </w:r>
      <w:r>
        <w:rPr>
          <w:color w:val="248AD0"/>
        </w:rPr>
        <w:t xml:space="preserve">Daily et al.</w:t>
      </w:r>
    </w:p>
    <w:p>
      <w:r>
        <w:rPr>
          <w:color w:val="310106"/>
        </w:rPr>
        <w:t xml:space="preserve">Daly </w:t>
      </w:r>
      <w:r>
        <w:t xml:space="preserve">selitti, miten </w:t>
      </w:r>
      <w:r>
        <w:rPr>
          <w:color w:val="310106"/>
        </w:rPr>
        <w:t xml:space="preserve">hän </w:t>
      </w:r>
      <w:r>
        <w:t xml:space="preserve">sai nämä kuvat </w:t>
      </w:r>
      <w:r>
        <w:rPr>
          <w:color w:val="118B8A"/>
        </w:rPr>
        <w:t xml:space="preserve">anemonien </w:t>
      </w:r>
      <w:r>
        <w:t xml:space="preserve">anatomiasta. Kuva: </w:t>
      </w:r>
      <w:r>
        <w:rPr>
          <w:color w:val="248AD0"/>
        </w:rPr>
        <w:t xml:space="preserve">Daily et al.</w:t>
      </w:r>
    </w:p>
    <w:p>
      <w:r>
        <w:rPr>
          <w:b/>
        </w:rPr>
        <w:t xml:space="preserve">Asiakirjan numero 55</w:t>
      </w:r>
    </w:p>
    <w:p>
      <w:r>
        <w:rPr>
          <w:b/>
        </w:rPr>
        <w:t xml:space="preserve">Asiakirjan tunniste: GUM_interview_dungeon</w:t>
      </w:r>
    </w:p>
    <w:p>
      <w:r>
        <w:rPr>
          <w:color w:val="310106"/>
        </w:rPr>
        <w:t xml:space="preserve">BDSM </w:t>
      </w:r>
      <w:r>
        <w:rPr>
          <w:color w:val="04640D"/>
        </w:rPr>
        <w:t xml:space="preserve">liiketoimintana</w:t>
      </w:r>
      <w:r>
        <w:t xml:space="preserve">: </w:t>
      </w:r>
      <w:r>
        <w:rPr>
          <w:color w:val="E115C0"/>
        </w:rPr>
        <w:t xml:space="preserve">Sunnuntai</w:t>
      </w:r>
      <w:r>
        <w:t xml:space="preserve">, </w:t>
      </w:r>
      <w:r>
        <w:rPr>
          <w:color w:val="E115C0"/>
        </w:rPr>
        <w:t xml:space="preserve">lokakuu 21, 2007</w:t>
      </w:r>
    </w:p>
    <w:p>
      <w:r>
        <w:rPr>
          <w:color w:val="00587F"/>
        </w:rPr>
        <w:t xml:space="preserve">Liiketoiminnan </w:t>
      </w:r>
      <w:r>
        <w:t xml:space="preserve">harjoittaminen</w:t>
      </w:r>
    </w:p>
    <w:p>
      <w:r>
        <w:t xml:space="preserve">Kustannukset</w:t>
      </w:r>
    </w:p>
    <w:p>
      <w:r>
        <w:t xml:space="preserve">Vaatekaappi.</w:t>
      </w:r>
    </w:p>
    <w:p>
      <w:r>
        <w:rPr>
          <w:color w:val="04640D"/>
        </w:rPr>
        <w:t xml:space="preserve">Tällä </w:t>
      </w:r>
      <w:r>
        <w:t xml:space="preserve">alalla on väärinkäsitys</w:t>
      </w:r>
      <w:r>
        <w:t xml:space="preserve">. </w:t>
      </w:r>
      <w:r>
        <w:t xml:space="preserve">Altistutte </w:t>
      </w:r>
      <w:r>
        <w:rPr>
          <w:color w:val="310106"/>
        </w:rPr>
        <w:t xml:space="preserve">tälle alalle </w:t>
      </w:r>
      <w:r>
        <w:t xml:space="preserve">luultavasti lähinnä elokuvista, lehdistä ja </w:t>
      </w:r>
      <w:r>
        <w:rPr>
          <w:color w:val="FEB8C8"/>
        </w:rPr>
        <w:t xml:space="preserve">Internetistä</w:t>
      </w:r>
      <w:r>
        <w:t xml:space="preserve">, kaikkialla on vain pätkiä. </w:t>
      </w:r>
      <w:r>
        <w:rPr>
          <w:color w:val="310106"/>
        </w:rPr>
        <w:t xml:space="preserve">Se </w:t>
      </w:r>
      <w:r>
        <w:t xml:space="preserve">kuvataan ikään kuin </w:t>
      </w:r>
      <w:r>
        <w:rPr>
          <w:color w:val="310106"/>
        </w:rPr>
        <w:t xml:space="preserve">se olisi </w:t>
      </w:r>
      <w:r>
        <w:rPr>
          <w:color w:val="9E8317"/>
        </w:rPr>
        <w:t xml:space="preserve">synkkää, mustaa ja pahaa</w:t>
      </w:r>
      <w:r>
        <w:t xml:space="preserve">. Ja...</w:t>
      </w:r>
    </w:p>
    <w:p>
      <w:r>
        <w:t xml:space="preserve">Voi mies, no?</w:t>
      </w:r>
    </w:p>
    <w:p>
      <w:r>
        <w:t xml:space="preserve">Mitä nyt?</w:t>
      </w:r>
    </w:p>
    <w:p>
      <w:r>
        <w:t xml:space="preserve">Käytän paljon mustaa</w:t>
      </w:r>
      <w:r>
        <w:rPr>
          <w:color w:val="01190F"/>
        </w:rPr>
        <w:t xml:space="preserve">.</w:t>
      </w:r>
    </w:p>
    <w:p>
      <w:r>
        <w:rPr>
          <w:color w:val="310106"/>
        </w:rPr>
        <w:t xml:space="preserve">Se on </w:t>
      </w:r>
      <w:r>
        <w:t xml:space="preserve">kaikkea muuta kuin </w:t>
      </w:r>
      <w:r>
        <w:rPr>
          <w:color w:val="9E8317"/>
        </w:rPr>
        <w:t xml:space="preserve">sitä</w:t>
      </w:r>
      <w:r>
        <w:t xml:space="preserve">. Jos katsot huoneita, siellä on kaikki ne tarvikkeet, joita tällaisista paikoista löytyy - mutta ennen kaikkea täällä on paljon hyvää mieltä. </w:t>
      </w:r>
      <w:r>
        <w:t xml:space="preserve">Palkkaamme </w:t>
      </w:r>
      <w:r>
        <w:rPr>
          <w:color w:val="58018B"/>
        </w:rPr>
        <w:t xml:space="preserve">päinvastoin kuin mitä </w:t>
      </w:r>
      <w:r>
        <w:rPr>
          <w:color w:val="58018B"/>
        </w:rPr>
        <w:t xml:space="preserve">luulisi </w:t>
      </w:r>
      <w:r>
        <w:rPr>
          <w:color w:val="58018B"/>
        </w:rPr>
        <w:t xml:space="preserve">palkkaavamme</w:t>
      </w:r>
      <w:r>
        <w:t xml:space="preserve">, </w:t>
      </w:r>
      <w:r>
        <w:rPr>
          <w:color w:val="58018B"/>
        </w:rPr>
        <w:t xml:space="preserve">mitä keskivertoihminen luulisi </w:t>
      </w:r>
      <w:r>
        <w:rPr>
          <w:color w:val="703B01"/>
        </w:rPr>
        <w:t xml:space="preserve">meidän </w:t>
      </w:r>
      <w:r>
        <w:rPr>
          <w:color w:val="58018B"/>
        </w:rPr>
        <w:t xml:space="preserve">palkkaavan</w:t>
      </w:r>
      <w:r>
        <w:t xml:space="preserve">. </w:t>
      </w:r>
      <w:r>
        <w:t xml:space="preserve">Palkkaamme </w:t>
      </w:r>
      <w:r>
        <w:rPr>
          <w:color w:val="58018B"/>
        </w:rPr>
        <w:t xml:space="preserve">koulutettuja, mukavia ihmisiä</w:t>
      </w:r>
      <w:r>
        <w:t xml:space="preserve">.</w:t>
      </w:r>
    </w:p>
    <w:p>
      <w:r>
        <w:t xml:space="preserve">Muistan </w:t>
      </w:r>
      <w:r>
        <w:rPr>
          <w:color w:val="F7F1DF"/>
        </w:rPr>
        <w:t xml:space="preserve">eräässä </w:t>
      </w:r>
      <w:r>
        <w:rPr>
          <w:color w:val="4AFEFA"/>
        </w:rPr>
        <w:t xml:space="preserve">mainoksessamme, </w:t>
      </w:r>
      <w:r>
        <w:rPr>
          <w:color w:val="F7F1DF"/>
        </w:rPr>
        <w:t xml:space="preserve">jonka </w:t>
      </w:r>
      <w:r>
        <w:rPr>
          <w:color w:val="F7F1DF"/>
        </w:rPr>
        <w:t xml:space="preserve">olin laittanut, </w:t>
      </w:r>
      <w:r>
        <w:t xml:space="preserve">sanottiin: "Jos luulet, että </w:t>
      </w:r>
      <w:r>
        <w:rPr>
          <w:color w:val="796EE6"/>
        </w:rPr>
        <w:t xml:space="preserve">kivat tytöt </w:t>
      </w:r>
      <w:r>
        <w:t xml:space="preserve">eivät harrasta </w:t>
      </w:r>
      <w:r>
        <w:rPr>
          <w:color w:val="000D2C"/>
        </w:rPr>
        <w:t xml:space="preserve">S&amp;M:ää</w:t>
      </w:r>
      <w:r>
        <w:t xml:space="preserve">," - </w:t>
      </w:r>
      <w:r>
        <w:t xml:space="preserve">unohdin, mitä </w:t>
      </w:r>
      <w:r>
        <w:rPr>
          <w:color w:val="F7F1DF"/>
        </w:rPr>
        <w:t xml:space="preserve">siinä </w:t>
      </w:r>
      <w:r>
        <w:t xml:space="preserve">sanottiin </w:t>
      </w:r>
      <w:r>
        <w:t xml:space="preserve">loppuosa </w:t>
      </w:r>
      <w:r>
        <w:t xml:space="preserve">-</w:t>
      </w:r>
    </w:p>
    <w:p>
      <w:r>
        <w:t xml:space="preserve">"-- </w:t>
      </w:r>
      <w:r>
        <w:rPr>
          <w:color w:val="53495F"/>
        </w:rPr>
        <w:t xml:space="preserve">ajattele uudelleen.</w:t>
      </w:r>
      <w:r>
        <w:t xml:space="preserve">"</w:t>
      </w:r>
    </w:p>
    <w:p>
      <w:r>
        <w:t xml:space="preserve">Joo, "</w:t>
      </w:r>
      <w:r>
        <w:rPr>
          <w:color w:val="53495F"/>
        </w:rPr>
        <w:t xml:space="preserve">ajattele uudelleen</w:t>
      </w:r>
      <w:r>
        <w:t xml:space="preserve">" tai jotain </w:t>
      </w:r>
      <w:r>
        <w:rPr>
          <w:color w:val="53495F"/>
        </w:rPr>
        <w:t xml:space="preserve">sellaista</w:t>
      </w:r>
      <w:r>
        <w:t xml:space="preserve">. </w:t>
      </w:r>
      <w:r>
        <w:t xml:space="preserve">Ja </w:t>
      </w:r>
      <w:r>
        <w:rPr>
          <w:color w:val="F7F1DF"/>
        </w:rPr>
        <w:t xml:space="preserve">se mainos </w:t>
      </w:r>
      <w:r>
        <w:t xml:space="preserve">oli vetänyt </w:t>
      </w:r>
      <w:r>
        <w:rPr>
          <w:color w:val="F95475"/>
        </w:rPr>
        <w:t xml:space="preserve">niin monia tyttöjä </w:t>
      </w:r>
      <w:r>
        <w:t xml:space="preserve">puoleensa</w:t>
      </w:r>
      <w:r>
        <w:t xml:space="preserve">, koska </w:t>
      </w:r>
      <w:r>
        <w:rPr>
          <w:color w:val="F95475"/>
        </w:rPr>
        <w:t xml:space="preserve">he </w:t>
      </w:r>
      <w:r>
        <w:t xml:space="preserve">- </w:t>
      </w:r>
      <w:r>
        <w:t xml:space="preserve">luulen, että </w:t>
      </w:r>
      <w:r>
        <w:rPr>
          <w:color w:val="F95475"/>
        </w:rPr>
        <w:t xml:space="preserve">he kaikki </w:t>
      </w:r>
      <w:r>
        <w:t xml:space="preserve">ajattelivat, että </w:t>
      </w:r>
      <w:r>
        <w:rPr>
          <w:color w:val="796EE6"/>
        </w:rPr>
        <w:t xml:space="preserve">kiltit tytöt </w:t>
      </w:r>
      <w:r>
        <w:t xml:space="preserve">eivät tee </w:t>
      </w:r>
      <w:r>
        <w:rPr>
          <w:color w:val="000D2C"/>
        </w:rPr>
        <w:t xml:space="preserve">tällaista</w:t>
      </w:r>
      <w:r>
        <w:t xml:space="preserve">. </w:t>
      </w:r>
      <w:r>
        <w:t xml:space="preserve">Ja </w:t>
      </w:r>
      <w:r>
        <w:rPr>
          <w:color w:val="F95475"/>
        </w:rPr>
        <w:t xml:space="preserve">monet heistä </w:t>
      </w:r>
      <w:r>
        <w:t xml:space="preserve">olivat soittaneet </w:t>
      </w:r>
      <w:r>
        <w:rPr>
          <w:color w:val="F95475"/>
        </w:rPr>
        <w:t xml:space="preserve">ja </w:t>
      </w:r>
      <w:r>
        <w:t xml:space="preserve">sanoneet: "Vau." </w:t>
      </w:r>
      <w:r>
        <w:t xml:space="preserve">Ja </w:t>
      </w:r>
      <w:r>
        <w:rPr>
          <w:color w:val="01190F"/>
        </w:rPr>
        <w:t xml:space="preserve">muistaakseni </w:t>
      </w:r>
      <w:r>
        <w:t xml:space="preserve">myös monet </w:t>
      </w:r>
      <w:r>
        <w:t xml:space="preserve">pojat soittivat </w:t>
      </w:r>
      <w:r>
        <w:rPr>
          <w:color w:val="F7F1DF"/>
        </w:rPr>
        <w:t xml:space="preserve">sen takia. </w:t>
      </w:r>
      <w:r>
        <w:t xml:space="preserve">Muistatko </w:t>
      </w:r>
      <w:r>
        <w:rPr>
          <w:color w:val="61FC03"/>
        </w:rPr>
        <w:t xml:space="preserve">sinä</w:t>
      </w:r>
      <w:r>
        <w:t xml:space="preserve">?</w:t>
      </w:r>
    </w:p>
    <w:p>
      <w:r>
        <w:t xml:space="preserve">Totta kai, </w:t>
      </w:r>
      <w:r>
        <w:t xml:space="preserve">totta kai.</w:t>
      </w:r>
    </w:p>
    <w:p>
      <w:r>
        <w:t xml:space="preserve">Mitkä ovat </w:t>
      </w:r>
      <w:r>
        <w:rPr>
          <w:color w:val="5D9608"/>
        </w:rPr>
        <w:t xml:space="preserve">aloituskustannukset</w:t>
      </w:r>
      <w:r>
        <w:t xml:space="preserve">?</w:t>
      </w:r>
    </w:p>
    <w:p>
      <w:r>
        <w:rPr>
          <w:color w:val="5D9608"/>
        </w:rPr>
        <w:t xml:space="preserve">Se </w:t>
      </w:r>
      <w:r>
        <w:t xml:space="preserve">vaihtelee; katsokaa Manhattania, katsokaa vuokria, katsokaa rakennuksia, katsokaa vuokrausta, katsokaa mainontaa ...</w:t>
      </w:r>
    </w:p>
    <w:p>
      <w:r>
        <w:t xml:space="preserve">Mikä on </w:t>
      </w:r>
      <w:r>
        <w:rPr>
          <w:color w:val="98A088"/>
        </w:rPr>
        <w:t xml:space="preserve">suurin ei-kiinteä kustannus</w:t>
      </w:r>
      <w:r>
        <w:t xml:space="preserve">?</w:t>
      </w:r>
    </w:p>
    <w:p>
      <w:r>
        <w:rPr>
          <w:color w:val="98A088"/>
        </w:rPr>
        <w:t xml:space="preserve">Kallein yksittäinen asia</w:t>
      </w:r>
      <w:r>
        <w:rPr>
          <w:color w:val="DE98FD"/>
        </w:rPr>
        <w:t xml:space="preserve">, johon </w:t>
      </w:r>
      <w:r>
        <w:rPr>
          <w:color w:val="98A088"/>
        </w:rPr>
        <w:t xml:space="preserve">käytämme rahaa, </w:t>
      </w:r>
      <w:r>
        <w:t xml:space="preserve">on </w:t>
      </w:r>
      <w:r>
        <w:rPr>
          <w:color w:val="98A088"/>
        </w:rPr>
        <w:t xml:space="preserve">vuokra ja mainonta</w:t>
      </w:r>
      <w:r>
        <w:t xml:space="preserve">, </w:t>
      </w:r>
      <w:r>
        <w:rPr>
          <w:color w:val="DE98FD"/>
        </w:rPr>
        <w:t xml:space="preserve">ja </w:t>
      </w:r>
      <w:r>
        <w:rPr>
          <w:color w:val="98A088"/>
        </w:rPr>
        <w:t xml:space="preserve">nämä kaksi yhdessä </w:t>
      </w:r>
      <w:r>
        <w:t xml:space="preserve">muodostavat </w:t>
      </w:r>
      <w:r>
        <w:rPr>
          <w:color w:val="98A088"/>
        </w:rPr>
        <w:t xml:space="preserve">suurimman osan </w:t>
      </w:r>
      <w:r>
        <w:rPr>
          <w:color w:val="98A088"/>
        </w:rPr>
        <w:t xml:space="preserve">kuluistamme</w:t>
      </w:r>
      <w:r>
        <w:t xml:space="preserve">. </w:t>
      </w:r>
      <w:r>
        <w:t xml:space="preserve">Lisäksi on </w:t>
      </w:r>
      <w:r>
        <w:rPr>
          <w:color w:val="4F584E"/>
        </w:rPr>
        <w:t xml:space="preserve">tarvikkeita, kulumista, huoltoa, </w:t>
      </w:r>
      <w:r>
        <w:rPr>
          <w:color w:val="248AD0"/>
        </w:rPr>
        <w:t xml:space="preserve">kirjanpitoa </w:t>
      </w:r>
      <w:r>
        <w:rPr>
          <w:color w:val="4F584E"/>
        </w:rPr>
        <w:t xml:space="preserve">ja muuta </w:t>
      </w:r>
      <w:r>
        <w:rPr>
          <w:color w:val="248AD0"/>
        </w:rPr>
        <w:t xml:space="preserve">sellaista, mitä </w:t>
      </w:r>
      <w:r>
        <w:rPr>
          <w:color w:val="4F584E"/>
        </w:rPr>
        <w:t xml:space="preserve">pitää tehdä</w:t>
      </w:r>
      <w:r>
        <w:t xml:space="preserve">. </w:t>
      </w:r>
      <w:r>
        <w:rPr>
          <w:color w:val="4F584E"/>
        </w:rPr>
        <w:t xml:space="preserve">Siinä </w:t>
      </w:r>
      <w:r>
        <w:t xml:space="preserve">kaikki. Vaikeinta </w:t>
      </w:r>
      <w:r>
        <w:rPr>
          <w:color w:val="9F6551"/>
        </w:rPr>
        <w:t xml:space="preserve">tämän yrityksen </w:t>
      </w:r>
      <w:r>
        <w:rPr>
          <w:color w:val="5C5300"/>
        </w:rPr>
        <w:t xml:space="preserve">pyörittämisessä</w:t>
      </w:r>
      <w:r>
        <w:t xml:space="preserve">, ja siksi ihmiset eivät pysty </w:t>
      </w:r>
      <w:r>
        <w:rPr>
          <w:color w:val="5C5300"/>
        </w:rPr>
        <w:t xml:space="preserve">siihen, on se </w:t>
      </w:r>
      <w:r>
        <w:t xml:space="preserve">suhde, joka </w:t>
      </w:r>
      <w:r>
        <w:rPr>
          <w:color w:val="01190F"/>
        </w:rPr>
        <w:t xml:space="preserve">vaimollani </w:t>
      </w:r>
      <w:r>
        <w:t xml:space="preserve">on </w:t>
      </w:r>
      <w:r>
        <w:rPr>
          <w:color w:val="932C70"/>
        </w:rPr>
        <w:t xml:space="preserve">tyttöihin </w:t>
      </w:r>
      <w:r>
        <w:t xml:space="preserve">ja </w:t>
      </w:r>
      <w:r>
        <w:rPr>
          <w:color w:val="2B1B04"/>
        </w:rPr>
        <w:t xml:space="preserve">asiakkaisiin</w:t>
      </w:r>
      <w:r>
        <w:t xml:space="preserve">.</w:t>
      </w:r>
    </w:p>
    <w:p>
      <w:r>
        <w:t xml:space="preserve">Missä </w:t>
      </w:r>
      <w:r>
        <w:t xml:space="preserve">mainostatte?</w:t>
      </w:r>
    </w:p>
    <w:p>
      <w:r>
        <w:rPr>
          <w:color w:val="847D81"/>
        </w:rPr>
        <w:t xml:space="preserve">Olemme </w:t>
      </w:r>
      <w:r>
        <w:t xml:space="preserve">käyttäneet </w:t>
      </w:r>
      <w:r>
        <w:t xml:space="preserve">paljon </w:t>
      </w:r>
      <w:r>
        <w:rPr>
          <w:color w:val="FEB8C8"/>
        </w:rPr>
        <w:t xml:space="preserve">verkkolehtiä</w:t>
      </w:r>
      <w:r>
        <w:t xml:space="preserve">, useimpia </w:t>
      </w:r>
      <w:r>
        <w:t xml:space="preserve">paikallisia </w:t>
      </w:r>
      <w:r>
        <w:t xml:space="preserve">kaupunkilehtiä, </w:t>
      </w:r>
      <w:r>
        <w:rPr>
          <w:color w:val="D4C67A"/>
        </w:rPr>
        <w:t xml:space="preserve">New York </w:t>
      </w:r>
      <w:r>
        <w:rPr>
          <w:color w:val="AE7AA1"/>
        </w:rPr>
        <w:t xml:space="preserve">Pressiä </w:t>
      </w:r>
      <w:r>
        <w:t xml:space="preserve">ja </w:t>
      </w:r>
      <w:r>
        <w:rPr>
          <w:color w:val="AE7AA1"/>
        </w:rPr>
        <w:t xml:space="preserve">sen </w:t>
      </w:r>
      <w:r>
        <w:t xml:space="preserve">kaltaisia </w:t>
      </w:r>
      <w:r>
        <w:t xml:space="preserve">lehtiä sekä L Magazinea.</w:t>
      </w:r>
    </w:p>
    <w:p>
      <w:r>
        <w:rPr>
          <w:color w:val="0232FD"/>
        </w:rPr>
        <w:t xml:space="preserve">Lehden </w:t>
      </w:r>
      <w:r>
        <w:rPr>
          <w:color w:val="C2A393"/>
        </w:rPr>
        <w:t xml:space="preserve">takaosassa</w:t>
      </w:r>
      <w:r>
        <w:t xml:space="preserve">?</w:t>
      </w:r>
    </w:p>
    <w:p>
      <w:r>
        <w:t xml:space="preserve">Tyypillisesti </w:t>
      </w:r>
      <w:r>
        <w:rPr>
          <w:color w:val="0232FD"/>
        </w:rPr>
        <w:t xml:space="preserve">lehden </w:t>
      </w:r>
      <w:r>
        <w:rPr>
          <w:color w:val="C2A393"/>
        </w:rPr>
        <w:t xml:space="preserve">takaosassa</w:t>
      </w:r>
      <w:r>
        <w:t xml:space="preserve">. </w:t>
      </w:r>
      <w:r>
        <w:rPr>
          <w:color w:val="6A3A35"/>
        </w:rPr>
        <w:t xml:space="preserve">Lehdet </w:t>
      </w:r>
      <w:r>
        <w:t xml:space="preserve">muuttavat jatkuvasti </w:t>
      </w:r>
      <w:r>
        <w:rPr>
          <w:color w:val="168E5C"/>
        </w:rPr>
        <w:t xml:space="preserve">politiikkaansa </w:t>
      </w:r>
      <w:r>
        <w:rPr>
          <w:color w:val="16C0D0"/>
        </w:rPr>
        <w:t xml:space="preserve">sen </w:t>
      </w:r>
      <w:r>
        <w:rPr>
          <w:color w:val="168E5C"/>
        </w:rPr>
        <w:t xml:space="preserve">suhteen</w:t>
      </w:r>
      <w:r>
        <w:t xml:space="preserve">; </w:t>
      </w:r>
      <w:r>
        <w:rPr>
          <w:color w:val="6A3A35"/>
        </w:rPr>
        <w:t xml:space="preserve">ne </w:t>
      </w:r>
      <w:r>
        <w:t xml:space="preserve">haluavat </w:t>
      </w:r>
      <w:r>
        <w:rPr>
          <w:color w:val="C62100"/>
        </w:rPr>
        <w:t xml:space="preserve">sitä</w:t>
      </w:r>
      <w:r>
        <w:t xml:space="preserve">, </w:t>
      </w:r>
      <w:r>
        <w:rPr>
          <w:color w:val="6A3A35"/>
        </w:rPr>
        <w:t xml:space="preserve">ne </w:t>
      </w:r>
      <w:r>
        <w:t xml:space="preserve">eivät halua </w:t>
      </w:r>
      <w:r>
        <w:rPr>
          <w:color w:val="C62100"/>
        </w:rPr>
        <w:t xml:space="preserve">sitä </w:t>
      </w:r>
      <w:r>
        <w:t xml:space="preserve">...</w:t>
      </w:r>
    </w:p>
    <w:p>
      <w:r>
        <w:t xml:space="preserve">Riippuen vaalivuodesta --</w:t>
      </w:r>
    </w:p>
    <w:p>
      <w:r>
        <w:t xml:space="preserve">Kuka ostaa </w:t>
      </w:r>
      <w:r>
        <w:rPr>
          <w:color w:val="014347"/>
        </w:rPr>
        <w:t xml:space="preserve">lehden</w:t>
      </w:r>
      <w:r>
        <w:t xml:space="preserve">, kuka myy </w:t>
      </w:r>
      <w:r>
        <w:rPr>
          <w:color w:val="014347"/>
        </w:rPr>
        <w:t xml:space="preserve">lehden</w:t>
      </w:r>
      <w:r>
        <w:t xml:space="preserve">. </w:t>
      </w:r>
      <w:r>
        <w:t xml:space="preserve">Niinpä </w:t>
      </w:r>
      <w:r>
        <w:rPr>
          <w:color w:val="168E5C"/>
        </w:rPr>
        <w:t xml:space="preserve">se </w:t>
      </w:r>
      <w:r>
        <w:t xml:space="preserve">muuttuu, joten yhtenä vuonna </w:t>
      </w:r>
      <w:r>
        <w:t xml:space="preserve">pääsimme </w:t>
      </w:r>
      <w:r>
        <w:rPr>
          <w:color w:val="AE7AA1"/>
        </w:rPr>
        <w:t xml:space="preserve">Pressiin, </w:t>
      </w:r>
      <w:r>
        <w:t xml:space="preserve">mutta </w:t>
      </w:r>
      <w:r>
        <w:t xml:space="preserve">nyt </w:t>
      </w:r>
      <w:r>
        <w:rPr>
          <w:color w:val="AE7AA1"/>
        </w:rPr>
        <w:t xml:space="preserve">he </w:t>
      </w:r>
      <w:r>
        <w:t xml:space="preserve">ovat lopettaneet aikuisten mainokset.</w:t>
      </w:r>
    </w:p>
    <w:p>
      <w:r>
        <w:t xml:space="preserve">Täysin.</w:t>
      </w:r>
    </w:p>
    <w:p>
      <w:r>
        <w:t xml:space="preserve">Nyt </w:t>
      </w:r>
      <w:r>
        <w:t xml:space="preserve">olemme siis jonkin aikaa Äänessä. </w:t>
      </w:r>
      <w:r>
        <w:t xml:space="preserve">Siirrymme </w:t>
      </w:r>
      <w:r>
        <w:t xml:space="preserve">tässä</w:t>
      </w:r>
      <w:r>
        <w:t xml:space="preserve"> vaiheessa enemmän kohti </w:t>
      </w:r>
      <w:r>
        <w:rPr>
          <w:color w:val="FEB8C8"/>
        </w:rPr>
        <w:t xml:space="preserve">Internetiä, koska </w:t>
      </w:r>
      <w:r>
        <w:rPr>
          <w:color w:val="FEB8C8"/>
        </w:rPr>
        <w:t xml:space="preserve">Internet </w:t>
      </w:r>
      <w:r>
        <w:t xml:space="preserve">on paljon helpompi ja turvallisempi tapa katsoa </w:t>
      </w:r>
      <w:r>
        <w:rPr>
          <w:color w:val="233809"/>
        </w:rPr>
        <w:t xml:space="preserve">arkaluonteista materiaalia </w:t>
      </w:r>
      <w:r>
        <w:t xml:space="preserve">ilman, että </w:t>
      </w:r>
      <w:r>
        <w:rPr>
          <w:color w:val="233809"/>
        </w:rPr>
        <w:t xml:space="preserve">siitä</w:t>
      </w:r>
      <w:r>
        <w:t xml:space="preserve"> jää kiinni</w:t>
      </w:r>
      <w:r>
        <w:t xml:space="preserve">.</w:t>
      </w:r>
    </w:p>
    <w:p>
      <w:r>
        <w:rPr>
          <w:color w:val="932C70"/>
        </w:rPr>
        <w:t xml:space="preserve">Työntekijöiden </w:t>
      </w:r>
      <w:r>
        <w:t xml:space="preserve">palkkaaminen</w:t>
      </w:r>
    </w:p>
    <w:p>
      <w:r>
        <w:t xml:space="preserve">Henkilökohtaisuustestin kysymykset </w:t>
      </w:r>
      <w:r>
        <w:rPr>
          <w:color w:val="42083B"/>
        </w:rPr>
        <w:t xml:space="preserve">mahdollisille rakastajattarille</w:t>
      </w:r>
      <w:r>
        <w:t xml:space="preserve">.</w:t>
      </w:r>
    </w:p>
    <w:p>
      <w:r>
        <w:t xml:space="preserve">Liiketoimintaa koskevaan kysymykseesi</w:t>
      </w:r>
      <w:r>
        <w:rPr>
          <w:color w:val="847D81"/>
        </w:rPr>
        <w:t xml:space="preserve">: </w:t>
      </w:r>
      <w:r>
        <w:t xml:space="preserve">palkkaamme vain </w:t>
      </w:r>
      <w:r>
        <w:rPr>
          <w:color w:val="932C70"/>
        </w:rPr>
        <w:t xml:space="preserve">mukavia ihmisiä</w:t>
      </w:r>
      <w:r>
        <w:t xml:space="preserve">. </w:t>
      </w:r>
      <w:r>
        <w:t xml:space="preserve">En välitä, vaikka tyttö olisi aivan erinomaisen näköinen...</w:t>
      </w:r>
    </w:p>
    <w:p>
      <w:r>
        <w:rPr>
          <w:color w:val="61FC03"/>
        </w:rPr>
        <w:t xml:space="preserve">Mieheni </w:t>
      </w:r>
      <w:r>
        <w:t xml:space="preserve">on tavannut </w:t>
      </w:r>
      <w:r>
        <w:rPr>
          <w:color w:val="B7DAD2"/>
        </w:rPr>
        <w:t xml:space="preserve">kauniita, kauniita tyttöjä </w:t>
      </w:r>
      <w:r>
        <w:t xml:space="preserve">-</w:t>
      </w:r>
    </w:p>
    <w:p>
      <w:r>
        <w:rPr>
          <w:color w:val="B7DAD2"/>
        </w:rPr>
        <w:t xml:space="preserve">-- Kauniita tyttöjä.</w:t>
      </w:r>
      <w:r>
        <w:t xml:space="preserve">.</w:t>
      </w:r>
      <w:r>
        <w:t xml:space="preserve">.</w:t>
      </w:r>
    </w:p>
    <w:p>
      <w:r>
        <w:t xml:space="preserve">-- ja </w:t>
      </w:r>
      <w:r>
        <w:t xml:space="preserve">lopulta </w:t>
      </w:r>
      <w:r>
        <w:rPr>
          <w:color w:val="61FC03"/>
        </w:rPr>
        <w:t xml:space="preserve">hän </w:t>
      </w:r>
      <w:r>
        <w:t xml:space="preserve">sanoisi: "No, </w:t>
      </w:r>
      <w:r>
        <w:rPr>
          <w:color w:val="61FC03"/>
        </w:rPr>
        <w:t xml:space="preserve">minä </w:t>
      </w:r>
      <w:r>
        <w:t xml:space="preserve">en palkkaa </w:t>
      </w:r>
      <w:r>
        <w:rPr>
          <w:color w:val="B7DAD2"/>
        </w:rPr>
        <w:t xml:space="preserve">heitä.</w:t>
      </w:r>
      <w:r>
        <w:t xml:space="preserve">" </w:t>
      </w:r>
      <w:r>
        <w:rPr>
          <w:color w:val="01190F"/>
        </w:rPr>
        <w:t xml:space="preserve">Minä </w:t>
      </w:r>
      <w:r>
        <w:t xml:space="preserve">sanoin: "</w:t>
      </w:r>
      <w:r>
        <w:rPr>
          <w:color w:val="61FC03"/>
        </w:rPr>
        <w:t xml:space="preserve">Oletko </w:t>
      </w:r>
      <w:r>
        <w:t xml:space="preserve">hullu?</w:t>
      </w:r>
    </w:p>
    <w:p>
      <w:r>
        <w:t xml:space="preserve">En palkkaa </w:t>
      </w:r>
      <w:r>
        <w:rPr>
          <w:color w:val="B7DAD2"/>
        </w:rPr>
        <w:t xml:space="preserve">heitä</w:t>
      </w:r>
      <w:r>
        <w:t xml:space="preserve">. </w:t>
      </w:r>
      <w:r>
        <w:t xml:space="preserve">Palkkaan...</w:t>
      </w:r>
    </w:p>
    <w:p>
      <w:r>
        <w:t xml:space="preserve">Miksi ei?</w:t>
      </w:r>
    </w:p>
    <w:p>
      <w:r>
        <w:rPr>
          <w:color w:val="61FC03"/>
        </w:rPr>
        <w:t xml:space="preserve">Koska </w:t>
      </w:r>
      <w:r>
        <w:t xml:space="preserve">haluan jonkun, joka kohtelee </w:t>
      </w:r>
      <w:r>
        <w:rPr>
          <w:color w:val="2B1B04"/>
        </w:rPr>
        <w:t xml:space="preserve">ihmisiä </w:t>
      </w:r>
      <w:r>
        <w:t xml:space="preserve">kauniisti ja hyvin. </w:t>
      </w:r>
      <w:r>
        <w:rPr>
          <w:color w:val="847D81"/>
        </w:rPr>
        <w:t xml:space="preserve">Meillä </w:t>
      </w:r>
      <w:r>
        <w:t xml:space="preserve">on...</w:t>
      </w:r>
    </w:p>
    <w:p>
      <w:r>
        <w:rPr>
          <w:color w:val="61FC03"/>
        </w:rPr>
        <w:t xml:space="preserve">Mistä voitte </w:t>
      </w:r>
      <w:r>
        <w:rPr>
          <w:color w:val="196956"/>
        </w:rPr>
        <w:t xml:space="preserve">tietää, </w:t>
      </w:r>
      <w:r>
        <w:rPr>
          <w:color w:val="196956"/>
        </w:rPr>
        <w:t xml:space="preserve">tulevatko he vai eivät</w:t>
      </w:r>
      <w:r>
        <w:t xml:space="preserve">? </w:t>
      </w:r>
      <w:r>
        <w:t xml:space="preserve">Vain puhumalla </w:t>
      </w:r>
      <w:r>
        <w:rPr>
          <w:color w:val="B7DAD2"/>
        </w:rPr>
        <w:t xml:space="preserve">heille</w:t>
      </w:r>
      <w:r>
        <w:t xml:space="preserve">?</w:t>
      </w:r>
    </w:p>
    <w:p>
      <w:r>
        <w:t xml:space="preserve">Koska olen toiminut psykologina useita vuosia, </w:t>
      </w:r>
      <w:r>
        <w:rPr>
          <w:color w:val="61FC03"/>
        </w:rPr>
        <w:t xml:space="preserve">minulla on </w:t>
      </w:r>
      <w:r>
        <w:rPr>
          <w:color w:val="196956"/>
        </w:rPr>
        <w:t xml:space="preserve">siinä </w:t>
      </w:r>
      <w:r>
        <w:t xml:space="preserve">etulyöntiasema</w:t>
      </w:r>
      <w:r>
        <w:t xml:space="preserve">.</w:t>
      </w:r>
    </w:p>
    <w:p>
      <w:r>
        <w:t xml:space="preserve">Ja </w:t>
      </w:r>
      <w:r>
        <w:rPr>
          <w:color w:val="61FC03"/>
        </w:rPr>
        <w:t xml:space="preserve">hän on </w:t>
      </w:r>
      <w:r>
        <w:t xml:space="preserve">ollut oikeassa. Ja </w:t>
      </w:r>
      <w:r>
        <w:rPr>
          <w:color w:val="01190F"/>
        </w:rPr>
        <w:t xml:space="preserve">minä </w:t>
      </w:r>
      <w:r>
        <w:t xml:space="preserve">olen pakottanut </w:t>
      </w:r>
      <w:r>
        <w:rPr>
          <w:color w:val="61FC03"/>
        </w:rPr>
        <w:t xml:space="preserve">hänet </w:t>
      </w:r>
      <w:r>
        <w:t xml:space="preserve">palkkaamaan </w:t>
      </w:r>
      <w:r>
        <w:rPr>
          <w:color w:val="B7DAD2"/>
        </w:rPr>
        <w:t xml:space="preserve">nämä tytöt, </w:t>
      </w:r>
      <w:r>
        <w:t xml:space="preserve">ja lopulta </w:t>
      </w:r>
      <w:r>
        <w:rPr>
          <w:color w:val="61FC03"/>
        </w:rPr>
        <w:t xml:space="preserve">hän on </w:t>
      </w:r>
      <w:r>
        <w:t xml:space="preserve">ollut oikeassa. </w:t>
      </w:r>
      <w:r>
        <w:rPr>
          <w:color w:val="B7DAD2"/>
        </w:rPr>
        <w:t xml:space="preserve">He ovat </w:t>
      </w:r>
      <w:r>
        <w:t xml:space="preserve">olleet täysiä </w:t>
      </w:r>
      <w:r>
        <w:rPr>
          <w:color w:val="B7DAD2"/>
        </w:rPr>
        <w:t xml:space="preserve">riesoja</w:t>
      </w:r>
      <w:r>
        <w:t xml:space="preserve">!</w:t>
      </w:r>
    </w:p>
    <w:p>
      <w:r>
        <w:rPr>
          <w:color w:val="61FC03"/>
        </w:rPr>
        <w:t xml:space="preserve">Minulla </w:t>
      </w:r>
      <w:r>
        <w:t xml:space="preserve">on myös </w:t>
      </w:r>
      <w:r>
        <w:rPr>
          <w:color w:val="ECEDFE"/>
        </w:rPr>
        <w:t xml:space="preserve">profiili, jonka </w:t>
      </w:r>
      <w:r>
        <w:rPr>
          <w:color w:val="2B2D32"/>
        </w:rPr>
        <w:t xml:space="preserve">he </w:t>
      </w:r>
      <w:r>
        <w:rPr>
          <w:color w:val="ECEDFE"/>
        </w:rPr>
        <w:t xml:space="preserve">täyttävät </w:t>
      </w:r>
      <w:r>
        <w:rPr>
          <w:color w:val="94C661"/>
        </w:rPr>
        <w:t xml:space="preserve">minulle</w:t>
      </w:r>
      <w:r>
        <w:t xml:space="preserve">, </w:t>
      </w:r>
      <w:r>
        <w:rPr>
          <w:color w:val="ECEDFE"/>
        </w:rPr>
        <w:t xml:space="preserve">kehittämäni </w:t>
      </w:r>
      <w:r>
        <w:rPr>
          <w:color w:val="ECEDFE"/>
        </w:rPr>
        <w:t xml:space="preserve">mini-MMPI, jotta </w:t>
      </w:r>
      <w:r>
        <w:rPr>
          <w:color w:val="ECEDFE"/>
        </w:rPr>
        <w:t xml:space="preserve">minulla on käsitys </w:t>
      </w:r>
      <w:r>
        <w:t xml:space="preserve">- </w:t>
      </w:r>
      <w:r>
        <w:rPr>
          <w:color w:val="F8907D"/>
        </w:rPr>
        <w:t xml:space="preserve">Rebecca </w:t>
      </w:r>
      <w:r>
        <w:rPr>
          <w:color w:val="847D81"/>
        </w:rPr>
        <w:t xml:space="preserve">ja </w:t>
      </w:r>
      <w:r>
        <w:rPr>
          <w:color w:val="895E6B"/>
        </w:rPr>
        <w:t xml:space="preserve">minä </w:t>
      </w:r>
      <w:r>
        <w:t xml:space="preserve">kokosimme </w:t>
      </w:r>
      <w:r>
        <w:rPr>
          <w:color w:val="ECEDFE"/>
        </w:rPr>
        <w:t xml:space="preserve">sen </w:t>
      </w:r>
      <w:r>
        <w:t xml:space="preserve">yhteen.</w:t>
      </w:r>
    </w:p>
    <w:p>
      <w:r>
        <w:t xml:space="preserve">En tiedä, </w:t>
      </w:r>
      <w:r>
        <w:rPr>
          <w:color w:val="82785D"/>
        </w:rPr>
        <w:t xml:space="preserve">haluaisitko </w:t>
      </w:r>
      <w:r>
        <w:t xml:space="preserve">nähdä sellaisen.</w:t>
      </w:r>
    </w:p>
    <w:p>
      <w:r>
        <w:t xml:space="preserve">Ei, ei, ei. Vain...</w:t>
      </w:r>
    </w:p>
    <w:p>
      <w:r>
        <w:t xml:space="preserve">Voisin näyttää </w:t>
      </w:r>
      <w:r>
        <w:rPr>
          <w:color w:val="82785D"/>
        </w:rPr>
        <w:t xml:space="preserve">sinulle</w:t>
      </w:r>
      <w:r>
        <w:t xml:space="preserve">.</w:t>
      </w:r>
    </w:p>
    <w:p>
      <w:r>
        <w:rPr>
          <w:color w:val="61FC03"/>
        </w:rPr>
        <w:t xml:space="preserve">Minulla </w:t>
      </w:r>
      <w:r>
        <w:t xml:space="preserve">on </w:t>
      </w:r>
      <w:r>
        <w:rPr>
          <w:color w:val="ECEDFE"/>
        </w:rPr>
        <w:t xml:space="preserve">mini-MMPI, </w:t>
      </w:r>
      <w:r>
        <w:rPr>
          <w:color w:val="94C661"/>
        </w:rPr>
        <w:t xml:space="preserve">jonka</w:t>
      </w:r>
      <w:r>
        <w:t xml:space="preserve">...</w:t>
      </w:r>
    </w:p>
    <w:p>
      <w:r>
        <w:rPr>
          <w:color w:val="82785D"/>
        </w:rPr>
        <w:t xml:space="preserve">Saisinko </w:t>
      </w:r>
      <w:r>
        <w:t xml:space="preserve">näytteen, ei välttämättä täytettyä, vaan sellaisen, jonka </w:t>
      </w:r>
      <w:r>
        <w:rPr>
          <w:color w:val="61FC03"/>
        </w:rPr>
        <w:t xml:space="preserve">te</w:t>
      </w:r>
      <w:r>
        <w:t xml:space="preserve">...</w:t>
      </w:r>
    </w:p>
    <w:p>
      <w:r>
        <w:rPr>
          <w:color w:val="01190F"/>
        </w:rPr>
        <w:t xml:space="preserve">Minä </w:t>
      </w:r>
      <w:r>
        <w:t xml:space="preserve">näytän </w:t>
      </w:r>
      <w:r>
        <w:rPr>
          <w:color w:val="82785D"/>
        </w:rPr>
        <w:t xml:space="preserve">sinulle</w:t>
      </w:r>
      <w:r>
        <w:t xml:space="preserve">.</w:t>
      </w:r>
    </w:p>
    <w:p>
      <w:r>
        <w:rPr>
          <w:color w:val="788E95"/>
        </w:rPr>
        <w:t xml:space="preserve">Kysymykset </w:t>
      </w:r>
      <w:r>
        <w:t xml:space="preserve">ovat...</w:t>
      </w:r>
    </w:p>
    <w:p>
      <w:r>
        <w:t xml:space="preserve">Ole varovainen. </w:t>
      </w:r>
      <w:r>
        <w:rPr>
          <w:color w:val="61FC03"/>
        </w:rPr>
        <w:t xml:space="preserve">Hän </w:t>
      </w:r>
      <w:r>
        <w:t xml:space="preserve">pakottaa </w:t>
      </w:r>
      <w:r>
        <w:rPr>
          <w:color w:val="82785D"/>
        </w:rPr>
        <w:t xml:space="preserve">sinut </w:t>
      </w:r>
      <w:r>
        <w:t xml:space="preserve">täyttämään sellaisen.</w:t>
      </w:r>
    </w:p>
    <w:p>
      <w:r>
        <w:rPr>
          <w:color w:val="61FC03"/>
        </w:rPr>
        <w:t xml:space="preserve">Sinua </w:t>
      </w:r>
      <w:r>
        <w:t xml:space="preserve">pelottaisi. </w:t>
      </w:r>
      <w:r>
        <w:t xml:space="preserve">Et palkkaisi </w:t>
      </w:r>
      <w:r>
        <w:rPr>
          <w:color w:val="82785D"/>
        </w:rPr>
        <w:t xml:space="preserve">minua</w:t>
      </w:r>
      <w:r>
        <w:t xml:space="preserve">. </w:t>
      </w:r>
      <w:r>
        <w:t xml:space="preserve">Palkkaatko </w:t>
      </w:r>
      <w:r>
        <w:t xml:space="preserve">vain tyttöjä</w:t>
      </w:r>
      <w:r>
        <w:t xml:space="preserve">?</w:t>
      </w:r>
    </w:p>
    <w:p>
      <w:r>
        <w:t xml:space="preserve">Joo.</w:t>
      </w:r>
    </w:p>
    <w:p>
      <w:r>
        <w:t xml:space="preserve">Mitä kysymys "maailman paras nainen" paljastaisi </w:t>
      </w:r>
      <w:r>
        <w:rPr>
          <w:color w:val="61FC03"/>
        </w:rPr>
        <w:t xml:space="preserve">sinulle</w:t>
      </w:r>
      <w:r>
        <w:t xml:space="preserve">?</w:t>
      </w:r>
    </w:p>
    <w:p>
      <w:r>
        <w:t xml:space="preserve">Yksikään kysymys ei paljastaisi mitään riippumatta </w:t>
      </w:r>
      <w:r>
        <w:rPr>
          <w:color w:val="FB6AB8"/>
        </w:rPr>
        <w:t xml:space="preserve">kaikista kysymyksistä yhdessä </w:t>
      </w:r>
      <w:r>
        <w:t xml:space="preserve">--</w:t>
      </w:r>
    </w:p>
    <w:p>
      <w:r>
        <w:t xml:space="preserve">Totta kai.</w:t>
      </w:r>
    </w:p>
    <w:p>
      <w:r>
        <w:t xml:space="preserve">-- mutta </w:t>
      </w:r>
      <w:r>
        <w:t xml:space="preserve">minulla on </w:t>
      </w:r>
      <w:r>
        <w:rPr>
          <w:color w:val="ECEDFE"/>
        </w:rPr>
        <w:t xml:space="preserve">kaavio, jonka </w:t>
      </w:r>
      <w:r>
        <w:rPr>
          <w:color w:val="94C661"/>
        </w:rPr>
        <w:t xml:space="preserve">käyn </w:t>
      </w:r>
      <w:r>
        <w:rPr>
          <w:color w:val="ECEDFE"/>
        </w:rPr>
        <w:t xml:space="preserve">läpi</w:t>
      </w:r>
      <w:r>
        <w:t xml:space="preserve">; </w:t>
      </w:r>
      <w:r>
        <w:rPr>
          <w:color w:val="ECEDFE"/>
        </w:rPr>
        <w:t xml:space="preserve">MMPI</w:t>
      </w:r>
      <w:r>
        <w:t xml:space="preserve">. </w:t>
      </w:r>
      <w:r>
        <w:rPr>
          <w:color w:val="576094"/>
        </w:rPr>
        <w:t xml:space="preserve">Lähtötiedot</w:t>
      </w:r>
      <w:r>
        <w:rPr>
          <w:color w:val="DB1474"/>
        </w:rPr>
        <w:t xml:space="preserve">,</w:t>
      </w:r>
      <w:r>
        <w:rPr>
          <w:color w:val="576094"/>
        </w:rPr>
        <w:t xml:space="preserve"> joita </w:t>
      </w:r>
      <w:r>
        <w:rPr>
          <w:color w:val="576094"/>
        </w:rPr>
        <w:t xml:space="preserve">käytän</w:t>
      </w:r>
      <w:r>
        <w:t xml:space="preserve">...</w:t>
      </w:r>
    </w:p>
    <w:p>
      <w:r>
        <w:rPr>
          <w:color w:val="61FC03"/>
        </w:rPr>
        <w:t xml:space="preserve">Miten </w:t>
      </w:r>
      <w:r>
        <w:t xml:space="preserve">sait </w:t>
      </w:r>
      <w:r>
        <w:rPr>
          <w:color w:val="FB6AB8"/>
        </w:rPr>
        <w:t xml:space="preserve">nämä kysymykset </w:t>
      </w:r>
      <w:r>
        <w:t xml:space="preserve">aikaan</w:t>
      </w:r>
      <w:r>
        <w:t xml:space="preserve">?</w:t>
      </w:r>
    </w:p>
    <w:p>
      <w:r>
        <w:t xml:space="preserve">Missä </w:t>
      </w:r>
      <w:r>
        <w:t xml:space="preserve">tein </w:t>
      </w:r>
      <w:r>
        <w:rPr>
          <w:color w:val="FB6AB8"/>
        </w:rPr>
        <w:t xml:space="preserve">ne</w:t>
      </w:r>
      <w:r>
        <w:t xml:space="preserve">? </w:t>
      </w:r>
      <w:r>
        <w:t xml:space="preserve">Saat </w:t>
      </w:r>
      <w:r>
        <w:rPr>
          <w:color w:val="576094"/>
        </w:rPr>
        <w:t xml:space="preserve">perustason </w:t>
      </w:r>
      <w:r>
        <w:t xml:space="preserve">kysymällä </w:t>
      </w:r>
      <w:r>
        <w:rPr>
          <w:color w:val="42083B"/>
        </w:rPr>
        <w:t xml:space="preserve">tytöiltä </w:t>
      </w:r>
      <w:r>
        <w:t xml:space="preserve">ja tarkentamalla profiileja --</w:t>
      </w:r>
    </w:p>
    <w:p>
      <w:r>
        <w:t xml:space="preserve">Ja </w:t>
      </w:r>
      <w:r>
        <w:rPr>
          <w:color w:val="ECEDFE"/>
        </w:rPr>
        <w:t xml:space="preserve">se on </w:t>
      </w:r>
      <w:r>
        <w:rPr>
          <w:color w:val="8489AE"/>
        </w:rPr>
        <w:t xml:space="preserve">kysymysten </w:t>
      </w:r>
      <w:r>
        <w:rPr>
          <w:color w:val="ECEDFE"/>
        </w:rPr>
        <w:t xml:space="preserve">yhdistelmä</w:t>
      </w:r>
      <w:r>
        <w:t xml:space="preserve">.</w:t>
      </w:r>
    </w:p>
    <w:p>
      <w:r>
        <w:rPr>
          <w:color w:val="788E95"/>
        </w:rPr>
        <w:t xml:space="preserve">Monista, monista kysymyksistä </w:t>
      </w:r>
      <w:r>
        <w:t xml:space="preserve">-</w:t>
      </w:r>
    </w:p>
    <w:p>
      <w:r>
        <w:t xml:space="preserve">Mikä on </w:t>
      </w:r>
      <w:r>
        <w:rPr>
          <w:color w:val="FBC206"/>
        </w:rPr>
        <w:t xml:space="preserve">lempikysymyksesi</w:t>
      </w:r>
      <w:r>
        <w:t xml:space="preserve">? </w:t>
      </w:r>
      <w:r>
        <w:t xml:space="preserve">En tiedä, </w:t>
      </w:r>
      <w:r>
        <w:rPr>
          <w:color w:val="6EAB9B"/>
        </w:rPr>
        <w:t xml:space="preserve">O.J. Simpson </w:t>
      </w:r>
      <w:r>
        <w:t xml:space="preserve">....</w:t>
      </w:r>
    </w:p>
    <w:p>
      <w:r>
        <w:t xml:space="preserve">Joo</w:t>
      </w:r>
      <w:r>
        <w:rPr>
          <w:color w:val="82785D"/>
        </w:rPr>
        <w:t xml:space="preserve">, </w:t>
      </w:r>
      <w:r>
        <w:t xml:space="preserve">näen </w:t>
      </w:r>
      <w:r>
        <w:rPr>
          <w:color w:val="F2CDFE"/>
        </w:rPr>
        <w:t xml:space="preserve">O.J. Simpsonin</w:t>
      </w:r>
      <w:r>
        <w:t xml:space="preserve">. Mistä </w:t>
      </w:r>
      <w:r>
        <w:rPr>
          <w:color w:val="FBC206"/>
        </w:rPr>
        <w:t xml:space="preserve">se </w:t>
      </w:r>
      <w:r>
        <w:t xml:space="preserve">voisi </w:t>
      </w:r>
      <w:r>
        <w:t xml:space="preserve">olla osoitus?</w:t>
      </w:r>
    </w:p>
    <w:p>
      <w:r>
        <w:t xml:space="preserve">En ole varma, minkä </w:t>
      </w:r>
      <w:r>
        <w:t xml:space="preserve">annoit </w:t>
      </w:r>
      <w:r>
        <w:rPr>
          <w:color w:val="82785D"/>
        </w:rPr>
        <w:t xml:space="preserve">hänelle, mutta siinä on </w:t>
      </w:r>
      <w:r>
        <w:t xml:space="preserve">lyhyt, lyhyt, lyhyt ÄO-testi. Hyvin lyhyt.</w:t>
      </w:r>
    </w:p>
    <w:p>
      <w:r>
        <w:t xml:space="preserve">Pyydätkö </w:t>
      </w:r>
      <w:r>
        <w:rPr>
          <w:color w:val="645341"/>
        </w:rPr>
        <w:t xml:space="preserve">suosituksia</w:t>
      </w:r>
      <w:r>
        <w:t xml:space="preserve">?</w:t>
      </w:r>
    </w:p>
    <w:p>
      <w:r>
        <w:t xml:space="preserve">Ei, koska </w:t>
      </w:r>
      <w:r>
        <w:t xml:space="preserve">en todellakaan voi soittaa ja sanoa</w:t>
      </w:r>
      <w:r>
        <w:rPr>
          <w:color w:val="645341"/>
        </w:rPr>
        <w:t xml:space="preserve">, </w:t>
      </w:r>
      <w:r>
        <w:t xml:space="preserve">että </w:t>
      </w:r>
      <w:r>
        <w:rPr>
          <w:color w:val="61FC03"/>
        </w:rPr>
        <w:t xml:space="preserve">olen </w:t>
      </w:r>
      <w:r>
        <w:t xml:space="preserve">niin ja näin, se ja se hakee </w:t>
      </w:r>
      <w:r>
        <w:rPr>
          <w:color w:val="00587F"/>
        </w:rPr>
        <w:t xml:space="preserve">tänne </w:t>
      </w:r>
      <w:r>
        <w:t xml:space="preserve">työpaikkaa.</w:t>
      </w:r>
    </w:p>
    <w:p>
      <w:r>
        <w:rPr>
          <w:b/>
        </w:rPr>
        <w:t xml:space="preserve">Asiakirjan numero 56</w:t>
      </w:r>
    </w:p>
    <w:p>
      <w:r>
        <w:rPr>
          <w:b/>
        </w:rPr>
        <w:t xml:space="preserve">Asiakirjan tunniste: GUM_haastattelu_herrick</w:t>
      </w:r>
    </w:p>
    <w:p>
      <w:r>
        <w:rPr>
          <w:color w:val="310106"/>
        </w:rPr>
        <w:t xml:space="preserve">Jack Herrick</w:t>
      </w:r>
      <w:r>
        <w:rPr>
          <w:color w:val="04640D"/>
        </w:rPr>
        <w:t xml:space="preserve">, </w:t>
      </w:r>
      <w:r>
        <w:rPr>
          <w:color w:val="FEFB0A"/>
        </w:rPr>
        <w:t xml:space="preserve">wikiHow'n </w:t>
      </w:r>
      <w:r>
        <w:rPr>
          <w:color w:val="310106"/>
        </w:rPr>
        <w:t xml:space="preserve">perustaja </w:t>
      </w:r>
      <w:r>
        <w:rPr>
          <w:color w:val="FB5514"/>
        </w:rPr>
        <w:t xml:space="preserve">Wikinewsin </w:t>
      </w:r>
      <w:r>
        <w:rPr>
          <w:color w:val="04640D"/>
        </w:rPr>
        <w:t xml:space="preserve">haastattelussa </w:t>
      </w:r>
      <w:r>
        <w:rPr>
          <w:color w:val="E115C0"/>
        </w:rPr>
        <w:t xml:space="preserve">lauantaina </w:t>
      </w:r>
      <w:r>
        <w:rPr>
          <w:color w:val="E115C0"/>
        </w:rPr>
        <w:t xml:space="preserve">31. tammikuuta 2009.</w:t>
      </w:r>
    </w:p>
    <w:p>
      <w:r>
        <w:rPr>
          <w:color w:val="00587F"/>
        </w:rPr>
        <w:t xml:space="preserve">Herrick RecentChangesCamp </w:t>
      </w:r>
      <w:r>
        <w:rPr>
          <w:color w:val="0BC582"/>
        </w:rPr>
        <w:t xml:space="preserve">2008 </w:t>
      </w:r>
      <w:r>
        <w:rPr>
          <w:color w:val="00587F"/>
        </w:rPr>
        <w:t xml:space="preserve">-leirillä </w:t>
      </w:r>
      <w:r>
        <w:t xml:space="preserve">Kuva: ShakataGaNai.</w:t>
      </w:r>
    </w:p>
    <w:p>
      <w:r>
        <w:rPr>
          <w:color w:val="FEB8C8"/>
        </w:rPr>
        <w:t xml:space="preserve">wikiHow </w:t>
      </w:r>
      <w:r>
        <w:t xml:space="preserve">on </w:t>
      </w:r>
      <w:r>
        <w:rPr>
          <w:color w:val="FEB8C8"/>
        </w:rPr>
        <w:t xml:space="preserve">wikipohjainen sivusto, jonka tavoitteena on "rakentaa </w:t>
      </w:r>
      <w:r>
        <w:rPr>
          <w:color w:val="9E8317"/>
        </w:rPr>
        <w:t xml:space="preserve">maailman </w:t>
      </w:r>
      <w:r>
        <w:rPr>
          <w:color w:val="01190F"/>
        </w:rPr>
        <w:t xml:space="preserve">suurin ja laadukkain ohjeistus</w:t>
      </w:r>
      <w:r>
        <w:rPr>
          <w:color w:val="FEB8C8"/>
        </w:rPr>
        <w:t xml:space="preserve">". </w:t>
      </w:r>
      <w:r>
        <w:rPr>
          <w:color w:val="FEB8C8"/>
        </w:rPr>
        <w:t xml:space="preserve">Se </w:t>
      </w:r>
      <w:r>
        <w:rPr>
          <w:color w:val="FEB8C8"/>
        </w:rPr>
        <w:t xml:space="preserve">julkaisi</w:t>
      </w:r>
      <w:r>
        <w:t xml:space="preserve"> hiljattain </w:t>
      </w:r>
      <w:r>
        <w:t xml:space="preserve">50 000. artikkelinsa, ja </w:t>
      </w:r>
      <w:r>
        <w:rPr>
          <w:color w:val="847D81"/>
        </w:rPr>
        <w:t xml:space="preserve">Wikinews </w:t>
      </w:r>
      <w:r>
        <w:t xml:space="preserve">haastatteli sivuston </w:t>
      </w:r>
      <w:r>
        <w:rPr>
          <w:color w:val="00587F"/>
        </w:rPr>
        <w:t xml:space="preserve">perustajaa </w:t>
      </w:r>
      <w:r>
        <w:rPr>
          <w:color w:val="00587F"/>
        </w:rPr>
        <w:t xml:space="preserve">Jack Herrickiä </w:t>
      </w:r>
      <w:r>
        <w:t xml:space="preserve">keskustellakseen siitä, mitä </w:t>
      </w:r>
      <w:r>
        <w:rPr>
          <w:color w:val="FEB8C8"/>
        </w:rPr>
        <w:t xml:space="preserve">sivusto </w:t>
      </w:r>
      <w:r>
        <w:t xml:space="preserve">on saavuttanut </w:t>
      </w:r>
      <w:r>
        <w:t xml:space="preserve">perustamisensa </w:t>
      </w:r>
      <w:r>
        <w:t xml:space="preserve">jälkeen</w:t>
      </w:r>
      <w:r>
        <w:t xml:space="preserve">.</w:t>
      </w:r>
    </w:p>
    <w:p>
      <w:r>
        <w:rPr>
          <w:color w:val="04640D"/>
        </w:rPr>
        <w:t xml:space="preserve">Haastattelussa </w:t>
      </w:r>
      <w:r>
        <w:rPr>
          <w:color w:val="00587F"/>
        </w:rPr>
        <w:t xml:space="preserve">Herrick </w:t>
      </w:r>
      <w:r>
        <w:t xml:space="preserve">kertoo, mikä </w:t>
      </w:r>
      <w:r>
        <w:rPr>
          <w:color w:val="FEB8C8"/>
        </w:rPr>
        <w:t xml:space="preserve">wikiHow </w:t>
      </w:r>
      <w:r>
        <w:t xml:space="preserve">on, miksi </w:t>
      </w:r>
      <w:r>
        <w:rPr>
          <w:color w:val="00587F"/>
        </w:rPr>
        <w:t xml:space="preserve">hän </w:t>
      </w:r>
      <w:r>
        <w:t xml:space="preserve">päätti luoda </w:t>
      </w:r>
      <w:r>
        <w:rPr>
          <w:color w:val="FEB8C8"/>
        </w:rPr>
        <w:t xml:space="preserve">sen</w:t>
      </w:r>
      <w:r>
        <w:t xml:space="preserve">, miten </w:t>
      </w:r>
      <w:r>
        <w:rPr>
          <w:color w:val="00587F"/>
        </w:rPr>
        <w:t xml:space="preserve">hän </w:t>
      </w:r>
      <w:r>
        <w:t xml:space="preserve">kasvatti </w:t>
      </w:r>
      <w:r>
        <w:rPr>
          <w:color w:val="FEB8C8"/>
        </w:rPr>
        <w:t xml:space="preserve">sen kokoa </w:t>
      </w:r>
      <w:r>
        <w:t xml:space="preserve">ja miksi </w:t>
      </w:r>
      <w:r>
        <w:rPr>
          <w:color w:val="00587F"/>
        </w:rPr>
        <w:t xml:space="preserve">hän </w:t>
      </w:r>
      <w:r>
        <w:t xml:space="preserve">päätti käyttää </w:t>
      </w:r>
      <w:r>
        <w:rPr>
          <w:color w:val="FEB8C8"/>
        </w:rPr>
        <w:t xml:space="preserve">sivustollaan </w:t>
      </w:r>
      <w:r>
        <w:rPr>
          <w:color w:val="703B01"/>
        </w:rPr>
        <w:t xml:space="preserve">Creative Commons </w:t>
      </w:r>
      <w:r>
        <w:rPr>
          <w:color w:val="B70639"/>
        </w:rPr>
        <w:t xml:space="preserve">-lisenssiä </w:t>
      </w:r>
      <w:r>
        <w:t xml:space="preserve">(HyperLink)</w:t>
      </w:r>
      <w:r>
        <w:t xml:space="preserve">. </w:t>
      </w:r>
      <w:r>
        <w:t xml:space="preserve">Lue alta lisää </w:t>
      </w:r>
      <w:r>
        <w:rPr>
          <w:color w:val="04640D"/>
        </w:rPr>
        <w:t xml:space="preserve">haastattelusta </w:t>
      </w:r>
      <w:r>
        <w:t xml:space="preserve">kokonaisuudessaan.</w:t>
      </w:r>
    </w:p>
    <w:p>
      <w:r>
        <w:rPr>
          <w:color w:val="04640D"/>
        </w:rPr>
        <w:t xml:space="preserve">Haastattelu</w:t>
      </w:r>
    </w:p>
    <w:p>
      <w:r>
        <w:rPr>
          <w:color w:val="00587F"/>
        </w:rPr>
        <w:t xml:space="preserve">Voisitteko </w:t>
      </w:r>
      <w:r>
        <w:t xml:space="preserve">lyhyesti selittää, mikä </w:t>
      </w:r>
      <w:r>
        <w:rPr>
          <w:color w:val="FEB8C8"/>
        </w:rPr>
        <w:t xml:space="preserve">wikiHow </w:t>
      </w:r>
      <w:r>
        <w:t xml:space="preserve">on, </w:t>
      </w:r>
      <w:r>
        <w:t xml:space="preserve">niille lukijoillemme, jotka eivät tunne </w:t>
      </w:r>
      <w:r>
        <w:rPr>
          <w:color w:val="FEB8C8"/>
        </w:rPr>
        <w:t xml:space="preserve">sivustoanne?</w:t>
      </w:r>
    </w:p>
    <w:p>
      <w:r>
        <w:t xml:space="preserve">Toki. </w:t>
      </w:r>
      <w:r>
        <w:rPr>
          <w:color w:val="FEB8C8"/>
        </w:rPr>
        <w:t xml:space="preserve">wikiHow </w:t>
      </w:r>
      <w:r>
        <w:t xml:space="preserve">on </w:t>
      </w:r>
      <w:r>
        <w:rPr>
          <w:color w:val="FEB8C8"/>
        </w:rPr>
        <w:t xml:space="preserve">yhteistyöpyrkimys </w:t>
      </w:r>
      <w:r>
        <w:rPr>
          <w:color w:val="118B8A"/>
        </w:rPr>
        <w:t xml:space="preserve">rakentaa </w:t>
      </w:r>
      <w:r>
        <w:rPr>
          <w:color w:val="4AFEFA"/>
        </w:rPr>
        <w:t xml:space="preserve">maailman </w:t>
      </w:r>
      <w:r>
        <w:rPr>
          <w:color w:val="FCB164"/>
        </w:rPr>
        <w:t xml:space="preserve">laajin ja laadukkain ohjeistusopas</w:t>
      </w:r>
      <w:r>
        <w:t xml:space="preserve">. </w:t>
      </w:r>
      <w:r>
        <w:rPr>
          <w:color w:val="796EE6"/>
        </w:rPr>
        <w:t xml:space="preserve">Pitkän </w:t>
      </w:r>
      <w:r>
        <w:rPr>
          <w:color w:val="000D2C"/>
        </w:rPr>
        <w:t xml:space="preserve">aikavälin tavoitteemme </w:t>
      </w:r>
      <w:r>
        <w:t xml:space="preserve">on tuottaa </w:t>
      </w:r>
      <w:r>
        <w:rPr>
          <w:color w:val="53495F"/>
        </w:rPr>
        <w:t xml:space="preserve">käytännöllisiä ohjeita lähes kaikista aiheista kaikilla kielillä</w:t>
      </w:r>
      <w:r>
        <w:t xml:space="preserve">. </w:t>
      </w:r>
      <w:r>
        <w:t xml:space="preserve">Olemme </w:t>
      </w:r>
      <w:r>
        <w:t xml:space="preserve">tällä hetkellä </w:t>
      </w:r>
      <w:r>
        <w:t xml:space="preserve">melko kaukana </w:t>
      </w:r>
      <w:r>
        <w:rPr>
          <w:color w:val="000D2C"/>
        </w:rPr>
        <w:t xml:space="preserve">tavoitteestamme, mutta </w:t>
      </w:r>
      <w:r>
        <w:t xml:space="preserve">meitä lohduttaa se, että joka kuukausi </w:t>
      </w:r>
      <w:r>
        <w:rPr>
          <w:color w:val="FEB8C8"/>
        </w:rPr>
        <w:t xml:space="preserve">wikiHow </w:t>
      </w:r>
      <w:r>
        <w:t xml:space="preserve">paranee huomattavasti ja laajenee </w:t>
      </w:r>
      <w:r>
        <w:t xml:space="preserve">Meillä on tällä hetkellä hieman alle 50000 artikkelia ja yli 1000 esillä olevaa artikkelia. </w:t>
      </w:r>
      <w:r>
        <w:rPr>
          <w:color w:val="61FC03"/>
        </w:rPr>
        <w:t xml:space="preserve">Toivomme, että aikanaan </w:t>
      </w:r>
      <w:r>
        <w:rPr>
          <w:color w:val="61FC03"/>
        </w:rPr>
        <w:t xml:space="preserve">meillä on </w:t>
      </w:r>
      <w:r>
        <w:rPr>
          <w:color w:val="DE98FD"/>
        </w:rPr>
        <w:t xml:space="preserve">miljoonia artikkeleita, </w:t>
      </w:r>
      <w:r>
        <w:rPr>
          <w:color w:val="DE98FD"/>
        </w:rPr>
        <w:t xml:space="preserve">joista </w:t>
      </w:r>
      <w:r>
        <w:rPr>
          <w:color w:val="61FC03"/>
        </w:rPr>
        <w:t xml:space="preserve">monet </w:t>
      </w:r>
      <w:r>
        <w:rPr>
          <w:color w:val="61FC03"/>
        </w:rPr>
        <w:t xml:space="preserve">ovat esillä. </w:t>
      </w:r>
      <w:r>
        <w:t xml:space="preserve">Olemme </w:t>
      </w:r>
      <w:r>
        <w:t xml:space="preserve">kuitenkin </w:t>
      </w:r>
      <w:r>
        <w:t xml:space="preserve">sen verran realistisia, että ymmärrämme, että </w:t>
      </w:r>
      <w:r>
        <w:rPr>
          <w:color w:val="000D2C"/>
        </w:rPr>
        <w:t xml:space="preserve">tämän tavoitteen </w:t>
      </w:r>
      <w:r>
        <w:t xml:space="preserve">saavuttaminen vie vuosikymmeniä. Lukijamäärältään </w:t>
      </w:r>
      <w:r>
        <w:t xml:space="preserve">olemme kuitenkin luultavasti </w:t>
      </w:r>
      <w:r>
        <w:rPr>
          <w:color w:val="98A088"/>
        </w:rPr>
        <w:t xml:space="preserve">Wikipedian </w:t>
      </w:r>
      <w:r>
        <w:rPr>
          <w:color w:val="FEB8C8"/>
        </w:rPr>
        <w:t xml:space="preserve">jälkeen suosituin yksittäisen aihepiirin wiki</w:t>
      </w:r>
      <w:r>
        <w:t xml:space="preserve">. </w:t>
      </w:r>
      <w:r>
        <w:t xml:space="preserve">Meillä on yli 14 miljoonaa kävijää kuukaudessa (</w:t>
      </w:r>
      <w:r>
        <w:rPr>
          <w:color w:val="4F584E"/>
        </w:rPr>
        <w:t xml:space="preserve">lähde</w:t>
      </w:r>
      <w:r>
        <w:t xml:space="preserve">: </w:t>
      </w:r>
      <w:r>
        <w:rPr>
          <w:color w:val="248AD0"/>
        </w:rPr>
        <w:t xml:space="preserve">Google </w:t>
      </w:r>
      <w:r>
        <w:rPr>
          <w:color w:val="4F584E"/>
        </w:rPr>
        <w:t xml:space="preserve">Analytics), </w:t>
      </w:r>
      <w:r>
        <w:t xml:space="preserve">mikä tekee </w:t>
      </w:r>
      <w:r>
        <w:rPr>
          <w:color w:val="FEB8C8"/>
        </w:rPr>
        <w:t xml:space="preserve">meistä </w:t>
      </w:r>
      <w:r>
        <w:t xml:space="preserve">Quantcastin mukaan </w:t>
      </w:r>
      <w:r>
        <w:rPr>
          <w:color w:val="FEB8C8"/>
        </w:rPr>
        <w:t xml:space="preserve">135. suosituimman sivuston. </w:t>
      </w:r>
      <w:r>
        <w:t xml:space="preserve">[Huomautus: </w:t>
      </w:r>
      <w:r>
        <w:rPr>
          <w:color w:val="04640D"/>
        </w:rPr>
        <w:t xml:space="preserve">Haastattelu </w:t>
      </w:r>
      <w:r>
        <w:t xml:space="preserve">tehtiin juuri ennen kuin 50000 kävijän virstanpylväs saavutettiin].</w:t>
      </w:r>
    </w:p>
    <w:p>
      <w:r>
        <w:rPr>
          <w:color w:val="5C5300"/>
        </w:rPr>
        <w:t xml:space="preserve">Wikipedian </w:t>
      </w:r>
      <w:r>
        <w:t xml:space="preserve">tapaan </w:t>
      </w:r>
      <w:r>
        <w:rPr>
          <w:color w:val="FEB8C8"/>
        </w:rPr>
        <w:t xml:space="preserve">wikiHow </w:t>
      </w:r>
      <w:r>
        <w:t xml:space="preserve">on </w:t>
      </w:r>
      <w:r>
        <w:rPr>
          <w:color w:val="FEB8C8"/>
        </w:rPr>
        <w:t xml:space="preserve">Mediawiki-ohjelmistolla toimiva wiki</w:t>
      </w:r>
      <w:r>
        <w:t xml:space="preserve">. </w:t>
      </w:r>
      <w:r>
        <w:rPr>
          <w:color w:val="BCFEC6"/>
        </w:rPr>
        <w:t xml:space="preserve">Yhteisömme </w:t>
      </w:r>
      <w:r>
        <w:rPr>
          <w:color w:val="9F6551"/>
        </w:rPr>
        <w:t xml:space="preserve">on </w:t>
      </w:r>
      <w:r>
        <w:rPr>
          <w:color w:val="932C70"/>
        </w:rPr>
        <w:t xml:space="preserve">täynnä </w:t>
      </w:r>
      <w:r>
        <w:rPr>
          <w:color w:val="2B1B04"/>
        </w:rPr>
        <w:t xml:space="preserve">vapaaehtoisia ympäri </w:t>
      </w:r>
      <w:r>
        <w:rPr>
          <w:color w:val="B5AFC4"/>
        </w:rPr>
        <w:t xml:space="preserve">maailmaa</w:t>
      </w:r>
      <w:r>
        <w:rPr>
          <w:color w:val="932C70"/>
        </w:rPr>
        <w:t xml:space="preserve">. </w:t>
      </w:r>
      <w:r>
        <w:t xml:space="preserve">Tästä huolimatta </w:t>
      </w:r>
      <w:r>
        <w:t xml:space="preserve">olemme </w:t>
      </w:r>
      <w:r>
        <w:t xml:space="preserve">monessa suhteessa </w:t>
      </w:r>
      <w:r>
        <w:t xml:space="preserve">aivan erilaisia kuin </w:t>
      </w:r>
      <w:r>
        <w:rPr>
          <w:color w:val="5C5300"/>
        </w:rPr>
        <w:t xml:space="preserve">Wikipedia:</w:t>
      </w:r>
    </w:p>
    <w:p>
      <w:r>
        <w:t xml:space="preserve">Olemme paljon pienempiä. </w:t>
      </w:r>
      <w:r>
        <w:rPr>
          <w:color w:val="D4C67A"/>
        </w:rPr>
        <w:t xml:space="preserve">Englanninkielisessä </w:t>
      </w:r>
      <w:r>
        <w:t xml:space="preserve">wikiHow'ssa on vain 60 ylläpitäjää, kun taas </w:t>
      </w:r>
      <w:r>
        <w:rPr>
          <w:color w:val="D4C67A"/>
        </w:rPr>
        <w:t xml:space="preserve">englanninkielisessä </w:t>
      </w:r>
      <w:r>
        <w:t xml:space="preserve">Wikipediassa on </w:t>
      </w:r>
      <w:r>
        <w:t xml:space="preserve">yli 1000 ylläpitäjää. Tämän vuoksi </w:t>
      </w:r>
      <w:r>
        <w:rPr>
          <w:color w:val="FEB8C8"/>
        </w:rPr>
        <w:t xml:space="preserve">wikiHow </w:t>
      </w:r>
      <w:r>
        <w:t xml:space="preserve">on vielä sen kokoinen, että jokainen toimittaja tutustuu lopulta muihin toimittajiin.</w:t>
      </w:r>
    </w:p>
    <w:p>
      <w:r>
        <w:rPr>
          <w:color w:val="C2A393"/>
        </w:rPr>
        <w:t xml:space="preserve">Toimimme </w:t>
      </w:r>
      <w:r>
        <w:rPr>
          <w:color w:val="AE7AA1"/>
        </w:rPr>
        <w:t xml:space="preserve">hybridiorganisaationa </w:t>
      </w:r>
      <w:r>
        <w:rPr>
          <w:color w:val="C2A393"/>
        </w:rPr>
        <w:t xml:space="preserve">- </w:t>
      </w:r>
      <w:r>
        <w:rPr>
          <w:color w:val="AE7AA1"/>
        </w:rPr>
        <w:t xml:space="preserve">voittoa tavoittelevana yrityksenä, joka keskittyy yhteiskunnallisen hyvän saavuttamiseen</w:t>
      </w:r>
      <w:r>
        <w:rPr>
          <w:color w:val="C2A393"/>
        </w:rPr>
        <w:t xml:space="preserve">. </w:t>
      </w:r>
      <w:r>
        <w:rPr>
          <w:color w:val="C2A393"/>
        </w:rPr>
        <w:t xml:space="preserve">Tällä </w:t>
      </w:r>
      <w:r>
        <w:t xml:space="preserve">on useita etuja ja haittoja verrattuna </w:t>
      </w:r>
      <w:r>
        <w:rPr>
          <w:color w:val="0232FD"/>
        </w:rPr>
        <w:t xml:space="preserve">Wikimedia Foundationin </w:t>
      </w:r>
      <w:r>
        <w:t xml:space="preserve">voittoa tavoittelemattomaan rakenteeseen</w:t>
      </w:r>
      <w:r>
        <w:t xml:space="preserve">. </w:t>
      </w:r>
      <w:r>
        <w:t xml:space="preserve">Näytämme opt-out-mainontaa anonyymeille kävijöille sen sijaan, että pyytäisimme lahjoituksia. </w:t>
      </w:r>
      <w:r>
        <w:rPr>
          <w:color w:val="BA6801"/>
        </w:rPr>
        <w:t xml:space="preserve">Mainostuloilla </w:t>
      </w:r>
      <w:r>
        <w:t xml:space="preserve">rahoitamme </w:t>
      </w:r>
      <w:r>
        <w:rPr>
          <w:color w:val="168E5C"/>
        </w:rPr>
        <w:t xml:space="preserve">yhteisön </w:t>
      </w:r>
      <w:r>
        <w:t xml:space="preserve">tapaamisia ja </w:t>
      </w:r>
      <w:r>
        <w:rPr>
          <w:color w:val="F95475"/>
        </w:rPr>
        <w:t xml:space="preserve">olemme</w:t>
      </w:r>
      <w:r>
        <w:t xml:space="preserve"> jopa voineet </w:t>
      </w:r>
      <w:r>
        <w:t xml:space="preserve">lahjoittaa yli 60 000 dollaria hyväntekeväisyysjärjestöille, kuten </w:t>
      </w:r>
      <w:r>
        <w:rPr>
          <w:color w:val="0232FD"/>
        </w:rPr>
        <w:t xml:space="preserve">Wikimedia Foundationille </w:t>
      </w:r>
      <w:r>
        <w:t xml:space="preserve">ja </w:t>
      </w:r>
      <w:r>
        <w:rPr>
          <w:color w:val="16C0D0"/>
        </w:rPr>
        <w:t xml:space="preserve">Creative Commonsille</w:t>
      </w:r>
      <w:r>
        <w:t xml:space="preserve">. (http://www.wikihow.com/wikiHow:Contributions-to-Charity). Lisäksi </w:t>
      </w:r>
      <w:r>
        <w:rPr>
          <w:color w:val="F95475"/>
        </w:rPr>
        <w:t xml:space="preserve">olemme </w:t>
      </w:r>
      <w:r>
        <w:t xml:space="preserve">käyttäneet </w:t>
      </w:r>
      <w:r>
        <w:rPr>
          <w:color w:val="BA6801"/>
        </w:rPr>
        <w:t xml:space="preserve">tulojamme </w:t>
      </w:r>
      <w:r>
        <w:t xml:space="preserve">muun muassa hiilidioksidipäästöjen vähentämiseen, jotta meistä tulisi hiilineutraaleja. (http://www.wikihow.com/wikiHow:Carbon-Neutral)</w:t>
      </w:r>
    </w:p>
    <w:p>
      <w:r>
        <w:t xml:space="preserve">Yhteisökulttuurimme keskittyy wikiLoveen ja kohteliaisuuteen. Tämän seurauksena jotkut uskovat, että </w:t>
      </w:r>
      <w:r>
        <w:rPr>
          <w:color w:val="FEB8C8"/>
        </w:rPr>
        <w:t xml:space="preserve">wikiHow </w:t>
      </w:r>
      <w:r>
        <w:t xml:space="preserve">on inhimillisempi ja miellyttävämpi paikka työskennellä kuin muut verkkoyhteisöt.</w:t>
      </w:r>
    </w:p>
    <w:p>
      <w:r>
        <w:rPr>
          <w:color w:val="00587F"/>
        </w:rPr>
        <w:t xml:space="preserve">Miksi </w:t>
      </w:r>
      <w:r>
        <w:t xml:space="preserve">päätit perustaa </w:t>
      </w:r>
      <w:r>
        <w:rPr>
          <w:color w:val="FEB8C8"/>
        </w:rPr>
        <w:t xml:space="preserve">wikiHow'n</w:t>
      </w:r>
      <w:r>
        <w:t xml:space="preserve">?</w:t>
      </w:r>
    </w:p>
    <w:p>
      <w:r>
        <w:rPr>
          <w:color w:val="00587F"/>
        </w:rPr>
        <w:t xml:space="preserve">Mielestäni </w:t>
      </w:r>
      <w:r>
        <w:t xml:space="preserve">käytännönläheisen koulutuksen </w:t>
      </w:r>
      <w:r>
        <w:t xml:space="preserve">antaminen </w:t>
      </w:r>
      <w:r>
        <w:rPr>
          <w:color w:val="C62100"/>
        </w:rPr>
        <w:t xml:space="preserve">ihmisille on yksi </w:t>
      </w:r>
      <w:r>
        <w:t xml:space="preserve">voimaannuttavimmista asioista, joita voi tarjota. Kuvittele, että sinulla on </w:t>
      </w:r>
      <w:r>
        <w:rPr>
          <w:color w:val="53495F"/>
        </w:rPr>
        <w:t xml:space="preserve">yksityiskohtaiset, vaiheittaiset ohjeet siitä, miten tehdä </w:t>
      </w:r>
      <w:r>
        <w:rPr>
          <w:color w:val="014347"/>
        </w:rPr>
        <w:t xml:space="preserve">mitä tahansa toimintaa</w:t>
      </w:r>
      <w:r>
        <w:rPr>
          <w:color w:val="233809"/>
        </w:rPr>
        <w:t xml:space="preserve">, jonka </w:t>
      </w:r>
      <w:r>
        <w:rPr>
          <w:color w:val="014347"/>
        </w:rPr>
        <w:t xml:space="preserve">voit kuvitella</w:t>
      </w:r>
      <w:r>
        <w:t xml:space="preserve">. </w:t>
      </w:r>
      <w:r>
        <w:t xml:space="preserve">Kuinka paljon enemmän </w:t>
      </w:r>
      <w:r>
        <w:rPr>
          <w:color w:val="C62100"/>
        </w:rPr>
        <w:t xml:space="preserve">voisit </w:t>
      </w:r>
      <w:r>
        <w:t xml:space="preserve">saavuttaa yksilönä, jos </w:t>
      </w:r>
      <w:r>
        <w:t xml:space="preserve">voisit oppia </w:t>
      </w:r>
      <w:r>
        <w:rPr>
          <w:color w:val="42083B"/>
        </w:rPr>
        <w:t xml:space="preserve">mitä tahansa toimintaa</w:t>
      </w:r>
      <w:r>
        <w:t xml:space="preserve">? </w:t>
      </w:r>
      <w:r>
        <w:rPr>
          <w:color w:val="00587F"/>
        </w:rPr>
        <w:t xml:space="preserve">Mielestäni </w:t>
      </w:r>
      <w:r>
        <w:rPr>
          <w:color w:val="82785D"/>
        </w:rPr>
        <w:t xml:space="preserve">yleismaailmallisen ohjekirjan </w:t>
      </w:r>
      <w:r>
        <w:t xml:space="preserve">laatiminen olisi </w:t>
      </w:r>
      <w:r>
        <w:t xml:space="preserve">valtava lahja </w:t>
      </w:r>
      <w:r>
        <w:rPr>
          <w:color w:val="023087"/>
        </w:rPr>
        <w:t xml:space="preserve">maailmalle</w:t>
      </w:r>
      <w:r>
        <w:t xml:space="preserve">. </w:t>
      </w:r>
      <w:r>
        <w:t xml:space="preserve">Tieto on valtaa, ja </w:t>
      </w:r>
      <w:r>
        <w:rPr>
          <w:color w:val="FEB8C8"/>
        </w:rPr>
        <w:t xml:space="preserve">wikiHow'lla on </w:t>
      </w:r>
      <w:r>
        <w:t xml:space="preserve">potentiaalia tehdä </w:t>
      </w:r>
      <w:r>
        <w:rPr>
          <w:color w:val="C62100"/>
        </w:rPr>
        <w:t xml:space="preserve">meistä kaikista </w:t>
      </w:r>
      <w:r>
        <w:t xml:space="preserve">hieman voimakkaampia.</w:t>
      </w:r>
    </w:p>
    <w:p>
      <w:r>
        <w:rPr>
          <w:color w:val="00587F"/>
        </w:rPr>
        <w:t xml:space="preserve">Olen </w:t>
      </w:r>
      <w:r>
        <w:t xml:space="preserve">ollut kiinnostunut rakentamaan </w:t>
      </w:r>
      <w:r>
        <w:rPr>
          <w:color w:val="82785D"/>
        </w:rPr>
        <w:t xml:space="preserve">kattavan ohjekirjan </w:t>
      </w:r>
      <w:r>
        <w:t xml:space="preserve">jo kauan ennen </w:t>
      </w:r>
      <w:r>
        <w:rPr>
          <w:color w:val="00587F"/>
        </w:rPr>
        <w:t xml:space="preserve">kuin </w:t>
      </w:r>
      <w:r>
        <w:t xml:space="preserve">suunnittelin </w:t>
      </w:r>
      <w:r>
        <w:rPr>
          <w:color w:val="FEB8C8"/>
        </w:rPr>
        <w:t xml:space="preserve">wikiHow'ta</w:t>
      </w:r>
      <w:r>
        <w:t xml:space="preserve">. </w:t>
      </w:r>
      <w:r>
        <w:t xml:space="preserve">Ensimmäinen yritykseni </w:t>
      </w:r>
      <w:r>
        <w:rPr>
          <w:color w:val="82785D"/>
        </w:rPr>
        <w:t xml:space="preserve">tämän resurssin </w:t>
      </w:r>
      <w:r>
        <w:t xml:space="preserve">rakentamiseksi </w:t>
      </w:r>
      <w:r>
        <w:t xml:space="preserve">oli </w:t>
      </w:r>
      <w:r>
        <w:rPr>
          <w:color w:val="B7DAD2"/>
        </w:rPr>
        <w:t xml:space="preserve">ylläpitämäni </w:t>
      </w:r>
      <w:r>
        <w:rPr>
          <w:color w:val="B7DAD2"/>
        </w:rPr>
        <w:t xml:space="preserve">verkkosivusto </w:t>
      </w:r>
      <w:r>
        <w:rPr>
          <w:color w:val="B7DAD2"/>
        </w:rPr>
        <w:t xml:space="preserve">nimeltä </w:t>
      </w:r>
      <w:r>
        <w:rPr>
          <w:color w:val="8C41BB"/>
        </w:rPr>
        <w:t xml:space="preserve">eHow</w:t>
      </w:r>
      <w:r>
        <w:t xml:space="preserve">. </w:t>
      </w:r>
      <w:r>
        <w:rPr>
          <w:color w:val="ECEDFE"/>
        </w:rPr>
        <w:t xml:space="preserve">eHow </w:t>
      </w:r>
      <w:r>
        <w:t xml:space="preserve">oli ja on edelleen </w:t>
      </w:r>
      <w:r>
        <w:rPr>
          <w:color w:val="2B2D32"/>
        </w:rPr>
        <w:t xml:space="preserve">maailman </w:t>
      </w:r>
      <w:r>
        <w:rPr>
          <w:color w:val="ECEDFE"/>
        </w:rPr>
        <w:t xml:space="preserve">suurin ja suurin miten-ohjeet-sivusto</w:t>
      </w:r>
      <w:r>
        <w:t xml:space="preserve">. </w:t>
      </w:r>
      <w:r>
        <w:rPr>
          <w:color w:val="ECEDFE"/>
        </w:rPr>
        <w:t xml:space="preserve">eHow </w:t>
      </w:r>
      <w:r>
        <w:t xml:space="preserve">sisältää </w:t>
      </w:r>
      <w:r>
        <w:rPr>
          <w:color w:val="94C661"/>
        </w:rPr>
        <w:t xml:space="preserve">tekijänoikeudella suojattua sisältöä, </w:t>
      </w:r>
      <w:r>
        <w:t xml:space="preserve">jota käytetään omilla ohjelmistoilla. </w:t>
      </w:r>
      <w:r>
        <w:rPr>
          <w:color w:val="00587F"/>
        </w:rPr>
        <w:t xml:space="preserve">Kun </w:t>
      </w:r>
      <w:r>
        <w:t xml:space="preserve">pyöritin </w:t>
      </w:r>
      <w:r>
        <w:rPr>
          <w:color w:val="ECEDFE"/>
        </w:rPr>
        <w:t xml:space="preserve">eHow'ta</w:t>
      </w:r>
      <w:r>
        <w:t xml:space="preserve">, </w:t>
      </w:r>
      <w:r>
        <w:rPr>
          <w:color w:val="F8907D"/>
        </w:rPr>
        <w:t xml:space="preserve">sisältö </w:t>
      </w:r>
      <w:r>
        <w:rPr>
          <w:color w:val="895E6B"/>
        </w:rPr>
        <w:t xml:space="preserve">tuotettiin ja muokattiin ammattimaisesti</w:t>
      </w:r>
      <w:r>
        <w:t xml:space="preserve">. </w:t>
      </w:r>
      <w:r>
        <w:rPr>
          <w:color w:val="895E6B"/>
        </w:rPr>
        <w:t xml:space="preserve">Tämä liiketoimintamalli </w:t>
      </w:r>
      <w:r>
        <w:t xml:space="preserve">toimi, kun tuotettiin sisältöä aiheista, jotka kiinnostavat mainostajia </w:t>
      </w:r>
      <w:r>
        <w:rPr>
          <w:color w:val="D4C67A"/>
        </w:rPr>
        <w:t xml:space="preserve">englannin </w:t>
      </w:r>
      <w:r>
        <w:t xml:space="preserve">kaltaisilla kielillä, joilla </w:t>
      </w:r>
      <w:r>
        <w:t xml:space="preserve">on suuret mainosmarkkinat. Kun kuitenkin </w:t>
      </w:r>
      <w:r>
        <w:rPr>
          <w:color w:val="895E6B"/>
        </w:rPr>
        <w:t xml:space="preserve">maksat ihmisille artikkelien kirjoittamisesta ja muokkaamisesta, </w:t>
      </w:r>
      <w:r>
        <w:rPr>
          <w:color w:val="788E95"/>
        </w:rPr>
        <w:t xml:space="preserve">joudut </w:t>
      </w:r>
      <w:r>
        <w:t xml:space="preserve">lopulta </w:t>
      </w:r>
      <w:r>
        <w:t xml:space="preserve">tekemään </w:t>
      </w:r>
      <w:r>
        <w:rPr>
          <w:color w:val="FB6AB8"/>
        </w:rPr>
        <w:t xml:space="preserve">kaksi uhrausta</w:t>
      </w:r>
      <w:r>
        <w:t xml:space="preserve">. </w:t>
      </w:r>
      <w:r>
        <w:t xml:space="preserve">Joko 1) uhraat laajuuden ja jätät tuottamatta aiheita, jotka eivät kiinnosta mainostajia, tai 2</w:t>
      </w:r>
      <w:r>
        <w:rPr>
          <w:color w:val="788E95"/>
        </w:rPr>
        <w:t xml:space="preserve">) </w:t>
      </w:r>
      <w:r>
        <w:t xml:space="preserve">uhraat laadun ja tuotat sisältöä, jonka kirjoittaminen ei maksa paljon. </w:t>
      </w:r>
      <w:r>
        <w:t xml:space="preserve">Minua ei kiinnostanut tehdä </w:t>
      </w:r>
      <w:r>
        <w:rPr>
          <w:color w:val="FB6AB8"/>
        </w:rPr>
        <w:t xml:space="preserve">kumpaakaan näistä uhrauksista</w:t>
      </w:r>
      <w:r>
        <w:t xml:space="preserve">, sillä </w:t>
      </w:r>
      <w:r>
        <w:t xml:space="preserve">mielestäni </w:t>
      </w:r>
      <w:r>
        <w:rPr>
          <w:color w:val="576094"/>
        </w:rPr>
        <w:t xml:space="preserve">maailman </w:t>
      </w:r>
      <w:r>
        <w:rPr>
          <w:color w:val="82785D"/>
        </w:rPr>
        <w:t xml:space="preserve">how to -oppaan </w:t>
      </w:r>
      <w:r>
        <w:t xml:space="preserve">on oltava laadukas JA kattava. </w:t>
      </w:r>
      <w:r>
        <w:t xml:space="preserve">Päätin </w:t>
      </w:r>
      <w:r>
        <w:rPr>
          <w:color w:val="00587F"/>
        </w:rPr>
        <w:t xml:space="preserve">siis </w:t>
      </w:r>
      <w:r>
        <w:t xml:space="preserve">lopulta, </w:t>
      </w:r>
      <w:r>
        <w:t xml:space="preserve">että </w:t>
      </w:r>
      <w:r>
        <w:rPr>
          <w:color w:val="DB1474"/>
        </w:rPr>
        <w:t xml:space="preserve">eHow'n </w:t>
      </w:r>
      <w:r>
        <w:rPr>
          <w:color w:val="895E6B"/>
        </w:rPr>
        <w:t xml:space="preserve">malli </w:t>
      </w:r>
      <w:r>
        <w:t xml:space="preserve">ei olisi </w:t>
      </w:r>
      <w:r>
        <w:rPr>
          <w:color w:val="8489AE"/>
        </w:rPr>
        <w:t xml:space="preserve">omiaan</w:t>
      </w:r>
      <w:r>
        <w:t xml:space="preserve"> rakentamaan </w:t>
      </w:r>
      <w:r>
        <w:rPr>
          <w:color w:val="82785D"/>
        </w:rPr>
        <w:t xml:space="preserve">kuvittelemaani </w:t>
      </w:r>
      <w:r>
        <w:rPr>
          <w:color w:val="82785D"/>
        </w:rPr>
        <w:t xml:space="preserve">resurssia</w:t>
      </w:r>
      <w:r>
        <w:t xml:space="preserve">. </w:t>
      </w:r>
      <w:r>
        <w:rPr>
          <w:color w:val="00587F"/>
        </w:rPr>
        <w:t xml:space="preserve">Kun </w:t>
      </w:r>
      <w:r>
        <w:t xml:space="preserve">löysin </w:t>
      </w:r>
      <w:r>
        <w:rPr>
          <w:color w:val="5C5300"/>
        </w:rPr>
        <w:t xml:space="preserve">Wikipedian</w:t>
      </w:r>
      <w:r>
        <w:rPr>
          <w:color w:val="00587F"/>
        </w:rPr>
        <w:t xml:space="preserve">, </w:t>
      </w:r>
      <w:r>
        <w:t xml:space="preserve">tajusin, että wiki-mallilla oli potentiaalia rakentaa </w:t>
      </w:r>
      <w:r>
        <w:rPr>
          <w:color w:val="576094"/>
        </w:rPr>
        <w:t xml:space="preserve">maailman </w:t>
      </w:r>
      <w:r>
        <w:rPr>
          <w:color w:val="82785D"/>
        </w:rPr>
        <w:t xml:space="preserve">todella tarvitsema </w:t>
      </w:r>
      <w:r>
        <w:rPr>
          <w:color w:val="82785D"/>
        </w:rPr>
        <w:t xml:space="preserve">opastuslähde</w:t>
      </w:r>
      <w:r>
        <w:t xml:space="preserve">. </w:t>
      </w:r>
      <w:r>
        <w:rPr>
          <w:color w:val="00587F"/>
        </w:rPr>
        <w:t xml:space="preserve">Niinpä </w:t>
      </w:r>
      <w:r>
        <w:t xml:space="preserve">päätin myydä </w:t>
      </w:r>
      <w:r>
        <w:rPr>
          <w:color w:val="ECEDFE"/>
        </w:rPr>
        <w:t xml:space="preserve">eHow'n </w:t>
      </w:r>
      <w:r>
        <w:t xml:space="preserve">ja käyttää tuotot </w:t>
      </w:r>
      <w:r>
        <w:rPr>
          <w:color w:val="FEB8C8"/>
        </w:rPr>
        <w:t xml:space="preserve">wikiHow'n</w:t>
      </w:r>
      <w:r>
        <w:t xml:space="preserve"> rakentamiseen</w:t>
      </w:r>
      <w:r>
        <w:t xml:space="preserve">.</w:t>
      </w:r>
    </w:p>
    <w:p>
      <w:r>
        <w:rPr>
          <w:color w:val="F95475"/>
        </w:rPr>
        <w:t xml:space="preserve">Miksi </w:t>
      </w:r>
      <w:r>
        <w:t xml:space="preserve">päätit käyttää </w:t>
      </w:r>
      <w:r>
        <w:rPr>
          <w:color w:val="703B01"/>
        </w:rPr>
        <w:t xml:space="preserve">Creative Commons </w:t>
      </w:r>
      <w:r>
        <w:rPr>
          <w:color w:val="B70639"/>
        </w:rPr>
        <w:t xml:space="preserve">-lisenssiä</w:t>
      </w:r>
      <w:r>
        <w:t xml:space="preserve">?</w:t>
      </w:r>
    </w:p>
    <w:p>
      <w:r>
        <w:t xml:space="preserve">Käytämme </w:t>
      </w:r>
      <w:r>
        <w:rPr>
          <w:color w:val="703B01"/>
        </w:rPr>
        <w:t xml:space="preserve">Creative Commons </w:t>
      </w:r>
      <w:r>
        <w:rPr>
          <w:color w:val="B70639"/>
        </w:rPr>
        <w:t xml:space="preserve">-lisenssiä </w:t>
      </w:r>
      <w:r>
        <w:t xml:space="preserve">antaaksemme </w:t>
      </w:r>
      <w:r>
        <w:rPr>
          <w:color w:val="168E5C"/>
        </w:rPr>
        <w:t xml:space="preserve">yhteisöllemme </w:t>
      </w:r>
      <w:r>
        <w:rPr>
          <w:color w:val="FBC206"/>
        </w:rPr>
        <w:t xml:space="preserve">oikeuden haarukoida </w:t>
      </w:r>
      <w:r>
        <w:t xml:space="preserve">(http://www.wikihow.com/wikiHow:Right-to-Fork). </w:t>
      </w:r>
      <w:r>
        <w:t xml:space="preserve">Mielestäni </w:t>
      </w:r>
      <w:r>
        <w:rPr>
          <w:color w:val="6EAB9B"/>
        </w:rPr>
        <w:t xml:space="preserve">ihmisten </w:t>
      </w:r>
      <w:r>
        <w:t xml:space="preserve">pitäisi epäröidä osallistua sivustoihin, joilla </w:t>
      </w:r>
      <w:r>
        <w:t xml:space="preserve">on vain "oikeus lähteä". </w:t>
      </w:r>
      <w:r>
        <w:rPr>
          <w:color w:val="F2CDFE"/>
        </w:rPr>
        <w:t xml:space="preserve">Jos </w:t>
      </w:r>
      <w:r>
        <w:rPr>
          <w:color w:val="645341"/>
        </w:rPr>
        <w:t xml:space="preserve">wikiHow'n </w:t>
      </w:r>
      <w:r>
        <w:rPr>
          <w:color w:val="760035"/>
        </w:rPr>
        <w:t xml:space="preserve">vapaaehtoiset </w:t>
      </w:r>
      <w:r>
        <w:rPr>
          <w:color w:val="F2CDFE"/>
        </w:rPr>
        <w:t xml:space="preserve">ovat sitä mieltä, </w:t>
      </w:r>
      <w:r>
        <w:rPr>
          <w:color w:val="647A41"/>
        </w:rPr>
        <w:t xml:space="preserve">että </w:t>
      </w:r>
      <w:r>
        <w:rPr>
          <w:color w:val="496E76"/>
        </w:rPr>
        <w:t xml:space="preserve">sivustomme </w:t>
      </w:r>
      <w:r>
        <w:rPr>
          <w:color w:val="F2CDFE"/>
        </w:rPr>
        <w:t xml:space="preserve">on menossa väärään suuntaan, </w:t>
      </w:r>
      <w:r>
        <w:rPr>
          <w:color w:val="760035"/>
        </w:rPr>
        <w:t xml:space="preserve">he </w:t>
      </w:r>
      <w:r>
        <w:rPr>
          <w:color w:val="F2CDFE"/>
        </w:rPr>
        <w:t xml:space="preserve">voivat ottaa </w:t>
      </w:r>
      <w:r>
        <w:rPr>
          <w:color w:val="E3F894"/>
        </w:rPr>
        <w:t xml:space="preserve">kaiken sisällön </w:t>
      </w:r>
      <w:r>
        <w:rPr>
          <w:color w:val="F2CDFE"/>
        </w:rPr>
        <w:t xml:space="preserve">ja </w:t>
      </w:r>
      <w:r>
        <w:rPr>
          <w:color w:val="F9D7CD"/>
        </w:rPr>
        <w:t xml:space="preserve">kaikki ohjelmistot </w:t>
      </w:r>
      <w:r>
        <w:rPr>
          <w:color w:val="F2CDFE"/>
        </w:rPr>
        <w:t xml:space="preserve">ja siirtää projektin muualle</w:t>
      </w:r>
      <w:r>
        <w:t xml:space="preserve">. </w:t>
      </w:r>
      <w:r>
        <w:rPr>
          <w:color w:val="F2CDFE"/>
        </w:rPr>
        <w:t xml:space="preserve">Tämä </w:t>
      </w:r>
      <w:r>
        <w:t xml:space="preserve">on mahdollista, </w:t>
      </w:r>
      <w:r>
        <w:rPr>
          <w:color w:val="F95475"/>
        </w:rPr>
        <w:t xml:space="preserve">koska </w:t>
      </w:r>
      <w:r>
        <w:t xml:space="preserve">julkaisemme </w:t>
      </w:r>
      <w:r>
        <w:rPr>
          <w:color w:val="876128"/>
        </w:rPr>
        <w:t xml:space="preserve">kaikki ohjelmistomme </w:t>
      </w:r>
      <w:r>
        <w:t xml:space="preserve">avoimen lähdekoodin GPL-lisenssillä ja </w:t>
      </w:r>
      <w:r>
        <w:rPr>
          <w:color w:val="01FB92"/>
        </w:rPr>
        <w:t xml:space="preserve">sisältömme </w:t>
      </w:r>
      <w:r>
        <w:rPr>
          <w:color w:val="703B01"/>
        </w:rPr>
        <w:t xml:space="preserve">Creative Commons </w:t>
      </w:r>
      <w:r>
        <w:rPr>
          <w:color w:val="B70639"/>
        </w:rPr>
        <w:t xml:space="preserve">-lisenssillä</w:t>
      </w:r>
      <w:r>
        <w:t xml:space="preserve">. </w:t>
      </w:r>
      <w:r>
        <w:rPr>
          <w:color w:val="FBC206"/>
        </w:rPr>
        <w:t xml:space="preserve">Tämä haarautumisoikeus </w:t>
      </w:r>
      <w:r>
        <w:t xml:space="preserve">takaa, että </w:t>
      </w:r>
      <w:r>
        <w:rPr>
          <w:color w:val="F95475"/>
        </w:rPr>
        <w:t xml:space="preserve">wikiHow</w:t>
      </w:r>
      <w:r>
        <w:t xml:space="preserve">, </w:t>
      </w:r>
      <w:r>
        <w:rPr>
          <w:color w:val="F95475"/>
        </w:rPr>
        <w:t xml:space="preserve">yritys</w:t>
      </w:r>
      <w:r>
        <w:t xml:space="preserve">, palvelee aina </w:t>
      </w:r>
      <w:r>
        <w:rPr>
          <w:color w:val="FD0F31"/>
        </w:rPr>
        <w:t xml:space="preserve">tehtävän </w:t>
      </w:r>
      <w:r>
        <w:t xml:space="preserve">päämäärää </w:t>
      </w:r>
      <w:r>
        <w:t xml:space="preserve">ja </w:t>
      </w:r>
      <w:r>
        <w:rPr>
          <w:color w:val="C660FB"/>
        </w:rPr>
        <w:t xml:space="preserve">vapaaehtoisyhteisöämme</w:t>
      </w:r>
      <w:r>
        <w:t xml:space="preserve">. </w:t>
      </w:r>
      <w:r>
        <w:t xml:space="preserve">Uskon, että </w:t>
      </w:r>
      <w:r>
        <w:rPr>
          <w:color w:val="FBC206"/>
        </w:rPr>
        <w:t xml:space="preserve">tämän haarautumisoikeuden </w:t>
      </w:r>
      <w:r>
        <w:t xml:space="preserve">tarjoaminen </w:t>
      </w:r>
      <w:r>
        <w:t xml:space="preserve">on ollut keskeinen osa </w:t>
      </w:r>
      <w:r>
        <w:t xml:space="preserve">tähänastista menestystämme. </w:t>
      </w:r>
      <w:r>
        <w:rPr>
          <w:color w:val="D48958"/>
        </w:rPr>
        <w:t xml:space="preserve">Toivon, että ajan mittaan </w:t>
      </w:r>
      <w:r>
        <w:rPr>
          <w:color w:val="05AEE8"/>
        </w:rPr>
        <w:t xml:space="preserve">internetin </w:t>
      </w:r>
      <w:r>
        <w:rPr>
          <w:color w:val="C3C1BE"/>
        </w:rPr>
        <w:t xml:space="preserve">käyttäjät </w:t>
      </w:r>
      <w:r>
        <w:rPr>
          <w:color w:val="D48958"/>
        </w:rPr>
        <w:t xml:space="preserve">vaativat </w:t>
      </w:r>
      <w:r>
        <w:rPr>
          <w:color w:val="9F98F8"/>
        </w:rPr>
        <w:t xml:space="preserve">tätä </w:t>
      </w:r>
      <w:r>
        <w:rPr>
          <w:color w:val="D48958"/>
        </w:rPr>
        <w:t xml:space="preserve">kaikilta sivustoilta, joihin he sijoittavat </w:t>
      </w:r>
      <w:r>
        <w:rPr>
          <w:color w:val="D48958"/>
        </w:rPr>
        <w:t xml:space="preserve">aikaansa tavalla, joka luo arvoa muille. </w:t>
      </w:r>
      <w:r>
        <w:rPr>
          <w:color w:val="F95475"/>
        </w:rPr>
        <w:t xml:space="preserve">Kun </w:t>
      </w:r>
      <w:r>
        <w:t xml:space="preserve">aloitimme</w:t>
      </w:r>
      <w:r>
        <w:rPr>
          <w:color w:val="00587F"/>
        </w:rPr>
        <w:t xml:space="preserve">, </w:t>
      </w:r>
      <w:r>
        <w:t xml:space="preserve">en tiennyt eroa GNU Free Document License -lisenssin ja </w:t>
      </w:r>
      <w:r>
        <w:t xml:space="preserve">Kalifornian ajokorttini </w:t>
      </w:r>
      <w:r>
        <w:t xml:space="preserve">välillä. </w:t>
      </w:r>
      <w:r>
        <w:t xml:space="preserve">Tämän seurauksena </w:t>
      </w:r>
      <w:r>
        <w:t xml:space="preserve">teimme joitakin virheitä matkan varrella. Jälkikäteen </w:t>
      </w:r>
      <w:r>
        <w:t xml:space="preserve">ajateltuna </w:t>
      </w:r>
      <w:r>
        <w:rPr>
          <w:color w:val="F95475"/>
        </w:rPr>
        <w:t xml:space="preserve">meidän </w:t>
      </w:r>
      <w:r>
        <w:t xml:space="preserve">olisi ehkä pitänyt valita </w:t>
      </w:r>
      <w:r>
        <w:t xml:space="preserve">CC-BY-SA-Lisenssi CC-BY-SA-NC:n sijaan. Ainakin </w:t>
      </w:r>
      <w:r>
        <w:rPr>
          <w:color w:val="1167D9"/>
        </w:rPr>
        <w:t xml:space="preserve">tämä </w:t>
      </w:r>
      <w:r>
        <w:t xml:space="preserve">tarjoaisi hyödyllisen yhteensopivuuden muiden wikien ja vapaan kulttuurin hankkeiden kanssa.</w:t>
      </w:r>
    </w:p>
    <w:p>
      <w:r>
        <w:rPr>
          <w:color w:val="FEB8C8"/>
        </w:rPr>
        <w:t xml:space="preserve">wikiHow'lla </w:t>
      </w:r>
      <w:r>
        <w:t xml:space="preserve">on nyt </w:t>
      </w:r>
      <w:r>
        <w:rPr>
          <w:color w:val="D19012"/>
        </w:rPr>
        <w:t xml:space="preserve">miljoonia kävijöitä kuukaudessa</w:t>
      </w:r>
      <w:r>
        <w:t xml:space="preserve">. </w:t>
      </w:r>
      <w:r>
        <w:rPr>
          <w:color w:val="00587F"/>
        </w:rPr>
        <w:t xml:space="preserve">Miten </w:t>
      </w:r>
      <w:r>
        <w:t xml:space="preserve">kasvatit </w:t>
      </w:r>
      <w:r>
        <w:rPr>
          <w:color w:val="FEB8C8"/>
        </w:rPr>
        <w:t xml:space="preserve">sivuston </w:t>
      </w:r>
      <w:r>
        <w:t xml:space="preserve">nykyiseen </w:t>
      </w:r>
      <w:r>
        <w:rPr>
          <w:color w:val="FEB8C8"/>
        </w:rPr>
        <w:t xml:space="preserve">kokoonsa?</w:t>
      </w:r>
    </w:p>
    <w:p>
      <w:r>
        <w:t xml:space="preserve">Joulukuussa </w:t>
      </w:r>
      <w:r>
        <w:rPr>
          <w:color w:val="B7D802"/>
        </w:rPr>
        <w:t xml:space="preserve">2008 </w:t>
      </w:r>
      <w:r>
        <w:rPr>
          <w:color w:val="FEB8C8"/>
        </w:rPr>
        <w:t xml:space="preserve">wikiHow'lla </w:t>
      </w:r>
      <w:r>
        <w:t xml:space="preserve">oli </w:t>
      </w:r>
      <w:r>
        <w:rPr>
          <w:color w:val="248AD0"/>
        </w:rPr>
        <w:t xml:space="preserve">Google </w:t>
      </w:r>
      <w:r>
        <w:rPr>
          <w:color w:val="4F584E"/>
        </w:rPr>
        <w:t xml:space="preserve">Analyticsin</w:t>
      </w:r>
      <w:r>
        <w:t xml:space="preserve"> mukaan </w:t>
      </w:r>
      <w:r>
        <w:rPr>
          <w:color w:val="D19012"/>
        </w:rPr>
        <w:t xml:space="preserve">yli 14 miljoonaa kävijää </w:t>
      </w:r>
      <w:r>
        <w:t xml:space="preserve">(</w:t>
      </w:r>
      <w:r>
        <w:rPr>
          <w:color w:val="826392"/>
        </w:rPr>
        <w:t xml:space="preserve">täydelliset tiedot: </w:t>
      </w:r>
      <w:r>
        <w:rPr>
          <w:color w:val="826392"/>
        </w:rPr>
        <w:t xml:space="preserve">http:</w:t>
      </w:r>
      <w:r>
        <w:t xml:space="preserve">//www.wikihow.com/wikiHow:Statistics). Quantcastin mukaan </w:t>
      </w:r>
      <w:r>
        <w:rPr>
          <w:color w:val="FEB8C8"/>
        </w:rPr>
        <w:t xml:space="preserve">wikiHow </w:t>
      </w:r>
      <w:r>
        <w:t xml:space="preserve">on </w:t>
      </w:r>
      <w:r>
        <w:rPr>
          <w:color w:val="FEB8C8"/>
        </w:rPr>
        <w:t xml:space="preserve">135. suosituin sivusto Yhdysvalloissa</w:t>
      </w:r>
      <w:r>
        <w:t xml:space="preserve">. </w:t>
      </w:r>
      <w:r>
        <w:t xml:space="preserve">(http://www.quantcast.com/wikihow.com). </w:t>
      </w:r>
      <w:r>
        <w:rPr>
          <w:color w:val="FEB8C8"/>
        </w:rPr>
        <w:t xml:space="preserve">wikiHow </w:t>
      </w:r>
      <w:r>
        <w:t xml:space="preserve">saavutti tämän suosion muutamasta syystä. Ensinnäkin </w:t>
      </w:r>
      <w:r>
        <w:rPr>
          <w:color w:val="5E7A6A"/>
        </w:rPr>
        <w:t xml:space="preserve">ihmiset ympäri </w:t>
      </w:r>
      <w:r>
        <w:rPr>
          <w:color w:val="B29869"/>
        </w:rPr>
        <w:t xml:space="preserve">maailmaa </w:t>
      </w:r>
      <w:r>
        <w:t xml:space="preserve">kaipaavat epätoivoisesti </w:t>
      </w:r>
      <w:r>
        <w:rPr>
          <w:color w:val="1D0051"/>
        </w:rPr>
        <w:t xml:space="preserve">laadukasta ohjeistustietoa</w:t>
      </w:r>
      <w:r>
        <w:t xml:space="preserve">. </w:t>
      </w:r>
      <w:r>
        <w:rPr>
          <w:color w:val="5E7A6A"/>
        </w:rPr>
        <w:t xml:space="preserve">Ihmiset </w:t>
      </w:r>
      <w:r>
        <w:t xml:space="preserve">haluavat oppia lisää käytännön taitoja, ja suurimmaksi osaksi </w:t>
      </w:r>
      <w:r>
        <w:rPr>
          <w:color w:val="8BE7FC"/>
        </w:rPr>
        <w:t xml:space="preserve">internet </w:t>
      </w:r>
      <w:r>
        <w:t xml:space="preserve">ei </w:t>
      </w:r>
      <w:r>
        <w:t xml:space="preserve">vielä </w:t>
      </w:r>
      <w:r>
        <w:t xml:space="preserve">tarjoa </w:t>
      </w:r>
      <w:r>
        <w:rPr>
          <w:color w:val="1D0051"/>
        </w:rPr>
        <w:t xml:space="preserve">tarpeeksi laadukasta tietoa. </w:t>
      </w:r>
      <w:r>
        <w:t xml:space="preserve">Toiseksi </w:t>
      </w:r>
      <w:r>
        <w:t xml:space="preserve">saimme miljoonia lukijoita </w:t>
      </w:r>
      <w:r>
        <w:rPr>
          <w:color w:val="76E0C1"/>
        </w:rPr>
        <w:t xml:space="preserve">wikimuokkauksen myönteisen kehän kautta</w:t>
      </w:r>
      <w:r>
        <w:t xml:space="preserve">: </w:t>
      </w:r>
      <w:r>
        <w:t xml:space="preserve">Meillä oli </w:t>
      </w:r>
      <w:r>
        <w:rPr>
          <w:color w:val="BACFA7"/>
        </w:rPr>
        <w:t xml:space="preserve">joitakin laadultaan vaihtelevia artikkeleita, </w:t>
      </w:r>
      <w:r>
        <w:t xml:space="preserve">ja muokkaajat liittyivät mukaan parantamaan </w:t>
      </w:r>
      <w:r>
        <w:rPr>
          <w:color w:val="BACFA7"/>
        </w:rPr>
        <w:t xml:space="preserve">niitä, </w:t>
      </w:r>
      <w:r>
        <w:t xml:space="preserve">mikä puolestaan houkutteli lisää lukijoita. </w:t>
      </w:r>
      <w:r>
        <w:rPr>
          <w:color w:val="F95475"/>
        </w:rPr>
        <w:t xml:space="preserve">Olemme </w:t>
      </w:r>
      <w:r>
        <w:t xml:space="preserve">edelleen riippuvaisia </w:t>
      </w:r>
      <w:r>
        <w:rPr>
          <w:color w:val="76E0C1"/>
        </w:rPr>
        <w:t xml:space="preserve">tästä samasta myönteisestä kehästä</w:t>
      </w:r>
      <w:r>
        <w:t xml:space="preserve">: Enemmän lukijoita tarkoittaa enemmän muokkaajia, jotka luovat parempia ohjeita, mikä taas johtaa useampiin lukijoihin. </w:t>
      </w:r>
      <w:r>
        <w:rPr>
          <w:color w:val="76E0C1"/>
        </w:rPr>
        <w:t xml:space="preserve">Tämä </w:t>
      </w:r>
      <w:r>
        <w:t xml:space="preserve">on </w:t>
      </w:r>
      <w:r>
        <w:rPr>
          <w:color w:val="76E0C1"/>
        </w:rPr>
        <w:t xml:space="preserve">sama positiivinen kehä, josta </w:t>
      </w:r>
      <w:r>
        <w:rPr>
          <w:color w:val="11BA09"/>
        </w:rPr>
        <w:t xml:space="preserve">Wikipedia </w:t>
      </w:r>
      <w:r>
        <w:rPr>
          <w:color w:val="76E0C1"/>
        </w:rPr>
        <w:t xml:space="preserve">on nauttinut</w:t>
      </w:r>
      <w:r>
        <w:t xml:space="preserve">.</w:t>
      </w:r>
    </w:p>
    <w:p>
      <w:r>
        <w:rPr>
          <w:b/>
        </w:rPr>
        <w:t xml:space="preserve">Asiakirjan numero 57</w:t>
      </w:r>
    </w:p>
    <w:p>
      <w:r>
        <w:rPr>
          <w:b/>
        </w:rPr>
        <w:t xml:space="preserve">Asiakirjan tunniste: GUM_interview_licen</w:t>
      </w:r>
    </w:p>
    <w:p>
      <w:r>
        <w:rPr>
          <w:color w:val="310106"/>
        </w:rPr>
        <w:t xml:space="preserve">Wikinews </w:t>
      </w:r>
      <w:r>
        <w:t xml:space="preserve">haastattelee </w:t>
      </w:r>
      <w:r>
        <w:rPr>
          <w:color w:val="04640D"/>
        </w:rPr>
        <w:t xml:space="preserve">akateemikko Simon </w:t>
      </w:r>
      <w:r>
        <w:t xml:space="preserve">Ličeniä </w:t>
      </w:r>
      <w:r>
        <w:rPr>
          <w:color w:val="FEFB0A"/>
        </w:rPr>
        <w:t xml:space="preserve">asenteista </w:t>
      </w:r>
      <w:r>
        <w:rPr>
          <w:color w:val="FB5514"/>
        </w:rPr>
        <w:t xml:space="preserve">Yhdysvaltain </w:t>
      </w:r>
      <w:r>
        <w:rPr>
          <w:color w:val="FEFB0A"/>
        </w:rPr>
        <w:t xml:space="preserve">paralympialaisia </w:t>
      </w:r>
      <w:r>
        <w:rPr>
          <w:color w:val="FEFB0A"/>
        </w:rPr>
        <w:t xml:space="preserve">kohtaan </w:t>
      </w:r>
      <w:r>
        <w:rPr>
          <w:color w:val="E115C0"/>
        </w:rPr>
        <w:t xml:space="preserve">lauantai</w:t>
      </w:r>
      <w:r>
        <w:t xml:space="preserve">, </w:t>
      </w:r>
      <w:r>
        <w:rPr>
          <w:color w:val="E115C0"/>
        </w:rPr>
        <w:t xml:space="preserve">16. marraskuuta 2013</w:t>
      </w:r>
    </w:p>
    <w:p>
      <w:r>
        <w:t xml:space="preserve">Venäjän postimerkki </w:t>
      </w:r>
      <w:r>
        <w:rPr>
          <w:color w:val="0BC582"/>
        </w:rPr>
        <w:t xml:space="preserve">Sotshissa </w:t>
      </w:r>
      <w:r>
        <w:rPr>
          <w:color w:val="00587F"/>
        </w:rPr>
        <w:t xml:space="preserve">vuonna </w:t>
      </w:r>
      <w:r>
        <w:rPr>
          <w:color w:val="FEB8C8"/>
        </w:rPr>
        <w:t xml:space="preserve">2014 pidettäviä </w:t>
      </w:r>
      <w:r>
        <w:rPr>
          <w:color w:val="00587F"/>
        </w:rPr>
        <w:t xml:space="preserve">paralympialaisia </w:t>
      </w:r>
      <w:r>
        <w:t xml:space="preserve">varten.</w:t>
      </w:r>
    </w:p>
    <w:p>
      <w:r>
        <w:t xml:space="preserve">Torstaina, kun </w:t>
      </w:r>
      <w:r>
        <w:rPr>
          <w:color w:val="0BC582"/>
        </w:rPr>
        <w:t xml:space="preserve">Venäjän Sotshissa</w:t>
      </w:r>
      <w:r>
        <w:rPr>
          <w:color w:val="00587F"/>
        </w:rPr>
        <w:t xml:space="preserve"> järjestettävien </w:t>
      </w:r>
      <w:r>
        <w:rPr>
          <w:color w:val="FEB8C8"/>
        </w:rPr>
        <w:t xml:space="preserve">vuoden 2014 </w:t>
      </w:r>
      <w:r>
        <w:rPr>
          <w:color w:val="00587F"/>
        </w:rPr>
        <w:t xml:space="preserve">talviparalympialaisten </w:t>
      </w:r>
      <w:r>
        <w:t xml:space="preserve">alkuun on 110 päivää</w:t>
      </w:r>
      <w:r>
        <w:t xml:space="preserve">, </w:t>
      </w:r>
      <w:r>
        <w:rPr>
          <w:color w:val="310106"/>
        </w:rPr>
        <w:t xml:space="preserve">Wikinews </w:t>
      </w:r>
      <w:r>
        <w:t xml:space="preserve">haastatteli </w:t>
      </w:r>
      <w:r>
        <w:rPr>
          <w:color w:val="9E8317"/>
        </w:rPr>
        <w:t xml:space="preserve">Washingtonin </w:t>
      </w:r>
      <w:r>
        <w:rPr>
          <w:color w:val="01190F"/>
        </w:rPr>
        <w:t xml:space="preserve">osavaltionyliopiston </w:t>
      </w:r>
      <w:r>
        <w:rPr>
          <w:color w:val="04640D"/>
        </w:rPr>
        <w:t xml:space="preserve">kasvatusjohtamisen, urheilututkimuksen ja kasvatuspsykologian apulaisprofessori </w:t>
      </w:r>
      <w:r>
        <w:rPr>
          <w:color w:val="04640D"/>
        </w:rPr>
        <w:t xml:space="preserve">Simon </w:t>
      </w:r>
      <w:r>
        <w:t xml:space="preserve">Ličeniä </w:t>
      </w:r>
      <w:r>
        <w:rPr>
          <w:color w:val="FB5514"/>
        </w:rPr>
        <w:t xml:space="preserve">Yhdysvalloissa </w:t>
      </w:r>
      <w:r>
        <w:rPr>
          <w:color w:val="FEFB0A"/>
        </w:rPr>
        <w:t xml:space="preserve">vallitsevista asenteista </w:t>
      </w:r>
      <w:r>
        <w:rPr>
          <w:color w:val="FEFB0A"/>
        </w:rPr>
        <w:t xml:space="preserve">paralympialaisia kohtaan</w:t>
      </w:r>
      <w:r>
        <w:t xml:space="preserve">.</w:t>
      </w:r>
    </w:p>
    <w:p>
      <w:r>
        <w:rPr>
          <w:color w:val="04640D"/>
        </w:rPr>
        <w:t xml:space="preserve">Ličen </w:t>
      </w:r>
      <w:r>
        <w:t xml:space="preserve">on hiljattain liittynyt </w:t>
      </w:r>
      <w:r>
        <w:rPr>
          <w:color w:val="58018B"/>
        </w:rPr>
        <w:t xml:space="preserve">Washingtonin </w:t>
      </w:r>
      <w:r>
        <w:rPr>
          <w:color w:val="B70639"/>
        </w:rPr>
        <w:t xml:space="preserve">osavaltionyliopiston</w:t>
      </w:r>
      <w:r>
        <w:rPr>
          <w:color w:val="847D81"/>
        </w:rPr>
        <w:t xml:space="preserve"> urheilujohtamisen </w:t>
      </w:r>
      <w:r>
        <w:rPr>
          <w:color w:val="847D81"/>
        </w:rPr>
        <w:t xml:space="preserve">ohjelmaan </w:t>
      </w:r>
      <w:r>
        <w:t xml:space="preserve">kehittämään </w:t>
      </w:r>
      <w:r>
        <w:t xml:space="preserve">urheilumedian ja -viestinnän tutkimus- ja opetussisältöjä. </w:t>
      </w:r>
      <w:r>
        <w:rPr>
          <w:color w:val="04640D"/>
        </w:rPr>
        <w:t xml:space="preserve">Hän on </w:t>
      </w:r>
      <w:r>
        <w:t xml:space="preserve">alun perin kotoisin Sloveniasta ja </w:t>
      </w:r>
      <w:r>
        <w:t xml:space="preserve">toimi </w:t>
      </w:r>
      <w:r>
        <w:rPr>
          <w:color w:val="04640D"/>
        </w:rPr>
        <w:t xml:space="preserve">WTA Tourin tapahtuman media- ja viestintäjohtajana </w:t>
      </w:r>
      <w:r>
        <w:t xml:space="preserve">sekä </w:t>
      </w:r>
      <w:r>
        <w:rPr>
          <w:color w:val="04640D"/>
        </w:rPr>
        <w:t xml:space="preserve">UNESCOn Slovenian kansallisen toimikunnan jäsenenä</w:t>
      </w:r>
      <w:r>
        <w:t xml:space="preserve">. </w:t>
      </w:r>
      <w:r>
        <w:rPr>
          <w:color w:val="04640D"/>
        </w:rPr>
        <w:t xml:space="preserve">Hän </w:t>
      </w:r>
      <w:r>
        <w:t xml:space="preserve">toimi myös </w:t>
      </w:r>
      <w:r>
        <w:rPr>
          <w:color w:val="04640D"/>
        </w:rPr>
        <w:t xml:space="preserve">Slovenian pyörätuolikoripallomaajoukkueen joukkueenjohtajana</w:t>
      </w:r>
      <w:r>
        <w:t xml:space="preserve">.</w:t>
      </w:r>
    </w:p>
    <w:p>
      <w:r>
        <w:t xml:space="preserve">Miksi </w:t>
      </w:r>
      <w:r>
        <w:t xml:space="preserve">luulet, että </w:t>
      </w:r>
      <w:r>
        <w:rPr>
          <w:color w:val="703B01"/>
        </w:rPr>
        <w:t xml:space="preserve">paralympialiikkeellä </w:t>
      </w:r>
      <w:r>
        <w:t xml:space="preserve">on niin vähän näkyvyyttä </w:t>
      </w:r>
      <w:r>
        <w:rPr>
          <w:color w:val="F7F1DF"/>
        </w:rPr>
        <w:t xml:space="preserve">Yhdysvalloissa </w:t>
      </w:r>
      <w:r>
        <w:t xml:space="preserve">verrattuna </w:t>
      </w:r>
      <w:r>
        <w:rPr>
          <w:color w:val="118B8A"/>
        </w:rPr>
        <w:t xml:space="preserve">muihin maihin, kuten Australiaan, Yhdistyneeseen kuningaskuntaan ja jopa Kanadaan</w:t>
      </w:r>
      <w:r>
        <w:t xml:space="preserve">?</w:t>
      </w:r>
    </w:p>
    <w:p>
      <w:r>
        <w:rPr>
          <w:color w:val="4AFEFA"/>
        </w:rPr>
        <w:t xml:space="preserve">Urheilu </w:t>
      </w:r>
      <w:r>
        <w:rPr>
          <w:color w:val="FCB164"/>
        </w:rPr>
        <w:t xml:space="preserve">Yhdysvalloissa </w:t>
      </w:r>
      <w:r>
        <w:t xml:space="preserve">vahvistaa pitkälti </w:t>
      </w:r>
      <w:r>
        <w:rPr>
          <w:color w:val="000D2C"/>
        </w:rPr>
        <w:t xml:space="preserve">yhteiskunnan </w:t>
      </w:r>
      <w:r>
        <w:t xml:space="preserve">vallitsevia </w:t>
      </w:r>
      <w:r>
        <w:rPr>
          <w:color w:val="796EE6"/>
        </w:rPr>
        <w:t xml:space="preserve">valtasuhteita</w:t>
      </w:r>
      <w:r>
        <w:t xml:space="preserve">. </w:t>
      </w:r>
      <w:r>
        <w:rPr>
          <w:color w:val="4AFEFA"/>
        </w:rPr>
        <w:t xml:space="preserve">Siinä </w:t>
      </w:r>
      <w:r>
        <w:t xml:space="preserve">korostetaan kulutuskeskeisyyttä ja uskoa siihen, että </w:t>
      </w:r>
      <w:r>
        <w:rPr>
          <w:color w:val="53495F"/>
        </w:rPr>
        <w:t xml:space="preserve">menestystä </w:t>
      </w:r>
      <w:r>
        <w:t xml:space="preserve">saavat aina </w:t>
      </w:r>
      <w:r>
        <w:rPr>
          <w:color w:val="F95475"/>
        </w:rPr>
        <w:t xml:space="preserve">ne, jotka ansaitsevat </w:t>
      </w:r>
      <w:r>
        <w:rPr>
          <w:color w:val="61FC03"/>
        </w:rPr>
        <w:t xml:space="preserve">sen </w:t>
      </w:r>
      <w:r>
        <w:rPr>
          <w:color w:val="F95475"/>
        </w:rPr>
        <w:t xml:space="preserve">kykyjensä, omistautumisensa ja pätevyytensä </w:t>
      </w:r>
      <w:r>
        <w:rPr>
          <w:color w:val="F95475"/>
        </w:rPr>
        <w:t xml:space="preserve">ansiosta, </w:t>
      </w:r>
      <w:r>
        <w:t xml:space="preserve">ja se pikemminkin vahvistaa kuin muuttaa sukupuoleen, etniseen alkuperään ja kansallisuuteen liittyviä käsityksiä. Paralympiaurheilu kiinnittää huomiota urheilijoihin, jotka tyypillisesti jäävät </w:t>
      </w:r>
      <w:r>
        <w:rPr>
          <w:color w:val="000D2C"/>
        </w:rPr>
        <w:t xml:space="preserve">amerikkalaisessa yhteiskunnassa </w:t>
      </w:r>
      <w:r>
        <w:t xml:space="preserve">huomiotta</w:t>
      </w:r>
      <w:r>
        <w:t xml:space="preserve">, koska väestön enemmistö ei halua samaistua vammaisiin ihmisiin. Vaikka </w:t>
      </w:r>
      <w:r>
        <w:rPr>
          <w:color w:val="DE98FD"/>
        </w:rPr>
        <w:t xml:space="preserve">vammaisuus </w:t>
      </w:r>
      <w:r>
        <w:t xml:space="preserve">ei ole tarttuvaa, kiinnostus </w:t>
      </w:r>
      <w:r>
        <w:rPr>
          <w:color w:val="98A088"/>
        </w:rPr>
        <w:t xml:space="preserve">vammaisurheilua kohtaan </w:t>
      </w:r>
      <w:r>
        <w:t xml:space="preserve">saattaa kyseenalaistaa </w:t>
      </w:r>
      <w:r>
        <w:rPr>
          <w:color w:val="98A088"/>
        </w:rPr>
        <w:t xml:space="preserve">sitä </w:t>
      </w:r>
      <w:r>
        <w:t xml:space="preserve">seuraavien miesten maskuliinisuuden</w:t>
      </w:r>
      <w:r>
        <w:t xml:space="preserve">. </w:t>
      </w:r>
      <w:r>
        <w:t xml:space="preserve">Vammaisurheilijat haastavat myös vallitsevia </w:t>
      </w:r>
      <w:r>
        <w:rPr>
          <w:color w:val="796EE6"/>
        </w:rPr>
        <w:t xml:space="preserve">valtasuhteita </w:t>
      </w:r>
      <w:r>
        <w:t xml:space="preserve">osoittamalla omistautumista, kovaa työtä ja sinnikkyyttä </w:t>
      </w:r>
      <w:r>
        <w:rPr>
          <w:color w:val="4F584E"/>
        </w:rPr>
        <w:t xml:space="preserve">erilaisissa yhteyksissä kuin mihin useimmat </w:t>
      </w:r>
      <w:r>
        <w:rPr>
          <w:color w:val="4F584E"/>
        </w:rPr>
        <w:t xml:space="preserve">urheilufanit ovat </w:t>
      </w:r>
      <w:r>
        <w:rPr>
          <w:color w:val="4F584E"/>
        </w:rPr>
        <w:t xml:space="preserve">tottuneet</w:t>
      </w:r>
      <w:r>
        <w:t xml:space="preserve">.</w:t>
      </w:r>
    </w:p>
    <w:p>
      <w:r>
        <w:rPr>
          <w:color w:val="5C5300"/>
        </w:rPr>
        <w:t xml:space="preserve">Muissa maissa, myös </w:t>
      </w:r>
      <w:r>
        <w:rPr>
          <w:color w:val="9F6551"/>
        </w:rPr>
        <w:t xml:space="preserve">mainitsemissasi maissa</w:t>
      </w:r>
      <w:r>
        <w:t xml:space="preserve">, sosiaaliset suuntaukset ovat vahvempia kaikilla yhteiskunnan osa-alueilla. Vaikka </w:t>
      </w:r>
      <w:r>
        <w:rPr>
          <w:color w:val="BCFEC6"/>
        </w:rPr>
        <w:t xml:space="preserve">lainsäädännöllinen tuki </w:t>
      </w:r>
      <w:r>
        <w:t xml:space="preserve">ei ehkä ole yhtä vahvaa kuin amerikkalaisten vammaislaki, monet yhteiskunnalliset instituutiot, myös tiedotusvälineet, suhtautuvat myönteisemmin </w:t>
      </w:r>
      <w:r>
        <w:rPr>
          <w:color w:val="98A088"/>
        </w:rPr>
        <w:t xml:space="preserve">tähän </w:t>
      </w:r>
      <w:r>
        <w:rPr>
          <w:color w:val="932C70"/>
        </w:rPr>
        <w:t xml:space="preserve">monimuotoisuuden </w:t>
      </w:r>
      <w:r>
        <w:rPr>
          <w:color w:val="98A088"/>
        </w:rPr>
        <w:t xml:space="preserve">muotoon</w:t>
      </w:r>
      <w:r>
        <w:t xml:space="preserve">.</w:t>
      </w:r>
    </w:p>
    <w:p>
      <w:r>
        <w:t xml:space="preserve">Millaisia </w:t>
      </w:r>
      <w:r>
        <w:rPr>
          <w:color w:val="2B1B04"/>
        </w:rPr>
        <w:t xml:space="preserve">vaikutuksia </w:t>
      </w:r>
      <w:r>
        <w:t xml:space="preserve">uskotte </w:t>
      </w:r>
      <w:r>
        <w:t xml:space="preserve">olevan </w:t>
      </w:r>
      <w:r>
        <w:rPr>
          <w:color w:val="703B01"/>
        </w:rPr>
        <w:t xml:space="preserve">paralympialiikkeelle </w:t>
      </w:r>
      <w:r>
        <w:t xml:space="preserve">sillä, </w:t>
      </w:r>
      <w:r>
        <w:rPr>
          <w:color w:val="B5AFC4"/>
        </w:rPr>
        <w:t xml:space="preserve">että </w:t>
      </w:r>
      <w:r>
        <w:rPr>
          <w:color w:val="00587F"/>
        </w:rPr>
        <w:t xml:space="preserve">kisat </w:t>
      </w:r>
      <w:r>
        <w:rPr>
          <w:color w:val="B5AFC4"/>
        </w:rPr>
        <w:t xml:space="preserve">televisioidaan </w:t>
      </w:r>
      <w:r>
        <w:rPr>
          <w:color w:val="B5AFC4"/>
        </w:rPr>
        <w:t xml:space="preserve">ensimmäistä kertaa </w:t>
      </w:r>
      <w:r>
        <w:rPr>
          <w:color w:val="B5AFC4"/>
        </w:rPr>
        <w:t xml:space="preserve">suorana </w:t>
      </w:r>
      <w:r>
        <w:rPr>
          <w:color w:val="D4C67A"/>
        </w:rPr>
        <w:t xml:space="preserve">Yhdysvalloissa</w:t>
      </w:r>
      <w:r>
        <w:t xml:space="preserve">?</w:t>
      </w:r>
    </w:p>
    <w:p>
      <w:r>
        <w:rPr>
          <w:color w:val="2B1B04"/>
        </w:rPr>
        <w:t xml:space="preserve">Vaikutus </w:t>
      </w:r>
      <w:r>
        <w:t xml:space="preserve">riippuu useista </w:t>
      </w:r>
      <w:r>
        <w:rPr>
          <w:color w:val="AE7AA1"/>
        </w:rPr>
        <w:t xml:space="preserve">tekijöistä</w:t>
      </w:r>
      <w:r>
        <w:t xml:space="preserve">. </w:t>
      </w:r>
      <w:r>
        <w:rPr>
          <w:color w:val="C2A393"/>
        </w:rPr>
        <w:t xml:space="preserve">Yksi </w:t>
      </w:r>
      <w:r>
        <w:rPr>
          <w:color w:val="0232FD"/>
        </w:rPr>
        <w:t xml:space="preserve">niistä </w:t>
      </w:r>
      <w:r>
        <w:t xml:space="preserve">on </w:t>
      </w:r>
      <w:r>
        <w:rPr>
          <w:color w:val="C2A393"/>
        </w:rPr>
        <w:t xml:space="preserve">kanavat, </w:t>
      </w:r>
      <w:r>
        <w:rPr>
          <w:color w:val="C2A393"/>
        </w:rPr>
        <w:t xml:space="preserve">joita </w:t>
      </w:r>
      <w:r>
        <w:rPr>
          <w:color w:val="6A3A35"/>
        </w:rPr>
        <w:t xml:space="preserve">NBC, joka </w:t>
      </w:r>
      <w:r>
        <w:rPr>
          <w:color w:val="BA6801"/>
        </w:rPr>
        <w:t xml:space="preserve">omistaa lähetysoikeudet </w:t>
      </w:r>
      <w:r>
        <w:rPr>
          <w:color w:val="168E5C"/>
        </w:rPr>
        <w:t xml:space="preserve">Yhdysvalloissa, käyttää </w:t>
      </w:r>
      <w:r>
        <w:rPr>
          <w:color w:val="16C0D0"/>
        </w:rPr>
        <w:t xml:space="preserve">paralympialaisten </w:t>
      </w:r>
      <w:r>
        <w:rPr>
          <w:color w:val="C2A393"/>
        </w:rPr>
        <w:t xml:space="preserve">televisiointiin</w:t>
      </w:r>
      <w:r>
        <w:t xml:space="preserve">. </w:t>
      </w:r>
      <w:r>
        <w:t xml:space="preserve">Näytetäänkö </w:t>
      </w:r>
      <w:r>
        <w:rPr>
          <w:color w:val="00587F"/>
        </w:rPr>
        <w:t xml:space="preserve">ne </w:t>
      </w:r>
      <w:r>
        <w:t xml:space="preserve">valtakunnallisesti vai alueellisesti, </w:t>
      </w:r>
      <w:r>
        <w:rPr>
          <w:color w:val="C62100"/>
        </w:rPr>
        <w:t xml:space="preserve">NBC:llä </w:t>
      </w:r>
      <w:r>
        <w:t xml:space="preserve">vai jollakin </w:t>
      </w:r>
      <w:r>
        <w:rPr>
          <w:color w:val="C62100"/>
        </w:rPr>
        <w:t xml:space="preserve">yhtiön </w:t>
      </w:r>
      <w:r>
        <w:t xml:space="preserve">useista kaapeliverkoista? </w:t>
      </w:r>
      <w:r>
        <w:rPr>
          <w:color w:val="014347"/>
        </w:rPr>
        <w:t xml:space="preserve">Toinen näkökohta </w:t>
      </w:r>
      <w:r>
        <w:t xml:space="preserve">on </w:t>
      </w:r>
      <w:r>
        <w:rPr>
          <w:color w:val="014347"/>
        </w:rPr>
        <w:t xml:space="preserve">se, missä vuorokauden osissa tai kellonaikoina </w:t>
      </w:r>
      <w:r>
        <w:rPr>
          <w:color w:val="233809"/>
        </w:rPr>
        <w:t xml:space="preserve">paralympialaiset </w:t>
      </w:r>
      <w:r>
        <w:rPr>
          <w:color w:val="014347"/>
        </w:rPr>
        <w:t xml:space="preserve">näytetään</w:t>
      </w:r>
      <w:r>
        <w:t xml:space="preserve">. </w:t>
      </w:r>
      <w:r>
        <w:t xml:space="preserve">Muistakaa, että </w:t>
      </w:r>
      <w:r>
        <w:rPr>
          <w:color w:val="42083B"/>
        </w:rPr>
        <w:t xml:space="preserve">Sotshin </w:t>
      </w:r>
      <w:r>
        <w:t xml:space="preserve">ja New Yorkin </w:t>
      </w:r>
      <w:r>
        <w:t xml:space="preserve">välillä on yhdeksän tunnin ero </w:t>
      </w:r>
      <w:r>
        <w:t xml:space="preserve">ja </w:t>
      </w:r>
      <w:r>
        <w:rPr>
          <w:color w:val="42083B"/>
        </w:rPr>
        <w:t xml:space="preserve">Sotshin </w:t>
      </w:r>
      <w:r>
        <w:t xml:space="preserve">ja </w:t>
      </w:r>
      <w:r>
        <w:rPr>
          <w:color w:val="F7F1DF"/>
        </w:rPr>
        <w:t xml:space="preserve">Yhdysvaltain </w:t>
      </w:r>
      <w:r>
        <w:t xml:space="preserve">länsirannikon </w:t>
      </w:r>
      <w:r>
        <w:t xml:space="preserve">välillä 12 tunnin ero. </w:t>
      </w:r>
      <w:r>
        <w:t xml:space="preserve">Päivän tapahtumat näytetään </w:t>
      </w:r>
      <w:r>
        <w:rPr>
          <w:color w:val="F7F1DF"/>
        </w:rPr>
        <w:t xml:space="preserve">Yhdysvalloissa</w:t>
      </w:r>
      <w:r>
        <w:t xml:space="preserve"> suorana lähetyksenä </w:t>
      </w:r>
      <w:r>
        <w:t xml:space="preserve">keskellä yötä, ja illan prime-time-tapahtumat näytetään - todellakin suorana lähetyksenä - aamulla </w:t>
      </w:r>
      <w:r>
        <w:rPr>
          <w:color w:val="F7F1DF"/>
        </w:rPr>
        <w:t xml:space="preserve">Yhdysvaltain </w:t>
      </w:r>
      <w:r>
        <w:t xml:space="preserve">aikaa. </w:t>
      </w:r>
      <w:r>
        <w:rPr>
          <w:color w:val="82785D"/>
        </w:rPr>
        <w:t xml:space="preserve">Paralympialaisten </w:t>
      </w:r>
      <w:r>
        <w:rPr>
          <w:color w:val="B5AFC4"/>
        </w:rPr>
        <w:t xml:space="preserve">näyttäminen </w:t>
      </w:r>
      <w:r>
        <w:rPr>
          <w:color w:val="B5AFC4"/>
        </w:rPr>
        <w:t xml:space="preserve">suorana lähetyksenä </w:t>
      </w:r>
      <w:r>
        <w:rPr>
          <w:color w:val="D4C67A"/>
        </w:rPr>
        <w:t xml:space="preserve">Yhdysvaltojen </w:t>
      </w:r>
      <w:r>
        <w:rPr>
          <w:color w:val="B5AFC4"/>
        </w:rPr>
        <w:t xml:space="preserve">televisiossa </w:t>
      </w:r>
      <w:r>
        <w:t xml:space="preserve">saattaa siis osoittautua vähemmän hohdokkaaksi </w:t>
      </w:r>
      <w:r>
        <w:rPr>
          <w:color w:val="B5AFC4"/>
        </w:rPr>
        <w:t xml:space="preserve">kuin </w:t>
      </w:r>
      <w:r>
        <w:t xml:space="preserve">miltä näyttää. </w:t>
      </w:r>
      <w:r>
        <w:rPr>
          <w:color w:val="023087"/>
        </w:rPr>
        <w:t xml:space="preserve">Kolmas tärkeä tekijä </w:t>
      </w:r>
      <w:r>
        <w:t xml:space="preserve">on </w:t>
      </w:r>
      <w:r>
        <w:rPr>
          <w:color w:val="023087"/>
        </w:rPr>
        <w:t xml:space="preserve">tapa, jolla </w:t>
      </w:r>
      <w:r>
        <w:rPr>
          <w:color w:val="B7DAD2"/>
        </w:rPr>
        <w:t xml:space="preserve">tapahtuma </w:t>
      </w:r>
      <w:r>
        <w:rPr>
          <w:color w:val="023087"/>
        </w:rPr>
        <w:t xml:space="preserve">välitetään: </w:t>
      </w:r>
      <w:r>
        <w:t xml:space="preserve">seuraavatko </w:t>
      </w:r>
      <w:r>
        <w:rPr>
          <w:color w:val="C62100"/>
        </w:rPr>
        <w:t xml:space="preserve">NBC:</w:t>
      </w:r>
      <w:r>
        <w:rPr>
          <w:color w:val="196956"/>
        </w:rPr>
        <w:t xml:space="preserve">n </w:t>
      </w:r>
      <w:r>
        <w:rPr>
          <w:color w:val="8C41BB"/>
        </w:rPr>
        <w:t xml:space="preserve">parhaat </w:t>
      </w:r>
      <w:r>
        <w:rPr>
          <w:color w:val="8C41BB"/>
        </w:rPr>
        <w:t xml:space="preserve">urheilutoimittajat </w:t>
      </w:r>
      <w:r>
        <w:rPr>
          <w:color w:val="00587F"/>
        </w:rPr>
        <w:t xml:space="preserve">tapahtumaa </w:t>
      </w:r>
      <w:r>
        <w:t xml:space="preserve">talviolympialaisten jälkeen? </w:t>
      </w:r>
      <w:r>
        <w:t xml:space="preserve">Kohtelevatko ja selostavatko he kilpailuja kuten </w:t>
      </w:r>
      <w:r>
        <w:t xml:space="preserve">kaikkia muitakin - niin hyvässä kuin pahassa? </w:t>
      </w:r>
      <w:r>
        <w:t xml:space="preserve">Ottavatko </w:t>
      </w:r>
      <w:r>
        <w:rPr>
          <w:color w:val="8C41BB"/>
        </w:rPr>
        <w:t xml:space="preserve">he </w:t>
      </w:r>
      <w:r>
        <w:rPr>
          <w:color w:val="00587F"/>
        </w:rPr>
        <w:t xml:space="preserve">sen </w:t>
      </w:r>
      <w:r>
        <w:t xml:space="preserve">tilaisuutena valistaa katsojia </w:t>
      </w:r>
      <w:r>
        <w:rPr>
          <w:color w:val="DE98FD"/>
        </w:rPr>
        <w:t xml:space="preserve">vammaisuudesta </w:t>
      </w:r>
      <w:r>
        <w:t xml:space="preserve">ja </w:t>
      </w:r>
      <w:r>
        <w:rPr>
          <w:color w:val="2B2D32"/>
        </w:rPr>
        <w:t xml:space="preserve">moninaisuudesta </w:t>
      </w:r>
      <w:r>
        <w:t xml:space="preserve">ja näyttävät samalla loistavia urheilusuorituksia käymättä säälittävää keskustelua? Kaiken </w:t>
      </w:r>
      <w:r>
        <w:t xml:space="preserve">kaikkiaan </w:t>
      </w:r>
      <w:r>
        <w:t xml:space="preserve">mielestäni </w:t>
      </w:r>
      <w:r>
        <w:rPr>
          <w:color w:val="94C661"/>
        </w:rPr>
        <w:t xml:space="preserve">tämä </w:t>
      </w:r>
      <w:r>
        <w:rPr>
          <w:color w:val="F8907D"/>
        </w:rPr>
        <w:t xml:space="preserve">on </w:t>
      </w:r>
      <w:r>
        <w:rPr>
          <w:color w:val="94C661"/>
        </w:rPr>
        <w:t xml:space="preserve">loistava tilaisuus parantaa </w:t>
      </w:r>
      <w:r>
        <w:rPr>
          <w:color w:val="94C661"/>
        </w:rPr>
        <w:t xml:space="preserve">urheilutiedotusta monilta osin, mutta meidän </w:t>
      </w:r>
      <w:r>
        <w:t xml:space="preserve">on odotettava </w:t>
      </w:r>
      <w:r>
        <w:rPr>
          <w:color w:val="00587F"/>
        </w:rPr>
        <w:t xml:space="preserve">tapahtuman </w:t>
      </w:r>
      <w:r>
        <w:t xml:space="preserve">jälkeiseen aikaan</w:t>
      </w:r>
      <w:r>
        <w:t xml:space="preserve">, jotta voimme arvioida, missä määrin </w:t>
      </w:r>
      <w:r>
        <w:rPr>
          <w:color w:val="8C41BB"/>
        </w:rPr>
        <w:t xml:space="preserve">lähetystoiminnan harjoittajat </w:t>
      </w:r>
      <w:r>
        <w:t xml:space="preserve">täyttävät </w:t>
      </w:r>
      <w:r>
        <w:rPr>
          <w:color w:val="F8907D"/>
        </w:rPr>
        <w:t xml:space="preserve">nämä odotukset</w:t>
      </w:r>
      <w:r>
        <w:t xml:space="preserve">.</w:t>
      </w:r>
    </w:p>
    <w:p>
      <w:r>
        <w:rPr>
          <w:b/>
        </w:rPr>
        <w:t xml:space="preserve">Asiakirjan numero 58</w:t>
      </w:r>
    </w:p>
    <w:p>
      <w:r>
        <w:rPr>
          <w:b/>
        </w:rPr>
        <w:t xml:space="preserve">Asiakirjan tunniste: GUM_haastattelu_mcguire</w:t>
      </w:r>
    </w:p>
    <w:p>
      <w:r>
        <w:rPr>
          <w:color w:val="310106"/>
        </w:rPr>
        <w:t xml:space="preserve">LibriVoxin </w:t>
      </w:r>
      <w:r>
        <w:rPr>
          <w:color w:val="04640D"/>
        </w:rPr>
        <w:t xml:space="preserve">perustajan Hugh McGuiren </w:t>
      </w:r>
      <w:r>
        <w:t xml:space="preserve">haastattelu </w:t>
      </w:r>
      <w:r>
        <w:rPr>
          <w:color w:val="FEFB0A"/>
        </w:rPr>
        <w:t xml:space="preserve">Sunnuntai</w:t>
      </w:r>
      <w:r>
        <w:t xml:space="preserve">, </w:t>
      </w:r>
      <w:r>
        <w:rPr>
          <w:color w:val="FEFB0A"/>
        </w:rPr>
        <w:t xml:space="preserve">28. toukokuuta 2006</w:t>
      </w:r>
    </w:p>
    <w:p>
      <w:r>
        <w:rPr>
          <w:color w:val="E115C0"/>
        </w:rPr>
        <w:t xml:space="preserve">LibriVoxin </w:t>
      </w:r>
      <w:r>
        <w:t xml:space="preserve">verkkosivustolla on </w:t>
      </w:r>
      <w:r>
        <w:rPr>
          <w:color w:val="00587F"/>
        </w:rPr>
        <w:t xml:space="preserve">luettelo noin sadasta valmiista kirjasta, mukaan lukien kirjat muilla kielillä, kuten saksaksi, hepreaksi ja japaniksi</w:t>
      </w:r>
      <w:r>
        <w:t xml:space="preserve">.</w:t>
      </w:r>
    </w:p>
    <w:p>
      <w:r>
        <w:rPr>
          <w:color w:val="04640D"/>
        </w:rPr>
        <w:t xml:space="preserve">Miksi </w:t>
      </w:r>
      <w:r>
        <w:t xml:space="preserve">päätit </w:t>
      </w:r>
      <w:r>
        <w:rPr>
          <w:color w:val="0BC582"/>
        </w:rPr>
        <w:t xml:space="preserve">ottaa </w:t>
      </w:r>
      <w:r>
        <w:rPr>
          <w:color w:val="FEB8C8"/>
        </w:rPr>
        <w:t xml:space="preserve">yleisten </w:t>
      </w:r>
      <w:r>
        <w:rPr>
          <w:color w:val="9E8317"/>
        </w:rPr>
        <w:t xml:space="preserve">teosten </w:t>
      </w:r>
      <w:r>
        <w:rPr>
          <w:color w:val="0BC582"/>
        </w:rPr>
        <w:t xml:space="preserve">akustisen kohtalon </w:t>
      </w:r>
      <w:r>
        <w:rPr>
          <w:color w:val="0BC582"/>
        </w:rPr>
        <w:t xml:space="preserve">omiin käsiisi </w:t>
      </w:r>
      <w:r>
        <w:t xml:space="preserve">ja miten </w:t>
      </w:r>
      <w:r>
        <w:t xml:space="preserve">teit </w:t>
      </w:r>
      <w:r>
        <w:rPr>
          <w:color w:val="0BC582"/>
        </w:rPr>
        <w:t xml:space="preserve">sen</w:t>
      </w:r>
      <w:r>
        <w:t xml:space="preserve">?</w:t>
      </w:r>
    </w:p>
    <w:p>
      <w:r>
        <w:t xml:space="preserve">Mielestäni </w:t>
      </w:r>
      <w:r>
        <w:rPr>
          <w:color w:val="847D81"/>
        </w:rPr>
        <w:t xml:space="preserve">elinvoimainen julkinen alue </w:t>
      </w:r>
      <w:r>
        <w:t xml:space="preserve">on erittäin tärkeä terveelle maailmalle, joten </w:t>
      </w:r>
      <w:r>
        <w:t xml:space="preserve">ajattelin, että tässä on tapa auttaa </w:t>
      </w:r>
      <w:r>
        <w:rPr>
          <w:color w:val="847D81"/>
        </w:rPr>
        <w:t xml:space="preserve">asiaa</w:t>
      </w:r>
      <w:r>
        <w:t xml:space="preserve">. </w:t>
      </w:r>
      <w:r>
        <w:t xml:space="preserve">Käynnistin </w:t>
      </w:r>
      <w:r>
        <w:rPr>
          <w:color w:val="58018B"/>
        </w:rPr>
        <w:t xml:space="preserve">LibriVoxin</w:t>
      </w:r>
      <w:r>
        <w:t xml:space="preserve">, lähetin sähköpostia </w:t>
      </w:r>
      <w:r>
        <w:rPr>
          <w:color w:val="B70639"/>
        </w:rPr>
        <w:t xml:space="preserve">muutamalle ystävälle ja muutamalle podcasterille, jotka tekivät kirjallisuusjuttuja, </w:t>
      </w:r>
      <w:r>
        <w:t xml:space="preserve">ja </w:t>
      </w:r>
      <w:r>
        <w:rPr>
          <w:color w:val="703B01"/>
        </w:rPr>
        <w:t xml:space="preserve">pyysin </w:t>
      </w:r>
      <w:r>
        <w:rPr>
          <w:color w:val="F7F1DF"/>
        </w:rPr>
        <w:t xml:space="preserve">heitä </w:t>
      </w:r>
      <w:r>
        <w:rPr>
          <w:color w:val="703B01"/>
        </w:rPr>
        <w:t xml:space="preserve">nauhoittamaan yhden luvun Joseph Conradin Salainen agentti -teoksesta.</w:t>
      </w:r>
      <w:r>
        <w:t xml:space="preserve"> Sen jälkeen toiminta on kasvanut tasaisesti. </w:t>
      </w:r>
      <w:r>
        <w:rPr>
          <w:color w:val="118B8A"/>
        </w:rPr>
        <w:t xml:space="preserve">AKMA </w:t>
      </w:r>
      <w:r>
        <w:t xml:space="preserve">oli </w:t>
      </w:r>
      <w:r>
        <w:t xml:space="preserve">muuten </w:t>
      </w:r>
      <w:r>
        <w:rPr>
          <w:color w:val="118B8A"/>
        </w:rPr>
        <w:t xml:space="preserve">ensimmäinen</w:t>
      </w:r>
      <w:r>
        <w:rPr>
          <w:color w:val="4AFEFA"/>
        </w:rPr>
        <w:t xml:space="preserve">, jonka </w:t>
      </w:r>
      <w:r>
        <w:rPr>
          <w:color w:val="118B8A"/>
        </w:rPr>
        <w:t xml:space="preserve">tiedän tehneen </w:t>
      </w:r>
      <w:r>
        <w:rPr>
          <w:color w:val="FCB164"/>
        </w:rPr>
        <w:t xml:space="preserve">jotain </w:t>
      </w:r>
      <w:r>
        <w:rPr>
          <w:color w:val="796EE6"/>
        </w:rPr>
        <w:t xml:space="preserve">tällaista </w:t>
      </w:r>
      <w:r>
        <w:rPr>
          <w:color w:val="000D2C"/>
        </w:rPr>
        <w:t xml:space="preserve">Lawrence Lessigin </w:t>
      </w:r>
      <w:r>
        <w:rPr>
          <w:color w:val="53495F"/>
        </w:rPr>
        <w:t xml:space="preserve">Free Culture </w:t>
      </w:r>
      <w:r>
        <w:rPr>
          <w:color w:val="000D2C"/>
        </w:rPr>
        <w:t xml:space="preserve">-kirjan </w:t>
      </w:r>
      <w:r>
        <w:rPr>
          <w:color w:val="FCB164"/>
        </w:rPr>
        <w:t xml:space="preserve">kanssa</w:t>
      </w:r>
      <w:r>
        <w:t xml:space="preserve">. </w:t>
      </w:r>
      <w:r>
        <w:t xml:space="preserve">Luulen, </w:t>
      </w:r>
      <w:r>
        <w:rPr>
          <w:color w:val="04640D"/>
        </w:rPr>
        <w:t xml:space="preserve">että </w:t>
      </w:r>
      <w:r>
        <w:rPr>
          <w:color w:val="FCB164"/>
        </w:rPr>
        <w:t xml:space="preserve">se </w:t>
      </w:r>
      <w:r>
        <w:t xml:space="preserve">käynnisti </w:t>
      </w:r>
      <w:r>
        <w:t xml:space="preserve">ajatukseni </w:t>
      </w:r>
      <w:r>
        <w:rPr>
          <w:color w:val="0BC582"/>
        </w:rPr>
        <w:t xml:space="preserve">tästä, </w:t>
      </w:r>
      <w:r>
        <w:rPr>
          <w:color w:val="F95475"/>
        </w:rPr>
        <w:t xml:space="preserve">mutta </w:t>
      </w:r>
      <w:r>
        <w:t xml:space="preserve">kesti jonkin aikaa </w:t>
      </w:r>
      <w:r>
        <w:rPr>
          <w:color w:val="F95475"/>
        </w:rPr>
        <w:t xml:space="preserve">ennen kuin ajatus kiteytyi</w:t>
      </w:r>
      <w:r>
        <w:t xml:space="preserve">.</w:t>
      </w:r>
    </w:p>
    <w:p>
      <w:r>
        <w:rPr>
          <w:color w:val="04640D"/>
        </w:rPr>
        <w:t xml:space="preserve">Hugh McGuire </w:t>
      </w:r>
      <w:r>
        <w:t xml:space="preserve">ja joitakin kirjoja, joita ei ole vielä vapautettu akustisesti.</w:t>
      </w:r>
    </w:p>
    <w:p>
      <w:r>
        <w:t xml:space="preserve">Äänitätkö itse äänikirjoja ja </w:t>
      </w:r>
      <w:r>
        <w:t xml:space="preserve">teitkö niin jo ennen </w:t>
      </w:r>
      <w:r>
        <w:rPr>
          <w:color w:val="58018B"/>
        </w:rPr>
        <w:t xml:space="preserve">LibriVoxia</w:t>
      </w:r>
      <w:r>
        <w:t xml:space="preserve">?</w:t>
      </w:r>
    </w:p>
    <w:p>
      <w:r>
        <w:rPr>
          <w:color w:val="58018B"/>
        </w:rPr>
        <w:t xml:space="preserve">LibriVox </w:t>
      </w:r>
      <w:r>
        <w:t xml:space="preserve">oli </w:t>
      </w:r>
      <w:r>
        <w:t xml:space="preserve">ensimmäinen kokemukseni äänikirjojen äänittämisestä. </w:t>
      </w:r>
      <w:r>
        <w:t xml:space="preserve">Kuuntelen edelleen </w:t>
      </w:r>
      <w:r>
        <w:rPr>
          <w:color w:val="61FC03"/>
        </w:rPr>
        <w:t xml:space="preserve">satunnaisia lukuja</w:t>
      </w:r>
      <w:r>
        <w:rPr>
          <w:color w:val="04640D"/>
        </w:rPr>
        <w:t xml:space="preserve">, </w:t>
      </w:r>
      <w:r>
        <w:rPr>
          <w:color w:val="04640D"/>
        </w:rPr>
        <w:t xml:space="preserve">mutta </w:t>
      </w:r>
      <w:r>
        <w:t xml:space="preserve">olen nykyään hieman myöhässä joidenkin lukujen loppuun saattamisessa!</w:t>
      </w:r>
    </w:p>
    <w:p>
      <w:r>
        <w:t xml:space="preserve">Onko olemassa </w:t>
      </w:r>
      <w:r>
        <w:rPr>
          <w:color w:val="5D9608"/>
        </w:rPr>
        <w:t xml:space="preserve">jokin tietty </w:t>
      </w:r>
      <w:r>
        <w:rPr>
          <w:color w:val="5D9608"/>
        </w:rPr>
        <w:t xml:space="preserve">LibriVox-kirja, joka </w:t>
      </w:r>
      <w:r>
        <w:rPr>
          <w:color w:val="5D9608"/>
        </w:rPr>
        <w:t xml:space="preserve">mielestäsi erottuu </w:t>
      </w:r>
      <w:r>
        <w:rPr>
          <w:color w:val="248AD0"/>
        </w:rPr>
        <w:t xml:space="preserve">joukosta </w:t>
      </w:r>
      <w:r>
        <w:rPr>
          <w:color w:val="4F584E"/>
        </w:rPr>
        <w:t xml:space="preserve">laadun</w:t>
      </w:r>
      <w:r>
        <w:rPr>
          <w:color w:val="5D9608"/>
        </w:rPr>
        <w:t xml:space="preserve">, vaivannäön, </w:t>
      </w:r>
      <w:r>
        <w:rPr>
          <w:color w:val="5D9608"/>
        </w:rPr>
        <w:t xml:space="preserve">suosion tai jonkin muun syyn vuoksi</w:t>
      </w:r>
      <w:r>
        <w:t xml:space="preserve">?</w:t>
      </w:r>
    </w:p>
    <w:p>
      <w:r>
        <w:rPr>
          <w:color w:val="9F6551"/>
        </w:rPr>
        <w:t xml:space="preserve">Henkilökohtainen suosikkini </w:t>
      </w:r>
      <w:r>
        <w:t xml:space="preserve">on </w:t>
      </w:r>
      <w:r>
        <w:rPr>
          <w:color w:val="9F6551"/>
        </w:rPr>
        <w:t xml:space="preserve">Muistiinpanoja maan alta </w:t>
      </w:r>
      <w:r>
        <w:t xml:space="preserve">(Dostojevski). </w:t>
      </w:r>
      <w:r>
        <w:rPr>
          <w:color w:val="BCFEC6"/>
        </w:rPr>
        <w:t xml:space="preserve">Muita satunnaisia hyviä</w:t>
      </w:r>
      <w:r>
        <w:t xml:space="preserve">:</w:t>
      </w:r>
    </w:p>
    <w:p>
      <w:r>
        <w:t xml:space="preserve">Austen, Jane. </w:t>
      </w:r>
      <w:r>
        <w:rPr>
          <w:color w:val="932C70"/>
        </w:rPr>
        <w:t xml:space="preserve">Ylpeys ja ennakkoluulo</w:t>
      </w:r>
    </w:p>
    <w:p>
      <w:r>
        <w:t xml:space="preserve">Christie, Agatha. Salaperäinen tapaus Stylesissa</w:t>
      </w:r>
    </w:p>
    <w:p>
      <w:r>
        <w:t xml:space="preserve">London, Jack. Valkoinen torahammas</w:t>
      </w:r>
    </w:p>
    <w:p>
      <w:r>
        <w:t xml:space="preserve">Macaulay, Thomas Babington. Englannin historia (Nide 1, luku 1)</w:t>
      </w:r>
    </w:p>
    <w:p>
      <w:r>
        <w:t xml:space="preserve">Marx, Karl ja Engels, Friedrich. Kommunistinen manifesti (yksin)</w:t>
      </w:r>
    </w:p>
    <w:p>
      <w:r>
        <w:t xml:space="preserve">Twain, Mark. Connecticutin jenkki kuningas Arthurin hovissa (yksin).</w:t>
      </w:r>
    </w:p>
    <w:p>
      <w:r>
        <w:rPr>
          <w:color w:val="2B1B04"/>
        </w:rPr>
        <w:t xml:space="preserve">Toim. : </w:t>
      </w:r>
      <w:r>
        <w:t xml:space="preserve">Katso </w:t>
      </w:r>
      <w:r>
        <w:rPr>
          <w:color w:val="B5AFC4"/>
        </w:rPr>
        <w:t xml:space="preserve">LibriVoxin </w:t>
      </w:r>
      <w:r>
        <w:rPr>
          <w:color w:val="00587F"/>
        </w:rPr>
        <w:t xml:space="preserve">luettelosta </w:t>
      </w:r>
      <w:r>
        <w:t xml:space="preserve">täydellinen hakemisto.</w:t>
      </w:r>
    </w:p>
    <w:p>
      <w:r>
        <w:rPr>
          <w:color w:val="00587F"/>
        </w:rPr>
        <w:t xml:space="preserve">Luetteloa </w:t>
      </w:r>
      <w:r>
        <w:t xml:space="preserve">selatessani </w:t>
      </w:r>
      <w:r>
        <w:t xml:space="preserve">huomaan, että </w:t>
      </w:r>
      <w:r>
        <w:rPr>
          <w:color w:val="D4C67A"/>
        </w:rPr>
        <w:t xml:space="preserve">puhutun äänen laatu </w:t>
      </w:r>
      <w:r>
        <w:t xml:space="preserve">vaihtelee suuresti tekstistä tai jopa luvusta toiseen. Jos </w:t>
      </w:r>
      <w:r>
        <w:rPr>
          <w:color w:val="AE7AA1"/>
        </w:rPr>
        <w:t xml:space="preserve">joku </w:t>
      </w:r>
      <w:r>
        <w:t xml:space="preserve">haluaisi äänittää </w:t>
      </w:r>
      <w:r>
        <w:rPr>
          <w:color w:val="C2A393"/>
        </w:rPr>
        <w:t xml:space="preserve">luvun </w:t>
      </w:r>
      <w:r>
        <w:t xml:space="preserve">uudelleen</w:t>
      </w:r>
      <w:r>
        <w:t xml:space="preserve">, </w:t>
      </w:r>
      <w:r>
        <w:rPr>
          <w:color w:val="AE7AA1"/>
        </w:rPr>
        <w:t xml:space="preserve">koska </w:t>
      </w:r>
      <w:r>
        <w:t xml:space="preserve">ei pidä puhujasta, </w:t>
      </w:r>
      <w:r>
        <w:t xml:space="preserve">tarjoaisitteko silloin kaksi versiota?</w:t>
      </w:r>
    </w:p>
    <w:p>
      <w:r>
        <w:t xml:space="preserve">Kyllä. </w:t>
      </w:r>
      <w:r>
        <w:t xml:space="preserve">Käytämme Wikipedian lähestymistapaa: jos </w:t>
      </w:r>
      <w:r>
        <w:rPr>
          <w:color w:val="C2A393"/>
        </w:rPr>
        <w:t xml:space="preserve">sen </w:t>
      </w:r>
      <w:r>
        <w:t xml:space="preserve">pitäisi </w:t>
      </w:r>
      <w:r>
        <w:t xml:space="preserve">mielestäsi </w:t>
      </w:r>
      <w:r>
        <w:t xml:space="preserve">olla parempi, auta </w:t>
      </w:r>
      <w:r>
        <w:rPr>
          <w:color w:val="C2A393"/>
        </w:rPr>
        <w:t xml:space="preserve">sitä </w:t>
      </w:r>
      <w:r>
        <w:t xml:space="preserve">tekemään niin. </w:t>
      </w:r>
      <w:r>
        <w:t xml:space="preserve">Huomaat</w:t>
      </w:r>
      <w:r>
        <w:rPr>
          <w:color w:val="2B1B04"/>
        </w:rPr>
        <w:t xml:space="preserve">, </w:t>
      </w:r>
      <w:r>
        <w:rPr>
          <w:color w:val="0232FD"/>
        </w:rPr>
        <w:t xml:space="preserve">että </w:t>
      </w:r>
      <w:r>
        <w:t xml:space="preserve">tarjoamme </w:t>
      </w:r>
      <w:r>
        <w:rPr>
          <w:color w:val="6A3A35"/>
        </w:rPr>
        <w:t xml:space="preserve">joistakin kirjoista pari versiota</w:t>
      </w:r>
      <w:r>
        <w:t xml:space="preserve">. </w:t>
      </w:r>
      <w:r>
        <w:t xml:space="preserve">Viikoittainen runoprojektimme juhlistaa tätä äänten moninaisuutta: joka viikko </w:t>
      </w:r>
      <w:r>
        <w:t xml:space="preserve">valitaan </w:t>
      </w:r>
      <w:r>
        <w:rPr>
          <w:color w:val="BA6801"/>
        </w:rPr>
        <w:t xml:space="preserve">uusi lyhyt runo </w:t>
      </w:r>
      <w:r>
        <w:t xml:space="preserve">ja niin monta lukijaa kuin haluaa äänittää version, </w:t>
      </w:r>
      <w:r>
        <w:rPr>
          <w:color w:val="2B1B04"/>
        </w:rPr>
        <w:t xml:space="preserve">joten </w:t>
      </w:r>
      <w:r>
        <w:t xml:space="preserve">saat yli 20 versiota </w:t>
      </w:r>
      <w:r>
        <w:rPr>
          <w:color w:val="BA6801"/>
        </w:rPr>
        <w:t xml:space="preserve">samasta runosta, mikä on </w:t>
      </w:r>
      <w:r>
        <w:t xml:space="preserve">erittäin mielenkiintoinen äänikokemus.</w:t>
      </w:r>
    </w:p>
    <w:p>
      <w:r>
        <w:rPr>
          <w:color w:val="168E5C"/>
        </w:rPr>
        <w:t xml:space="preserve">Tekijänoikeuden </w:t>
      </w:r>
      <w:r>
        <w:t xml:space="preserve">päättyneiden </w:t>
      </w:r>
      <w:r>
        <w:t xml:space="preserve">teosten </w:t>
      </w:r>
      <w:r>
        <w:t xml:space="preserve">lisäksi yhä useammat nykyaikaiset kirjat ovat saatavilla </w:t>
      </w:r>
      <w:r>
        <w:rPr>
          <w:color w:val="16C0D0"/>
        </w:rPr>
        <w:t xml:space="preserve">Creative Commons </w:t>
      </w:r>
      <w:r>
        <w:rPr>
          <w:color w:val="C62100"/>
        </w:rPr>
        <w:t xml:space="preserve">-lisensseillä ja vastaavilla lisensseillä</w:t>
      </w:r>
      <w:r>
        <w:t xml:space="preserve">. </w:t>
      </w:r>
      <w:r>
        <w:t xml:space="preserve">Mainitsit </w:t>
      </w:r>
      <w:r>
        <w:rPr>
          <w:color w:val="014347"/>
        </w:rPr>
        <w:t xml:space="preserve">Larry Lessigin </w:t>
      </w:r>
      <w:r>
        <w:rPr>
          <w:color w:val="233809"/>
        </w:rPr>
        <w:t xml:space="preserve">Free Culture -kirjan</w:t>
      </w:r>
      <w:r>
        <w:t xml:space="preserve">, mutta </w:t>
      </w:r>
      <w:r>
        <w:rPr>
          <w:color w:val="58018B"/>
        </w:rPr>
        <w:t xml:space="preserve">se </w:t>
      </w:r>
      <w:r>
        <w:t xml:space="preserve">sisältää myös joitakin loppuunmyytyjä teoksia, jotka ovat peräisin </w:t>
      </w:r>
      <w:r>
        <w:rPr>
          <w:color w:val="C62100"/>
        </w:rPr>
        <w:t xml:space="preserve">konseptille </w:t>
      </w:r>
      <w:r>
        <w:t xml:space="preserve">avoimilta kustantajilta, </w:t>
      </w:r>
      <w:r>
        <w:t xml:space="preserve">kuten </w:t>
      </w:r>
      <w:r>
        <w:rPr>
          <w:color w:val="42083B"/>
        </w:rPr>
        <w:t xml:space="preserve">O'Reillyltä</w:t>
      </w:r>
      <w:r>
        <w:t xml:space="preserve">. </w:t>
      </w:r>
      <w:r>
        <w:t xml:space="preserve">Haluatteko rajoittaa </w:t>
      </w:r>
      <w:r>
        <w:rPr>
          <w:color w:val="023087"/>
        </w:rPr>
        <w:t xml:space="preserve">LibriVoxin </w:t>
      </w:r>
      <w:r>
        <w:rPr>
          <w:color w:val="82785D"/>
        </w:rPr>
        <w:t xml:space="preserve">soveltamisalan </w:t>
      </w:r>
      <w:r>
        <w:t xml:space="preserve">tiukasti vanhoihin </w:t>
      </w:r>
      <w:r>
        <w:rPr>
          <w:color w:val="B7DAD2"/>
        </w:rPr>
        <w:t xml:space="preserve">julkisesti saatavilla oleviin </w:t>
      </w:r>
      <w:r>
        <w:t xml:space="preserve">teoksiin vai onko </w:t>
      </w:r>
      <w:r>
        <w:rPr>
          <w:color w:val="04640D"/>
        </w:rPr>
        <w:t xml:space="preserve">teillä </w:t>
      </w:r>
      <w:r>
        <w:t xml:space="preserve">suunnitelmia sisällyttää siihen myös uudempia teoksia kohtuullisen sallivilla lisensseillä?</w:t>
      </w:r>
    </w:p>
    <w:p>
      <w:r>
        <w:t xml:space="preserve">Teemme vain </w:t>
      </w:r>
      <w:r>
        <w:rPr>
          <w:color w:val="196956"/>
        </w:rPr>
        <w:t xml:space="preserve">public domain </w:t>
      </w:r>
      <w:r>
        <w:rPr>
          <w:color w:val="8C41BB"/>
        </w:rPr>
        <w:t xml:space="preserve">-teoksia </w:t>
      </w:r>
      <w:r>
        <w:t xml:space="preserve">useista syistä, osittain pitääkseen </w:t>
      </w:r>
      <w:r>
        <w:rPr>
          <w:color w:val="2B2D32"/>
        </w:rPr>
        <w:t xml:space="preserve">tekijänoikeustilanteemme </w:t>
      </w:r>
      <w:r>
        <w:t xml:space="preserve">yksinkertaisena </w:t>
      </w:r>
      <w:r>
        <w:t xml:space="preserve">- </w:t>
      </w:r>
      <w:r>
        <w:rPr>
          <w:color w:val="B7DAD2"/>
        </w:rPr>
        <w:t xml:space="preserve">public domain </w:t>
      </w:r>
      <w:r>
        <w:t xml:space="preserve">tarkoittaa, että </w:t>
      </w:r>
      <w:r>
        <w:rPr>
          <w:color w:val="2B2D32"/>
        </w:rPr>
        <w:t xml:space="preserve">se on </w:t>
      </w:r>
      <w:r>
        <w:t xml:space="preserve">niin yksinkertaista kuin mahdollista. </w:t>
      </w:r>
      <w:r>
        <w:rPr>
          <w:color w:val="F8907D"/>
        </w:rPr>
        <w:t xml:space="preserve">CC </w:t>
      </w:r>
      <w:r>
        <w:t xml:space="preserve">tekee asioista monimutkaisempia. Lisäksi on olemassa muita sivustoja, erityisesti </w:t>
      </w:r>
      <w:r>
        <w:rPr>
          <w:color w:val="895E6B"/>
        </w:rPr>
        <w:t xml:space="preserve">podiobooks.com, </w:t>
      </w:r>
      <w:r>
        <w:t xml:space="preserve">jotka soveltuvat paremmin </w:t>
      </w:r>
      <w:r>
        <w:t xml:space="preserve">CC-teoksille kuin </w:t>
      </w:r>
      <w:r>
        <w:rPr>
          <w:color w:val="58018B"/>
        </w:rPr>
        <w:t xml:space="preserve">LibriVox</w:t>
      </w:r>
      <w:r>
        <w:t xml:space="preserve">. </w:t>
      </w:r>
      <w:r>
        <w:t xml:space="preserve">Mielestämme </w:t>
      </w:r>
      <w:r>
        <w:rPr>
          <w:color w:val="788E95"/>
        </w:rPr>
        <w:t xml:space="preserve">se </w:t>
      </w:r>
      <w:r>
        <w:t xml:space="preserve">tekee asioista selkeitä ja helppoja, </w:t>
      </w:r>
      <w:r>
        <w:rPr>
          <w:color w:val="788E95"/>
        </w:rPr>
        <w:t xml:space="preserve">kun sanotaan: julkaistut teokset, </w:t>
      </w:r>
      <w:r>
        <w:rPr>
          <w:color w:val="FB6AB8"/>
        </w:rPr>
        <w:t xml:space="preserve">yleiset </w:t>
      </w:r>
      <w:r>
        <w:rPr>
          <w:color w:val="788E95"/>
        </w:rPr>
        <w:t xml:space="preserve">teokset</w:t>
      </w:r>
      <w:r>
        <w:t xml:space="preserve">, ja jätetään </w:t>
      </w:r>
      <w:r>
        <w:rPr>
          <w:color w:val="788E95"/>
        </w:rPr>
        <w:t xml:space="preserve">asia </w:t>
      </w:r>
      <w:r>
        <w:rPr>
          <w:color w:val="788E95"/>
        </w:rPr>
        <w:t xml:space="preserve">siihen</w:t>
      </w:r>
      <w:r>
        <w:t xml:space="preserve">.</w:t>
      </w:r>
    </w:p>
    <w:p>
      <w:r>
        <w:t xml:space="preserve">Tietääkseni </w:t>
      </w:r>
      <w:r>
        <w:rPr>
          <w:color w:val="895E6B"/>
        </w:rPr>
        <w:t xml:space="preserve">podiobooks.com </w:t>
      </w:r>
      <w:r>
        <w:t xml:space="preserve">tarjoaa </w:t>
      </w:r>
      <w:r>
        <w:rPr>
          <w:color w:val="576094"/>
        </w:rPr>
        <w:t xml:space="preserve">"ilmaista kuin olut" -sisältöä </w:t>
      </w:r>
      <w:r>
        <w:t xml:space="preserve">- </w:t>
      </w:r>
      <w:r>
        <w:rPr>
          <w:color w:val="576094"/>
        </w:rPr>
        <w:t xml:space="preserve">materiaalia, jonka </w:t>
      </w:r>
      <w:r>
        <w:rPr>
          <w:color w:val="576094"/>
        </w:rPr>
        <w:t xml:space="preserve">voit ladata, mutta joka ei ole </w:t>
      </w:r>
      <w:r>
        <w:rPr>
          <w:color w:val="8489AE"/>
        </w:rPr>
        <w:t xml:space="preserve">vapaan sisällön </w:t>
      </w:r>
      <w:r>
        <w:rPr>
          <w:color w:val="576094"/>
        </w:rPr>
        <w:t xml:space="preserve">lisenssin </w:t>
      </w:r>
      <w:r>
        <w:rPr>
          <w:color w:val="576094"/>
        </w:rPr>
        <w:t xml:space="preserve">alainen</w:t>
      </w:r>
      <w:r>
        <w:t xml:space="preserve">. </w:t>
      </w:r>
      <w:r>
        <w:t xml:space="preserve">Eikö </w:t>
      </w:r>
      <w:r>
        <w:t xml:space="preserve">"</w:t>
      </w:r>
      <w:r>
        <w:rPr>
          <w:color w:val="B7DAD2"/>
        </w:rPr>
        <w:t xml:space="preserve">public domainin" sijasta </w:t>
      </w:r>
      <w:r>
        <w:t xml:space="preserve">"</w:t>
      </w:r>
      <w:r>
        <w:rPr>
          <w:color w:val="860E04"/>
        </w:rPr>
        <w:t xml:space="preserve">vapaa sisältö</w:t>
      </w:r>
      <w:r>
        <w:t xml:space="preserve">" toimisi yhtä hyvin, kun </w:t>
      </w:r>
      <w:r>
        <w:rPr>
          <w:color w:val="FBC206"/>
        </w:rPr>
        <w:t xml:space="preserve">käytetään jotakin </w:t>
      </w:r>
      <w:r>
        <w:rPr>
          <w:color w:val="6EAB9B"/>
        </w:rPr>
        <w:t xml:space="preserve">vapaan sisällön </w:t>
      </w:r>
      <w:r>
        <w:rPr>
          <w:color w:val="FBC206"/>
        </w:rPr>
        <w:t xml:space="preserve">määritelmän </w:t>
      </w:r>
      <w:r>
        <w:rPr>
          <w:color w:val="FBC206"/>
        </w:rPr>
        <w:t xml:space="preserve">kaltaista määritelmää </w:t>
      </w:r>
      <w:r>
        <w:rPr>
          <w:color w:val="FBC206"/>
        </w:rPr>
        <w:t xml:space="preserve">rajaamaan </w:t>
      </w:r>
      <w:r>
        <w:rPr>
          <w:color w:val="F2CDFE"/>
        </w:rPr>
        <w:t xml:space="preserve">soveltamisalaa</w:t>
      </w:r>
      <w:r>
        <w:t xml:space="preserve">?</w:t>
      </w:r>
    </w:p>
    <w:p>
      <w:r>
        <w:rPr>
          <w:color w:val="FBC206"/>
        </w:rPr>
        <w:t xml:space="preserve">Tämä </w:t>
      </w:r>
      <w:r>
        <w:t xml:space="preserve">vaatii ilmeisesti lisää keskustelua</w:t>
      </w:r>
      <w:r>
        <w:rPr>
          <w:color w:val="04640D"/>
        </w:rPr>
        <w:t xml:space="preserve">: </w:t>
      </w:r>
      <w:r>
        <w:t xml:space="preserve">valitsimme </w:t>
      </w:r>
      <w:r>
        <w:rPr>
          <w:color w:val="B7DAD2"/>
        </w:rPr>
        <w:t xml:space="preserve">public domainin</w:t>
      </w:r>
      <w:r>
        <w:t xml:space="preserve">, koska </w:t>
      </w:r>
      <w:r>
        <w:t xml:space="preserve">käyttämämme </w:t>
      </w:r>
      <w:r>
        <w:t xml:space="preserve">tekstit </w:t>
      </w:r>
      <w:r>
        <w:t xml:space="preserve">ovat </w:t>
      </w:r>
      <w:r>
        <w:rPr>
          <w:color w:val="B7DAD2"/>
        </w:rPr>
        <w:t xml:space="preserve">public domainia</w:t>
      </w:r>
      <w:r>
        <w:rPr>
          <w:color w:val="04640D"/>
        </w:rPr>
        <w:t xml:space="preserve">, </w:t>
      </w:r>
      <w:r>
        <w:t xml:space="preserve">emmekä halunneet lisätä uusia rajoituksia, varsinkaan ei-kaupallisia, koska </w:t>
      </w:r>
      <w:r>
        <w:rPr>
          <w:color w:val="760035"/>
        </w:rPr>
        <w:t xml:space="preserve">äänitteitämme käytetään </w:t>
      </w:r>
      <w:r>
        <w:t xml:space="preserve">jo nyt </w:t>
      </w:r>
      <w:r>
        <w:rPr>
          <w:color w:val="647A41"/>
        </w:rPr>
        <w:t xml:space="preserve">useissa kaupallisissa projekteissa </w:t>
      </w:r>
      <w:r>
        <w:t xml:space="preserve">(</w:t>
      </w:r>
      <w:r>
        <w:t xml:space="preserve">en muista tarkemmin projektien nimiä, mutta joillakin maksullisilla koulutussivustoilla käytetään </w:t>
      </w:r>
      <w:r>
        <w:rPr>
          <w:color w:val="58018B"/>
        </w:rPr>
        <w:t xml:space="preserve">LV:n </w:t>
      </w:r>
      <w:r>
        <w:t xml:space="preserve">materiaalia). </w:t>
      </w:r>
      <w:r>
        <w:rPr>
          <w:color w:val="647A41"/>
        </w:rPr>
        <w:t xml:space="preserve">Se on </w:t>
      </w:r>
      <w:r>
        <w:t xml:space="preserve">hyvä ja hyvä ja sopii </w:t>
      </w:r>
      <w:r>
        <w:rPr>
          <w:color w:val="04640D"/>
        </w:rPr>
        <w:t xml:space="preserve">meille</w:t>
      </w:r>
      <w:r>
        <w:t xml:space="preserve">. </w:t>
      </w:r>
      <w:r>
        <w:t xml:space="preserve">Emme halua antaa </w:t>
      </w:r>
      <w:r>
        <w:rPr>
          <w:color w:val="496E76"/>
        </w:rPr>
        <w:t xml:space="preserve">kenellekään </w:t>
      </w:r>
      <w:r>
        <w:t xml:space="preserve">lupaa käyttää </w:t>
      </w:r>
      <w:r>
        <w:rPr>
          <w:color w:val="F9D7CD"/>
        </w:rPr>
        <w:t xml:space="preserve">äänitteitämme</w:t>
      </w:r>
      <w:r>
        <w:t xml:space="preserve">, </w:t>
      </w:r>
      <w:r>
        <w:rPr>
          <w:color w:val="04640D"/>
        </w:rPr>
        <w:t xml:space="preserve">vaan </w:t>
      </w:r>
      <w:r>
        <w:t xml:space="preserve">haluamme, että </w:t>
      </w:r>
      <w:r>
        <w:rPr>
          <w:color w:val="496E76"/>
        </w:rPr>
        <w:t xml:space="preserve">kuka tahansa </w:t>
      </w:r>
      <w:r>
        <w:t xml:space="preserve">voi käyttää </w:t>
      </w:r>
      <w:r>
        <w:rPr>
          <w:color w:val="F9D7CD"/>
        </w:rPr>
        <w:t xml:space="preserve">niitä </w:t>
      </w:r>
      <w:r>
        <w:t xml:space="preserve">mihin </w:t>
      </w:r>
      <w:r>
        <w:t xml:space="preserve">haluaa.</w:t>
      </w:r>
    </w:p>
    <w:p>
      <w:r>
        <w:rPr>
          <w:color w:val="FB5514"/>
        </w:rPr>
        <w:t xml:space="preserve">Jotta asia </w:t>
      </w:r>
      <w:r>
        <w:t xml:space="preserve">toimisi</w:t>
      </w:r>
      <w:r>
        <w:t xml:space="preserve">, tarvitaan </w:t>
      </w:r>
      <w:r>
        <w:rPr>
          <w:color w:val="04640D"/>
        </w:rPr>
        <w:t xml:space="preserve">myös </w:t>
      </w:r>
      <w:r>
        <w:t xml:space="preserve">monia omistautuneita vapaaehtoisia, jotka ovat halukkaita hoitamaan hallinnointia (työlästä), ja monia, jotka ovat halukkaita lukemaan. Vaikka </w:t>
      </w:r>
      <w:r>
        <w:rPr>
          <w:color w:val="932C70"/>
        </w:rPr>
        <w:t xml:space="preserve">Pride and Prejudice </w:t>
      </w:r>
      <w:r>
        <w:t xml:space="preserve">houkuttelee monia lukijoita, </w:t>
      </w:r>
      <w:r>
        <w:t xml:space="preserve">en tiedä </w:t>
      </w:r>
      <w:r>
        <w:rPr>
          <w:color w:val="42083B"/>
        </w:rPr>
        <w:t xml:space="preserve">O'Reillyn </w:t>
      </w:r>
      <w:r>
        <w:t xml:space="preserve">uusimmasta XML:ää käsittelevästä teoksesta ... </w:t>
      </w:r>
      <w:r>
        <w:rPr>
          <w:color w:val="04640D"/>
        </w:rPr>
        <w:t xml:space="preserve">mutta </w:t>
      </w:r>
      <w:r>
        <w:t xml:space="preserve">saatan olla väärässä.</w:t>
      </w:r>
    </w:p>
    <w:p>
      <w:r>
        <w:rPr>
          <w:b/>
        </w:rPr>
        <w:t xml:space="preserve">Asiakirjan numero 59</w:t>
      </w:r>
    </w:p>
    <w:p>
      <w:r>
        <w:rPr>
          <w:b/>
        </w:rPr>
        <w:t xml:space="preserve">Asiakirjan tunniste: GUM_haastattelu_mckenzie</w:t>
      </w:r>
    </w:p>
    <w:p>
      <w:r>
        <w:rPr>
          <w:color w:val="310106"/>
        </w:rPr>
        <w:t xml:space="preserve">perjantai</w:t>
      </w:r>
      <w:r>
        <w:t xml:space="preserve">, </w:t>
      </w:r>
      <w:r>
        <w:rPr>
          <w:color w:val="310106"/>
        </w:rPr>
        <w:t xml:space="preserve">3. tammikuuta 2014</w:t>
      </w:r>
    </w:p>
    <w:p>
      <w:r>
        <w:rPr>
          <w:color w:val="04640D"/>
        </w:rPr>
        <w:t xml:space="preserve">Preston, Victoria, </w:t>
      </w:r>
      <w:r>
        <w:rPr>
          <w:color w:val="FEFB0A"/>
        </w:rPr>
        <w:t xml:space="preserve">Australia </w:t>
      </w:r>
      <w:r>
        <w:rPr>
          <w:color w:val="FB5514"/>
        </w:rPr>
        <w:t xml:space="preserve">Wikinews </w:t>
      </w:r>
      <w:r>
        <w:t xml:space="preserve">haastatteli </w:t>
      </w:r>
      <w:r>
        <w:t xml:space="preserve">lauantaina </w:t>
      </w:r>
      <w:r>
        <w:rPr>
          <w:color w:val="E115C0"/>
        </w:rPr>
        <w:t xml:space="preserve">Tina McKenzietä</w:t>
      </w:r>
      <w:r>
        <w:t xml:space="preserve">, joka on </w:t>
      </w:r>
      <w:r>
        <w:rPr>
          <w:color w:val="0BC582"/>
        </w:rPr>
        <w:t xml:space="preserve">Australian </w:t>
      </w:r>
      <w:r>
        <w:rPr>
          <w:color w:val="00587F"/>
        </w:rPr>
        <w:t xml:space="preserve">naisten </w:t>
      </w:r>
      <w:r>
        <w:rPr>
          <w:color w:val="00587F"/>
        </w:rPr>
        <w:t xml:space="preserve">pyörätuolikoripallomaajoukkueen, </w:t>
      </w:r>
      <w:r>
        <w:rPr>
          <w:color w:val="01190F"/>
        </w:rPr>
        <w:t xml:space="preserve">Glidersin, </w:t>
      </w:r>
      <w:r>
        <w:rPr>
          <w:color w:val="E115C0"/>
        </w:rPr>
        <w:t xml:space="preserve">entinen jäsen</w:t>
      </w:r>
      <w:r>
        <w:t xml:space="preserve">. </w:t>
      </w:r>
      <w:r>
        <w:rPr>
          <w:color w:val="58018B"/>
        </w:rPr>
        <w:t xml:space="preserve">Pyörätuolikoripallossa</w:t>
      </w:r>
      <w:r>
        <w:rPr>
          <w:color w:val="E115C0"/>
        </w:rPr>
        <w:t xml:space="preserve"> paralympiahopeaa ja -pronssia voittanut </w:t>
      </w:r>
      <w:r>
        <w:rPr>
          <w:color w:val="E115C0"/>
        </w:rPr>
        <w:t xml:space="preserve">McKenzie </w:t>
      </w:r>
      <w:r>
        <w:t xml:space="preserve">vetäytyi </w:t>
      </w:r>
      <w:r>
        <w:rPr>
          <w:color w:val="B70639"/>
        </w:rPr>
        <w:t xml:space="preserve">pelistä </w:t>
      </w:r>
      <w:r>
        <w:t xml:space="preserve">Lontoon </w:t>
      </w:r>
      <w:r>
        <w:rPr>
          <w:color w:val="703B01"/>
        </w:rPr>
        <w:t xml:space="preserve">kesäparalympialaisten 2012 </w:t>
      </w:r>
      <w:r>
        <w:t xml:space="preserve">jälkeen. </w:t>
      </w:r>
      <w:r>
        <w:rPr>
          <w:color w:val="FB5514"/>
        </w:rPr>
        <w:t xml:space="preserve">Wikinews </w:t>
      </w:r>
      <w:r>
        <w:t xml:space="preserve">tapasi </w:t>
      </w:r>
      <w:r>
        <w:rPr>
          <w:color w:val="E115C0"/>
        </w:rPr>
        <w:t xml:space="preserve">hänet </w:t>
      </w:r>
      <w:r>
        <w:t xml:space="preserve">kahvilassa </w:t>
      </w:r>
      <w:r>
        <w:rPr>
          <w:color w:val="04640D"/>
        </w:rPr>
        <w:t xml:space="preserve">Melbournen vehreässä Prestonin lähiössä</w:t>
      </w:r>
      <w:r>
        <w:t xml:space="preserve">.</w:t>
      </w:r>
    </w:p>
    <w:p>
      <w:r>
        <w:t xml:space="preserve">[</w:t>
      </w:r>
      <w:r>
        <w:rPr>
          <w:color w:val="F7F1DF"/>
        </w:rPr>
        <w:t xml:space="preserve">Kanadan Spitfire-turnaus</w:t>
      </w:r>
      <w:r>
        <w:t xml:space="preserve">] oli </w:t>
      </w:r>
      <w:r>
        <w:t xml:space="preserve">itse asiassa </w:t>
      </w:r>
      <w:r>
        <w:rPr>
          <w:color w:val="F7F1DF"/>
        </w:rPr>
        <w:t xml:space="preserve">todella hyvä turnaus. </w:t>
      </w:r>
      <w:r>
        <w:rPr>
          <w:color w:val="F7F1DF"/>
        </w:rPr>
        <w:t xml:space="preserve">Se </w:t>
      </w:r>
      <w:r>
        <w:t xml:space="preserve">oli </w:t>
      </w:r>
      <w:r>
        <w:rPr>
          <w:color w:val="F7F1DF"/>
        </w:rPr>
        <w:t xml:space="preserve">turnaus</w:t>
      </w:r>
      <w:r>
        <w:rPr>
          <w:color w:val="118B8A"/>
        </w:rPr>
        <w:t xml:space="preserve">,</w:t>
      </w:r>
      <w:r>
        <w:rPr>
          <w:color w:val="F7F1DF"/>
        </w:rPr>
        <w:t xml:space="preserve"> johon </w:t>
      </w:r>
      <w:r>
        <w:rPr>
          <w:color w:val="F7F1DF"/>
        </w:rPr>
        <w:t xml:space="preserve">toivoisin, </w:t>
      </w:r>
      <w:r>
        <w:rPr>
          <w:color w:val="4AFEFA"/>
        </w:rPr>
        <w:t xml:space="preserve">että </w:t>
      </w:r>
      <w:r>
        <w:rPr>
          <w:color w:val="F7F1DF"/>
        </w:rPr>
        <w:t xml:space="preserve">olisimme käyneet useammin</w:t>
      </w:r>
      <w:r>
        <w:t xml:space="preserve">.</w:t>
      </w:r>
    </w:p>
    <w:p>
      <w:r>
        <w:t xml:space="preserve">Kuka </w:t>
      </w:r>
      <w:r>
        <w:rPr>
          <w:color w:val="F7F1DF"/>
        </w:rPr>
        <w:t xml:space="preserve">siinä </w:t>
      </w:r>
      <w:r>
        <w:t xml:space="preserve">pelaa</w:t>
      </w:r>
      <w:r>
        <w:t xml:space="preserve">?</w:t>
      </w:r>
    </w:p>
    <w:p>
      <w:r>
        <w:rPr>
          <w:color w:val="F7F1DF"/>
        </w:rPr>
        <w:t xml:space="preserve">Kyseessä on </w:t>
      </w:r>
      <w:r>
        <w:rPr>
          <w:color w:val="F7F1DF"/>
        </w:rPr>
        <w:t xml:space="preserve">melko suuri kanadalainen turnaus, </w:t>
      </w:r>
      <w:r>
        <w:t xml:space="preserve">ja </w:t>
      </w:r>
      <w:r>
        <w:t xml:space="preserve">menimme sinne </w:t>
      </w:r>
      <w:r>
        <w:rPr>
          <w:color w:val="FCB164"/>
        </w:rPr>
        <w:t xml:space="preserve">Gliders-joukkueena</w:t>
      </w:r>
      <w:r>
        <w:t xml:space="preserve">. </w:t>
      </w:r>
      <w:r>
        <w:t xml:space="preserve">Yritimme siis saada mahdollisimman paljon kansainvälisiä pelejä. </w:t>
      </w:r>
      <w:r>
        <w:rPr>
          <w:color w:val="796EE6"/>
        </w:rPr>
        <w:t xml:space="preserve">Se on </w:t>
      </w:r>
      <w:r>
        <w:rPr>
          <w:color w:val="796EE6"/>
        </w:rPr>
        <w:t xml:space="preserve">yksi </w:t>
      </w:r>
      <w:r>
        <w:rPr>
          <w:color w:val="796EE6"/>
        </w:rPr>
        <w:t xml:space="preserve">ongelmistamme</w:t>
      </w:r>
      <w:r>
        <w:t xml:space="preserve">, </w:t>
      </w:r>
      <w:r>
        <w:rPr>
          <w:color w:val="796EE6"/>
        </w:rPr>
        <w:t xml:space="preserve">kilpaileminen</w:t>
      </w:r>
      <w:r>
        <w:t xml:space="preserve">. </w:t>
      </w:r>
      <w:r>
        <w:rPr>
          <w:color w:val="FCB164"/>
        </w:rPr>
        <w:t xml:space="preserve">Meille </w:t>
      </w:r>
      <w:r>
        <w:t xml:space="preserve">maksaa </w:t>
      </w:r>
      <w:r>
        <w:t xml:space="preserve">niin paljon rahaa </w:t>
      </w:r>
      <w:r>
        <w:rPr>
          <w:color w:val="53495F"/>
        </w:rPr>
        <w:t xml:space="preserve">matkustaa ulkomaille ja kilpailla kansainvälisesti</w:t>
      </w:r>
      <w:r>
        <w:t xml:space="preserve">. </w:t>
      </w:r>
      <w:r>
        <w:t xml:space="preserve">Voimme </w:t>
      </w:r>
      <w:r>
        <w:rPr>
          <w:color w:val="FCB164"/>
        </w:rPr>
        <w:t xml:space="preserve">siis </w:t>
      </w:r>
      <w:r>
        <w:rPr>
          <w:color w:val="F95475"/>
        </w:rPr>
        <w:t xml:space="preserve">kilpailla </w:t>
      </w:r>
      <w:r>
        <w:rPr>
          <w:color w:val="61FC03"/>
        </w:rPr>
        <w:t xml:space="preserve">toisiamme</w:t>
      </w:r>
      <w:r>
        <w:rPr>
          <w:color w:val="F95475"/>
        </w:rPr>
        <w:t xml:space="preserve"> vastaan </w:t>
      </w:r>
      <w:r>
        <w:t xml:space="preserve">koko ajan </w:t>
      </w:r>
      <w:r>
        <w:rPr>
          <w:color w:val="5D9608"/>
        </w:rPr>
        <w:t xml:space="preserve">Australiassa</w:t>
      </w:r>
      <w:r>
        <w:t xml:space="preserve">, mutta </w:t>
      </w:r>
      <w:r>
        <w:rPr>
          <w:color w:val="DE98FD"/>
        </w:rPr>
        <w:t xml:space="preserve">meidän on </w:t>
      </w:r>
      <w:r>
        <w:t xml:space="preserve">todella pystyttävä ...</w:t>
      </w:r>
    </w:p>
    <w:p>
      <w:r>
        <w:rPr>
          <w:color w:val="F95475"/>
        </w:rPr>
        <w:t xml:space="preserve">Se </w:t>
      </w:r>
      <w:r>
        <w:t xml:space="preserve">ei ole sama asia.</w:t>
      </w:r>
    </w:p>
    <w:p>
      <w:r>
        <w:t xml:space="preserve">Ei </w:t>
      </w:r>
      <w:r>
        <w:t xml:space="preserve">todellakaan ole, joten </w:t>
      </w:r>
      <w:r>
        <w:rPr>
          <w:color w:val="98A088"/>
        </w:rPr>
        <w:t xml:space="preserve">on </w:t>
      </w:r>
      <w:r>
        <w:t xml:space="preserve">todella tärkeää, että voimme </w:t>
      </w:r>
      <w:r>
        <w:rPr>
          <w:color w:val="98A088"/>
        </w:rPr>
        <w:t xml:space="preserve">tehdä mahdollisimman paljon kansainvälisiä matkoja vuoden aikana, jotta </w:t>
      </w:r>
      <w:r>
        <w:rPr>
          <w:color w:val="4F584E"/>
        </w:rPr>
        <w:t xml:space="preserve">voimme</w:t>
      </w:r>
      <w:r>
        <w:rPr>
          <w:color w:val="98A088"/>
        </w:rPr>
        <w:t xml:space="preserve"> jatkaa </w:t>
      </w:r>
      <w:r>
        <w:rPr>
          <w:color w:val="98A088"/>
        </w:rPr>
        <w:t xml:space="preserve">kehittymistämme</w:t>
      </w:r>
      <w:r>
        <w:t xml:space="preserve">. Näemme myös, missä muut joukkueet ovat. Mutta kyllä, </w:t>
      </w:r>
      <w:r>
        <w:rPr>
          <w:color w:val="F7F1DF"/>
        </w:rPr>
        <w:t xml:space="preserve">Spitfire </w:t>
      </w:r>
      <w:r>
        <w:t xml:space="preserve">oli hyvä. </w:t>
      </w:r>
      <w:r>
        <w:t xml:space="preserve">Otimme </w:t>
      </w:r>
      <w:r>
        <w:rPr>
          <w:color w:val="F7F1DF"/>
        </w:rPr>
        <w:t xml:space="preserve">sinne </w:t>
      </w:r>
      <w:r>
        <w:t xml:space="preserve">aika monta uutta tyttöä </w:t>
      </w:r>
      <w:r>
        <w:t xml:space="preserve">vuonna </w:t>
      </w:r>
      <w:r>
        <w:rPr>
          <w:color w:val="248AD0"/>
        </w:rPr>
        <w:t xml:space="preserve">2005, kun </w:t>
      </w:r>
      <w:r>
        <w:t xml:space="preserve">valmistauduimme </w:t>
      </w:r>
      <w:r>
        <w:rPr>
          <w:color w:val="5C5300"/>
        </w:rPr>
        <w:t xml:space="preserve">Alankomaiden MM-kisoihin</w:t>
      </w:r>
      <w:r>
        <w:t xml:space="preserve">.</w:t>
      </w:r>
    </w:p>
    <w:p>
      <w:r>
        <w:t xml:space="preserve">Oliko </w:t>
      </w:r>
      <w:r>
        <w:rPr>
          <w:color w:val="5C5300"/>
        </w:rPr>
        <w:t xml:space="preserve">se se, </w:t>
      </w:r>
      <w:r>
        <w:rPr>
          <w:color w:val="9F6551"/>
        </w:rPr>
        <w:t xml:space="preserve">jossa </w:t>
      </w:r>
      <w:r>
        <w:rPr>
          <w:color w:val="9F6551"/>
        </w:rPr>
        <w:t xml:space="preserve">olit </w:t>
      </w:r>
      <w:r>
        <w:rPr>
          <w:color w:val="932C70"/>
        </w:rPr>
        <w:t xml:space="preserve">joukkueen </w:t>
      </w:r>
      <w:r>
        <w:rPr>
          <w:color w:val="9F6551"/>
        </w:rPr>
        <w:t xml:space="preserve">kapteeni </w:t>
      </w:r>
      <w:r>
        <w:rPr>
          <w:color w:val="9F6551"/>
        </w:rPr>
        <w:t xml:space="preserve">vuonna </w:t>
      </w:r>
      <w:r>
        <w:rPr>
          <w:color w:val="2B1B04"/>
        </w:rPr>
        <w:t xml:space="preserve">2005</w:t>
      </w:r>
      <w:r>
        <w:t xml:space="preserve">? </w:t>
      </w:r>
      <w:r>
        <w:t xml:space="preserve">Vai oliko </w:t>
      </w:r>
      <w:r>
        <w:rPr>
          <w:color w:val="9F6551"/>
        </w:rPr>
        <w:t xml:space="preserve">se </w:t>
      </w:r>
      <w:r>
        <w:t xml:space="preserve">myöhempi?</w:t>
      </w:r>
    </w:p>
    <w:p>
      <w:r>
        <w:t xml:space="preserve">Ei, </w:t>
      </w:r>
      <w:r>
        <w:t xml:space="preserve">olin kapteenina vuonna </w:t>
      </w:r>
      <w:r>
        <w:rPr>
          <w:color w:val="B5AFC4"/>
        </w:rPr>
        <w:t xml:space="preserve">2010</w:t>
      </w:r>
      <w:r>
        <w:t xml:space="preserve">. </w:t>
      </w:r>
      <w:r>
        <w:t xml:space="preserve">Siis 2009, </w:t>
      </w:r>
      <w:r>
        <w:rPr>
          <w:color w:val="B5AFC4"/>
        </w:rPr>
        <w:t xml:space="preserve">2010 </w:t>
      </w:r>
      <w:r>
        <w:t xml:space="preserve">MM-kisat. Ja sitten </w:t>
      </w:r>
      <w:r>
        <w:t xml:space="preserve">minulla oli vähän aikaa vapaata vuonna 2011.</w:t>
      </w:r>
    </w:p>
    <w:p>
      <w:r>
        <w:rPr>
          <w:color w:val="DE98FD"/>
        </w:rPr>
        <w:t xml:space="preserve">Gliders </w:t>
      </w:r>
      <w:r>
        <w:t xml:space="preserve">ei ole koskaan voittanut </w:t>
      </w:r>
      <w:r>
        <w:rPr>
          <w:color w:val="D4C67A"/>
        </w:rPr>
        <w:t xml:space="preserve">maailmanmestaruutta</w:t>
      </w:r>
      <w:r>
        <w:t xml:space="preserve">.</w:t>
      </w:r>
    </w:p>
    <w:p>
      <w:r>
        <w:rPr>
          <w:color w:val="0232FD"/>
        </w:rPr>
        <w:t xml:space="preserve">MM-kisat </w:t>
      </w:r>
      <w:r>
        <w:rPr>
          <w:color w:val="C2A393"/>
        </w:rPr>
        <w:t xml:space="preserve">tuntuvat aina olevan hieman rauhallisempia</w:t>
      </w:r>
      <w:r>
        <w:rPr>
          <w:color w:val="C2A393"/>
        </w:rPr>
        <w:t xml:space="preserve">. </w:t>
      </w:r>
      <w:r>
        <w:t xml:space="preserve">En tiedä miksi. </w:t>
      </w:r>
      <w:r>
        <w:rPr>
          <w:color w:val="C2A393"/>
        </w:rPr>
        <w:t xml:space="preserve">Se on </w:t>
      </w:r>
      <w:r>
        <w:rPr>
          <w:color w:val="C2A393"/>
        </w:rPr>
        <w:t xml:space="preserve">todella outo tapahtuma </w:t>
      </w:r>
      <w:r>
        <w:t xml:space="preserve">vuosien varrella. Vuoden 2002 </w:t>
      </w:r>
      <w:r>
        <w:rPr>
          <w:color w:val="DE98FD"/>
        </w:rPr>
        <w:t xml:space="preserve">MM-kisoissa </w:t>
      </w:r>
      <w:r>
        <w:t xml:space="preserve">voitimme pronssia. Vuonna </w:t>
      </w:r>
      <w:r>
        <w:rPr>
          <w:color w:val="6A3A35"/>
        </w:rPr>
        <w:t xml:space="preserve">2006 </w:t>
      </w:r>
      <w:r>
        <w:rPr>
          <w:color w:val="DE98FD"/>
        </w:rPr>
        <w:t xml:space="preserve">olimme </w:t>
      </w:r>
      <w:r>
        <w:t xml:space="preserve">neljänsiä. </w:t>
      </w:r>
      <w:r>
        <w:rPr>
          <w:color w:val="BA6801"/>
        </w:rPr>
        <w:t xml:space="preserve">Se </w:t>
      </w:r>
      <w:r>
        <w:t xml:space="preserve">oli </w:t>
      </w:r>
      <w:r>
        <w:rPr>
          <w:color w:val="BA6801"/>
        </w:rPr>
        <w:t xml:space="preserve">yksi huonoimmista MM-kisoista, jotka </w:t>
      </w:r>
      <w:r>
        <w:rPr>
          <w:color w:val="168E5C"/>
        </w:rPr>
        <w:t xml:space="preserve">olemme </w:t>
      </w:r>
      <w:r>
        <w:rPr>
          <w:color w:val="BA6801"/>
        </w:rPr>
        <w:t xml:space="preserve">pelanneet</w:t>
      </w:r>
      <w:r>
        <w:t xml:space="preserve">. </w:t>
      </w:r>
      <w:r>
        <w:t xml:space="preserve">Ja sitten vuonna </w:t>
      </w:r>
      <w:r>
        <w:rPr>
          <w:color w:val="B5AFC4"/>
        </w:rPr>
        <w:t xml:space="preserve">2010 </w:t>
      </w:r>
      <w:r>
        <w:rPr>
          <w:color w:val="DE98FD"/>
        </w:rPr>
        <w:t xml:space="preserve">me </w:t>
      </w:r>
      <w:r>
        <w:t xml:space="preserve">vain ... </w:t>
      </w:r>
      <w:r>
        <w:t xml:space="preserve">En tiedä, mitä tapahtui. </w:t>
      </w:r>
      <w:r>
        <w:t xml:space="preserve">Emme vain pelanneet niin hyvin </w:t>
      </w:r>
      <w:r>
        <w:rPr>
          <w:color w:val="DE98FD"/>
        </w:rPr>
        <w:t xml:space="preserve">kuin </w:t>
      </w:r>
      <w:r>
        <w:t xml:space="preserve">luulimme. Tulimme neljänneksi. Mutta </w:t>
      </w:r>
      <w:r>
        <w:t xml:space="preserve">tiedättekö mitä? Se antoi </w:t>
      </w:r>
      <w:r>
        <w:rPr>
          <w:color w:val="DE98FD"/>
        </w:rPr>
        <w:t xml:space="preserve">meille </w:t>
      </w:r>
      <w:r>
        <w:t xml:space="preserve">puhtia </w:t>
      </w:r>
      <w:r>
        <w:rPr>
          <w:color w:val="703B01"/>
        </w:rPr>
        <w:t xml:space="preserve">varsinaisia paralympialaisia </w:t>
      </w:r>
      <w:r>
        <w:t xml:space="preserve">varten</w:t>
      </w:r>
      <w:r>
        <w:t xml:space="preserve">. </w:t>
      </w:r>
      <w:r>
        <w:rPr>
          <w:color w:val="D4C67A"/>
        </w:rPr>
        <w:t xml:space="preserve">MM-kisat </w:t>
      </w:r>
      <w:r>
        <w:t xml:space="preserve">ovat siis... </w:t>
      </w:r>
      <w:r>
        <w:rPr>
          <w:color w:val="C62100"/>
        </w:rPr>
        <w:t xml:space="preserve">On </w:t>
      </w:r>
      <w:r>
        <w:t xml:space="preserve">hyvä </w:t>
      </w:r>
      <w:r>
        <w:rPr>
          <w:color w:val="C62100"/>
        </w:rPr>
        <w:t xml:space="preserve">pärjätä hyvin </w:t>
      </w:r>
      <w:r>
        <w:rPr>
          <w:color w:val="014347"/>
        </w:rPr>
        <w:t xml:space="preserve">MM-kisoissa </w:t>
      </w:r>
      <w:r>
        <w:rPr>
          <w:color w:val="C62100"/>
        </w:rPr>
        <w:t xml:space="preserve">ja sijoittua, </w:t>
      </w:r>
      <w:r>
        <w:t xml:space="preserve">mutta </w:t>
      </w:r>
      <w:r>
        <w:rPr>
          <w:color w:val="C62100"/>
        </w:rPr>
        <w:t xml:space="preserve">se </w:t>
      </w:r>
      <w:r>
        <w:t xml:space="preserve">tarkoittaa myös </w:t>
      </w:r>
      <w:r>
        <w:rPr>
          <w:color w:val="233809"/>
        </w:rPr>
        <w:t xml:space="preserve">sitä, että </w:t>
      </w:r>
      <w:r>
        <w:t xml:space="preserve">saa todella hyvän tilaisuuden tietää, missä mennään </w:t>
      </w:r>
      <w:r>
        <w:rPr>
          <w:color w:val="42083B"/>
        </w:rPr>
        <w:t xml:space="preserve">paralympialaisten </w:t>
      </w:r>
      <w:r>
        <w:t xml:space="preserve">välissä olevan kahden vuoden tauon aikana</w:t>
      </w:r>
      <w:r>
        <w:t xml:space="preserve">. </w:t>
      </w:r>
      <w:r>
        <w:t xml:space="preserve">Silloin </w:t>
      </w:r>
      <w:r>
        <w:t xml:space="preserve">voi palata kotiin ja miettiä uudelleen, mitä </w:t>
      </w:r>
      <w:r>
        <w:t xml:space="preserve">pitää tehdä ja </w:t>
      </w:r>
      <w:r>
        <w:t xml:space="preserve">missä </w:t>
      </w:r>
      <w:r>
        <w:rPr>
          <w:color w:val="DE98FD"/>
        </w:rPr>
        <w:t xml:space="preserve">joukkue on</w:t>
      </w:r>
      <w:r>
        <w:t xml:space="preserve">. Ja kaikkea sellaista.</w:t>
      </w:r>
    </w:p>
    <w:p>
      <w:r>
        <w:t xml:space="preserve">Valitettavasti he puhuvat </w:t>
      </w:r>
      <w:r>
        <w:rPr>
          <w:color w:val="023087"/>
        </w:rPr>
        <w:t xml:space="preserve">sen </w:t>
      </w:r>
      <w:r>
        <w:rPr>
          <w:color w:val="82785D"/>
        </w:rPr>
        <w:t xml:space="preserve">siirtämisestä </w:t>
      </w:r>
      <w:r>
        <w:t xml:space="preserve">niin, että </w:t>
      </w:r>
      <w:r>
        <w:rPr>
          <w:color w:val="D4C67A"/>
        </w:rPr>
        <w:t xml:space="preserve">se järjestetään </w:t>
      </w:r>
      <w:r>
        <w:rPr>
          <w:color w:val="42083B"/>
        </w:rPr>
        <w:t xml:space="preserve">paralympialaisia </w:t>
      </w:r>
      <w:r>
        <w:t xml:space="preserve">edeltävänä vuonna</w:t>
      </w:r>
      <w:r>
        <w:t xml:space="preserve">.</w:t>
      </w:r>
    </w:p>
    <w:p>
      <w:r>
        <w:t xml:space="preserve">Niinkö?</w:t>
      </w:r>
    </w:p>
    <w:p>
      <w:r>
        <w:t xml:space="preserve">Kilpailu [jalkapallon] MM-kisoista ja kaikki muu.</w:t>
      </w:r>
    </w:p>
    <w:p>
      <w:r>
        <w:t xml:space="preserve">Aivan. </w:t>
      </w:r>
      <w:r>
        <w:rPr>
          <w:color w:val="82785D"/>
        </w:rPr>
        <w:t xml:space="preserve">Se </w:t>
      </w:r>
      <w:r>
        <w:t xml:space="preserve">olisi surullista</w:t>
      </w:r>
      <w:r>
        <w:t xml:space="preserve">.</w:t>
      </w:r>
    </w:p>
    <w:p>
      <w:r>
        <w:rPr>
          <w:color w:val="E115C0"/>
        </w:rPr>
        <w:t xml:space="preserve">Tina McKenzie</w:t>
      </w:r>
      <w:r>
        <w:t xml:space="preserve">. Kuva: Australian paralympiakomitea.</w:t>
      </w:r>
    </w:p>
    <w:p>
      <w:r>
        <w:rPr>
          <w:b/>
        </w:rPr>
        <w:t xml:space="preserve">Asiakirjan numero 60</w:t>
      </w:r>
    </w:p>
    <w:p>
      <w:r>
        <w:rPr>
          <w:b/>
        </w:rPr>
        <w:t xml:space="preserve">Asiakirjan tunniste: GUM_haastattelu_messina</w:t>
      </w:r>
    </w:p>
    <w:p>
      <w:r>
        <w:rPr>
          <w:color w:val="310106"/>
        </w:rPr>
        <w:t xml:space="preserve">Frank Messina</w:t>
      </w:r>
      <w:r>
        <w:t xml:space="preserve">: </w:t>
      </w:r>
      <w:r>
        <w:rPr>
          <w:color w:val="FEFB0A"/>
        </w:rPr>
        <w:t xml:space="preserve">Keskiviikko</w:t>
      </w:r>
      <w:r>
        <w:t xml:space="preserve">, </w:t>
      </w:r>
      <w:r>
        <w:rPr>
          <w:color w:val="FEFB0A"/>
        </w:rPr>
        <w:t xml:space="preserve">lokakuu 3, </w:t>
      </w:r>
      <w:r>
        <w:rPr>
          <w:color w:val="FB5514"/>
        </w:rPr>
        <w:t xml:space="preserve">2007</w:t>
      </w:r>
    </w:p>
    <w:p>
      <w:r>
        <w:t xml:space="preserve">Olet saanut viime aikoina paljon huomiota.</w:t>
      </w:r>
    </w:p>
    <w:p>
      <w:r>
        <w:t xml:space="preserve">Vaikka </w:t>
      </w:r>
      <w:r>
        <w:t xml:space="preserve">en ole Michael Jackson tai joku muu, </w:t>
      </w:r>
      <w:r>
        <w:rPr>
          <w:color w:val="E115C0"/>
        </w:rPr>
        <w:t xml:space="preserve">kun </w:t>
      </w:r>
      <w:r>
        <w:rPr>
          <w:color w:val="00587F"/>
        </w:rPr>
        <w:t xml:space="preserve">ihmiset </w:t>
      </w:r>
      <w:r>
        <w:rPr>
          <w:color w:val="E115C0"/>
        </w:rPr>
        <w:t xml:space="preserve">tulevat </w:t>
      </w:r>
      <w:r>
        <w:rPr>
          <w:color w:val="0BC582"/>
        </w:rPr>
        <w:t xml:space="preserve">luokseni </w:t>
      </w:r>
      <w:r>
        <w:rPr>
          <w:color w:val="00587F"/>
        </w:rPr>
        <w:t xml:space="preserve">esittäytymään</w:t>
      </w:r>
      <w:r>
        <w:rPr>
          <w:color w:val="E115C0"/>
        </w:rPr>
        <w:t xml:space="preserve"> ja </w:t>
      </w:r>
      <w:r>
        <w:rPr>
          <w:color w:val="E115C0"/>
        </w:rPr>
        <w:t xml:space="preserve">sanovat: "Hei </w:t>
      </w:r>
      <w:r>
        <w:rPr>
          <w:color w:val="0BC582"/>
        </w:rPr>
        <w:t xml:space="preserve">Frank</w:t>
      </w:r>
      <w:r>
        <w:rPr>
          <w:color w:val="E115C0"/>
        </w:rPr>
        <w:t xml:space="preserve">, </w:t>
      </w:r>
      <w:r>
        <w:rPr>
          <w:color w:val="E115C0"/>
        </w:rPr>
        <w:t xml:space="preserve">nimeni on </w:t>
      </w:r>
      <w:r>
        <w:rPr>
          <w:color w:val="FEB8C8"/>
        </w:rPr>
        <w:t xml:space="preserve">John</w:t>
      </w:r>
      <w:r>
        <w:rPr>
          <w:color w:val="E115C0"/>
        </w:rPr>
        <w:t xml:space="preserve">"</w:t>
      </w:r>
      <w:r>
        <w:rPr>
          <w:color w:val="0BC582"/>
        </w:rPr>
        <w:t xml:space="preserve">, </w:t>
      </w:r>
      <w:r>
        <w:rPr>
          <w:color w:val="E115C0"/>
        </w:rPr>
        <w:t xml:space="preserve">sanon: "Hei </w:t>
      </w:r>
      <w:r>
        <w:rPr>
          <w:color w:val="FEB8C8"/>
        </w:rPr>
        <w:t xml:space="preserve">John</w:t>
      </w:r>
      <w:r>
        <w:rPr>
          <w:color w:val="E115C0"/>
        </w:rPr>
        <w:t xml:space="preserve">, </w:t>
      </w:r>
      <w:r>
        <w:rPr>
          <w:color w:val="E115C0"/>
        </w:rPr>
        <w:t xml:space="preserve">nimeni on </w:t>
      </w:r>
      <w:r>
        <w:rPr>
          <w:color w:val="0BC582"/>
        </w:rPr>
        <w:t xml:space="preserve">Frank</w:t>
      </w:r>
      <w:r>
        <w:rPr>
          <w:color w:val="E115C0"/>
        </w:rPr>
        <w:t xml:space="preserve">", ja </w:t>
      </w:r>
      <w:r>
        <w:rPr>
          <w:color w:val="FEB8C8"/>
        </w:rPr>
        <w:t xml:space="preserve">he </w:t>
      </w:r>
      <w:r>
        <w:rPr>
          <w:color w:val="E115C0"/>
        </w:rPr>
        <w:t xml:space="preserve">nauravat</w:t>
      </w:r>
      <w:r>
        <w:t xml:space="preserve">. </w:t>
      </w:r>
      <w:r>
        <w:rPr>
          <w:color w:val="E115C0"/>
        </w:rPr>
        <w:t xml:space="preserve">Se </w:t>
      </w:r>
      <w:r>
        <w:t xml:space="preserve">on </w:t>
      </w:r>
      <w:r>
        <w:rPr>
          <w:color w:val="E115C0"/>
        </w:rPr>
        <w:t xml:space="preserve">hauska ilmiö</w:t>
      </w:r>
      <w:r>
        <w:t xml:space="preserve">.</w:t>
      </w:r>
    </w:p>
    <w:p>
      <w:r>
        <w:t xml:space="preserve">Mitä päässäsi </w:t>
      </w:r>
      <w:r>
        <w:t xml:space="preserve">liikkuu</w:t>
      </w:r>
      <w:r>
        <w:t xml:space="preserve">, kun </w:t>
      </w:r>
      <w:r>
        <w:rPr>
          <w:color w:val="E115C0"/>
        </w:rPr>
        <w:t xml:space="preserve">se </w:t>
      </w:r>
      <w:r>
        <w:t xml:space="preserve">tapahtuu?</w:t>
      </w:r>
    </w:p>
    <w:p>
      <w:r>
        <w:t xml:space="preserve">Ymmärrän </w:t>
      </w:r>
      <w:r>
        <w:rPr>
          <w:color w:val="E115C0"/>
        </w:rPr>
        <w:t xml:space="preserve">sen</w:t>
      </w:r>
      <w:r>
        <w:t xml:space="preserve">. </w:t>
      </w:r>
      <w:r>
        <w:rPr>
          <w:color w:val="310106"/>
        </w:rPr>
        <w:t xml:space="preserve">Olen käynyt </w:t>
      </w:r>
      <w:r>
        <w:t xml:space="preserve">luennoilla ja konserteissa. </w:t>
      </w:r>
      <w:r>
        <w:t xml:space="preserve">Näen </w:t>
      </w:r>
      <w:r>
        <w:rPr>
          <w:color w:val="E115C0"/>
        </w:rPr>
        <w:t xml:space="preserve">sen </w:t>
      </w:r>
      <w:r>
        <w:t xml:space="preserve">ihmisten välisenä vuorovaikutuksena</w:t>
      </w:r>
      <w:r>
        <w:rPr>
          <w:color w:val="310106"/>
        </w:rPr>
        <w:t xml:space="preserve">.</w:t>
      </w:r>
      <w:r>
        <w:t xml:space="preserve"> Vuosien varrella </w:t>
      </w:r>
      <w:r>
        <w:rPr>
          <w:color w:val="9E8317"/>
        </w:rPr>
        <w:t xml:space="preserve">olen esiintynyt 32 maassa ja 40 osavaltiossa</w:t>
      </w:r>
      <w:r>
        <w:t xml:space="preserve">. </w:t>
      </w:r>
      <w:r>
        <w:rPr>
          <w:color w:val="310106"/>
        </w:rPr>
        <w:t xml:space="preserve">Olen </w:t>
      </w:r>
      <w:r>
        <w:t xml:space="preserve">tehnyt </w:t>
      </w:r>
      <w:r>
        <w:rPr>
          <w:color w:val="9E8317"/>
        </w:rPr>
        <w:t xml:space="preserve">tätä </w:t>
      </w:r>
      <w:r>
        <w:t xml:space="preserve">ammattimaisesti </w:t>
      </w:r>
      <w:r>
        <w:rPr>
          <w:color w:val="01190F"/>
        </w:rPr>
        <w:t xml:space="preserve">parikymppisestä </w:t>
      </w:r>
      <w:r>
        <w:rPr>
          <w:color w:val="01190F"/>
        </w:rPr>
        <w:t xml:space="preserve">lähtien</w:t>
      </w:r>
      <w:r>
        <w:t xml:space="preserve">, ja </w:t>
      </w:r>
      <w:r>
        <w:rPr>
          <w:color w:val="01190F"/>
        </w:rPr>
        <w:t xml:space="preserve">sitä</w:t>
      </w:r>
      <w:r>
        <w:t xml:space="preserve"> ennen </w:t>
      </w:r>
      <w:r>
        <w:t xml:space="preserve">kuusitoistavuotiaasta </w:t>
      </w:r>
      <w:r>
        <w:t xml:space="preserve">lähtien </w:t>
      </w:r>
      <w:r>
        <w:t xml:space="preserve">pitänyt </w:t>
      </w:r>
      <w:r>
        <w:t xml:space="preserve">kahviloissa </w:t>
      </w:r>
      <w:r>
        <w:t xml:space="preserve">pieniä </w:t>
      </w:r>
      <w:r>
        <w:t xml:space="preserve">runonlausuntoja. </w:t>
      </w:r>
      <w:r>
        <w:rPr>
          <w:color w:val="B70639"/>
        </w:rPr>
        <w:t xml:space="preserve">Vuonna 1993 </w:t>
      </w:r>
      <w:r>
        <w:t xml:space="preserve">perustamani </w:t>
      </w:r>
      <w:r>
        <w:rPr>
          <w:color w:val="B70639"/>
        </w:rPr>
        <w:t xml:space="preserve">yhtye </w:t>
      </w:r>
      <w:r>
        <w:rPr>
          <w:color w:val="B70639"/>
        </w:rPr>
        <w:t xml:space="preserve">Spoken Motion </w:t>
      </w:r>
      <w:r>
        <w:t xml:space="preserve">sai paljon tunnustusta </w:t>
      </w:r>
      <w:r>
        <w:rPr>
          <w:color w:val="B70639"/>
        </w:rPr>
        <w:t xml:space="preserve">New Yorkin spoken word -skenestä syntyneenä spoken word -yhtyeenä</w:t>
      </w:r>
      <w:r>
        <w:t xml:space="preserve">. </w:t>
      </w:r>
      <w:r>
        <w:t xml:space="preserve">Tein yhteistyötä hienojen muusikoiden kanssa ja esiinnyin ympäri </w:t>
      </w:r>
      <w:r>
        <w:rPr>
          <w:color w:val="F7F1DF"/>
        </w:rPr>
        <w:t xml:space="preserve">maailmaa</w:t>
      </w:r>
      <w:r>
        <w:t xml:space="preserve">. </w:t>
      </w:r>
      <w:r>
        <w:t xml:space="preserve">Muistan </w:t>
      </w:r>
      <w:r>
        <w:rPr>
          <w:color w:val="4AFEFA"/>
        </w:rPr>
        <w:t xml:space="preserve">antaneeni </w:t>
      </w:r>
      <w:r>
        <w:rPr>
          <w:color w:val="118B8A"/>
        </w:rPr>
        <w:t xml:space="preserve">ensimmäisen nimikirjoitukseni lapselle, kun </w:t>
      </w:r>
      <w:r>
        <w:rPr>
          <w:color w:val="118B8A"/>
        </w:rPr>
        <w:t xml:space="preserve">olin 25-vuotias</w:t>
      </w:r>
      <w:r>
        <w:t xml:space="preserve">. </w:t>
      </w:r>
      <w:r>
        <w:t xml:space="preserve">Ajan myötä </w:t>
      </w:r>
      <w:r>
        <w:t xml:space="preserve">minulla tuli ulos kirjoja ja CD-levyjä, </w:t>
      </w:r>
      <w:r>
        <w:rPr>
          <w:color w:val="310106"/>
        </w:rPr>
        <w:t xml:space="preserve">ja </w:t>
      </w:r>
      <w:r>
        <w:t xml:space="preserve">totuin </w:t>
      </w:r>
      <w:r>
        <w:rPr>
          <w:color w:val="118B8A"/>
        </w:rPr>
        <w:t xml:space="preserve">sellaiseen</w:t>
      </w:r>
      <w:r>
        <w:t xml:space="preserve">. </w:t>
      </w:r>
      <w:r>
        <w:rPr>
          <w:color w:val="310106"/>
        </w:rPr>
        <w:t xml:space="preserve">Minulle </w:t>
      </w:r>
      <w:r>
        <w:rPr>
          <w:color w:val="FCB164"/>
        </w:rPr>
        <w:t xml:space="preserve">taiteilijan </w:t>
      </w:r>
      <w:r>
        <w:t xml:space="preserve">menestyksen perimmäinen tunne on se, </w:t>
      </w:r>
      <w:r>
        <w:t xml:space="preserve">että liikuttaa </w:t>
      </w:r>
      <w:r>
        <w:rPr>
          <w:color w:val="796EE6"/>
        </w:rPr>
        <w:t xml:space="preserve">jotakuta </w:t>
      </w:r>
      <w:r>
        <w:t xml:space="preserve">niin paljon, että </w:t>
      </w:r>
      <w:r>
        <w:rPr>
          <w:color w:val="796EE6"/>
        </w:rPr>
        <w:t xml:space="preserve">hän </w:t>
      </w:r>
      <w:r>
        <w:t xml:space="preserve">kiittää </w:t>
      </w:r>
      <w:r>
        <w:rPr>
          <w:color w:val="FCB164"/>
        </w:rPr>
        <w:t xml:space="preserve">sinua</w:t>
      </w:r>
      <w:r>
        <w:t xml:space="preserve">. </w:t>
      </w:r>
      <w:r>
        <w:t xml:space="preserve">Kun </w:t>
      </w:r>
      <w:r>
        <w:rPr>
          <w:color w:val="796EE6"/>
        </w:rPr>
        <w:t xml:space="preserve">joku </w:t>
      </w:r>
      <w:r>
        <w:t xml:space="preserve">tulee ja sanoo: "</w:t>
      </w:r>
      <w:r>
        <w:rPr>
          <w:color w:val="310106"/>
        </w:rPr>
        <w:t xml:space="preserve">Frank</w:t>
      </w:r>
      <w:r>
        <w:t xml:space="preserve">, kiitos</w:t>
      </w:r>
      <w:r>
        <w:rPr>
          <w:color w:val="000D2C"/>
        </w:rPr>
        <w:t xml:space="preserve">, </w:t>
      </w:r>
      <w:r>
        <w:rPr>
          <w:color w:val="53495F"/>
        </w:rPr>
        <w:t xml:space="preserve">työsi </w:t>
      </w:r>
      <w:r>
        <w:t xml:space="preserve">on hienoa."</w:t>
      </w:r>
    </w:p>
    <w:p>
      <w:r>
        <w:rPr>
          <w:color w:val="310106"/>
        </w:rPr>
        <w:t xml:space="preserve">Sinulla on </w:t>
      </w:r>
      <w:r>
        <w:t xml:space="preserve">pitkä </w:t>
      </w:r>
      <w:r>
        <w:rPr>
          <w:color w:val="58018B"/>
        </w:rPr>
        <w:t xml:space="preserve">runoilijan</w:t>
      </w:r>
      <w:r>
        <w:t xml:space="preserve"> ura, </w:t>
      </w:r>
      <w:r>
        <w:rPr>
          <w:color w:val="310106"/>
        </w:rPr>
        <w:t xml:space="preserve">mutta </w:t>
      </w:r>
      <w:r>
        <w:t xml:space="preserve">viime aikoina </w:t>
      </w:r>
      <w:r>
        <w:t xml:space="preserve">olet saanut </w:t>
      </w:r>
      <w:r>
        <w:t xml:space="preserve">huomiota </w:t>
      </w:r>
      <w:r>
        <w:rPr>
          <w:color w:val="61FC03"/>
        </w:rPr>
        <w:t xml:space="preserve">Mets-vaikutteisilla </w:t>
      </w:r>
      <w:r>
        <w:rPr>
          <w:color w:val="F95475"/>
        </w:rPr>
        <w:t xml:space="preserve">teoksillasi</w:t>
      </w:r>
      <w:r>
        <w:t xml:space="preserve">. </w:t>
      </w:r>
      <w:r>
        <w:t xml:space="preserve">Miltä sinusta tuntuu, </w:t>
      </w:r>
      <w:r>
        <w:rPr>
          <w:color w:val="5D9608"/>
        </w:rPr>
        <w:t xml:space="preserve">että monet </w:t>
      </w:r>
      <w:r>
        <w:rPr>
          <w:color w:val="98A088"/>
        </w:rPr>
        <w:t xml:space="preserve">teoksistasi </w:t>
      </w:r>
      <w:r>
        <w:rPr>
          <w:color w:val="5D9608"/>
        </w:rPr>
        <w:t xml:space="preserve">jäävät </w:t>
      </w:r>
      <w:r>
        <w:rPr>
          <w:color w:val="4F584E"/>
        </w:rPr>
        <w:t xml:space="preserve">Mets-teosten </w:t>
      </w:r>
      <w:r>
        <w:rPr>
          <w:color w:val="5D9608"/>
        </w:rPr>
        <w:t xml:space="preserve">varjoon</w:t>
      </w:r>
      <w:r>
        <w:t xml:space="preserve">?</w:t>
      </w:r>
    </w:p>
    <w:p>
      <w:r>
        <w:rPr>
          <w:color w:val="5D9608"/>
        </w:rPr>
        <w:t xml:space="preserve">Se on </w:t>
      </w:r>
      <w:r>
        <w:t xml:space="preserve">ironista. Jotkut suurimmista runoista ovat syntyneet epäonnistumisen ja vastoinkäymisten syvyyksien kautta. </w:t>
      </w:r>
      <w:r>
        <w:rPr>
          <w:color w:val="5C5300"/>
        </w:rPr>
        <w:t xml:space="preserve">Walt Whitman</w:t>
      </w:r>
      <w:r>
        <w:t xml:space="preserve">, </w:t>
      </w:r>
      <w:r>
        <w:rPr>
          <w:color w:val="5C5300"/>
        </w:rPr>
        <w:t xml:space="preserve">ensimmäinen suuri amerikkalainen runoilija</w:t>
      </w:r>
      <w:r>
        <w:t xml:space="preserve">, kirjoitti sisällissodasta. </w:t>
      </w:r>
      <w:r>
        <w:rPr>
          <w:color w:val="5C5300"/>
        </w:rPr>
        <w:t xml:space="preserve">Hän </w:t>
      </w:r>
      <w:r>
        <w:t xml:space="preserve">lähti etsimään </w:t>
      </w:r>
      <w:r>
        <w:rPr>
          <w:color w:val="BCFEC6"/>
        </w:rPr>
        <w:t xml:space="preserve">veljeään </w:t>
      </w:r>
      <w:r>
        <w:rPr>
          <w:color w:val="BCFEC6"/>
        </w:rPr>
        <w:t xml:space="preserve">George Whitmania </w:t>
      </w:r>
      <w:r>
        <w:t xml:space="preserve">saatuaan sähkeen, jossa </w:t>
      </w:r>
      <w:r>
        <w:rPr>
          <w:color w:val="5C5300"/>
        </w:rPr>
        <w:t xml:space="preserve">kerrottiin, että </w:t>
      </w:r>
      <w:r>
        <w:rPr>
          <w:color w:val="9F6551"/>
        </w:rPr>
        <w:t xml:space="preserve">hänen </w:t>
      </w:r>
      <w:r>
        <w:rPr>
          <w:color w:val="BCFEC6"/>
        </w:rPr>
        <w:t xml:space="preserve">veljensä </w:t>
      </w:r>
      <w:r>
        <w:t xml:space="preserve">oli haavoittunut etelässä. Kun </w:t>
      </w:r>
      <w:r>
        <w:rPr>
          <w:color w:val="5C5300"/>
        </w:rPr>
        <w:t xml:space="preserve">hän </w:t>
      </w:r>
      <w:r>
        <w:t xml:space="preserve">aloitti, </w:t>
      </w:r>
      <w:r>
        <w:rPr>
          <w:color w:val="5C5300"/>
        </w:rPr>
        <w:t xml:space="preserve">hänen </w:t>
      </w:r>
      <w:r>
        <w:t xml:space="preserve">runonsa kertoivat rumpujen lyönnistä ja puhalluksesta, torvesta, puhalluksesta. Todella isänmaallista. Sitten </w:t>
      </w:r>
      <w:r>
        <w:rPr>
          <w:color w:val="5C5300"/>
        </w:rPr>
        <w:t xml:space="preserve">hän </w:t>
      </w:r>
      <w:r>
        <w:t xml:space="preserve">alkoi nähdä </w:t>
      </w:r>
      <w:r>
        <w:rPr>
          <w:color w:val="932C70"/>
        </w:rPr>
        <w:t xml:space="preserve">sodan todelliset kauhut</w:t>
      </w:r>
      <w:r>
        <w:t xml:space="preserve">. </w:t>
      </w:r>
      <w:r>
        <w:rPr>
          <w:color w:val="5C5300"/>
        </w:rPr>
        <w:t xml:space="preserve">Hän </w:t>
      </w:r>
      <w:r>
        <w:t xml:space="preserve">pystyi koskettamaan ihmisen tilaa ja sen ajan tilannetta. Kun </w:t>
      </w:r>
      <w:r>
        <w:rPr>
          <w:color w:val="5C5300"/>
        </w:rPr>
        <w:t xml:space="preserve">hän </w:t>
      </w:r>
      <w:r>
        <w:t xml:space="preserve">lopulta </w:t>
      </w:r>
      <w:r>
        <w:t xml:space="preserve">löysi </w:t>
      </w:r>
      <w:r>
        <w:rPr>
          <w:color w:val="BCFEC6"/>
        </w:rPr>
        <w:t xml:space="preserve">veljensä, </w:t>
      </w:r>
      <w:r>
        <w:rPr>
          <w:color w:val="5C5300"/>
        </w:rPr>
        <w:t xml:space="preserve">hän </w:t>
      </w:r>
      <w:r>
        <w:t xml:space="preserve">sai ratkaisun.</w:t>
      </w:r>
    </w:p>
    <w:p>
      <w:r>
        <w:t xml:space="preserve">Koin samanlaisia vastoinkäymisiä </w:t>
      </w:r>
      <w:r>
        <w:rPr>
          <w:color w:val="2B1B04"/>
        </w:rPr>
        <w:t xml:space="preserve">9/11:n</w:t>
      </w:r>
      <w:r>
        <w:t xml:space="preserve"> </w:t>
      </w:r>
      <w:r>
        <w:t xml:space="preserve">aikana </w:t>
      </w:r>
      <w:r>
        <w:rPr>
          <w:color w:val="310106"/>
        </w:rPr>
        <w:t xml:space="preserve">vapaaehtoisena siviilinä</w:t>
      </w:r>
      <w:r>
        <w:t xml:space="preserve">. </w:t>
      </w:r>
      <w:r>
        <w:t xml:space="preserve">Lastasin Jersey Cityssä lauttoja joen yli toimittaakseni tavaroita Ground Zerolle. </w:t>
      </w:r>
      <w:r>
        <w:t xml:space="preserve">Käännyin </w:t>
      </w:r>
      <w:r>
        <w:rPr>
          <w:color w:val="5C5300"/>
        </w:rPr>
        <w:t xml:space="preserve">Whitmanin </w:t>
      </w:r>
      <w:r>
        <w:t xml:space="preserve">puoleen </w:t>
      </w:r>
      <w:r>
        <w:t xml:space="preserve">löytääkseni ymmärrystä siitä, mitä </w:t>
      </w:r>
      <w:r>
        <w:rPr>
          <w:color w:val="F7F1DF"/>
        </w:rPr>
        <w:t xml:space="preserve">maailmassa </w:t>
      </w:r>
      <w:r>
        <w:t xml:space="preserve">tapahtuu </w:t>
      </w:r>
      <w:r>
        <w:t xml:space="preserve">juuri nyt. </w:t>
      </w:r>
      <w:r>
        <w:rPr>
          <w:color w:val="B5AFC4"/>
        </w:rPr>
        <w:t xml:space="preserve">Kun </w:t>
      </w:r>
      <w:r>
        <w:rPr>
          <w:color w:val="B5AFC4"/>
        </w:rPr>
        <w:t xml:space="preserve">kirjoitin </w:t>
      </w:r>
      <w:r>
        <w:rPr>
          <w:color w:val="2B1B04"/>
        </w:rPr>
        <w:t xml:space="preserve">9/11-aiheisia runojani</w:t>
      </w:r>
      <w:r>
        <w:t xml:space="preserve">, </w:t>
      </w:r>
      <w:r>
        <w:rPr>
          <w:color w:val="2B1B04"/>
        </w:rPr>
        <w:t xml:space="preserve">se </w:t>
      </w:r>
      <w:r>
        <w:t xml:space="preserve">oli </w:t>
      </w:r>
      <w:r>
        <w:rPr>
          <w:color w:val="2B1B04"/>
        </w:rPr>
        <w:t xml:space="preserve">todellista vastoinkäymistä</w:t>
      </w:r>
      <w:r>
        <w:t xml:space="preserve">. </w:t>
      </w:r>
      <w:r>
        <w:t xml:space="preserve">Ymmärrän, </w:t>
      </w:r>
      <w:r>
        <w:t xml:space="preserve">että </w:t>
      </w:r>
      <w:r>
        <w:rPr>
          <w:color w:val="D4C67A"/>
        </w:rPr>
        <w:t xml:space="preserve">baseball </w:t>
      </w:r>
      <w:r>
        <w:t xml:space="preserve">on </w:t>
      </w:r>
      <w:r>
        <w:rPr>
          <w:color w:val="D4C67A"/>
        </w:rPr>
        <w:t xml:space="preserve">vain peliä</w:t>
      </w:r>
      <w:r>
        <w:t xml:space="preserve">.</w:t>
      </w:r>
    </w:p>
    <w:p>
      <w:r>
        <w:rPr>
          <w:color w:val="310106"/>
        </w:rPr>
        <w:t xml:space="preserve">Voitko </w:t>
      </w:r>
      <w:r>
        <w:t xml:space="preserve">lausua säkeistön, joka ilmaisee, </w:t>
      </w:r>
      <w:r>
        <w:t xml:space="preserve">miltä sinusta tuntuu juuri nyt?</w:t>
      </w:r>
    </w:p>
    <w:p>
      <w:r>
        <w:rPr>
          <w:color w:val="AE7AA1"/>
        </w:rPr>
        <w:t xml:space="preserve">Times siteerasi tästä kappaleesta vain yhtä säkeistöä</w:t>
      </w:r>
      <w:r>
        <w:t xml:space="preserve">, mutta </w:t>
      </w:r>
      <w:r>
        <w:rPr>
          <w:color w:val="AE7AA1"/>
        </w:rPr>
        <w:t xml:space="preserve">se </w:t>
      </w:r>
      <w:r>
        <w:t xml:space="preserve">kertoo taisteluun valmistautumisesta ja siitä, että on valmis joko nousemaan tilaisuuteen tai kaatumaan:</w:t>
      </w:r>
    </w:p>
    <w:p>
      <w:r>
        <w:t xml:space="preserve">Tiedätkö</w:t>
      </w:r>
      <w:r>
        <w:rPr>
          <w:color w:val="C2A393"/>
        </w:rPr>
        <w:t xml:space="preserve">, miltä </w:t>
      </w:r>
      <w:r>
        <w:t xml:space="preserve">tuntuu, </w:t>
      </w:r>
      <w:r>
        <w:rPr>
          <w:color w:val="0232FD"/>
        </w:rPr>
        <w:t xml:space="preserve">kun epäonnistumisen haamu jahtaa sinua, kun tuijotat Victoryn ovesta sisään</w:t>
      </w:r>
      <w:r>
        <w:t xml:space="preserve">? Totta </w:t>
      </w:r>
      <w:r>
        <w:rPr>
          <w:color w:val="C2A393"/>
        </w:rPr>
        <w:t xml:space="preserve">kai </w:t>
      </w:r>
      <w:r>
        <w:t xml:space="preserve">tiedät, </w:t>
      </w:r>
      <w:r>
        <w:t xml:space="preserve">olet </w:t>
      </w:r>
      <w:r>
        <w:rPr>
          <w:color w:val="C2A393"/>
        </w:rPr>
        <w:t xml:space="preserve">Mets-fani, </w:t>
      </w:r>
      <w:r>
        <w:rPr>
          <w:color w:val="C2A393"/>
        </w:rPr>
        <w:t xml:space="preserve">joka joutuu </w:t>
      </w:r>
      <w:r>
        <w:rPr>
          <w:color w:val="BA6801"/>
        </w:rPr>
        <w:t xml:space="preserve">syyskuun lopulla </w:t>
      </w:r>
      <w:r>
        <w:rPr>
          <w:color w:val="C2A393"/>
        </w:rPr>
        <w:t xml:space="preserve">Shean stadionilla "</w:t>
      </w:r>
      <w:r>
        <w:rPr>
          <w:color w:val="C2A393"/>
        </w:rPr>
        <w:t xml:space="preserve">tee tai kuole" -tilanteeseen.</w:t>
      </w:r>
    </w:p>
    <w:p>
      <w:r>
        <w:t xml:space="preserve">Kuten yksi, joka taisteli kovaa läpi monien rikkinäinen unelma Sallikaa minun sanoa, "voidakseen nousta tilaisuuteen </w:t>
      </w:r>
      <w:r>
        <w:rPr>
          <w:color w:val="C2A393"/>
        </w:rPr>
        <w:t xml:space="preserve">sinun </w:t>
      </w:r>
      <w:r>
        <w:t xml:space="preserve">täytyy olla valmis menemään alas aluksen kanssa", </w:t>
      </w:r>
      <w:r>
        <w:rPr>
          <w:color w:val="168E5C"/>
        </w:rPr>
        <w:t xml:space="preserve">Älä pelkää, ei epäröintiä</w:t>
      </w:r>
      <w:r>
        <w:t xml:space="preserve">, sillä Winning on </w:t>
      </w:r>
      <w:r>
        <w:rPr>
          <w:color w:val="168E5C"/>
        </w:rPr>
        <w:t xml:space="preserve">se </w:t>
      </w:r>
      <w:r>
        <w:t xml:space="preserve">palkinto!</w:t>
      </w:r>
    </w:p>
    <w:p>
      <w:r>
        <w:t xml:space="preserve">Älä anna heidän päästä </w:t>
      </w:r>
      <w:r>
        <w:t xml:space="preserve">päähäsi! </w:t>
      </w:r>
      <w:r>
        <w:rPr>
          <w:color w:val="C2A393"/>
        </w:rPr>
        <w:t xml:space="preserve">olet </w:t>
      </w:r>
      <w:r>
        <w:t xml:space="preserve">pitänyt sitä yllä näin kauan </w:t>
      </w:r>
      <w:r>
        <w:t xml:space="preserve">Olet </w:t>
      </w:r>
      <w:r>
        <w:rPr>
          <w:color w:val="C2A393"/>
        </w:rPr>
        <w:t xml:space="preserve">Mets-fani </w:t>
      </w:r>
      <w:r>
        <w:rPr>
          <w:color w:val="BA6801"/>
        </w:rPr>
        <w:t xml:space="preserve">syyskuun lopulla </w:t>
      </w:r>
      <w:r>
        <w:t xml:space="preserve">ja </w:t>
      </w:r>
      <w:r>
        <w:t xml:space="preserve">taistelet loistavaan loppuun asti Kannusta </w:t>
      </w:r>
      <w:r>
        <w:rPr>
          <w:color w:val="16C0D0"/>
        </w:rPr>
        <w:t xml:space="preserve">joukkuetta </w:t>
      </w:r>
      <w:r>
        <w:t xml:space="preserve">tänään; (</w:t>
      </w:r>
      <w:r>
        <w:rPr>
          <w:color w:val="16C0D0"/>
        </w:rPr>
        <w:t xml:space="preserve">poikasi oranssissa ja sinisessä</w:t>
      </w:r>
      <w:r>
        <w:t xml:space="preserve">) Anna </w:t>
      </w:r>
      <w:r>
        <w:rPr>
          <w:color w:val="16C0D0"/>
        </w:rPr>
        <w:t xml:space="preserve">heidän </w:t>
      </w:r>
      <w:r>
        <w:t xml:space="preserve">kuulla </w:t>
      </w:r>
      <w:r>
        <w:t xml:space="preserve">huutosi, kun </w:t>
      </w:r>
      <w:r>
        <w:rPr>
          <w:color w:val="16C0D0"/>
        </w:rPr>
        <w:t xml:space="preserve">he </w:t>
      </w:r>
      <w:r>
        <w:t xml:space="preserve">taistelevat siitä, mikä on mahtavasti ansaittua</w:t>
      </w:r>
    </w:p>
    <w:p>
      <w:r>
        <w:t xml:space="preserve">(tekijänoikeus </w:t>
      </w:r>
      <w:r>
        <w:rPr>
          <w:color w:val="310106"/>
        </w:rPr>
        <w:t xml:space="preserve">Frank Messina</w:t>
      </w:r>
      <w:r>
        <w:t xml:space="preserve">; painettu uudelleen luvalla)."</w:t>
      </w:r>
    </w:p>
    <w:p>
      <w:r>
        <w:t xml:space="preserve">Urheilufaneja ei tunneta </w:t>
      </w:r>
      <w:r>
        <w:rPr>
          <w:color w:val="58018B"/>
        </w:rPr>
        <w:t xml:space="preserve">runouden </w:t>
      </w:r>
      <w:r>
        <w:t xml:space="preserve">ystävinä</w:t>
      </w:r>
      <w:r>
        <w:t xml:space="preserve">. </w:t>
      </w:r>
      <w:r>
        <w:rPr>
          <w:color w:val="310106"/>
        </w:rPr>
        <w:t xml:space="preserve">Oletko </w:t>
      </w:r>
      <w:r>
        <w:t xml:space="preserve">ollut vuorovaikutuksessa "uusien lukijoiden" kanssa </w:t>
      </w:r>
      <w:r>
        <w:rPr>
          <w:color w:val="F95475"/>
        </w:rPr>
        <w:t xml:space="preserve">Mets-teoksesi </w:t>
      </w:r>
      <w:r>
        <w:rPr>
          <w:color w:val="014347"/>
        </w:rPr>
        <w:t xml:space="preserve">kautta</w:t>
      </w:r>
      <w:r>
        <w:t xml:space="preserve">?</w:t>
      </w:r>
    </w:p>
    <w:p>
      <w:r>
        <w:rPr>
          <w:color w:val="233809"/>
        </w:rPr>
        <w:t xml:space="preserve">Eräs henkilö</w:t>
      </w:r>
      <w:r>
        <w:rPr>
          <w:color w:val="42083B"/>
        </w:rPr>
        <w:t xml:space="preserve">, jota </w:t>
      </w:r>
      <w:r>
        <w:rPr>
          <w:color w:val="233809"/>
        </w:rPr>
        <w:t xml:space="preserve">en koskaan tavannut, </w:t>
      </w:r>
      <w:r>
        <w:t xml:space="preserve">otti </w:t>
      </w:r>
      <w:r>
        <w:rPr>
          <w:color w:val="023087"/>
        </w:rPr>
        <w:t xml:space="preserve">minusta </w:t>
      </w:r>
      <w:r>
        <w:rPr>
          <w:color w:val="82785D"/>
        </w:rPr>
        <w:t xml:space="preserve">kuvan </w:t>
      </w:r>
      <w:r>
        <w:t xml:space="preserve">ja lähetti </w:t>
      </w:r>
      <w:r>
        <w:rPr>
          <w:color w:val="82785D"/>
        </w:rPr>
        <w:t xml:space="preserve">sen </w:t>
      </w:r>
      <w:r>
        <w:rPr>
          <w:color w:val="310106"/>
        </w:rPr>
        <w:t xml:space="preserve">minulle </w:t>
      </w:r>
      <w:r>
        <w:rPr>
          <w:color w:val="B7DAD2"/>
        </w:rPr>
        <w:t xml:space="preserve">sähköpostitse</w:t>
      </w:r>
      <w:r>
        <w:t xml:space="preserve">. </w:t>
      </w:r>
      <w:r>
        <w:rPr>
          <w:color w:val="B7DAD2"/>
        </w:rPr>
        <w:t xml:space="preserve">Sähköpostissa </w:t>
      </w:r>
      <w:r>
        <w:t xml:space="preserve">sanottiin: "</w:t>
      </w:r>
      <w:r>
        <w:rPr>
          <w:color w:val="310106"/>
        </w:rPr>
        <w:t xml:space="preserve">Frank</w:t>
      </w:r>
      <w:r>
        <w:t xml:space="preserve">, </w:t>
      </w:r>
      <w:r>
        <w:t xml:space="preserve">en ole koskaan häirinnyt </w:t>
      </w:r>
      <w:r>
        <w:rPr>
          <w:color w:val="310106"/>
        </w:rPr>
        <w:t xml:space="preserve">sinua </w:t>
      </w:r>
      <w:r>
        <w:t xml:space="preserve">pelin aikana, mutta </w:t>
      </w:r>
      <w:r>
        <w:t xml:space="preserve">halusin vain kiittää </w:t>
      </w:r>
      <w:r>
        <w:t xml:space="preserve">sinua </w:t>
      </w:r>
      <w:r>
        <w:rPr>
          <w:color w:val="F95475"/>
        </w:rPr>
        <w:t xml:space="preserve">työstäsi </w:t>
      </w:r>
      <w:r>
        <w:t xml:space="preserve">ja </w:t>
      </w:r>
      <w:r>
        <w:t xml:space="preserve">siitä, että olet antanut jonkinlaista tolkkua onnistumisille ja epäonnistumisille, </w:t>
      </w:r>
      <w:r>
        <w:rPr>
          <w:color w:val="233809"/>
        </w:rPr>
        <w:t xml:space="preserve">ja </w:t>
      </w:r>
      <w:r>
        <w:t xml:space="preserve">toivotan </w:t>
      </w:r>
      <w:r>
        <w:rPr>
          <w:color w:val="310106"/>
        </w:rPr>
        <w:t xml:space="preserve">sinulle </w:t>
      </w:r>
      <w:r>
        <w:t xml:space="preserve">paljon menestystä </w:t>
      </w:r>
      <w:r>
        <w:rPr>
          <w:color w:val="F95475"/>
        </w:rPr>
        <w:t xml:space="preserve">työssäsi</w:t>
      </w:r>
      <w:r>
        <w:t xml:space="preserve">.</w:t>
      </w:r>
    </w:p>
    <w:p>
      <w:r>
        <w:rPr>
          <w:color w:val="196956"/>
        </w:rPr>
        <w:t xml:space="preserve">Viime vuonna </w:t>
      </w:r>
      <w:r>
        <w:rPr>
          <w:color w:val="8C41BB"/>
        </w:rPr>
        <w:t xml:space="preserve">stadionin </w:t>
      </w:r>
      <w:r>
        <w:rPr>
          <w:color w:val="310106"/>
        </w:rPr>
        <w:t xml:space="preserve">omalla </w:t>
      </w:r>
      <w:r>
        <w:t xml:space="preserve">osastollani </w:t>
      </w:r>
      <w:r>
        <w:t xml:space="preserve">oli </w:t>
      </w:r>
      <w:r>
        <w:rPr>
          <w:color w:val="ECEDFE"/>
        </w:rPr>
        <w:t xml:space="preserve">banderolli, jossa luki </w:t>
      </w:r>
      <w:r>
        <w:t xml:space="preserve">"</w:t>
      </w:r>
      <w:r>
        <w:rPr>
          <w:color w:val="2B2D32"/>
        </w:rPr>
        <w:t xml:space="preserve">Me </w:t>
      </w:r>
      <w:r>
        <w:rPr>
          <w:color w:val="94C661"/>
        </w:rPr>
        <w:t xml:space="preserve">tiedämme</w:t>
      </w:r>
      <w:r>
        <w:t xml:space="preserve">". </w:t>
      </w:r>
      <w:r>
        <w:rPr>
          <w:color w:val="ECEDFE"/>
        </w:rPr>
        <w:t xml:space="preserve">Siinä </w:t>
      </w:r>
      <w:r>
        <w:t xml:space="preserve">luki </w:t>
      </w:r>
      <w:r>
        <w:t xml:space="preserve">vain </w:t>
      </w:r>
      <w:r>
        <w:rPr>
          <w:color w:val="F8907D"/>
        </w:rPr>
        <w:t xml:space="preserve">se. </w:t>
      </w:r>
      <w:r>
        <w:t xml:space="preserve">Sitten </w:t>
      </w:r>
      <w:r>
        <w:rPr>
          <w:color w:val="895E6B"/>
        </w:rPr>
        <w:t xml:space="preserve">aiemmin </w:t>
      </w:r>
      <w:r>
        <w:rPr>
          <w:color w:val="788E95"/>
        </w:rPr>
        <w:t xml:space="preserve">tänä vuonna </w:t>
      </w:r>
      <w:r>
        <w:rPr>
          <w:color w:val="895E6B"/>
        </w:rPr>
        <w:t xml:space="preserve">alkoi ilmestyä paitoja, joissa luki "</w:t>
      </w:r>
      <w:r>
        <w:rPr>
          <w:color w:val="FB6AB8"/>
        </w:rPr>
        <w:t xml:space="preserve">Poet </w:t>
      </w:r>
      <w:r>
        <w:rPr>
          <w:color w:val="895E6B"/>
        </w:rPr>
        <w:t xml:space="preserve">says </w:t>
      </w:r>
      <w:r>
        <w:rPr>
          <w:color w:val="576094"/>
        </w:rPr>
        <w:t xml:space="preserve">We </w:t>
      </w:r>
      <w:r>
        <w:rPr>
          <w:color w:val="895E6B"/>
        </w:rPr>
        <w:t xml:space="preserve">Know"</w:t>
      </w:r>
      <w:r>
        <w:t xml:space="preserve">. </w:t>
      </w:r>
      <w:r>
        <w:rPr>
          <w:color w:val="895E6B"/>
        </w:rPr>
        <w:t xml:space="preserve">Se </w:t>
      </w:r>
      <w:r>
        <w:t xml:space="preserve">oli uskomatonta. </w:t>
      </w:r>
      <w:r>
        <w:t xml:space="preserve">Emme kuitenkaan käyttäneet </w:t>
      </w:r>
      <w:r>
        <w:rPr>
          <w:color w:val="ECEDFE"/>
        </w:rPr>
        <w:t xml:space="preserve">banderollia </w:t>
      </w:r>
      <w:r>
        <w:rPr>
          <w:color w:val="8489AE"/>
        </w:rPr>
        <w:t xml:space="preserve">tänä vuonna</w:t>
      </w:r>
      <w:r>
        <w:t xml:space="preserve">, </w:t>
      </w:r>
      <w:r>
        <w:rPr>
          <w:color w:val="DB1474"/>
        </w:rPr>
        <w:t xml:space="preserve">koska </w:t>
      </w:r>
      <w:r>
        <w:t xml:space="preserve">emme tienneet. </w:t>
      </w:r>
      <w:r>
        <w:rPr>
          <w:color w:val="16C0D0"/>
        </w:rPr>
        <w:t xml:space="preserve">Joukkue </w:t>
      </w:r>
      <w:r>
        <w:t xml:space="preserve">ei ollut niin pitkällä, että </w:t>
      </w:r>
      <w:r>
        <w:rPr>
          <w:color w:val="DB1474"/>
        </w:rPr>
        <w:t xml:space="preserve">olisimme </w:t>
      </w:r>
      <w:r>
        <w:t xml:space="preserve">tienneet. </w:t>
      </w:r>
      <w:r>
        <w:rPr>
          <w:color w:val="196956"/>
        </w:rPr>
        <w:t xml:space="preserve">Viime </w:t>
      </w:r>
      <w:r>
        <w:rPr>
          <w:color w:val="DB1474"/>
        </w:rPr>
        <w:t xml:space="preserve">vuonna </w:t>
      </w:r>
      <w:r>
        <w:t xml:space="preserve">tiesimme vain, </w:t>
      </w:r>
      <w:r>
        <w:t xml:space="preserve">että menisimme pudotuspeleihin</w:t>
      </w:r>
      <w:r>
        <w:rPr>
          <w:color w:val="DB1474"/>
        </w:rPr>
        <w:t xml:space="preserve">; </w:t>
      </w:r>
      <w:r>
        <w:t xml:space="preserve">tiesimme</w:t>
      </w:r>
      <w:r>
        <w:t xml:space="preserve">, että menisimme </w:t>
      </w:r>
      <w:r>
        <w:rPr>
          <w:color w:val="860E04"/>
        </w:rPr>
        <w:t xml:space="preserve">kauden jälkeen</w:t>
      </w:r>
      <w:r>
        <w:t xml:space="preserve">. </w:t>
      </w:r>
      <w:r>
        <w:rPr>
          <w:color w:val="8489AE"/>
        </w:rPr>
        <w:t xml:space="preserve">Tänä </w:t>
      </w:r>
      <w:r>
        <w:rPr>
          <w:color w:val="DB1474"/>
        </w:rPr>
        <w:t xml:space="preserve">vuonna </w:t>
      </w:r>
      <w:r>
        <w:t xml:space="preserve">emme olleet varmoja. </w:t>
      </w:r>
      <w:r>
        <w:t xml:space="preserve">Kävelimme munankuorilla</w:t>
      </w:r>
      <w:r>
        <w:rPr>
          <w:color w:val="DB1474"/>
        </w:rPr>
        <w:t xml:space="preserve">.</w:t>
      </w:r>
    </w:p>
    <w:p>
      <w:r>
        <w:t xml:space="preserve">Siellä oli </w:t>
      </w:r>
      <w:r>
        <w:rPr>
          <w:color w:val="FBC206"/>
        </w:rPr>
        <w:t xml:space="preserve">nainen</w:t>
      </w:r>
      <w:r>
        <w:t xml:space="preserve">, </w:t>
      </w:r>
      <w:r>
        <w:rPr>
          <w:color w:val="FBC206"/>
        </w:rPr>
        <w:t xml:space="preserve">kausikortin haltija ja kova fani</w:t>
      </w:r>
      <w:r>
        <w:t xml:space="preserve">. </w:t>
      </w:r>
      <w:r>
        <w:rPr>
          <w:color w:val="FBC206"/>
        </w:rPr>
        <w:t xml:space="preserve">Hän </w:t>
      </w:r>
      <w:r>
        <w:t xml:space="preserve">oli järkyttynyt </w:t>
      </w:r>
      <w:r>
        <w:rPr>
          <w:color w:val="196956"/>
        </w:rPr>
        <w:t xml:space="preserve">viime vuoden </w:t>
      </w:r>
      <w:r>
        <w:t xml:space="preserve">tappiosta </w:t>
      </w:r>
      <w:r>
        <w:t xml:space="preserve">Cardinalsille. </w:t>
      </w:r>
      <w:r>
        <w:rPr>
          <w:color w:val="196956"/>
        </w:rPr>
        <w:t xml:space="preserve">Viime vuonna </w:t>
      </w:r>
      <w:r>
        <w:rPr>
          <w:color w:val="FBC206"/>
        </w:rPr>
        <w:t xml:space="preserve">hän </w:t>
      </w:r>
      <w:r>
        <w:t xml:space="preserve">tuli </w:t>
      </w:r>
      <w:r>
        <w:rPr>
          <w:color w:val="310106"/>
        </w:rPr>
        <w:t xml:space="preserve">luokseni </w:t>
      </w:r>
      <w:r>
        <w:rPr>
          <w:color w:val="6EAB9B"/>
        </w:rPr>
        <w:t xml:space="preserve">erään pelin </w:t>
      </w:r>
      <w:r>
        <w:t xml:space="preserve">aikana </w:t>
      </w:r>
      <w:r>
        <w:rPr>
          <w:color w:val="6EAB9B"/>
        </w:rPr>
        <w:t xml:space="preserve">kauden loppupuolella</w:t>
      </w:r>
      <w:r>
        <w:t xml:space="preserve">; </w:t>
      </w:r>
      <w:r>
        <w:rPr>
          <w:color w:val="FBC206"/>
        </w:rPr>
        <w:t xml:space="preserve">hän </w:t>
      </w:r>
      <w:r>
        <w:t xml:space="preserve">oli niin iloinen, </w:t>
      </w:r>
      <w:r>
        <w:t xml:space="preserve">että pääsemme </w:t>
      </w:r>
      <w:r>
        <w:rPr>
          <w:color w:val="860E04"/>
        </w:rPr>
        <w:t xml:space="preserve">jatkosarjaan</w:t>
      </w:r>
      <w:r>
        <w:t xml:space="preserve">. </w:t>
      </w:r>
      <w:r>
        <w:rPr>
          <w:color w:val="6EAB9B"/>
        </w:rPr>
        <w:t xml:space="preserve">Siihen </w:t>
      </w:r>
      <w:r>
        <w:t xml:space="preserve">mennessä </w:t>
      </w:r>
      <w:r>
        <w:t xml:space="preserve">olimme jo varmistaneet </w:t>
      </w:r>
      <w:r>
        <w:rPr>
          <w:color w:val="860E04"/>
        </w:rPr>
        <w:t xml:space="preserve">sen</w:t>
      </w:r>
      <w:r>
        <w:t xml:space="preserve">. </w:t>
      </w:r>
      <w:r>
        <w:rPr>
          <w:color w:val="FBC206"/>
        </w:rPr>
        <w:t xml:space="preserve">Hän </w:t>
      </w:r>
      <w:r>
        <w:t xml:space="preserve">ojensi </w:t>
      </w:r>
      <w:r>
        <w:rPr>
          <w:color w:val="310106"/>
        </w:rPr>
        <w:t xml:space="preserve">minulle </w:t>
      </w:r>
      <w:r>
        <w:rPr>
          <w:color w:val="8C41BB"/>
        </w:rPr>
        <w:t xml:space="preserve">stadionilta</w:t>
      </w:r>
      <w:r>
        <w:t xml:space="preserve"> ostamansa </w:t>
      </w:r>
      <w:r>
        <w:t xml:space="preserve">paidan </w:t>
      </w:r>
      <w:r>
        <w:t xml:space="preserve">ja </w:t>
      </w:r>
      <w:r>
        <w:t xml:space="preserve">halasi </w:t>
      </w:r>
      <w:r>
        <w:rPr>
          <w:color w:val="310106"/>
        </w:rPr>
        <w:t xml:space="preserve">minua. </w:t>
      </w:r>
      <w:r>
        <w:rPr>
          <w:color w:val="F2CDFE"/>
        </w:rPr>
        <w:t xml:space="preserve">Kyyneleet </w:t>
      </w:r>
      <w:r>
        <w:rPr>
          <w:color w:val="F2CDFE"/>
        </w:rPr>
        <w:t xml:space="preserve">silmissään </w:t>
      </w:r>
      <w:r>
        <w:rPr>
          <w:color w:val="645341"/>
        </w:rPr>
        <w:t xml:space="preserve">hän </w:t>
      </w:r>
      <w:r>
        <w:rPr>
          <w:color w:val="F2CDFE"/>
        </w:rPr>
        <w:t xml:space="preserve">sanoi: "Kiitos</w:t>
      </w:r>
      <w:r>
        <w:rPr>
          <w:color w:val="F2CDFE"/>
        </w:rPr>
        <w:t xml:space="preserve">, </w:t>
      </w:r>
      <w:r>
        <w:rPr>
          <w:color w:val="760035"/>
        </w:rPr>
        <w:t xml:space="preserve">Mets Poet</w:t>
      </w:r>
      <w:r>
        <w:rPr>
          <w:color w:val="F2CDFE"/>
        </w:rPr>
        <w:t xml:space="preserve">, </w:t>
      </w:r>
      <w:r>
        <w:rPr>
          <w:color w:val="760035"/>
        </w:rPr>
        <w:t xml:space="preserve">kiitos</w:t>
      </w:r>
      <w:r>
        <w:rPr>
          <w:color w:val="F2CDFE"/>
        </w:rPr>
        <w:t xml:space="preserve">". </w:t>
      </w:r>
      <w:r>
        <w:rPr>
          <w:color w:val="F2CDFE"/>
        </w:rPr>
        <w:t xml:space="preserve">Se on </w:t>
      </w:r>
      <w:r>
        <w:t xml:space="preserve">siistiä ... </w:t>
      </w:r>
      <w:r>
        <w:rPr>
          <w:color w:val="F2CDFE"/>
        </w:rPr>
        <w:t xml:space="preserve">se on </w:t>
      </w:r>
      <w:r>
        <w:t xml:space="preserve">kuin toinen perhe.</w:t>
      </w:r>
    </w:p>
    <w:p>
      <w:r>
        <w:rPr>
          <w:color w:val="F2CDFE"/>
        </w:rPr>
        <w:t xml:space="preserve">Tuollaisissa</w:t>
      </w:r>
      <w:r>
        <w:t xml:space="preserve"> hetkissä </w:t>
      </w:r>
      <w:r>
        <w:t xml:space="preserve">huomaat </w:t>
      </w:r>
      <w:r>
        <w:t xml:space="preserve">varmasti</w:t>
      </w:r>
      <w:r>
        <w:t xml:space="preserve">, </w:t>
      </w:r>
      <w:r>
        <w:rPr>
          <w:color w:val="647A41"/>
        </w:rPr>
        <w:t xml:space="preserve">että olet koskettanut </w:t>
      </w:r>
      <w:r>
        <w:rPr>
          <w:color w:val="496E76"/>
        </w:rPr>
        <w:t xml:space="preserve">ihmisiä, joita </w:t>
      </w:r>
      <w:r>
        <w:rPr>
          <w:color w:val="E3F894"/>
        </w:rPr>
        <w:t xml:space="preserve">runous </w:t>
      </w:r>
      <w:r>
        <w:rPr>
          <w:color w:val="496E76"/>
        </w:rPr>
        <w:t xml:space="preserve">ei yleensä kosketa</w:t>
      </w:r>
      <w:r>
        <w:t xml:space="preserve">.</w:t>
      </w:r>
    </w:p>
    <w:p>
      <w:r>
        <w:rPr>
          <w:color w:val="647A41"/>
        </w:rPr>
        <w:t xml:space="preserve">Se on </w:t>
      </w:r>
      <w:r>
        <w:t xml:space="preserve">niin sanotusti </w:t>
      </w:r>
      <w:r>
        <w:t xml:space="preserve">avannut </w:t>
      </w:r>
      <w:r>
        <w:rPr>
          <w:color w:val="F9D7CD"/>
        </w:rPr>
        <w:t xml:space="preserve">uuden fanikunnan. </w:t>
      </w:r>
      <w:r>
        <w:rPr>
          <w:color w:val="8489AE"/>
        </w:rPr>
        <w:t xml:space="preserve">Viime vuoden </w:t>
      </w:r>
      <w:r>
        <w:t xml:space="preserve">ajan </w:t>
      </w:r>
      <w:r>
        <w:t xml:space="preserve">SNY on lähettänyt kuvamateriaalia </w:t>
      </w:r>
      <w:r>
        <w:rPr>
          <w:color w:val="310106"/>
        </w:rPr>
        <w:t xml:space="preserve">minusta </w:t>
      </w:r>
      <w:r>
        <w:t xml:space="preserve">ja runoistani, joten melko monet fanit tietävät </w:t>
      </w:r>
      <w:r>
        <w:rPr>
          <w:color w:val="310106"/>
        </w:rPr>
        <w:t xml:space="preserve">"</w:t>
      </w:r>
      <w:r>
        <w:rPr>
          <w:color w:val="04640D"/>
        </w:rPr>
        <w:t xml:space="preserve">Mets </w:t>
      </w:r>
      <w:r>
        <w:rPr>
          <w:color w:val="310106"/>
        </w:rPr>
        <w:t xml:space="preserve">Poetista"</w:t>
      </w:r>
      <w:r>
        <w:t xml:space="preserve">. </w:t>
      </w:r>
      <w:r>
        <w:t xml:space="preserve">En ole </w:t>
      </w:r>
      <w:r>
        <w:t xml:space="preserve">muuten</w:t>
      </w:r>
      <w:r>
        <w:t xml:space="preserve"> koskaan kutsunut </w:t>
      </w:r>
      <w:r>
        <w:rPr>
          <w:color w:val="310106"/>
        </w:rPr>
        <w:t xml:space="preserve">itseäni </w:t>
      </w:r>
      <w:r>
        <w:rPr>
          <w:color w:val="310106"/>
        </w:rPr>
        <w:t xml:space="preserve">sillä nimellä. </w:t>
      </w:r>
      <w:r>
        <w:t xml:space="preserve">Pelipaitani </w:t>
      </w:r>
      <w:r>
        <w:t xml:space="preserve">takana </w:t>
      </w:r>
      <w:r>
        <w:t xml:space="preserve">lukee </w:t>
      </w:r>
      <w:r>
        <w:rPr>
          <w:color w:val="876128"/>
        </w:rPr>
        <w:t xml:space="preserve">"The Poet", koska </w:t>
      </w:r>
      <w:r>
        <w:rPr>
          <w:color w:val="876128"/>
        </w:rPr>
        <w:t xml:space="preserve">se </w:t>
      </w:r>
      <w:r>
        <w:t xml:space="preserve">oli </w:t>
      </w:r>
      <w:r>
        <w:rPr>
          <w:color w:val="876128"/>
        </w:rPr>
        <w:t xml:space="preserve">lempinimeni</w:t>
      </w:r>
      <w:r>
        <w:t xml:space="preserve">, </w:t>
      </w:r>
      <w:r>
        <w:t xml:space="preserve">kun kasvoin. </w:t>
      </w:r>
      <w:r>
        <w:rPr>
          <w:color w:val="FD0F31"/>
        </w:rPr>
        <w:t xml:space="preserve">Veljeni </w:t>
      </w:r>
      <w:r>
        <w:t xml:space="preserve">oli </w:t>
      </w:r>
      <w:r>
        <w:rPr>
          <w:color w:val="FD0F31"/>
        </w:rPr>
        <w:t xml:space="preserve">juoksija </w:t>
      </w:r>
      <w:r>
        <w:t xml:space="preserve">ja </w:t>
      </w:r>
      <w:r>
        <w:rPr>
          <w:color w:val="120104"/>
        </w:rPr>
        <w:t xml:space="preserve">häntä </w:t>
      </w:r>
      <w:r>
        <w:rPr>
          <w:color w:val="C660FB"/>
        </w:rPr>
        <w:t xml:space="preserve">kutsuttiin </w:t>
      </w:r>
      <w:r>
        <w:rPr>
          <w:color w:val="D48958"/>
        </w:rPr>
        <w:t xml:space="preserve">Birdmaniksi </w:t>
      </w:r>
      <w:r>
        <w:rPr>
          <w:color w:val="C660FB"/>
        </w:rPr>
        <w:t xml:space="preserve">- </w:t>
      </w:r>
      <w:r>
        <w:rPr>
          <w:color w:val="D48958"/>
        </w:rPr>
        <w:t xml:space="preserve">Birdieksi </w:t>
      </w:r>
      <w:r>
        <w:rPr>
          <w:color w:val="C660FB"/>
        </w:rPr>
        <w:t xml:space="preserve">- ja </w:t>
      </w:r>
      <w:r>
        <w:rPr>
          <w:color w:val="05AEE8"/>
        </w:rPr>
        <w:t xml:space="preserve">minua </w:t>
      </w:r>
      <w:r>
        <w:rPr>
          <w:color w:val="C660FB"/>
        </w:rPr>
        <w:t xml:space="preserve">kutsuttiin </w:t>
      </w:r>
      <w:r>
        <w:rPr>
          <w:color w:val="05AEE8"/>
        </w:rPr>
        <w:t xml:space="preserve">Runoilijaksi</w:t>
      </w:r>
      <w:r>
        <w:t xml:space="preserve">. </w:t>
      </w:r>
      <w:r>
        <w:rPr>
          <w:color w:val="C660FB"/>
        </w:rPr>
        <w:t xml:space="preserve">Se </w:t>
      </w:r>
      <w:r>
        <w:t xml:space="preserve">oli </w:t>
      </w:r>
      <w:r>
        <w:rPr>
          <w:color w:val="C660FB"/>
        </w:rPr>
        <w:t xml:space="preserve">luonnollista</w:t>
      </w:r>
      <w:r>
        <w:t xml:space="preserve">, </w:t>
      </w:r>
      <w:r>
        <w:rPr>
          <w:color w:val="310106"/>
        </w:rPr>
        <w:t xml:space="preserve">mutta </w:t>
      </w:r>
      <w:r>
        <w:t xml:space="preserve">en koskaan kutsunut </w:t>
      </w:r>
      <w:r>
        <w:rPr>
          <w:color w:val="310106"/>
        </w:rPr>
        <w:t xml:space="preserve">itseäni </w:t>
      </w:r>
      <w:r>
        <w:t xml:space="preserve">"</w:t>
      </w:r>
      <w:r>
        <w:rPr>
          <w:color w:val="310106"/>
        </w:rPr>
        <w:t xml:space="preserve">Mets Poetiksi"</w:t>
      </w:r>
      <w:r>
        <w:t xml:space="preserve">.</w:t>
      </w:r>
    </w:p>
    <w:p>
      <w:r>
        <w:rPr>
          <w:b/>
        </w:rPr>
        <w:t xml:space="preserve">Asiakirjan numero 61</w:t>
      </w:r>
    </w:p>
    <w:p>
      <w:r>
        <w:rPr>
          <w:b/>
        </w:rPr>
        <w:t xml:space="preserve">Asiakirjan tunniste: GUM_interview_onion</w:t>
      </w:r>
    </w:p>
    <w:p>
      <w:r>
        <w:rPr>
          <w:color w:val="310106"/>
        </w:rPr>
        <w:t xml:space="preserve">The Onion</w:t>
      </w:r>
      <w:r>
        <w:t xml:space="preserve">: </w:t>
      </w:r>
      <w:r>
        <w:rPr>
          <w:color w:val="E115C0"/>
        </w:rPr>
        <w:t xml:space="preserve">Sunnuntai</w:t>
      </w:r>
      <w:r>
        <w:t xml:space="preserve">, </w:t>
      </w:r>
      <w:r>
        <w:rPr>
          <w:color w:val="E115C0"/>
        </w:rPr>
        <w:t xml:space="preserve">25. marraskuuta 2007: </w:t>
      </w:r>
      <w:r>
        <w:rPr>
          <w:color w:val="04640D"/>
        </w:rPr>
        <w:t xml:space="preserve">Haastattelu "</w:t>
      </w:r>
      <w:r>
        <w:rPr>
          <w:color w:val="FEFB0A"/>
        </w:rPr>
        <w:t xml:space="preserve">Amerikan </w:t>
      </w:r>
      <w:r>
        <w:rPr>
          <w:color w:val="FB5514"/>
        </w:rPr>
        <w:t xml:space="preserve">hienoimman uutislähteen</w:t>
      </w:r>
      <w:r>
        <w:rPr>
          <w:color w:val="04640D"/>
        </w:rPr>
        <w:t xml:space="preserve">" kanssa</w:t>
      </w:r>
    </w:p>
    <w:p>
      <w:r>
        <w:t xml:space="preserve">Miten </w:t>
      </w:r>
      <w:r>
        <w:rPr>
          <w:color w:val="310106"/>
        </w:rPr>
        <w:t xml:space="preserve">The Onion </w:t>
      </w:r>
      <w:r>
        <w:t xml:space="preserve">kirjoittaa numeron</w:t>
      </w:r>
    </w:p>
    <w:p>
      <w:r>
        <w:rPr>
          <w:color w:val="04640D"/>
        </w:rPr>
        <w:t xml:space="preserve">Tässä yksinoikeudella tehdyssä </w:t>
      </w:r>
      <w:r>
        <w:t xml:space="preserve">haastattelussa on </w:t>
      </w:r>
      <w:r>
        <w:rPr>
          <w:color w:val="00587F"/>
        </w:rPr>
        <w:t xml:space="preserve">Wikinewsin </w:t>
      </w:r>
      <w:r>
        <w:t xml:space="preserve">toimittajan</w:t>
      </w:r>
      <w:r>
        <w:t xml:space="preserve"> omakohtaista journalismia.</w:t>
      </w:r>
      <w:r>
        <w:t xml:space="preserve"> Katso lisätietoja yhteistyösivulta.</w:t>
      </w:r>
    </w:p>
    <w:p>
      <w:r>
        <w:rPr>
          <w:color w:val="0BC582"/>
        </w:rPr>
        <w:t xml:space="preserve">Miten </w:t>
      </w:r>
      <w:r>
        <w:t xml:space="preserve">päätätte </w:t>
      </w:r>
      <w:r>
        <w:rPr>
          <w:color w:val="FEB8C8"/>
        </w:rPr>
        <w:t xml:space="preserve">tarinoista</w:t>
      </w:r>
      <w:r>
        <w:t xml:space="preserve">?</w:t>
      </w:r>
    </w:p>
    <w:p>
      <w:r>
        <w:rPr>
          <w:color w:val="0BC582"/>
        </w:rPr>
        <w:t xml:space="preserve">Me </w:t>
      </w:r>
      <w:r>
        <w:t xml:space="preserve">teemme </w:t>
      </w:r>
      <w:r>
        <w:rPr>
          <w:color w:val="310106"/>
        </w:rPr>
        <w:t xml:space="preserve">täällä </w:t>
      </w:r>
      <w:r>
        <w:t xml:space="preserve">kaiken väärinpäin</w:t>
      </w:r>
      <w:r>
        <w:t xml:space="preserve">. </w:t>
      </w:r>
      <w:r>
        <w:t xml:space="preserve">Aloitamme </w:t>
      </w:r>
      <w:r>
        <w:rPr>
          <w:color w:val="9E8317"/>
        </w:rPr>
        <w:t xml:space="preserve">otsikolla </w:t>
      </w:r>
      <w:r>
        <w:t xml:space="preserve">ja työstämme sen jälkeen tarinaa</w:t>
      </w:r>
      <w:r>
        <w:rPr>
          <w:color w:val="0BC582"/>
        </w:rPr>
        <w:t xml:space="preserve">, toisin kuin </w:t>
      </w:r>
      <w:r>
        <w:rPr>
          <w:color w:val="847D81"/>
        </w:rPr>
        <w:t xml:space="preserve">New York </w:t>
      </w:r>
      <w:r>
        <w:rPr>
          <w:color w:val="01190F"/>
        </w:rPr>
        <w:t xml:space="preserve">Times, joka kirjoittaa jutun ja käyttää sitten </w:t>
      </w:r>
      <w:r>
        <w:rPr>
          <w:color w:val="01190F"/>
        </w:rPr>
        <w:t xml:space="preserve">otsikkotoimittajaa, joka tekee </w:t>
      </w:r>
      <w:r>
        <w:rPr>
          <w:color w:val="B70639"/>
        </w:rPr>
        <w:t xml:space="preserve">siitä </w:t>
      </w:r>
      <w:r>
        <w:rPr>
          <w:color w:val="01190F"/>
        </w:rPr>
        <w:t xml:space="preserve">napakan</w:t>
      </w:r>
      <w:r>
        <w:t xml:space="preserve">. </w:t>
      </w:r>
      <w:r>
        <w:t xml:space="preserve">Aloitamme vitsillä</w:t>
      </w:r>
      <w:r>
        <w:rPr>
          <w:color w:val="0BC582"/>
        </w:rPr>
        <w:t xml:space="preserve">. </w:t>
      </w:r>
      <w:r>
        <w:t xml:space="preserve">Luemme </w:t>
      </w:r>
      <w:r>
        <w:rPr>
          <w:color w:val="118B8A"/>
        </w:rPr>
        <w:t xml:space="preserve">maanantaisin </w:t>
      </w:r>
      <w:r>
        <w:rPr>
          <w:color w:val="703B01"/>
        </w:rPr>
        <w:t xml:space="preserve">noin kuudesta sadasta kahdeksaansataan </w:t>
      </w:r>
      <w:r>
        <w:rPr>
          <w:color w:val="703B01"/>
        </w:rPr>
        <w:t xml:space="preserve">otsikkoideaa</w:t>
      </w:r>
      <w:r>
        <w:t xml:space="preserve">, jotka </w:t>
      </w:r>
      <w:r>
        <w:t xml:space="preserve">tulevat </w:t>
      </w:r>
      <w:r>
        <w:rPr>
          <w:color w:val="FCB164"/>
        </w:rPr>
        <w:t xml:space="preserve">henkilökunnaltamme </w:t>
      </w:r>
      <w:r>
        <w:rPr>
          <w:color w:val="796EE6"/>
        </w:rPr>
        <w:t xml:space="preserve">ja pieneltä ulkopuoliselta kirjoittajaryhmältä </w:t>
      </w:r>
      <w:r>
        <w:t xml:space="preserve">- </w:t>
      </w:r>
      <w:r>
        <w:rPr>
          <w:color w:val="796EE6"/>
        </w:rPr>
        <w:t xml:space="preserve">kirjoittajaryhmältä. </w:t>
      </w:r>
      <w:r>
        <w:rPr>
          <w:color w:val="703B01"/>
        </w:rPr>
        <w:t xml:space="preserve">Niistä </w:t>
      </w:r>
      <w:r>
        <w:t xml:space="preserve">karsitaan </w:t>
      </w:r>
      <w:r>
        <w:rPr>
          <w:color w:val="118B8A"/>
        </w:rPr>
        <w:t xml:space="preserve">maanantaina </w:t>
      </w:r>
      <w:r>
        <w:t xml:space="preserve">noin sata, tiistaina valitaan </w:t>
      </w:r>
      <w:r>
        <w:rPr>
          <w:color w:val="000D2C"/>
        </w:rPr>
        <w:t xml:space="preserve">numero </w:t>
      </w:r>
      <w:r>
        <w:t xml:space="preserve">ja </w:t>
      </w:r>
      <w:r>
        <w:rPr>
          <w:color w:val="53495F"/>
        </w:rPr>
        <w:t xml:space="preserve">koko toimituskunta </w:t>
      </w:r>
      <w:r>
        <w:t xml:space="preserve">- </w:t>
      </w:r>
      <w:r>
        <w:rPr>
          <w:color w:val="53495F"/>
        </w:rPr>
        <w:t xml:space="preserve">kaikki viisitoista jäsentä - </w:t>
      </w:r>
      <w:r>
        <w:t xml:space="preserve">tekee aivoriihen</w:t>
      </w:r>
      <w:r>
        <w:t xml:space="preserve">. </w:t>
      </w:r>
      <w:r>
        <w:rPr>
          <w:color w:val="0BC582"/>
        </w:rPr>
        <w:t xml:space="preserve">Sitten </w:t>
      </w:r>
      <w:r>
        <w:t xml:space="preserve">annamme otsikon tietyn kirjoittajan toteutettavaksi. </w:t>
      </w:r>
      <w:r>
        <w:t xml:space="preserve">Käymme läpi </w:t>
      </w:r>
      <w:r>
        <w:rPr>
          <w:color w:val="F95475"/>
        </w:rPr>
        <w:t xml:space="preserve">useita luonnoksia</w:t>
      </w:r>
      <w:r>
        <w:t xml:space="preserve">, minkä jälkeen </w:t>
      </w:r>
      <w:r>
        <w:rPr>
          <w:color w:val="53495F"/>
        </w:rPr>
        <w:t xml:space="preserve">päätoimittajat </w:t>
      </w:r>
      <w:r>
        <w:t xml:space="preserve">valitsevat </w:t>
      </w:r>
      <w:r>
        <w:rPr>
          <w:color w:val="61FC03"/>
        </w:rPr>
        <w:t xml:space="preserve">sen </w:t>
      </w:r>
      <w:r>
        <w:t xml:space="preserve">ja antavat kuvajournalistisen </w:t>
      </w:r>
      <w:r>
        <w:rPr>
          <w:color w:val="61FC03"/>
        </w:rPr>
        <w:t xml:space="preserve">osuuden </w:t>
      </w:r>
      <w:r>
        <w:t xml:space="preserve">graafisen suunnittelun tiimillemme, joka lisää </w:t>
      </w:r>
      <w:r>
        <w:rPr>
          <w:color w:val="61FC03"/>
        </w:rPr>
        <w:t xml:space="preserve">siihen</w:t>
      </w:r>
      <w:r>
        <w:t xml:space="preserve"> visuaalisen osuuden</w:t>
      </w:r>
      <w:r>
        <w:t xml:space="preserve">. </w:t>
      </w:r>
      <w:r>
        <w:rPr>
          <w:color w:val="53495F"/>
        </w:rPr>
        <w:t xml:space="preserve">Toimittajat </w:t>
      </w:r>
      <w:r>
        <w:t xml:space="preserve">viimeistelevät </w:t>
      </w:r>
      <w:r>
        <w:rPr>
          <w:color w:val="61FC03"/>
        </w:rPr>
        <w:t xml:space="preserve">sen </w:t>
      </w:r>
      <w:r>
        <w:t xml:space="preserve">parin viimeisen päivän aikana, ja sitten </w:t>
      </w:r>
      <w:r>
        <w:rPr>
          <w:color w:val="61FC03"/>
        </w:rPr>
        <w:t xml:space="preserve">se </w:t>
      </w:r>
      <w:r>
        <w:t xml:space="preserve">julkaistaan internetissä ja painetussa numerossa.</w:t>
      </w:r>
    </w:p>
    <w:p>
      <w:r>
        <w:t xml:space="preserve">Teillä ei siis ole </w:t>
      </w:r>
      <w:r>
        <w:rPr>
          <w:color w:val="DE98FD"/>
        </w:rPr>
        <w:t xml:space="preserve">kirjoittajia, </w:t>
      </w:r>
      <w:r>
        <w:t xml:space="preserve">jotka keksivät jutun ja otsikon, vaan </w:t>
      </w:r>
      <w:r>
        <w:t xml:space="preserve">sen sijaan teillä on kirjoittajaryhmä, joka valitsee </w:t>
      </w:r>
      <w:r>
        <w:rPr>
          <w:color w:val="98A088"/>
        </w:rPr>
        <w:t xml:space="preserve">parhaat otsikot </w:t>
      </w:r>
      <w:r>
        <w:t xml:space="preserve">ja antaa ne sitten tietylle kirjoittajalle, joka ei välttämättä ollut mukana?</w:t>
      </w:r>
    </w:p>
    <w:p>
      <w:r>
        <w:rPr>
          <w:color w:val="DE98FD"/>
        </w:rPr>
        <w:t xml:space="preserve">Kirjoittajat </w:t>
      </w:r>
      <w:r>
        <w:t xml:space="preserve">kirjoittavat toisinaan </w:t>
      </w:r>
      <w:r>
        <w:t xml:space="preserve">omia otsikoitaan, mutta </w:t>
      </w:r>
      <w:r>
        <w:rPr>
          <w:color w:val="0BC582"/>
        </w:rPr>
        <w:t xml:space="preserve">me laadimme </w:t>
      </w:r>
      <w:r>
        <w:t xml:space="preserve">luettelon 15-20 </w:t>
      </w:r>
      <w:r>
        <w:t xml:space="preserve">otsikkoideasta, joista </w:t>
      </w:r>
      <w:r>
        <w:t xml:space="preserve">mielestämme tulee </w:t>
      </w:r>
      <w:r>
        <w:rPr>
          <w:color w:val="248AD0"/>
        </w:rPr>
        <w:t xml:space="preserve">hyvä juttu, </w:t>
      </w:r>
      <w:r>
        <w:t xml:space="preserve">ja </w:t>
      </w:r>
      <w:r>
        <w:rPr>
          <w:color w:val="0BC582"/>
        </w:rPr>
        <w:t xml:space="preserve">sitten </w:t>
      </w:r>
      <w:r>
        <w:t xml:space="preserve">annamme </w:t>
      </w:r>
      <w:r>
        <w:rPr>
          <w:color w:val="248AD0"/>
        </w:rPr>
        <w:t xml:space="preserve">ne sen </w:t>
      </w:r>
      <w:r>
        <w:t xml:space="preserve">mukaan, mitkä </w:t>
      </w:r>
      <w:r>
        <w:t xml:space="preserve">ovat ihmisten vahvuudet kirjoittamisessa. </w:t>
      </w:r>
      <w:r>
        <w:rPr>
          <w:color w:val="0BC582"/>
        </w:rPr>
        <w:t xml:space="preserve">Meillä </w:t>
      </w:r>
      <w:r>
        <w:t xml:space="preserve">on ihmisiä, jotka ovat loistavia politiikassa; joillekin </w:t>
      </w:r>
      <w:r>
        <w:t xml:space="preserve">annamme kaikki sota-aiheiset jutut; joku vastaa viikon </w:t>
      </w:r>
      <w:r>
        <w:rPr>
          <w:color w:val="9F6551"/>
        </w:rPr>
        <w:t xml:space="preserve">Britney Spears </w:t>
      </w:r>
      <w:r>
        <w:rPr>
          <w:color w:val="BCFEC6"/>
        </w:rPr>
        <w:t xml:space="preserve">-viihdejutuista</w:t>
      </w:r>
      <w:r>
        <w:t xml:space="preserve">.</w:t>
      </w:r>
    </w:p>
    <w:p>
      <w:r>
        <w:rPr>
          <w:color w:val="932C70"/>
        </w:rPr>
        <w:t xml:space="preserve">Otsikot</w:t>
      </w:r>
    </w:p>
    <w:p>
      <w:r>
        <w:t xml:space="preserve">Toimituspäällikkö Chet Clem ja puheenjohtaja Sean Mills. Kuva: David Shankbone</w:t>
      </w:r>
    </w:p>
    <w:p>
      <w:r>
        <w:t xml:space="preserve">Tuntuu siltä, että </w:t>
      </w:r>
      <w:r>
        <w:rPr>
          <w:color w:val="2B1B04"/>
        </w:rPr>
        <w:t xml:space="preserve">joillakin julkaisuilla, kuten AM </w:t>
      </w:r>
      <w:r>
        <w:rPr>
          <w:color w:val="B5AFC4"/>
        </w:rPr>
        <w:t xml:space="preserve">New Yorkilla</w:t>
      </w:r>
      <w:r>
        <w:rPr>
          <w:color w:val="2B1B04"/>
        </w:rPr>
        <w:t xml:space="preserve">, on aina </w:t>
      </w:r>
      <w:r>
        <w:rPr>
          <w:color w:val="AE7AA1"/>
        </w:rPr>
        <w:t xml:space="preserve">Britney Spears </w:t>
      </w:r>
      <w:r>
        <w:rPr>
          <w:color w:val="D4C67A"/>
        </w:rPr>
        <w:t xml:space="preserve">-juttu</w:t>
      </w:r>
      <w:r>
        <w:t xml:space="preserve">; onko </w:t>
      </w:r>
      <w:r>
        <w:rPr>
          <w:color w:val="310106"/>
        </w:rPr>
        <w:t xml:space="preserve">The Onionilla </w:t>
      </w:r>
      <w:r>
        <w:t xml:space="preserve">jotain vastaavaa</w:t>
      </w:r>
      <w:r>
        <w:t xml:space="preserve">, jossa </w:t>
      </w:r>
      <w:r>
        <w:rPr>
          <w:color w:val="310106"/>
        </w:rPr>
        <w:t xml:space="preserve">he </w:t>
      </w:r>
      <w:r>
        <w:t xml:space="preserve">palaavat jatkuvasti johonkin aiheeseen tai henkilöön?</w:t>
      </w:r>
    </w:p>
    <w:p>
      <w:r>
        <w:t xml:space="preserve">Ei välttämättä. </w:t>
      </w:r>
      <w:r>
        <w:t xml:space="preserve">Olemme hieman vähemmän taantumuksellisia. </w:t>
      </w:r>
      <w:r>
        <w:rPr>
          <w:color w:val="0BC582"/>
        </w:rPr>
        <w:t xml:space="preserve">Meillä </w:t>
      </w:r>
      <w:r>
        <w:t xml:space="preserve">on taipumus kohdistaa toimintamme enemmän ajan henkeen kuin mihinkään muuhun. </w:t>
      </w:r>
      <w:r>
        <w:t xml:space="preserve">Iskemme </w:t>
      </w:r>
      <w:r>
        <w:t xml:space="preserve">yhtä lailla </w:t>
      </w:r>
      <w:r>
        <w:t xml:space="preserve">valtamedian </w:t>
      </w:r>
      <w:r>
        <w:rPr>
          <w:color w:val="C2A393"/>
        </w:rPr>
        <w:t xml:space="preserve">viihdemaailmasta</w:t>
      </w:r>
      <w:r>
        <w:t xml:space="preserve"> antamaan kuvaukseen kuin </w:t>
      </w:r>
      <w:r>
        <w:rPr>
          <w:color w:val="C2A393"/>
        </w:rPr>
        <w:t xml:space="preserve">viihdemaailman </w:t>
      </w:r>
      <w:r>
        <w:t xml:space="preserve">hahmoihin</w:t>
      </w:r>
      <w:r>
        <w:t xml:space="preserve">. </w:t>
      </w:r>
      <w:r>
        <w:t xml:space="preserve">Hyökkäämme People Magazinen </w:t>
      </w:r>
      <w:r>
        <w:rPr>
          <w:color w:val="6A3A35"/>
        </w:rPr>
        <w:t xml:space="preserve">Britneyn </w:t>
      </w:r>
      <w:r>
        <w:t xml:space="preserve">uutisointia </w:t>
      </w:r>
      <w:r>
        <w:rPr>
          <w:color w:val="0BC582"/>
        </w:rPr>
        <w:t xml:space="preserve">vastaan </w:t>
      </w:r>
      <w:r>
        <w:t xml:space="preserve">yhtä paljon kuin </w:t>
      </w:r>
      <w:r>
        <w:rPr>
          <w:color w:val="6A3A35"/>
        </w:rPr>
        <w:t xml:space="preserve">Britneytä vastaan</w:t>
      </w:r>
      <w:r>
        <w:t xml:space="preserve">.</w:t>
      </w:r>
    </w:p>
    <w:p>
      <w:r>
        <w:rPr>
          <w:color w:val="BA6801"/>
        </w:rPr>
        <w:t xml:space="preserve">Terry Grossin </w:t>
      </w:r>
      <w:r>
        <w:t xml:space="preserve">haastattelussa </w:t>
      </w:r>
      <w:r>
        <w:rPr>
          <w:color w:val="168E5C"/>
        </w:rPr>
        <w:t xml:space="preserve">Stephen Colbert </w:t>
      </w:r>
      <w:r>
        <w:t xml:space="preserve">kertoi </w:t>
      </w:r>
      <w:r>
        <w:rPr>
          <w:color w:val="16C0D0"/>
        </w:rPr>
        <w:t xml:space="preserve">Second Cityssä</w:t>
      </w:r>
      <w:r>
        <w:t xml:space="preserve"> viettämästään ajasta</w:t>
      </w:r>
      <w:r>
        <w:t xml:space="preserve">, että </w:t>
      </w:r>
      <w:r>
        <w:rPr>
          <w:color w:val="16C0D0"/>
        </w:rPr>
        <w:t xml:space="preserve">he </w:t>
      </w:r>
      <w:r>
        <w:t xml:space="preserve">olivat päättäneet olla tekemättä poliittista huumoria ja erityisesti </w:t>
      </w:r>
      <w:r>
        <w:rPr>
          <w:color w:val="C62100"/>
        </w:rPr>
        <w:t xml:space="preserve">poliittista huumoria, kuten Ted Kennedyn juomavitsejä</w:t>
      </w:r>
      <w:r>
        <w:t xml:space="preserve">. </w:t>
      </w:r>
      <w:r>
        <w:rPr>
          <w:color w:val="16C0D0"/>
        </w:rPr>
        <w:t xml:space="preserve">Heidän </w:t>
      </w:r>
      <w:r>
        <w:t xml:space="preserve">mielestään </w:t>
      </w:r>
      <w:r>
        <w:rPr>
          <w:color w:val="C62100"/>
        </w:rPr>
        <w:t xml:space="preserve">se </w:t>
      </w:r>
      <w:r>
        <w:t xml:space="preserve">oli liioiteltua, ilkeämielistä eikä hauskaa. Onko </w:t>
      </w:r>
      <w:r>
        <w:rPr>
          <w:color w:val="DE98FD"/>
        </w:rPr>
        <w:t xml:space="preserve">käsikirjoittajillanne </w:t>
      </w:r>
      <w:r>
        <w:t xml:space="preserve">samanlaisia nyrkkisääntöjä?</w:t>
      </w:r>
    </w:p>
    <w:p>
      <w:r>
        <w:rPr>
          <w:color w:val="0BC582"/>
        </w:rPr>
        <w:t xml:space="preserve">Meillä </w:t>
      </w:r>
      <w:r>
        <w:t xml:space="preserve">ei ole sääntöjä tai tunnettuja rajoja</w:t>
      </w:r>
      <w:r>
        <w:rPr>
          <w:color w:val="0BC582"/>
        </w:rPr>
        <w:t xml:space="preserve">, joita </w:t>
      </w:r>
      <w:r>
        <w:t xml:space="preserve">emme ylitä. </w:t>
      </w:r>
      <w:r>
        <w:t xml:space="preserve">Meillä on </w:t>
      </w:r>
      <w:r>
        <w:rPr>
          <w:color w:val="233809"/>
        </w:rPr>
        <w:t xml:space="preserve">yhteisymmärrys, joka </w:t>
      </w:r>
      <w:r>
        <w:t xml:space="preserve">perustuu siihen, että </w:t>
      </w:r>
      <w:r>
        <w:rPr>
          <w:color w:val="DE98FD"/>
        </w:rPr>
        <w:t xml:space="preserve">samat kirjoittajat ovat olleet </w:t>
      </w:r>
      <w:r>
        <w:rPr>
          <w:color w:val="42083B"/>
        </w:rPr>
        <w:t xml:space="preserve">takahuoneessa </w:t>
      </w:r>
      <w:r>
        <w:t xml:space="preserve">jo vuosia, ja </w:t>
      </w:r>
      <w:r>
        <w:rPr>
          <w:color w:val="DE98FD"/>
        </w:rPr>
        <w:t xml:space="preserve">nämä kirjoittajat </w:t>
      </w:r>
      <w:r>
        <w:t xml:space="preserve">kouluttavat </w:t>
      </w:r>
      <w:r>
        <w:rPr>
          <w:color w:val="DE98FD"/>
        </w:rPr>
        <w:t xml:space="preserve">uusia kirjoittajia, </w:t>
      </w:r>
      <w:r>
        <w:t xml:space="preserve">kun </w:t>
      </w:r>
      <w:r>
        <w:rPr>
          <w:color w:val="DE98FD"/>
        </w:rPr>
        <w:t xml:space="preserve">he </w:t>
      </w:r>
      <w:r>
        <w:t xml:space="preserve">tulevat mukaan. </w:t>
      </w:r>
      <w:r>
        <w:rPr>
          <w:color w:val="42083B"/>
        </w:rPr>
        <w:t xml:space="preserve">Huoneessa </w:t>
      </w:r>
      <w:r>
        <w:t xml:space="preserve">vallitsee </w:t>
      </w:r>
      <w:r>
        <w:rPr>
          <w:color w:val="233809"/>
        </w:rPr>
        <w:t xml:space="preserve">yhteisymmärrys</w:t>
      </w:r>
      <w:r>
        <w:t xml:space="preserve">. </w:t>
      </w:r>
      <w:r>
        <w:t xml:space="preserve">Jos </w:t>
      </w:r>
      <w:r>
        <w:rPr>
          <w:color w:val="82785D"/>
        </w:rPr>
        <w:t xml:space="preserve">se </w:t>
      </w:r>
      <w:r>
        <w:t xml:space="preserve">saa </w:t>
      </w:r>
      <w:r>
        <w:rPr>
          <w:color w:val="42083B"/>
        </w:rPr>
        <w:t xml:space="preserve">huoneen </w:t>
      </w:r>
      <w:r>
        <w:t xml:space="preserve">nauramaan, </w:t>
      </w:r>
      <w:r>
        <w:rPr>
          <w:color w:val="82785D"/>
        </w:rPr>
        <w:t xml:space="preserve">se </w:t>
      </w:r>
      <w:r>
        <w:t xml:space="preserve">päätyy luultavasti lehteen. Esimerkkinä tästä on </w:t>
      </w:r>
      <w:r>
        <w:rPr>
          <w:color w:val="023087"/>
        </w:rPr>
        <w:t xml:space="preserve">pari vuotta sitten </w:t>
      </w:r>
      <w:r>
        <w:t xml:space="preserve">ilmestynyt </w:t>
      </w:r>
      <w:r>
        <w:rPr>
          <w:color w:val="023087"/>
        </w:rPr>
        <w:t xml:space="preserve">artikkeli, jonka otsikkona oli </w:t>
      </w:r>
      <w:r>
        <w:rPr>
          <w:color w:val="B7DAD2"/>
        </w:rPr>
        <w:t xml:space="preserve">"Ei </w:t>
      </w:r>
      <w:r>
        <w:rPr>
          <w:color w:val="196956"/>
        </w:rPr>
        <w:t xml:space="preserve">Jennifer Lopezin </w:t>
      </w:r>
      <w:r>
        <w:rPr>
          <w:color w:val="8C41BB"/>
        </w:rPr>
        <w:t xml:space="preserve">uutisia </w:t>
      </w:r>
      <w:r>
        <w:rPr>
          <w:color w:val="B7DAD2"/>
        </w:rPr>
        <w:t xml:space="preserve">tänään"</w:t>
      </w:r>
      <w:r>
        <w:t xml:space="preserve">. </w:t>
      </w:r>
      <w:r>
        <w:rPr>
          <w:color w:val="ECEDFE"/>
        </w:rPr>
        <w:t xml:space="preserve">Se </w:t>
      </w:r>
      <w:r>
        <w:rPr>
          <w:color w:val="2B2D32"/>
        </w:rPr>
        <w:t xml:space="preserve">oli </w:t>
      </w:r>
      <w:r>
        <w:rPr>
          <w:color w:val="ECEDFE"/>
        </w:rPr>
        <w:t xml:space="preserve">reaktiomme kaikkiin </w:t>
      </w:r>
      <w:r>
        <w:rPr>
          <w:color w:val="ECEDFE"/>
        </w:rPr>
        <w:t xml:space="preserve">J-Lo-juttuihin</w:t>
      </w:r>
      <w:r>
        <w:t xml:space="preserve">. </w:t>
      </w:r>
      <w:r>
        <w:t xml:space="preserve">Emme aikoneet käsitellä </w:t>
      </w:r>
      <w:r>
        <w:rPr>
          <w:color w:val="F8907D"/>
        </w:rPr>
        <w:t xml:space="preserve">hänen </w:t>
      </w:r>
      <w:r>
        <w:rPr>
          <w:color w:val="895E6B"/>
        </w:rPr>
        <w:t xml:space="preserve">mekkoaan tai sitä, kenen </w:t>
      </w:r>
      <w:r>
        <w:rPr>
          <w:color w:val="895E6B"/>
        </w:rPr>
        <w:t xml:space="preserve">kanssa </w:t>
      </w:r>
      <w:r>
        <w:rPr>
          <w:color w:val="F8907D"/>
        </w:rPr>
        <w:t xml:space="preserve">hän </w:t>
      </w:r>
      <w:r>
        <w:rPr>
          <w:color w:val="895E6B"/>
        </w:rPr>
        <w:t xml:space="preserve">seurustelee</w:t>
      </w:r>
      <w:r>
        <w:t xml:space="preserve">. </w:t>
      </w:r>
      <w:r>
        <w:t xml:space="preserve">Vain sitä, että </w:t>
      </w:r>
      <w:r>
        <w:rPr>
          <w:color w:val="895E6B"/>
        </w:rPr>
        <w:t xml:space="preserve">ne </w:t>
      </w:r>
      <w:r>
        <w:t xml:space="preserve">olivat </w:t>
      </w:r>
      <w:r>
        <w:rPr>
          <w:color w:val="895E6B"/>
        </w:rPr>
        <w:t xml:space="preserve">pääjuttuja </w:t>
      </w:r>
      <w:r>
        <w:t xml:space="preserve">niin monena päivänä kaikissa </w:t>
      </w:r>
      <w:r>
        <w:rPr>
          <w:color w:val="788E95"/>
        </w:rPr>
        <w:t xml:space="preserve">US </w:t>
      </w:r>
      <w:r>
        <w:t xml:space="preserve">Weeklystä Time Magazineen.</w:t>
      </w:r>
    </w:p>
    <w:p>
      <w:r>
        <w:t xml:space="preserve">Mielestäni </w:t>
      </w:r>
      <w:r>
        <w:rPr>
          <w:color w:val="576094"/>
        </w:rPr>
        <w:t xml:space="preserve">on </w:t>
      </w:r>
      <w:r>
        <w:t xml:space="preserve">tärkeää</w:t>
      </w:r>
      <w:r>
        <w:rPr>
          <w:color w:val="DB1474"/>
        </w:rPr>
        <w:t xml:space="preserve">, </w:t>
      </w:r>
      <w:r>
        <w:rPr>
          <w:color w:val="576094"/>
        </w:rPr>
        <w:t xml:space="preserve">että meillä on </w:t>
      </w:r>
      <w:r>
        <w:rPr>
          <w:color w:val="8489AE"/>
        </w:rPr>
        <w:t xml:space="preserve">omaperäinen näkemys </w:t>
      </w:r>
      <w:r>
        <w:rPr>
          <w:color w:val="860E04"/>
        </w:rPr>
        <w:t xml:space="preserve">näistä asioista</w:t>
      </w:r>
      <w:r>
        <w:t xml:space="preserve">. </w:t>
      </w:r>
      <w:r>
        <w:t xml:space="preserve">Mielestäni </w:t>
      </w:r>
      <w:r>
        <w:rPr>
          <w:color w:val="FBC206"/>
        </w:rPr>
        <w:t xml:space="preserve">se on </w:t>
      </w:r>
      <w:r>
        <w:t xml:space="preserve">samanlaista kuin mitä </w:t>
      </w:r>
      <w:r>
        <w:rPr>
          <w:color w:val="168E5C"/>
        </w:rPr>
        <w:t xml:space="preserve">Colbert </w:t>
      </w:r>
      <w:r>
        <w:t xml:space="preserve">sanoi </w:t>
      </w:r>
      <w:r>
        <w:rPr>
          <w:color w:val="BA6801"/>
        </w:rPr>
        <w:t xml:space="preserve">Terry Grossille</w:t>
      </w:r>
      <w:r>
        <w:t xml:space="preserve">. </w:t>
      </w:r>
      <w:r>
        <w:rPr>
          <w:color w:val="FBC206"/>
        </w:rPr>
        <w:t xml:space="preserve">Emme halua vain liikennöidä samassa </w:t>
      </w:r>
      <w:r>
        <w:rPr>
          <w:color w:val="F2CDFE"/>
        </w:rPr>
        <w:t xml:space="preserve">24 tunnin </w:t>
      </w:r>
      <w:r>
        <w:rPr>
          <w:color w:val="FBC206"/>
        </w:rPr>
        <w:t xml:space="preserve">uutissyklissä</w:t>
      </w:r>
      <w:r>
        <w:t xml:space="preserve">. </w:t>
      </w:r>
      <w:r>
        <w:t xml:space="preserve">Kaikissa myöhäisillan keskusteluohjelmissa on </w:t>
      </w:r>
      <w:r>
        <w:rPr>
          <w:color w:val="645341"/>
        </w:rPr>
        <w:t xml:space="preserve">24 tunnin </w:t>
      </w:r>
      <w:r>
        <w:t xml:space="preserve">komediauutisjakso. </w:t>
      </w:r>
      <w:r>
        <w:rPr>
          <w:color w:val="310106"/>
        </w:rPr>
        <w:t xml:space="preserve">The Onionilla </w:t>
      </w:r>
      <w:r>
        <w:t xml:space="preserve">on erilainen luova prosessi, </w:t>
      </w:r>
      <w:r>
        <w:rPr>
          <w:color w:val="0BC582"/>
        </w:rPr>
        <w:t xml:space="preserve">jossa </w:t>
      </w:r>
      <w:r>
        <w:t xml:space="preserve">emme yritä tehdä kaikkea </w:t>
      </w:r>
      <w:r>
        <w:rPr>
          <w:color w:val="645341"/>
        </w:rPr>
        <w:t xml:space="preserve">24 tunnin aikana </w:t>
      </w:r>
      <w:r>
        <w:t xml:space="preserve">ja samoilla nuotilla. </w:t>
      </w:r>
      <w:r>
        <w:t xml:space="preserve">Haluamme </w:t>
      </w:r>
      <w:r>
        <w:rPr>
          <w:color w:val="760035"/>
        </w:rPr>
        <w:t xml:space="preserve">omaperäisen otteen</w:t>
      </w:r>
      <w:r>
        <w:t xml:space="preserve">. </w:t>
      </w:r>
      <w:r>
        <w:rPr>
          <w:color w:val="0BC582"/>
        </w:rPr>
        <w:t xml:space="preserve">Jos </w:t>
      </w:r>
      <w:r>
        <w:t xml:space="preserve">päätämme tehdä </w:t>
      </w:r>
      <w:r>
        <w:rPr>
          <w:color w:val="647A41"/>
        </w:rPr>
        <w:t xml:space="preserve">jotain </w:t>
      </w:r>
      <w:r>
        <w:rPr>
          <w:color w:val="496E76"/>
        </w:rPr>
        <w:t xml:space="preserve">J-Losta</w:t>
      </w:r>
      <w:r>
        <w:t xml:space="preserve">, </w:t>
      </w:r>
      <w:r>
        <w:rPr>
          <w:color w:val="647A41"/>
        </w:rPr>
        <w:t xml:space="preserve">se </w:t>
      </w:r>
      <w:r>
        <w:t xml:space="preserve">on </w:t>
      </w:r>
      <w:r>
        <w:rPr>
          <w:color w:val="647A41"/>
        </w:rPr>
        <w:t xml:space="preserve">jotain </w:t>
      </w:r>
      <w:r>
        <w:rPr>
          <w:color w:val="E3F894"/>
        </w:rPr>
        <w:t xml:space="preserve">sellaista</w:t>
      </w:r>
      <w:r>
        <w:t xml:space="preserve">, </w:t>
      </w:r>
      <w:r>
        <w:rPr>
          <w:color w:val="647A41"/>
        </w:rPr>
        <w:t xml:space="preserve">jotain vähemmän ilmeistä</w:t>
      </w:r>
      <w:r>
        <w:t xml:space="preserve">.</w:t>
      </w:r>
    </w:p>
    <w:p>
      <w:r>
        <w:rPr>
          <w:color w:val="876128"/>
        </w:rPr>
        <w:t xml:space="preserve">Kun </w:t>
      </w:r>
      <w:r>
        <w:rPr>
          <w:color w:val="F9D7CD"/>
        </w:rPr>
        <w:t xml:space="preserve">käytte läpi </w:t>
      </w:r>
      <w:r>
        <w:rPr>
          <w:color w:val="A1A711"/>
        </w:rPr>
        <w:t xml:space="preserve">otsikoita</w:t>
      </w:r>
      <w:r>
        <w:rPr>
          <w:color w:val="F9D7CD"/>
        </w:rPr>
        <w:t xml:space="preserve">, </w:t>
      </w:r>
      <w:r>
        <w:rPr>
          <w:color w:val="F9D7CD"/>
        </w:rPr>
        <w:t xml:space="preserve">istutteko </w:t>
      </w:r>
      <w:r>
        <w:rPr>
          <w:color w:val="876128"/>
        </w:rPr>
        <w:t xml:space="preserve">te </w:t>
      </w:r>
      <w:r>
        <w:t xml:space="preserve">vain </w:t>
      </w:r>
      <w:r>
        <w:rPr>
          <w:color w:val="F9D7CD"/>
        </w:rPr>
        <w:t xml:space="preserve">ympärillänne ja yritätte </w:t>
      </w:r>
      <w:r>
        <w:rPr>
          <w:color w:val="F9D7CD"/>
        </w:rPr>
        <w:t xml:space="preserve">naurattaa </w:t>
      </w:r>
      <w:r>
        <w:rPr>
          <w:color w:val="876128"/>
        </w:rPr>
        <w:t xml:space="preserve">toisianne</w:t>
      </w:r>
      <w:r>
        <w:t xml:space="preserve">?</w:t>
      </w:r>
    </w:p>
    <w:p>
      <w:r>
        <w:rPr>
          <w:color w:val="F9D7CD"/>
        </w:rPr>
        <w:t xml:space="preserve">Se on </w:t>
      </w:r>
      <w:r>
        <w:t xml:space="preserve">vähiten hauskaa. Ei, </w:t>
      </w:r>
      <w:r>
        <w:t xml:space="preserve">pilailin </w:t>
      </w:r>
      <w:r>
        <w:rPr>
          <w:color w:val="FB6AB8"/>
        </w:rPr>
        <w:t xml:space="preserve">vain. </w:t>
      </w:r>
      <w:r>
        <w:rPr>
          <w:color w:val="F9D7CD"/>
        </w:rPr>
        <w:t xml:space="preserve">Se on </w:t>
      </w:r>
      <w:r>
        <w:t xml:space="preserve">oikeastaan enemmän bisnesmäistä </w:t>
      </w:r>
      <w:r>
        <w:rPr>
          <w:color w:val="5D9608"/>
        </w:rPr>
        <w:t xml:space="preserve">kuin </w:t>
      </w:r>
      <w:r>
        <w:t xml:space="preserve">kuvittelisitkaan. </w:t>
      </w:r>
      <w:r>
        <w:rPr>
          <w:color w:val="F9D7CD"/>
        </w:rPr>
        <w:t xml:space="preserve">Se on </w:t>
      </w:r>
      <w:r>
        <w:t xml:space="preserve">hyvin pitkälti kuin </w:t>
      </w:r>
      <w:r>
        <w:t xml:space="preserve">yrittäisitte saada </w:t>
      </w:r>
      <w:r>
        <w:rPr>
          <w:color w:val="42083B"/>
        </w:rPr>
        <w:t xml:space="preserve">huoneen </w:t>
      </w:r>
      <w:r>
        <w:t xml:space="preserve">nauramaan, mutta </w:t>
      </w:r>
      <w:r>
        <w:rPr>
          <w:color w:val="42083B"/>
        </w:rPr>
        <w:t xml:space="preserve">huone </w:t>
      </w:r>
      <w:r>
        <w:t xml:space="preserve">on ollut eräänlainen vankiyleisö jo monen monta vuotta, </w:t>
      </w:r>
      <w:r>
        <w:rPr>
          <w:color w:val="01FB92"/>
        </w:rPr>
        <w:t xml:space="preserve">joten </w:t>
      </w:r>
      <w:r>
        <w:t xml:space="preserve">vaatii paljon</w:t>
      </w:r>
      <w:r>
        <w:rPr>
          <w:color w:val="01FB92"/>
        </w:rPr>
        <w:t xml:space="preserve">, jotta saisitte </w:t>
      </w:r>
      <w:r>
        <w:rPr>
          <w:color w:val="FD0F31"/>
        </w:rPr>
        <w:t xml:space="preserve">huoneen </w:t>
      </w:r>
      <w:r>
        <w:rPr>
          <w:color w:val="01FB92"/>
        </w:rPr>
        <w:t xml:space="preserve">nauramaan</w:t>
      </w:r>
      <w:r>
        <w:t xml:space="preserve">.</w:t>
      </w:r>
    </w:p>
    <w:p>
      <w:r>
        <w:t xml:space="preserve">Paras </w:t>
      </w:r>
      <w:r>
        <w:t xml:space="preserve">kuulemani </w:t>
      </w:r>
      <w:r>
        <w:t xml:space="preserve">vertaus </w:t>
      </w:r>
      <w:r>
        <w:t xml:space="preserve">on se, kun </w:t>
      </w:r>
      <w:r>
        <w:rPr>
          <w:color w:val="BE8485"/>
        </w:rPr>
        <w:t xml:space="preserve">entinen päätoimittaja </w:t>
      </w:r>
      <w:r>
        <w:rPr>
          <w:color w:val="BE8485"/>
        </w:rPr>
        <w:t xml:space="preserve">Rob Siegel </w:t>
      </w:r>
      <w:r>
        <w:t xml:space="preserve">vertasi </w:t>
      </w:r>
      <w:r>
        <w:rPr>
          <w:color w:val="F9D7CD"/>
        </w:rPr>
        <w:t xml:space="preserve">sitä </w:t>
      </w:r>
      <w:r>
        <w:t xml:space="preserve">viininmaisteluun. </w:t>
      </w:r>
      <w:r>
        <w:rPr>
          <w:color w:val="F9D7CD"/>
        </w:rPr>
        <w:t xml:space="preserve">Se on </w:t>
      </w:r>
      <w:r>
        <w:rPr>
          <w:color w:val="F9D7CD"/>
        </w:rPr>
        <w:t xml:space="preserve">tämä hiljainen kokemus, </w:t>
      </w:r>
      <w:r>
        <w:rPr>
          <w:color w:val="C660FB"/>
        </w:rPr>
        <w:t xml:space="preserve">jossa </w:t>
      </w:r>
      <w:r>
        <w:rPr>
          <w:color w:val="F9D7CD"/>
        </w:rPr>
        <w:t xml:space="preserve">yrität imeä itseesi </w:t>
      </w:r>
      <w:r>
        <w:rPr>
          <w:color w:val="F9D7CD"/>
        </w:rPr>
        <w:t xml:space="preserve">vitsiä</w:t>
      </w:r>
      <w:r>
        <w:t xml:space="preserve">, </w:t>
      </w:r>
      <w:r>
        <w:rPr>
          <w:color w:val="0BC582"/>
        </w:rPr>
        <w:t xml:space="preserve">olemmeko </w:t>
      </w:r>
      <w:r>
        <w:t xml:space="preserve">tehneet mitään </w:t>
      </w:r>
      <w:r>
        <w:rPr>
          <w:color w:val="D48958"/>
        </w:rPr>
        <w:t xml:space="preserve">vastaavaa</w:t>
      </w:r>
      <w:r>
        <w:t xml:space="preserve">, onko </w:t>
      </w:r>
      <w:r>
        <w:rPr>
          <w:color w:val="D48958"/>
        </w:rPr>
        <w:t xml:space="preserve">se </w:t>
      </w:r>
      <w:r>
        <w:t xml:space="preserve">ainutlaatuinen lähestymistapa, mitä muut ihmiset tekevät. </w:t>
      </w:r>
      <w:r>
        <w:rPr>
          <w:color w:val="F9D7CD"/>
        </w:rPr>
        <w:t xml:space="preserve">Se on </w:t>
      </w:r>
      <w:r>
        <w:t xml:space="preserve">tavallaan kuin: "Hmmm ... </w:t>
      </w:r>
      <w:r>
        <w:rPr>
          <w:color w:val="D48958"/>
        </w:rPr>
        <w:t xml:space="preserve">tuo on </w:t>
      </w:r>
      <w:r>
        <w:t xml:space="preserve">hulvatonta. </w:t>
      </w:r>
      <w:r>
        <w:rPr>
          <w:color w:val="D48958"/>
        </w:rPr>
        <w:t xml:space="preserve">Se on </w:t>
      </w:r>
      <w:r>
        <w:t xml:space="preserve">todella todella hauskaa" sen sijaan, että </w:t>
      </w:r>
      <w:r>
        <w:rPr>
          <w:color w:val="05AEE8"/>
        </w:rPr>
        <w:t xml:space="preserve">ihmiset </w:t>
      </w:r>
      <w:r>
        <w:t xml:space="preserve">putoaisivat </w:t>
      </w:r>
      <w:r>
        <w:t xml:space="preserve">tuoleiltaan. </w:t>
      </w:r>
      <w:r>
        <w:rPr>
          <w:color w:val="F9D7CD"/>
        </w:rPr>
        <w:t xml:space="preserve">Se on </w:t>
      </w:r>
      <w:r>
        <w:t xml:space="preserve">hillitympi kuin </w:t>
      </w:r>
      <w:r>
        <w:t xml:space="preserve">mitä useimmat ihmiset odottaisivat.</w:t>
      </w:r>
    </w:p>
    <w:p>
      <w:r>
        <w:rPr>
          <w:color w:val="F9D7CD"/>
        </w:rPr>
        <w:t xml:space="preserve">Se on </w:t>
      </w:r>
      <w:r>
        <w:t xml:space="preserve">analyyttisempi ja kliinisempi?</w:t>
      </w:r>
    </w:p>
    <w:p>
      <w:r>
        <w:t xml:space="preserve">Ei koko ajan, mutta ei </w:t>
      </w:r>
      <w:r>
        <w:rPr>
          <w:color w:val="F9D7CD"/>
        </w:rPr>
        <w:t xml:space="preserve">se </w:t>
      </w:r>
      <w:r>
        <w:t xml:space="preserve">voi olla naurun asia.</w:t>
      </w:r>
    </w:p>
    <w:p>
      <w:r>
        <w:rPr>
          <w:color w:val="C3C1BE"/>
        </w:rPr>
        <w:t xml:space="preserve">Studio 60:</w:t>
      </w:r>
      <w:r>
        <w:rPr>
          <w:color w:val="C3C1BE"/>
        </w:rPr>
        <w:t xml:space="preserve">ssä</w:t>
      </w:r>
      <w:r>
        <w:rPr>
          <w:color w:val="C3C1BE"/>
        </w:rPr>
        <w:t xml:space="preserve"> ja 30 </w:t>
      </w:r>
      <w:r>
        <w:t xml:space="preserve">Rockissa</w:t>
      </w:r>
      <w:r>
        <w:rPr>
          <w:color w:val="C3C1BE"/>
        </w:rPr>
        <w:t xml:space="preserve"> nähdään </w:t>
      </w:r>
      <w:r>
        <w:rPr>
          <w:color w:val="C3C1BE"/>
        </w:rPr>
        <w:t xml:space="preserve">käsikirjoittajien huoneet</w:t>
      </w:r>
      <w:r>
        <w:t xml:space="preserve">. </w:t>
      </w:r>
      <w:r>
        <w:rPr>
          <w:color w:val="C3C1BE"/>
        </w:rPr>
        <w:t xml:space="preserve">Siellä </w:t>
      </w:r>
      <w:r>
        <w:t xml:space="preserve">kaikki on hauskaa</w:t>
      </w:r>
      <w:r>
        <w:t xml:space="preserve">. </w:t>
      </w:r>
      <w:r>
        <w:rPr>
          <w:color w:val="B7D802"/>
        </w:rPr>
        <w:t xml:space="preserve">Takahuoneessa </w:t>
      </w:r>
      <w:r>
        <w:rPr>
          <w:color w:val="D19012"/>
        </w:rPr>
        <w:t xml:space="preserve">kerrotaan paljon epähauskoja vitsejä</w:t>
      </w:r>
      <w:r>
        <w:t xml:space="preserve">, </w:t>
      </w:r>
      <w:r>
        <w:rPr>
          <w:color w:val="1167D9"/>
        </w:rPr>
        <w:t xml:space="preserve">ja </w:t>
      </w:r>
      <w:r>
        <w:t xml:space="preserve">siksi </w:t>
      </w:r>
      <w:r>
        <w:rPr>
          <w:color w:val="826392"/>
        </w:rPr>
        <w:t xml:space="preserve">ne </w:t>
      </w:r>
      <w:r>
        <w:t xml:space="preserve">pysyvät ja kuolevat </w:t>
      </w:r>
      <w:r>
        <w:rPr>
          <w:color w:val="5E7A6A"/>
        </w:rPr>
        <w:t xml:space="preserve">takahuoneessa </w:t>
      </w:r>
      <w:r>
        <w:t xml:space="preserve">eivätkä ilmesty </w:t>
      </w:r>
      <w:r>
        <w:rPr>
          <w:color w:val="310106"/>
        </w:rPr>
        <w:t xml:space="preserve">The Onioniin</w:t>
      </w:r>
      <w:r>
        <w:t xml:space="preserve">.</w:t>
      </w:r>
    </w:p>
    <w:p>
      <w:r>
        <w:t xml:space="preserve">Jos </w:t>
      </w:r>
      <w:r>
        <w:rPr>
          <w:color w:val="B29869"/>
        </w:rPr>
        <w:t xml:space="preserve">joku </w:t>
      </w:r>
      <w:r>
        <w:t xml:space="preserve">kertoo jatkuvasti </w:t>
      </w:r>
      <w:r>
        <w:rPr>
          <w:color w:val="826392"/>
        </w:rPr>
        <w:t xml:space="preserve">epähauskoja vitsejä</w:t>
      </w:r>
      <w:r>
        <w:t xml:space="preserve">, </w:t>
      </w:r>
      <w:r>
        <w:t xml:space="preserve">annatko </w:t>
      </w:r>
      <w:r>
        <w:rPr>
          <w:color w:val="B29869"/>
        </w:rPr>
        <w:t xml:space="preserve">hänelle </w:t>
      </w:r>
      <w:r>
        <w:t xml:space="preserve">lopulta potkut</w:t>
      </w:r>
      <w:r>
        <w:t xml:space="preserve">?</w:t>
      </w:r>
    </w:p>
    <w:p>
      <w:r>
        <w:rPr>
          <w:color w:val="1D0051"/>
        </w:rPr>
        <w:t xml:space="preserve">Siksi </w:t>
      </w:r>
      <w:r>
        <w:rPr>
          <w:color w:val="1D0051"/>
        </w:rPr>
        <w:t xml:space="preserve">olemme 10. kerroksessa </w:t>
      </w:r>
      <w:r>
        <w:rPr>
          <w:color w:val="1D0051"/>
        </w:rPr>
        <w:t xml:space="preserve">varmistaaksemme, että </w:t>
      </w:r>
      <w:r>
        <w:rPr>
          <w:color w:val="76E0C1"/>
        </w:rPr>
        <w:t xml:space="preserve">he </w:t>
      </w:r>
      <w:r>
        <w:rPr>
          <w:color w:val="1D0051"/>
        </w:rPr>
        <w:t xml:space="preserve">kuolevat, kun </w:t>
      </w:r>
      <w:r>
        <w:rPr>
          <w:color w:val="1D0051"/>
        </w:rPr>
        <w:t xml:space="preserve">heidät potkitaan ulos</w:t>
      </w:r>
      <w:r>
        <w:t xml:space="preserve">. </w:t>
      </w:r>
      <w:r>
        <w:rPr>
          <w:color w:val="BACFA7"/>
        </w:rPr>
        <w:t xml:space="preserve">Broadwaylla </w:t>
      </w:r>
      <w:r>
        <w:t xml:space="preserve">voi </w:t>
      </w:r>
      <w:r>
        <w:rPr>
          <w:color w:val="BACFA7"/>
        </w:rPr>
        <w:t xml:space="preserve">olla melkoinen </w:t>
      </w:r>
      <w:r>
        <w:rPr>
          <w:color w:val="BACFA7"/>
        </w:rPr>
        <w:t xml:space="preserve">sotku</w:t>
      </w:r>
      <w:r>
        <w:t xml:space="preserve">.</w:t>
      </w:r>
    </w:p>
    <w:p>
      <w:r>
        <w:rPr>
          <w:color w:val="5D9608"/>
        </w:rPr>
        <w:t xml:space="preserve">Kun </w:t>
      </w:r>
      <w:r>
        <w:t xml:space="preserve">pääset </w:t>
      </w:r>
      <w:r>
        <w:rPr>
          <w:color w:val="462C36"/>
        </w:rPr>
        <w:t xml:space="preserve">The Onionin </w:t>
      </w:r>
      <w:r>
        <w:rPr>
          <w:color w:val="11BA09"/>
        </w:rPr>
        <w:t xml:space="preserve">kirjoittajaksi, on kuitenkin </w:t>
      </w:r>
      <w:r>
        <w:t xml:space="preserve">todennäköistä, </w:t>
      </w:r>
      <w:r>
        <w:rPr>
          <w:color w:val="5D9608"/>
        </w:rPr>
        <w:t xml:space="preserve">että </w:t>
      </w:r>
      <w:r>
        <w:t xml:space="preserve">menestyt, </w:t>
      </w:r>
      <w:r>
        <w:rPr>
          <w:color w:val="0BC582"/>
        </w:rPr>
        <w:t xml:space="preserve">koska </w:t>
      </w:r>
      <w:r>
        <w:t xml:space="preserve">teemme </w:t>
      </w:r>
      <w:r>
        <w:rPr>
          <w:color w:val="11BA09"/>
        </w:rPr>
        <w:t xml:space="preserve">siitä </w:t>
      </w:r>
      <w:r>
        <w:t xml:space="preserve">melko haastavaa. </w:t>
      </w:r>
      <w:r>
        <w:t xml:space="preserve">Kokeillaan aika paljon. </w:t>
      </w:r>
      <w:r>
        <w:t xml:space="preserve">Sinulla on jo melko pitkä menestyksekäs kokemus siitä, että olet kirjoittanut </w:t>
      </w:r>
      <w:r>
        <w:rPr>
          <w:color w:val="0BC582"/>
        </w:rPr>
        <w:t xml:space="preserve">meille, </w:t>
      </w:r>
      <w:r>
        <w:t xml:space="preserve">ennen </w:t>
      </w:r>
      <w:r>
        <w:rPr>
          <w:color w:val="5D9608"/>
        </w:rPr>
        <w:t xml:space="preserve">kuin pääset </w:t>
      </w:r>
      <w:r>
        <w:rPr>
          <w:color w:val="5E7A6A"/>
        </w:rPr>
        <w:t xml:space="preserve">tuohon huoneeseen </w:t>
      </w:r>
      <w:r>
        <w:t xml:space="preserve">päivittäin. Mutta jos joku herää eräänä aamuna eikä yhtäkkiä enää olekaan hauska, niin kyllä, pää edellä, ulos ovesta niin nopeasti kuin mahdollista ja niin sadistisesti kuin mahdollista.</w:t>
      </w:r>
    </w:p>
    <w:p>
      <w:r>
        <w:rPr>
          <w:b/>
        </w:rPr>
        <w:t xml:space="preserve">Asiakirjan numero 62</w:t>
      </w:r>
    </w:p>
    <w:p>
      <w:r>
        <w:rPr>
          <w:b/>
        </w:rPr>
        <w:t xml:space="preserve">Asiakirjan tunniste: GUM_interview_peres</w:t>
      </w:r>
    </w:p>
    <w:p>
      <w:r>
        <w:rPr>
          <w:color w:val="FEFB0A"/>
        </w:rPr>
        <w:t xml:space="preserve">Israelin </w:t>
      </w:r>
      <w:r>
        <w:rPr>
          <w:color w:val="310106"/>
        </w:rPr>
        <w:t xml:space="preserve">rauhanprosessin </w:t>
      </w:r>
      <w:r>
        <w:t xml:space="preserve">tulevaisuus</w:t>
      </w:r>
    </w:p>
    <w:p>
      <w:r>
        <w:t xml:space="preserve">"</w:t>
      </w:r>
      <w:r>
        <w:rPr>
          <w:color w:val="FB5514"/>
        </w:rPr>
        <w:t xml:space="preserve">Tulevaisuus </w:t>
      </w:r>
      <w:r>
        <w:t xml:space="preserve">on vain </w:t>
      </w:r>
      <w:r>
        <w:rPr>
          <w:color w:val="E115C0"/>
        </w:rPr>
        <w:t xml:space="preserve">rauha</w:t>
      </w:r>
      <w:r>
        <w:t xml:space="preserve">. </w:t>
      </w:r>
      <w:r>
        <w:rPr>
          <w:color w:val="00587F"/>
        </w:rPr>
        <w:t xml:space="preserve">Ongelma </w:t>
      </w:r>
      <w:r>
        <w:t xml:space="preserve">on, kuinka kauan </w:t>
      </w:r>
      <w:r>
        <w:rPr>
          <w:color w:val="E115C0"/>
        </w:rPr>
        <w:t xml:space="preserve">se </w:t>
      </w:r>
      <w:r>
        <w:t xml:space="preserve">kestää ja </w:t>
      </w:r>
      <w:r>
        <w:rPr>
          <w:color w:val="0BC582"/>
        </w:rPr>
        <w:t xml:space="preserve">kuinka monta uhria </w:t>
      </w:r>
      <w:r>
        <w:rPr>
          <w:color w:val="E115C0"/>
        </w:rPr>
        <w:t xml:space="preserve">se vaatii.</w:t>
      </w:r>
      <w:r>
        <w:t xml:space="preserve">" </w:t>
      </w:r>
      <w:r>
        <w:rPr>
          <w:color w:val="FEB8C8"/>
        </w:rPr>
        <w:t xml:space="preserve">Shimon Peres </w:t>
      </w:r>
      <w:r>
        <w:t xml:space="preserve">kuva: David Shankbone.</w:t>
      </w:r>
    </w:p>
    <w:p>
      <w:r>
        <w:rPr>
          <w:color w:val="FEB8C8"/>
        </w:rPr>
        <w:t xml:space="preserve">Arvoisa puhemies</w:t>
      </w:r>
      <w:r>
        <w:rPr>
          <w:color w:val="FEB8C8"/>
        </w:rPr>
        <w:t xml:space="preserve">, </w:t>
      </w:r>
      <w:r>
        <w:rPr>
          <w:color w:val="FEB8C8"/>
        </w:rPr>
        <w:t xml:space="preserve">Nobelin </w:t>
      </w:r>
      <w:r>
        <w:rPr>
          <w:color w:val="FEB8C8"/>
        </w:rPr>
        <w:t xml:space="preserve">rauhanpalkinnon saajana </w:t>
      </w:r>
      <w:r>
        <w:t xml:space="preserve">ja yhtenä </w:t>
      </w:r>
      <w:r>
        <w:rPr>
          <w:color w:val="58018B"/>
        </w:rPr>
        <w:t xml:space="preserve">Israelin </w:t>
      </w:r>
      <w:r>
        <w:rPr>
          <w:color w:val="01190F"/>
        </w:rPr>
        <w:t xml:space="preserve">nykyaikaisen </w:t>
      </w:r>
      <w:r>
        <w:rPr>
          <w:color w:val="01190F"/>
        </w:rPr>
        <w:t xml:space="preserve">rauhanprosessin </w:t>
      </w:r>
      <w:r>
        <w:rPr>
          <w:color w:val="FEB8C8"/>
        </w:rPr>
        <w:t xml:space="preserve">isistä</w:t>
      </w:r>
      <w:r>
        <w:t xml:space="preserve">, </w:t>
      </w:r>
      <w:r>
        <w:t xml:space="preserve">uskotteko yhä, että </w:t>
      </w:r>
      <w:r>
        <w:rPr>
          <w:color w:val="310106"/>
        </w:rPr>
        <w:t xml:space="preserve">rauhanprosessilla on </w:t>
      </w:r>
      <w:r>
        <w:t xml:space="preserve">tulevaisuutta</w:t>
      </w:r>
      <w:r>
        <w:t xml:space="preserve">?</w:t>
      </w:r>
    </w:p>
    <w:p>
      <w:r>
        <w:rPr>
          <w:color w:val="FB5514"/>
        </w:rPr>
        <w:t xml:space="preserve">Tulevaisuus </w:t>
      </w:r>
      <w:r>
        <w:t xml:space="preserve">on vain </w:t>
      </w:r>
      <w:r>
        <w:rPr>
          <w:color w:val="E115C0"/>
        </w:rPr>
        <w:t xml:space="preserve">rauha</w:t>
      </w:r>
      <w:r>
        <w:t xml:space="preserve">. </w:t>
      </w:r>
      <w:r>
        <w:rPr>
          <w:color w:val="00587F"/>
        </w:rPr>
        <w:t xml:space="preserve">Ongelmana </w:t>
      </w:r>
      <w:r>
        <w:t xml:space="preserve">on, kuinka kauan </w:t>
      </w:r>
      <w:r>
        <w:rPr>
          <w:color w:val="E115C0"/>
        </w:rPr>
        <w:t xml:space="preserve">se </w:t>
      </w:r>
      <w:r>
        <w:t xml:space="preserve">kestää ja </w:t>
      </w:r>
      <w:r>
        <w:rPr>
          <w:color w:val="0BC582"/>
        </w:rPr>
        <w:t xml:space="preserve">kuinka monta uhria </w:t>
      </w:r>
      <w:r>
        <w:rPr>
          <w:color w:val="E115C0"/>
        </w:rPr>
        <w:t xml:space="preserve">se </w:t>
      </w:r>
      <w:r>
        <w:t xml:space="preserve">vaatii. </w:t>
      </w:r>
      <w:r>
        <w:rPr>
          <w:color w:val="FEB8C8"/>
        </w:rPr>
        <w:t xml:space="preserve">Miksi </w:t>
      </w:r>
      <w:r>
        <w:t xml:space="preserve">sanon </w:t>
      </w:r>
      <w:r>
        <w:rPr>
          <w:color w:val="E115C0"/>
        </w:rPr>
        <w:t xml:space="preserve">rauha</w:t>
      </w:r>
      <w:r>
        <w:t xml:space="preserve">? </w:t>
      </w:r>
      <w:r>
        <w:t xml:space="preserve">Koska </w:t>
      </w:r>
      <w:r>
        <w:rPr>
          <w:color w:val="B70639"/>
        </w:rPr>
        <w:t xml:space="preserve">kun </w:t>
      </w:r>
      <w:r>
        <w:t xml:space="preserve">tarkastellaan historiallisesti </w:t>
      </w:r>
      <w:r>
        <w:rPr>
          <w:color w:val="703B01"/>
        </w:rPr>
        <w:t xml:space="preserve">ihmiskunnan kehitystä</w:t>
      </w:r>
      <w:r>
        <w:t xml:space="preserve">, suurimman osan </w:t>
      </w:r>
      <w:r>
        <w:t xml:space="preserve">elämästämme </w:t>
      </w:r>
      <w:r>
        <w:rPr>
          <w:color w:val="703B01"/>
        </w:rPr>
        <w:t xml:space="preserve">olemme </w:t>
      </w:r>
      <w:r>
        <w:t xml:space="preserve">eläneet </w:t>
      </w:r>
      <w:r>
        <w:rPr>
          <w:color w:val="F7F1DF"/>
        </w:rPr>
        <w:t xml:space="preserve">maalla</w:t>
      </w:r>
      <w:r>
        <w:t xml:space="preserve">. </w:t>
      </w:r>
      <w:r>
        <w:rPr>
          <w:color w:val="118B8A"/>
        </w:rPr>
        <w:t xml:space="preserve">Historia on kirjoitettu punaisella musteella</w:t>
      </w:r>
      <w:r>
        <w:t xml:space="preserve">. </w:t>
      </w:r>
      <w:r>
        <w:t xml:space="preserve">Syy </w:t>
      </w:r>
      <w:r>
        <w:rPr>
          <w:color w:val="118B8A"/>
        </w:rPr>
        <w:t xml:space="preserve">siihen </w:t>
      </w:r>
      <w:r>
        <w:t xml:space="preserve">on se, että ihmiset taistelivat </w:t>
      </w:r>
      <w:r>
        <w:rPr>
          <w:color w:val="F7F1DF"/>
        </w:rPr>
        <w:t xml:space="preserve">maastamme</w:t>
      </w:r>
      <w:r>
        <w:t xml:space="preserve">, joko puolustivat </w:t>
      </w:r>
      <w:r>
        <w:rPr>
          <w:color w:val="F7F1DF"/>
        </w:rPr>
        <w:t xml:space="preserve">sitä </w:t>
      </w:r>
      <w:r>
        <w:t xml:space="preserve">tai laajensivat </w:t>
      </w:r>
      <w:r>
        <w:rPr>
          <w:color w:val="F7F1DF"/>
        </w:rPr>
        <w:t xml:space="preserve">sitä</w:t>
      </w:r>
      <w:r>
        <w:t xml:space="preserve">, koska </w:t>
      </w:r>
      <w:r>
        <w:rPr>
          <w:color w:val="F7F1DF"/>
        </w:rPr>
        <w:t xml:space="preserve">se </w:t>
      </w:r>
      <w:r>
        <w:t xml:space="preserve">oli </w:t>
      </w:r>
      <w:r>
        <w:rPr>
          <w:color w:val="F7F1DF"/>
        </w:rPr>
        <w:t xml:space="preserve">tärkein lähde</w:t>
      </w:r>
      <w:r>
        <w:t xml:space="preserve">. </w:t>
      </w:r>
      <w:r>
        <w:rPr>
          <w:color w:val="FCB164"/>
        </w:rPr>
        <w:t xml:space="preserve">Maa</w:t>
      </w:r>
      <w:r>
        <w:rPr>
          <w:color w:val="796EE6"/>
        </w:rPr>
        <w:t xml:space="preserve">, luonnonvarat, markkinat</w:t>
      </w:r>
      <w:r>
        <w:t xml:space="preserve">, </w:t>
      </w:r>
      <w:r>
        <w:rPr>
          <w:color w:val="796EE6"/>
        </w:rPr>
        <w:t xml:space="preserve">kaikki nämä </w:t>
      </w:r>
      <w:r>
        <w:t xml:space="preserve">kuuluvat yhteen. Heti kun </w:t>
      </w:r>
      <w:r>
        <w:rPr>
          <w:color w:val="F7F1DF"/>
        </w:rPr>
        <w:t xml:space="preserve">maa </w:t>
      </w:r>
      <w:r>
        <w:t xml:space="preserve">korvattiin </w:t>
      </w:r>
      <w:r>
        <w:rPr>
          <w:color w:val="000D2C"/>
        </w:rPr>
        <w:t xml:space="preserve">tieteellä, mistä on </w:t>
      </w:r>
      <w:r>
        <w:t xml:space="preserve">enää syytä taistella? Armeijat eivät voi voittaa </w:t>
      </w:r>
      <w:r>
        <w:rPr>
          <w:color w:val="000D2C"/>
        </w:rPr>
        <w:t xml:space="preserve">tiedettä</w:t>
      </w:r>
      <w:r>
        <w:t xml:space="preserve">. </w:t>
      </w:r>
      <w:r>
        <w:rPr>
          <w:color w:val="53495F"/>
        </w:rPr>
        <w:t xml:space="preserve">Tulli </w:t>
      </w:r>
      <w:r>
        <w:t xml:space="preserve">ei voi tarkistaa, mitä </w:t>
      </w:r>
      <w:r>
        <w:rPr>
          <w:color w:val="61FC03"/>
        </w:rPr>
        <w:t xml:space="preserve">tiedemiehellä </w:t>
      </w:r>
      <w:r>
        <w:t xml:space="preserve">on </w:t>
      </w:r>
      <w:r>
        <w:rPr>
          <w:color w:val="5D9608"/>
        </w:rPr>
        <w:t xml:space="preserve">mielessään</w:t>
      </w:r>
      <w:r>
        <w:t xml:space="preserve">, </w:t>
      </w:r>
      <w:r>
        <w:rPr>
          <w:color w:val="53495F"/>
        </w:rPr>
        <w:t xml:space="preserve">he </w:t>
      </w:r>
      <w:r>
        <w:t xml:space="preserve">voivat nähdä, mitä </w:t>
      </w:r>
      <w:r>
        <w:rPr>
          <w:color w:val="F95475"/>
        </w:rPr>
        <w:t xml:space="preserve">hänellä </w:t>
      </w:r>
      <w:r>
        <w:t xml:space="preserve">on </w:t>
      </w:r>
      <w:r>
        <w:t xml:space="preserve">taskussaan, mutta eivät sitä, mitä </w:t>
      </w:r>
      <w:r>
        <w:rPr>
          <w:color w:val="61FC03"/>
        </w:rPr>
        <w:t xml:space="preserve">hänellä </w:t>
      </w:r>
      <w:r>
        <w:t xml:space="preserve">on </w:t>
      </w:r>
      <w:r>
        <w:rPr>
          <w:color w:val="5D9608"/>
        </w:rPr>
        <w:t xml:space="preserve">mielessään, </w:t>
      </w:r>
      <w:r>
        <w:t xml:space="preserve">joten </w:t>
      </w:r>
      <w:r>
        <w:rPr>
          <w:color w:val="000D2C"/>
        </w:rPr>
        <w:t xml:space="preserve">se on </w:t>
      </w:r>
      <w:r>
        <w:t xml:space="preserve">hallitsematonta; </w:t>
      </w:r>
      <w:r>
        <w:rPr>
          <w:color w:val="000D2C"/>
        </w:rPr>
        <w:t xml:space="preserve">se </w:t>
      </w:r>
      <w:r>
        <w:t xml:space="preserve">tarkoittaa, että rajoilla ei ole merkitystä ja etäisyyksillä ei ole merkitystä.</w:t>
      </w:r>
    </w:p>
    <w:p>
      <w:r>
        <w:rPr>
          <w:color w:val="B70639"/>
        </w:rPr>
        <w:t xml:space="preserve">Miten </w:t>
      </w:r>
      <w:r>
        <w:t xml:space="preserve">lähestytte vaikeata haastetta, joka liittyy </w:t>
      </w:r>
      <w:r>
        <w:rPr>
          <w:color w:val="DE98FD"/>
        </w:rPr>
        <w:t xml:space="preserve">palestiinalaisten </w:t>
      </w:r>
      <w:r>
        <w:t xml:space="preserve">kanssa puhumiseen, </w:t>
      </w:r>
      <w:r>
        <w:t xml:space="preserve">kun </w:t>
      </w:r>
      <w:r>
        <w:rPr>
          <w:color w:val="DE98FD"/>
        </w:rPr>
        <w:t xml:space="preserve">he </w:t>
      </w:r>
      <w:r>
        <w:t xml:space="preserve">eivät </w:t>
      </w:r>
      <w:r>
        <w:t xml:space="preserve">loppujen lopuksi </w:t>
      </w:r>
      <w:r>
        <w:t xml:space="preserve">halua </w:t>
      </w:r>
      <w:r>
        <w:rPr>
          <w:color w:val="98A088"/>
        </w:rPr>
        <w:t xml:space="preserve">Israelin </w:t>
      </w:r>
      <w:r>
        <w:t xml:space="preserve">olemassaoloa. </w:t>
      </w:r>
      <w:r>
        <w:rPr>
          <w:color w:val="B70639"/>
        </w:rPr>
        <w:t xml:space="preserve">Miten päästään </w:t>
      </w:r>
      <w:r>
        <w:t xml:space="preserve">yhteisymmärrykseen, jotta </w:t>
      </w:r>
      <w:r>
        <w:rPr>
          <w:color w:val="E115C0"/>
        </w:rPr>
        <w:t xml:space="preserve">rauha olisi </w:t>
      </w:r>
      <w:r>
        <w:t xml:space="preserve">mahdollinen?</w:t>
      </w:r>
    </w:p>
    <w:p>
      <w:r>
        <w:t xml:space="preserve">No, mikä on </w:t>
      </w:r>
      <w:r>
        <w:rPr>
          <w:color w:val="4F584E"/>
        </w:rPr>
        <w:t xml:space="preserve">ongelma</w:t>
      </w:r>
      <w:r>
        <w:t xml:space="preserve">? </w:t>
      </w:r>
      <w:r>
        <w:t xml:space="preserve">Tarkoitan, onko </w:t>
      </w:r>
      <w:r>
        <w:rPr>
          <w:color w:val="4F584E"/>
        </w:rPr>
        <w:t xml:space="preserve">ongelma </w:t>
      </w:r>
      <w:r>
        <w:t xml:space="preserve">kansallinen, vaikkapa juutalaisten ja arabien välinen, vai </w:t>
      </w:r>
      <w:r>
        <w:rPr>
          <w:color w:val="4F584E"/>
        </w:rPr>
        <w:t xml:space="preserve">onko </w:t>
      </w:r>
      <w:r>
        <w:t xml:space="preserve">kyse sukupolvien välisestä ongelmasta </w:t>
      </w:r>
      <w:r>
        <w:rPr>
          <w:color w:val="248AD0"/>
        </w:rPr>
        <w:t xml:space="preserve">vanhan </w:t>
      </w:r>
      <w:r>
        <w:t xml:space="preserve">ja </w:t>
      </w:r>
      <w:r>
        <w:rPr>
          <w:color w:val="5C5300"/>
        </w:rPr>
        <w:t xml:space="preserve">uuden ajan välillä</w:t>
      </w:r>
      <w:r>
        <w:t xml:space="preserve">? </w:t>
      </w:r>
      <w:r>
        <w:rPr>
          <w:color w:val="9F6551"/>
        </w:rPr>
        <w:t xml:space="preserve">Terroristit </w:t>
      </w:r>
      <w:r>
        <w:t xml:space="preserve">nimittäin </w:t>
      </w:r>
      <w:r>
        <w:t xml:space="preserve">protestoivat </w:t>
      </w:r>
      <w:r>
        <w:rPr>
          <w:color w:val="BCFEC6"/>
        </w:rPr>
        <w:t xml:space="preserve">nykyaikaa </w:t>
      </w:r>
      <w:r>
        <w:t xml:space="preserve">vastaan</w:t>
      </w:r>
      <w:r>
        <w:t xml:space="preserve">. </w:t>
      </w:r>
      <w:r>
        <w:rPr>
          <w:color w:val="9F6551"/>
        </w:rPr>
        <w:t xml:space="preserve">He </w:t>
      </w:r>
      <w:r>
        <w:t xml:space="preserve">ajattelevat, että </w:t>
      </w:r>
      <w:r>
        <w:rPr>
          <w:color w:val="BCFEC6"/>
        </w:rPr>
        <w:t xml:space="preserve">nykyaika </w:t>
      </w:r>
      <w:r>
        <w:t xml:space="preserve">saattaa vaarantaa </w:t>
      </w:r>
      <w:r>
        <w:rPr>
          <w:color w:val="932C70"/>
        </w:rPr>
        <w:t xml:space="preserve">heidän </w:t>
      </w:r>
      <w:r>
        <w:rPr>
          <w:color w:val="2B1B04"/>
        </w:rPr>
        <w:t xml:space="preserve">perinteensä</w:t>
      </w:r>
      <w:r>
        <w:t xml:space="preserve">. </w:t>
      </w:r>
      <w:r>
        <w:rPr>
          <w:color w:val="9F6551"/>
        </w:rPr>
        <w:t xml:space="preserve">He </w:t>
      </w:r>
      <w:r>
        <w:t xml:space="preserve">yksinkertaisesti pelkäävät ja vihaavat </w:t>
      </w:r>
      <w:r>
        <w:rPr>
          <w:color w:val="BCFEC6"/>
        </w:rPr>
        <w:t xml:space="preserve">nykyaikaa</w:t>
      </w:r>
      <w:r>
        <w:t xml:space="preserve">. </w:t>
      </w:r>
      <w:r>
        <w:rPr>
          <w:color w:val="9F6551"/>
        </w:rPr>
        <w:t xml:space="preserve">He </w:t>
      </w:r>
      <w:r>
        <w:t xml:space="preserve">pitävät </w:t>
      </w:r>
      <w:r>
        <w:rPr>
          <w:color w:val="BCFEC6"/>
        </w:rPr>
        <w:t xml:space="preserve">nykyaikaa </w:t>
      </w:r>
      <w:r>
        <w:t xml:space="preserve">vihollisenaan, mutta silloin </w:t>
      </w:r>
      <w:r>
        <w:t xml:space="preserve">heillä on kaksi ongelmaa. Ensinnäkin</w:t>
      </w:r>
      <w:r>
        <w:t xml:space="preserve">, voivatko </w:t>
      </w:r>
      <w:r>
        <w:rPr>
          <w:color w:val="9F6551"/>
        </w:rPr>
        <w:t xml:space="preserve">he </w:t>
      </w:r>
      <w:r>
        <w:t xml:space="preserve">olla olemassa </w:t>
      </w:r>
      <w:r>
        <w:rPr>
          <w:color w:val="2B1B04"/>
        </w:rPr>
        <w:t xml:space="preserve">perinteen </w:t>
      </w:r>
      <w:r>
        <w:t xml:space="preserve">varassa</w:t>
      </w:r>
      <w:r>
        <w:t xml:space="preserve">? </w:t>
      </w:r>
      <w:r>
        <w:rPr>
          <w:color w:val="9F6551"/>
        </w:rPr>
        <w:t xml:space="preserve">He </w:t>
      </w:r>
      <w:r>
        <w:t xml:space="preserve">eivät voi. Ennemmin tai myöhemmin </w:t>
      </w:r>
      <w:r>
        <w:rPr>
          <w:color w:val="9F6551"/>
        </w:rPr>
        <w:t xml:space="preserve">heidän </w:t>
      </w:r>
      <w:r>
        <w:t xml:space="preserve">on astuttava </w:t>
      </w:r>
      <w:r>
        <w:rPr>
          <w:color w:val="5C5300"/>
        </w:rPr>
        <w:t xml:space="preserve">uuteen aikaan</w:t>
      </w:r>
      <w:r>
        <w:t xml:space="preserve">. </w:t>
      </w:r>
      <w:r>
        <w:t xml:space="preserve">Kaikki puheet kansallisuuksista ja niin edelleen, no, </w:t>
      </w:r>
      <w:r>
        <w:rPr>
          <w:color w:val="5C5300"/>
        </w:rPr>
        <w:t xml:space="preserve">uudella aikakaudella </w:t>
      </w:r>
      <w:r>
        <w:t xml:space="preserve">on hyvin vähän kärsivällisyyttä </w:t>
      </w:r>
      <w:r>
        <w:rPr>
          <w:color w:val="B5AFC4"/>
        </w:rPr>
        <w:t xml:space="preserve">historiaa </w:t>
      </w:r>
      <w:r>
        <w:t xml:space="preserve">kohtaan</w:t>
      </w:r>
      <w:r>
        <w:t xml:space="preserve">. </w:t>
      </w:r>
      <w:r>
        <w:rPr>
          <w:color w:val="D4C67A"/>
        </w:rPr>
        <w:t xml:space="preserve">Historiasta </w:t>
      </w:r>
      <w:r>
        <w:rPr>
          <w:color w:val="AE7AA1"/>
        </w:rPr>
        <w:t xml:space="preserve">on tulossa yhä merkityksettömämpää.</w:t>
      </w:r>
    </w:p>
    <w:p>
      <w:r>
        <w:t xml:space="preserve">Mitä </w:t>
      </w:r>
      <w:r>
        <w:t xml:space="preserve">mieltä </w:t>
      </w:r>
      <w:r>
        <w:rPr>
          <w:color w:val="FEB8C8"/>
        </w:rPr>
        <w:t xml:space="preserve">olet </w:t>
      </w:r>
      <w:r>
        <w:rPr>
          <w:color w:val="AE7AA1"/>
        </w:rPr>
        <w:t xml:space="preserve">siitä</w:t>
      </w:r>
      <w:r>
        <w:t xml:space="preserve">?</w:t>
      </w:r>
    </w:p>
    <w:p>
      <w:r>
        <w:rPr>
          <w:color w:val="FEB8C8"/>
        </w:rPr>
        <w:t xml:space="preserve">Minä </w:t>
      </w:r>
      <w:r>
        <w:t xml:space="preserve">erotan </w:t>
      </w:r>
      <w:r>
        <w:rPr>
          <w:color w:val="C2A393"/>
        </w:rPr>
        <w:t xml:space="preserve">kaksi historiaa</w:t>
      </w:r>
      <w:r>
        <w:t xml:space="preserve">, </w:t>
      </w:r>
      <w:r>
        <w:rPr>
          <w:color w:val="0232FD"/>
        </w:rPr>
        <w:t xml:space="preserve">hengellisen </w:t>
      </w:r>
      <w:r>
        <w:t xml:space="preserve">ja </w:t>
      </w:r>
      <w:r>
        <w:rPr>
          <w:color w:val="6A3A35"/>
        </w:rPr>
        <w:t xml:space="preserve">aineellisen</w:t>
      </w:r>
      <w:r>
        <w:t xml:space="preserve">. </w:t>
      </w:r>
      <w:r>
        <w:t xml:space="preserve">Tai </w:t>
      </w:r>
      <w:r>
        <w:rPr>
          <w:color w:val="BA6801"/>
        </w:rPr>
        <w:t xml:space="preserve">tapahtumien </w:t>
      </w:r>
      <w:r>
        <w:rPr>
          <w:color w:val="6A3A35"/>
        </w:rPr>
        <w:t xml:space="preserve">historiaa </w:t>
      </w:r>
      <w:r>
        <w:t xml:space="preserve">ja </w:t>
      </w:r>
      <w:r>
        <w:rPr>
          <w:color w:val="168E5C"/>
        </w:rPr>
        <w:t xml:space="preserve">arvojen </w:t>
      </w:r>
      <w:r>
        <w:rPr>
          <w:color w:val="0232FD"/>
        </w:rPr>
        <w:t xml:space="preserve">historiaa</w:t>
      </w:r>
      <w:r>
        <w:t xml:space="preserve">. </w:t>
      </w:r>
      <w:r>
        <w:rPr>
          <w:color w:val="168E5C"/>
        </w:rPr>
        <w:t xml:space="preserve">Arvojen </w:t>
      </w:r>
      <w:r>
        <w:rPr>
          <w:color w:val="0232FD"/>
        </w:rPr>
        <w:t xml:space="preserve">historia </w:t>
      </w:r>
      <w:r>
        <w:t xml:space="preserve">on ok, koska </w:t>
      </w:r>
      <w:r>
        <w:rPr>
          <w:color w:val="16C0D0"/>
        </w:rPr>
        <w:t xml:space="preserve">viisaus </w:t>
      </w:r>
      <w:r>
        <w:t xml:space="preserve">on iätöntä; </w:t>
      </w:r>
      <w:r>
        <w:rPr>
          <w:color w:val="16C0D0"/>
        </w:rPr>
        <w:t xml:space="preserve">se </w:t>
      </w:r>
      <w:r>
        <w:t xml:space="preserve">ei vanhene, kuten aineellinen.</w:t>
      </w:r>
    </w:p>
    <w:p>
      <w:r>
        <w:rPr>
          <w:color w:val="C62100"/>
        </w:rPr>
        <w:t xml:space="preserve">Tapahtumat ovat </w:t>
      </w:r>
      <w:r>
        <w:t xml:space="preserve">kuitenkin </w:t>
      </w:r>
      <w:r>
        <w:t xml:space="preserve">täysin merkityksettömiä kahdesta syystä. Ensinnäkin tapahtuma on merkityksetön. Kertokaa </w:t>
      </w:r>
      <w:r>
        <w:rPr>
          <w:color w:val="FEB8C8"/>
        </w:rPr>
        <w:t xml:space="preserve">minulle</w:t>
      </w:r>
      <w:r>
        <w:t xml:space="preserve">, mitkä tapahtumat ovat nykyään tärkeitä, kuten se, </w:t>
      </w:r>
      <w:r>
        <w:rPr>
          <w:color w:val="014347"/>
        </w:rPr>
        <w:t xml:space="preserve">kuinka monta norsua Hannibalilla oli Alpeilla</w:t>
      </w:r>
      <w:r>
        <w:t xml:space="preserve">, </w:t>
      </w:r>
      <w:r>
        <w:rPr>
          <w:color w:val="B70639"/>
        </w:rPr>
        <w:t xml:space="preserve">kun </w:t>
      </w:r>
      <w:r>
        <w:t xml:space="preserve">voi olla helikoptereita? Miksi </w:t>
      </w:r>
      <w:r>
        <w:rPr>
          <w:color w:val="FEB8C8"/>
        </w:rPr>
        <w:t xml:space="preserve">minun</w:t>
      </w:r>
      <w:r>
        <w:t xml:space="preserve"> pitäisi </w:t>
      </w:r>
      <w:r>
        <w:t xml:space="preserve">vaivata </w:t>
      </w:r>
      <w:r>
        <w:t xml:space="preserve">lapsiani </w:t>
      </w:r>
      <w:r>
        <w:rPr>
          <w:color w:val="014347"/>
        </w:rPr>
        <w:t xml:space="preserve">tällaisella hölynpölyllä</w:t>
      </w:r>
      <w:r>
        <w:t xml:space="preserve">? Millainen nenä Kleopatralla oli? Luoja, </w:t>
      </w:r>
      <w:r>
        <w:t xml:space="preserve">en minä tiedä! </w:t>
      </w:r>
      <w:r>
        <w:t xml:space="preserve">Ihmisiä voi kutsua sotaan </w:t>
      </w:r>
      <w:r>
        <w:rPr>
          <w:color w:val="233809"/>
        </w:rPr>
        <w:t xml:space="preserve">nenistä</w:t>
      </w:r>
      <w:r>
        <w:t xml:space="preserve">, mutta kukaan ei </w:t>
      </w:r>
      <w:r>
        <w:t xml:space="preserve">enää </w:t>
      </w:r>
      <w:r>
        <w:t xml:space="preserve">lähde taistelemaan </w:t>
      </w:r>
      <w:r>
        <w:rPr>
          <w:color w:val="233809"/>
        </w:rPr>
        <w:t xml:space="preserve">nenistä. Toisaalta </w:t>
      </w:r>
      <w:r>
        <w:t xml:space="preserve">on jo olemassa </w:t>
      </w:r>
      <w:r>
        <w:rPr>
          <w:color w:val="42083B"/>
        </w:rPr>
        <w:t xml:space="preserve">koneita, jotka voivat korvata </w:t>
      </w:r>
      <w:r>
        <w:rPr>
          <w:color w:val="42083B"/>
        </w:rPr>
        <w:t xml:space="preserve">muistimme</w:t>
      </w:r>
      <w:r>
        <w:t xml:space="preserve">. </w:t>
      </w:r>
      <w:r>
        <w:rPr>
          <w:color w:val="023087"/>
        </w:rPr>
        <w:t xml:space="preserve">Miksi </w:t>
      </w:r>
      <w:r>
        <w:rPr>
          <w:color w:val="B7DAD2"/>
        </w:rPr>
        <w:t xml:space="preserve">minun pitäisi </w:t>
      </w:r>
      <w:r>
        <w:rPr>
          <w:color w:val="023087"/>
        </w:rPr>
        <w:t xml:space="preserve">vaivata </w:t>
      </w:r>
      <w:r>
        <w:rPr>
          <w:color w:val="8C41BB"/>
        </w:rPr>
        <w:t xml:space="preserve">lastani </w:t>
      </w:r>
      <w:r>
        <w:rPr>
          <w:color w:val="ECEDFE"/>
        </w:rPr>
        <w:t xml:space="preserve">muistin </w:t>
      </w:r>
      <w:r>
        <w:rPr>
          <w:color w:val="023087"/>
        </w:rPr>
        <w:t xml:space="preserve">kanssa</w:t>
      </w:r>
      <w:r>
        <w:rPr>
          <w:color w:val="023087"/>
        </w:rPr>
        <w:t xml:space="preserve">, kun </w:t>
      </w:r>
      <w:r>
        <w:rPr>
          <w:color w:val="8C41BB"/>
        </w:rPr>
        <w:t xml:space="preserve">hän </w:t>
      </w:r>
      <w:r>
        <w:rPr>
          <w:color w:val="023087"/>
        </w:rPr>
        <w:t xml:space="preserve">voi ostaa </w:t>
      </w:r>
      <w:r>
        <w:rPr>
          <w:color w:val="2B2D32"/>
        </w:rPr>
        <w:t xml:space="preserve">tietokoneen, joka muistaa kaiken, </w:t>
      </w:r>
      <w:r>
        <w:rPr>
          <w:color w:val="94C661"/>
        </w:rPr>
        <w:t xml:space="preserve">mitä </w:t>
      </w:r>
      <w:r>
        <w:rPr>
          <w:color w:val="2B2D32"/>
        </w:rPr>
        <w:t xml:space="preserve">pyysit </w:t>
      </w:r>
      <w:r>
        <w:rPr>
          <w:color w:val="F8907D"/>
        </w:rPr>
        <w:t xml:space="preserve">häntä </w:t>
      </w:r>
      <w:r>
        <w:rPr>
          <w:color w:val="2B2D32"/>
        </w:rPr>
        <w:t xml:space="preserve">muistamaan</w:t>
      </w:r>
      <w:r>
        <w:t xml:space="preserve">?</w:t>
      </w:r>
    </w:p>
    <w:p>
      <w:r>
        <w:rPr>
          <w:color w:val="B5AFC4"/>
        </w:rPr>
        <w:t xml:space="preserve">Historian </w:t>
      </w:r>
      <w:r>
        <w:t xml:space="preserve">merkityksen väheneminen</w:t>
      </w:r>
    </w:p>
    <w:p>
      <w:r>
        <w:t xml:space="preserve">Eikö vastaus </w:t>
      </w:r>
      <w:r>
        <w:rPr>
          <w:color w:val="023087"/>
        </w:rPr>
        <w:t xml:space="preserve">tähän kysymykseen ole </w:t>
      </w:r>
      <w:r>
        <w:t xml:space="preserve">se, että viisaat päätökset tehdään </w:t>
      </w:r>
      <w:r>
        <w:rPr>
          <w:color w:val="895E6B"/>
        </w:rPr>
        <w:t xml:space="preserve">muistin pohjalta</w:t>
      </w:r>
      <w:r>
        <w:t xml:space="preserve">? </w:t>
      </w:r>
      <w:r>
        <w:t xml:space="preserve">Vaikka </w:t>
      </w:r>
      <w:r>
        <w:rPr>
          <w:color w:val="788E95"/>
        </w:rPr>
        <w:t xml:space="preserve">tietokoneella </w:t>
      </w:r>
      <w:r>
        <w:t xml:space="preserve">voi olla ...</w:t>
      </w:r>
    </w:p>
    <w:p>
      <w:r>
        <w:t xml:space="preserve">Ei, ei, ei. Unohda </w:t>
      </w:r>
      <w:r>
        <w:rPr>
          <w:color w:val="895E6B"/>
        </w:rPr>
        <w:t xml:space="preserve">muisti</w:t>
      </w:r>
      <w:r>
        <w:t xml:space="preserve">. </w:t>
      </w:r>
      <w:r>
        <w:t xml:space="preserve">Katsokaa, </w:t>
      </w:r>
      <w:r>
        <w:rPr>
          <w:color w:val="5C5300"/>
        </w:rPr>
        <w:t xml:space="preserve">uusi aika </w:t>
      </w:r>
      <w:r>
        <w:t xml:space="preserve">on ennennäkemätön. </w:t>
      </w:r>
      <w:r>
        <w:rPr>
          <w:color w:val="FB6AB8"/>
        </w:rPr>
        <w:t xml:space="preserve">Kun </w:t>
      </w:r>
      <w:r>
        <w:rPr>
          <w:color w:val="576094"/>
        </w:rPr>
        <w:t xml:space="preserve">jokin </w:t>
      </w:r>
      <w:r>
        <w:rPr>
          <w:color w:val="FB6AB8"/>
        </w:rPr>
        <w:t xml:space="preserve">on ennennäkemätöntä</w:t>
      </w:r>
      <w:r>
        <w:t xml:space="preserve">, </w:t>
      </w:r>
      <w:r>
        <w:rPr>
          <w:color w:val="FB6AB8"/>
        </w:rPr>
        <w:t xml:space="preserve">se </w:t>
      </w:r>
      <w:r>
        <w:t xml:space="preserve">tarkoittaa, että </w:t>
      </w:r>
      <w:r>
        <w:rPr>
          <w:color w:val="DB1474"/>
        </w:rPr>
        <w:t xml:space="preserve">sillä </w:t>
      </w:r>
      <w:r>
        <w:t xml:space="preserve">ei ole </w:t>
      </w:r>
      <w:r>
        <w:rPr>
          <w:color w:val="8489AE"/>
        </w:rPr>
        <w:t xml:space="preserve">menneisyyttä</w:t>
      </w:r>
      <w:r>
        <w:t xml:space="preserve">, sillä ei ole historiaa. </w:t>
      </w:r>
      <w:r>
        <w:rPr>
          <w:color w:val="DB1474"/>
        </w:rPr>
        <w:t xml:space="preserve">Se on </w:t>
      </w:r>
      <w:r>
        <w:t xml:space="preserve">täysin </w:t>
      </w:r>
      <w:r>
        <w:rPr>
          <w:color w:val="FB5514"/>
        </w:rPr>
        <w:t xml:space="preserve">tulevaisuuteen </w:t>
      </w:r>
      <w:r>
        <w:t xml:space="preserve">suuntautunut</w:t>
      </w:r>
      <w:r>
        <w:t xml:space="preserve">. </w:t>
      </w:r>
      <w:r>
        <w:t xml:space="preserve">Ja se, joka asuu </w:t>
      </w:r>
      <w:r>
        <w:rPr>
          <w:color w:val="8489AE"/>
        </w:rPr>
        <w:t xml:space="preserve">menneisyydessä</w:t>
      </w:r>
      <w:r>
        <w:t xml:space="preserve">, ei ymmärrä </w:t>
      </w:r>
      <w:r>
        <w:rPr>
          <w:color w:val="FB5514"/>
        </w:rPr>
        <w:t xml:space="preserve">tulevaisuutta</w:t>
      </w:r>
      <w:r>
        <w:t xml:space="preserve">, koska </w:t>
      </w:r>
      <w:r>
        <w:rPr>
          <w:color w:val="8489AE"/>
        </w:rPr>
        <w:t xml:space="preserve">menneisyys </w:t>
      </w:r>
      <w:r>
        <w:t xml:space="preserve">on täynnä ennakkoluuloja ja sitoumuksia. </w:t>
      </w:r>
      <w:r>
        <w:rPr>
          <w:color w:val="8489AE"/>
        </w:rPr>
        <w:t xml:space="preserve">Se </w:t>
      </w:r>
      <w:r>
        <w:t xml:space="preserve">pidättää </w:t>
      </w:r>
      <w:r>
        <w:rPr>
          <w:color w:val="B70639"/>
        </w:rPr>
        <w:t xml:space="preserve">meidät</w:t>
      </w:r>
      <w:r>
        <w:t xml:space="preserve">. </w:t>
      </w:r>
      <w:r>
        <w:t xml:space="preserve">Ja </w:t>
      </w:r>
      <w:r>
        <w:rPr>
          <w:color w:val="860E04"/>
        </w:rPr>
        <w:t xml:space="preserve">sitten </w:t>
      </w:r>
      <w:r>
        <w:rPr>
          <w:color w:val="FBC206"/>
        </w:rPr>
        <w:t xml:space="preserve">sanotte, </w:t>
      </w:r>
      <w:r>
        <w:rPr>
          <w:color w:val="860E04"/>
        </w:rPr>
        <w:t xml:space="preserve">että </w:t>
      </w:r>
      <w:r>
        <w:rPr>
          <w:color w:val="FBC206"/>
        </w:rPr>
        <w:t xml:space="preserve">ette tee virhettä, </w:t>
      </w:r>
      <w:r>
        <w:rPr>
          <w:color w:val="860E04"/>
        </w:rPr>
        <w:t xml:space="preserve">joten </w:t>
      </w:r>
      <w:r>
        <w:rPr>
          <w:color w:val="FBC206"/>
        </w:rPr>
        <w:t xml:space="preserve">teette uusia virheitä</w:t>
      </w:r>
      <w:r>
        <w:t xml:space="preserve">. </w:t>
      </w:r>
      <w:r>
        <w:rPr>
          <w:color w:val="FBC206"/>
        </w:rPr>
        <w:t xml:space="preserve">Sillä </w:t>
      </w:r>
      <w:r>
        <w:t xml:space="preserve">ei ole väliä.</w:t>
      </w:r>
    </w:p>
    <w:p>
      <w:r>
        <w:t xml:space="preserve">"</w:t>
      </w:r>
      <w:r>
        <w:rPr>
          <w:color w:val="FEB8C8"/>
        </w:rPr>
        <w:t xml:space="preserve">Minä </w:t>
      </w:r>
      <w:r>
        <w:t xml:space="preserve">sanon, että </w:t>
      </w:r>
      <w:r>
        <w:rPr>
          <w:color w:val="6EAB9B"/>
        </w:rPr>
        <w:t xml:space="preserve">aivot </w:t>
      </w:r>
      <w:r>
        <w:t xml:space="preserve">ovat </w:t>
      </w:r>
      <w:r>
        <w:rPr>
          <w:color w:val="6EAB9B"/>
        </w:rPr>
        <w:t xml:space="preserve">suurempi vaurauden tuottaja </w:t>
      </w:r>
      <w:r>
        <w:t xml:space="preserve">kuin </w:t>
      </w:r>
      <w:r>
        <w:rPr>
          <w:color w:val="F2CDFE"/>
        </w:rPr>
        <w:t xml:space="preserve">öljy</w:t>
      </w:r>
      <w:r>
        <w:t xml:space="preserve">. </w:t>
      </w:r>
      <w:r>
        <w:rPr>
          <w:color w:val="6EAB9B"/>
        </w:rPr>
        <w:t xml:space="preserve">Se on </w:t>
      </w:r>
      <w:r>
        <w:t xml:space="preserve">rajaton, ja </w:t>
      </w:r>
      <w:r>
        <w:t xml:space="preserve">huomaatte, että </w:t>
      </w:r>
      <w:r>
        <w:rPr>
          <w:color w:val="98A088"/>
        </w:rPr>
        <w:t xml:space="preserve">Israelin </w:t>
      </w:r>
      <w:r>
        <w:t xml:space="preserve">BKTL </w:t>
      </w:r>
      <w:r>
        <w:t xml:space="preserve">on hyvin lähellä </w:t>
      </w:r>
      <w:r>
        <w:rPr>
          <w:color w:val="645341"/>
        </w:rPr>
        <w:t xml:space="preserve">saudien BKT</w:t>
      </w:r>
      <w:r>
        <w:t xml:space="preserve">L</w:t>
      </w:r>
      <w:r>
        <w:rPr>
          <w:color w:val="645341"/>
        </w:rPr>
        <w:t xml:space="preserve">:ää</w:t>
      </w:r>
      <w:r>
        <w:t xml:space="preserve">. </w:t>
      </w:r>
      <w:r>
        <w:rPr>
          <w:color w:val="645341"/>
        </w:rPr>
        <w:t xml:space="preserve">He </w:t>
      </w:r>
      <w:r>
        <w:t xml:space="preserve">ovat </w:t>
      </w:r>
      <w:r>
        <w:t xml:space="preserve">siis </w:t>
      </w:r>
      <w:r>
        <w:t xml:space="preserve">kolme kertaa </w:t>
      </w:r>
      <w:r>
        <w:rPr>
          <w:color w:val="760035"/>
        </w:rPr>
        <w:t xml:space="preserve">meitä</w:t>
      </w:r>
      <w:r>
        <w:t xml:space="preserve"> suurempia </w:t>
      </w:r>
      <w:r>
        <w:t xml:space="preserve">ja </w:t>
      </w:r>
      <w:r>
        <w:t xml:space="preserve">heillä on </w:t>
      </w:r>
      <w:r>
        <w:rPr>
          <w:color w:val="F2CDFE"/>
        </w:rPr>
        <w:t xml:space="preserve">kaikki </w:t>
      </w:r>
      <w:r>
        <w:rPr>
          <w:color w:val="647A41"/>
        </w:rPr>
        <w:t xml:space="preserve">maailman </w:t>
      </w:r>
      <w:r>
        <w:rPr>
          <w:color w:val="F2CDFE"/>
        </w:rPr>
        <w:t xml:space="preserve">öljy</w:t>
      </w:r>
      <w:r>
        <w:t xml:space="preserve">. </w:t>
      </w:r>
      <w:r>
        <w:rPr>
          <w:color w:val="760035"/>
        </w:rPr>
        <w:t xml:space="preserve">Meillä </w:t>
      </w:r>
      <w:r>
        <w:t xml:space="preserve">on </w:t>
      </w:r>
      <w:r>
        <w:rPr>
          <w:color w:val="6EAB9B"/>
        </w:rPr>
        <w:t xml:space="preserve">aivot</w:t>
      </w:r>
      <w:r>
        <w:t xml:space="preserve">." - </w:t>
      </w:r>
      <w:r>
        <w:rPr>
          <w:color w:val="FEB8C8"/>
        </w:rPr>
        <w:t xml:space="preserve">Peres </w:t>
      </w:r>
      <w:r>
        <w:t xml:space="preserve">siitä, </w:t>
      </w:r>
      <w:r>
        <w:t xml:space="preserve">tuleeko </w:t>
      </w:r>
      <w:r>
        <w:rPr>
          <w:color w:val="645341"/>
        </w:rPr>
        <w:t xml:space="preserve">arabivaltioiden </w:t>
      </w:r>
      <w:r>
        <w:t xml:space="preserve">öljyrikkaus jättämään varjoonsa </w:t>
      </w:r>
      <w:r>
        <w:rPr>
          <w:color w:val="98A088"/>
        </w:rPr>
        <w:t xml:space="preserve">Israelin </w:t>
      </w:r>
      <w:r>
        <w:t xml:space="preserve">merkityksen alueella.</w:t>
      </w:r>
    </w:p>
    <w:p>
      <w:r>
        <w:t xml:space="preserve">Entä </w:t>
      </w:r>
      <w:r>
        <w:rPr>
          <w:color w:val="496E76"/>
        </w:rPr>
        <w:t xml:space="preserve">sanonta </w:t>
      </w:r>
      <w:r>
        <w:rPr>
          <w:color w:val="496E76"/>
        </w:rPr>
        <w:t xml:space="preserve">"</w:t>
      </w:r>
      <w:r>
        <w:rPr>
          <w:color w:val="E3F894"/>
        </w:rPr>
        <w:t xml:space="preserve">Ne, jotka unohtavat </w:t>
      </w:r>
      <w:r>
        <w:rPr>
          <w:color w:val="F9D7CD"/>
        </w:rPr>
        <w:t xml:space="preserve">historian, </w:t>
      </w:r>
      <w:r>
        <w:rPr>
          <w:color w:val="496E76"/>
        </w:rPr>
        <w:t xml:space="preserve">ovat tuomittuja toistamaan </w:t>
      </w:r>
      <w:r>
        <w:rPr>
          <w:color w:val="876128"/>
        </w:rPr>
        <w:t xml:space="preserve">sitä</w:t>
      </w:r>
      <w:r>
        <w:rPr>
          <w:color w:val="496E76"/>
        </w:rPr>
        <w:t xml:space="preserve">"</w:t>
      </w:r>
      <w:r>
        <w:t xml:space="preserve">?</w:t>
      </w:r>
    </w:p>
    <w:p>
      <w:r>
        <w:rPr>
          <w:color w:val="A1A711"/>
        </w:rPr>
        <w:t xml:space="preserve">He tekevät </w:t>
      </w:r>
      <w:r>
        <w:t xml:space="preserve">siis </w:t>
      </w:r>
      <w:r>
        <w:t xml:space="preserve">uusia virheitä. Virheet ovat väistämättömiä niin kauan kuin on olemassa ihmisiä. </w:t>
      </w:r>
      <w:r>
        <w:rPr>
          <w:color w:val="B70639"/>
        </w:rPr>
        <w:t xml:space="preserve">Mutta </w:t>
      </w:r>
      <w:r>
        <w:rPr>
          <w:color w:val="FD0F31"/>
        </w:rPr>
        <w:t xml:space="preserve">virheitä </w:t>
      </w:r>
      <w:r>
        <w:t xml:space="preserve">ei voi toistaa</w:t>
      </w:r>
      <w:r>
        <w:t xml:space="preserve">, koska </w:t>
      </w:r>
      <w:r>
        <w:rPr>
          <w:color w:val="FD0F31"/>
        </w:rPr>
        <w:t xml:space="preserve">maailma </w:t>
      </w:r>
      <w:r>
        <w:t xml:space="preserve">ei rakennu toistolle vaan </w:t>
      </w:r>
      <w:r>
        <w:t xml:space="preserve">mutaatiolle.</w:t>
      </w:r>
    </w:p>
    <w:p>
      <w:r>
        <w:rPr>
          <w:color w:val="C660FB"/>
        </w:rPr>
        <w:t xml:space="preserve">Eikö </w:t>
      </w:r>
      <w:r>
        <w:rPr>
          <w:color w:val="120104"/>
        </w:rPr>
        <w:t xml:space="preserve">Darfur </w:t>
      </w:r>
      <w:r>
        <w:rPr>
          <w:color w:val="BE8485"/>
        </w:rPr>
        <w:t xml:space="preserve">ole </w:t>
      </w:r>
      <w:r>
        <w:rPr>
          <w:color w:val="BE8485"/>
        </w:rPr>
        <w:t xml:space="preserve">mielestänne </w:t>
      </w:r>
      <w:r>
        <w:rPr>
          <w:color w:val="BE8485"/>
        </w:rPr>
        <w:t xml:space="preserve">toistoa</w:t>
      </w:r>
      <w:r>
        <w:t xml:space="preserve">?</w:t>
      </w:r>
    </w:p>
    <w:p>
      <w:r>
        <w:t xml:space="preserve">Mielestäni </w:t>
      </w:r>
      <w:r>
        <w:rPr>
          <w:color w:val="D48958"/>
        </w:rPr>
        <w:t xml:space="preserve">Darfur </w:t>
      </w:r>
      <w:r>
        <w:t xml:space="preserve">on jälleen viimeinen tai yksi viimeisistä taisteluista </w:t>
      </w:r>
      <w:r>
        <w:rPr>
          <w:color w:val="248AD0"/>
        </w:rPr>
        <w:t xml:space="preserve">vanhan </w:t>
      </w:r>
      <w:r>
        <w:t xml:space="preserve">ja </w:t>
      </w:r>
      <w:r>
        <w:rPr>
          <w:color w:val="5C5300"/>
        </w:rPr>
        <w:t xml:space="preserve">uuden </w:t>
      </w:r>
      <w:r>
        <w:t xml:space="preserve">välillä</w:t>
      </w:r>
      <w:r>
        <w:t xml:space="preserve">. </w:t>
      </w:r>
      <w:r>
        <w:t xml:space="preserve">Mistä </w:t>
      </w:r>
      <w:r>
        <w:rPr>
          <w:color w:val="05AEE8"/>
        </w:rPr>
        <w:t xml:space="preserve">he </w:t>
      </w:r>
      <w:r>
        <w:t xml:space="preserve">taistelevat? Miksi </w:t>
      </w:r>
      <w:r>
        <w:rPr>
          <w:color w:val="05AEE8"/>
        </w:rPr>
        <w:t xml:space="preserve">he </w:t>
      </w:r>
      <w:r>
        <w:t xml:space="preserve">tappavat, tappavat, tappavat, tappavat? </w:t>
      </w:r>
      <w:r>
        <w:t xml:space="preserve">Heillä ei ole tulevaisuutta. </w:t>
      </w:r>
      <w:r>
        <w:rPr>
          <w:color w:val="D48958"/>
        </w:rPr>
        <w:t xml:space="preserve">Se </w:t>
      </w:r>
      <w:r>
        <w:t xml:space="preserve">ei ole virhe. </w:t>
      </w:r>
      <w:r>
        <w:rPr>
          <w:color w:val="D48958"/>
        </w:rPr>
        <w:t xml:space="preserve">Se </w:t>
      </w:r>
      <w:r>
        <w:t xml:space="preserve">kuuluu menneisyyteen. </w:t>
      </w:r>
      <w:r>
        <w:rPr>
          <w:color w:val="D48958"/>
        </w:rPr>
        <w:t xml:space="preserve">Sillä </w:t>
      </w:r>
      <w:r>
        <w:t xml:space="preserve">ei ole hetkeä. </w:t>
      </w:r>
      <w:r>
        <w:t xml:space="preserve">Olen varma, että sodan syyt ovat ohi, vaikka edelleen on olemassa sotia, jotka ovat </w:t>
      </w:r>
      <w:r>
        <w:rPr>
          <w:color w:val="C3C1BE"/>
        </w:rPr>
        <w:t xml:space="preserve">menneisyyden inertia</w:t>
      </w:r>
      <w:r>
        <w:t xml:space="preserve">, </w:t>
      </w:r>
      <w:r>
        <w:rPr>
          <w:color w:val="C3C1BE"/>
        </w:rPr>
        <w:t xml:space="preserve">jatkumo, jossa ei ole järkeä</w:t>
      </w:r>
      <w:r>
        <w:t xml:space="preserve">. </w:t>
      </w:r>
      <w:r>
        <w:t xml:space="preserve">Vastaan </w:t>
      </w:r>
      <w:r>
        <w:rPr>
          <w:color w:val="BE8485"/>
        </w:rPr>
        <w:t xml:space="preserve">kysymykseesi</w:t>
      </w:r>
      <w:r>
        <w:t xml:space="preserve">. </w:t>
      </w:r>
      <w:r>
        <w:rPr>
          <w:color w:val="9F98F8"/>
        </w:rPr>
        <w:t xml:space="preserve">Ongelma </w:t>
      </w:r>
      <w:r>
        <w:t xml:space="preserve">on</w:t>
      </w:r>
      <w:r>
        <w:rPr>
          <w:color w:val="9F98F8"/>
        </w:rPr>
        <w:t xml:space="preserve">, miten koko maailma, myös arabit, voivat päästä uuteen tulevaisuuteen</w:t>
      </w:r>
      <w:r>
        <w:t xml:space="preserve">. </w:t>
      </w:r>
      <w:r>
        <w:t xml:space="preserve">Ja on jo arabeja, jotka tekivät </w:t>
      </w:r>
      <w:r>
        <w:rPr>
          <w:color w:val="9F98F8"/>
        </w:rPr>
        <w:t xml:space="preserve">sen</w:t>
      </w:r>
      <w:r>
        <w:t xml:space="preserve">. </w:t>
      </w:r>
      <w:r>
        <w:t xml:space="preserve">Katsokaa </w:t>
      </w:r>
      <w:r>
        <w:rPr>
          <w:color w:val="1167D9"/>
        </w:rPr>
        <w:t xml:space="preserve">Turkkia, joka kolkuttelee yhdistyneen Euroopan oville</w:t>
      </w:r>
      <w:r>
        <w:t xml:space="preserve">. Miksi? </w:t>
      </w:r>
      <w:r>
        <w:rPr>
          <w:color w:val="9F98F8"/>
        </w:rPr>
        <w:t xml:space="preserve">Se </w:t>
      </w:r>
      <w:r>
        <w:t xml:space="preserve">ei ole maantieteellinen pyrkimys, </w:t>
      </w:r>
      <w:r>
        <w:rPr>
          <w:color w:val="9F98F8"/>
        </w:rPr>
        <w:t xml:space="preserve">se </w:t>
      </w:r>
      <w:r>
        <w:t xml:space="preserve">on älyllinen pyrkimys. He sanovat, että voi olla muslimi ja moderni.</w:t>
      </w:r>
    </w:p>
    <w:p>
      <w:r>
        <w:rPr>
          <w:b/>
        </w:rPr>
        <w:t xml:space="preserve">Asiakirjan numero 63</w:t>
      </w:r>
    </w:p>
    <w:p>
      <w:r>
        <w:rPr>
          <w:b/>
        </w:rPr>
        <w:t xml:space="preserve">Asiakirjan tunniste: GUM_haastattelu_shalev</w:t>
      </w:r>
    </w:p>
    <w:p>
      <w:r>
        <w:rPr>
          <w:color w:val="310106"/>
        </w:rPr>
        <w:t xml:space="preserve">Wikinews </w:t>
      </w:r>
      <w:r>
        <w:rPr>
          <w:color w:val="04640D"/>
        </w:rPr>
        <w:t xml:space="preserve">haastattelee </w:t>
      </w:r>
      <w:r>
        <w:rPr>
          <w:color w:val="FEFB0A"/>
        </w:rPr>
        <w:t xml:space="preserve">israelilaista matemaatikkoa ja kirjailijaa </w:t>
      </w:r>
      <w:r>
        <w:rPr>
          <w:color w:val="FEFB0A"/>
        </w:rPr>
        <w:t xml:space="preserve">Aner Shalevia </w:t>
      </w:r>
      <w:r>
        <w:rPr>
          <w:color w:val="FB5514"/>
        </w:rPr>
        <w:t xml:space="preserve">Keskiviikko</w:t>
      </w:r>
      <w:r>
        <w:t xml:space="preserve">, </w:t>
      </w:r>
      <w:r>
        <w:rPr>
          <w:color w:val="FB5514"/>
        </w:rPr>
        <w:t xml:space="preserve">19. syyskuuta 2007</w:t>
      </w:r>
    </w:p>
    <w:p>
      <w:r>
        <w:rPr>
          <w:color w:val="E115C0"/>
        </w:rPr>
        <w:t xml:space="preserve">Aner Shalev </w:t>
      </w:r>
      <w:r>
        <w:t xml:space="preserve">on </w:t>
      </w:r>
      <w:r>
        <w:rPr>
          <w:color w:val="E115C0"/>
        </w:rPr>
        <w:t xml:space="preserve">israelilainen matemaatikko ja kirjailija</w:t>
      </w:r>
      <w:r>
        <w:t xml:space="preserve">,</w:t>
      </w:r>
      <w:r>
        <w:rPr>
          <w:color w:val="E115C0"/>
        </w:rPr>
        <w:t xml:space="preserve"> joka on syntynyt vuonna 1958 Kibbutz Kinneretissä, Tiberiasissa. </w:t>
      </w:r>
      <w:r>
        <w:t xml:space="preserve">Tällä hetkellä </w:t>
      </w:r>
      <w:r>
        <w:rPr>
          <w:color w:val="E115C0"/>
        </w:rPr>
        <w:t xml:space="preserve">Shalev </w:t>
      </w:r>
      <w:r>
        <w:t xml:space="preserve">toimii </w:t>
      </w:r>
      <w:r>
        <w:rPr>
          <w:color w:val="E115C0"/>
        </w:rPr>
        <w:t xml:space="preserve">professorina Jerusalemin heprealaisen yliopiston Einsteinin </w:t>
      </w:r>
      <w:r>
        <w:rPr>
          <w:color w:val="00587F"/>
        </w:rPr>
        <w:t xml:space="preserve">matematiikan </w:t>
      </w:r>
      <w:r>
        <w:rPr>
          <w:color w:val="E115C0"/>
        </w:rPr>
        <w:t xml:space="preserve">instituutissa</w:t>
      </w:r>
      <w:r>
        <w:t xml:space="preserve">. </w:t>
      </w:r>
      <w:r>
        <w:t xml:space="preserve">Tällä hetkellä </w:t>
      </w:r>
      <w:r>
        <w:rPr>
          <w:color w:val="E115C0"/>
        </w:rPr>
        <w:t xml:space="preserve">Shalev </w:t>
      </w:r>
      <w:r>
        <w:t xml:space="preserve">on </w:t>
      </w:r>
      <w:r>
        <w:rPr>
          <w:color w:val="0BC582"/>
        </w:rPr>
        <w:t xml:space="preserve">Levico Termessä, Trentossa, Italiassa </w:t>
      </w:r>
      <w:r>
        <w:t xml:space="preserve">konferenssissa. </w:t>
      </w:r>
      <w:r>
        <w:rPr>
          <w:color w:val="310106"/>
        </w:rPr>
        <w:t xml:space="preserve">Wikinews </w:t>
      </w:r>
      <w:r>
        <w:rPr>
          <w:color w:val="04640D"/>
        </w:rPr>
        <w:t xml:space="preserve">haastatteli häntä</w:t>
      </w:r>
      <w:r>
        <w:t xml:space="preserve">.</w:t>
      </w:r>
    </w:p>
    <w:p>
      <w:r>
        <w:rPr>
          <w:color w:val="04640D"/>
        </w:rPr>
        <w:t xml:space="preserve">Haastattelu</w:t>
      </w:r>
    </w:p>
    <w:p>
      <w:r>
        <w:rPr>
          <w:color w:val="E115C0"/>
        </w:rPr>
        <w:t xml:space="preserve">Aner Shalev</w:t>
      </w:r>
    </w:p>
    <w:p>
      <w:r>
        <w:rPr>
          <w:color w:val="FEB8C8"/>
        </w:rPr>
        <w:t xml:space="preserve">Mistä </w:t>
      </w:r>
      <w:r>
        <w:rPr>
          <w:color w:val="FEB8C8"/>
        </w:rPr>
        <w:t xml:space="preserve">aiotte puhua täällä </w:t>
      </w:r>
      <w:r>
        <w:rPr>
          <w:color w:val="01190F"/>
        </w:rPr>
        <w:t xml:space="preserve">Levicossa</w:t>
      </w:r>
      <w:r>
        <w:rPr>
          <w:color w:val="FEB8C8"/>
        </w:rPr>
        <w:t xml:space="preserve">?</w:t>
      </w:r>
    </w:p>
    <w:p>
      <w:r>
        <w:t xml:space="preserve">Kutsuin </w:t>
      </w:r>
      <w:r>
        <w:rPr>
          <w:color w:val="FEB8C8"/>
        </w:rPr>
        <w:t xml:space="preserve">sitä </w:t>
      </w:r>
      <w:r>
        <w:t xml:space="preserve">nimellä </w:t>
      </w:r>
      <w:r>
        <w:rPr>
          <w:color w:val="FEB8C8"/>
        </w:rPr>
        <w:t xml:space="preserve">Character, walks and words</w:t>
      </w:r>
      <w:r>
        <w:t xml:space="preserve">. </w:t>
      </w:r>
      <w:r>
        <w:t xml:space="preserve">On olemassa </w:t>
      </w:r>
      <w:r>
        <w:rPr>
          <w:color w:val="847D81"/>
        </w:rPr>
        <w:t xml:space="preserve">kokonainen aihe, jota kutsutaan </w:t>
      </w:r>
      <w:r>
        <w:rPr>
          <w:color w:val="58018B"/>
        </w:rPr>
        <w:t xml:space="preserve">asymptoottiseksi </w:t>
      </w:r>
      <w:r>
        <w:rPr>
          <w:color w:val="58018B"/>
        </w:rPr>
        <w:t xml:space="preserve">ryhmäteoriaksi</w:t>
      </w:r>
      <w:r>
        <w:t xml:space="preserve">. On olemassa ryhmiä, jotka ilmaisevat joidenkin rakenteiden symmetriaa. </w:t>
      </w:r>
      <w:r>
        <w:rPr>
          <w:color w:val="703B01"/>
        </w:rPr>
        <w:t xml:space="preserve">Ryhmien tutkiminen </w:t>
      </w:r>
      <w:r>
        <w:t xml:space="preserve">on vähän kuin symmetrian tutkiminen. </w:t>
      </w:r>
      <w:r>
        <w:rPr>
          <w:color w:val="703B01"/>
        </w:rPr>
        <w:t xml:space="preserve">Se on </w:t>
      </w:r>
      <w:r>
        <w:t xml:space="preserve">mielestäni </w:t>
      </w:r>
      <w:r>
        <w:t xml:space="preserve">hyvin kaunista. </w:t>
      </w:r>
      <w:r>
        <w:t xml:space="preserve">Ja sitten </w:t>
      </w:r>
      <w:r>
        <w:rPr>
          <w:color w:val="118B8A"/>
        </w:rPr>
        <w:t xml:space="preserve">kun </w:t>
      </w:r>
      <w:r>
        <w:rPr>
          <w:color w:val="4AFEFA"/>
        </w:rPr>
        <w:t xml:space="preserve">sitä </w:t>
      </w:r>
      <w:r>
        <w:rPr>
          <w:color w:val="F7F1DF"/>
        </w:rPr>
        <w:t xml:space="preserve">tehdään </w:t>
      </w:r>
      <w:r>
        <w:rPr>
          <w:color w:val="F7F1DF"/>
        </w:rPr>
        <w:t xml:space="preserve">asymptoottisesti</w:t>
      </w:r>
      <w:r>
        <w:rPr>
          <w:color w:val="FCB164"/>
        </w:rPr>
        <w:t xml:space="preserve">, </w:t>
      </w:r>
      <w:r>
        <w:t xml:space="preserve">on kuin </w:t>
      </w:r>
      <w:r>
        <w:t xml:space="preserve">ei katsottaisi pieniä yksityiskohtia. </w:t>
      </w:r>
      <w:r>
        <w:rPr>
          <w:color w:val="F7F1DF"/>
        </w:rPr>
        <w:t xml:space="preserve">Se on </w:t>
      </w:r>
      <w:r>
        <w:t xml:space="preserve">kuin taivaalta käsin. </w:t>
      </w:r>
      <w:r>
        <w:t xml:space="preserve">Katsotaan yleisiä kuvioita</w:t>
      </w:r>
      <w:r>
        <w:rPr>
          <w:color w:val="FCB164"/>
        </w:rPr>
        <w:t xml:space="preserve">.</w:t>
      </w:r>
      <w:r>
        <w:t xml:space="preserve"> Ja on </w:t>
      </w:r>
      <w:r>
        <w:rPr>
          <w:color w:val="796EE6"/>
        </w:rPr>
        <w:t xml:space="preserve">toinenkin aihe, joka on hyvin tärkeä </w:t>
      </w:r>
      <w:r>
        <w:rPr>
          <w:color w:val="000D2C"/>
        </w:rPr>
        <w:t xml:space="preserve">matematiikassa, </w:t>
      </w:r>
      <w:r>
        <w:rPr>
          <w:color w:val="796EE6"/>
        </w:rPr>
        <w:t xml:space="preserve">jota kutsutaan </w:t>
      </w:r>
      <w:r>
        <w:rPr>
          <w:color w:val="53495F"/>
        </w:rPr>
        <w:t xml:space="preserve">edustusteoriaksi</w:t>
      </w:r>
      <w:r>
        <w:t xml:space="preserve">. </w:t>
      </w:r>
      <w:r>
        <w:t xml:space="preserve">Puhun siis pääasiassa siitä, miten </w:t>
      </w:r>
      <w:r>
        <w:rPr>
          <w:color w:val="796EE6"/>
        </w:rPr>
        <w:t xml:space="preserve">edustusteoriaa</w:t>
      </w:r>
      <w:r>
        <w:t xml:space="preserve"> käytetään </w:t>
      </w:r>
      <w:r>
        <w:t xml:space="preserve">kaikenlaisten ongelmien ja arvausten ratkaisemiseen </w:t>
      </w:r>
      <w:r>
        <w:rPr>
          <w:color w:val="847D81"/>
        </w:rPr>
        <w:t xml:space="preserve">asymptoottisessa </w:t>
      </w:r>
      <w:r>
        <w:rPr>
          <w:color w:val="847D81"/>
        </w:rPr>
        <w:t xml:space="preserve">ryhmäteoriassa</w:t>
      </w:r>
      <w:r>
        <w:t xml:space="preserve">.</w:t>
      </w:r>
    </w:p>
    <w:p>
      <w:r>
        <w:rPr>
          <w:color w:val="5D9608"/>
        </w:rPr>
        <w:t xml:space="preserve">Miksi </w:t>
      </w:r>
      <w:r>
        <w:rPr>
          <w:color w:val="61FC03"/>
        </w:rPr>
        <w:t xml:space="preserve">valitsit matematiikan?</w:t>
      </w:r>
    </w:p>
    <w:p>
      <w:r>
        <w:t xml:space="preserve">Ensinnäkin siksi, että </w:t>
      </w:r>
      <w:r>
        <w:rPr>
          <w:color w:val="DE98FD"/>
        </w:rPr>
        <w:t xml:space="preserve">se </w:t>
      </w:r>
      <w:r>
        <w:t xml:space="preserve">oli kaunis. Kun </w:t>
      </w:r>
      <w:r>
        <w:t xml:space="preserve">olin kymmenenvuotias, </w:t>
      </w:r>
      <w:r>
        <w:t xml:space="preserve">isäni näytti </w:t>
      </w:r>
      <w:r>
        <w:rPr>
          <w:color w:val="E115C0"/>
        </w:rPr>
        <w:t xml:space="preserve">minulle </w:t>
      </w:r>
      <w:r>
        <w:t xml:space="preserve">jo </w:t>
      </w:r>
      <w:r>
        <w:t xml:space="preserve">joitakin </w:t>
      </w:r>
      <w:r>
        <w:rPr>
          <w:color w:val="DE98FD"/>
        </w:rPr>
        <w:t xml:space="preserve">matematiikkaan </w:t>
      </w:r>
      <w:r>
        <w:t xml:space="preserve">liittyviä asioita, </w:t>
      </w:r>
      <w:r>
        <w:t xml:space="preserve">ja kauneus ja mielikuvitus olivat aivan ilmeisiä. </w:t>
      </w:r>
      <w:r>
        <w:t xml:space="preserve">Pidän myös </w:t>
      </w:r>
      <w:r>
        <w:rPr>
          <w:color w:val="DE98FD"/>
        </w:rPr>
        <w:t xml:space="preserve">matematiikan </w:t>
      </w:r>
      <w:r>
        <w:t xml:space="preserve">vapaudesta</w:t>
      </w:r>
      <w:r>
        <w:t xml:space="preserve">. </w:t>
      </w:r>
      <w:r>
        <w:rPr>
          <w:color w:val="FCB164"/>
        </w:rPr>
        <w:t xml:space="preserve">Jos </w:t>
      </w:r>
      <w:r>
        <w:t xml:space="preserve">opiskelee fysiikkaa tai kemiaa, niin </w:t>
      </w:r>
      <w:r>
        <w:rPr>
          <w:color w:val="FCB164"/>
        </w:rPr>
        <w:t xml:space="preserve">silloin </w:t>
      </w:r>
      <w:r>
        <w:t xml:space="preserve">pitäisi kuvata </w:t>
      </w:r>
      <w:r>
        <w:rPr>
          <w:color w:val="98A088"/>
        </w:rPr>
        <w:t xml:space="preserve">todellista maailmaa</w:t>
      </w:r>
      <w:r>
        <w:t xml:space="preserve">. </w:t>
      </w:r>
      <w:r>
        <w:t xml:space="preserve">Mutta </w:t>
      </w:r>
      <w:r>
        <w:rPr>
          <w:color w:val="DE98FD"/>
        </w:rPr>
        <w:t xml:space="preserve">matematiikassa </w:t>
      </w:r>
      <w:r>
        <w:t xml:space="preserve">voi rakentaa </w:t>
      </w:r>
      <w:r>
        <w:t xml:space="preserve">omia rakenteita. </w:t>
      </w:r>
      <w:r>
        <w:t xml:space="preserve">Voit kulkea </w:t>
      </w:r>
      <w:r>
        <w:rPr>
          <w:color w:val="4F584E"/>
        </w:rPr>
        <w:t xml:space="preserve">ihmisten mielikuvituksen </w:t>
      </w:r>
      <w:r>
        <w:t xml:space="preserve">luomissa maailmoissa</w:t>
      </w:r>
      <w:r>
        <w:t xml:space="preserve">. </w:t>
      </w:r>
      <w:r>
        <w:t xml:space="preserve">Et ole sitoutunut </w:t>
      </w:r>
      <w:r>
        <w:rPr>
          <w:color w:val="98A088"/>
        </w:rPr>
        <w:t xml:space="preserve">todelliseen maailmaan</w:t>
      </w:r>
      <w:r>
        <w:t xml:space="preserve">. </w:t>
      </w:r>
      <w:r>
        <w:rPr>
          <w:color w:val="DE98FD"/>
        </w:rPr>
        <w:t xml:space="preserve">Se on </w:t>
      </w:r>
      <w:r>
        <w:t xml:space="preserve">jossain määrin melkein kuin Jumala. </w:t>
      </w:r>
      <w:r>
        <w:t xml:space="preserve">Voit luoda </w:t>
      </w:r>
      <w:r>
        <w:rPr>
          <w:color w:val="248AD0"/>
        </w:rPr>
        <w:t xml:space="preserve">maailmoja</w:t>
      </w:r>
      <w:r>
        <w:t xml:space="preserve">, </w:t>
      </w:r>
      <w:r>
        <w:t xml:space="preserve">voit tutkia </w:t>
      </w:r>
      <w:r>
        <w:rPr>
          <w:color w:val="248AD0"/>
        </w:rPr>
        <w:t xml:space="preserve">niitä</w:t>
      </w:r>
      <w:r>
        <w:t xml:space="preserve">. </w:t>
      </w:r>
      <w:r>
        <w:t xml:space="preserve">Mielestäni </w:t>
      </w:r>
      <w:r>
        <w:rPr>
          <w:color w:val="61FC03"/>
        </w:rPr>
        <w:t xml:space="preserve">se </w:t>
      </w:r>
      <w:r>
        <w:t xml:space="preserve">on </w:t>
      </w:r>
      <w:r>
        <w:rPr>
          <w:color w:val="61FC03"/>
        </w:rPr>
        <w:t xml:space="preserve">yhdistelmä kauneutta, </w:t>
      </w:r>
      <w:r>
        <w:rPr>
          <w:color w:val="5C5300"/>
        </w:rPr>
        <w:t xml:space="preserve">mielikuvitusta </w:t>
      </w:r>
      <w:r>
        <w:rPr>
          <w:color w:val="61FC03"/>
        </w:rPr>
        <w:t xml:space="preserve">ja </w:t>
      </w:r>
      <w:r>
        <w:rPr>
          <w:color w:val="9F6551"/>
        </w:rPr>
        <w:t xml:space="preserve">vapautta</w:t>
      </w:r>
      <w:r>
        <w:t xml:space="preserve">.</w:t>
      </w:r>
    </w:p>
    <w:p>
      <w:r>
        <w:rPr>
          <w:color w:val="BCFEC6"/>
        </w:rPr>
        <w:t xml:space="preserve">Monet ihmiset ja opiskelijat </w:t>
      </w:r>
      <w:r>
        <w:rPr>
          <w:color w:val="932C70"/>
        </w:rPr>
        <w:t xml:space="preserve">eivät pidä </w:t>
      </w:r>
      <w:r>
        <w:rPr>
          <w:color w:val="2B1B04"/>
        </w:rPr>
        <w:t xml:space="preserve">matematiikasta</w:t>
      </w:r>
      <w:r>
        <w:rPr>
          <w:color w:val="932C70"/>
        </w:rPr>
        <w:t xml:space="preserve">. </w:t>
      </w:r>
      <w:r>
        <w:t xml:space="preserve">Miksi </w:t>
      </w:r>
      <w:r>
        <w:t xml:space="preserve">luulet, että </w:t>
      </w:r>
      <w:r>
        <w:rPr>
          <w:color w:val="932C70"/>
        </w:rPr>
        <w:t xml:space="preserve">näin </w:t>
      </w:r>
      <w:r>
        <w:t xml:space="preserve">on?</w:t>
      </w:r>
    </w:p>
    <w:p>
      <w:r>
        <w:t xml:space="preserve">Ensinnäkin </w:t>
      </w:r>
      <w:r>
        <w:t xml:space="preserve">luulen, että </w:t>
      </w:r>
      <w:r>
        <w:rPr>
          <w:color w:val="B5AFC4"/>
        </w:rPr>
        <w:t xml:space="preserve">heillä </w:t>
      </w:r>
      <w:r>
        <w:t xml:space="preserve">on </w:t>
      </w:r>
      <w:r>
        <w:t xml:space="preserve">ehkä </w:t>
      </w:r>
      <w:r>
        <w:t xml:space="preserve">huonoja opettajia, mikä on ongelma. </w:t>
      </w:r>
      <w:r>
        <w:rPr>
          <w:color w:val="DE98FD"/>
        </w:rPr>
        <w:t xml:space="preserve">Matematiikassa </w:t>
      </w:r>
      <w:r>
        <w:t xml:space="preserve">tarvitaan erittäin hyviä opettajia</w:t>
      </w:r>
      <w:r>
        <w:t xml:space="preserve">, </w:t>
      </w:r>
      <w:r>
        <w:rPr>
          <w:color w:val="FCB164"/>
        </w:rPr>
        <w:t xml:space="preserve">jos </w:t>
      </w:r>
      <w:r>
        <w:t xml:space="preserve">haluaa todella nauttia </w:t>
      </w:r>
      <w:r>
        <w:rPr>
          <w:color w:val="DE98FD"/>
        </w:rPr>
        <w:t xml:space="preserve">matematiikasta </w:t>
      </w:r>
      <w:r>
        <w:t xml:space="preserve">ja menestyä siinä</w:t>
      </w:r>
      <w:r>
        <w:t xml:space="preserve">. </w:t>
      </w:r>
      <w:r>
        <w:t xml:space="preserve">Luultavasti </w:t>
      </w:r>
      <w:r>
        <w:rPr>
          <w:color w:val="D4C67A"/>
        </w:rPr>
        <w:t xml:space="preserve">jotkut ihmiset </w:t>
      </w:r>
      <w:r>
        <w:t xml:space="preserve">ajattelevat lähinnä </w:t>
      </w:r>
      <w:r>
        <w:rPr>
          <w:color w:val="DE98FD"/>
        </w:rPr>
        <w:t xml:space="preserve">sen </w:t>
      </w:r>
      <w:r>
        <w:t xml:space="preserve">tieteellistä puolta </w:t>
      </w:r>
      <w:r>
        <w:t xml:space="preserve">- </w:t>
      </w:r>
      <w:r>
        <w:rPr>
          <w:color w:val="FCB164"/>
        </w:rPr>
        <w:t xml:space="preserve">on </w:t>
      </w:r>
      <w:r>
        <w:t xml:space="preserve">oltava tarkka - </w:t>
      </w:r>
      <w:r>
        <w:rPr>
          <w:color w:val="D4C67A"/>
        </w:rPr>
        <w:t xml:space="preserve">ja </w:t>
      </w:r>
      <w:r>
        <w:t xml:space="preserve">näkevät vähemmän </w:t>
      </w:r>
      <w:r>
        <w:rPr>
          <w:color w:val="AE7AA1"/>
        </w:rPr>
        <w:t xml:space="preserve">vapauden</w:t>
      </w:r>
      <w:r>
        <w:t xml:space="preserve">, </w:t>
      </w:r>
      <w:r>
        <w:rPr>
          <w:color w:val="4F584E"/>
        </w:rPr>
        <w:t xml:space="preserve">mielikuvituksen </w:t>
      </w:r>
      <w:r>
        <w:t xml:space="preserve">ja luovuuden </w:t>
      </w:r>
      <w:r>
        <w:t xml:space="preserve">elementtejä. </w:t>
      </w:r>
      <w:r>
        <w:t xml:space="preserve">Ehkä </w:t>
      </w:r>
      <w:r>
        <w:rPr>
          <w:color w:val="D4C67A"/>
        </w:rPr>
        <w:t xml:space="preserve">he </w:t>
      </w:r>
      <w:r>
        <w:t xml:space="preserve">eivät pidä </w:t>
      </w:r>
      <w:r>
        <w:rPr>
          <w:color w:val="DE98FD"/>
        </w:rPr>
        <w:t xml:space="preserve">matematiikan </w:t>
      </w:r>
      <w:r>
        <w:t xml:space="preserve">täsmällisestä luonteesta</w:t>
      </w:r>
      <w:r>
        <w:t xml:space="preserve">. </w:t>
      </w:r>
      <w:r>
        <w:rPr>
          <w:color w:val="E115C0"/>
        </w:rPr>
        <w:t xml:space="preserve">Kun </w:t>
      </w:r>
      <w:r>
        <w:t xml:space="preserve">puhun </w:t>
      </w:r>
      <w:r>
        <w:rPr>
          <w:color w:val="DE98FD"/>
        </w:rPr>
        <w:t xml:space="preserve">matematiikasta</w:t>
      </w:r>
      <w:r>
        <w:rPr>
          <w:color w:val="E115C0"/>
        </w:rPr>
        <w:t xml:space="preserve">, </w:t>
      </w:r>
      <w:r>
        <w:t xml:space="preserve">huomaan myös, että </w:t>
      </w:r>
      <w:r>
        <w:rPr>
          <w:color w:val="C2A393"/>
        </w:rPr>
        <w:t xml:space="preserve">kieli </w:t>
      </w:r>
      <w:r>
        <w:t xml:space="preserve">on hyvin tärkeää </w:t>
      </w:r>
      <w:r>
        <w:rPr>
          <w:color w:val="DE98FD"/>
        </w:rPr>
        <w:t xml:space="preserve">matematiikassa</w:t>
      </w:r>
      <w:r>
        <w:rPr>
          <w:color w:val="E115C0"/>
        </w:rPr>
        <w:t xml:space="preserve">, </w:t>
      </w:r>
      <w:r>
        <w:t xml:space="preserve">ja </w:t>
      </w:r>
      <w:r>
        <w:t xml:space="preserve">huomaan itse asiassa, että monesti </w:t>
      </w:r>
      <w:r>
        <w:rPr>
          <w:color w:val="0232FD"/>
        </w:rPr>
        <w:t xml:space="preserve">ihmiset </w:t>
      </w:r>
      <w:r>
        <w:t xml:space="preserve">epäonnistuvat </w:t>
      </w:r>
      <w:r>
        <w:rPr>
          <w:color w:val="DE98FD"/>
        </w:rPr>
        <w:t xml:space="preserve">matematiikassa</w:t>
      </w:r>
      <w:r>
        <w:t xml:space="preserve">, koska </w:t>
      </w:r>
      <w:r>
        <w:rPr>
          <w:color w:val="0232FD"/>
        </w:rPr>
        <w:t xml:space="preserve">he </w:t>
      </w:r>
      <w:r>
        <w:t xml:space="preserve">eivät osaa kirjoittaa tekstiä. </w:t>
      </w:r>
      <w:r>
        <w:t xml:space="preserve">Heillä on </w:t>
      </w:r>
      <w:r>
        <w:rPr>
          <w:color w:val="6A3A35"/>
        </w:rPr>
        <w:t xml:space="preserve">ideoita</w:t>
      </w:r>
      <w:r>
        <w:t xml:space="preserve">, mutta </w:t>
      </w:r>
      <w:r>
        <w:rPr>
          <w:color w:val="0232FD"/>
        </w:rPr>
        <w:t xml:space="preserve">he </w:t>
      </w:r>
      <w:r>
        <w:t xml:space="preserve">eivät osaa muotoilla </w:t>
      </w:r>
      <w:r>
        <w:rPr>
          <w:color w:val="6A3A35"/>
        </w:rPr>
        <w:t xml:space="preserve">niitä </w:t>
      </w:r>
      <w:r>
        <w:t xml:space="preserve">oikein. </w:t>
      </w:r>
      <w:r>
        <w:rPr>
          <w:color w:val="E115C0"/>
        </w:rPr>
        <w:t xml:space="preserve">Itse</w:t>
      </w:r>
      <w:r>
        <w:t xml:space="preserve"> asiassa </w:t>
      </w:r>
      <w:r>
        <w:t xml:space="preserve">löydän monia yhteyksiä </w:t>
      </w:r>
      <w:r>
        <w:rPr>
          <w:color w:val="DE98FD"/>
        </w:rPr>
        <w:t xml:space="preserve">matematiikan </w:t>
      </w:r>
      <w:r>
        <w:t xml:space="preserve">ja </w:t>
      </w:r>
      <w:r>
        <w:rPr>
          <w:color w:val="BA6801"/>
        </w:rPr>
        <w:t xml:space="preserve">kirjallisuuden </w:t>
      </w:r>
      <w:r>
        <w:t xml:space="preserve">välillä</w:t>
      </w:r>
      <w:r>
        <w:t xml:space="preserve">, koska melkein kaikki </w:t>
      </w:r>
      <w:r>
        <w:rPr>
          <w:color w:val="DE98FD"/>
        </w:rPr>
        <w:t xml:space="preserve">matematiikasta</w:t>
      </w:r>
      <w:r>
        <w:t xml:space="preserve"> kertomani asiat </w:t>
      </w:r>
      <w:r>
        <w:t xml:space="preserve">näkyvät myös </w:t>
      </w:r>
      <w:r>
        <w:rPr>
          <w:color w:val="BA6801"/>
        </w:rPr>
        <w:t xml:space="preserve">kirjallisuudessa </w:t>
      </w:r>
      <w:r>
        <w:t xml:space="preserve">ja </w:t>
      </w:r>
      <w:r>
        <w:rPr>
          <w:color w:val="168E5C"/>
        </w:rPr>
        <w:t xml:space="preserve">kirjoittamisessa</w:t>
      </w:r>
      <w:r>
        <w:t xml:space="preserve">, </w:t>
      </w:r>
      <w:r>
        <w:rPr>
          <w:color w:val="FCB164"/>
        </w:rPr>
        <w:t xml:space="preserve">koska </w:t>
      </w:r>
      <w:r>
        <w:t xml:space="preserve">kirjoittaessa </w:t>
      </w:r>
      <w:r>
        <w:t xml:space="preserve">voi kuvata </w:t>
      </w:r>
      <w:r>
        <w:rPr>
          <w:color w:val="98A088"/>
        </w:rPr>
        <w:t xml:space="preserve">todellista maailmaa</w:t>
      </w:r>
      <w:r>
        <w:t xml:space="preserve">, mutta </w:t>
      </w:r>
      <w:r>
        <w:t xml:space="preserve">voi myös luoda fiktiivisiä maailmoja. </w:t>
      </w:r>
      <w:r>
        <w:rPr>
          <w:color w:val="FCB164"/>
        </w:rPr>
        <w:t xml:space="preserve">Teillä </w:t>
      </w:r>
      <w:r>
        <w:t xml:space="preserve">on </w:t>
      </w:r>
      <w:r>
        <w:t xml:space="preserve">siis </w:t>
      </w:r>
      <w:r>
        <w:rPr>
          <w:color w:val="4F584E"/>
        </w:rPr>
        <w:t xml:space="preserve">mielikuvitusta</w:t>
      </w:r>
      <w:r>
        <w:t xml:space="preserve">, </w:t>
      </w:r>
      <w:r>
        <w:t xml:space="preserve">teillä on </w:t>
      </w:r>
      <w:r>
        <w:rPr>
          <w:color w:val="AE7AA1"/>
        </w:rPr>
        <w:t xml:space="preserve">täysi vapaus</w:t>
      </w:r>
      <w:r>
        <w:t xml:space="preserve">, </w:t>
      </w:r>
      <w:r>
        <w:rPr>
          <w:color w:val="FCB164"/>
        </w:rPr>
        <w:t xml:space="preserve">voitte </w:t>
      </w:r>
      <w:r>
        <w:t xml:space="preserve">keksiä hahmoja, </w:t>
      </w:r>
      <w:r>
        <w:t xml:space="preserve">voitte keksiä kaikenlaisia kehityskulkuja ja yllätyksiä ja </w:t>
      </w:r>
      <w:r>
        <w:rPr>
          <w:color w:val="16C0D0"/>
        </w:rPr>
        <w:t xml:space="preserve">tämäntyyppisen tarinan lopun </w:t>
      </w:r>
      <w:r>
        <w:t xml:space="preserve">tai toisen. Myös </w:t>
      </w:r>
      <w:r>
        <w:rPr>
          <w:color w:val="C2A393"/>
        </w:rPr>
        <w:t xml:space="preserve">kieli </w:t>
      </w:r>
      <w:r>
        <w:t xml:space="preserve">on tärkeää </w:t>
      </w:r>
      <w:r>
        <w:rPr>
          <w:color w:val="168E5C"/>
        </w:rPr>
        <w:t xml:space="preserve">kirjoittamisessa </w:t>
      </w:r>
      <w:r>
        <w:t xml:space="preserve">ja </w:t>
      </w:r>
      <w:r>
        <w:rPr>
          <w:color w:val="BA6801"/>
        </w:rPr>
        <w:t xml:space="preserve">kirjallisuudessa</w:t>
      </w:r>
      <w:r>
        <w:t xml:space="preserve">. Tavallaan </w:t>
      </w:r>
      <w:r>
        <w:t xml:space="preserve">ihmiset eivät useinkaan tiedä, miten yhdistää </w:t>
      </w:r>
      <w:r>
        <w:rPr>
          <w:color w:val="C62100"/>
        </w:rPr>
        <w:t xml:space="preserve">nämä kaksi alaa</w:t>
      </w:r>
      <w:r>
        <w:t xml:space="preserve">. </w:t>
      </w:r>
      <w:r>
        <w:t xml:space="preserve">Se voi näyttää melkein päinvastaiselta: </w:t>
      </w:r>
      <w:r>
        <w:rPr>
          <w:color w:val="BA6801"/>
        </w:rPr>
        <w:t xml:space="preserve">kirjallisuus </w:t>
      </w:r>
      <w:r>
        <w:t xml:space="preserve">on eräänlaista taidetta ja </w:t>
      </w:r>
      <w:r>
        <w:rPr>
          <w:color w:val="DE98FD"/>
        </w:rPr>
        <w:t xml:space="preserve">matematiikka </w:t>
      </w:r>
      <w:r>
        <w:t xml:space="preserve">on tiedettä, mutta </w:t>
      </w:r>
      <w:r>
        <w:rPr>
          <w:color w:val="C62100"/>
        </w:rPr>
        <w:t xml:space="preserve">niillä on </w:t>
      </w:r>
      <w:r>
        <w:t xml:space="preserve">myös paljon yhteistä, ja on ollut </w:t>
      </w:r>
      <w:r>
        <w:rPr>
          <w:color w:val="014347"/>
        </w:rPr>
        <w:t xml:space="preserve">matemaatikkoja, jotka ovat olleet </w:t>
      </w:r>
      <w:r>
        <w:rPr>
          <w:color w:val="233809"/>
        </w:rPr>
        <w:t xml:space="preserve">kirjailijoita</w:t>
      </w:r>
      <w:r>
        <w:t xml:space="preserve">. </w:t>
      </w:r>
      <w:r>
        <w:t xml:space="preserve">Esimerkiksi tunnetuin on </w:t>
      </w:r>
      <w:r>
        <w:rPr>
          <w:color w:val="42083B"/>
        </w:rPr>
        <w:t xml:space="preserve">Lewis Carrol</w:t>
      </w:r>
      <w:r>
        <w:t xml:space="preserve">, </w:t>
      </w:r>
      <w:r>
        <w:rPr>
          <w:color w:val="42083B"/>
        </w:rPr>
        <w:t xml:space="preserve">Liisa Ihmemaassa -kirjan kirjoittaja</w:t>
      </w:r>
      <w:r>
        <w:t xml:space="preserve">.</w:t>
      </w:r>
    </w:p>
    <w:p>
      <w:r>
        <w:t xml:space="preserve">Et ole vain </w:t>
      </w:r>
      <w:r>
        <w:rPr>
          <w:color w:val="E115C0"/>
        </w:rPr>
        <w:t xml:space="preserve">matemaatikko</w:t>
      </w:r>
      <w:r>
        <w:t xml:space="preserve">. </w:t>
      </w:r>
      <w:r>
        <w:t xml:space="preserve">Kirjoitit myös kaksi novellikokoelmaa ja </w:t>
      </w:r>
      <w:r>
        <w:rPr>
          <w:color w:val="82785D"/>
        </w:rPr>
        <w:t xml:space="preserve">romaanin</w:t>
      </w:r>
      <w:r>
        <w:t xml:space="preserve">. </w:t>
      </w:r>
      <w:r>
        <w:t xml:space="preserve">Miksi </w:t>
      </w:r>
      <w:r>
        <w:t xml:space="preserve">aloitit kirjoittamisen</w:t>
      </w:r>
      <w:r>
        <w:rPr>
          <w:color w:val="E115C0"/>
        </w:rPr>
        <w:t xml:space="preserve">?</w:t>
      </w:r>
    </w:p>
    <w:p>
      <w:r>
        <w:rPr>
          <w:color w:val="E115C0"/>
        </w:rPr>
        <w:t xml:space="preserve">Olin </w:t>
      </w:r>
      <w:r>
        <w:t xml:space="preserve">melko nuorena </w:t>
      </w:r>
      <w:r>
        <w:t xml:space="preserve">kiinnostunut psykoanalyysistä ja unista. </w:t>
      </w:r>
      <w:r>
        <w:t xml:space="preserve">Yritin tulkita </w:t>
      </w:r>
      <w:r>
        <w:rPr>
          <w:color w:val="B7DAD2"/>
        </w:rPr>
        <w:t xml:space="preserve">uniani</w:t>
      </w:r>
      <w:r>
        <w:t xml:space="preserve">. </w:t>
      </w:r>
      <w:r>
        <w:rPr>
          <w:color w:val="8C41BB"/>
        </w:rPr>
        <w:t xml:space="preserve">Aloin kirjoittaa </w:t>
      </w:r>
      <w:r>
        <w:rPr>
          <w:color w:val="2B2D32"/>
        </w:rPr>
        <w:t xml:space="preserve">uniani </w:t>
      </w:r>
      <w:r>
        <w:rPr>
          <w:color w:val="8C41BB"/>
        </w:rPr>
        <w:t xml:space="preserve">ylös</w:t>
      </w:r>
      <w:r>
        <w:rPr>
          <w:color w:val="8C41BB"/>
        </w:rPr>
        <w:t xml:space="preserve">. </w:t>
      </w:r>
      <w:r>
        <w:t xml:space="preserve">Sitten </w:t>
      </w:r>
      <w:r>
        <w:t xml:space="preserve">huomasin</w:t>
      </w:r>
      <w:r>
        <w:rPr>
          <w:color w:val="E115C0"/>
        </w:rPr>
        <w:t xml:space="preserve">, </w:t>
      </w:r>
      <w:r>
        <w:rPr>
          <w:color w:val="E115C0"/>
        </w:rPr>
        <w:t xml:space="preserve">että </w:t>
      </w:r>
      <w:r>
        <w:t xml:space="preserve">huijaan hieman, </w:t>
      </w:r>
      <w:r>
        <w:rPr>
          <w:color w:val="E115C0"/>
        </w:rPr>
        <w:t xml:space="preserve">kun </w:t>
      </w:r>
      <w:r>
        <w:t xml:space="preserve">kirjoitan </w:t>
      </w:r>
      <w:r>
        <w:rPr>
          <w:color w:val="B7DAD2"/>
        </w:rPr>
        <w:t xml:space="preserve">niitä </w:t>
      </w:r>
      <w:r>
        <w:t xml:space="preserve">ylös. Joskus </w:t>
      </w:r>
      <w:r>
        <w:t xml:space="preserve">teen </w:t>
      </w:r>
      <w:r>
        <w:rPr>
          <w:color w:val="B7DAD2"/>
        </w:rPr>
        <w:t xml:space="preserve">niistä </w:t>
      </w:r>
      <w:r>
        <w:t xml:space="preserve">kauniimpia kuin </w:t>
      </w:r>
      <w:r>
        <w:rPr>
          <w:color w:val="B7DAD2"/>
        </w:rPr>
        <w:t xml:space="preserve">ne </w:t>
      </w:r>
      <w:r>
        <w:t xml:space="preserve">todellisuudessa olivat. Joten </w:t>
      </w:r>
      <w:r>
        <w:rPr>
          <w:color w:val="B7DAD2"/>
        </w:rPr>
        <w:t xml:space="preserve">unien </w:t>
      </w:r>
      <w:r>
        <w:t xml:space="preserve">dokumentoinnin sijasta </w:t>
      </w:r>
      <w:r>
        <w:t xml:space="preserve">siihen tuli vähitellen myös luovia elementtejä, ja </w:t>
      </w:r>
      <w:r>
        <w:t xml:space="preserve">luulen, että jotenkin </w:t>
      </w:r>
      <w:r>
        <w:rPr>
          <w:color w:val="B7DAD2"/>
        </w:rPr>
        <w:t xml:space="preserve">unieni </w:t>
      </w:r>
      <w:r>
        <w:t xml:space="preserve">kirjoittamisen </w:t>
      </w:r>
      <w:r>
        <w:rPr>
          <w:color w:val="E115C0"/>
        </w:rPr>
        <w:t xml:space="preserve">kautta </w:t>
      </w:r>
      <w:r>
        <w:t xml:space="preserve">päädyin vähitellen kirjoittamaan myös runoja, mutta pääasiassa tarinoita. </w:t>
      </w:r>
      <w:r>
        <w:t xml:space="preserve">Unet inspiroivat minua hieman, mutta </w:t>
      </w:r>
      <w:r>
        <w:rPr>
          <w:color w:val="E115C0"/>
        </w:rPr>
        <w:t xml:space="preserve">kun</w:t>
      </w:r>
      <w:r>
        <w:t xml:space="preserve"> lopulta </w:t>
      </w:r>
      <w:r>
        <w:t xml:space="preserve">aloin kirjoittaa vakavammin</w:t>
      </w:r>
      <w:r>
        <w:rPr>
          <w:color w:val="E115C0"/>
        </w:rPr>
        <w:t xml:space="preserve">, </w:t>
      </w:r>
      <w:r>
        <w:t xml:space="preserve">olin kiinnostuneempi rakenteista, jotka myös .. </w:t>
      </w:r>
      <w:r>
        <w:t xml:space="preserve">tavallaan </w:t>
      </w:r>
      <w:r>
        <w:t xml:space="preserve">muistuttavat </w:t>
      </w:r>
      <w:r>
        <w:rPr>
          <w:color w:val="DE98FD"/>
        </w:rPr>
        <w:t xml:space="preserve">matematiikkaa </w:t>
      </w:r>
      <w:r>
        <w:t xml:space="preserve">.. esimerkiksi </w:t>
      </w:r>
      <w:r>
        <w:rPr>
          <w:color w:val="F8907D"/>
        </w:rPr>
        <w:t xml:space="preserve">ensimmäinen kirjani </w:t>
      </w:r>
      <w:r>
        <w:t xml:space="preserve">on nimeltään </w:t>
      </w:r>
      <w:r>
        <w:rPr>
          <w:color w:val="F8907D"/>
        </w:rPr>
        <w:t xml:space="preserve">Opus 1 </w:t>
      </w:r>
      <w:r>
        <w:t xml:space="preserve">.. </w:t>
      </w:r>
      <w:r>
        <w:rPr>
          <w:color w:val="F8907D"/>
        </w:rPr>
        <w:t xml:space="preserve">kokoelma neljästä pitkästä tarinasta, joissa on musiikillisia rakenteita</w:t>
      </w:r>
      <w:r>
        <w:t xml:space="preserve">. </w:t>
      </w:r>
      <w:r>
        <w:rPr>
          <w:color w:val="895E6B"/>
        </w:rPr>
        <w:t xml:space="preserve">Ensimmäinen osa </w:t>
      </w:r>
      <w:r>
        <w:t xml:space="preserve">on nimeltään </w:t>
      </w:r>
      <w:r>
        <w:rPr>
          <w:color w:val="895E6B"/>
        </w:rPr>
        <w:t xml:space="preserve">Legato </w:t>
      </w:r>
      <w:r>
        <w:t xml:space="preserve">ja </w:t>
      </w:r>
      <w:r>
        <w:rPr>
          <w:color w:val="788E95"/>
        </w:rPr>
        <w:t xml:space="preserve">toinen osa </w:t>
      </w:r>
      <w:r>
        <w:t xml:space="preserve">oli nimeltään </w:t>
      </w:r>
      <w:r>
        <w:rPr>
          <w:color w:val="788E95"/>
        </w:rPr>
        <w:t xml:space="preserve">Staccato</w:t>
      </w:r>
      <w:r>
        <w:t xml:space="preserve">. </w:t>
      </w:r>
      <w:r>
        <w:rPr>
          <w:color w:val="895E6B"/>
        </w:rPr>
        <w:t xml:space="preserve">Legato-osassa </w:t>
      </w:r>
      <w:r>
        <w:t xml:space="preserve">lauseet ovat hyvin pitkiä ja ilman taukoja melkein kuin tajunnanvirta. </w:t>
      </w:r>
      <w:r>
        <w:rPr>
          <w:color w:val="788E95"/>
        </w:rPr>
        <w:t xml:space="preserve">Staccato-osassa </w:t>
      </w:r>
      <w:r>
        <w:rPr>
          <w:color w:val="F8907D"/>
        </w:rPr>
        <w:t xml:space="preserve">se on </w:t>
      </w:r>
      <w:r>
        <w:t xml:space="preserve">kuin musiikkia: paljon taukoja, hyvin lyhyitä lauseita. </w:t>
      </w:r>
      <w:r>
        <w:rPr>
          <w:color w:val="F8907D"/>
        </w:rPr>
        <w:t xml:space="preserve">Siinä </w:t>
      </w:r>
      <w:r>
        <w:t xml:space="preserve">kokeiltiin hieman kielen ja musiikin ja ihmisten psykologian välisiä yhteyksiä. </w:t>
      </w:r>
      <w:r>
        <w:rPr>
          <w:color w:val="FB6AB8"/>
        </w:rPr>
        <w:t xml:space="preserve">Toisessa </w:t>
      </w:r>
      <w:r>
        <w:rPr>
          <w:color w:val="E115C0"/>
        </w:rPr>
        <w:t xml:space="preserve">kirjassa </w:t>
      </w:r>
      <w:r>
        <w:t xml:space="preserve">tein toisen kokeilun. </w:t>
      </w:r>
      <w:r>
        <w:rPr>
          <w:color w:val="FB6AB8"/>
        </w:rPr>
        <w:t xml:space="preserve">Se </w:t>
      </w:r>
      <w:r>
        <w:t xml:space="preserve">on </w:t>
      </w:r>
      <w:r>
        <w:rPr>
          <w:color w:val="FB6AB8"/>
        </w:rPr>
        <w:t xml:space="preserve">avauskirja</w:t>
      </w:r>
      <w:r>
        <w:t xml:space="preserve">, </w:t>
      </w:r>
      <w:r>
        <w:rPr>
          <w:color w:val="FB6AB8"/>
        </w:rPr>
        <w:t xml:space="preserve">Overtures</w:t>
      </w:r>
      <w:r>
        <w:rPr>
          <w:color w:val="FB6AB8"/>
        </w:rPr>
        <w:t xml:space="preserve">, ja </w:t>
      </w:r>
      <w:r>
        <w:rPr>
          <w:color w:val="576094"/>
        </w:rPr>
        <w:t xml:space="preserve">tarinoilla </w:t>
      </w:r>
      <w:r>
        <w:t xml:space="preserve">ei ole loppua</w:t>
      </w:r>
      <w:r>
        <w:t xml:space="preserve">. </w:t>
      </w:r>
      <w:r>
        <w:t xml:space="preserve">Siinä on seitsemänkymmentä </w:t>
      </w:r>
      <w:r>
        <w:rPr>
          <w:color w:val="576094"/>
        </w:rPr>
        <w:t xml:space="preserve">tarinan </w:t>
      </w:r>
      <w:r>
        <w:t xml:space="preserve">alkua </w:t>
      </w:r>
      <w:r>
        <w:rPr>
          <w:color w:val="576094"/>
        </w:rPr>
        <w:t xml:space="preserve">ilman loppua</w:t>
      </w:r>
      <w:r>
        <w:t xml:space="preserve">. </w:t>
      </w:r>
      <w:r>
        <w:rPr>
          <w:color w:val="82785D"/>
        </w:rPr>
        <w:t xml:space="preserve">Romaanissa </w:t>
      </w:r>
      <w:r>
        <w:rPr>
          <w:color w:val="82785D"/>
        </w:rPr>
        <w:t xml:space="preserve">Dark Matters </w:t>
      </w:r>
      <w:r>
        <w:rPr>
          <w:color w:val="E115C0"/>
        </w:rPr>
        <w:t xml:space="preserve">minua </w:t>
      </w:r>
      <w:r>
        <w:t xml:space="preserve">kiinnosti </w:t>
      </w:r>
      <w:r>
        <w:rPr>
          <w:color w:val="DB1474"/>
        </w:rPr>
        <w:t xml:space="preserve">rakenteessa </w:t>
      </w:r>
      <w:r>
        <w:rPr>
          <w:color w:val="E115C0"/>
        </w:rPr>
        <w:t xml:space="preserve">mielestäni </w:t>
      </w:r>
      <w:r>
        <w:t xml:space="preserve">kaksi asiaa: </w:t>
      </w:r>
      <w:r>
        <w:rPr>
          <w:color w:val="8489AE"/>
        </w:rPr>
        <w:t xml:space="preserve">yksinkertainen kerronta </w:t>
      </w:r>
      <w:r>
        <w:t xml:space="preserve">ja </w:t>
      </w:r>
      <w:r>
        <w:rPr>
          <w:color w:val="860E04"/>
        </w:rPr>
        <w:t xml:space="preserve">sähköposti</w:t>
      </w:r>
      <w:r>
        <w:t xml:space="preserve">. </w:t>
      </w:r>
      <w:r>
        <w:rPr>
          <w:color w:val="82785D"/>
        </w:rPr>
        <w:t xml:space="preserve">Se </w:t>
      </w:r>
      <w:r>
        <w:t xml:space="preserve">vaihtelee jatkuvasti </w:t>
      </w:r>
      <w:r>
        <w:rPr>
          <w:color w:val="8489AE"/>
        </w:rPr>
        <w:t xml:space="preserve">kerronnan </w:t>
      </w:r>
      <w:r>
        <w:t xml:space="preserve">ja </w:t>
      </w:r>
      <w:r>
        <w:rPr>
          <w:color w:val="860E04"/>
        </w:rPr>
        <w:t xml:space="preserve">sähköpostin </w:t>
      </w:r>
      <w:r>
        <w:t xml:space="preserve">välillä</w:t>
      </w:r>
      <w:r>
        <w:t xml:space="preserve">. </w:t>
      </w:r>
      <w:r>
        <w:rPr>
          <w:color w:val="FBC206"/>
        </w:rPr>
        <w:t xml:space="preserve">Toinen asia </w:t>
      </w:r>
      <w:r>
        <w:t xml:space="preserve">oli </w:t>
      </w:r>
      <w:r>
        <w:rPr>
          <w:color w:val="FBC206"/>
        </w:rPr>
        <w:t xml:space="preserve">kaksi erilaista aikatasoa</w:t>
      </w:r>
      <w:r>
        <w:t xml:space="preserve">: toinen etenee hyvin hitaasti ja toinen hyvin nopeasti, ja </w:t>
      </w:r>
      <w:r>
        <w:rPr>
          <w:color w:val="FBC206"/>
        </w:rPr>
        <w:t xml:space="preserve">ne </w:t>
      </w:r>
      <w:r>
        <w:t xml:space="preserve">melkein kohtaavat lopussa. </w:t>
      </w:r>
      <w:r>
        <w:rPr>
          <w:color w:val="82785D"/>
        </w:rPr>
        <w:t xml:space="preserve">Se on </w:t>
      </w:r>
      <w:r>
        <w:t xml:space="preserve">vähän kuin Akhilleus ja kilpikonna. ... </w:t>
      </w:r>
      <w:r>
        <w:rPr>
          <w:color w:val="6EAB9B"/>
        </w:rPr>
        <w:t xml:space="preserve">rakkaustarina ja romantiikkaa ja yllätyksiä ja tragedioita </w:t>
      </w:r>
      <w:r>
        <w:t xml:space="preserve">ja </w:t>
      </w:r>
      <w:r>
        <w:rPr>
          <w:color w:val="6EAB9B"/>
        </w:rPr>
        <w:t xml:space="preserve">kaikkea tätä</w:t>
      </w:r>
      <w:r>
        <w:t xml:space="preserve">, mutta myös </w:t>
      </w:r>
      <w:r>
        <w:rPr>
          <w:color w:val="DB1474"/>
        </w:rPr>
        <w:t xml:space="preserve">tämä rakenne </w:t>
      </w:r>
      <w:r>
        <w:t xml:space="preserve">kiinnosti </w:t>
      </w:r>
      <w:r>
        <w:rPr>
          <w:color w:val="E115C0"/>
        </w:rPr>
        <w:t xml:space="preserve">minua </w:t>
      </w:r>
      <w:r>
        <w:t xml:space="preserve">paljon.</w:t>
      </w:r>
    </w:p>
    <w:p>
      <w:r>
        <w:rPr>
          <w:color w:val="E115C0"/>
        </w:rPr>
        <w:t xml:space="preserve">Miksi </w:t>
      </w:r>
      <w:r>
        <w:t xml:space="preserve">valitsit </w:t>
      </w:r>
      <w:r>
        <w:rPr>
          <w:color w:val="DB1474"/>
        </w:rPr>
        <w:t xml:space="preserve">juuri tämän rakenteen</w:t>
      </w:r>
      <w:r>
        <w:t xml:space="preserve">?</w:t>
      </w:r>
    </w:p>
    <w:p>
      <w:r>
        <w:t xml:space="preserve">Kun </w:t>
      </w:r>
      <w:r>
        <w:t xml:space="preserve">kerron tarinoita</w:t>
      </w:r>
      <w:r>
        <w:rPr>
          <w:color w:val="E115C0"/>
        </w:rPr>
        <w:t xml:space="preserve">, </w:t>
      </w:r>
      <w:r>
        <w:t xml:space="preserve">en pidä siitä, että kaikki on selvää alusta alkaen. </w:t>
      </w:r>
      <w:r>
        <w:t xml:space="preserve">Pidän siitä, että jokin on vähän salaisuus tai jopa </w:t>
      </w:r>
      <w:r>
        <w:rPr>
          <w:color w:val="F2CDFE"/>
        </w:rPr>
        <w:t xml:space="preserve">epäluotettava kertoja</w:t>
      </w:r>
      <w:r>
        <w:t xml:space="preserve">: </w:t>
      </w:r>
      <w:r>
        <w:rPr>
          <w:color w:val="F2CDFE"/>
        </w:rPr>
        <w:t xml:space="preserve">joku </w:t>
      </w:r>
      <w:r>
        <w:t xml:space="preserve">kertoo jotain ja ensin </w:t>
      </w:r>
      <w:r>
        <w:t xml:space="preserve">luotat </w:t>
      </w:r>
      <w:r>
        <w:rPr>
          <w:color w:val="F2CDFE"/>
        </w:rPr>
        <w:t xml:space="preserve">häneen</w:t>
      </w:r>
      <w:r>
        <w:t xml:space="preserve">, mutta </w:t>
      </w:r>
      <w:r>
        <w:rPr>
          <w:color w:val="645341"/>
        </w:rPr>
        <w:t xml:space="preserve">sitten </w:t>
      </w:r>
      <w:r>
        <w:t xml:space="preserve">luet lisää </w:t>
      </w:r>
      <w:r>
        <w:rPr>
          <w:color w:val="645341"/>
        </w:rPr>
        <w:t xml:space="preserve">ja </w:t>
      </w:r>
      <w:r>
        <w:t xml:space="preserve">innostut kaikesta. </w:t>
      </w:r>
      <w:r>
        <w:t xml:space="preserve">Luulen, </w:t>
      </w:r>
      <w:r>
        <w:rPr>
          <w:color w:val="E115C0"/>
        </w:rPr>
        <w:t xml:space="preserve">että</w:t>
      </w:r>
      <w:r>
        <w:t xml:space="preserve"> käyttämällä </w:t>
      </w:r>
      <w:r>
        <w:rPr>
          <w:color w:val="860E04"/>
        </w:rPr>
        <w:t xml:space="preserve">toisaalta sähköposteja, jotka ovat enemmän </w:t>
      </w:r>
      <w:r>
        <w:rPr>
          <w:color w:val="760035"/>
        </w:rPr>
        <w:t xml:space="preserve">naisen </w:t>
      </w:r>
      <w:r>
        <w:rPr>
          <w:color w:val="760035"/>
        </w:rPr>
        <w:t xml:space="preserve">Evan </w:t>
      </w:r>
      <w:r>
        <w:rPr>
          <w:color w:val="860E04"/>
        </w:rPr>
        <w:t xml:space="preserve">ääni</w:t>
      </w:r>
      <w:r>
        <w:t xml:space="preserve">, ja toisaalta </w:t>
      </w:r>
      <w:r>
        <w:rPr>
          <w:color w:val="8489AE"/>
        </w:rPr>
        <w:t xml:space="preserve">kerrontaa, joka on enemmän </w:t>
      </w:r>
      <w:r>
        <w:rPr>
          <w:color w:val="647A41"/>
        </w:rPr>
        <w:t xml:space="preserve">miehen </w:t>
      </w:r>
      <w:r>
        <w:rPr>
          <w:color w:val="647A41"/>
        </w:rPr>
        <w:t xml:space="preserve">Aatamin </w:t>
      </w:r>
      <w:r>
        <w:rPr>
          <w:color w:val="8489AE"/>
        </w:rPr>
        <w:t xml:space="preserve">näkökulma</w:t>
      </w:r>
      <w:r>
        <w:t xml:space="preserve">, </w:t>
      </w:r>
      <w:r>
        <w:t xml:space="preserve">tavallaan asetan </w:t>
      </w:r>
      <w:r>
        <w:rPr>
          <w:color w:val="496E76"/>
        </w:rPr>
        <w:t xml:space="preserve">heidät </w:t>
      </w:r>
      <w:r>
        <w:t xml:space="preserve">vastakkain</w:t>
      </w:r>
      <w:r>
        <w:t xml:space="preserve">, </w:t>
      </w:r>
      <w:r>
        <w:rPr>
          <w:color w:val="496E76"/>
        </w:rPr>
        <w:t xml:space="preserve">heidän </w:t>
      </w:r>
      <w:r>
        <w:t xml:space="preserve">erilaisen näkökulmansa, ja sitten tavallaan jotenkin </w:t>
      </w:r>
      <w:r>
        <w:t xml:space="preserve">näkee vääristymät tavassa, jolla tarina kerrotaan. </w:t>
      </w:r>
      <w:r>
        <w:t xml:space="preserve">Luulen, että </w:t>
      </w:r>
      <w:r>
        <w:rPr>
          <w:color w:val="DB1474"/>
        </w:rPr>
        <w:t xml:space="preserve">tällaisessa rakenteessa on </w:t>
      </w:r>
      <w:r>
        <w:t xml:space="preserve">hyvin asteittainen suhteen selkiytyminen ja eteenpäin meno.</w:t>
      </w:r>
    </w:p>
    <w:p>
      <w:r>
        <w:rPr>
          <w:b/>
        </w:rPr>
        <w:t xml:space="preserve">Asiakirjan numero 64</w:t>
      </w:r>
    </w:p>
    <w:p>
      <w:r>
        <w:rPr>
          <w:b/>
        </w:rPr>
        <w:t xml:space="preserve">Asiakirjan tunniste: GUM_haastattelu_tähtipöly</w:t>
      </w:r>
    </w:p>
    <w:p>
      <w:r>
        <w:t xml:space="preserve">Pidä silmäsi auki kosmisen roskan varalta: </w:t>
      </w:r>
      <w:r>
        <w:rPr>
          <w:color w:val="310106"/>
        </w:rPr>
        <w:t xml:space="preserve">Andrew Westphal </w:t>
      </w:r>
      <w:r>
        <w:rPr>
          <w:color w:val="04640D"/>
        </w:rPr>
        <w:t xml:space="preserve">Tähtipölystä @ koti</w:t>
      </w:r>
    </w:p>
    <w:p>
      <w:r>
        <w:rPr>
          <w:color w:val="FEFB0A"/>
        </w:rPr>
        <w:t xml:space="preserve">sunnuntai</w:t>
      </w:r>
      <w:r>
        <w:t xml:space="preserve">, </w:t>
      </w:r>
      <w:r>
        <w:rPr>
          <w:color w:val="FEFB0A"/>
        </w:rPr>
        <w:t xml:space="preserve">28. toukokuuta </w:t>
      </w:r>
      <w:r>
        <w:rPr>
          <w:color w:val="FB5514"/>
        </w:rPr>
        <w:t xml:space="preserve">2006</w:t>
      </w:r>
    </w:p>
    <w:p>
      <w:r>
        <w:rPr>
          <w:color w:val="E115C0"/>
        </w:rPr>
        <w:t xml:space="preserve">Stardust </w:t>
      </w:r>
      <w:r>
        <w:t xml:space="preserve">on </w:t>
      </w:r>
      <w:r>
        <w:rPr>
          <w:color w:val="00587F"/>
        </w:rPr>
        <w:t xml:space="preserve">NASA:n </w:t>
      </w:r>
      <w:r>
        <w:rPr>
          <w:color w:val="E115C0"/>
        </w:rPr>
        <w:t xml:space="preserve">avaruuskapseli, joka keräsi </w:t>
      </w:r>
      <w:r>
        <w:rPr>
          <w:color w:val="FEB8C8"/>
        </w:rPr>
        <w:t xml:space="preserve">näytteitä </w:t>
      </w:r>
      <w:r>
        <w:rPr>
          <w:color w:val="9E8317"/>
        </w:rPr>
        <w:t xml:space="preserve">komeetasta 81P/Wild (tunnetaan myös nimellä </w:t>
      </w:r>
      <w:r>
        <w:rPr>
          <w:color w:val="01190F"/>
        </w:rPr>
        <w:t xml:space="preserve">Wild 2</w:t>
      </w:r>
      <w:r>
        <w:rPr>
          <w:color w:val="9E8317"/>
        </w:rPr>
        <w:t xml:space="preserve">) </w:t>
      </w:r>
      <w:r>
        <w:rPr>
          <w:color w:val="E115C0"/>
        </w:rPr>
        <w:t xml:space="preserve">syvällä avaruudessa ja laskeutui takaisin Maahan 15. tammikuuta </w:t>
      </w:r>
      <w:r>
        <w:rPr>
          <w:color w:val="847D81"/>
        </w:rPr>
        <w:t xml:space="preserve">2006</w:t>
      </w:r>
      <w:r>
        <w:t xml:space="preserve">. </w:t>
      </w:r>
      <w:r>
        <w:t xml:space="preserve">Päätettiin, että </w:t>
      </w:r>
      <w:r>
        <w:rPr>
          <w:color w:val="703B01"/>
        </w:rPr>
        <w:t xml:space="preserve">kapselin </w:t>
      </w:r>
      <w:r>
        <w:rPr>
          <w:color w:val="B70639"/>
        </w:rPr>
        <w:t xml:space="preserve">keräämien </w:t>
      </w:r>
      <w:r>
        <w:rPr>
          <w:color w:val="B70639"/>
        </w:rPr>
        <w:t xml:space="preserve">mikroskooppisen pienten näytteiden </w:t>
      </w:r>
      <w:r>
        <w:rPr>
          <w:color w:val="58018B"/>
        </w:rPr>
        <w:t xml:space="preserve">"löytämiseksi" käytettäisiin yhteistoiminnallista online-arviointiprosessia</w:t>
      </w:r>
      <w:r>
        <w:t xml:space="preserve">. </w:t>
      </w:r>
      <w:r>
        <w:rPr>
          <w:color w:val="04640D"/>
        </w:rPr>
        <w:t xml:space="preserve">Projektin </w:t>
      </w:r>
      <w:r>
        <w:t xml:space="preserve">nimi on </w:t>
      </w:r>
      <w:r>
        <w:rPr>
          <w:color w:val="04640D"/>
        </w:rPr>
        <w:t xml:space="preserve">Stardust @ home</w:t>
      </w:r>
      <w:r>
        <w:t xml:space="preserve">. </w:t>
      </w:r>
      <w:r>
        <w:t xml:space="preserve">Toisin kuin SETI @ home -hankkeen kaltaiset hajautetun tietojenkäsittelyn hankkeet, </w:t>
      </w:r>
      <w:r>
        <w:rPr>
          <w:color w:val="04640D"/>
        </w:rPr>
        <w:t xml:space="preserve">Stardust @ home </w:t>
      </w:r>
      <w:r>
        <w:t xml:space="preserve">luottaa täysin ihmisen älykkyyteen.</w:t>
      </w:r>
    </w:p>
    <w:p>
      <w:r>
        <w:rPr>
          <w:color w:val="310106"/>
        </w:rPr>
        <w:t xml:space="preserve">Andrew Westphal </w:t>
      </w:r>
      <w:r>
        <w:t xml:space="preserve">on </w:t>
      </w:r>
      <w:r>
        <w:rPr>
          <w:color w:val="F7F1DF"/>
        </w:rPr>
        <w:t xml:space="preserve">Stardust @ home </w:t>
      </w:r>
      <w:r>
        <w:rPr>
          <w:color w:val="310106"/>
        </w:rPr>
        <w:t xml:space="preserve">-ohjelman johtaja</w:t>
      </w:r>
      <w:r>
        <w:t xml:space="preserve">. </w:t>
      </w:r>
      <w:r>
        <w:t xml:space="preserve">Wikinews haastatteli </w:t>
      </w:r>
      <w:r>
        <w:rPr>
          <w:color w:val="310106"/>
        </w:rPr>
        <w:t xml:space="preserve">häntä </w:t>
      </w:r>
      <w:r>
        <w:rPr>
          <w:color w:val="118B8A"/>
        </w:rPr>
        <w:t xml:space="preserve">toukokuun </w:t>
      </w:r>
      <w:r>
        <w:rPr>
          <w:color w:val="118B8A"/>
        </w:rPr>
        <w:t xml:space="preserve">Kuukauden </w:t>
      </w:r>
      <w:r>
        <w:rPr>
          <w:color w:val="4AFEFA"/>
        </w:rPr>
        <w:t xml:space="preserve">haastatteluun </w:t>
      </w:r>
      <w:r>
        <w:t xml:space="preserve">(</w:t>
      </w:r>
      <w:r>
        <w:rPr>
          <w:color w:val="4AFEFA"/>
        </w:rPr>
        <w:t xml:space="preserve">IOTM</w:t>
      </w:r>
      <w:r>
        <w:t xml:space="preserve">) </w:t>
      </w:r>
      <w:r>
        <w:t xml:space="preserve">18. toukokuuta </w:t>
      </w:r>
      <w:r>
        <w:rPr>
          <w:color w:val="FCB164"/>
        </w:rPr>
        <w:t xml:space="preserve">2006</w:t>
      </w:r>
      <w:r>
        <w:t xml:space="preserve">. </w:t>
      </w:r>
      <w:r>
        <w:t xml:space="preserve">Kuten aina, </w:t>
      </w:r>
      <w:r>
        <w:rPr>
          <w:color w:val="4AFEFA"/>
        </w:rPr>
        <w:t xml:space="preserve">haastattelu </w:t>
      </w:r>
      <w:r>
        <w:t xml:space="preserve">tehtiin IRC:ssä, ja useat ihmiset esittivät kysymyksiä.</w:t>
      </w:r>
    </w:p>
    <w:p>
      <w:r>
        <w:t xml:space="preserve">Jotkut eivät ehkä tiedä tarkalleen, mitä </w:t>
      </w:r>
      <w:r>
        <w:rPr>
          <w:color w:val="796EE6"/>
        </w:rPr>
        <w:t xml:space="preserve">Stardust </w:t>
      </w:r>
      <w:r>
        <w:rPr>
          <w:color w:val="000D2C"/>
        </w:rPr>
        <w:t xml:space="preserve">tai </w:t>
      </w:r>
      <w:r>
        <w:rPr>
          <w:color w:val="53495F"/>
        </w:rPr>
        <w:t xml:space="preserve">Stardust @ home </w:t>
      </w:r>
      <w:r>
        <w:t xml:space="preserve">on. </w:t>
      </w:r>
      <w:r>
        <w:rPr>
          <w:color w:val="310106"/>
        </w:rPr>
        <w:t xml:space="preserve">Voisitko </w:t>
      </w:r>
      <w:r>
        <w:t xml:space="preserve">selittää </w:t>
      </w:r>
      <w:r>
        <w:t xml:space="preserve">meille </w:t>
      </w:r>
      <w:r>
        <w:rPr>
          <w:color w:val="000D2C"/>
        </w:rPr>
        <w:t xml:space="preserve">siitä</w:t>
      </w:r>
      <w:r>
        <w:t xml:space="preserve"> enemmän?</w:t>
      </w:r>
    </w:p>
    <w:p>
      <w:r>
        <w:rPr>
          <w:color w:val="F95475"/>
        </w:rPr>
        <w:t xml:space="preserve">Taiteilijan renderöinti </w:t>
      </w:r>
      <w:r>
        <w:rPr>
          <w:color w:val="61FC03"/>
        </w:rPr>
        <w:t xml:space="preserve">avaruusalus Stardustista </w:t>
      </w:r>
      <w:r>
        <w:rPr>
          <w:color w:val="F95475"/>
        </w:rPr>
        <w:t xml:space="preserve">Kuva</w:t>
      </w:r>
      <w:r>
        <w:t xml:space="preserve">: </w:t>
      </w:r>
      <w:r>
        <w:rPr>
          <w:color w:val="5D9608"/>
        </w:rPr>
        <w:t xml:space="preserve">NASA</w:t>
      </w:r>
    </w:p>
    <w:p>
      <w:r>
        <w:rPr>
          <w:color w:val="DE98FD"/>
        </w:rPr>
        <w:t xml:space="preserve">Stardust </w:t>
      </w:r>
      <w:r>
        <w:rPr>
          <w:color w:val="DE98FD"/>
        </w:rPr>
        <w:t xml:space="preserve">on </w:t>
      </w:r>
      <w:r>
        <w:rPr>
          <w:color w:val="98A088"/>
        </w:rPr>
        <w:t xml:space="preserve">NASA </w:t>
      </w:r>
      <w:r>
        <w:rPr>
          <w:color w:val="DE98FD"/>
        </w:rPr>
        <w:t xml:space="preserve">Discoveryn avaruusalus, joka laukaistiin vuonna 1999</w:t>
      </w:r>
      <w:r>
        <w:t xml:space="preserve">. </w:t>
      </w:r>
      <w:r>
        <w:rPr>
          <w:color w:val="DE98FD"/>
        </w:rPr>
        <w:t xml:space="preserve">Se </w:t>
      </w:r>
      <w:r>
        <w:t xml:space="preserve">on oikeastaan </w:t>
      </w:r>
      <w:r>
        <w:rPr>
          <w:color w:val="DE98FD"/>
        </w:rPr>
        <w:t xml:space="preserve">kaksi tehtävää yhdessä</w:t>
      </w:r>
      <w:r>
        <w:t xml:space="preserve">. </w:t>
      </w:r>
      <w:r>
        <w:rPr>
          <w:color w:val="248AD0"/>
        </w:rPr>
        <w:t xml:space="preserve">Tehtävän </w:t>
      </w:r>
      <w:r>
        <w:rPr>
          <w:color w:val="4F584E"/>
        </w:rPr>
        <w:t xml:space="preserve">ensisijaisena tieteellisenä tavoitteena </w:t>
      </w:r>
      <w:r>
        <w:t xml:space="preserve">oli </w:t>
      </w:r>
      <w:r>
        <w:rPr>
          <w:color w:val="4F584E"/>
        </w:rPr>
        <w:t xml:space="preserve">kerätä </w:t>
      </w:r>
      <w:r>
        <w:rPr>
          <w:color w:val="5C5300"/>
        </w:rPr>
        <w:t xml:space="preserve">näyte </w:t>
      </w:r>
      <w:r>
        <w:rPr>
          <w:color w:val="9F6551"/>
        </w:rPr>
        <w:t xml:space="preserve">tunnetusta aurinkokunnan alkukantaisesta kappaleesta</w:t>
      </w:r>
      <w:r>
        <w:rPr>
          <w:color w:val="4F584E"/>
        </w:rPr>
        <w:t xml:space="preserve">, </w:t>
      </w:r>
      <w:r>
        <w:rPr>
          <w:color w:val="9F6551"/>
        </w:rPr>
        <w:t xml:space="preserve">komeetasta nimeltä </w:t>
      </w:r>
      <w:r>
        <w:rPr>
          <w:color w:val="BCFEC6"/>
        </w:rPr>
        <w:t xml:space="preserve">Wild 2 (lausutaan "</w:t>
      </w:r>
      <w:r>
        <w:rPr>
          <w:color w:val="932C70"/>
        </w:rPr>
        <w:t xml:space="preserve">Vilt-kaksi</w:t>
      </w:r>
      <w:r>
        <w:rPr>
          <w:color w:val="BCFEC6"/>
        </w:rPr>
        <w:t xml:space="preserve">" - komeetan löytäjä oli </w:t>
      </w:r>
      <w:r>
        <w:rPr>
          <w:color w:val="BCFEC6"/>
        </w:rPr>
        <w:t xml:space="preserve">muistaakseni </w:t>
      </w:r>
      <w:r>
        <w:rPr>
          <w:color w:val="BCFEC6"/>
        </w:rPr>
        <w:t xml:space="preserve">saksalainen)</w:t>
      </w:r>
      <w:r>
        <w:t xml:space="preserve">. </w:t>
      </w:r>
      <w:r>
        <w:t xml:space="preserve">Kyseessä on </w:t>
      </w:r>
      <w:r>
        <w:rPr>
          <w:color w:val="DE98FD"/>
        </w:rPr>
        <w:t xml:space="preserve">ensimmäinen Yhdysvaltain </w:t>
      </w:r>
      <w:r>
        <w:rPr>
          <w:color w:val="DE98FD"/>
        </w:rPr>
        <w:t xml:space="preserve">näytteenpalautuslento sitten Apollo-ohjelman </w:t>
      </w:r>
      <w:r>
        <w:t xml:space="preserve">ja </w:t>
      </w:r>
      <w:r>
        <w:rPr>
          <w:color w:val="DE98FD"/>
        </w:rPr>
        <w:t xml:space="preserve">ensimmäinen </w:t>
      </w:r>
      <w:r>
        <w:rPr>
          <w:color w:val="D4C67A"/>
        </w:rPr>
        <w:t xml:space="preserve">kuun </w:t>
      </w:r>
      <w:r>
        <w:rPr>
          <w:color w:val="DE98FD"/>
        </w:rPr>
        <w:t xml:space="preserve">ulkopuolelta</w:t>
      </w:r>
      <w:r>
        <w:t xml:space="preserve">. </w:t>
      </w:r>
      <w:r>
        <w:rPr>
          <w:color w:val="DE98FD"/>
        </w:rPr>
        <w:t xml:space="preserve">Tämä </w:t>
      </w:r>
      <w:r>
        <w:t xml:space="preserve">antaa hieman taustaa. </w:t>
      </w:r>
      <w:r>
        <w:rPr>
          <w:color w:val="AE7AA1"/>
        </w:rPr>
        <w:t xml:space="preserve">Näytteenpalautuksella </w:t>
      </w:r>
      <w:r>
        <w:t xml:space="preserve">tarkoitan </w:t>
      </w:r>
      <w:r>
        <w:rPr>
          <w:color w:val="310106"/>
        </w:rPr>
        <w:t xml:space="preserve">tietenkin </w:t>
      </w:r>
      <w:r>
        <w:rPr>
          <w:color w:val="AE7AA1"/>
        </w:rPr>
        <w:t xml:space="preserve">tehtävää, joka tuo takaisin maan ulkopuolista materiaalia</w:t>
      </w:r>
      <w:r>
        <w:t xml:space="preserve">. </w:t>
      </w:r>
      <w:r>
        <w:rPr>
          <w:color w:val="310106"/>
        </w:rPr>
        <w:t xml:space="preserve">Minun </w:t>
      </w:r>
      <w:r>
        <w:t xml:space="preserve">olisi pitänyt sanoa edellä, että </w:t>
      </w:r>
      <w:r>
        <w:rPr>
          <w:color w:val="DE98FD"/>
        </w:rPr>
        <w:t xml:space="preserve">tämä </w:t>
      </w:r>
      <w:r>
        <w:t xml:space="preserve">on </w:t>
      </w:r>
      <w:r>
        <w:rPr>
          <w:color w:val="DE98FD"/>
        </w:rPr>
        <w:t xml:space="preserve">ensimmäinen "kiinteä" näytteenpalautuslento </w:t>
      </w:r>
      <w:r>
        <w:t xml:space="preserve">- </w:t>
      </w:r>
      <w:r>
        <w:rPr>
          <w:color w:val="C2A393"/>
        </w:rPr>
        <w:t xml:space="preserve">Genesis </w:t>
      </w:r>
      <w:r>
        <w:t xml:space="preserve">toi näytteen Auringosta lähes kaksi vuotta sitten, mutta </w:t>
      </w:r>
      <w:r>
        <w:rPr>
          <w:color w:val="DE98FD"/>
        </w:rPr>
        <w:t xml:space="preserve">Stardust </w:t>
      </w:r>
      <w:r>
        <w:t xml:space="preserve">tuo myös </w:t>
      </w:r>
      <w:r>
        <w:rPr>
          <w:color w:val="0232FD"/>
        </w:rPr>
        <w:t xml:space="preserve">ensimmäiset kiinteät näytteet </w:t>
      </w:r>
      <w:r>
        <w:rPr>
          <w:color w:val="6A3A35"/>
        </w:rPr>
        <w:t xml:space="preserve">paikallisesta tähtienvälisestä väliaineesta </w:t>
      </w:r>
      <w:r>
        <w:t xml:space="preserve">- periaatteessa </w:t>
      </w:r>
      <w:r>
        <w:rPr>
          <w:color w:val="0232FD"/>
        </w:rPr>
        <w:t xml:space="preserve">tämä </w:t>
      </w:r>
      <w:r>
        <w:t xml:space="preserve">on </w:t>
      </w:r>
      <w:r>
        <w:rPr>
          <w:color w:val="0232FD"/>
        </w:rPr>
        <w:t xml:space="preserve">näyte galaksista</w:t>
      </w:r>
      <w:r>
        <w:t xml:space="preserve">. </w:t>
      </w:r>
      <w:r>
        <w:rPr>
          <w:color w:val="0232FD"/>
        </w:rPr>
        <w:t xml:space="preserve">Tämä </w:t>
      </w:r>
      <w:r>
        <w:t xml:space="preserve">on täysin ennennäkemätöntä, ja </w:t>
      </w:r>
      <w:r>
        <w:t xml:space="preserve">olemme luonnollisesti uskomattoman innoissamme. </w:t>
      </w:r>
      <w:r>
        <w:t xml:space="preserve">Mainittakoon vielä, että </w:t>
      </w:r>
      <w:r>
        <w:t xml:space="preserve">JPL:n </w:t>
      </w:r>
      <w:r>
        <w:t xml:space="preserve">Stardust-sivustolla on </w:t>
      </w:r>
      <w:r>
        <w:rPr>
          <w:color w:val="168E5C"/>
        </w:rPr>
        <w:t xml:space="preserve">fantastinen laukaisuvideo </w:t>
      </w:r>
      <w:r>
        <w:t xml:space="preserve">- joka on otettu raketin näkökulmasta </w:t>
      </w:r>
      <w:r>
        <w:t xml:space="preserve">- erittäin suositeltava - </w:t>
      </w:r>
      <w:r>
        <w:rPr>
          <w:color w:val="168E5C"/>
        </w:rPr>
        <w:t xml:space="preserve">paras </w:t>
      </w:r>
      <w:r>
        <w:rPr>
          <w:color w:val="168E5C"/>
        </w:rPr>
        <w:t xml:space="preserve">koskaan näkemäni video </w:t>
      </w:r>
      <w:r>
        <w:t xml:space="preserve">- myös laukaisualustalta asti. Periaatteessa planeettojen välinen lentorata. Aivan loistava.</w:t>
      </w:r>
    </w:p>
    <w:p>
      <w:r>
        <w:t xml:space="preserve">Onko </w:t>
      </w:r>
      <w:r>
        <w:rPr>
          <w:color w:val="168E5C"/>
        </w:rPr>
        <w:t xml:space="preserve">video </w:t>
      </w:r>
      <w:r>
        <w:t xml:space="preserve">yleisön saatavilla?</w:t>
      </w:r>
    </w:p>
    <w:p>
      <w:r>
        <w:t xml:space="preserve">Kyllä [ks. jäljempänä]. Okei, </w:t>
      </w:r>
      <w:r>
        <w:rPr>
          <w:color w:val="310106"/>
        </w:rPr>
        <w:t xml:space="preserve">minä </w:t>
      </w:r>
      <w:r>
        <w:t xml:space="preserve">eksyn. </w:t>
      </w:r>
      <w:r>
        <w:rPr>
          <w:color w:val="C62100"/>
        </w:rPr>
        <w:t xml:space="preserve">Ensimmäinen haaste, </w:t>
      </w:r>
      <w:r>
        <w:rPr>
          <w:color w:val="C62100"/>
        </w:rPr>
        <w:t xml:space="preserve">joka meillä on edessämme ennen kuin voimme tehdä minkäänlaista analyysia </w:t>
      </w:r>
      <w:r>
        <w:rPr>
          <w:color w:val="233809"/>
        </w:rPr>
        <w:t xml:space="preserve">näistä </w:t>
      </w:r>
      <w:r>
        <w:rPr>
          <w:color w:val="42083B"/>
        </w:rPr>
        <w:t xml:space="preserve">tähtienvälisistä </w:t>
      </w:r>
      <w:r>
        <w:rPr>
          <w:color w:val="233809"/>
        </w:rPr>
        <w:t xml:space="preserve">pölyhiukkasista, </w:t>
      </w:r>
      <w:r>
        <w:t xml:space="preserve">on yksinkertaisesti </w:t>
      </w:r>
      <w:r>
        <w:rPr>
          <w:color w:val="233809"/>
        </w:rPr>
        <w:t xml:space="preserve">niiden </w:t>
      </w:r>
      <w:r>
        <w:rPr>
          <w:color w:val="C62100"/>
        </w:rPr>
        <w:t xml:space="preserve">löytäminen</w:t>
      </w:r>
      <w:r>
        <w:t xml:space="preserve">. </w:t>
      </w:r>
      <w:r>
        <w:rPr>
          <w:color w:val="C62100"/>
        </w:rPr>
        <w:t xml:space="preserve">Tämä </w:t>
      </w:r>
      <w:r>
        <w:t xml:space="preserve">on </w:t>
      </w:r>
      <w:r>
        <w:rPr>
          <w:color w:val="C62100"/>
        </w:rPr>
        <w:t xml:space="preserve">suuri haaste</w:t>
      </w:r>
      <w:r>
        <w:t xml:space="preserve">, koska </w:t>
      </w:r>
      <w:r>
        <w:rPr>
          <w:color w:val="0232FD"/>
        </w:rPr>
        <w:t xml:space="preserve">ne </w:t>
      </w:r>
      <w:r>
        <w:t xml:space="preserve">ovat hyvin pieniä (</w:t>
      </w:r>
      <w:r>
        <w:rPr>
          <w:color w:val="023087"/>
        </w:rPr>
        <w:t xml:space="preserve">mikronin </w:t>
      </w:r>
      <w:r>
        <w:rPr>
          <w:color w:val="B7DAD2"/>
        </w:rPr>
        <w:t xml:space="preserve">kokoluokkaa</w:t>
      </w:r>
      <w:r>
        <w:t xml:space="preserve">) </w:t>
      </w:r>
      <w:r>
        <w:t xml:space="preserve">ja ne ovat jossain (</w:t>
      </w:r>
      <w:r>
        <w:t xml:space="preserve">emme tiedä missä) </w:t>
      </w:r>
      <w:r>
        <w:rPr>
          <w:color w:val="196956"/>
        </w:rPr>
        <w:t xml:space="preserve">VALTAVALLA keräimellä </w:t>
      </w:r>
      <w:r>
        <w:t xml:space="preserve">- ainakin </w:t>
      </w:r>
      <w:r>
        <w:t xml:space="preserve">hiukkaskoon </w:t>
      </w:r>
      <w:r>
        <w:t xml:space="preserve">mittakaavassa </w:t>
      </w:r>
      <w:r>
        <w:t xml:space="preserve">- noin kymmenesosa neliömetristä. Joten ...</w:t>
      </w:r>
    </w:p>
    <w:p>
      <w:r>
        <w:t xml:space="preserve">Käytämme </w:t>
      </w:r>
      <w:r>
        <w:rPr>
          <w:color w:val="BA6801"/>
        </w:rPr>
        <w:t xml:space="preserve">parhaillaan </w:t>
      </w:r>
      <w:r>
        <w:rPr>
          <w:color w:val="8C41BB"/>
        </w:rPr>
        <w:t xml:space="preserve">automaattista mikroskooppia, jonka </w:t>
      </w:r>
      <w:r>
        <w:rPr>
          <w:color w:val="8C41BB"/>
        </w:rPr>
        <w:t xml:space="preserve">kehitimme useita vuosia sitten ydinastrofysiikkaa varten, skannataksemme </w:t>
      </w:r>
      <w:r>
        <w:rPr>
          <w:color w:val="2B2D32"/>
        </w:rPr>
        <w:t xml:space="preserve">keräintä </w:t>
      </w:r>
      <w:r>
        <w:rPr>
          <w:color w:val="94C661"/>
        </w:rPr>
        <w:t xml:space="preserve">Johnsonin </w:t>
      </w:r>
      <w:r>
        <w:rPr>
          <w:color w:val="94C661"/>
        </w:rPr>
        <w:t xml:space="preserve">avaruuskeskuksen </w:t>
      </w:r>
      <w:r>
        <w:rPr>
          <w:color w:val="94C661"/>
        </w:rPr>
        <w:t xml:space="preserve">rakennuksessa 31 sijaitsevassa kosmisen pölyn laboratoriossa</w:t>
      </w:r>
      <w:r>
        <w:t xml:space="preserve">. </w:t>
      </w:r>
      <w:r>
        <w:rPr>
          <w:color w:val="895E6B"/>
        </w:rPr>
        <w:t xml:space="preserve">Tämä </w:t>
      </w:r>
      <w:r>
        <w:t xml:space="preserve">on </w:t>
      </w:r>
      <w:r>
        <w:rPr>
          <w:color w:val="895E6B"/>
        </w:rPr>
        <w:t xml:space="preserve">ARES-ryhmä, joka käsittelee </w:t>
      </w:r>
      <w:r>
        <w:rPr>
          <w:color w:val="788E95"/>
        </w:rPr>
        <w:t xml:space="preserve">palautettuja näytteitä </w:t>
      </w:r>
      <w:r>
        <w:rPr>
          <w:color w:val="895E6B"/>
        </w:rPr>
        <w:t xml:space="preserve">(</w:t>
      </w:r>
      <w:r>
        <w:rPr>
          <w:color w:val="788E95"/>
        </w:rPr>
        <w:t xml:space="preserve">kuukiviä, </w:t>
      </w:r>
      <w:r>
        <w:rPr>
          <w:color w:val="788E95"/>
        </w:rPr>
        <w:t xml:space="preserve">Genesis-siruja, meteoriitteja ja U2:n stratosfäärissä keräämiä planeettojen välisiä pölyhiukkasia</w:t>
      </w:r>
      <w:r>
        <w:rPr>
          <w:color w:val="895E6B"/>
        </w:rPr>
        <w:t xml:space="preserve">)</w:t>
      </w:r>
      <w:r>
        <w:t xml:space="preserve">. </w:t>
      </w:r>
      <w:r>
        <w:rPr>
          <w:color w:val="8C41BB"/>
        </w:rPr>
        <w:t xml:space="preserve">Mikroskooppi </w:t>
      </w:r>
      <w:r>
        <w:t xml:space="preserve">kerää pinottain </w:t>
      </w:r>
      <w:r>
        <w:rPr>
          <w:color w:val="DB1474"/>
        </w:rPr>
        <w:t xml:space="preserve">digitaalisia kuvia </w:t>
      </w:r>
      <w:r>
        <w:rPr>
          <w:color w:val="8489AE"/>
        </w:rPr>
        <w:t xml:space="preserve">aerogeelikeräimistä</w:t>
      </w:r>
      <w:r>
        <w:t xml:space="preserve">. </w:t>
      </w:r>
      <w:r>
        <w:rPr>
          <w:color w:val="DB1474"/>
        </w:rPr>
        <w:t xml:space="preserve">Nämä kuvat </w:t>
      </w:r>
      <w:r>
        <w:t xml:space="preserve">lähetetään </w:t>
      </w:r>
      <w:r>
        <w:rPr>
          <w:color w:val="BA6801"/>
        </w:rPr>
        <w:t xml:space="preserve">meille </w:t>
      </w:r>
      <w:r>
        <w:t xml:space="preserve">- </w:t>
      </w:r>
      <w:r>
        <w:rPr>
          <w:color w:val="BA6801"/>
        </w:rPr>
        <w:t xml:space="preserve">me </w:t>
      </w:r>
      <w:r>
        <w:t xml:space="preserve">pakkaamme </w:t>
      </w:r>
      <w:r>
        <w:rPr>
          <w:color w:val="DB1474"/>
        </w:rPr>
        <w:t xml:space="preserve">ne </w:t>
      </w:r>
      <w:r>
        <w:t xml:space="preserve">ja muunnamme </w:t>
      </w:r>
      <w:r>
        <w:rPr>
          <w:color w:val="DB1474"/>
        </w:rPr>
        <w:t xml:space="preserve">ne </w:t>
      </w:r>
      <w:r>
        <w:rPr>
          <w:color w:val="04640D"/>
        </w:rPr>
        <w:t xml:space="preserve">Stardust @ home </w:t>
      </w:r>
      <w:r>
        <w:t xml:space="preserve">-palveluun sopivaan muotoon</w:t>
      </w:r>
      <w:r>
        <w:t xml:space="preserve">.</w:t>
      </w:r>
    </w:p>
    <w:p>
      <w:r>
        <w:rPr>
          <w:color w:val="04640D"/>
        </w:rPr>
        <w:t xml:space="preserve">Stardust @ home </w:t>
      </w:r>
      <w:r>
        <w:t xml:space="preserve">on </w:t>
      </w:r>
      <w:r>
        <w:rPr>
          <w:color w:val="04640D"/>
        </w:rPr>
        <w:t xml:space="preserve">erittäin hajautettu projekti, jossa käytetään </w:t>
      </w:r>
      <w:r>
        <w:rPr>
          <w:color w:val="FBC206"/>
        </w:rPr>
        <w:t xml:space="preserve">"virtuaalimikroskooppia", joka on kirjoitettu html- ja javascript-kielellä ja toimii useimmissa selaimissa </w:t>
      </w:r>
      <w:r>
        <w:t xml:space="preserve">- latauksia ei tarvita. </w:t>
      </w:r>
      <w:r>
        <w:rPr>
          <w:color w:val="6EAB9B"/>
        </w:rPr>
        <w:t xml:space="preserve">Virtuaalimikroskoopin </w:t>
      </w:r>
      <w:r>
        <w:t xml:space="preserve">avulla </w:t>
      </w:r>
      <w:r>
        <w:rPr>
          <w:color w:val="F2CDFE"/>
        </w:rPr>
        <w:t xml:space="preserve">vapaaehtoiset </w:t>
      </w:r>
      <w:r>
        <w:t xml:space="preserve">voivat </w:t>
      </w:r>
      <w:r>
        <w:t xml:space="preserve">etsiä </w:t>
      </w:r>
      <w:r>
        <w:rPr>
          <w:color w:val="196956"/>
        </w:rPr>
        <w:t xml:space="preserve">keräimestä </w:t>
      </w:r>
      <w:r>
        <w:rPr>
          <w:color w:val="647A41"/>
        </w:rPr>
        <w:t xml:space="preserve">tähtienvälisten </w:t>
      </w:r>
      <w:r>
        <w:rPr>
          <w:color w:val="760035"/>
        </w:rPr>
        <w:t xml:space="preserve">pölyhiukkasten </w:t>
      </w:r>
      <w:r>
        <w:rPr>
          <w:color w:val="645341"/>
        </w:rPr>
        <w:t xml:space="preserve">jälkiä</w:t>
      </w:r>
      <w:r>
        <w:t xml:space="preserve">.</w:t>
      </w:r>
    </w:p>
    <w:p>
      <w:r>
        <w:t xml:space="preserve">Ultraääniterällä poistettu </w:t>
      </w:r>
      <w:r>
        <w:rPr>
          <w:color w:val="496E76"/>
        </w:rPr>
        <w:t xml:space="preserve">aerogeeli, </w:t>
      </w:r>
      <w:r>
        <w:t xml:space="preserve">jossa näkyy </w:t>
      </w:r>
      <w:r>
        <w:rPr>
          <w:color w:val="645341"/>
        </w:rPr>
        <w:t xml:space="preserve">hiukkasjäljet</w:t>
      </w:r>
      <w:r>
        <w:t xml:space="preserve">. Kuva: </w:t>
      </w:r>
      <w:r>
        <w:rPr>
          <w:color w:val="5D9608"/>
        </w:rPr>
        <w:t xml:space="preserve">NASA</w:t>
      </w:r>
    </w:p>
    <w:p>
      <w:r>
        <w:t xml:space="preserve">Kuinka monta </w:t>
      </w:r>
      <w:r>
        <w:rPr>
          <w:color w:val="0232FD"/>
        </w:rPr>
        <w:t xml:space="preserve">näytettä </w:t>
      </w:r>
      <w:r>
        <w:t xml:space="preserve">odotatte löytyvän </w:t>
      </w:r>
      <w:r>
        <w:rPr>
          <w:color w:val="04640D"/>
        </w:rPr>
        <w:t xml:space="preserve">hankkeen aikana</w:t>
      </w:r>
      <w:r>
        <w:t xml:space="preserve">?</w:t>
      </w:r>
    </w:p>
    <w:p>
      <w:r>
        <w:rPr>
          <w:color w:val="E3F894"/>
        </w:rPr>
        <w:t xml:space="preserve">Hyvä kysymys</w:t>
      </w:r>
      <w:r>
        <w:t xml:space="preserve">. </w:t>
      </w:r>
      <w:r>
        <w:t xml:space="preserve">Lyhyt vastaus on, </w:t>
      </w:r>
      <w:r>
        <w:rPr>
          <w:color w:val="BA6801"/>
        </w:rPr>
        <w:t xml:space="preserve">että </w:t>
      </w:r>
      <w:r>
        <w:t xml:space="preserve">emme tiedä. </w:t>
      </w:r>
      <w:r>
        <w:rPr>
          <w:color w:val="F9D7CD"/>
        </w:rPr>
        <w:t xml:space="preserve">Pitkä vastaus </w:t>
      </w:r>
      <w:r>
        <w:t xml:space="preserve">on hieman monimutkaisempi. </w:t>
      </w:r>
      <w:r>
        <w:t xml:space="preserve">Tiedämme </w:t>
      </w:r>
      <w:r>
        <w:t xml:space="preserve">seuraavaa</w:t>
      </w:r>
      <w:r>
        <w:rPr>
          <w:color w:val="BA6801"/>
        </w:rPr>
        <w:t xml:space="preserve">. </w:t>
      </w:r>
      <w:r>
        <w:t xml:space="preserve">Galileo- ja Ulysses-avaruusalukset kuljettivat mukanaan pölyilmaisimia, joita </w:t>
      </w:r>
      <w:r>
        <w:rPr>
          <w:color w:val="876128"/>
        </w:rPr>
        <w:t xml:space="preserve">Eberhard Gruen </w:t>
      </w:r>
      <w:r>
        <w:t xml:space="preserve">ja </w:t>
      </w:r>
      <w:r>
        <w:rPr>
          <w:color w:val="876128"/>
        </w:rPr>
        <w:t xml:space="preserve">hänen </w:t>
      </w:r>
      <w:r>
        <w:t xml:space="preserve">kollegansa käyttivät havaitakseen ja mitatakseen </w:t>
      </w:r>
      <w:r>
        <w:rPr>
          <w:color w:val="BE8485"/>
        </w:rPr>
        <w:t xml:space="preserve">aurinkokuntaan </w:t>
      </w:r>
      <w:r>
        <w:t xml:space="preserve">virtaavien </w:t>
      </w:r>
      <w:r>
        <w:rPr>
          <w:color w:val="01FB92"/>
        </w:rPr>
        <w:t xml:space="preserve">tähtienvälisten </w:t>
      </w:r>
      <w:r>
        <w:rPr>
          <w:color w:val="FD0F31"/>
        </w:rPr>
        <w:t xml:space="preserve">pölyhiukkasten </w:t>
      </w:r>
      <w:r>
        <w:rPr>
          <w:color w:val="A1A711"/>
        </w:rPr>
        <w:t xml:space="preserve">virtauksen</w:t>
      </w:r>
      <w:r>
        <w:t xml:space="preserve">. </w:t>
      </w:r>
      <w:r>
        <w:t xml:space="preserve">(</w:t>
      </w:r>
      <w:r>
        <w:t xml:space="preserve">Kyseessä on </w:t>
      </w:r>
      <w:r>
        <w:rPr>
          <w:color w:val="A1A711"/>
        </w:rPr>
        <w:t xml:space="preserve">eräänlainen </w:t>
      </w:r>
      <w:r>
        <w:rPr>
          <w:color w:val="C660FB"/>
        </w:rPr>
        <w:t xml:space="preserve">tähtienvälisen pölyn </w:t>
      </w:r>
      <w:r>
        <w:rPr>
          <w:color w:val="A1A711"/>
        </w:rPr>
        <w:t xml:space="preserve">"tuuli", joka </w:t>
      </w:r>
      <w:r>
        <w:t xml:space="preserve">johtuu siitä, että </w:t>
      </w:r>
      <w:r>
        <w:rPr>
          <w:color w:val="BE8485"/>
        </w:rPr>
        <w:t xml:space="preserve">aurinkokuntamme </w:t>
      </w:r>
      <w:r>
        <w:t xml:space="preserve">liikkuu suhteessa </w:t>
      </w:r>
      <w:r>
        <w:rPr>
          <w:color w:val="120104"/>
        </w:rPr>
        <w:t xml:space="preserve">paikalliseen tähtienväliseen väliaineeseen</w:t>
      </w:r>
      <w:r>
        <w:t xml:space="preserve">). </w:t>
      </w:r>
      <w:r>
        <w:rPr>
          <w:color w:val="D48958"/>
        </w:rPr>
        <w:t xml:space="preserve">Markus Landgraf </w:t>
      </w:r>
      <w:r>
        <w:t xml:space="preserve">on arvioinut niiden </w:t>
      </w:r>
      <w:r>
        <w:rPr>
          <w:color w:val="05AEE8"/>
        </w:rPr>
        <w:t xml:space="preserve">tähtienvälisten </w:t>
      </w:r>
      <w:r>
        <w:rPr>
          <w:color w:val="0232FD"/>
        </w:rPr>
        <w:t xml:space="preserve">pölyhiukkasten </w:t>
      </w:r>
      <w:r>
        <w:t xml:space="preserve">määrän, jotka </w:t>
      </w:r>
      <w:r>
        <w:rPr>
          <w:color w:val="E115C0"/>
        </w:rPr>
        <w:t xml:space="preserve">Stardustin </w:t>
      </w:r>
      <w:r>
        <w:t xml:space="preserve">olisi pitänyt vangita </w:t>
      </w:r>
      <w:r>
        <w:t xml:space="preserve">planeettojenvälisen kiertoradan "risteilyvaiheen" kahden jakson aikana, jolloin </w:t>
      </w:r>
      <w:r>
        <w:rPr>
          <w:color w:val="E115C0"/>
        </w:rPr>
        <w:t xml:space="preserve">avaruusalus </w:t>
      </w:r>
      <w:r>
        <w:t xml:space="preserve">liikkui </w:t>
      </w:r>
      <w:r>
        <w:rPr>
          <w:color w:val="A1A711"/>
        </w:rPr>
        <w:t xml:space="preserve">tämän tuulen </w:t>
      </w:r>
      <w:r>
        <w:t xml:space="preserve">mukana</w:t>
      </w:r>
      <w:r>
        <w:t xml:space="preserve">. </w:t>
      </w:r>
      <w:r>
        <w:rPr>
          <w:color w:val="C3C1BE"/>
        </w:rPr>
        <w:t xml:space="preserve">Hänen </w:t>
      </w:r>
      <w:r>
        <w:rPr>
          <w:color w:val="F9D7CD"/>
        </w:rPr>
        <w:t xml:space="preserve">arvionsa mukaan </w:t>
      </w:r>
      <w:r>
        <w:rPr>
          <w:color w:val="9F98F8"/>
        </w:rPr>
        <w:t xml:space="preserve">hiukkasia </w:t>
      </w:r>
      <w:r>
        <w:rPr>
          <w:color w:val="F9D7CD"/>
        </w:rPr>
        <w:t xml:space="preserve">olisi pitänyt olla </w:t>
      </w:r>
      <w:r>
        <w:rPr>
          <w:color w:val="9F98F8"/>
        </w:rPr>
        <w:t xml:space="preserve">noin 45</w:t>
      </w:r>
      <w:r>
        <w:rPr>
          <w:color w:val="F9D7CD"/>
        </w:rPr>
        <w:t xml:space="preserve">, mutta </w:t>
      </w:r>
      <w:r>
        <w:rPr>
          <w:color w:val="1167D9"/>
        </w:rPr>
        <w:t xml:space="preserve">tämä luku </w:t>
      </w:r>
      <w:r>
        <w:rPr>
          <w:color w:val="F9D7CD"/>
        </w:rPr>
        <w:t xml:space="preserve">on hyvin epävarma </w:t>
      </w:r>
      <w:r>
        <w:rPr>
          <w:color w:val="D19012"/>
        </w:rPr>
        <w:t xml:space="preserve">- </w:t>
      </w:r>
      <w:r>
        <w:rPr>
          <w:color w:val="F9D7CD"/>
        </w:rPr>
        <w:t xml:space="preserve">en olisi yllättynyt, jos </w:t>
      </w:r>
      <w:r>
        <w:rPr>
          <w:color w:val="1167D9"/>
        </w:rPr>
        <w:t xml:space="preserve">se </w:t>
      </w:r>
      <w:r>
        <w:rPr>
          <w:color w:val="F9D7CD"/>
        </w:rPr>
        <w:t xml:space="preserve">olisi aivan erilainen</w:t>
      </w:r>
      <w:r>
        <w:rPr>
          <w:color w:val="F9D7CD"/>
        </w:rPr>
        <w:t xml:space="preserve">. </w:t>
      </w:r>
      <w:r>
        <w:rPr>
          <w:color w:val="F9D7CD"/>
        </w:rPr>
        <w:t xml:space="preserve">Se </w:t>
      </w:r>
      <w:r>
        <w:t xml:space="preserve">oli </w:t>
      </w:r>
      <w:r>
        <w:rPr>
          <w:color w:val="F9D7CD"/>
        </w:rPr>
        <w:t xml:space="preserve">pitkä vastaus</w:t>
      </w:r>
      <w:r>
        <w:t xml:space="preserve">! </w:t>
      </w:r>
      <w:r>
        <w:rPr>
          <w:color w:val="B7D802"/>
        </w:rPr>
        <w:t xml:space="preserve">Yksi asia, joka </w:t>
      </w:r>
      <w:r>
        <w:rPr>
          <w:color w:val="826392"/>
        </w:rPr>
        <w:t xml:space="preserve">minun </w:t>
      </w:r>
      <w:r>
        <w:rPr>
          <w:color w:val="B7D802"/>
        </w:rPr>
        <w:t xml:space="preserve">on sanottava, </w:t>
      </w:r>
      <w:r>
        <w:t xml:space="preserve">on se, että </w:t>
      </w:r>
      <w:r>
        <w:rPr>
          <w:color w:val="B7D802"/>
        </w:rPr>
        <w:t xml:space="preserve">kuten </w:t>
      </w:r>
      <w:r>
        <w:rPr>
          <w:color w:val="5E7A6A"/>
        </w:rPr>
        <w:t xml:space="preserve">kaikessa tutkimuksessa</w:t>
      </w:r>
      <w:r>
        <w:rPr>
          <w:color w:val="B7D802"/>
        </w:rPr>
        <w:t xml:space="preserve">, myös </w:t>
      </w:r>
      <w:r>
        <w:rPr>
          <w:color w:val="B29869"/>
        </w:rPr>
        <w:t xml:space="preserve">tässä</w:t>
      </w:r>
      <w:r>
        <w:rPr>
          <w:color w:val="B7D802"/>
        </w:rPr>
        <w:t xml:space="preserve"> tutkimuksessa lopputulos </w:t>
      </w:r>
      <w:r>
        <w:rPr>
          <w:color w:val="B7D802"/>
        </w:rPr>
        <w:t xml:space="preserve">on hyvin epävarma</w:t>
      </w:r>
      <w:r>
        <w:t xml:space="preserve">. </w:t>
      </w:r>
      <w:r>
        <w:t xml:space="preserve">Einsteinille on annettu hieno sitaatti: "</w:t>
      </w:r>
      <w:r>
        <w:rPr>
          <w:color w:val="1D0051"/>
        </w:rPr>
        <w:t xml:space="preserve">Jos </w:t>
      </w:r>
      <w:r>
        <w:t xml:space="preserve">tietäisimme</w:t>
      </w:r>
      <w:r>
        <w:rPr>
          <w:color w:val="1D0051"/>
        </w:rPr>
        <w:t xml:space="preserve">,</w:t>
      </w:r>
      <w:r>
        <w:t xml:space="preserve"> mitä </w:t>
      </w:r>
      <w:r>
        <w:t xml:space="preserve">teemme, </w:t>
      </w:r>
      <w:r>
        <w:rPr>
          <w:color w:val="8BE7FC"/>
        </w:rPr>
        <w:t xml:space="preserve">sitä </w:t>
      </w:r>
      <w:r>
        <w:t xml:space="preserve">ei kutsuttaisi </w:t>
      </w:r>
      <w:r>
        <w:rPr>
          <w:color w:val="8BE7FC"/>
        </w:rPr>
        <w:t xml:space="preserve">tutkimukseksi</w:t>
      </w:r>
      <w:r>
        <w:t xml:space="preserve">, vai mitä?</w:t>
      </w:r>
      <w:r>
        <w:t xml:space="preserve">".</w:t>
      </w:r>
    </w:p>
    <w:p>
      <w:r>
        <w:t xml:space="preserve">Kuinka suuria </w:t>
      </w:r>
      <w:r>
        <w:rPr>
          <w:color w:val="0232FD"/>
        </w:rPr>
        <w:t xml:space="preserve">näytteet </w:t>
      </w:r>
      <w:r>
        <w:t xml:space="preserve">olisivat?</w:t>
      </w:r>
    </w:p>
    <w:p>
      <w:r>
        <w:t xml:space="preserve">Odotamme, että </w:t>
      </w:r>
      <w:r>
        <w:rPr>
          <w:color w:val="0232FD"/>
        </w:rPr>
        <w:t xml:space="preserve">hiukkaset </w:t>
      </w:r>
      <w:r>
        <w:t xml:space="preserve">ovat </w:t>
      </w:r>
      <w:r>
        <w:rPr>
          <w:color w:val="B7DAD2"/>
        </w:rPr>
        <w:t xml:space="preserve">kooltaan </w:t>
      </w:r>
      <w:r>
        <w:rPr>
          <w:color w:val="023087"/>
        </w:rPr>
        <w:t xml:space="preserve">mikronin </w:t>
      </w:r>
      <w:r>
        <w:rPr>
          <w:color w:val="82785D"/>
        </w:rPr>
        <w:t xml:space="preserve">luokkaa</w:t>
      </w:r>
      <w:r>
        <w:t xml:space="preserve">. </w:t>
      </w:r>
      <w:r>
        <w:t xml:space="preserve">(</w:t>
      </w:r>
      <w:r>
        <w:rPr>
          <w:color w:val="76E0C1"/>
        </w:rPr>
        <w:t xml:space="preserve">Metrin miljoonasosa</w:t>
      </w:r>
      <w:r>
        <w:t xml:space="preserve">.) Kun </w:t>
      </w:r>
      <w:r>
        <w:rPr>
          <w:color w:val="F2CDFE"/>
        </w:rPr>
        <w:t xml:space="preserve">ihmiset </w:t>
      </w:r>
      <w:r>
        <w:t xml:space="preserve">etsivät </w:t>
      </w:r>
      <w:r>
        <w:rPr>
          <w:color w:val="6EAB9B"/>
        </w:rPr>
        <w:t xml:space="preserve">virtuaalimikroskoopilla</w:t>
      </w:r>
      <w:r>
        <w:t xml:space="preserve">, </w:t>
      </w:r>
      <w:r>
        <w:rPr>
          <w:color w:val="F2CDFE"/>
        </w:rPr>
        <w:t xml:space="preserve">he </w:t>
      </w:r>
      <w:r>
        <w:t xml:space="preserve">eivät etsi </w:t>
      </w:r>
      <w:r>
        <w:rPr>
          <w:color w:val="0232FD"/>
        </w:rPr>
        <w:t xml:space="preserve">hiukkasia </w:t>
      </w:r>
      <w:r>
        <w:t xml:space="preserve">vaan </w:t>
      </w:r>
      <w:r>
        <w:rPr>
          <w:color w:val="760035"/>
        </w:rPr>
        <w:t xml:space="preserve">hiukkasten </w:t>
      </w:r>
      <w:r>
        <w:rPr>
          <w:color w:val="645341"/>
        </w:rPr>
        <w:t xml:space="preserve">tekemiä </w:t>
      </w:r>
      <w:r>
        <w:rPr>
          <w:color w:val="645341"/>
        </w:rPr>
        <w:t xml:space="preserve">jälkiä, jotka </w:t>
      </w:r>
      <w:r>
        <w:rPr>
          <w:color w:val="645341"/>
        </w:rPr>
        <w:t xml:space="preserve">ovat paljon suurempia </w:t>
      </w:r>
      <w:r>
        <w:t xml:space="preserve">- halkaisijaltaan useita mikroneita. Juuri </w:t>
      </w:r>
      <w:r>
        <w:rPr>
          <w:color w:val="BA6801"/>
        </w:rPr>
        <w:t xml:space="preserve">eilen </w:t>
      </w:r>
      <w:r>
        <w:t xml:space="preserve">siirryimme </w:t>
      </w:r>
      <w:r>
        <w:rPr>
          <w:color w:val="BACFA7"/>
        </w:rPr>
        <w:t xml:space="preserve">uudelle sivustolle, jossa on </w:t>
      </w:r>
      <w:r>
        <w:rPr>
          <w:color w:val="11BA09"/>
        </w:rPr>
        <w:t xml:space="preserve">demo </w:t>
      </w:r>
      <w:r>
        <w:rPr>
          <w:color w:val="462C36"/>
        </w:rPr>
        <w:t xml:space="preserve">VM:stä </w:t>
      </w:r>
      <w:r>
        <w:rPr>
          <w:color w:val="11BA09"/>
        </w:rPr>
        <w:t xml:space="preserve">(</w:t>
      </w:r>
      <w:r>
        <w:rPr>
          <w:color w:val="462C36"/>
        </w:rPr>
        <w:t xml:space="preserve">virtuaalimikroskooppi</w:t>
      </w:r>
      <w:r>
        <w:rPr>
          <w:color w:val="11BA09"/>
        </w:rPr>
        <w:t xml:space="preserve">)</w:t>
      </w:r>
      <w:r>
        <w:rPr>
          <w:color w:val="310106"/>
        </w:rPr>
        <w:t xml:space="preserve">. </w:t>
      </w:r>
      <w:r>
        <w:t xml:space="preserve">Pyydän teitä </w:t>
      </w:r>
      <w:r>
        <w:t xml:space="preserve">tutustumaan </w:t>
      </w:r>
      <w:r>
        <w:rPr>
          <w:color w:val="BACFA7"/>
        </w:rPr>
        <w:t xml:space="preserve">siihen. </w:t>
      </w:r>
      <w:r>
        <w:rPr>
          <w:color w:val="65407D"/>
        </w:rPr>
        <w:t xml:space="preserve">Demon </w:t>
      </w:r>
      <w:r>
        <w:t xml:space="preserve">jäljet </w:t>
      </w:r>
      <w:r>
        <w:t xml:space="preserve">ovat peräisin submikronisista karbonyylirautahiukkasista, jotka ammuttiin aerogeeliin hiukkaskiihdyttimellä, joka on muunnettu kiihdyttämään pölyhiukkasia hyvin suuriin nopeuksiin, jotta voidaan </w:t>
      </w:r>
      <w:r>
        <w:rPr>
          <w:color w:val="645341"/>
        </w:rPr>
        <w:t xml:space="preserve">simuloida </w:t>
      </w:r>
      <w:r>
        <w:rPr>
          <w:color w:val="645341"/>
        </w:rPr>
        <w:t xml:space="preserve">etsimämme </w:t>
      </w:r>
      <w:r>
        <w:rPr>
          <w:color w:val="491803"/>
        </w:rPr>
        <w:t xml:space="preserve">tähtienvälisen pölyn </w:t>
      </w:r>
      <w:r>
        <w:rPr>
          <w:color w:val="645341"/>
        </w:rPr>
        <w:t xml:space="preserve">iskuja</w:t>
      </w:r>
      <w:r>
        <w:t xml:space="preserve">.</w:t>
      </w:r>
    </w:p>
    <w:p>
      <w:r>
        <w:t xml:space="preserve">Ja </w:t>
      </w:r>
      <w:r>
        <w:rPr>
          <w:color w:val="65407D"/>
        </w:rPr>
        <w:t xml:space="preserve">se on </w:t>
      </w:r>
      <w:r>
        <w:rPr>
          <w:color w:val="03422C"/>
        </w:rPr>
        <w:t xml:space="preserve">Stardust @ home </w:t>
      </w:r>
      <w:r>
        <w:rPr>
          <w:color w:val="BACFA7"/>
        </w:rPr>
        <w:t xml:space="preserve">-verkkosivustolla </w:t>
      </w:r>
      <w:r>
        <w:t xml:space="preserve">[katso alla]?</w:t>
      </w:r>
    </w:p>
    <w:p>
      <w:r>
        <w:t xml:space="preserve">Kyllä.</w:t>
      </w:r>
    </w:p>
    <w:p>
      <w:r>
        <w:rPr>
          <w:b/>
        </w:rPr>
        <w:t xml:space="preserve">Asiakirjan numero 65</w:t>
      </w:r>
    </w:p>
    <w:p>
      <w:r>
        <w:rPr>
          <w:b/>
        </w:rPr>
        <w:t xml:space="preserve">Asiakirjan tunniste: GUM_news_afghan</w:t>
      </w:r>
    </w:p>
    <w:p>
      <w:r>
        <w:t xml:space="preserve">Viisumiongelmien </w:t>
      </w:r>
      <w:r>
        <w:t xml:space="preserve">jälkeen </w:t>
      </w:r>
      <w:r>
        <w:rPr>
          <w:color w:val="04640D"/>
        </w:rPr>
        <w:t xml:space="preserve">afganistanilainen tyttöjoukkue </w:t>
      </w:r>
      <w:r>
        <w:t xml:space="preserve">palkittiin "</w:t>
      </w:r>
      <w:r>
        <w:rPr>
          <w:color w:val="FEFB0A"/>
        </w:rPr>
        <w:t xml:space="preserve">rohkeasta saavutuksesta</w:t>
      </w:r>
      <w:r>
        <w:t xml:space="preserve">" </w:t>
      </w:r>
      <w:r>
        <w:rPr>
          <w:color w:val="FB5514"/>
        </w:rPr>
        <w:t xml:space="preserve">kansainvälisessä </w:t>
      </w:r>
      <w:r>
        <w:rPr>
          <w:color w:val="FB5514"/>
        </w:rPr>
        <w:t xml:space="preserve">robotiikkakilpailussa.</w:t>
      </w:r>
    </w:p>
    <w:p>
      <w:r>
        <w:rPr>
          <w:color w:val="00587F"/>
        </w:rPr>
        <w:t xml:space="preserve">perjantai</w:t>
      </w:r>
      <w:r>
        <w:t xml:space="preserve">, </w:t>
      </w:r>
      <w:r>
        <w:rPr>
          <w:color w:val="00587F"/>
        </w:rPr>
        <w:t xml:space="preserve">heinäkuu 21, </w:t>
      </w:r>
      <w:r>
        <w:rPr>
          <w:color w:val="0BC582"/>
        </w:rPr>
        <w:t xml:space="preserve">2017</w:t>
      </w:r>
    </w:p>
    <w:p>
      <w:r>
        <w:rPr>
          <w:color w:val="04640D"/>
        </w:rPr>
        <w:t xml:space="preserve">Ryhmä afganistanilaisia teini-ikäisiä </w:t>
      </w:r>
      <w:r>
        <w:t xml:space="preserve">palkittiin </w:t>
      </w:r>
      <w:r>
        <w:rPr>
          <w:color w:val="FEB8C8"/>
        </w:rPr>
        <w:t xml:space="preserve">tiistaina </w:t>
      </w:r>
      <w:r>
        <w:t xml:space="preserve">hopeamitalilla "</w:t>
      </w:r>
      <w:r>
        <w:rPr>
          <w:color w:val="FEFB0A"/>
        </w:rPr>
        <w:t xml:space="preserve">rohkeasta saavutuksesta" </w:t>
      </w:r>
      <w:r>
        <w:rPr>
          <w:color w:val="9E8317"/>
        </w:rPr>
        <w:t xml:space="preserve">FIRST </w:t>
      </w:r>
      <w:r>
        <w:rPr>
          <w:color w:val="FB5514"/>
        </w:rPr>
        <w:t xml:space="preserve">Global Challenge -robottiolympialaisissa </w:t>
      </w:r>
      <w:r>
        <w:t xml:space="preserve">Daughters of the American Revolution Constitution Hallissa </w:t>
      </w:r>
      <w:r>
        <w:rPr>
          <w:color w:val="01190F"/>
        </w:rPr>
        <w:t xml:space="preserve">Washington D.C.:ssä. </w:t>
      </w:r>
      <w:r>
        <w:rPr>
          <w:color w:val="04640D"/>
        </w:rPr>
        <w:t xml:space="preserve">Kuuden jäsenen afganistanilaisjoukkueelta, joka koostuu kokonaan </w:t>
      </w:r>
      <w:r>
        <w:rPr>
          <w:color w:val="847D81"/>
        </w:rPr>
        <w:t xml:space="preserve">tytöistä</w:t>
      </w:r>
      <w:r>
        <w:t xml:space="preserve">, oli </w:t>
      </w:r>
      <w:r>
        <w:t xml:space="preserve">viime viikkoon asti </w:t>
      </w:r>
      <w:r>
        <w:t xml:space="preserve">evätty </w:t>
      </w:r>
      <w:r>
        <w:rPr>
          <w:color w:val="310106"/>
        </w:rPr>
        <w:t xml:space="preserve">viisumit </w:t>
      </w:r>
      <w:r>
        <w:rPr>
          <w:color w:val="58018B"/>
        </w:rPr>
        <w:t xml:space="preserve">Yhdysvaltoihin</w:t>
      </w:r>
      <w:r>
        <w:t xml:space="preserve">, mikä herätti huomiota </w:t>
      </w:r>
      <w:r>
        <w:rPr>
          <w:color w:val="B70639"/>
        </w:rPr>
        <w:t xml:space="preserve">Yhdysvaltain </w:t>
      </w:r>
      <w:r>
        <w:rPr>
          <w:color w:val="703B01"/>
        </w:rPr>
        <w:t xml:space="preserve">presidentin Donald Trumpin </w:t>
      </w:r>
      <w:r>
        <w:t xml:space="preserve">politiikkaa </w:t>
      </w:r>
      <w:r>
        <w:t xml:space="preserve">arvostelevien tahojen taholta, joka </w:t>
      </w:r>
      <w:r>
        <w:t xml:space="preserve">koskee Yhdysvaltoihin matkustavia muslimeja</w:t>
      </w:r>
      <w:r>
        <w:rPr>
          <w:color w:val="F7F1DF"/>
        </w:rPr>
        <w:t xml:space="preserve">. </w:t>
      </w:r>
      <w:r>
        <w:rPr>
          <w:color w:val="703B01"/>
        </w:rPr>
        <w:t xml:space="preserve">Presidentti </w:t>
      </w:r>
      <w:r>
        <w:t xml:space="preserve">ryhtyi myöhemmin henkilökohtaisesti toimiin, jotta </w:t>
      </w:r>
      <w:r>
        <w:rPr>
          <w:color w:val="04640D"/>
        </w:rPr>
        <w:t xml:space="preserve">joukkue </w:t>
      </w:r>
      <w:r>
        <w:t xml:space="preserve">pääsi </w:t>
      </w:r>
      <w:r>
        <w:rPr>
          <w:color w:val="F7F1DF"/>
        </w:rPr>
        <w:t xml:space="preserve">maahan</w:t>
      </w:r>
      <w:r>
        <w:t xml:space="preserve">.</w:t>
      </w:r>
    </w:p>
    <w:p>
      <w:r>
        <w:t xml:space="preserve">Afganistanin </w:t>
      </w:r>
      <w:r>
        <w:rPr>
          <w:color w:val="F7F1DF"/>
        </w:rPr>
        <w:t xml:space="preserve">Yhdysvaltain-suurlähettilään </w:t>
      </w:r>
      <w:r>
        <w:t xml:space="preserve">Hamdullah Mohibin mukaan </w:t>
      </w:r>
      <w:r>
        <w:rPr>
          <w:color w:val="4AFEFA"/>
        </w:rPr>
        <w:t xml:space="preserve">joukkueen </w:t>
      </w:r>
      <w:r>
        <w:rPr>
          <w:color w:val="118B8A"/>
        </w:rPr>
        <w:t xml:space="preserve">osallistuminen </w:t>
      </w:r>
      <w:r>
        <w:rPr>
          <w:color w:val="FCB164"/>
        </w:rPr>
        <w:t xml:space="preserve">tähän </w:t>
      </w:r>
      <w:r>
        <w:rPr>
          <w:color w:val="FCB164"/>
        </w:rPr>
        <w:t xml:space="preserve">tiedekilpailuun </w:t>
      </w:r>
      <w:r>
        <w:t xml:space="preserve">osoittaa, että </w:t>
      </w:r>
      <w:r>
        <w:rPr>
          <w:color w:val="000D2C"/>
        </w:rPr>
        <w:t xml:space="preserve">Afganistan </w:t>
      </w:r>
      <w:r>
        <w:t xml:space="preserve">on edistynyt </w:t>
      </w:r>
      <w:r>
        <w:t xml:space="preserve">lähes kaksi vuosikymmentä kestäneen sotilaallisen konfliktin jälkeen.</w:t>
      </w:r>
    </w:p>
    <w:p>
      <w:r>
        <w:rPr>
          <w:color w:val="FB5514"/>
        </w:rPr>
        <w:t xml:space="preserve">Ensimmäinen </w:t>
      </w:r>
      <w:r>
        <w:rPr>
          <w:color w:val="9E8317"/>
        </w:rPr>
        <w:t xml:space="preserve">FIRST </w:t>
      </w:r>
      <w:r>
        <w:rPr>
          <w:color w:val="FB5514"/>
        </w:rPr>
        <w:t xml:space="preserve">Global </w:t>
      </w:r>
      <w:r>
        <w:rPr>
          <w:color w:val="FB5514"/>
        </w:rPr>
        <w:t xml:space="preserve">-robottikilpailu </w:t>
      </w:r>
      <w:r>
        <w:t xml:space="preserve">järjestettiin tällä viikolla </w:t>
      </w:r>
      <w:r>
        <w:rPr>
          <w:color w:val="01190F"/>
        </w:rPr>
        <w:t xml:space="preserve">Washingtonissa</w:t>
      </w:r>
      <w:r>
        <w:t xml:space="preserve">: </w:t>
      </w:r>
      <w:r>
        <w:rPr>
          <w:color w:val="F7F1DF"/>
        </w:rPr>
        <w:t xml:space="preserve">Yhdysvaltain </w:t>
      </w:r>
      <w:r>
        <w:t xml:space="preserve">laivasto.</w:t>
      </w:r>
    </w:p>
    <w:p>
      <w:r>
        <w:t xml:space="preserve">Dean Kamen perusti </w:t>
      </w:r>
      <w:r>
        <w:rPr>
          <w:color w:val="FB5514"/>
        </w:rPr>
        <w:t xml:space="preserve">maailmanlaajuisen FIRST-kilpailun </w:t>
      </w:r>
      <w:r>
        <w:t xml:space="preserve">(</w:t>
      </w:r>
      <w:r>
        <w:rPr>
          <w:color w:val="53495F"/>
        </w:rPr>
        <w:t xml:space="preserve">For Inspiration and Recognition of </w:t>
      </w:r>
      <w:r>
        <w:rPr>
          <w:color w:val="F95475"/>
        </w:rPr>
        <w:t xml:space="preserve">Science </w:t>
      </w:r>
      <w:r>
        <w:rPr>
          <w:color w:val="53495F"/>
        </w:rPr>
        <w:t xml:space="preserve">and </w:t>
      </w:r>
      <w:r>
        <w:rPr>
          <w:color w:val="61FC03"/>
        </w:rPr>
        <w:t xml:space="preserve">Technlogy</w:t>
      </w:r>
      <w:r>
        <w:t xml:space="preserve">) edistääkseen </w:t>
      </w:r>
      <w:r>
        <w:t xml:space="preserve">nuorten </w:t>
      </w:r>
      <w:r>
        <w:t xml:space="preserve">kiinnostusta </w:t>
      </w:r>
      <w:r>
        <w:rPr>
          <w:color w:val="5D9608"/>
        </w:rPr>
        <w:t xml:space="preserve">soveltavaan tieteeseen</w:t>
      </w:r>
      <w:r>
        <w:t xml:space="preserve">, </w:t>
      </w:r>
      <w:r>
        <w:rPr>
          <w:color w:val="DE98FD"/>
        </w:rPr>
        <w:t xml:space="preserve">tekniikkaan</w:t>
      </w:r>
      <w:r>
        <w:t xml:space="preserve">, insinööritieteisiin ja matematiikkaan. </w:t>
      </w:r>
      <w:r>
        <w:rPr>
          <w:color w:val="98A088"/>
        </w:rPr>
        <w:t xml:space="preserve">Tämän vuoden </w:t>
      </w:r>
      <w:r>
        <w:rPr>
          <w:color w:val="4F584E"/>
        </w:rPr>
        <w:t xml:space="preserve">teemana </w:t>
      </w:r>
      <w:r>
        <w:t xml:space="preserve">oli </w:t>
      </w:r>
      <w:r>
        <w:rPr>
          <w:color w:val="4F584E"/>
        </w:rPr>
        <w:t xml:space="preserve">vesiturvallisuus</w:t>
      </w:r>
      <w:r>
        <w:t xml:space="preserve">. </w:t>
      </w:r>
      <w:r>
        <w:rPr>
          <w:color w:val="FB5514"/>
        </w:rPr>
        <w:t xml:space="preserve">Kilpailua </w:t>
      </w:r>
      <w:r>
        <w:t xml:space="preserve">varten </w:t>
      </w:r>
      <w:r>
        <w:t xml:space="preserve">robottien piti tunnistaa, poimia, kantaa ja laskea sinisiä ja oransseja palloja, jotka edustavat </w:t>
      </w:r>
      <w:r>
        <w:rPr>
          <w:color w:val="5C5300"/>
        </w:rPr>
        <w:t xml:space="preserve">vettä </w:t>
      </w:r>
      <w:r>
        <w:t xml:space="preserve">ja saastumista. Eri maiden joukkueet järjestettiin </w:t>
      </w:r>
      <w:r>
        <w:rPr>
          <w:color w:val="9F6551"/>
        </w:rPr>
        <w:t xml:space="preserve">kolmen hengen ryhmiin, </w:t>
      </w:r>
      <w:r>
        <w:t xml:space="preserve">ja </w:t>
      </w:r>
      <w:r>
        <w:rPr>
          <w:color w:val="9F6551"/>
        </w:rPr>
        <w:t xml:space="preserve">ryhmät kohtasivat </w:t>
      </w:r>
      <w:r>
        <w:t xml:space="preserve">pareittain. Ottelun voitti se ryhmä, jonka kolme robottia keräsi yhdessä eniten pisteitä. </w:t>
      </w:r>
      <w:r>
        <w:rPr>
          <w:color w:val="BCFEC6"/>
        </w:rPr>
        <w:t xml:space="preserve">Afganistanin joukkueen </w:t>
      </w:r>
      <w:r>
        <w:rPr>
          <w:color w:val="932C70"/>
        </w:rPr>
        <w:t xml:space="preserve">valmentajan </w:t>
      </w:r>
      <w:r>
        <w:rPr>
          <w:color w:val="932C70"/>
        </w:rPr>
        <w:t xml:space="preserve">Alireza Mehrabanin </w:t>
      </w:r>
      <w:r>
        <w:t xml:space="preserve">mukaan </w:t>
      </w:r>
      <w:r>
        <w:t xml:space="preserve">ensimmäisessä ottelussa </w:t>
      </w:r>
      <w:r>
        <w:rPr>
          <w:color w:val="2B1B04"/>
        </w:rPr>
        <w:t xml:space="preserve">afgaanijoukkueen </w:t>
      </w:r>
      <w:r>
        <w:rPr>
          <w:color w:val="B5AFC4"/>
        </w:rPr>
        <w:t xml:space="preserve">robotti, jonka nimi oli "</w:t>
      </w:r>
      <w:r>
        <w:rPr>
          <w:color w:val="D4C67A"/>
        </w:rPr>
        <w:t xml:space="preserve">Better Idea of </w:t>
      </w:r>
      <w:r>
        <w:rPr>
          <w:color w:val="AE7AA1"/>
        </w:rPr>
        <w:t xml:space="preserve">Afghan </w:t>
      </w:r>
      <w:r>
        <w:rPr>
          <w:color w:val="D4C67A"/>
        </w:rPr>
        <w:t xml:space="preserve">Girls", </w:t>
      </w:r>
      <w:r>
        <w:t xml:space="preserve">sai yhden tai kaksi pistettä kolmen maan liitolle Gabonin ja Viron joukkueiden kanssa. </w:t>
      </w:r>
      <w:r>
        <w:rPr>
          <w:color w:val="C2A393"/>
        </w:rPr>
        <w:t xml:space="preserve">Tänä vuonna </w:t>
      </w:r>
      <w:r>
        <w:t xml:space="preserve">Euroopan joukkue voitti </w:t>
      </w:r>
      <w:r>
        <w:rPr>
          <w:color w:val="FB5514"/>
        </w:rPr>
        <w:t xml:space="preserve">kilpailun </w:t>
      </w:r>
      <w:r>
        <w:t xml:space="preserve">kokonaiskilpailun, jossa hopeamitalin sai Puola ja pronssia Armenia.</w:t>
      </w:r>
    </w:p>
    <w:p>
      <w:r>
        <w:rPr>
          <w:color w:val="04640D"/>
        </w:rPr>
        <w:t xml:space="preserve">"</w:t>
      </w:r>
      <w:r>
        <w:t xml:space="preserve">Olemme niin kiinnostuneita, </w:t>
      </w:r>
      <w:r>
        <w:rPr>
          <w:color w:val="04640D"/>
        </w:rPr>
        <w:t xml:space="preserve">koska </w:t>
      </w:r>
      <w:r>
        <w:t xml:space="preserve">löydämme suuren tilaisuuden näyttää afganistanilaisten lahjakkuus ja kyvyt", </w:t>
      </w:r>
      <w:r>
        <w:rPr>
          <w:color w:val="04640D"/>
        </w:rPr>
        <w:t xml:space="preserve">joukkueen </w:t>
      </w:r>
      <w:r>
        <w:t xml:space="preserve">jäsen Rodaba Noori kertoi lehdistölle, "näyttää, että afganistanilaiset naisetkin osaavat tehdä robotteja ja </w:t>
      </w:r>
      <w:r>
        <w:rPr>
          <w:color w:val="04640D"/>
        </w:rPr>
        <w:t xml:space="preserve">että </w:t>
      </w:r>
      <w:r>
        <w:t xml:space="preserve">voimme kehittyä </w:t>
      </w:r>
      <w:r>
        <w:rPr>
          <w:color w:val="0232FD"/>
        </w:rPr>
        <w:t xml:space="preserve">tässä osiossa </w:t>
      </w:r>
      <w:r>
        <w:t xml:space="preserve">- </w:t>
      </w:r>
      <w:r>
        <w:rPr>
          <w:color w:val="0232FD"/>
        </w:rPr>
        <w:t xml:space="preserve">[</w:t>
      </w:r>
      <w:r>
        <w:rPr>
          <w:color w:val="0232FD"/>
        </w:rPr>
        <w:t xml:space="preserve">robotiikkaosastossa]</w:t>
      </w:r>
      <w:r>
        <w:t xml:space="preserve">". </w:t>
      </w:r>
      <w:r>
        <w:t xml:space="preserve">Olimme niin kiinnostuneita, koska </w:t>
      </w:r>
      <w:r>
        <w:t xml:space="preserve">meillä ei ollut kauan tai tarpeeksi aikaa valmistautua </w:t>
      </w:r>
      <w:r>
        <w:rPr>
          <w:color w:val="FB5514"/>
        </w:rPr>
        <w:t xml:space="preserve">kilpailuun</w:t>
      </w:r>
      <w:r>
        <w:t xml:space="preserve">, </w:t>
      </w:r>
      <w:r>
        <w:rPr>
          <w:color w:val="04640D"/>
        </w:rPr>
        <w:t xml:space="preserve">mutta </w:t>
      </w:r>
      <w:r>
        <w:t xml:space="preserve">tulimme </w:t>
      </w:r>
      <w:r>
        <w:rPr>
          <w:color w:val="F7F1DF"/>
        </w:rPr>
        <w:t xml:space="preserve">Yhdysvaltoihin </w:t>
      </w:r>
      <w:r>
        <w:t xml:space="preserve">ja nyt </w:t>
      </w:r>
      <w:r>
        <w:t xml:space="preserve">olemme täällä </w:t>
      </w:r>
      <w:r>
        <w:rPr>
          <w:color w:val="703B01"/>
        </w:rPr>
        <w:t xml:space="preserve">Trumpin </w:t>
      </w:r>
      <w:r>
        <w:t xml:space="preserve">väliintulon ansiosta."</w:t>
      </w:r>
    </w:p>
    <w:p>
      <w:r>
        <w:t xml:space="preserve">Ryhmä saapui </w:t>
      </w:r>
      <w:r>
        <w:rPr>
          <w:color w:val="01190F"/>
        </w:rPr>
        <w:t xml:space="preserve">Washingtoniin </w:t>
      </w:r>
      <w:r>
        <w:t xml:space="preserve">monien vaikeuksien jälkeen. </w:t>
      </w:r>
      <w:r>
        <w:rPr>
          <w:color w:val="04640D"/>
        </w:rPr>
        <w:t xml:space="preserve">Heiltä </w:t>
      </w:r>
      <w:r>
        <w:t xml:space="preserve">evättiin kahdesti </w:t>
      </w:r>
      <w:r>
        <w:rPr>
          <w:color w:val="310106"/>
        </w:rPr>
        <w:t xml:space="preserve">viisumi </w:t>
      </w:r>
      <w:r>
        <w:rPr>
          <w:color w:val="58018B"/>
        </w:rPr>
        <w:t xml:space="preserve">Yhdysvaltoihin</w:t>
      </w:r>
      <w:r>
        <w:t xml:space="preserve">. </w:t>
      </w:r>
      <w:r>
        <w:t xml:space="preserve">Viisumin hakeminenkin vaati </w:t>
      </w:r>
      <w:r>
        <w:rPr>
          <w:color w:val="04640D"/>
        </w:rPr>
        <w:t xml:space="preserve">koko ryhmältä </w:t>
      </w:r>
      <w:r>
        <w:rPr>
          <w:color w:val="BA6801"/>
        </w:rPr>
        <w:t xml:space="preserve">noin </w:t>
      </w:r>
      <w:r>
        <w:rPr>
          <w:color w:val="168E5C"/>
        </w:rPr>
        <w:t xml:space="preserve">800 kilometrin </w:t>
      </w:r>
      <w:r>
        <w:rPr>
          <w:color w:val="BA6801"/>
        </w:rPr>
        <w:t xml:space="preserve">(</w:t>
      </w:r>
      <w:r>
        <w:rPr>
          <w:color w:val="168E5C"/>
        </w:rPr>
        <w:t xml:space="preserve">500 mailin) </w:t>
      </w:r>
      <w:r>
        <w:rPr>
          <w:color w:val="BA6801"/>
        </w:rPr>
        <w:t xml:space="preserve">matkaa </w:t>
      </w:r>
      <w:r>
        <w:rPr>
          <w:color w:val="16C0D0"/>
        </w:rPr>
        <w:t xml:space="preserve">Heratista</w:t>
      </w:r>
      <w:r>
        <w:rPr>
          <w:color w:val="BA6801"/>
        </w:rPr>
        <w:t xml:space="preserve">, </w:t>
      </w:r>
      <w:r>
        <w:rPr>
          <w:color w:val="C62100"/>
        </w:rPr>
        <w:t xml:space="preserve">heidän </w:t>
      </w:r>
      <w:r>
        <w:rPr>
          <w:color w:val="16C0D0"/>
        </w:rPr>
        <w:t xml:space="preserve">kotipaikastaan</w:t>
      </w:r>
      <w:r>
        <w:rPr>
          <w:color w:val="BA6801"/>
        </w:rPr>
        <w:t xml:space="preserve">, </w:t>
      </w:r>
      <w:r>
        <w:rPr>
          <w:color w:val="BA6801"/>
        </w:rPr>
        <w:t xml:space="preserve">pääkaupunkiin </w:t>
      </w:r>
      <w:r>
        <w:rPr>
          <w:color w:val="014347"/>
        </w:rPr>
        <w:t xml:space="preserve">Kabuliin </w:t>
      </w:r>
      <w:r>
        <w:rPr>
          <w:color w:val="BA6801"/>
        </w:rPr>
        <w:t xml:space="preserve">Talebanin hallitseman alueen läpi</w:t>
      </w:r>
      <w:r>
        <w:t xml:space="preserve">. </w:t>
      </w:r>
      <w:r>
        <w:rPr>
          <w:color w:val="04640D"/>
        </w:rPr>
        <w:t xml:space="preserve">He </w:t>
      </w:r>
      <w:r>
        <w:t xml:space="preserve">tekivät </w:t>
      </w:r>
      <w:r>
        <w:rPr>
          <w:color w:val="BA6801"/>
        </w:rPr>
        <w:t xml:space="preserve">matkan </w:t>
      </w:r>
      <w:r>
        <w:t xml:space="preserve">kahdesti, ja molemmilla kerroilla heiltä evättiin viisumi. </w:t>
      </w:r>
      <w:r>
        <w:rPr>
          <w:color w:val="703B01"/>
        </w:rPr>
        <w:t xml:space="preserve">Presidentti Donald Trump </w:t>
      </w:r>
      <w:r>
        <w:t xml:space="preserve">pyysi henkilökohtaisesti </w:t>
      </w:r>
      <w:r>
        <w:rPr>
          <w:color w:val="F7F1DF"/>
        </w:rPr>
        <w:t xml:space="preserve">Yhdysvaltain </w:t>
      </w:r>
      <w:r>
        <w:t xml:space="preserve">kansallista turvallisuusneuvostoa auttamaan </w:t>
      </w:r>
      <w:r>
        <w:rPr>
          <w:color w:val="233809"/>
        </w:rPr>
        <w:t xml:space="preserve">tyttöjä </w:t>
      </w:r>
      <w:r>
        <w:t xml:space="preserve">pääsemään </w:t>
      </w:r>
      <w:r>
        <w:rPr>
          <w:color w:val="F7F1DF"/>
        </w:rPr>
        <w:t xml:space="preserve">maahan</w:t>
      </w:r>
      <w:r>
        <w:t xml:space="preserve">. </w:t>
      </w:r>
      <w:r>
        <w:t xml:space="preserve">Ulkoministeriön ja sisäisen turvallisuuden ministeriöiden välisten välikäsien jälkeen </w:t>
      </w:r>
      <w:r>
        <w:rPr>
          <w:color w:val="233809"/>
        </w:rPr>
        <w:t xml:space="preserve">tytöille </w:t>
      </w:r>
      <w:r>
        <w:t xml:space="preserve">myönnettiin "ehdonalainen" asema sillä perusteella, että </w:t>
      </w:r>
      <w:r>
        <w:rPr>
          <w:color w:val="233809"/>
        </w:rPr>
        <w:t xml:space="preserve">heidän </w:t>
      </w:r>
      <w:r>
        <w:t xml:space="preserve">maahantulonsa olisi "merkittävää yleistä hyötyä". </w:t>
      </w:r>
      <w:r>
        <w:rPr>
          <w:color w:val="703B01"/>
        </w:rPr>
        <w:t xml:space="preserve">Presidentti </w:t>
      </w:r>
      <w:r>
        <w:t xml:space="preserve">on saanut osakseen sekä kiitosta siitä, että hän auttoi </w:t>
      </w:r>
      <w:r>
        <w:rPr>
          <w:color w:val="233809"/>
        </w:rPr>
        <w:t xml:space="preserve">tytöt </w:t>
      </w:r>
      <w:r>
        <w:rPr>
          <w:color w:val="F7F1DF"/>
        </w:rPr>
        <w:t xml:space="preserve">Yhdysvaltoihin</w:t>
      </w:r>
      <w:r>
        <w:t xml:space="preserve">, että kritiikkiä </w:t>
      </w:r>
      <w:r>
        <w:rPr>
          <w:color w:val="82785D"/>
        </w:rPr>
        <w:t xml:space="preserve">matkustuskiellosta, joka ei koske </w:t>
      </w:r>
      <w:r>
        <w:rPr>
          <w:color w:val="023087"/>
        </w:rPr>
        <w:t xml:space="preserve">Afganistania, </w:t>
      </w:r>
      <w:r>
        <w:t xml:space="preserve">ja muslimeihin kohdistuvasta vihamielisestä ilmapiiristä, jota arvostelijat syyttävät siitä, että </w:t>
      </w:r>
      <w:r>
        <w:rPr>
          <w:color w:val="233809"/>
        </w:rPr>
        <w:t xml:space="preserve">tytöiltä </w:t>
      </w:r>
      <w:r>
        <w:t xml:space="preserve">evättiin </w:t>
      </w:r>
      <w:r>
        <w:t xml:space="preserve">maahantulo alun perin.</w:t>
      </w:r>
    </w:p>
    <w:p>
      <w:r>
        <w:rPr>
          <w:color w:val="F7F1DF"/>
        </w:rPr>
        <w:t xml:space="preserve">Yhdysvaltain </w:t>
      </w:r>
      <w:r>
        <w:t xml:space="preserve">viranomaiset eivät ole </w:t>
      </w:r>
      <w:r>
        <w:t xml:space="preserve">yksityisyyden suojaa koskeviin sääntöihin vedoten </w:t>
      </w:r>
      <w:r>
        <w:t xml:space="preserve">kertoneet, miksi </w:t>
      </w:r>
      <w:r>
        <w:rPr>
          <w:color w:val="04640D"/>
        </w:rPr>
        <w:t xml:space="preserve">joukkueelta </w:t>
      </w:r>
      <w:r>
        <w:t xml:space="preserve">alun perin evättiin viisumit, mutta </w:t>
      </w:r>
      <w:r>
        <w:rPr>
          <w:color w:val="B7DAD2"/>
        </w:rPr>
        <w:t xml:space="preserve">Afganistanin suurlähettiläs Hamdullah Mohibin mukaan </w:t>
      </w:r>
      <w:r>
        <w:t xml:space="preserve">oli pelättävissä</w:t>
      </w:r>
      <w:r>
        <w:t xml:space="preserve">, että </w:t>
      </w:r>
      <w:r>
        <w:rPr>
          <w:color w:val="04640D"/>
        </w:rPr>
        <w:t xml:space="preserve">he </w:t>
      </w:r>
      <w:r>
        <w:t xml:space="preserve">yrittäisivät jäädä </w:t>
      </w:r>
      <w:r>
        <w:rPr>
          <w:color w:val="F7F1DF"/>
        </w:rPr>
        <w:t xml:space="preserve">Yhdysvaltoihin </w:t>
      </w:r>
      <w:r>
        <w:t xml:space="preserve">tai Kanadaan </w:t>
      </w:r>
      <w:r>
        <w:rPr>
          <w:color w:val="FB5514"/>
        </w:rPr>
        <w:t xml:space="preserve">kilpailun </w:t>
      </w:r>
      <w:r>
        <w:t xml:space="preserve">jälkeen</w:t>
      </w:r>
      <w:r>
        <w:t xml:space="preserve">. </w:t>
      </w:r>
      <w:r>
        <w:rPr>
          <w:color w:val="000D2C"/>
        </w:rPr>
        <w:t xml:space="preserve">Afganistan </w:t>
      </w:r>
      <w:r>
        <w:t xml:space="preserve">ei kuulu </w:t>
      </w:r>
      <w:r>
        <w:rPr>
          <w:color w:val="42083B"/>
        </w:rPr>
        <w:t xml:space="preserve">presidentti Trumpin </w:t>
      </w:r>
      <w:r>
        <w:rPr>
          <w:color w:val="82785D"/>
        </w:rPr>
        <w:t xml:space="preserve">matkustuskiellon </w:t>
      </w:r>
      <w:r>
        <w:t xml:space="preserve">piiriin kuuluviin maihin, mutta </w:t>
      </w:r>
      <w:r>
        <w:rPr>
          <w:color w:val="8C41BB"/>
        </w:rPr>
        <w:t xml:space="preserve">163 joukkueen</w:t>
      </w:r>
      <w:r>
        <w:t xml:space="preserve"> joukossa on joukkueita Sudanista, </w:t>
      </w:r>
      <w:r>
        <w:rPr>
          <w:color w:val="196956"/>
        </w:rPr>
        <w:t xml:space="preserve">Iranista</w:t>
      </w:r>
      <w:r>
        <w:t xml:space="preserve">, Libyasta ja Jemenistä, jotka kuuluvat sen piiriin</w:t>
      </w:r>
      <w:r>
        <w:t xml:space="preserve">. </w:t>
      </w:r>
      <w:r>
        <w:rPr>
          <w:color w:val="2B2D32"/>
        </w:rPr>
        <w:t xml:space="preserve">Kilpailuun oli ilmoitettu </w:t>
      </w:r>
      <w:r>
        <w:t xml:space="preserve">myös </w:t>
      </w:r>
      <w:r>
        <w:rPr>
          <w:color w:val="2B2D32"/>
        </w:rPr>
        <w:t xml:space="preserve">kaksi syyrialaista joukkuetta</w:t>
      </w:r>
      <w:r>
        <w:t xml:space="preserve">, joista </w:t>
      </w:r>
      <w:r>
        <w:rPr>
          <w:color w:val="2B2D32"/>
        </w:rPr>
        <w:t xml:space="preserve">toinen oli kansallinen ja </w:t>
      </w:r>
      <w:r>
        <w:rPr>
          <w:color w:val="94C661"/>
        </w:rPr>
        <w:t xml:space="preserve">toinen </w:t>
      </w:r>
      <w:r>
        <w:rPr>
          <w:color w:val="F8907D"/>
        </w:rPr>
        <w:t xml:space="preserve">pakolaisista koostuva</w:t>
      </w:r>
      <w:r>
        <w:t xml:space="preserve">. </w:t>
      </w:r>
      <w:r>
        <w:rPr>
          <w:color w:val="895E6B"/>
        </w:rPr>
        <w:t xml:space="preserve">Syyria </w:t>
      </w:r>
      <w:r>
        <w:t xml:space="preserve">ja kaikki pakolaiset kuuluvat </w:t>
      </w:r>
      <w:r>
        <w:rPr>
          <w:color w:val="82785D"/>
        </w:rPr>
        <w:t xml:space="preserve">kiellon </w:t>
      </w:r>
      <w:r>
        <w:t xml:space="preserve">piiriin</w:t>
      </w:r>
      <w:r>
        <w:t xml:space="preserve">. </w:t>
      </w:r>
      <w:r>
        <w:rPr>
          <w:color w:val="788E95"/>
        </w:rPr>
        <w:t xml:space="preserve">Syyrian </w:t>
      </w:r>
      <w:r>
        <w:rPr>
          <w:color w:val="788E95"/>
        </w:rPr>
        <w:t xml:space="preserve">pakolaisjoukkue </w:t>
      </w:r>
      <w:r>
        <w:t xml:space="preserve">mainitsi </w:t>
      </w:r>
      <w:r>
        <w:t xml:space="preserve">paidan </w:t>
      </w:r>
      <w:r>
        <w:t xml:space="preserve">selässä </w:t>
      </w:r>
      <w:r>
        <w:rPr>
          <w:color w:val="895E6B"/>
        </w:rPr>
        <w:t xml:space="preserve">maansa </w:t>
      </w:r>
      <w:r>
        <w:t xml:space="preserve">"Hope" </w:t>
      </w:r>
      <w:r>
        <w:t xml:space="preserve">ja nimesi </w:t>
      </w:r>
      <w:r>
        <w:rPr>
          <w:color w:val="8489AE"/>
        </w:rPr>
        <w:t xml:space="preserve">robottinsa </w:t>
      </w:r>
      <w:r>
        <w:t xml:space="preserve">"</w:t>
      </w:r>
      <w:r>
        <w:rPr>
          <w:color w:val="8489AE"/>
        </w:rPr>
        <w:t xml:space="preserve">Robogee"</w:t>
      </w:r>
      <w:r>
        <w:t xml:space="preserve">. </w:t>
      </w:r>
      <w:r>
        <w:rPr>
          <w:color w:val="860E04"/>
        </w:rPr>
        <w:t xml:space="preserve">Marokon ja </w:t>
      </w:r>
      <w:r>
        <w:rPr>
          <w:color w:val="FBC206"/>
        </w:rPr>
        <w:t xml:space="preserve">Iranin </w:t>
      </w:r>
      <w:r>
        <w:rPr>
          <w:color w:val="860E04"/>
        </w:rPr>
        <w:t xml:space="preserve">joukkueilla </w:t>
      </w:r>
      <w:r>
        <w:t xml:space="preserve">oli vaikeuksia saada </w:t>
      </w:r>
      <w:r>
        <w:rPr>
          <w:color w:val="860E04"/>
        </w:rPr>
        <w:t xml:space="preserve">itsensä </w:t>
      </w:r>
      <w:r>
        <w:t xml:space="preserve">tai </w:t>
      </w:r>
      <w:r>
        <w:t xml:space="preserve">robottinsa </w:t>
      </w:r>
      <w:r>
        <w:rPr>
          <w:color w:val="F7F1DF"/>
        </w:rPr>
        <w:t xml:space="preserve">Yhdysvaltain </w:t>
      </w:r>
      <w:r>
        <w:t xml:space="preserve">rajan </w:t>
      </w:r>
      <w:r>
        <w:t xml:space="preserve">yli. </w:t>
      </w:r>
      <w:r>
        <w:rPr>
          <w:color w:val="6EAB9B"/>
        </w:rPr>
        <w:t xml:space="preserve">Viron joukkue </w:t>
      </w:r>
      <w:r>
        <w:t xml:space="preserve">joutui rakentamaan </w:t>
      </w:r>
      <w:r>
        <w:rPr>
          <w:color w:val="645341"/>
        </w:rPr>
        <w:t xml:space="preserve">robottinsa </w:t>
      </w:r>
      <w:r>
        <w:t xml:space="preserve">kokonaan </w:t>
      </w:r>
      <w:r>
        <w:t xml:space="preserve">uudelleen </w:t>
      </w:r>
      <w:r>
        <w:t xml:space="preserve">sen jälkeen, kun alkuperäinen robotti katosi kuljetuksen aikana.</w:t>
      </w:r>
    </w:p>
    <w:p>
      <w:r>
        <w:t xml:space="preserve">"Seitsemäntoista vuotta sitten </w:t>
      </w:r>
      <w:r>
        <w:rPr>
          <w:color w:val="118B8A"/>
        </w:rPr>
        <w:t xml:space="preserve">tämä </w:t>
      </w:r>
      <w:r>
        <w:t xml:space="preserve">ei olisi ollut lainkaan mahdollista", </w:t>
      </w:r>
      <w:r>
        <w:rPr>
          <w:color w:val="B7DAD2"/>
        </w:rPr>
        <w:t xml:space="preserve">suurlähettiläs Mohib </w:t>
      </w:r>
      <w:r>
        <w:t xml:space="preserve">sanoi</w:t>
      </w:r>
      <w:r>
        <w:t xml:space="preserve">.</w:t>
      </w:r>
    </w:p>
    <w:p>
      <w:r>
        <w:t xml:space="preserve">"</w:t>
      </w:r>
      <w:r>
        <w:rPr>
          <w:color w:val="04640D"/>
        </w:rPr>
        <w:t xml:space="preserve">He </w:t>
      </w:r>
      <w:r>
        <w:rPr>
          <w:color w:val="760035"/>
        </w:rPr>
        <w:t xml:space="preserve">edustavat </w:t>
      </w:r>
      <w:r>
        <w:t xml:space="preserve">pyrkimyksiämme ja kestävyyttämme huolimatta siitä, että heidät on kasvatettu jatkuvassa konfliktissa. </w:t>
      </w:r>
      <w:r>
        <w:rPr>
          <w:color w:val="233809"/>
        </w:rPr>
        <w:t xml:space="preserve">Nämä tytöt </w:t>
      </w:r>
      <w:r>
        <w:t xml:space="preserve">todistavat maailmalle ja </w:t>
      </w:r>
      <w:r>
        <w:rPr>
          <w:color w:val="000D2C"/>
        </w:rPr>
        <w:t xml:space="preserve">kansakunnalle</w:t>
      </w:r>
      <w:r>
        <w:t xml:space="preserve">, että mikään ei estä </w:t>
      </w:r>
      <w:r>
        <w:rPr>
          <w:color w:val="760035"/>
        </w:rPr>
        <w:t xml:space="preserve">meitä </w:t>
      </w:r>
      <w:r>
        <w:t xml:space="preserve">olemasta </w:t>
      </w:r>
      <w:r>
        <w:rPr>
          <w:color w:val="000D2C"/>
        </w:rPr>
        <w:t xml:space="preserve">tasavertainen ja aktiivinen kansainvälisen yhteisön jäsen.</w:t>
      </w:r>
      <w:r>
        <w:t xml:space="preserve">"</w:t>
      </w:r>
    </w:p>
    <w:p>
      <w:r>
        <w:rPr>
          <w:color w:val="8C41BB"/>
        </w:rPr>
        <w:t xml:space="preserve">Jokaiselle </w:t>
      </w:r>
      <w:r>
        <w:rPr>
          <w:color w:val="ECEDFE"/>
        </w:rPr>
        <w:t xml:space="preserve">kilpailuun </w:t>
      </w:r>
      <w:r>
        <w:rPr>
          <w:color w:val="8C41BB"/>
        </w:rPr>
        <w:t xml:space="preserve">osallistuvalle joukkueelle </w:t>
      </w:r>
      <w:r>
        <w:t xml:space="preserve">lähetettiin robottiosien kokoelma noin neljä kuukautta ennen </w:t>
      </w:r>
      <w:r>
        <w:rPr>
          <w:color w:val="FB5514"/>
        </w:rPr>
        <w:t xml:space="preserve">kilpailua</w:t>
      </w:r>
      <w:r>
        <w:t xml:space="preserve">. </w:t>
      </w:r>
      <w:r>
        <w:rPr>
          <w:color w:val="04640D"/>
        </w:rPr>
        <w:t xml:space="preserve">Afganistanilaisen joukkueen </w:t>
      </w:r>
      <w:r>
        <w:t xml:space="preserve">tarvikkeet </w:t>
      </w:r>
      <w:r>
        <w:rPr>
          <w:color w:val="04640D"/>
        </w:rPr>
        <w:t xml:space="preserve">saapuivat </w:t>
      </w:r>
      <w:r>
        <w:t xml:space="preserve">myöhässä, joten </w:t>
      </w:r>
      <w:r>
        <w:rPr>
          <w:color w:val="04640D"/>
        </w:rPr>
        <w:t xml:space="preserve">heillä oli </w:t>
      </w:r>
      <w:r>
        <w:t xml:space="preserve">vain kaksi viikkoa aikaa koota </w:t>
      </w:r>
      <w:r>
        <w:rPr>
          <w:color w:val="B5AFC4"/>
        </w:rPr>
        <w:t xml:space="preserve">robottinsa </w:t>
      </w:r>
      <w:r>
        <w:t xml:space="preserve">ja vain yksi päivä aikaa testata </w:t>
      </w:r>
      <w:r>
        <w:rPr>
          <w:color w:val="B5AFC4"/>
        </w:rPr>
        <w:t xml:space="preserve">sitä </w:t>
      </w:r>
      <w:r>
        <w:t xml:space="preserve">ennen kuin </w:t>
      </w:r>
      <w:r>
        <w:rPr>
          <w:color w:val="B5AFC4"/>
        </w:rPr>
        <w:t xml:space="preserve">se</w:t>
      </w:r>
      <w:r>
        <w:t xml:space="preserve"> pakattiin </w:t>
      </w:r>
      <w:r>
        <w:t xml:space="preserve">ja lähetettiin </w:t>
      </w:r>
      <w:r>
        <w:t xml:space="preserve">kilpailupaikalle.</w:t>
      </w:r>
    </w:p>
    <w:p>
      <w:r>
        <w:rPr>
          <w:color w:val="FB5514"/>
        </w:rPr>
        <w:t xml:space="preserve">Kilpailu </w:t>
      </w:r>
      <w:r>
        <w:t xml:space="preserve">päättyi </w:t>
      </w:r>
      <w:r>
        <w:rPr>
          <w:color w:val="FEB8C8"/>
        </w:rPr>
        <w:t xml:space="preserve">tiistaina</w:t>
      </w:r>
      <w:r>
        <w:t xml:space="preserve">. </w:t>
      </w:r>
      <w:r>
        <w:rPr>
          <w:color w:val="FB5514"/>
        </w:rPr>
        <w:t xml:space="preserve">Tämä </w:t>
      </w:r>
      <w:r>
        <w:t xml:space="preserve">on </w:t>
      </w:r>
      <w:r>
        <w:rPr>
          <w:color w:val="FB5514"/>
        </w:rPr>
        <w:t xml:space="preserve">ensimmäinen </w:t>
      </w:r>
      <w:r>
        <w:rPr>
          <w:color w:val="9E8317"/>
        </w:rPr>
        <w:t xml:space="preserve">FIRST </w:t>
      </w:r>
      <w:r>
        <w:rPr>
          <w:color w:val="FB5514"/>
        </w:rPr>
        <w:t xml:space="preserve">Global -kilpailu, </w:t>
      </w:r>
      <w:r>
        <w:t xml:space="preserve">ja </w:t>
      </w:r>
      <w:r>
        <w:rPr>
          <w:color w:val="53495F"/>
        </w:rPr>
        <w:t xml:space="preserve">järjestö </w:t>
      </w:r>
      <w:r>
        <w:t xml:space="preserve">aikoo järjestää kilpailun joka vuosi eri maassa.</w:t>
      </w:r>
      <w:r>
        <w:t xml:space="preserve"> Ensi vuonna kilpailu on tarkoitus järjestää Mexico Cityssä.</w:t>
      </w:r>
    </w:p>
    <w:p>
      <w:r>
        <w:rPr>
          <w:b/>
        </w:rPr>
        <w:t xml:space="preserve">Asiakirjan numero 66</w:t>
      </w:r>
    </w:p>
    <w:p>
      <w:r>
        <w:rPr>
          <w:b/>
        </w:rPr>
        <w:t xml:space="preserve">Asiakirjan tunniste: GUM_news_asylum</w:t>
      </w:r>
    </w:p>
    <w:p>
      <w:r>
        <w:rPr>
          <w:color w:val="310106"/>
        </w:rPr>
        <w:t xml:space="preserve">Yli 900 turvapaikanhakijaa </w:t>
      </w:r>
      <w:r>
        <w:rPr>
          <w:color w:val="04640D"/>
        </w:rPr>
        <w:t xml:space="preserve">pelastettu </w:t>
      </w:r>
      <w:r>
        <w:rPr>
          <w:color w:val="FEFB0A"/>
        </w:rPr>
        <w:t xml:space="preserve">Indonesian rannikolta </w:t>
      </w:r>
      <w:r>
        <w:rPr>
          <w:color w:val="FB5514"/>
        </w:rPr>
        <w:t xml:space="preserve">Maanantai</w:t>
      </w:r>
      <w:r>
        <w:t xml:space="preserve">, </w:t>
      </w:r>
      <w:r>
        <w:rPr>
          <w:color w:val="FB5514"/>
        </w:rPr>
        <w:t xml:space="preserve">18 toukokuu 2015</w:t>
      </w:r>
    </w:p>
    <w:p>
      <w:r>
        <w:rPr>
          <w:color w:val="E115C0"/>
        </w:rPr>
        <w:t xml:space="preserve">Perjantaina </w:t>
      </w:r>
      <w:r>
        <w:t xml:space="preserve">kalastajat pelastivat </w:t>
      </w:r>
      <w:r>
        <w:rPr>
          <w:color w:val="00587F"/>
        </w:rPr>
        <w:t xml:space="preserve">yli 700 turvapaikanhakijaa</w:t>
      </w:r>
      <w:r>
        <w:rPr>
          <w:color w:val="0BC582"/>
        </w:rPr>
        <w:t xml:space="preserve">, joiden vene </w:t>
      </w:r>
      <w:r>
        <w:rPr>
          <w:color w:val="00587F"/>
        </w:rPr>
        <w:t xml:space="preserve">upposi</w:t>
      </w:r>
      <w:r>
        <w:t xml:space="preserve">, ja </w:t>
      </w:r>
      <w:r>
        <w:rPr>
          <w:color w:val="FEB8C8"/>
        </w:rPr>
        <w:t xml:space="preserve">Indonesian laivaston </w:t>
      </w:r>
      <w:r>
        <w:t xml:space="preserve">kerrotaan pelastaneen </w:t>
      </w:r>
      <w:r>
        <w:rPr>
          <w:color w:val="9E8317"/>
        </w:rPr>
        <w:t xml:space="preserve">200 muuta, </w:t>
      </w:r>
      <w:r>
        <w:t xml:space="preserve">kun </w:t>
      </w:r>
      <w:r>
        <w:rPr>
          <w:color w:val="9E8317"/>
        </w:rPr>
        <w:t xml:space="preserve">heidät </w:t>
      </w:r>
      <w:r>
        <w:t xml:space="preserve">löydettiin uimasta </w:t>
      </w:r>
      <w:r>
        <w:rPr>
          <w:color w:val="01190F"/>
        </w:rPr>
        <w:t xml:space="preserve">Acehin rannikolta </w:t>
      </w:r>
      <w:r>
        <w:rPr>
          <w:color w:val="847D81"/>
        </w:rPr>
        <w:t xml:space="preserve">Indonesiasta</w:t>
      </w:r>
      <w:r>
        <w:t xml:space="preserve">.</w:t>
      </w:r>
    </w:p>
    <w:p>
      <w:r>
        <w:rPr>
          <w:color w:val="58018B"/>
        </w:rPr>
        <w:t xml:space="preserve">Indonesian armeijan tiedottaja </w:t>
      </w:r>
      <w:r>
        <w:rPr>
          <w:color w:val="58018B"/>
        </w:rPr>
        <w:t xml:space="preserve">kenraalimajuri Fuad </w:t>
      </w:r>
      <w:r>
        <w:t xml:space="preserve">Basya </w:t>
      </w:r>
      <w:r>
        <w:t xml:space="preserve">sanoi, että kalastajat huomasivat </w:t>
      </w:r>
      <w:r>
        <w:rPr>
          <w:color w:val="00587F"/>
        </w:rPr>
        <w:t xml:space="preserve">ihmiset </w:t>
      </w:r>
      <w:r>
        <w:t xml:space="preserve">ensin</w:t>
      </w:r>
      <w:r>
        <w:t xml:space="preserve">, ja sota-alus lähetettiin noutamaan </w:t>
      </w:r>
      <w:r>
        <w:rPr>
          <w:color w:val="00587F"/>
        </w:rPr>
        <w:t xml:space="preserve">heidät</w:t>
      </w:r>
      <w:r>
        <w:t xml:space="preserve">. </w:t>
      </w:r>
      <w:r>
        <w:rPr>
          <w:color w:val="00587F"/>
        </w:rPr>
        <w:t xml:space="preserve">Pelastettujen </w:t>
      </w:r>
      <w:r>
        <w:t xml:space="preserve">joukossa oli bangladeshilaisia ja </w:t>
      </w:r>
      <w:r>
        <w:rPr>
          <w:color w:val="B70639"/>
        </w:rPr>
        <w:t xml:space="preserve">rohingyoja</w:t>
      </w:r>
      <w:r>
        <w:t xml:space="preserve">, </w:t>
      </w:r>
      <w:r>
        <w:rPr>
          <w:color w:val="703B01"/>
        </w:rPr>
        <w:t xml:space="preserve">Myanmarin</w:t>
      </w:r>
      <w:r>
        <w:rPr>
          <w:color w:val="B70639"/>
        </w:rPr>
        <w:t xml:space="preserve"> kansalaisuudeton muslimivähemmistö</w:t>
      </w:r>
      <w:r>
        <w:t xml:space="preserve">. </w:t>
      </w:r>
      <w:r>
        <w:rPr>
          <w:color w:val="F7F1DF"/>
        </w:rPr>
        <w:t xml:space="preserve">Myanmar </w:t>
      </w:r>
      <w:r>
        <w:t xml:space="preserve">on pääosin buddhalainen maa, ja </w:t>
      </w:r>
      <w:r>
        <w:rPr>
          <w:color w:val="118B8A"/>
        </w:rPr>
        <w:t xml:space="preserve">Yhdistyneet Kansakunnat </w:t>
      </w:r>
      <w:r>
        <w:t xml:space="preserve">lukee </w:t>
      </w:r>
      <w:r>
        <w:rPr>
          <w:color w:val="B70639"/>
        </w:rPr>
        <w:t xml:space="preserve">rohingyat </w:t>
      </w:r>
      <w:r>
        <w:t xml:space="preserve">maailman vainotuimpien ryhmien joukkoon. </w:t>
      </w:r>
      <w:r>
        <w:t xml:space="preserve">ABC Newsin mukaan </w:t>
      </w:r>
      <w:r>
        <w:rPr>
          <w:color w:val="58018B"/>
        </w:rPr>
        <w:t xml:space="preserve">Basya </w:t>
      </w:r>
      <w:r>
        <w:t xml:space="preserve">uskoo myös, että </w:t>
      </w:r>
      <w:r>
        <w:rPr>
          <w:color w:val="9E8317"/>
        </w:rPr>
        <w:t xml:space="preserve">vedestä löytyneet turvapaikanhakijat ovat </w:t>
      </w:r>
      <w:r>
        <w:t xml:space="preserve">saattaneet lähteä </w:t>
      </w:r>
      <w:r>
        <w:rPr>
          <w:color w:val="4AFEFA"/>
        </w:rPr>
        <w:t xml:space="preserve">veneestä </w:t>
      </w:r>
      <w:r>
        <w:t xml:space="preserve">tarkoituksella pelastettavaksi, jotta heitä ei lähetettäisi pois </w:t>
      </w:r>
      <w:r>
        <w:rPr>
          <w:color w:val="FCB164"/>
        </w:rPr>
        <w:t xml:space="preserve">Indonesian </w:t>
      </w:r>
      <w:r>
        <w:t xml:space="preserve">vesiltä.</w:t>
      </w:r>
    </w:p>
    <w:p>
      <w:r>
        <w:rPr>
          <w:color w:val="796EE6"/>
        </w:rPr>
        <w:t xml:space="preserve">Malesia </w:t>
      </w:r>
      <w:r>
        <w:t xml:space="preserve">ja </w:t>
      </w:r>
      <w:r>
        <w:rPr>
          <w:color w:val="FCB164"/>
        </w:rPr>
        <w:t xml:space="preserve">Indonesia </w:t>
      </w:r>
      <w:r>
        <w:t xml:space="preserve">ovat jatkaneet </w:t>
      </w:r>
      <w:r>
        <w:rPr>
          <w:color w:val="000D2C"/>
        </w:rPr>
        <w:t xml:space="preserve">siirtolaisveneiden </w:t>
      </w:r>
      <w:r>
        <w:t xml:space="preserve">käännyttämispolitiikkaa</w:t>
      </w:r>
      <w:r>
        <w:t xml:space="preserve">, jota </w:t>
      </w:r>
      <w:r>
        <w:t xml:space="preserve">sekä </w:t>
      </w:r>
      <w:r>
        <w:rPr>
          <w:color w:val="118B8A"/>
        </w:rPr>
        <w:t xml:space="preserve">YK </w:t>
      </w:r>
      <w:r>
        <w:t xml:space="preserve">että </w:t>
      </w:r>
      <w:r>
        <w:rPr>
          <w:color w:val="53495F"/>
        </w:rPr>
        <w:t xml:space="preserve">Yhdysvallat </w:t>
      </w:r>
      <w:r>
        <w:t xml:space="preserve">ovat </w:t>
      </w:r>
      <w:r>
        <w:t xml:space="preserve">AFP:n mukaan </w:t>
      </w:r>
      <w:r>
        <w:t xml:space="preserve">arvostelleet.</w:t>
      </w:r>
    </w:p>
    <w:p>
      <w:r>
        <w:rPr>
          <w:color w:val="F95475"/>
        </w:rPr>
        <w:t xml:space="preserve">Yksi </w:t>
      </w:r>
      <w:r>
        <w:rPr>
          <w:color w:val="E115C0"/>
        </w:rPr>
        <w:t xml:space="preserve">perjantaina</w:t>
      </w:r>
      <w:r>
        <w:t xml:space="preserve"> pelastettu </w:t>
      </w:r>
      <w:r>
        <w:rPr>
          <w:color w:val="F95475"/>
        </w:rPr>
        <w:t xml:space="preserve">rohingya</w:t>
      </w:r>
      <w:r>
        <w:t xml:space="preserve">, </w:t>
      </w:r>
      <w:r>
        <w:rPr>
          <w:color w:val="F95475"/>
        </w:rPr>
        <w:t xml:space="preserve">Muhammad Amin</w:t>
      </w:r>
      <w:r>
        <w:t xml:space="preserve">, käännytettiin </w:t>
      </w:r>
      <w:r>
        <w:t xml:space="preserve">kahdesti: </w:t>
      </w:r>
      <w:r>
        <w:rPr>
          <w:color w:val="FEB8C8"/>
        </w:rPr>
        <w:t xml:space="preserve">Indonesian laivasto </w:t>
      </w:r>
      <w:r>
        <w:t xml:space="preserve">käänsi veneen </w:t>
      </w:r>
      <w:r>
        <w:t xml:space="preserve">kohti </w:t>
      </w:r>
      <w:r>
        <w:rPr>
          <w:color w:val="796EE6"/>
        </w:rPr>
        <w:t xml:space="preserve">Malesiaa </w:t>
      </w:r>
      <w:r>
        <w:t xml:space="preserve">ja sitten </w:t>
      </w:r>
      <w:r>
        <w:t xml:space="preserve">Malesian laivasto </w:t>
      </w:r>
      <w:r>
        <w:t xml:space="preserve">kohti </w:t>
      </w:r>
      <w:r>
        <w:rPr>
          <w:color w:val="FCB164"/>
        </w:rPr>
        <w:t xml:space="preserve">Indonesiaa.</w:t>
      </w:r>
    </w:p>
    <w:p>
      <w:r>
        <w:rPr>
          <w:color w:val="5D9608"/>
        </w:rPr>
        <w:t xml:space="preserve">Malesian </w:t>
      </w:r>
      <w:r>
        <w:rPr>
          <w:color w:val="61FC03"/>
        </w:rPr>
        <w:t xml:space="preserve">pääministeri </w:t>
      </w:r>
      <w:r>
        <w:rPr>
          <w:color w:val="61FC03"/>
        </w:rPr>
        <w:t xml:space="preserve">Najib Razak </w:t>
      </w:r>
      <w:r>
        <w:t xml:space="preserve">totesi </w:t>
      </w:r>
      <w:r>
        <w:t xml:space="preserve">julkisessa lausunnossaan, </w:t>
      </w:r>
      <w:r>
        <w:rPr>
          <w:color w:val="DE98FD"/>
        </w:rPr>
        <w:t xml:space="preserve">että </w:t>
      </w:r>
      <w:r>
        <w:t xml:space="preserve">"</w:t>
      </w:r>
      <w:r>
        <w:t xml:space="preserve">olemme yhteydessä kaikkiin asianomaisiin osapuoliin</w:t>
      </w:r>
      <w:r>
        <w:rPr>
          <w:color w:val="DE98FD"/>
        </w:rPr>
        <w:t xml:space="preserve">,</w:t>
      </w:r>
      <w:r>
        <w:t xml:space="preserve"> joiden kanssa </w:t>
      </w:r>
      <w:r>
        <w:t xml:space="preserve">haluamme löytää ratkaisun </w:t>
      </w:r>
      <w:r>
        <w:rPr>
          <w:color w:val="04640D"/>
        </w:rPr>
        <w:t xml:space="preserve">tähän kriisiin</w:t>
      </w:r>
      <w:r>
        <w:t xml:space="preserve">".</w:t>
      </w:r>
    </w:p>
    <w:p>
      <w:r>
        <w:rPr>
          <w:color w:val="98A088"/>
        </w:rPr>
        <w:t xml:space="preserve">Thaimaa </w:t>
      </w:r>
      <w:r>
        <w:t xml:space="preserve">on viime aikoina puuttunut tiukasti ihmiskauppaan, mikä on vaikuttanut ihmiskauppiaiden kuljetusreitteihin.</w:t>
      </w:r>
    </w:p>
    <w:p>
      <w:r>
        <w:rPr>
          <w:color w:val="248AD0"/>
        </w:rPr>
        <w:t xml:space="preserve">Yhdysvaltain </w:t>
      </w:r>
      <w:r>
        <w:rPr>
          <w:color w:val="4F584E"/>
        </w:rPr>
        <w:t xml:space="preserve">ulkoministeriön </w:t>
      </w:r>
      <w:r>
        <w:t xml:space="preserve">mukaan </w:t>
      </w:r>
      <w:r>
        <w:rPr>
          <w:color w:val="5C5300"/>
        </w:rPr>
        <w:t xml:space="preserve">ulkoministeri </w:t>
      </w:r>
      <w:r>
        <w:rPr>
          <w:color w:val="5C5300"/>
        </w:rPr>
        <w:t xml:space="preserve">John Kerry </w:t>
      </w:r>
      <w:r>
        <w:t xml:space="preserve">otti yhteyttä </w:t>
      </w:r>
      <w:r>
        <w:rPr>
          <w:color w:val="98A088"/>
        </w:rPr>
        <w:t xml:space="preserve">Thaimaan </w:t>
      </w:r>
      <w:r>
        <w:t xml:space="preserve">ulkoministeriin rohingyojen väliaikaisesta majoittamisesta </w:t>
      </w:r>
      <w:r>
        <w:rPr>
          <w:color w:val="9F6551"/>
        </w:rPr>
        <w:t xml:space="preserve">merellä</w:t>
      </w:r>
      <w:r>
        <w:t xml:space="preserve">. </w:t>
      </w:r>
      <w:r>
        <w:rPr>
          <w:color w:val="932C70"/>
        </w:rPr>
        <w:t xml:space="preserve">Ulkoministeriön </w:t>
      </w:r>
      <w:r>
        <w:rPr>
          <w:color w:val="BCFEC6"/>
        </w:rPr>
        <w:t xml:space="preserve">tiedottaja </w:t>
      </w:r>
      <w:r>
        <w:rPr>
          <w:color w:val="BCFEC6"/>
        </w:rPr>
        <w:t xml:space="preserve">Jeff Rathke </w:t>
      </w:r>
      <w:r>
        <w:t xml:space="preserve">sanoi: </w:t>
      </w:r>
      <w:r>
        <w:rPr>
          <w:color w:val="4F584E"/>
        </w:rPr>
        <w:t xml:space="preserve">"</w:t>
      </w:r>
      <w:r>
        <w:t xml:space="preserve">Kehotamme </w:t>
      </w:r>
      <w:r>
        <w:rPr>
          <w:color w:val="B5AFC4"/>
        </w:rPr>
        <w:t xml:space="preserve">alueen </w:t>
      </w:r>
      <w:r>
        <w:rPr>
          <w:color w:val="2B1B04"/>
        </w:rPr>
        <w:t xml:space="preserve">hallituksia </w:t>
      </w:r>
      <w:r>
        <w:t xml:space="preserve">toimimaan nopeasti yhdessä, ennen kaikkea pelastamaan </w:t>
      </w:r>
      <w:r>
        <w:rPr>
          <w:color w:val="D4C67A"/>
        </w:rPr>
        <w:t xml:space="preserve">nyt </w:t>
      </w:r>
      <w:r>
        <w:rPr>
          <w:color w:val="AE7AA1"/>
        </w:rPr>
        <w:t xml:space="preserve">merellä</w:t>
      </w:r>
      <w:r>
        <w:rPr>
          <w:color w:val="D4C67A"/>
        </w:rPr>
        <w:t xml:space="preserve"> olevien siirtolaisten </w:t>
      </w:r>
      <w:r>
        <w:t xml:space="preserve">hengen, jotka </w:t>
      </w:r>
      <w:r>
        <w:rPr>
          <w:color w:val="D4C67A"/>
        </w:rPr>
        <w:t xml:space="preserve">tarvitsevat välittömiä pelastustoimia</w:t>
      </w:r>
      <w:r>
        <w:t xml:space="preserve">". </w:t>
      </w:r>
      <w:r>
        <w:rPr>
          <w:color w:val="BCFEC6"/>
        </w:rPr>
        <w:t xml:space="preserve">Rathke </w:t>
      </w:r>
      <w:r>
        <w:t xml:space="preserve">pyysi myös </w:t>
      </w:r>
      <w:r>
        <w:rPr>
          <w:color w:val="B5AFC4"/>
        </w:rPr>
        <w:t xml:space="preserve">Kaakkois-Aasian </w:t>
      </w:r>
      <w:r>
        <w:rPr>
          <w:color w:val="2B1B04"/>
        </w:rPr>
        <w:t xml:space="preserve">hallituksia </w:t>
      </w:r>
      <w:r>
        <w:t xml:space="preserve">olemaan käännyttämättä turvapaikkaa hakevien ihmisten veneitä.</w:t>
      </w:r>
    </w:p>
    <w:p>
      <w:r>
        <w:t xml:space="preserve">Arviolta 8000 siirtolaista saattaa olla tällä hetkellä </w:t>
      </w:r>
      <w:r>
        <w:rPr>
          <w:color w:val="9F6551"/>
        </w:rPr>
        <w:t xml:space="preserve">merellä </w:t>
      </w:r>
      <w:r>
        <w:rPr>
          <w:color w:val="C2A393"/>
        </w:rPr>
        <w:t xml:space="preserve">alueella</w:t>
      </w:r>
      <w:r>
        <w:t xml:space="preserve">.</w:t>
      </w:r>
    </w:p>
    <w:p>
      <w:r>
        <w:rPr>
          <w:b/>
        </w:rPr>
        <w:t xml:space="preserve">Asiakirjan numero 67</w:t>
      </w:r>
    </w:p>
    <w:p>
      <w:r>
        <w:rPr>
          <w:b/>
        </w:rPr>
        <w:t xml:space="preserve">Asiakirjan tunniste: GUM_news_clock</w:t>
      </w:r>
    </w:p>
    <w:p>
      <w:r>
        <w:rPr>
          <w:color w:val="310106"/>
        </w:rPr>
        <w:t xml:space="preserve">Texasin </w:t>
      </w:r>
      <w:r>
        <w:rPr>
          <w:color w:val="04640D"/>
        </w:rPr>
        <w:t xml:space="preserve">opiskelija Ahmed Mohamed </w:t>
      </w:r>
      <w:r>
        <w:t xml:space="preserve">innostaa </w:t>
      </w:r>
      <w:r>
        <w:rPr>
          <w:color w:val="FEFB0A"/>
        </w:rPr>
        <w:t xml:space="preserve">sosiaalista liikettä </w:t>
      </w:r>
      <w:r>
        <w:rPr>
          <w:color w:val="FB5514"/>
        </w:rPr>
        <w:t xml:space="preserve">tiistai</w:t>
      </w:r>
      <w:r>
        <w:t xml:space="preserve">, </w:t>
      </w:r>
      <w:r>
        <w:rPr>
          <w:color w:val="FB5514"/>
        </w:rPr>
        <w:t xml:space="preserve">syyskuu 22, 2015</w:t>
      </w:r>
    </w:p>
    <w:p>
      <w:r>
        <w:rPr>
          <w:color w:val="E115C0"/>
        </w:rPr>
        <w:t xml:space="preserve">Uutiset </w:t>
      </w:r>
      <w:r>
        <w:rPr>
          <w:color w:val="00587F"/>
        </w:rPr>
        <w:t xml:space="preserve">poliisin </w:t>
      </w:r>
      <w:r>
        <w:rPr>
          <w:color w:val="0BC582"/>
        </w:rPr>
        <w:t xml:space="preserve">reagoinnista </w:t>
      </w:r>
      <w:r>
        <w:rPr>
          <w:color w:val="FEB8C8"/>
        </w:rPr>
        <w:t xml:space="preserve">pojan </w:t>
      </w:r>
      <w:r>
        <w:rPr>
          <w:color w:val="9E8317"/>
        </w:rPr>
        <w:t xml:space="preserve">digitaalikelloon </w:t>
      </w:r>
      <w:r>
        <w:rPr>
          <w:color w:val="01190F"/>
        </w:rPr>
        <w:t xml:space="preserve">Teksasissa </w:t>
      </w:r>
      <w:r>
        <w:t xml:space="preserve">viime viikolla ovat innoittaneet </w:t>
      </w:r>
      <w:r>
        <w:rPr>
          <w:color w:val="FEFB0A"/>
        </w:rPr>
        <w:t xml:space="preserve">maailmanlaajuisen sosiaalisen liikkeen </w:t>
      </w:r>
      <w:r>
        <w:rPr>
          <w:color w:val="847D81"/>
        </w:rPr>
        <w:t xml:space="preserve">tukemaan nuorta</w:t>
      </w:r>
      <w:r>
        <w:t xml:space="preserve">. </w:t>
      </w:r>
      <w:r>
        <w:rPr>
          <w:color w:val="4AFEFA"/>
        </w:rPr>
        <w:t xml:space="preserve">Poliisi </w:t>
      </w:r>
      <w:r>
        <w:rPr>
          <w:color w:val="B70639"/>
        </w:rPr>
        <w:t xml:space="preserve">pidätti </w:t>
      </w:r>
      <w:r>
        <w:rPr>
          <w:color w:val="58018B"/>
        </w:rPr>
        <w:t xml:space="preserve">14-vuotiaan </w:t>
      </w:r>
      <w:r>
        <w:rPr>
          <w:color w:val="58018B"/>
        </w:rPr>
        <w:t xml:space="preserve">Ahmed </w:t>
      </w:r>
      <w:r>
        <w:rPr>
          <w:color w:val="B70639"/>
        </w:rPr>
        <w:t xml:space="preserve">Mohamedin </w:t>
      </w:r>
      <w:r>
        <w:rPr>
          <w:color w:val="58018B"/>
        </w:rPr>
        <w:t xml:space="preserve">Irvingistä, </w:t>
      </w:r>
      <w:r>
        <w:rPr>
          <w:color w:val="703B01"/>
        </w:rPr>
        <w:t xml:space="preserve">Texasista, </w:t>
      </w:r>
      <w:r>
        <w:rPr>
          <w:color w:val="118B8A"/>
        </w:rPr>
        <w:t xml:space="preserve">koulullaan </w:t>
      </w:r>
      <w:r>
        <w:rPr>
          <w:color w:val="F7F1DF"/>
        </w:rPr>
        <w:t xml:space="preserve">sen </w:t>
      </w:r>
      <w:r>
        <w:rPr>
          <w:color w:val="B70639"/>
        </w:rPr>
        <w:t xml:space="preserve">jälkeen, kun </w:t>
      </w:r>
      <w:r>
        <w:rPr>
          <w:color w:val="58018B"/>
        </w:rPr>
        <w:t xml:space="preserve">hän oli </w:t>
      </w:r>
      <w:r>
        <w:rPr>
          <w:color w:val="B70639"/>
        </w:rPr>
        <w:t xml:space="preserve">tuonut </w:t>
      </w:r>
      <w:r>
        <w:rPr>
          <w:color w:val="118B8A"/>
        </w:rPr>
        <w:t xml:space="preserve">kouluun </w:t>
      </w:r>
      <w:r>
        <w:rPr>
          <w:color w:val="FCB164"/>
        </w:rPr>
        <w:t xml:space="preserve">tekemänsä </w:t>
      </w:r>
      <w:r>
        <w:rPr>
          <w:color w:val="FCB164"/>
        </w:rPr>
        <w:t xml:space="preserve">digitaalikellon</w:t>
      </w:r>
      <w:r>
        <w:rPr>
          <w:color w:val="B70639"/>
        </w:rPr>
        <w:t xml:space="preserve">. </w:t>
      </w:r>
      <w:r>
        <w:rPr>
          <w:color w:val="0BC582"/>
        </w:rPr>
        <w:t xml:space="preserve">Poliisin reaktiosta </w:t>
      </w:r>
      <w:r>
        <w:rPr>
          <w:color w:val="E115C0"/>
        </w:rPr>
        <w:t xml:space="preserve">uutisoimisen </w:t>
      </w:r>
      <w:r>
        <w:t xml:space="preserve">jälkeen </w:t>
      </w:r>
      <w:r>
        <w:rPr>
          <w:color w:val="04640D"/>
        </w:rPr>
        <w:t xml:space="preserve">Mohamed </w:t>
      </w:r>
      <w:r>
        <w:t xml:space="preserve">sai </w:t>
      </w:r>
      <w:r>
        <w:rPr>
          <w:color w:val="000D2C"/>
        </w:rPr>
        <w:t xml:space="preserve">verkossa tukea </w:t>
      </w:r>
      <w:r>
        <w:rPr>
          <w:color w:val="53495F"/>
        </w:rPr>
        <w:t xml:space="preserve">Yhdysvaltain </w:t>
      </w:r>
      <w:r>
        <w:rPr>
          <w:color w:val="F95475"/>
        </w:rPr>
        <w:t xml:space="preserve">presidentistä Barack Obamasta </w:t>
      </w:r>
      <w:r>
        <w:rPr>
          <w:color w:val="61FC03"/>
        </w:rPr>
        <w:t xml:space="preserve">Facebookin </w:t>
      </w:r>
      <w:r>
        <w:rPr>
          <w:color w:val="5D9608"/>
        </w:rPr>
        <w:t xml:space="preserve">luojaan Mark Zuckerbergiin</w:t>
      </w:r>
      <w:r>
        <w:t xml:space="preserve">. </w:t>
      </w:r>
      <w:r>
        <w:t xml:space="preserve">Eilen </w:t>
      </w:r>
      <w:r>
        <w:rPr>
          <w:color w:val="04640D"/>
        </w:rPr>
        <w:t xml:space="preserve">Mohamed </w:t>
      </w:r>
      <w:r>
        <w:t xml:space="preserve">sai VIP-huomiota </w:t>
      </w:r>
      <w:r>
        <w:rPr>
          <w:color w:val="DE98FD"/>
        </w:rPr>
        <w:t xml:space="preserve">Googlen </w:t>
      </w:r>
      <w:r>
        <w:rPr>
          <w:color w:val="98A088"/>
        </w:rPr>
        <w:t xml:space="preserve">pääkonttorissa Kaliforniassa </w:t>
      </w:r>
      <w:r>
        <w:rPr>
          <w:color w:val="248AD0"/>
        </w:rPr>
        <w:t xml:space="preserve">Googlen </w:t>
      </w:r>
      <w:r>
        <w:rPr>
          <w:color w:val="4F584E"/>
        </w:rPr>
        <w:t xml:space="preserve">tiedemessuilla, </w:t>
      </w:r>
      <w:r>
        <w:t xml:space="preserve">ja huomenna </w:t>
      </w:r>
      <w:r>
        <w:rPr>
          <w:color w:val="04640D"/>
        </w:rPr>
        <w:t xml:space="preserve">hän </w:t>
      </w:r>
      <w:r>
        <w:t xml:space="preserve">aikoo tavata </w:t>
      </w:r>
      <w:r>
        <w:rPr>
          <w:color w:val="5C5300"/>
        </w:rPr>
        <w:t xml:space="preserve">kansainvälisiä </w:t>
      </w:r>
      <w:r>
        <w:t xml:space="preserve">arvohenkilöitä </w:t>
      </w:r>
      <w:r>
        <w:rPr>
          <w:color w:val="BCFEC6"/>
        </w:rPr>
        <w:t xml:space="preserve">YK:n </w:t>
      </w:r>
      <w:r>
        <w:rPr>
          <w:color w:val="9F6551"/>
        </w:rPr>
        <w:t xml:space="preserve">päämajassa </w:t>
      </w:r>
      <w:r>
        <w:rPr>
          <w:color w:val="932C70"/>
        </w:rPr>
        <w:t xml:space="preserve">New Yorkissa</w:t>
      </w:r>
      <w:r>
        <w:t xml:space="preserve">.</w:t>
      </w:r>
    </w:p>
    <w:p>
      <w:r>
        <w:rPr>
          <w:color w:val="53495F"/>
        </w:rPr>
        <w:t xml:space="preserve">Yhdysvaltain </w:t>
      </w:r>
      <w:r>
        <w:rPr>
          <w:color w:val="F95475"/>
        </w:rPr>
        <w:t xml:space="preserve">presidentti Barack Obama </w:t>
      </w:r>
      <w:r>
        <w:t xml:space="preserve">twiittaa </w:t>
      </w:r>
      <w:r>
        <w:rPr>
          <w:color w:val="04640D"/>
        </w:rPr>
        <w:t xml:space="preserve">opiskelija Ahmed Mohamedille </w:t>
      </w:r>
      <w:r>
        <w:t xml:space="preserve">Kuva: </w:t>
      </w:r>
      <w:r>
        <w:rPr>
          <w:color w:val="F95475"/>
        </w:rPr>
        <w:t xml:space="preserve">Barack Obama</w:t>
      </w:r>
      <w:r>
        <w:t xml:space="preserve">.</w:t>
      </w:r>
    </w:p>
    <w:p>
      <w:r>
        <w:rPr>
          <w:color w:val="04640D"/>
        </w:rPr>
        <w:t xml:space="preserve">Mohamed </w:t>
      </w:r>
      <w:r>
        <w:t xml:space="preserve">toi </w:t>
      </w:r>
      <w:r>
        <w:rPr>
          <w:color w:val="B5AFC4"/>
        </w:rPr>
        <w:t xml:space="preserve">tekemänsä </w:t>
      </w:r>
      <w:r>
        <w:rPr>
          <w:color w:val="B5AFC4"/>
        </w:rPr>
        <w:t xml:space="preserve">digitaalikellon </w:t>
      </w:r>
      <w:r>
        <w:rPr>
          <w:color w:val="AE7AA1"/>
        </w:rPr>
        <w:t xml:space="preserve">kouluun </w:t>
      </w:r>
      <w:r>
        <w:t xml:space="preserve">14. syyskuuta, ja opettaja luuli </w:t>
      </w:r>
      <w:r>
        <w:rPr>
          <w:color w:val="B5AFC4"/>
        </w:rPr>
        <w:t xml:space="preserve">sitä </w:t>
      </w:r>
      <w:r>
        <w:t xml:space="preserve">erehdyksessä </w:t>
      </w:r>
      <w:r>
        <w:t xml:space="preserve">pommiksi. </w:t>
      </w:r>
      <w:r>
        <w:rPr>
          <w:color w:val="C2A393"/>
        </w:rPr>
        <w:t xml:space="preserve">Poliisi </w:t>
      </w:r>
      <w:r>
        <w:t xml:space="preserve">pidätti ja kuulusteli </w:t>
      </w:r>
      <w:r>
        <w:rPr>
          <w:color w:val="04640D"/>
        </w:rPr>
        <w:t xml:space="preserve">oppilaan</w:t>
      </w:r>
      <w:r>
        <w:t xml:space="preserve">. </w:t>
      </w:r>
      <w:r>
        <w:t xml:space="preserve">Kuvat </w:t>
      </w:r>
      <w:r>
        <w:rPr>
          <w:color w:val="04640D"/>
        </w:rPr>
        <w:t xml:space="preserve">pojasta, jolla oli </w:t>
      </w:r>
      <w:r>
        <w:rPr>
          <w:color w:val="0232FD"/>
        </w:rPr>
        <w:t xml:space="preserve">NASA:n </w:t>
      </w:r>
      <w:r>
        <w:rPr>
          <w:color w:val="04640D"/>
        </w:rPr>
        <w:t xml:space="preserve">t-paita </w:t>
      </w:r>
      <w:r>
        <w:rPr>
          <w:color w:val="04640D"/>
        </w:rPr>
        <w:t xml:space="preserve">päällään </w:t>
      </w:r>
      <w:r>
        <w:rPr>
          <w:color w:val="04640D"/>
        </w:rPr>
        <w:t xml:space="preserve">ja jonka </w:t>
      </w:r>
      <w:r>
        <w:rPr>
          <w:color w:val="6A3A35"/>
        </w:rPr>
        <w:t xml:space="preserve">poliisi oli </w:t>
      </w:r>
      <w:r>
        <w:rPr>
          <w:color w:val="04640D"/>
        </w:rPr>
        <w:t xml:space="preserve">laittanut käsirautoihin, </w:t>
      </w:r>
      <w:r>
        <w:t xml:space="preserve">julkaistiin ja julkaistiin nopeasti uudelleen verkossa.</w:t>
      </w:r>
    </w:p>
    <w:p>
      <w:r>
        <w:t xml:space="preserve">Deseret News totesi, että </w:t>
      </w:r>
      <w:r>
        <w:rPr>
          <w:color w:val="168E5C"/>
        </w:rPr>
        <w:t xml:space="preserve">Twitterissä</w:t>
      </w:r>
      <w:r>
        <w:rPr>
          <w:color w:val="BA6801"/>
        </w:rPr>
        <w:t xml:space="preserve"> käytetystä hashtagista </w:t>
      </w:r>
      <w:r>
        <w:rPr>
          <w:color w:val="BA6801"/>
        </w:rPr>
        <w:t xml:space="preserve">#IStandWithAhmed </w:t>
      </w:r>
      <w:r>
        <w:t xml:space="preserve">oli tullut kansainvälinen ilmiö. The Straits Times totesi, että </w:t>
      </w:r>
      <w:r>
        <w:rPr>
          <w:color w:val="04640D"/>
        </w:rPr>
        <w:t xml:space="preserve">Mohamedille</w:t>
      </w:r>
      <w:r>
        <w:t xml:space="preserve"> osoitetuista yksittäisistä viesteistä </w:t>
      </w:r>
      <w:r>
        <w:t xml:space="preserve">oli kasvanut </w:t>
      </w:r>
      <w:r>
        <w:rPr>
          <w:color w:val="FEFB0A"/>
        </w:rPr>
        <w:t xml:space="preserve">"</w:t>
      </w:r>
      <w:r>
        <w:rPr>
          <w:color w:val="FEFB0A"/>
        </w:rPr>
        <w:t xml:space="preserve">tukiliike"</w:t>
      </w:r>
      <w:r>
        <w:t xml:space="preserve">. </w:t>
      </w:r>
      <w:r>
        <w:t xml:space="preserve">Amerikkalainen akateemikko ja professori Marc Lamont Hill kommentoi: "Toivon, että </w:t>
      </w:r>
      <w:r>
        <w:rPr>
          <w:color w:val="FEFB0A"/>
        </w:rPr>
        <w:t xml:space="preserve">#istandwithahmed-liike muuttuu </w:t>
      </w:r>
      <w:r>
        <w:t xml:space="preserve">sisällölliseksi kansalliseksi keskusteluksi rodusta, rangaistuksista ja vangitsemisesta".</w:t>
      </w:r>
    </w:p>
    <w:p>
      <w:r>
        <w:rPr>
          <w:color w:val="2B1B04"/>
        </w:rPr>
        <w:t xml:space="preserve">Twitterissä </w:t>
      </w:r>
      <w:r>
        <w:t xml:space="preserve">saatu </w:t>
      </w:r>
      <w:r>
        <w:t xml:space="preserve">huomio johti </w:t>
      </w:r>
      <w:r>
        <w:rPr>
          <w:color w:val="C62100"/>
        </w:rPr>
        <w:t xml:space="preserve">Googlen </w:t>
      </w:r>
      <w:r>
        <w:t xml:space="preserve">yhteydenottoon</w:t>
      </w:r>
      <w:r>
        <w:t xml:space="preserve">, ja </w:t>
      </w:r>
      <w:r>
        <w:rPr>
          <w:color w:val="04640D"/>
        </w:rPr>
        <w:t xml:space="preserve">Mohamed </w:t>
      </w:r>
      <w:r>
        <w:t xml:space="preserve">kutsuttiin </w:t>
      </w:r>
      <w:r>
        <w:rPr>
          <w:color w:val="248AD0"/>
        </w:rPr>
        <w:t xml:space="preserve">Googlen </w:t>
      </w:r>
      <w:r>
        <w:rPr>
          <w:color w:val="4F584E"/>
        </w:rPr>
        <w:t xml:space="preserve">tiedemessuille</w:t>
      </w:r>
      <w:r>
        <w:t xml:space="preserve">. </w:t>
      </w:r>
      <w:r>
        <w:rPr>
          <w:color w:val="04640D"/>
        </w:rPr>
        <w:t xml:space="preserve">Mohamed </w:t>
      </w:r>
      <w:r>
        <w:t xml:space="preserve">oli </w:t>
      </w:r>
      <w:r>
        <w:rPr>
          <w:color w:val="04640D"/>
        </w:rPr>
        <w:t xml:space="preserve">VIP-vieraana </w:t>
      </w:r>
      <w:r>
        <w:rPr>
          <w:color w:val="248AD0"/>
        </w:rPr>
        <w:t xml:space="preserve">Googlen </w:t>
      </w:r>
      <w:r>
        <w:rPr>
          <w:color w:val="4F584E"/>
        </w:rPr>
        <w:t xml:space="preserve">tiedemessuilla </w:t>
      </w:r>
      <w:r>
        <w:t xml:space="preserve">tänä viikonloppuna, ja hän pääsi tapaamaan finalisteja </w:t>
      </w:r>
      <w:r>
        <w:rPr>
          <w:color w:val="014347"/>
        </w:rPr>
        <w:t xml:space="preserve">Googlen pääkonttorissa Mountain View'ssa, Kaliforniassa </w:t>
      </w:r>
      <w:r>
        <w:rPr>
          <w:color w:val="4F584E"/>
        </w:rPr>
        <w:t xml:space="preserve">järjestetyssä tapahtumassa</w:t>
      </w:r>
      <w:r>
        <w:t xml:space="preserve">. </w:t>
      </w:r>
      <w:r>
        <w:rPr>
          <w:color w:val="42083B"/>
        </w:rPr>
        <w:t xml:space="preserve">Googlen </w:t>
      </w:r>
      <w:r>
        <w:rPr>
          <w:color w:val="233809"/>
        </w:rPr>
        <w:t xml:space="preserve">toinen perustaja </w:t>
      </w:r>
      <w:r>
        <w:rPr>
          <w:color w:val="233809"/>
        </w:rPr>
        <w:t xml:space="preserve">Sergey Brin </w:t>
      </w:r>
      <w:r>
        <w:t xml:space="preserve">tapasi </w:t>
      </w:r>
      <w:r>
        <w:rPr>
          <w:color w:val="04640D"/>
        </w:rPr>
        <w:t xml:space="preserve">Mohamedin </w:t>
      </w:r>
      <w:r>
        <w:t xml:space="preserve">henkilökohtaisesti </w:t>
      </w:r>
      <w:r>
        <w:rPr>
          <w:color w:val="04640D"/>
        </w:rPr>
        <w:t xml:space="preserve">hänen </w:t>
      </w:r>
      <w:r>
        <w:t xml:space="preserve">vieraillessaan </w:t>
      </w:r>
      <w:r>
        <w:rPr>
          <w:color w:val="C62100"/>
        </w:rPr>
        <w:t xml:space="preserve">Googlessa</w:t>
      </w:r>
      <w:r>
        <w:t xml:space="preserve">.</w:t>
      </w:r>
    </w:p>
    <w:p>
      <w:r>
        <w:t xml:space="preserve">Keskiviikkona </w:t>
      </w:r>
      <w:r>
        <w:rPr>
          <w:color w:val="04640D"/>
        </w:rPr>
        <w:t xml:space="preserve">Mohamedin </w:t>
      </w:r>
      <w:r>
        <w:t xml:space="preserve">ja </w:t>
      </w:r>
      <w:r>
        <w:rPr>
          <w:color w:val="82785D"/>
        </w:rPr>
        <w:t xml:space="preserve">hänen </w:t>
      </w:r>
      <w:r>
        <w:rPr>
          <w:color w:val="023087"/>
        </w:rPr>
        <w:t xml:space="preserve">isänsä </w:t>
      </w:r>
      <w:r>
        <w:t xml:space="preserve">on määrä matkustaa </w:t>
      </w:r>
      <w:r>
        <w:rPr>
          <w:color w:val="B7DAD2"/>
        </w:rPr>
        <w:t xml:space="preserve">YK:hon</w:t>
      </w:r>
      <w:r>
        <w:t xml:space="preserve">. </w:t>
      </w:r>
      <w:r>
        <w:rPr>
          <w:color w:val="82785D"/>
        </w:rPr>
        <w:t xml:space="preserve">Mohamedin </w:t>
      </w:r>
      <w:r>
        <w:rPr>
          <w:color w:val="023087"/>
        </w:rPr>
        <w:t xml:space="preserve">isä </w:t>
      </w:r>
      <w:r>
        <w:rPr>
          <w:color w:val="023087"/>
        </w:rPr>
        <w:t xml:space="preserve">Mohamed El-Hassan Mohamed </w:t>
      </w:r>
      <w:r>
        <w:t xml:space="preserve">kertoi </w:t>
      </w:r>
      <w:r>
        <w:t xml:space="preserve">vievänsä </w:t>
      </w:r>
      <w:r>
        <w:t xml:space="preserve">koko perheensä </w:t>
      </w:r>
      <w:r>
        <w:rPr>
          <w:color w:val="BCFEC6"/>
        </w:rPr>
        <w:t xml:space="preserve">YK:n </w:t>
      </w:r>
      <w:r>
        <w:rPr>
          <w:color w:val="9F6551"/>
        </w:rPr>
        <w:t xml:space="preserve">päämajaan </w:t>
      </w:r>
      <w:r>
        <w:rPr>
          <w:color w:val="932C70"/>
        </w:rPr>
        <w:t xml:space="preserve">New Yorkiin, </w:t>
      </w:r>
      <w:r>
        <w:t xml:space="preserve">koska </w:t>
      </w:r>
      <w:r>
        <w:rPr>
          <w:color w:val="5C5300"/>
        </w:rPr>
        <w:t xml:space="preserve">kansainväliset arvohenkilöt </w:t>
      </w:r>
      <w:r>
        <w:t xml:space="preserve">haluavat tavata </w:t>
      </w:r>
      <w:r>
        <w:rPr>
          <w:color w:val="196956"/>
        </w:rPr>
        <w:t xml:space="preserve">hänen </w:t>
      </w:r>
      <w:r>
        <w:rPr>
          <w:color w:val="04640D"/>
        </w:rPr>
        <w:t xml:space="preserve">poikansa </w:t>
      </w:r>
      <w:r>
        <w:t xml:space="preserve">ja </w:t>
      </w:r>
      <w:r>
        <w:rPr>
          <w:color w:val="5C5300"/>
        </w:rPr>
        <w:t xml:space="preserve">ilmaista </w:t>
      </w:r>
      <w:r>
        <w:t xml:space="preserve">tukensa.</w:t>
      </w:r>
    </w:p>
    <w:p>
      <w:r>
        <w:rPr>
          <w:color w:val="8C41BB"/>
        </w:rPr>
        <w:t xml:space="preserve">Texasin </w:t>
      </w:r>
      <w:r>
        <w:rPr>
          <w:color w:val="ECEDFE"/>
        </w:rPr>
        <w:t xml:space="preserve">Arlingtonin </w:t>
      </w:r>
      <w:r>
        <w:t xml:space="preserve">yliopiston psykologian pääaineopiskelija </w:t>
      </w:r>
      <w:r>
        <w:rPr>
          <w:color w:val="2B2D32"/>
        </w:rPr>
        <w:t xml:space="preserve">Amneh Jafari </w:t>
      </w:r>
      <w:r>
        <w:t xml:space="preserve">kuuli </w:t>
      </w:r>
      <w:r>
        <w:rPr>
          <w:color w:val="B70639"/>
        </w:rPr>
        <w:t xml:space="preserve">tapauksesta </w:t>
      </w:r>
      <w:r>
        <w:t xml:space="preserve">ja halusi ilmaista </w:t>
      </w:r>
      <w:r>
        <w:t xml:space="preserve">tukensa </w:t>
      </w:r>
      <w:r>
        <w:rPr>
          <w:color w:val="04640D"/>
        </w:rPr>
        <w:t xml:space="preserve">Mohamedille</w:t>
      </w:r>
      <w:r>
        <w:t xml:space="preserve">. </w:t>
      </w:r>
      <w:r>
        <w:rPr>
          <w:color w:val="2B2D32"/>
        </w:rPr>
        <w:t xml:space="preserve">Hän </w:t>
      </w:r>
      <w:r>
        <w:t xml:space="preserve">valitsi </w:t>
      </w:r>
      <w:r>
        <w:rPr>
          <w:color w:val="BA6801"/>
        </w:rPr>
        <w:t xml:space="preserve">hashtagin </w:t>
      </w:r>
      <w:r>
        <w:rPr>
          <w:color w:val="BA6801"/>
        </w:rPr>
        <w:t xml:space="preserve">#IStandWithAhmed </w:t>
      </w:r>
      <w:r>
        <w:t xml:space="preserve">ja julkaisi viestin </w:t>
      </w:r>
      <w:r>
        <w:rPr>
          <w:color w:val="2B1B04"/>
        </w:rPr>
        <w:t xml:space="preserve">Twitterissä</w:t>
      </w:r>
      <w:r>
        <w:t xml:space="preserve">. </w:t>
      </w:r>
      <w:r>
        <w:rPr>
          <w:color w:val="2B2D32"/>
        </w:rPr>
        <w:t xml:space="preserve">Jafari </w:t>
      </w:r>
      <w:r>
        <w:t xml:space="preserve">sanoi, </w:t>
      </w:r>
      <w:r>
        <w:rPr>
          <w:color w:val="2B2D32"/>
        </w:rPr>
        <w:t xml:space="preserve">että </w:t>
      </w:r>
      <w:r>
        <w:t xml:space="preserve">hänen mielestään </w:t>
      </w:r>
      <w:r>
        <w:rPr>
          <w:color w:val="04640D"/>
        </w:rPr>
        <w:t xml:space="preserve">Mohamed </w:t>
      </w:r>
      <w:r>
        <w:t xml:space="preserve">oli joutunut </w:t>
      </w:r>
      <w:r>
        <w:rPr>
          <w:color w:val="94C661"/>
        </w:rPr>
        <w:t xml:space="preserve">islamofobian </w:t>
      </w:r>
      <w:r>
        <w:t xml:space="preserve">kohteeksi, </w:t>
      </w:r>
      <w:r>
        <w:t xml:space="preserve">ja </w:t>
      </w:r>
      <w:r>
        <w:rPr>
          <w:color w:val="F8907D"/>
        </w:rPr>
        <w:t xml:space="preserve">hänen </w:t>
      </w:r>
      <w:r>
        <w:rPr>
          <w:color w:val="BA6801"/>
        </w:rPr>
        <w:t xml:space="preserve">hashtaginsa </w:t>
      </w:r>
      <w:r>
        <w:t xml:space="preserve">loi lisää tietoisuutta </w:t>
      </w:r>
      <w:r>
        <w:rPr>
          <w:color w:val="94C661"/>
        </w:rPr>
        <w:t xml:space="preserve">asiasta</w:t>
      </w:r>
      <w:r>
        <w:t xml:space="preserve">. </w:t>
      </w:r>
      <w:r>
        <w:rPr>
          <w:color w:val="BA6801"/>
        </w:rPr>
        <w:t xml:space="preserve">Hashtag sai </w:t>
      </w:r>
      <w:r>
        <w:t xml:space="preserve">oman </w:t>
      </w:r>
      <w:r>
        <w:t xml:space="preserve">elämänsä, </w:t>
      </w:r>
      <w:r>
        <w:t xml:space="preserve">ja sitä käytettiin </w:t>
      </w:r>
      <w:r>
        <w:rPr>
          <w:color w:val="2B1B04"/>
        </w:rPr>
        <w:t xml:space="preserve">Twitterin </w:t>
      </w:r>
      <w:r>
        <w:t xml:space="preserve">viesteissä </w:t>
      </w:r>
      <w:r>
        <w:t xml:space="preserve">yli miljoona kertaa torstai-iltaan mennessä.</w:t>
      </w:r>
    </w:p>
    <w:p>
      <w:r>
        <w:rPr>
          <w:color w:val="895E6B"/>
        </w:rPr>
        <w:t xml:space="preserve">NASA </w:t>
      </w:r>
      <w:r>
        <w:t xml:space="preserve">twiittasi </w:t>
      </w:r>
      <w:r>
        <w:rPr>
          <w:color w:val="04640D"/>
        </w:rPr>
        <w:t xml:space="preserve">Ahmed Mohamedin</w:t>
      </w:r>
      <w:r>
        <w:t xml:space="preserve"> tueksi </w:t>
      </w:r>
      <w:r>
        <w:rPr>
          <w:color w:val="FB6AB8"/>
        </w:rPr>
        <w:t xml:space="preserve">tilillään </w:t>
      </w:r>
      <w:r>
        <w:rPr>
          <w:color w:val="FB6AB8"/>
        </w:rPr>
        <w:t xml:space="preserve">Kansainvälinen avaruusasema </w:t>
      </w:r>
      <w:r>
        <w:t xml:space="preserve">Kuva: </w:t>
      </w:r>
      <w:r>
        <w:rPr>
          <w:color w:val="2B1B04"/>
        </w:rPr>
        <w:t xml:space="preserve">Twitter </w:t>
      </w:r>
      <w:r>
        <w:t xml:space="preserve">/ </w:t>
      </w:r>
      <w:r>
        <w:rPr>
          <w:color w:val="895E6B"/>
        </w:rPr>
        <w:t xml:space="preserve">NASA</w:t>
      </w:r>
      <w:r>
        <w:t xml:space="preserve">.</w:t>
      </w:r>
    </w:p>
    <w:p>
      <w:r>
        <w:rPr>
          <w:color w:val="53495F"/>
        </w:rPr>
        <w:t xml:space="preserve">Yhdysvaltain </w:t>
      </w:r>
      <w:r>
        <w:rPr>
          <w:color w:val="F95475"/>
        </w:rPr>
        <w:t xml:space="preserve">presidentti Barack Obama </w:t>
      </w:r>
      <w:r>
        <w:t xml:space="preserve">twiittasi </w:t>
      </w:r>
      <w:r>
        <w:t xml:space="preserve">@POTUS-tilillään:</w:t>
      </w:r>
    </w:p>
    <w:p>
      <w:r>
        <w:t xml:space="preserve">"</w:t>
      </w:r>
      <w:r>
        <w:rPr>
          <w:color w:val="B5AFC4"/>
        </w:rPr>
        <w:t xml:space="preserve">Siisti kello</w:t>
      </w:r>
      <w:r>
        <w:t xml:space="preserve">, </w:t>
      </w:r>
      <w:r>
        <w:rPr>
          <w:color w:val="04640D"/>
        </w:rPr>
        <w:t xml:space="preserve">Ahmed</w:t>
      </w:r>
      <w:r>
        <w:t xml:space="preserve">. </w:t>
      </w:r>
      <w:r>
        <w:t xml:space="preserve">Haluatko tuoda </w:t>
      </w:r>
      <w:r>
        <w:rPr>
          <w:color w:val="B5AFC4"/>
        </w:rPr>
        <w:t xml:space="preserve">sen </w:t>
      </w:r>
      <w:r>
        <w:t xml:space="preserve">Valkoiseen taloon? Meidän pitäisi innostaa enemmän </w:t>
      </w:r>
      <w:r>
        <w:rPr>
          <w:color w:val="04640D"/>
        </w:rPr>
        <w:t xml:space="preserve">kaltaisiasi</w:t>
      </w:r>
      <w:r>
        <w:t xml:space="preserve"> lapsia </w:t>
      </w:r>
      <w:r>
        <w:t xml:space="preserve">pitämään </w:t>
      </w:r>
      <w:r>
        <w:rPr>
          <w:color w:val="576094"/>
        </w:rPr>
        <w:t xml:space="preserve">tieteestä</w:t>
      </w:r>
      <w:r>
        <w:t xml:space="preserve">. </w:t>
      </w:r>
      <w:r>
        <w:rPr>
          <w:color w:val="576094"/>
        </w:rPr>
        <w:t xml:space="preserve">Se </w:t>
      </w:r>
      <w:r>
        <w:t xml:space="preserve">tekee </w:t>
      </w:r>
      <w:r>
        <w:rPr>
          <w:color w:val="DB1474"/>
        </w:rPr>
        <w:t xml:space="preserve">Amerikasta </w:t>
      </w:r>
      <w:r>
        <w:t xml:space="preserve">suurenmoisen."</w:t>
      </w:r>
    </w:p>
    <w:p>
      <w:r>
        <w:rPr>
          <w:color w:val="2B1B04"/>
        </w:rPr>
        <w:t xml:space="preserve">Twitter </w:t>
      </w:r>
      <w:r>
        <w:t xml:space="preserve">tarjosi </w:t>
      </w:r>
      <w:r>
        <w:rPr>
          <w:color w:val="04640D"/>
        </w:rPr>
        <w:t xml:space="preserve">Mohamedille </w:t>
      </w:r>
      <w:r>
        <w:t xml:space="preserve">mahdollisuuden tulla </w:t>
      </w:r>
      <w:r>
        <w:rPr>
          <w:color w:val="8489AE"/>
        </w:rPr>
        <w:t xml:space="preserve">heidän </w:t>
      </w:r>
      <w:r>
        <w:rPr>
          <w:color w:val="2B1B04"/>
        </w:rPr>
        <w:t xml:space="preserve">yritykseensä </w:t>
      </w:r>
      <w:r>
        <w:t xml:space="preserve">työharjoitteluun. </w:t>
      </w:r>
      <w:r>
        <w:rPr>
          <w:color w:val="61FC03"/>
        </w:rPr>
        <w:t xml:space="preserve">Facebookin </w:t>
      </w:r>
      <w:r>
        <w:rPr>
          <w:color w:val="5D9608"/>
        </w:rPr>
        <w:t xml:space="preserve">toinen perustaja Mark Zuckerberg </w:t>
      </w:r>
      <w:r>
        <w:t xml:space="preserve">twiittasi </w:t>
      </w:r>
      <w:r>
        <w:rPr>
          <w:color w:val="04640D"/>
        </w:rPr>
        <w:t xml:space="preserve">Mohamedille </w:t>
      </w:r>
      <w:r>
        <w:t xml:space="preserve">ja sanoi, että </w:t>
      </w:r>
      <w:r>
        <w:rPr>
          <w:color w:val="04640D"/>
        </w:rPr>
        <w:t xml:space="preserve">poika </w:t>
      </w:r>
      <w:r>
        <w:t xml:space="preserve">on tervetullut tutustumaan </w:t>
      </w:r>
      <w:r>
        <w:rPr>
          <w:color w:val="860E04"/>
        </w:rPr>
        <w:t xml:space="preserve">yritykseen</w:t>
      </w:r>
      <w:r>
        <w:t xml:space="preserve">.</w:t>
      </w:r>
    </w:p>
    <w:p>
      <w:r>
        <w:t xml:space="preserve">Amerikkalais-islamilaisten suhteiden neuvoston Dallasin osaston toiminnanjohtaja Alia Salem sanoi, että </w:t>
      </w:r>
      <w:r>
        <w:rPr>
          <w:color w:val="04640D"/>
        </w:rPr>
        <w:t xml:space="preserve">Mohamed </w:t>
      </w:r>
      <w:r>
        <w:t xml:space="preserve">haluaa käyttää </w:t>
      </w:r>
      <w:r>
        <w:t xml:space="preserve">uutta mainettaan ja huomiotaan yhteiskunnallisten asioiden, kuten muslimien kohtelun, korostamiseen </w:t>
      </w:r>
      <w:r>
        <w:rPr>
          <w:color w:val="DB1474"/>
        </w:rPr>
        <w:t xml:space="preserve">Yhdysvalloissa</w:t>
      </w:r>
      <w:r>
        <w:t xml:space="preserve">.</w:t>
      </w:r>
    </w:p>
    <w:p>
      <w:r>
        <w:rPr>
          <w:color w:val="6EAB9B"/>
        </w:rPr>
        <w:t xml:space="preserve">Texasin </w:t>
      </w:r>
      <w:r>
        <w:rPr>
          <w:color w:val="FBC206"/>
        </w:rPr>
        <w:t xml:space="preserve">yliopiston </w:t>
      </w:r>
      <w:r>
        <w:rPr>
          <w:color w:val="F2CDFE"/>
        </w:rPr>
        <w:t xml:space="preserve">Arlingtonin </w:t>
      </w:r>
      <w:r>
        <w:rPr>
          <w:color w:val="FBC206"/>
        </w:rPr>
        <w:t xml:space="preserve">muslimiopiskelijayhdistyksen puheenjohtaja Sehar Memon </w:t>
      </w:r>
      <w:r>
        <w:t xml:space="preserve">sanoi, että </w:t>
      </w:r>
      <w:r>
        <w:rPr>
          <w:color w:val="04640D"/>
        </w:rPr>
        <w:t xml:space="preserve">Mohamedille annettu </w:t>
      </w:r>
      <w:r>
        <w:t xml:space="preserve">suuri määrä myönteistä palautetta </w:t>
      </w:r>
      <w:r>
        <w:t xml:space="preserve">oli auttanut </w:t>
      </w:r>
      <w:r>
        <w:rPr>
          <w:color w:val="04640D"/>
        </w:rPr>
        <w:t xml:space="preserve">häntä </w:t>
      </w:r>
      <w:r>
        <w:t xml:space="preserve">parantamaan tilannettaan. </w:t>
      </w:r>
      <w:r>
        <w:rPr>
          <w:color w:val="FBC206"/>
        </w:rPr>
        <w:t xml:space="preserve">Memon </w:t>
      </w:r>
      <w:r>
        <w:t xml:space="preserve">sanoi myös </w:t>
      </w:r>
      <w:r>
        <w:t xml:space="preserve">uskovansa, että </w:t>
      </w:r>
      <w:r>
        <w:rPr>
          <w:color w:val="645341"/>
        </w:rPr>
        <w:t xml:space="preserve">Mohamediin</w:t>
      </w:r>
      <w:r>
        <w:rPr>
          <w:color w:val="FEFB0A"/>
        </w:rPr>
        <w:t xml:space="preserve"> reagoinut sosiaalinen liike </w:t>
      </w:r>
      <w:r>
        <w:t xml:space="preserve">auttoi parantamaan muslimien ja ei-muslimien välistä suhdetta.</w:t>
      </w:r>
    </w:p>
    <w:p>
      <w:r>
        <w:t xml:space="preserve">Sekä </w:t>
      </w:r>
      <w:r>
        <w:rPr>
          <w:color w:val="647A41"/>
        </w:rPr>
        <w:t xml:space="preserve">Irving </w:t>
      </w:r>
      <w:r>
        <w:rPr>
          <w:color w:val="760035"/>
        </w:rPr>
        <w:t xml:space="preserve">Independent School District että </w:t>
      </w:r>
      <w:r>
        <w:rPr>
          <w:color w:val="647A41"/>
        </w:rPr>
        <w:t xml:space="preserve">Irvingin </w:t>
      </w:r>
      <w:r>
        <w:rPr>
          <w:color w:val="760035"/>
        </w:rPr>
        <w:t xml:space="preserve">poliisilaitos </w:t>
      </w:r>
      <w:r>
        <w:t xml:space="preserve">ovat väittäneet, että </w:t>
      </w:r>
      <w:r>
        <w:rPr>
          <w:color w:val="04640D"/>
        </w:rPr>
        <w:t xml:space="preserve">pojan </w:t>
      </w:r>
      <w:r>
        <w:t xml:space="preserve">uskonto ja nimi eivät vaikuttaneet siihen, miten </w:t>
      </w:r>
      <w:r>
        <w:rPr>
          <w:color w:val="760035"/>
        </w:rPr>
        <w:t xml:space="preserve">he </w:t>
      </w:r>
      <w:r>
        <w:t xml:space="preserve">suhtautuivat tilanteeseen.</w:t>
      </w:r>
    </w:p>
    <w:p>
      <w:r>
        <w:rPr>
          <w:b/>
        </w:rPr>
        <w:t xml:space="preserve">Asiakirjan numero 68</w:t>
      </w:r>
    </w:p>
    <w:p>
      <w:r>
        <w:rPr>
          <w:b/>
        </w:rPr>
        <w:t xml:space="preserve">Asiakirjan tunniste: GUM_news_crane</w:t>
      </w:r>
    </w:p>
    <w:p>
      <w:r>
        <w:t xml:space="preserve">Ainakin </w:t>
      </w:r>
      <w:r>
        <w:rPr>
          <w:color w:val="310106"/>
        </w:rPr>
        <w:t xml:space="preserve">107 </w:t>
      </w:r>
      <w:r>
        <w:t xml:space="preserve">kuoli </w:t>
      </w:r>
      <w:r>
        <w:rPr>
          <w:color w:val="04640D"/>
        </w:rPr>
        <w:t xml:space="preserve">Mekan </w:t>
      </w:r>
      <w:r>
        <w:rPr>
          <w:color w:val="FEFB0A"/>
        </w:rPr>
        <w:t xml:space="preserve">nosturin </w:t>
      </w:r>
      <w:r>
        <w:t xml:space="preserve">romahduksessa </w:t>
      </w:r>
      <w:r>
        <w:rPr>
          <w:color w:val="FB5514"/>
        </w:rPr>
        <w:t xml:space="preserve">lauantai</w:t>
      </w:r>
      <w:r>
        <w:t xml:space="preserve">, </w:t>
      </w:r>
      <w:r>
        <w:rPr>
          <w:color w:val="FB5514"/>
        </w:rPr>
        <w:t xml:space="preserve">12. syyskuuta 2015</w:t>
      </w:r>
    </w:p>
    <w:p>
      <w:r>
        <w:t xml:space="preserve">pyhiinvaeltajia </w:t>
      </w:r>
      <w:r>
        <w:rPr>
          <w:color w:val="E115C0"/>
        </w:rPr>
        <w:t xml:space="preserve">Mekan </w:t>
      </w:r>
      <w:r>
        <w:rPr>
          <w:color w:val="00587F"/>
        </w:rPr>
        <w:t xml:space="preserve">suurmoskeijassa </w:t>
      </w:r>
      <w:r>
        <w:t xml:space="preserve">vuonna 2008.</w:t>
      </w:r>
    </w:p>
    <w:p>
      <w:r>
        <w:rPr>
          <w:color w:val="F7F1DF"/>
        </w:rPr>
        <w:t xml:space="preserve">Saudi-Arabian siviilipuolustusviranomaisen </w:t>
      </w:r>
      <w:r>
        <w:t xml:space="preserve">mukaan </w:t>
      </w:r>
      <w:r>
        <w:rPr>
          <w:color w:val="FEB8C8"/>
        </w:rPr>
        <w:t xml:space="preserve">eilinen </w:t>
      </w:r>
      <w:r>
        <w:rPr>
          <w:color w:val="0BC582"/>
        </w:rPr>
        <w:t xml:space="preserve">myrsky </w:t>
      </w:r>
      <w:r>
        <w:rPr>
          <w:color w:val="9E8317"/>
        </w:rPr>
        <w:t xml:space="preserve">aiheutti </w:t>
      </w:r>
      <w:r>
        <w:rPr>
          <w:color w:val="01190F"/>
        </w:rPr>
        <w:t xml:space="preserve">nosturin </w:t>
      </w:r>
      <w:r>
        <w:rPr>
          <w:color w:val="9E8317"/>
        </w:rPr>
        <w:t xml:space="preserve">putoamisen </w:t>
      </w:r>
      <w:r>
        <w:rPr>
          <w:color w:val="847D81"/>
        </w:rPr>
        <w:t xml:space="preserve">Mekan </w:t>
      </w:r>
      <w:r>
        <w:rPr>
          <w:color w:val="58018B"/>
        </w:rPr>
        <w:t xml:space="preserve">suureen moskeijaan, jolloin </w:t>
      </w:r>
      <w:r>
        <w:rPr>
          <w:color w:val="9E8317"/>
        </w:rPr>
        <w:t xml:space="preserve">vähintään </w:t>
      </w:r>
      <w:r>
        <w:rPr>
          <w:color w:val="B70639"/>
        </w:rPr>
        <w:t xml:space="preserve">107 ihmistä </w:t>
      </w:r>
      <w:r>
        <w:rPr>
          <w:color w:val="9E8317"/>
        </w:rPr>
        <w:t xml:space="preserve">kuoli </w:t>
      </w:r>
      <w:r>
        <w:rPr>
          <w:color w:val="9E8317"/>
        </w:rPr>
        <w:t xml:space="preserve">ja </w:t>
      </w:r>
      <w:r>
        <w:rPr>
          <w:color w:val="703B01"/>
        </w:rPr>
        <w:t xml:space="preserve">238 </w:t>
      </w:r>
      <w:r>
        <w:rPr>
          <w:color w:val="9E8317"/>
        </w:rPr>
        <w:t xml:space="preserve">haavoittui</w:t>
      </w:r>
      <w:r>
        <w:t xml:space="preserve">.</w:t>
      </w:r>
    </w:p>
    <w:p>
      <w:r>
        <w:rPr>
          <w:color w:val="F7F1DF"/>
        </w:rPr>
        <w:t xml:space="preserve">Siviilipuolustusviranomaisen </w:t>
      </w:r>
      <w:r>
        <w:t xml:space="preserve">johtaja kenraali Suleiman al-Amr sanoi al-Ikhbariya-televisiolle antamissaan lausunnoissa, että "</w:t>
      </w:r>
      <w:r>
        <w:rPr>
          <w:color w:val="118B8A"/>
        </w:rPr>
        <w:t xml:space="preserve">kaikki haavoittuneet </w:t>
      </w:r>
      <w:r>
        <w:t xml:space="preserve">ja </w:t>
      </w:r>
      <w:r>
        <w:rPr>
          <w:color w:val="310106"/>
        </w:rPr>
        <w:t xml:space="preserve">kuolleet </w:t>
      </w:r>
      <w:r>
        <w:t xml:space="preserve">on viety sairaalaan". </w:t>
      </w:r>
      <w:r>
        <w:rPr>
          <w:color w:val="00587F"/>
        </w:rPr>
        <w:t xml:space="preserve">Paikalla </w:t>
      </w:r>
      <w:r>
        <w:t xml:space="preserve">ei ole enää loukkaantuneita.</w:t>
      </w:r>
      <w:r>
        <w:t xml:space="preserve">"</w:t>
      </w:r>
    </w:p>
    <w:p>
      <w:r>
        <w:rPr>
          <w:color w:val="4AFEFA"/>
        </w:rPr>
        <w:t xml:space="preserve">Eilen iltapäivällä </w:t>
      </w:r>
      <w:r>
        <w:t xml:space="preserve">sattunut onnettomuus johtui </w:t>
      </w:r>
      <w:r>
        <w:t xml:space="preserve">voimakkaasta tuulesta ja rankkasateesta, jotka johtivat </w:t>
      </w:r>
      <w:r>
        <w:rPr>
          <w:color w:val="FEFB0A"/>
        </w:rPr>
        <w:t xml:space="preserve">nosturin </w:t>
      </w:r>
      <w:r>
        <w:t xml:space="preserve">putoamiseen. </w:t>
      </w:r>
      <w:r>
        <w:rPr>
          <w:color w:val="00587F"/>
        </w:rPr>
        <w:t xml:space="preserve">Tapahtumapaikalta</w:t>
      </w:r>
      <w:r>
        <w:t xml:space="preserve"> julkaistuissa </w:t>
      </w:r>
      <w:r>
        <w:t xml:space="preserve">valokuvissa näkyi lukuisia verisiä ruumiita ja erilaisia hajanaisia romuja.</w:t>
      </w:r>
    </w:p>
    <w:p>
      <w:r>
        <w:rPr>
          <w:color w:val="9E8317"/>
        </w:rPr>
        <w:t xml:space="preserve">Onnettomuus </w:t>
      </w:r>
      <w:r>
        <w:t xml:space="preserve">tapahtui </w:t>
      </w:r>
      <w:r>
        <w:rPr>
          <w:color w:val="4AFEFA"/>
        </w:rPr>
        <w:t xml:space="preserve">aikana, jolloin </w:t>
      </w:r>
      <w:r>
        <w:rPr>
          <w:color w:val="FCB164"/>
        </w:rPr>
        <w:t xml:space="preserve">moskeija </w:t>
      </w:r>
      <w:r>
        <w:rPr>
          <w:color w:val="4AFEFA"/>
        </w:rPr>
        <w:t xml:space="preserve">oli suhteellisen tyhjä</w:t>
      </w:r>
      <w:r>
        <w:t xml:space="preserve">. "</w:t>
      </w:r>
      <w:r>
        <w:t xml:space="preserve">Jos </w:t>
      </w:r>
      <w:r>
        <w:rPr>
          <w:color w:val="9E8317"/>
        </w:rPr>
        <w:t xml:space="preserve">se </w:t>
      </w:r>
      <w:r>
        <w:t xml:space="preserve">olisi </w:t>
      </w:r>
      <w:r>
        <w:t xml:space="preserve">tapahtunut tuntia myöhemmin, </w:t>
      </w:r>
      <w:r>
        <w:rPr>
          <w:color w:val="9E8317"/>
        </w:rPr>
        <w:t xml:space="preserve">tilanne </w:t>
      </w:r>
      <w:r>
        <w:t xml:space="preserve">olisi ollut paljon pahempi", </w:t>
      </w:r>
      <w:r>
        <w:rPr>
          <w:color w:val="796EE6"/>
        </w:rPr>
        <w:t xml:space="preserve">Saudi Gazetten päätoimittaja </w:t>
      </w:r>
      <w:r>
        <w:rPr>
          <w:color w:val="796EE6"/>
        </w:rPr>
        <w:t xml:space="preserve">Khaled Al-Maeena </w:t>
      </w:r>
      <w:r>
        <w:t xml:space="preserve">sanoi. "</w:t>
      </w:r>
      <w:r>
        <w:t xml:space="preserve">Jos </w:t>
      </w:r>
      <w:r>
        <w:rPr>
          <w:color w:val="9E8317"/>
        </w:rPr>
        <w:t xml:space="preserve">se </w:t>
      </w:r>
      <w:r>
        <w:t xml:space="preserve">olisi </w:t>
      </w:r>
      <w:r>
        <w:t xml:space="preserve">tapahtunut viisi tuntia aikaisemmin tai neljä tuntia aikaisemmin, </w:t>
      </w:r>
      <w:r>
        <w:t xml:space="preserve">uskon, että kuolonuhrien määrä olisi ollut yli tuhat."</w:t>
      </w:r>
    </w:p>
    <w:p>
      <w:r>
        <w:rPr>
          <w:color w:val="9E8317"/>
        </w:rPr>
        <w:t xml:space="preserve">Nosturionnettomuus </w:t>
      </w:r>
      <w:r>
        <w:t xml:space="preserve">sattui vain kymmenen päivää ennen </w:t>
      </w:r>
      <w:r>
        <w:rPr>
          <w:color w:val="000D2C"/>
        </w:rPr>
        <w:t xml:space="preserve">Hajjin </w:t>
      </w:r>
      <w:r>
        <w:t xml:space="preserve">eli </w:t>
      </w:r>
      <w:r>
        <w:rPr>
          <w:color w:val="000D2C"/>
        </w:rPr>
        <w:t xml:space="preserve">vuosittaisen pyhiinvaelluksen </w:t>
      </w:r>
      <w:r>
        <w:t xml:space="preserve">alkamista </w:t>
      </w:r>
      <w:r>
        <w:rPr>
          <w:color w:val="53495F"/>
        </w:rPr>
        <w:t xml:space="preserve">Mekkaan</w:t>
      </w:r>
      <w:r>
        <w:t xml:space="preserve">, joka on </w:t>
      </w:r>
      <w:r>
        <w:rPr>
          <w:color w:val="04640D"/>
        </w:rPr>
        <w:t xml:space="preserve">islamin pyhin paikka</w:t>
      </w:r>
      <w:r>
        <w:t xml:space="preserve">. </w:t>
      </w:r>
      <w:r>
        <w:t xml:space="preserve">Koska </w:t>
      </w:r>
      <w:r>
        <w:rPr>
          <w:color w:val="000D2C"/>
        </w:rPr>
        <w:t xml:space="preserve">pyhiinvaellus </w:t>
      </w:r>
      <w:r>
        <w:rPr>
          <w:color w:val="53495F"/>
        </w:rPr>
        <w:t xml:space="preserve">Mekkaan </w:t>
      </w:r>
      <w:r>
        <w:t xml:space="preserve">on pakollinen uskonnollinen velvollisuus kaikille fyysisesti ja taloudellisesti kykeneville muslimeille, miljoonat pyhiinvaeltajat saapuvat </w:t>
      </w:r>
      <w:r>
        <w:rPr>
          <w:color w:val="04640D"/>
        </w:rPr>
        <w:t xml:space="preserve">Mekkaan </w:t>
      </w:r>
      <w:r>
        <w:t xml:space="preserve">joka vuosi </w:t>
      </w:r>
      <w:r>
        <w:rPr>
          <w:color w:val="000D2C"/>
        </w:rPr>
        <w:t xml:space="preserve">Hajjiin</w:t>
      </w:r>
      <w:r>
        <w:t xml:space="preserve">. </w:t>
      </w:r>
      <w:r>
        <w:rPr>
          <w:color w:val="00587F"/>
        </w:rPr>
        <w:t xml:space="preserve">Moskeijassa</w:t>
      </w:r>
      <w:r>
        <w:t xml:space="preserve"> oli käynnissä rakennustöitä </w:t>
      </w:r>
      <w:r>
        <w:rPr>
          <w:color w:val="00587F"/>
        </w:rPr>
        <w:t xml:space="preserve">moskeijan </w:t>
      </w:r>
      <w:r>
        <w:t xml:space="preserve">laajentamiseksi </w:t>
      </w:r>
      <w:r>
        <w:t xml:space="preserve">ja </w:t>
      </w:r>
      <w:r>
        <w:rPr>
          <w:color w:val="F95475"/>
        </w:rPr>
        <w:t xml:space="preserve">väkijoukkojen hallinnan </w:t>
      </w:r>
      <w:r>
        <w:t xml:space="preserve">parantamiseksi, </w:t>
      </w:r>
      <w:r>
        <w:rPr>
          <w:color w:val="F95475"/>
        </w:rPr>
        <w:t xml:space="preserve">mikä on ollut </w:t>
      </w:r>
      <w:r>
        <w:rPr>
          <w:color w:val="61FC03"/>
        </w:rPr>
        <w:t xml:space="preserve">toistuva ongelma </w:t>
      </w:r>
      <w:r>
        <w:rPr>
          <w:color w:val="5D9608"/>
        </w:rPr>
        <w:t xml:space="preserve">Mekan </w:t>
      </w:r>
      <w:r>
        <w:rPr>
          <w:color w:val="DE98FD"/>
        </w:rPr>
        <w:t xml:space="preserve">pyhiinvaellusten </w:t>
      </w:r>
      <w:r>
        <w:rPr>
          <w:color w:val="61FC03"/>
        </w:rPr>
        <w:t xml:space="preserve">aikana</w:t>
      </w:r>
      <w:r>
        <w:t xml:space="preserve">.</w:t>
      </w:r>
    </w:p>
    <w:p>
      <w:r>
        <w:rPr>
          <w:b/>
        </w:rPr>
        <w:t xml:space="preserve">Asiakirjan numero 69</w:t>
      </w:r>
    </w:p>
    <w:p>
      <w:r>
        <w:rPr>
          <w:b/>
        </w:rPr>
        <w:t xml:space="preserve">Asiakirjan tunniste: GUM_news_defector</w:t>
      </w:r>
    </w:p>
    <w:p>
      <w:r>
        <w:rPr>
          <w:color w:val="310106"/>
        </w:rPr>
        <w:t xml:space="preserve">Skientologiaan </w:t>
      </w:r>
      <w:r>
        <w:rPr>
          <w:color w:val="04640D"/>
        </w:rPr>
        <w:t xml:space="preserve">loikkari </w:t>
      </w:r>
      <w:r>
        <w:t xml:space="preserve">pidätettiin yritettyään jättää </w:t>
      </w:r>
      <w:r>
        <w:rPr>
          <w:color w:val="FEFB0A"/>
        </w:rPr>
        <w:t xml:space="preserve">järjestöä</w:t>
      </w:r>
    </w:p>
    <w:p>
      <w:r>
        <w:rPr>
          <w:color w:val="FB5514"/>
        </w:rPr>
        <w:t xml:space="preserve">lauantai</w:t>
      </w:r>
      <w:r>
        <w:t xml:space="preserve">, </w:t>
      </w:r>
      <w:r>
        <w:rPr>
          <w:color w:val="FB5514"/>
        </w:rPr>
        <w:t xml:space="preserve">9. lokakuuta </w:t>
      </w:r>
      <w:r>
        <w:rPr>
          <w:color w:val="E115C0"/>
        </w:rPr>
        <w:t xml:space="preserve">2010</w:t>
      </w:r>
    </w:p>
    <w:p>
      <w:r>
        <w:t xml:space="preserve">Viimeaikaiset raportit ovat paljastaneet, että </w:t>
      </w:r>
      <w:r>
        <w:rPr>
          <w:color w:val="04640D"/>
        </w:rPr>
        <w:t xml:space="preserve">eräs </w:t>
      </w:r>
      <w:r>
        <w:rPr>
          <w:color w:val="04640D"/>
        </w:rPr>
        <w:t xml:space="preserve">skientologian </w:t>
      </w:r>
      <w:r>
        <w:rPr>
          <w:color w:val="0BC582"/>
        </w:rPr>
        <w:t xml:space="preserve">Sea Org -</w:t>
      </w:r>
      <w:r>
        <w:t xml:space="preserve">nimisestä </w:t>
      </w:r>
      <w:r>
        <w:rPr>
          <w:color w:val="00587F"/>
        </w:rPr>
        <w:t xml:space="preserve">eliittiryhmästä </w:t>
      </w:r>
      <w:r>
        <w:rPr>
          <w:color w:val="04640D"/>
        </w:rPr>
        <w:t xml:space="preserve">loikkari </w:t>
      </w:r>
      <w:r>
        <w:t xml:space="preserve">suostuteltiin ensin matkustamaan takaisin </w:t>
      </w:r>
      <w:r>
        <w:rPr>
          <w:color w:val="FEFB0A"/>
        </w:rPr>
        <w:t xml:space="preserve">järjestön </w:t>
      </w:r>
      <w:r>
        <w:t xml:space="preserve">johtorakennukseen </w:t>
      </w:r>
      <w:r>
        <w:t xml:space="preserve">Kaliforniassa, jossa </w:t>
      </w:r>
      <w:r>
        <w:rPr>
          <w:color w:val="FEFB0A"/>
        </w:rPr>
        <w:t xml:space="preserve">skientologian </w:t>
      </w:r>
      <w:r>
        <w:t xml:space="preserve">asianajaja kuulusteli </w:t>
      </w:r>
      <w:r>
        <w:rPr>
          <w:color w:val="04640D"/>
        </w:rPr>
        <w:t xml:space="preserve">häntä </w:t>
      </w:r>
      <w:r>
        <w:t xml:space="preserve">ja pidätti hänet.</w:t>
      </w:r>
    </w:p>
    <w:p>
      <w:r>
        <w:rPr>
          <w:color w:val="04640D"/>
        </w:rPr>
        <w:t xml:space="preserve">Daniel Montalvo </w:t>
      </w:r>
      <w:r>
        <w:t xml:space="preserve">syyskuussa </w:t>
      </w:r>
      <w:r>
        <w:rPr>
          <w:color w:val="FEB8C8"/>
        </w:rPr>
        <w:t xml:space="preserve">2010 </w:t>
      </w:r>
      <w:r>
        <w:t xml:space="preserve">sen jälkeen, kun hän oli jättänyt </w:t>
      </w:r>
      <w:r>
        <w:rPr>
          <w:color w:val="9E8317"/>
        </w:rPr>
        <w:t xml:space="preserve">skientologian </w:t>
      </w:r>
      <w:r>
        <w:rPr>
          <w:color w:val="0BC582"/>
        </w:rPr>
        <w:t xml:space="preserve">eliittiryhmän </w:t>
      </w:r>
      <w:r>
        <w:rPr>
          <w:color w:val="0BC582"/>
        </w:rPr>
        <w:t xml:space="preserve">Sea Orgin</w:t>
      </w:r>
      <w:r>
        <w:t xml:space="preserve">. </w:t>
      </w:r>
      <w:r>
        <w:rPr>
          <w:color w:val="04640D"/>
        </w:rPr>
        <w:t xml:space="preserve">Montalvo </w:t>
      </w:r>
      <w:r>
        <w:t xml:space="preserve">pitää kädessään </w:t>
      </w:r>
      <w:r>
        <w:rPr>
          <w:color w:val="01190F"/>
        </w:rPr>
        <w:t xml:space="preserve">kopiota </w:t>
      </w:r>
      <w:r>
        <w:rPr>
          <w:color w:val="01190F"/>
        </w:rPr>
        <w:t xml:space="preserve">Marc Headleyn kirjoittamasta </w:t>
      </w:r>
      <w:r>
        <w:rPr>
          <w:color w:val="847D81"/>
        </w:rPr>
        <w:t xml:space="preserve">Blown for Good </w:t>
      </w:r>
      <w:r>
        <w:rPr>
          <w:color w:val="01190F"/>
        </w:rPr>
        <w:t xml:space="preserve">-kirjasta, jossa </w:t>
      </w:r>
      <w:r>
        <w:rPr>
          <w:color w:val="01190F"/>
        </w:rPr>
        <w:t xml:space="preserve">kritisoidaan </w:t>
      </w:r>
      <w:r>
        <w:rPr>
          <w:color w:val="58018B"/>
        </w:rPr>
        <w:t xml:space="preserve">skientologiaa</w:t>
      </w:r>
      <w:r>
        <w:t xml:space="preserve">. Kuva: </w:t>
      </w:r>
      <w:r>
        <w:rPr>
          <w:color w:val="B70639"/>
        </w:rPr>
        <w:t xml:space="preserve">Mark Rathbun</w:t>
      </w:r>
      <w:r>
        <w:t xml:space="preserve">.</w:t>
      </w:r>
    </w:p>
    <w:p>
      <w:r>
        <w:rPr>
          <w:color w:val="04640D"/>
        </w:rPr>
        <w:t xml:space="preserve">Daniel Montalvo</w:t>
      </w:r>
      <w:r>
        <w:t xml:space="preserve">, 19, joka oli ollut </w:t>
      </w:r>
      <w:r>
        <w:rPr>
          <w:color w:val="310106"/>
        </w:rPr>
        <w:t xml:space="preserve">skientologian </w:t>
      </w:r>
      <w:r>
        <w:rPr>
          <w:color w:val="04640D"/>
        </w:rPr>
        <w:t xml:space="preserve">jäsen </w:t>
      </w:r>
      <w:r>
        <w:rPr>
          <w:color w:val="04640D"/>
        </w:rPr>
        <w:t xml:space="preserve">koko ikänsä</w:t>
      </w:r>
      <w:r>
        <w:t xml:space="preserve">, pidätettiin sen jälkeen, kun hän oli jättänyt </w:t>
      </w:r>
      <w:r>
        <w:rPr>
          <w:color w:val="9E8317"/>
        </w:rPr>
        <w:t xml:space="preserve">sen </w:t>
      </w:r>
      <w:r>
        <w:rPr>
          <w:color w:val="0BC582"/>
        </w:rPr>
        <w:t xml:space="preserve">eliittiryhmän </w:t>
      </w:r>
      <w:r>
        <w:rPr>
          <w:color w:val="0BC582"/>
        </w:rPr>
        <w:t xml:space="preserve">Sea Orgin</w:t>
      </w:r>
      <w:r>
        <w:t xml:space="preserve">. </w:t>
      </w:r>
      <w:r>
        <w:rPr>
          <w:color w:val="04640D"/>
        </w:rPr>
        <w:t xml:space="preserve">Hänet </w:t>
      </w:r>
      <w:r>
        <w:t xml:space="preserve">vapautettiin 20 000 dollarin takuita vastaan torstaina. </w:t>
      </w:r>
      <w:r>
        <w:rPr>
          <w:color w:val="04640D"/>
        </w:rPr>
        <w:t xml:space="preserve">Montalvoa </w:t>
      </w:r>
      <w:r>
        <w:t xml:space="preserve">syytettiin </w:t>
      </w:r>
      <w:r>
        <w:rPr>
          <w:color w:val="703B01"/>
        </w:rPr>
        <w:t xml:space="preserve">kovalevyjen </w:t>
      </w:r>
      <w:r>
        <w:t xml:space="preserve">ja zip-aseman </w:t>
      </w:r>
      <w:r>
        <w:t xml:space="preserve">ottamisesta </w:t>
      </w:r>
      <w:r>
        <w:rPr>
          <w:color w:val="FEFB0A"/>
        </w:rPr>
        <w:t xml:space="preserve">skientologiajärjestöltä </w:t>
      </w:r>
      <w:r>
        <w:t xml:space="preserve">sen jälkeen, kun hän oli jättänyt </w:t>
      </w:r>
      <w:r>
        <w:rPr>
          <w:color w:val="0BC582"/>
        </w:rPr>
        <w:t xml:space="preserve">Sea Org -ryhmän</w:t>
      </w:r>
      <w:r>
        <w:t xml:space="preserve">. </w:t>
      </w:r>
      <w:r>
        <w:rPr>
          <w:color w:val="0BC582"/>
        </w:rPr>
        <w:t xml:space="preserve">Sea Org </w:t>
      </w:r>
      <w:r>
        <w:t xml:space="preserve">vaatii </w:t>
      </w:r>
      <w:r>
        <w:rPr>
          <w:color w:val="F7F1DF"/>
        </w:rPr>
        <w:t xml:space="preserve">jäseniä </w:t>
      </w:r>
      <w:r>
        <w:t xml:space="preserve">allekirjoittamaan miljardin vuoden sopimuksen, jossa he sitoutuvat työskentelemään </w:t>
      </w:r>
      <w:r>
        <w:rPr>
          <w:color w:val="0BC582"/>
        </w:rPr>
        <w:t xml:space="preserve">scifi-kirjailija L. Ron Hubbardin perustaman järjestön </w:t>
      </w:r>
      <w:r>
        <w:t xml:space="preserve">palveluksessa </w:t>
      </w:r>
      <w:r>
        <w:rPr>
          <w:color w:val="0BC582"/>
        </w:rPr>
        <w:t xml:space="preserve">usean elämän ajan</w:t>
      </w:r>
      <w:r>
        <w:t xml:space="preserve">. </w:t>
      </w:r>
      <w:r>
        <w:rPr>
          <w:color w:val="118B8A"/>
        </w:rPr>
        <w:t xml:space="preserve">Sea Org -järjestön </w:t>
      </w:r>
      <w:r>
        <w:rPr>
          <w:color w:val="F7F1DF"/>
        </w:rPr>
        <w:t xml:space="preserve">jäsenet </w:t>
      </w:r>
      <w:r>
        <w:t xml:space="preserve">elävät tiukkaa elämäntapaa - tulot ovat vähäiset, ruokavalio on pieni ja työhön käytetään paljon aikaa päivässä.</w:t>
      </w:r>
    </w:p>
    <w:p>
      <w:r>
        <w:rPr>
          <w:color w:val="04640D"/>
        </w:rPr>
        <w:t xml:space="preserve">Montalvo </w:t>
      </w:r>
      <w:r>
        <w:t xml:space="preserve">oli lukenut </w:t>
      </w:r>
      <w:r>
        <w:rPr>
          <w:color w:val="796EE6"/>
        </w:rPr>
        <w:t xml:space="preserve">skientologian </w:t>
      </w:r>
      <w:r>
        <w:rPr>
          <w:color w:val="FCB164"/>
        </w:rPr>
        <w:t xml:space="preserve">propagandajulkaisusta </w:t>
      </w:r>
      <w:r>
        <w:rPr>
          <w:color w:val="FCB164"/>
        </w:rPr>
        <w:t xml:space="preserve">Freedom Magazine </w:t>
      </w:r>
      <w:r>
        <w:rPr>
          <w:color w:val="4AFEFA"/>
        </w:rPr>
        <w:t xml:space="preserve">artikkelin</w:t>
      </w:r>
      <w:r>
        <w:rPr>
          <w:color w:val="4AFEFA"/>
        </w:rPr>
        <w:t xml:space="preserve">, jossa hyökättiin </w:t>
      </w:r>
      <w:r>
        <w:rPr>
          <w:color w:val="000D2C"/>
        </w:rPr>
        <w:t xml:space="preserve">korkea-arvoisia </w:t>
      </w:r>
      <w:r>
        <w:rPr>
          <w:color w:val="53495F"/>
        </w:rPr>
        <w:t xml:space="preserve">järjestöstä </w:t>
      </w:r>
      <w:r>
        <w:rPr>
          <w:color w:val="000D2C"/>
        </w:rPr>
        <w:t xml:space="preserve">loikkareita vastaan, </w:t>
      </w:r>
      <w:r>
        <w:rPr>
          <w:color w:val="000D2C"/>
        </w:rPr>
        <w:t xml:space="preserve">kuten </w:t>
      </w:r>
      <w:r>
        <w:rPr>
          <w:color w:val="F95475"/>
        </w:rPr>
        <w:t xml:space="preserve">Tom Devochtia </w:t>
      </w:r>
      <w:r>
        <w:rPr>
          <w:color w:val="000D2C"/>
        </w:rPr>
        <w:t xml:space="preserve">ja </w:t>
      </w:r>
      <w:r>
        <w:rPr>
          <w:color w:val="61FC03"/>
        </w:rPr>
        <w:t xml:space="preserve">Mark Rathbunia vastaan</w:t>
      </w:r>
      <w:r>
        <w:t xml:space="preserve">. </w:t>
      </w:r>
      <w:r>
        <w:rPr>
          <w:color w:val="04640D"/>
        </w:rPr>
        <w:t xml:space="preserve">Montalvo </w:t>
      </w:r>
      <w:r>
        <w:t xml:space="preserve">oli tuntenut </w:t>
      </w:r>
      <w:r>
        <w:rPr>
          <w:color w:val="5D9608"/>
        </w:rPr>
        <w:t xml:space="preserve">Devochtin </w:t>
      </w:r>
      <w:r>
        <w:t xml:space="preserve">henkilökohtaisesti ja tuli siihen tulokseen, että </w:t>
      </w:r>
      <w:r>
        <w:rPr>
          <w:color w:val="4AFEFA"/>
        </w:rPr>
        <w:t xml:space="preserve">Freedom-artikkelissa </w:t>
      </w:r>
      <w:r>
        <w:t xml:space="preserve">hänestä esitetyt väitteet </w:t>
      </w:r>
      <w:r>
        <w:t xml:space="preserve">olivat valheita. </w:t>
      </w:r>
      <w:r>
        <w:t xml:space="preserve">Tämän jälkeen </w:t>
      </w:r>
      <w:r>
        <w:rPr>
          <w:color w:val="04640D"/>
        </w:rPr>
        <w:t xml:space="preserve">Montalvo </w:t>
      </w:r>
      <w:r>
        <w:t xml:space="preserve">motivoitui etsimään tietoa </w:t>
      </w:r>
      <w:r>
        <w:rPr>
          <w:color w:val="FEFB0A"/>
        </w:rPr>
        <w:t xml:space="preserve">skientologiasta </w:t>
      </w:r>
      <w:r>
        <w:t xml:space="preserve">internetistä ja törmäsi </w:t>
      </w:r>
      <w:r>
        <w:rPr>
          <w:color w:val="98A088"/>
        </w:rPr>
        <w:t xml:space="preserve">Rathbunin </w:t>
      </w:r>
      <w:r>
        <w:rPr>
          <w:color w:val="DE98FD"/>
        </w:rPr>
        <w:t xml:space="preserve">kirjoittamaan blogiin</w:t>
      </w:r>
      <w:r>
        <w:t xml:space="preserve">. </w:t>
      </w:r>
      <w:r>
        <w:rPr>
          <w:color w:val="04640D"/>
        </w:rPr>
        <w:t xml:space="preserve">Montalvo </w:t>
      </w:r>
      <w:r>
        <w:t xml:space="preserve">otti yhteyttä entisiin </w:t>
      </w:r>
      <w:r>
        <w:rPr>
          <w:color w:val="FEFB0A"/>
        </w:rPr>
        <w:t xml:space="preserve">skientologian </w:t>
      </w:r>
      <w:r>
        <w:t xml:space="preserve">jäseniin, </w:t>
      </w:r>
      <w:r>
        <w:t xml:space="preserve">jotka auttoivat </w:t>
      </w:r>
      <w:r>
        <w:rPr>
          <w:color w:val="04640D"/>
        </w:rPr>
        <w:t xml:space="preserve">häntä </w:t>
      </w:r>
      <w:r>
        <w:t xml:space="preserve">eroamaan </w:t>
      </w:r>
      <w:r>
        <w:rPr>
          <w:color w:val="FEFB0A"/>
        </w:rPr>
        <w:t xml:space="preserve">järjestöstä </w:t>
      </w:r>
      <w:r>
        <w:t xml:space="preserve">ja ottamaan yhteyttä </w:t>
      </w:r>
      <w:r>
        <w:rPr>
          <w:color w:val="5D9608"/>
        </w:rPr>
        <w:t xml:space="preserve">Devochtiin</w:t>
      </w:r>
      <w:r>
        <w:t xml:space="preserve">. </w:t>
      </w:r>
      <w:r>
        <w:rPr>
          <w:color w:val="04640D"/>
        </w:rPr>
        <w:t xml:space="preserve">Hän </w:t>
      </w:r>
      <w:r>
        <w:t xml:space="preserve">matkusti </w:t>
      </w:r>
      <w:r>
        <w:rPr>
          <w:color w:val="4F584E"/>
        </w:rPr>
        <w:t xml:space="preserve">Floridaan </w:t>
      </w:r>
      <w:r>
        <w:t xml:space="preserve">tavatakseen Devochtin, </w:t>
      </w:r>
      <w:r>
        <w:rPr>
          <w:color w:val="5D9608"/>
        </w:rPr>
        <w:t xml:space="preserve">joka</w:t>
      </w:r>
      <w:r>
        <w:t xml:space="preserve"> oli kertonut </w:t>
      </w:r>
      <w:r>
        <w:rPr>
          <w:color w:val="04640D"/>
        </w:rPr>
        <w:t xml:space="preserve">Montalvolle </w:t>
      </w:r>
      <w:r>
        <w:t xml:space="preserve">auttavansa </w:t>
      </w:r>
      <w:r>
        <w:rPr>
          <w:color w:val="04640D"/>
        </w:rPr>
        <w:t xml:space="preserve">häntä </w:t>
      </w:r>
      <w:r>
        <w:t xml:space="preserve">tulevan työpaikan ja asunnon saamisessa.</w:t>
      </w:r>
    </w:p>
    <w:p>
      <w:r>
        <w:rPr>
          <w:color w:val="B70639"/>
        </w:rPr>
        <w:t xml:space="preserve">Rathbunin </w:t>
      </w:r>
      <w:r>
        <w:t xml:space="preserve">mukaan </w:t>
      </w:r>
      <w:r>
        <w:rPr>
          <w:color w:val="04640D"/>
        </w:rPr>
        <w:t xml:space="preserve">Montalvo </w:t>
      </w:r>
      <w:r>
        <w:t xml:space="preserve">palautti kyseisen </w:t>
      </w:r>
      <w:r>
        <w:rPr>
          <w:color w:val="5C5300"/>
        </w:rPr>
        <w:t xml:space="preserve">skientologian </w:t>
      </w:r>
      <w:r>
        <w:rPr>
          <w:color w:val="248AD0"/>
        </w:rPr>
        <w:t xml:space="preserve">omaisuuden </w:t>
      </w:r>
      <w:r>
        <w:t xml:space="preserve">postitse </w:t>
      </w:r>
      <w:r>
        <w:rPr>
          <w:color w:val="FEFB0A"/>
        </w:rPr>
        <w:t xml:space="preserve">järjestölle </w:t>
      </w:r>
      <w:r>
        <w:t xml:space="preserve">pian sen jälkeen, kun </w:t>
      </w:r>
      <w:r>
        <w:rPr>
          <w:color w:val="04640D"/>
        </w:rPr>
        <w:t xml:space="preserve">hän oli </w:t>
      </w:r>
      <w:r>
        <w:t xml:space="preserve">lähtenyt </w:t>
      </w:r>
      <w:r>
        <w:rPr>
          <w:color w:val="0BC582"/>
        </w:rPr>
        <w:t xml:space="preserve">Sea Orgista</w:t>
      </w:r>
      <w:r>
        <w:t xml:space="preserve">. </w:t>
      </w:r>
      <w:r>
        <w:rPr>
          <w:color w:val="9F6551"/>
        </w:rPr>
        <w:t xml:space="preserve">Scientologyn </w:t>
      </w:r>
      <w:r>
        <w:rPr>
          <w:color w:val="BCFEC6"/>
        </w:rPr>
        <w:t xml:space="preserve">virkamiehet </w:t>
      </w:r>
      <w:r>
        <w:t xml:space="preserve">ovat ilmoittaneet, </w:t>
      </w:r>
      <w:r>
        <w:t xml:space="preserve">etteivät he ole saaneet </w:t>
      </w:r>
      <w:r>
        <w:rPr>
          <w:color w:val="248AD0"/>
        </w:rPr>
        <w:t xml:space="preserve">aineistoa</w:t>
      </w:r>
      <w:r>
        <w:t xml:space="preserve">. Kun </w:t>
      </w:r>
      <w:r>
        <w:rPr>
          <w:color w:val="04640D"/>
        </w:rPr>
        <w:t xml:space="preserve">Montalvo </w:t>
      </w:r>
      <w:r>
        <w:t xml:space="preserve">oli soittanut </w:t>
      </w:r>
      <w:r>
        <w:rPr>
          <w:color w:val="FEFB0A"/>
        </w:rPr>
        <w:t xml:space="preserve">skientologiajärjestöön </w:t>
      </w:r>
      <w:r>
        <w:t xml:space="preserve">puhelimitse yrittäessään puhua </w:t>
      </w:r>
      <w:r>
        <w:t xml:space="preserve">äitinsä </w:t>
      </w:r>
      <w:r>
        <w:t xml:space="preserve">kanssa, hänet yhdistettiin </w:t>
      </w:r>
      <w:r>
        <w:t xml:space="preserve">sen sijaan </w:t>
      </w:r>
      <w:r>
        <w:rPr>
          <w:color w:val="2B1B04"/>
        </w:rPr>
        <w:t xml:space="preserve">skientologian </w:t>
      </w:r>
      <w:r>
        <w:rPr>
          <w:color w:val="932C70"/>
        </w:rPr>
        <w:t xml:space="preserve">asianajajalle</w:t>
      </w:r>
      <w:r>
        <w:t xml:space="preserve">, </w:t>
      </w:r>
      <w:r>
        <w:rPr>
          <w:color w:val="932C70"/>
        </w:rPr>
        <w:t xml:space="preserve">Kendrick Moxonille</w:t>
      </w:r>
      <w:r>
        <w:t xml:space="preserve">. </w:t>
      </w:r>
      <w:r>
        <w:rPr>
          <w:color w:val="B70639"/>
        </w:rPr>
        <w:t xml:space="preserve">Rathbun </w:t>
      </w:r>
      <w:r>
        <w:t xml:space="preserve">kirjoitti: "</w:t>
      </w:r>
      <w:r>
        <w:rPr>
          <w:color w:val="932C70"/>
        </w:rPr>
        <w:t xml:space="preserve">Moxon </w:t>
      </w:r>
      <w:r>
        <w:t xml:space="preserve">jatkoi valehtelemalla </w:t>
      </w:r>
      <w:r>
        <w:rPr>
          <w:color w:val="04640D"/>
        </w:rPr>
        <w:t xml:space="preserve">Danielille</w:t>
      </w:r>
      <w:r>
        <w:t xml:space="preserve">, että </w:t>
      </w:r>
      <w:r>
        <w:rPr>
          <w:color w:val="703B01"/>
        </w:rPr>
        <w:t xml:space="preserve">kovalevyjä </w:t>
      </w:r>
      <w:r>
        <w:t xml:space="preserve">ei koskaan palautettu, ja esitti vakuuttavasti (ei vaikeaa </w:t>
      </w:r>
      <w:r>
        <w:rPr>
          <w:color w:val="04640D"/>
        </w:rPr>
        <w:t xml:space="preserve">19-vuotiaalle, joka ei edes tunne kolmea hallinnon haaraa</w:t>
      </w:r>
      <w:r>
        <w:t xml:space="preserve">), että </w:t>
      </w:r>
      <w:r>
        <w:rPr>
          <w:color w:val="04640D"/>
        </w:rPr>
        <w:t xml:space="preserve">Daniel </w:t>
      </w:r>
      <w:r>
        <w:t xml:space="preserve">joutuisi rautakankien taakse pitkäksi aikaa, VAIKKA </w:t>
      </w:r>
      <w:r>
        <w:rPr>
          <w:color w:val="04640D"/>
        </w:rPr>
        <w:t xml:space="preserve">hän tietysti </w:t>
      </w:r>
      <w:r>
        <w:t xml:space="preserve">palaisi ja tekisi yhteistyötä </w:t>
      </w:r>
      <w:r>
        <w:rPr>
          <w:color w:val="932C70"/>
        </w:rPr>
        <w:t xml:space="preserve">Moxonin</w:t>
      </w:r>
      <w:r>
        <w:t xml:space="preserve"> kanssa </w:t>
      </w:r>
      <w:r>
        <w:t xml:space="preserve">ja roudattaisi itsensä ulos asianmukaisesti." </w:t>
      </w:r>
      <w:r>
        <w:rPr>
          <w:color w:val="FEFB0A"/>
        </w:rPr>
        <w:t xml:space="preserve">Scientologian </w:t>
      </w:r>
      <w:r>
        <w:t xml:space="preserve">jargonissa</w:t>
      </w:r>
      <w:r>
        <w:t xml:space="preserve"> "poistuminen" </w:t>
      </w:r>
      <w:r>
        <w:t xml:space="preserve">tarkoittaa sitä, että jäsen, joka haluaa lähteä, käy läpi joukon kuulusteltavia poistumishaastatteluja ollessaan kiinnitettynä </w:t>
      </w:r>
      <w:r>
        <w:rPr>
          <w:color w:val="FEFB0A"/>
        </w:rPr>
        <w:t xml:space="preserve">skientologian </w:t>
      </w:r>
      <w:r>
        <w:t xml:space="preserve">laitteeseen nimeltä E-mittari.</w:t>
      </w:r>
    </w:p>
    <w:p>
      <w:r>
        <w:rPr>
          <w:color w:val="B70639"/>
        </w:rPr>
        <w:t xml:space="preserve">Rathbunin </w:t>
      </w:r>
      <w:r>
        <w:t xml:space="preserve">mukaan </w:t>
      </w:r>
      <w:r>
        <w:rPr>
          <w:color w:val="AE7AA1"/>
        </w:rPr>
        <w:t xml:space="preserve">Los Angelesin </w:t>
      </w:r>
      <w:r>
        <w:rPr>
          <w:color w:val="C2A393"/>
        </w:rPr>
        <w:t xml:space="preserve">sheriffin </w:t>
      </w:r>
      <w:r>
        <w:rPr>
          <w:color w:val="D4C67A"/>
        </w:rPr>
        <w:t xml:space="preserve">toimiston </w:t>
      </w:r>
      <w:r>
        <w:rPr>
          <w:color w:val="B5AFC4"/>
        </w:rPr>
        <w:t xml:space="preserve">etsivä sai </w:t>
      </w:r>
      <w:r>
        <w:rPr>
          <w:color w:val="FEFB0A"/>
        </w:rPr>
        <w:t xml:space="preserve">Scientologylta</w:t>
      </w:r>
      <w:r>
        <w:t xml:space="preserve"> </w:t>
      </w:r>
      <w:r>
        <w:t xml:space="preserve">materiaalia </w:t>
      </w:r>
      <w:r>
        <w:rPr>
          <w:color w:val="6A3A35"/>
        </w:rPr>
        <w:t xml:space="preserve">Montalvoa </w:t>
      </w:r>
      <w:r>
        <w:rPr>
          <w:color w:val="0232FD"/>
        </w:rPr>
        <w:t xml:space="preserve">vastaan</w:t>
      </w:r>
      <w:r>
        <w:t xml:space="preserve">. </w:t>
      </w:r>
      <w:r>
        <w:rPr>
          <w:color w:val="B70639"/>
        </w:rPr>
        <w:t xml:space="preserve">Rathbun </w:t>
      </w:r>
      <w:r>
        <w:t xml:space="preserve">totesi,</w:t>
      </w:r>
    </w:p>
    <w:p>
      <w:r>
        <w:t xml:space="preserve">"</w:t>
      </w:r>
      <w:r>
        <w:t xml:space="preserve">Tutkija otti </w:t>
      </w:r>
      <w:r>
        <w:rPr>
          <w:color w:val="04640D"/>
        </w:rPr>
        <w:t xml:space="preserve">Danielin kyytiin </w:t>
      </w:r>
      <w:r>
        <w:t xml:space="preserve">mustalla autolla, jossa oli pimennetyt ikkunat. Sen </w:t>
      </w:r>
      <w:r>
        <w:t xml:space="preserve">sijaan, että hänet olisi viety hotelliin, josta </w:t>
      </w:r>
      <w:r>
        <w:rPr>
          <w:color w:val="04640D"/>
        </w:rPr>
        <w:t xml:space="preserve">hän </w:t>
      </w:r>
      <w:r>
        <w:t xml:space="preserve">olisi voinut lähteä ulos, kuten oli luvattu, </w:t>
      </w:r>
      <w:r>
        <w:t xml:space="preserve">hänet vietiin </w:t>
      </w:r>
      <w:r>
        <w:rPr>
          <w:color w:val="BA6801"/>
        </w:rPr>
        <w:t xml:space="preserve">Century City Towersiin</w:t>
      </w:r>
      <w:r>
        <w:t xml:space="preserve">. </w:t>
      </w:r>
      <w:r>
        <w:rPr>
          <w:color w:val="04640D"/>
        </w:rPr>
        <w:t xml:space="preserve">Hänet </w:t>
      </w:r>
      <w:r>
        <w:t xml:space="preserve">talletettiin 33. kerroksen toimistoon, jossa kallis </w:t>
      </w:r>
      <w:r>
        <w:rPr>
          <w:color w:val="FEFB0A"/>
        </w:rPr>
        <w:t xml:space="preserve">kirkon </w:t>
      </w:r>
      <w:r>
        <w:t xml:space="preserve">asianajaja kuulusteli </w:t>
      </w:r>
      <w:r>
        <w:rPr>
          <w:color w:val="04640D"/>
        </w:rPr>
        <w:t xml:space="preserve">häntä </w:t>
      </w:r>
      <w:r>
        <w:t xml:space="preserve">kaksi tuntia." </w:t>
      </w:r>
      <w:r>
        <w:rPr>
          <w:color w:val="B70639"/>
        </w:rPr>
        <w:t xml:space="preserve">Rathbun </w:t>
      </w:r>
      <w:r>
        <w:t xml:space="preserve">väitti, että </w:t>
      </w:r>
      <w:r>
        <w:rPr>
          <w:color w:val="9F6551"/>
        </w:rPr>
        <w:t xml:space="preserve">skientologian </w:t>
      </w:r>
      <w:r>
        <w:rPr>
          <w:color w:val="BCFEC6"/>
        </w:rPr>
        <w:t xml:space="preserve">virkamiehet, "... pönkittivät </w:t>
      </w:r>
      <w:r>
        <w:rPr>
          <w:color w:val="168E5C"/>
        </w:rPr>
        <w:t xml:space="preserve">sheriffin </w:t>
      </w:r>
      <w:r>
        <w:rPr>
          <w:color w:val="16C0D0"/>
        </w:rPr>
        <w:t xml:space="preserve">etsivää </w:t>
      </w:r>
      <w:r>
        <w:rPr>
          <w:color w:val="BCFEC6"/>
        </w:rPr>
        <w:t xml:space="preserve">suurella salaliittoteorialla</w:t>
      </w:r>
      <w:r>
        <w:t xml:space="preserve">, jossa </w:t>
      </w:r>
      <w:r>
        <w:rPr>
          <w:color w:val="B70639"/>
        </w:rPr>
        <w:t xml:space="preserve">minua </w:t>
      </w:r>
      <w:r>
        <w:t xml:space="preserve">luonnehdittiin </w:t>
      </w:r>
      <w:r>
        <w:rPr>
          <w:color w:val="FEFB0A"/>
        </w:rPr>
        <w:t xml:space="preserve">skientologiakirkon </w:t>
      </w:r>
      <w:r>
        <w:t xml:space="preserve">'antikristukseksi'</w:t>
      </w:r>
      <w:r>
        <w:t xml:space="preserve">. ... Seuraavaksi </w:t>
      </w:r>
      <w:r>
        <w:rPr>
          <w:color w:val="04640D"/>
        </w:rPr>
        <w:t xml:space="preserve">Daniel </w:t>
      </w:r>
      <w:r>
        <w:t xml:space="preserve">tiesi </w:t>
      </w:r>
      <w:r>
        <w:rPr>
          <w:color w:val="04640D"/>
        </w:rPr>
        <w:t xml:space="preserve">olevansa </w:t>
      </w:r>
      <w:r>
        <w:t xml:space="preserve">sellissä, jossa </w:t>
      </w:r>
      <w:r>
        <w:rPr>
          <w:color w:val="04640D"/>
        </w:rPr>
        <w:t xml:space="preserve">hän </w:t>
      </w:r>
      <w:r>
        <w:t xml:space="preserve">istui seuraavat 30 tuntia."</w:t>
      </w:r>
    </w:p>
    <w:p>
      <w:r>
        <w:rPr>
          <w:color w:val="233809"/>
        </w:rPr>
        <w:t xml:space="preserve">LA:n </w:t>
      </w:r>
      <w:r>
        <w:rPr>
          <w:color w:val="014347"/>
        </w:rPr>
        <w:t xml:space="preserve">sheriffin </w:t>
      </w:r>
      <w:r>
        <w:rPr>
          <w:color w:val="42083B"/>
        </w:rPr>
        <w:t xml:space="preserve">toimiston </w:t>
      </w:r>
      <w:r>
        <w:rPr>
          <w:color w:val="C62100"/>
        </w:rPr>
        <w:t xml:space="preserve">edustaja </w:t>
      </w:r>
      <w:r>
        <w:rPr>
          <w:color w:val="C62100"/>
        </w:rPr>
        <w:t xml:space="preserve">Steve Whitmore </w:t>
      </w:r>
      <w:r>
        <w:t xml:space="preserve">kertoi </w:t>
      </w:r>
      <w:r>
        <w:rPr>
          <w:color w:val="82785D"/>
        </w:rPr>
        <w:t xml:space="preserve">LA </w:t>
      </w:r>
      <w:r>
        <w:rPr>
          <w:color w:val="023087"/>
        </w:rPr>
        <w:t xml:space="preserve">Weeklylle antamassaan </w:t>
      </w:r>
      <w:r>
        <w:t xml:space="preserve">lausunnossa, että </w:t>
      </w:r>
      <w:r>
        <w:rPr>
          <w:color w:val="6A3A35"/>
        </w:rPr>
        <w:t xml:space="preserve">Montalvoa </w:t>
      </w:r>
      <w:r>
        <w:rPr>
          <w:color w:val="0232FD"/>
        </w:rPr>
        <w:t xml:space="preserve">koskevaa tapausta käsiteltiin </w:t>
      </w:r>
      <w:r>
        <w:t xml:space="preserve">suurvarkauteen liittyvinä syytteinä. </w:t>
      </w:r>
      <w:r>
        <w:rPr>
          <w:color w:val="C62100"/>
        </w:rPr>
        <w:t xml:space="preserve">Whitmore </w:t>
      </w:r>
      <w:r>
        <w:t xml:space="preserve">totesi, että </w:t>
      </w:r>
      <w:r>
        <w:rPr>
          <w:color w:val="04640D"/>
        </w:rPr>
        <w:t xml:space="preserve">Montalvo </w:t>
      </w:r>
      <w:r>
        <w:t xml:space="preserve">jätti </w:t>
      </w:r>
      <w:r>
        <w:rPr>
          <w:color w:val="FEFB0A"/>
        </w:rPr>
        <w:t xml:space="preserve">skientologiaan liittyvän </w:t>
      </w:r>
      <w:r>
        <w:t xml:space="preserve">työpaikan </w:t>
      </w:r>
      <w:r>
        <w:rPr>
          <w:color w:val="B7DAD2"/>
        </w:rPr>
        <w:t xml:space="preserve">Los Angeles</w:t>
      </w:r>
      <w:r>
        <w:t xml:space="preserve">issa </w:t>
      </w:r>
      <w:r>
        <w:t xml:space="preserve">24. </w:t>
      </w:r>
      <w:r>
        <w:rPr>
          <w:color w:val="196956"/>
        </w:rPr>
        <w:t xml:space="preserve">syyskuuta. </w:t>
      </w:r>
      <w:r>
        <w:rPr>
          <w:color w:val="196956"/>
        </w:rPr>
        <w:t xml:space="preserve">Syyskuun </w:t>
      </w:r>
      <w:r>
        <w:t xml:space="preserve">29. </w:t>
      </w:r>
      <w:r>
        <w:t xml:space="preserve">päivänä </w:t>
      </w:r>
      <w:r>
        <w:rPr>
          <w:color w:val="8C41BB"/>
        </w:rPr>
        <w:t xml:space="preserve">skientologian </w:t>
      </w:r>
      <w:r>
        <w:rPr>
          <w:color w:val="ECEDFE"/>
        </w:rPr>
        <w:t xml:space="preserve">virkamiehet </w:t>
      </w:r>
      <w:r>
        <w:t xml:space="preserve">menivät </w:t>
      </w:r>
      <w:r>
        <w:rPr>
          <w:color w:val="2B2D32"/>
        </w:rPr>
        <w:t xml:space="preserve">Itä-Los Angelesin sheriffin asemalle, jossa </w:t>
      </w:r>
      <w:r>
        <w:rPr>
          <w:color w:val="94C661"/>
        </w:rPr>
        <w:t xml:space="preserve">he </w:t>
      </w:r>
      <w:r>
        <w:rPr>
          <w:color w:val="2B2D32"/>
        </w:rPr>
        <w:t xml:space="preserve">väittivät </w:t>
      </w:r>
      <w:r>
        <w:rPr>
          <w:color w:val="F8907D"/>
        </w:rPr>
        <w:t xml:space="preserve">Montalvon </w:t>
      </w:r>
      <w:r>
        <w:rPr>
          <w:color w:val="2B2D32"/>
        </w:rPr>
        <w:t xml:space="preserve">väitetysti jättäneen </w:t>
      </w:r>
      <w:r>
        <w:rPr>
          <w:color w:val="895E6B"/>
        </w:rPr>
        <w:t xml:space="preserve">organisaation </w:t>
      </w:r>
      <w:r>
        <w:rPr>
          <w:color w:val="788E95"/>
        </w:rPr>
        <w:t xml:space="preserve">tietokoneiden kovalevyjen </w:t>
      </w:r>
      <w:r>
        <w:rPr>
          <w:color w:val="2B2D32"/>
        </w:rPr>
        <w:t xml:space="preserve">kanssa</w:t>
      </w:r>
      <w:r>
        <w:t xml:space="preserve">. </w:t>
      </w:r>
      <w:r>
        <w:rPr>
          <w:color w:val="C62100"/>
        </w:rPr>
        <w:t xml:space="preserve">Whitmore </w:t>
      </w:r>
      <w:r>
        <w:t xml:space="preserve">kertoi </w:t>
      </w:r>
      <w:r>
        <w:rPr>
          <w:color w:val="82785D"/>
        </w:rPr>
        <w:t xml:space="preserve">LA </w:t>
      </w:r>
      <w:r>
        <w:rPr>
          <w:color w:val="023087"/>
        </w:rPr>
        <w:t xml:space="preserve">Weeklylle</w:t>
      </w:r>
      <w:r>
        <w:t xml:space="preserve">, että 6. lokakuuta matkustettuaan takaisin </w:t>
      </w:r>
      <w:r>
        <w:rPr>
          <w:color w:val="4F584E"/>
        </w:rPr>
        <w:t xml:space="preserve">Floridasta </w:t>
      </w:r>
      <w:r>
        <w:rPr>
          <w:color w:val="04640D"/>
        </w:rPr>
        <w:t xml:space="preserve">Montalvo </w:t>
      </w:r>
      <w:r>
        <w:t xml:space="preserve">"käveli </w:t>
      </w:r>
      <w:r>
        <w:rPr>
          <w:color w:val="2B2D32"/>
        </w:rPr>
        <w:t xml:space="preserve">East </w:t>
      </w:r>
      <w:r>
        <w:rPr>
          <w:color w:val="FB6AB8"/>
        </w:rPr>
        <w:t xml:space="preserve">L.A:n </w:t>
      </w:r>
      <w:r>
        <w:rPr>
          <w:color w:val="2B2D32"/>
        </w:rPr>
        <w:t xml:space="preserve">aseman </w:t>
      </w:r>
      <w:r>
        <w:t xml:space="preserve">aulaan </w:t>
      </w:r>
      <w:r>
        <w:t xml:space="preserve">ja </w:t>
      </w:r>
      <w:r>
        <w:rPr>
          <w:color w:val="04640D"/>
        </w:rPr>
        <w:t xml:space="preserve">antautui</w:t>
      </w:r>
      <w:r>
        <w:t xml:space="preserve">" ja kertoi poliisille "kaiken, mitä </w:t>
      </w:r>
      <w:r>
        <w:rPr>
          <w:color w:val="04640D"/>
        </w:rPr>
        <w:t xml:space="preserve">hän </w:t>
      </w:r>
      <w:r>
        <w:t xml:space="preserve">teki". </w:t>
      </w:r>
      <w:r>
        <w:rPr>
          <w:color w:val="C62100"/>
        </w:rPr>
        <w:t xml:space="preserve">Whitmore </w:t>
      </w:r>
      <w:r>
        <w:t xml:space="preserve">totesi </w:t>
      </w:r>
      <w:r>
        <w:rPr>
          <w:color w:val="82785D"/>
        </w:rPr>
        <w:t xml:space="preserve">LA </w:t>
      </w:r>
      <w:r>
        <w:rPr>
          <w:color w:val="023087"/>
        </w:rPr>
        <w:t xml:space="preserve">Weeklylle</w:t>
      </w:r>
      <w:r>
        <w:t xml:space="preserve">, että väitettyyn rikokseen liittyi </w:t>
      </w:r>
      <w:r>
        <w:rPr>
          <w:color w:val="703B01"/>
        </w:rPr>
        <w:t xml:space="preserve">viisi kiintolevyä, </w:t>
      </w:r>
      <w:r>
        <w:t xml:space="preserve">joista jokainen oli arvoltaan 200 dollaria.</w:t>
      </w:r>
    </w:p>
    <w:p>
      <w:r>
        <w:rPr>
          <w:color w:val="04640D"/>
        </w:rPr>
        <w:t xml:space="preserve">Montalvoa </w:t>
      </w:r>
      <w:r>
        <w:t xml:space="preserve">ovat avustaneet </w:t>
      </w:r>
      <w:r>
        <w:rPr>
          <w:color w:val="576094"/>
        </w:rPr>
        <w:t xml:space="preserve">entiset </w:t>
      </w:r>
      <w:r>
        <w:rPr>
          <w:color w:val="DB1474"/>
        </w:rPr>
        <w:t xml:space="preserve">skientologian </w:t>
      </w:r>
      <w:r>
        <w:rPr>
          <w:color w:val="576094"/>
        </w:rPr>
        <w:t xml:space="preserve">jäsenet</w:t>
      </w:r>
      <w:r>
        <w:t xml:space="preserve">, kuten muusikko Tiziano Lugli ja näyttelijä Jason Beghe. </w:t>
      </w:r>
      <w:r>
        <w:rPr>
          <w:color w:val="B70639"/>
        </w:rPr>
        <w:t xml:space="preserve">Rathbun </w:t>
      </w:r>
      <w:r>
        <w:t xml:space="preserve">pyysi lahjoituksia </w:t>
      </w:r>
      <w:r>
        <w:rPr>
          <w:color w:val="DE98FD"/>
        </w:rPr>
        <w:t xml:space="preserve">blogissaan </w:t>
      </w:r>
      <w:r>
        <w:t xml:space="preserve">antamallaan lausunnolla </w:t>
      </w:r>
      <w:r>
        <w:t xml:space="preserve">auttaakseen </w:t>
      </w:r>
      <w:r>
        <w:rPr>
          <w:color w:val="04640D"/>
        </w:rPr>
        <w:t xml:space="preserve">Montalvoa </w:t>
      </w:r>
      <w:r>
        <w:rPr>
          <w:color w:val="04640D"/>
        </w:rPr>
        <w:t xml:space="preserve">hänen </w:t>
      </w:r>
      <w:r>
        <w:t xml:space="preserve">oikeudellisen puolustuksensa rahoituksessa. </w:t>
      </w:r>
      <w:r>
        <w:rPr>
          <w:color w:val="B70639"/>
        </w:rPr>
        <w:t xml:space="preserve">Hän </w:t>
      </w:r>
      <w:r>
        <w:t xml:space="preserve">kuvasi </w:t>
      </w:r>
      <w:r>
        <w:rPr>
          <w:color w:val="04640D"/>
        </w:rPr>
        <w:t xml:space="preserve">Montalvoa </w:t>
      </w:r>
      <w:r>
        <w:t xml:space="preserve">yksilöksi, "joka on joutumassa rangaistuslaitokseen kiitokseksi </w:t>
      </w:r>
      <w:r>
        <w:rPr>
          <w:color w:val="8489AE"/>
        </w:rPr>
        <w:t xml:space="preserve">seuraavista synneistä</w:t>
      </w:r>
      <w:r>
        <w:t xml:space="preserve">: a) Jätti orjuuden elinkaaren saadakseen maistaa </w:t>
      </w:r>
      <w:r>
        <w:rPr>
          <w:color w:val="860E04"/>
        </w:rPr>
        <w:t xml:space="preserve">vapautta </w:t>
      </w:r>
      <w:r>
        <w:t xml:space="preserve">ja maailmaa. b) Kieltäytyi - kaikista provokaatioista, kannustimista ja uhkauksista huolimatta - lavastamasta syylliseksi kolmea kaveria, jotka tekivät </w:t>
      </w:r>
      <w:r>
        <w:rPr>
          <w:color w:val="FBC206"/>
        </w:rPr>
        <w:t xml:space="preserve">kaikkensa </w:t>
      </w:r>
      <w:r>
        <w:t xml:space="preserve">(ja sukelsivat </w:t>
      </w:r>
      <w:r>
        <w:t xml:space="preserve">taskuihinsa) auttaakseen </w:t>
      </w:r>
      <w:r>
        <w:rPr>
          <w:color w:val="04640D"/>
        </w:rPr>
        <w:t xml:space="preserve">poikaa </w:t>
      </w:r>
      <w:r>
        <w:t xml:space="preserve">saavuttamaan </w:t>
      </w:r>
      <w:r>
        <w:rPr>
          <w:color w:val="860E04"/>
        </w:rPr>
        <w:t xml:space="preserve">tuon vapauden</w:t>
      </w:r>
      <w:r>
        <w:t xml:space="preserve">."</w:t>
      </w:r>
    </w:p>
    <w:p>
      <w:r>
        <w:rPr>
          <w:b/>
        </w:rPr>
        <w:t xml:space="preserve">Asiakirjan numero 70</w:t>
      </w:r>
    </w:p>
    <w:p>
      <w:r>
        <w:rPr>
          <w:b/>
        </w:rPr>
        <w:t xml:space="preserve">Asiakirjan tunniste: GUM_news_election</w:t>
      </w:r>
    </w:p>
    <w:p>
      <w:r>
        <w:rPr>
          <w:color w:val="310106"/>
        </w:rPr>
        <w:t xml:space="preserve">Uudet kasvot </w:t>
      </w:r>
      <w:r>
        <w:t xml:space="preserve">nousevat esiin, kun </w:t>
      </w:r>
      <w:r>
        <w:rPr>
          <w:color w:val="04640D"/>
        </w:rPr>
        <w:t xml:space="preserve">veteraanipoliitikot </w:t>
      </w:r>
      <w:r>
        <w:t xml:space="preserve">luopuvat tehtävistään </w:t>
      </w:r>
      <w:r>
        <w:rPr>
          <w:color w:val="FEFB0A"/>
        </w:rPr>
        <w:t xml:space="preserve">Hongkongin </w:t>
      </w:r>
      <w:r>
        <w:rPr>
          <w:color w:val="FB5514"/>
        </w:rPr>
        <w:t xml:space="preserve">parlamenttivaaleissa </w:t>
      </w:r>
      <w:r>
        <w:rPr>
          <w:color w:val="E115C0"/>
        </w:rPr>
        <w:t xml:space="preserve">Perjantai</w:t>
      </w:r>
      <w:r>
        <w:t xml:space="preserve">, </w:t>
      </w:r>
      <w:r>
        <w:rPr>
          <w:color w:val="E115C0"/>
        </w:rPr>
        <w:t xml:space="preserve">9. syyskuuta 2016</w:t>
      </w:r>
    </w:p>
    <w:p>
      <w:r>
        <w:rPr>
          <w:color w:val="FEFB0A"/>
        </w:rPr>
        <w:t xml:space="preserve">Hongkongin </w:t>
      </w:r>
      <w:r>
        <w:rPr>
          <w:color w:val="FB5514"/>
        </w:rPr>
        <w:t xml:space="preserve">parlamenttivaalit </w:t>
      </w:r>
      <w:r>
        <w:t xml:space="preserve">pidettiin sunnuntaina, ja </w:t>
      </w:r>
      <w:r>
        <w:rPr>
          <w:color w:val="00587F"/>
        </w:rPr>
        <w:t xml:space="preserve">äänestysprosentti oli ennätykselliset: </w:t>
      </w:r>
      <w:r>
        <w:rPr>
          <w:color w:val="0BC582"/>
        </w:rPr>
        <w:t xml:space="preserve">noin 2 miljoonaa äänestäjää </w:t>
      </w:r>
      <w:r>
        <w:rPr>
          <w:color w:val="00587F"/>
        </w:rPr>
        <w:t xml:space="preserve">ja </w:t>
      </w:r>
      <w:r>
        <w:rPr>
          <w:color w:val="FEB8C8"/>
        </w:rPr>
        <w:t xml:space="preserve">58 prosenttia</w:t>
      </w:r>
      <w:r>
        <w:t xml:space="preserve">. </w:t>
      </w:r>
      <w:r>
        <w:rPr>
          <w:color w:val="9E8317"/>
        </w:rPr>
        <w:t xml:space="preserve">Tulokset </w:t>
      </w:r>
      <w:r>
        <w:t xml:space="preserve">osoittavat, että </w:t>
      </w:r>
      <w:r>
        <w:rPr>
          <w:color w:val="01190F"/>
        </w:rPr>
        <w:t xml:space="preserve">hallintoa vastustava leiri </w:t>
      </w:r>
      <w:r>
        <w:t xml:space="preserve">säilytti menestyksekkäästi enemmistön maantieteellisten vaalipiirien paikoissa, mikä tarkoittaa veto-oikeutta kaikkiin jäseniä koskeviin lakiehdotuksiin, sekä yli kolmanneksen vähemmistön, joka voi käyttää veto-oikeutta kaikkiin lakiehdotuksiin, jotka sisältävät merkittäviä poliittisia uudistuksia. </w:t>
      </w:r>
      <w:r>
        <w:t xml:space="preserve">Uusien </w:t>
      </w:r>
      <w:r>
        <w:rPr>
          <w:color w:val="847D81"/>
        </w:rPr>
        <w:t xml:space="preserve">neuvoston </w:t>
      </w:r>
      <w:r>
        <w:t xml:space="preserve">jäsenten </w:t>
      </w:r>
      <w:r>
        <w:t xml:space="preserve">joukossa oli </w:t>
      </w:r>
      <w:r>
        <w:rPr>
          <w:color w:val="310106"/>
        </w:rPr>
        <w:t xml:space="preserve">nuoria ja uusia kasvoja</w:t>
      </w:r>
      <w:r>
        <w:t xml:space="preserve">, kun </w:t>
      </w:r>
      <w:r>
        <w:rPr>
          <w:color w:val="04640D"/>
        </w:rPr>
        <w:t xml:space="preserve">veteraanipoliitikot </w:t>
      </w:r>
      <w:r>
        <w:t xml:space="preserve">luopuivat tehtävistään sekä </w:t>
      </w:r>
      <w:r>
        <w:rPr>
          <w:color w:val="01190F"/>
        </w:rPr>
        <w:t xml:space="preserve">hallinnon vastaisen </w:t>
      </w:r>
      <w:r>
        <w:t xml:space="preserve">että </w:t>
      </w:r>
      <w:r>
        <w:rPr>
          <w:color w:val="58018B"/>
        </w:rPr>
        <w:t xml:space="preserve">Pekingin kannattajakampuksen piirissä</w:t>
      </w:r>
      <w:r>
        <w:t xml:space="preserve">.</w:t>
      </w:r>
    </w:p>
    <w:p>
      <w:r>
        <w:rPr>
          <w:color w:val="9E8317"/>
        </w:rPr>
        <w:t xml:space="preserve">Vaalitulokset</w:t>
      </w:r>
    </w:p>
    <w:p>
      <w:r>
        <w:rPr>
          <w:color w:val="703B01"/>
        </w:rPr>
        <w:t xml:space="preserve">Eddie Chu </w:t>
      </w:r>
      <w:r>
        <w:t xml:space="preserve">sai eniten ääniä </w:t>
      </w:r>
      <w:r>
        <w:rPr>
          <w:color w:val="F7F1DF"/>
        </w:rPr>
        <w:t xml:space="preserve">kaikissa maantieteellisissä vaalipiireissä </w:t>
      </w:r>
      <w:r>
        <w:rPr>
          <w:color w:val="118B8A"/>
        </w:rPr>
        <w:t xml:space="preserve">New Territories Westin maantieteellisessä vaalipiirissä </w:t>
      </w:r>
      <w:r>
        <w:rPr>
          <w:color w:val="703B01"/>
        </w:rPr>
        <w:t xml:space="preserve">puoluepoliittisesti sitoutumaton yleisdemokraatti Eddie Ch</w:t>
      </w:r>
      <w:r>
        <w:t xml:space="preserve">u </w:t>
      </w:r>
      <w:r>
        <w:t xml:space="preserve">valittiin </w:t>
      </w:r>
      <w:r>
        <w:rPr>
          <w:color w:val="4AFEFA"/>
        </w:rPr>
        <w:t xml:space="preserve">84 121 äänellä, joka </w:t>
      </w:r>
      <w:r>
        <w:t xml:space="preserve">on </w:t>
      </w:r>
      <w:r>
        <w:rPr>
          <w:color w:val="4AFEFA"/>
        </w:rPr>
        <w:t xml:space="preserve">eniten </w:t>
      </w:r>
      <w:r>
        <w:rPr>
          <w:color w:val="4AFEFA"/>
        </w:rPr>
        <w:t xml:space="preserve">ääniä </w:t>
      </w:r>
      <w:r>
        <w:rPr>
          <w:color w:val="4AFEFA"/>
        </w:rPr>
        <w:t xml:space="preserve">millekään listalle </w:t>
      </w:r>
      <w:r>
        <w:rPr>
          <w:color w:val="FCB164"/>
        </w:rPr>
        <w:t xml:space="preserve">maantieteellisissä vaalipiireissä</w:t>
      </w:r>
      <w:r>
        <w:t xml:space="preserve">. </w:t>
      </w:r>
      <w:r>
        <w:rPr>
          <w:color w:val="796EE6"/>
        </w:rPr>
        <w:t xml:space="preserve">Muut </w:t>
      </w:r>
      <w:r>
        <w:rPr>
          <w:color w:val="118B8A"/>
        </w:rPr>
        <w:t xml:space="preserve">tässä vaalipiirissä</w:t>
      </w:r>
      <w:r>
        <w:t xml:space="preserve"> valitut </w:t>
      </w:r>
      <w:r>
        <w:rPr>
          <w:color w:val="796EE6"/>
        </w:rPr>
        <w:t xml:space="preserve">vastustavien puolueiden ehdokkaat </w:t>
      </w:r>
      <w:r>
        <w:t xml:space="preserve">olivat </w:t>
      </w:r>
      <w:r>
        <w:rPr>
          <w:color w:val="53495F"/>
        </w:rPr>
        <w:t xml:space="preserve">Civic Passion </w:t>
      </w:r>
      <w:r>
        <w:rPr>
          <w:color w:val="796EE6"/>
        </w:rPr>
        <w:t xml:space="preserve">-puolueen </w:t>
      </w:r>
      <w:r>
        <w:rPr>
          <w:color w:val="000D2C"/>
        </w:rPr>
        <w:t xml:space="preserve">paikallismielisen leirin </w:t>
      </w:r>
      <w:r>
        <w:rPr>
          <w:color w:val="796EE6"/>
        </w:rPr>
        <w:t xml:space="preserve">Cheng Chung-tai </w:t>
      </w:r>
      <w:r>
        <w:rPr>
          <w:color w:val="796EE6"/>
        </w:rPr>
        <w:t xml:space="preserve">ja </w:t>
      </w:r>
      <w:r>
        <w:rPr>
          <w:color w:val="F95475"/>
        </w:rPr>
        <w:t xml:space="preserve">pan-demokraattisen leirin </w:t>
      </w:r>
      <w:r>
        <w:rPr>
          <w:color w:val="796EE6"/>
        </w:rPr>
        <w:t xml:space="preserve">Kwok Ka-ki ja Andrew Wan, jotka edustivat </w:t>
      </w:r>
      <w:r>
        <w:rPr>
          <w:color w:val="61FC03"/>
        </w:rPr>
        <w:t xml:space="preserve">Civic Party -puoluetta </w:t>
      </w:r>
      <w:r>
        <w:rPr>
          <w:color w:val="796EE6"/>
        </w:rPr>
        <w:t xml:space="preserve">ja </w:t>
      </w:r>
      <w:r>
        <w:rPr>
          <w:color w:val="5D9608"/>
        </w:rPr>
        <w:t xml:space="preserve">Democratic Party -puoluetta</w:t>
      </w:r>
      <w:r>
        <w:t xml:space="preserve">. </w:t>
      </w:r>
      <w:r>
        <w:rPr>
          <w:color w:val="98A088"/>
        </w:rPr>
        <w:t xml:space="preserve">Peking-myönteisen leirin </w:t>
      </w:r>
      <w:r>
        <w:t xml:space="preserve">ehdokkaiksi valittiin </w:t>
      </w:r>
      <w:r>
        <w:rPr>
          <w:color w:val="4F584E"/>
        </w:rPr>
        <w:t xml:space="preserve">New People Party -puolueen </w:t>
      </w:r>
      <w:r>
        <w:rPr>
          <w:color w:val="248AD0"/>
        </w:rPr>
        <w:t xml:space="preserve">Michael Tien</w:t>
      </w:r>
      <w:r>
        <w:rPr>
          <w:color w:val="DE98FD"/>
        </w:rPr>
        <w:t xml:space="preserve">, </w:t>
      </w:r>
      <w:r>
        <w:rPr>
          <w:color w:val="5C5300"/>
        </w:rPr>
        <w:t xml:space="preserve">DAB:n </w:t>
      </w:r>
      <w:r>
        <w:rPr>
          <w:color w:val="DE98FD"/>
        </w:rPr>
        <w:t xml:space="preserve">Ben Chan ja Leung Che-cheung, </w:t>
      </w:r>
      <w:r>
        <w:rPr>
          <w:color w:val="9F6551"/>
        </w:rPr>
        <w:t xml:space="preserve">FTU:n </w:t>
      </w:r>
      <w:r>
        <w:rPr>
          <w:color w:val="DE98FD"/>
        </w:rPr>
        <w:t xml:space="preserve">Alice Mak ja </w:t>
      </w:r>
      <w:r>
        <w:rPr>
          <w:color w:val="BCFEC6"/>
        </w:rPr>
        <w:t xml:space="preserve">sitoutumattomien puolueiden Junius Ho</w:t>
      </w:r>
      <w:r>
        <w:t xml:space="preserve">. </w:t>
      </w:r>
      <w:r>
        <w:rPr>
          <w:color w:val="932C70"/>
        </w:rPr>
        <w:t xml:space="preserve">Kaksi paanidemokraattista veteraanipoliitikkoa, </w:t>
      </w:r>
      <w:r>
        <w:rPr>
          <w:color w:val="B5AFC4"/>
        </w:rPr>
        <w:t xml:space="preserve">työväenpuolueen </w:t>
      </w:r>
      <w:r>
        <w:rPr>
          <w:color w:val="2B1B04"/>
        </w:rPr>
        <w:t xml:space="preserve">Lee Cheuk-yan </w:t>
      </w:r>
      <w:r>
        <w:rPr>
          <w:color w:val="932C70"/>
        </w:rPr>
        <w:t xml:space="preserve">ja ADPL:n Frederick Fung </w:t>
      </w:r>
      <w:r>
        <w:t xml:space="preserve">hävisivät </w:t>
      </w:r>
      <w:r>
        <w:rPr>
          <w:color w:val="118B8A"/>
        </w:rPr>
        <w:t xml:space="preserve">tässä vaalipiirissä, </w:t>
      </w:r>
      <w:r>
        <w:t xml:space="preserve">ja </w:t>
      </w:r>
      <w:r>
        <w:rPr>
          <w:color w:val="D4C67A"/>
        </w:rPr>
        <w:t xml:space="preserve">Junius Ho </w:t>
      </w:r>
      <w:r>
        <w:t xml:space="preserve">voitti </w:t>
      </w:r>
      <w:r>
        <w:rPr>
          <w:color w:val="AE7AA1"/>
        </w:rPr>
        <w:t xml:space="preserve">Lee Cheuk-yanin </w:t>
      </w:r>
      <w:r>
        <w:t xml:space="preserve">noin viidellä tuhannella äänellä.</w:t>
      </w:r>
    </w:p>
    <w:p>
      <w:r>
        <w:rPr>
          <w:color w:val="C2A393"/>
        </w:rPr>
        <w:t xml:space="preserve">Michael Tien, </w:t>
      </w:r>
      <w:r>
        <w:rPr>
          <w:color w:val="0232FD"/>
        </w:rPr>
        <w:t xml:space="preserve">NPP</w:t>
      </w:r>
    </w:p>
    <w:p>
      <w:r>
        <w:rPr>
          <w:color w:val="6A3A35"/>
        </w:rPr>
        <w:t xml:space="preserve">DAB:n </w:t>
      </w:r>
      <w:r>
        <w:rPr>
          <w:color w:val="BA6801"/>
        </w:rPr>
        <w:t xml:space="preserve">Elizabeth Quat </w:t>
      </w:r>
      <w:r>
        <w:rPr>
          <w:color w:val="168E5C"/>
        </w:rPr>
        <w:t xml:space="preserve">New Territories Eastin maantieteellisessä vaalipiirissä </w:t>
      </w:r>
      <w:r>
        <w:t xml:space="preserve">valittiin menestyksekkäästi </w:t>
      </w:r>
      <w:r>
        <w:rPr>
          <w:color w:val="16C0D0"/>
        </w:rPr>
        <w:t xml:space="preserve">kansandemokratian leirin </w:t>
      </w:r>
      <w:r>
        <w:rPr>
          <w:color w:val="C62100"/>
        </w:rPr>
        <w:t xml:space="preserve">valtuutetut </w:t>
      </w:r>
      <w:r>
        <w:rPr>
          <w:color w:val="014347"/>
        </w:rPr>
        <w:t xml:space="preserve">Alvin Yeung </w:t>
      </w:r>
      <w:r>
        <w:rPr>
          <w:color w:val="233809"/>
        </w:rPr>
        <w:t xml:space="preserve">kansalaispuolueesta</w:t>
      </w:r>
      <w:r>
        <w:rPr>
          <w:color w:val="C62100"/>
        </w:rPr>
        <w:t xml:space="preserve">, Fernando Cheung </w:t>
      </w:r>
      <w:r>
        <w:rPr>
          <w:color w:val="16C0D0"/>
        </w:rPr>
        <w:t xml:space="preserve">työväenpuolueesta</w:t>
      </w:r>
      <w:r>
        <w:rPr>
          <w:color w:val="C62100"/>
        </w:rPr>
        <w:t xml:space="preserve">, Raymond Chan People Powerista ja Leung Kwok-hung LSD:stä. </w:t>
      </w:r>
      <w:r>
        <w:rPr>
          <w:color w:val="42083B"/>
        </w:rPr>
        <w:t xml:space="preserve">Pandemokraattinen Lam Cheuk-ting </w:t>
      </w:r>
      <w:r>
        <w:rPr>
          <w:color w:val="82785D"/>
        </w:rPr>
        <w:t xml:space="preserve">Demokraattisesta puolueesta </w:t>
      </w:r>
      <w:r>
        <w:rPr>
          <w:color w:val="42083B"/>
        </w:rPr>
        <w:t xml:space="preserve">ja paikallisryhmä Youngspirationin Baggio Leung </w:t>
      </w:r>
      <w:r>
        <w:rPr>
          <w:color w:val="42083B"/>
        </w:rPr>
        <w:t xml:space="preserve">valittiin menestyksekkäästi uusiksi tulokkaiksi</w:t>
      </w:r>
      <w:r>
        <w:t xml:space="preserve">. </w:t>
      </w:r>
      <w:r>
        <w:rPr>
          <w:color w:val="58018B"/>
        </w:rPr>
        <w:t xml:space="preserve">Peking-myönteisen leirin </w:t>
      </w:r>
      <w:r>
        <w:t xml:space="preserve">edustaja </w:t>
      </w:r>
      <w:r>
        <w:rPr>
          <w:color w:val="BA6801"/>
        </w:rPr>
        <w:t xml:space="preserve">Elizabeth Quat </w:t>
      </w:r>
      <w:r>
        <w:rPr>
          <w:color w:val="6A3A35"/>
        </w:rPr>
        <w:t xml:space="preserve">DAB:</w:t>
      </w:r>
      <w:r>
        <w:rPr>
          <w:color w:val="BA6801"/>
        </w:rPr>
        <w:t xml:space="preserve">stä tuli </w:t>
      </w:r>
      <w:r>
        <w:t xml:space="preserve">valituksi </w:t>
      </w:r>
      <w:r>
        <w:rPr>
          <w:color w:val="023087"/>
        </w:rPr>
        <w:t xml:space="preserve">58 825 äänellä</w:t>
      </w:r>
      <w:r>
        <w:t xml:space="preserve">, joka oli </w:t>
      </w:r>
      <w:r>
        <w:rPr>
          <w:color w:val="B7DAD2"/>
        </w:rPr>
        <w:t xml:space="preserve">vaalipiirin </w:t>
      </w:r>
      <w:r>
        <w:rPr>
          <w:color w:val="023087"/>
        </w:rPr>
        <w:t xml:space="preserve">suurin </w:t>
      </w:r>
      <w:r>
        <w:rPr>
          <w:color w:val="023087"/>
        </w:rPr>
        <w:t xml:space="preserve">äänisaalis</w:t>
      </w:r>
      <w:r>
        <w:t xml:space="preserve">. </w:t>
      </w:r>
      <w:r>
        <w:rPr>
          <w:color w:val="196956"/>
        </w:rPr>
        <w:t xml:space="preserve">Muut </w:t>
      </w:r>
      <w:r>
        <w:rPr>
          <w:color w:val="8C41BB"/>
        </w:rPr>
        <w:t xml:space="preserve">vaalipiirissä</w:t>
      </w:r>
      <w:r>
        <w:rPr>
          <w:color w:val="196956"/>
        </w:rPr>
        <w:t xml:space="preserve"> valitut Peking-myönteiset ehdokkaat </w:t>
      </w:r>
      <w:r>
        <w:t xml:space="preserve">olivat </w:t>
      </w:r>
      <w:r>
        <w:rPr>
          <w:color w:val="ECEDFE"/>
        </w:rPr>
        <w:t xml:space="preserve">DAB:</w:t>
      </w:r>
      <w:r>
        <w:rPr>
          <w:color w:val="196956"/>
        </w:rPr>
        <w:t xml:space="preserve">n Gary Chan </w:t>
      </w:r>
      <w:r>
        <w:rPr>
          <w:color w:val="196956"/>
        </w:rPr>
        <w:t xml:space="preserve">ja </w:t>
      </w:r>
      <w:r>
        <w:rPr>
          <w:color w:val="2B2D32"/>
        </w:rPr>
        <w:t xml:space="preserve">New People's Party </w:t>
      </w:r>
      <w:r>
        <w:rPr>
          <w:color w:val="196956"/>
        </w:rPr>
        <w:t xml:space="preserve">-puolueen Eunice Yung</w:t>
      </w:r>
      <w:r>
        <w:t xml:space="preserve">. </w:t>
      </w:r>
      <w:r>
        <w:rPr>
          <w:color w:val="94C661"/>
        </w:rPr>
        <w:t xml:space="preserve">Pandemokraatti Gary Fan, joka edustaa </w:t>
      </w:r>
      <w:r>
        <w:rPr>
          <w:color w:val="F8907D"/>
        </w:rPr>
        <w:t xml:space="preserve">uusdemokraatteja, </w:t>
      </w:r>
      <w:r>
        <w:t xml:space="preserve">ei päässyt uudelleen valituiksi </w:t>
      </w:r>
      <w:r>
        <w:rPr>
          <w:color w:val="168E5C"/>
        </w:rPr>
        <w:t xml:space="preserve">tässä vaalipiirissä, </w:t>
      </w:r>
      <w:r>
        <w:t xml:space="preserve">ja hän erosi </w:t>
      </w:r>
      <w:r>
        <w:rPr>
          <w:color w:val="788E95"/>
        </w:rPr>
        <w:t xml:space="preserve">puolueensa </w:t>
      </w:r>
      <w:r>
        <w:t xml:space="preserve">johtopaikalta </w:t>
      </w:r>
      <w:r>
        <w:rPr>
          <w:color w:val="788E95"/>
        </w:rPr>
        <w:t xml:space="preserve">sen </w:t>
      </w:r>
      <w:r>
        <w:t xml:space="preserve">vaalitappion </w:t>
      </w:r>
      <w:r>
        <w:t xml:space="preserve">vuoksi.</w:t>
      </w:r>
    </w:p>
    <w:p>
      <w:r>
        <w:rPr>
          <w:color w:val="FB6AB8"/>
        </w:rPr>
        <w:t xml:space="preserve">Alvin Yeung </w:t>
      </w:r>
      <w:r>
        <w:rPr>
          <w:color w:val="576094"/>
        </w:rPr>
        <w:t xml:space="preserve">kansalaispuolueesta</w:t>
      </w:r>
    </w:p>
    <w:p>
      <w:r>
        <w:rPr>
          <w:color w:val="DB1474"/>
        </w:rPr>
        <w:t xml:space="preserve">New People Party -puolueen </w:t>
      </w:r>
      <w:r>
        <w:rPr>
          <w:color w:val="8489AE"/>
        </w:rPr>
        <w:t xml:space="preserve">Regina Ip </w:t>
      </w:r>
      <w:r>
        <w:rPr>
          <w:color w:val="FBC206"/>
        </w:rPr>
        <w:t xml:space="preserve">Hongkongin </w:t>
      </w:r>
      <w:r>
        <w:rPr>
          <w:color w:val="6EAB9B"/>
        </w:rPr>
        <w:t xml:space="preserve">saaren </w:t>
      </w:r>
      <w:r>
        <w:rPr>
          <w:color w:val="860E04"/>
        </w:rPr>
        <w:t xml:space="preserve">maantieteellisessä </w:t>
      </w:r>
      <w:r>
        <w:t xml:space="preserve">vaalipiirissä </w:t>
      </w:r>
      <w:r>
        <w:rPr>
          <w:color w:val="DB1474"/>
        </w:rPr>
        <w:t xml:space="preserve">Pekingiä kannattava New People Party -puolueen </w:t>
      </w:r>
      <w:r>
        <w:rPr>
          <w:color w:val="8489AE"/>
        </w:rPr>
        <w:t xml:space="preserve">Regina Ip </w:t>
      </w:r>
      <w:r>
        <w:t xml:space="preserve">valittiin uudelleen 60 760 äänellä. </w:t>
      </w:r>
      <w:r>
        <w:rPr>
          <w:color w:val="F2CDFE"/>
        </w:rPr>
        <w:t xml:space="preserve">Muut Pekingin-mieliset valitut </w:t>
      </w:r>
      <w:r>
        <w:t xml:space="preserve">olivat </w:t>
      </w:r>
      <w:r>
        <w:rPr>
          <w:color w:val="645341"/>
        </w:rPr>
        <w:t xml:space="preserve">FTU:n </w:t>
      </w:r>
      <w:r>
        <w:rPr>
          <w:color w:val="F2CDFE"/>
        </w:rPr>
        <w:t xml:space="preserve">Kwok Wai-keung ja </w:t>
      </w:r>
      <w:r>
        <w:rPr>
          <w:color w:val="760035"/>
        </w:rPr>
        <w:t xml:space="preserve">DAB:n </w:t>
      </w:r>
      <w:r>
        <w:rPr>
          <w:color w:val="F2CDFE"/>
        </w:rPr>
        <w:t xml:space="preserve">Horace Cheung</w:t>
      </w:r>
      <w:r>
        <w:t xml:space="preserve">. </w:t>
      </w:r>
      <w:r>
        <w:rPr>
          <w:color w:val="647A41"/>
        </w:rPr>
        <w:t xml:space="preserve">Demosiston </w:t>
      </w:r>
      <w:r>
        <w:rPr>
          <w:color w:val="496E76"/>
        </w:rPr>
        <w:t xml:space="preserve">Nathan Law </w:t>
      </w:r>
      <w:r>
        <w:t xml:space="preserve">saavutti yllätysvoiton </w:t>
      </w:r>
      <w:r>
        <w:rPr>
          <w:color w:val="860E04"/>
        </w:rPr>
        <w:t xml:space="preserve">vaalipiirin </w:t>
      </w:r>
      <w:r>
        <w:t xml:space="preserve">kakkosena </w:t>
      </w:r>
      <w:r>
        <w:t xml:space="preserve">50 818 äänellä, ja hänestä tulee </w:t>
      </w:r>
      <w:r>
        <w:rPr>
          <w:color w:val="F9D7CD"/>
        </w:rPr>
        <w:t xml:space="preserve">Hongkongin </w:t>
      </w:r>
      <w:r>
        <w:rPr>
          <w:color w:val="496E76"/>
        </w:rPr>
        <w:t xml:space="preserve">historian </w:t>
      </w:r>
      <w:r>
        <w:rPr>
          <w:color w:val="496E76"/>
        </w:rPr>
        <w:t xml:space="preserve">nuorin </w:t>
      </w:r>
      <w:r>
        <w:rPr>
          <w:color w:val="E3F894"/>
        </w:rPr>
        <w:t xml:space="preserve">lainsäädäntöneuvoston </w:t>
      </w:r>
      <w:r>
        <w:rPr>
          <w:color w:val="496E76"/>
        </w:rPr>
        <w:t xml:space="preserve">jäsen</w:t>
      </w:r>
      <w:r>
        <w:t xml:space="preserve">. </w:t>
      </w:r>
      <w:r>
        <w:rPr>
          <w:color w:val="876128"/>
        </w:rPr>
        <w:t xml:space="preserve">Kaksi muuta </w:t>
      </w:r>
      <w:r>
        <w:rPr>
          <w:color w:val="A1A711"/>
        </w:rPr>
        <w:t xml:space="preserve">vallankumouksen vastaisen leirin </w:t>
      </w:r>
      <w:r>
        <w:rPr>
          <w:color w:val="876128"/>
        </w:rPr>
        <w:t xml:space="preserve">valittua </w:t>
      </w:r>
      <w:r>
        <w:t xml:space="preserve">olivat </w:t>
      </w:r>
      <w:r>
        <w:rPr>
          <w:color w:val="01FB92"/>
        </w:rPr>
        <w:t xml:space="preserve">demokraattisen puolueen </w:t>
      </w:r>
      <w:r>
        <w:rPr>
          <w:color w:val="876128"/>
        </w:rPr>
        <w:t xml:space="preserve">Hui Chi-fung </w:t>
      </w:r>
      <w:r>
        <w:rPr>
          <w:color w:val="876128"/>
        </w:rPr>
        <w:t xml:space="preserve">ja </w:t>
      </w:r>
      <w:r>
        <w:rPr>
          <w:color w:val="FD0F31"/>
        </w:rPr>
        <w:t xml:space="preserve">kansalaispuolueen </w:t>
      </w:r>
      <w:r>
        <w:rPr>
          <w:color w:val="876128"/>
        </w:rPr>
        <w:t xml:space="preserve">Tanya Chan</w:t>
      </w:r>
      <w:r>
        <w:t xml:space="preserve">, </w:t>
      </w:r>
      <w:r>
        <w:rPr>
          <w:color w:val="876128"/>
        </w:rPr>
        <w:t xml:space="preserve">joita molempia pidetään </w:t>
      </w:r>
      <w:r>
        <w:rPr>
          <w:color w:val="BE8485"/>
        </w:rPr>
        <w:t xml:space="preserve">pan-demokratian leiriin </w:t>
      </w:r>
      <w:r>
        <w:t xml:space="preserve">kuuluvina</w:t>
      </w:r>
      <w:r>
        <w:t xml:space="preserve">. </w:t>
      </w:r>
      <w:r>
        <w:rPr>
          <w:color w:val="120104"/>
        </w:rPr>
        <w:t xml:space="preserve">Työväenpuolueeseen </w:t>
      </w:r>
      <w:r>
        <w:rPr>
          <w:color w:val="C660FB"/>
        </w:rPr>
        <w:t xml:space="preserve">kuuluva pandemokraattiveteraani Cyd Ho </w:t>
      </w:r>
      <w:r>
        <w:rPr>
          <w:color w:val="C660FB"/>
        </w:rPr>
        <w:t xml:space="preserve">menetti </w:t>
      </w:r>
      <w:r>
        <w:t xml:space="preserve">paikkansa </w:t>
      </w:r>
      <w:r>
        <w:rPr>
          <w:color w:val="860E04"/>
        </w:rPr>
        <w:t xml:space="preserve">tässä vaalipiirissä</w:t>
      </w:r>
      <w:r>
        <w:t xml:space="preserve">.</w:t>
      </w:r>
    </w:p>
    <w:p>
      <w:r>
        <w:rPr>
          <w:color w:val="496E76"/>
        </w:rPr>
        <w:t xml:space="preserve">Nathan </w:t>
      </w:r>
      <w:r>
        <w:rPr>
          <w:color w:val="647A41"/>
        </w:rPr>
        <w:t xml:space="preserve">Demosiston </w:t>
      </w:r>
      <w:r>
        <w:rPr>
          <w:color w:val="496E76"/>
        </w:rPr>
        <w:t xml:space="preserve">laki</w:t>
      </w:r>
    </w:p>
    <w:p>
      <w:r>
        <w:rPr>
          <w:color w:val="9F98F8"/>
        </w:rPr>
        <w:t xml:space="preserve">Kowloon </w:t>
      </w:r>
      <w:r>
        <w:rPr>
          <w:color w:val="C3C1BE"/>
        </w:rPr>
        <w:t xml:space="preserve">Westin maantieteellisessä </w:t>
      </w:r>
      <w:r>
        <w:t xml:space="preserve">vaalipiirissä </w:t>
      </w:r>
      <w:r>
        <w:rPr>
          <w:color w:val="1167D9"/>
        </w:rPr>
        <w:t xml:space="preserve">Pekingiä kannattavat </w:t>
      </w:r>
      <w:r>
        <w:rPr>
          <w:color w:val="B7D802"/>
        </w:rPr>
        <w:t xml:space="preserve">DAB:</w:t>
      </w:r>
      <w:r>
        <w:rPr>
          <w:color w:val="D19012"/>
        </w:rPr>
        <w:t xml:space="preserve">n </w:t>
      </w:r>
      <w:r>
        <w:rPr>
          <w:color w:val="1167D9"/>
        </w:rPr>
        <w:t xml:space="preserve">valtuutetut </w:t>
      </w:r>
      <w:r>
        <w:rPr>
          <w:color w:val="D19012"/>
        </w:rPr>
        <w:t xml:space="preserve">Ann Chiang </w:t>
      </w:r>
      <w:r>
        <w:rPr>
          <w:color w:val="1167D9"/>
        </w:rPr>
        <w:t xml:space="preserve">ja Priscilla Leung BPA:sta valittiin </w:t>
      </w:r>
      <w:r>
        <w:t xml:space="preserve">uudelleen, samoin kuin </w:t>
      </w:r>
      <w:r>
        <w:rPr>
          <w:color w:val="826392"/>
        </w:rPr>
        <w:t xml:space="preserve">pendemokraattiset valtuutetut </w:t>
      </w:r>
      <w:r>
        <w:rPr>
          <w:color w:val="5E7A6A"/>
        </w:rPr>
        <w:t xml:space="preserve">Claudia Mo </w:t>
      </w:r>
      <w:r>
        <w:rPr>
          <w:color w:val="B29869"/>
        </w:rPr>
        <w:t xml:space="preserve">kansalaispuolueesta </w:t>
      </w:r>
      <w:r>
        <w:rPr>
          <w:color w:val="826392"/>
        </w:rPr>
        <w:t xml:space="preserve">ja Wong Pik-wan </w:t>
      </w:r>
      <w:r>
        <w:rPr>
          <w:color w:val="1D0051"/>
        </w:rPr>
        <w:t xml:space="preserve">demokraattisesta puolueesta</w:t>
      </w:r>
      <w:r>
        <w:t xml:space="preserve">. </w:t>
      </w:r>
      <w:r>
        <w:rPr>
          <w:color w:val="8BE7FC"/>
        </w:rPr>
        <w:t xml:space="preserve">Loput </w:t>
      </w:r>
      <w:r>
        <w:rPr>
          <w:color w:val="76E0C1"/>
        </w:rPr>
        <w:t xml:space="preserve">vaalipiirin </w:t>
      </w:r>
      <w:r>
        <w:rPr>
          <w:color w:val="8BE7FC"/>
        </w:rPr>
        <w:t xml:space="preserve">ehdokkaista </w:t>
      </w:r>
      <w:r>
        <w:t xml:space="preserve">olivat </w:t>
      </w:r>
      <w:r>
        <w:rPr>
          <w:color w:val="8BE7FC"/>
        </w:rPr>
        <w:t xml:space="preserve">nuoria ja suhteellisen uusia aktivisteja </w:t>
      </w:r>
      <w:r>
        <w:rPr>
          <w:color w:val="BACFA7"/>
        </w:rPr>
        <w:t xml:space="preserve">paikallisliikkeestä</w:t>
      </w:r>
      <w:r>
        <w:t xml:space="preserve">, </w:t>
      </w:r>
      <w:r>
        <w:rPr>
          <w:color w:val="8BE7FC"/>
        </w:rPr>
        <w:t xml:space="preserve">Lau Siu-lai ja </w:t>
      </w:r>
      <w:r>
        <w:rPr>
          <w:color w:val="11BA09"/>
        </w:rPr>
        <w:t xml:space="preserve">Youngspirationin Yau Wai-ching</w:t>
      </w:r>
      <w:r>
        <w:t xml:space="preserve">. </w:t>
      </w:r>
      <w:r>
        <w:rPr>
          <w:color w:val="462C36"/>
        </w:rPr>
        <w:t xml:space="preserve">Yau Wai-ching </w:t>
      </w:r>
      <w:r>
        <w:t xml:space="preserve">voitti </w:t>
      </w:r>
      <w:r>
        <w:rPr>
          <w:color w:val="65407D"/>
        </w:rPr>
        <w:t xml:space="preserve">toisen </w:t>
      </w:r>
      <w:r>
        <w:rPr>
          <w:color w:val="491803"/>
        </w:rPr>
        <w:t xml:space="preserve">paikallisliikkeen </w:t>
      </w:r>
      <w:r>
        <w:rPr>
          <w:color w:val="65407D"/>
        </w:rPr>
        <w:t xml:space="preserve">ehdokkaan</w:t>
      </w:r>
      <w:r>
        <w:t xml:space="preserve">, </w:t>
      </w:r>
      <w:r>
        <w:rPr>
          <w:color w:val="65407D"/>
        </w:rPr>
        <w:t xml:space="preserve">Proletariaatin poliittisen instituutin veteraanipoliitikko Raymond Wongin </w:t>
      </w:r>
      <w:r>
        <w:t xml:space="preserve">424 äänellä.</w:t>
      </w:r>
    </w:p>
    <w:p>
      <w:r>
        <w:rPr>
          <w:color w:val="F5D2A8"/>
        </w:rPr>
        <w:t xml:space="preserve">Claudia Mo, </w:t>
      </w:r>
      <w:r>
        <w:rPr>
          <w:color w:val="03422C"/>
        </w:rPr>
        <w:t xml:space="preserve">kansalaispuolue</w:t>
      </w:r>
    </w:p>
    <w:p>
      <w:r>
        <w:rPr>
          <w:color w:val="72A46E"/>
        </w:rPr>
        <w:t xml:space="preserve">Wong Kwok-kin </w:t>
      </w:r>
      <w:r>
        <w:rPr>
          <w:color w:val="128EAC"/>
        </w:rPr>
        <w:t xml:space="preserve">FTU:</w:t>
      </w:r>
      <w:r>
        <w:rPr>
          <w:color w:val="72A46E"/>
        </w:rPr>
        <w:t xml:space="preserve">sta </w:t>
      </w:r>
      <w:r>
        <w:rPr>
          <w:color w:val="B95C69"/>
        </w:rPr>
        <w:t xml:space="preserve">Kowloon </w:t>
      </w:r>
      <w:r>
        <w:rPr>
          <w:color w:val="47545E"/>
        </w:rPr>
        <w:t xml:space="preserve">Eastin maantieteellisessä vaalipiirissä </w:t>
      </w:r>
      <w:r>
        <w:t xml:space="preserve">Pekingiä kannattava piirikunnanvaltuutettu Wilson Or valittiin </w:t>
      </w:r>
      <w:r>
        <w:rPr>
          <w:color w:val="A14D12"/>
        </w:rPr>
        <w:t xml:space="preserve">51 516 äänellä</w:t>
      </w:r>
      <w:r>
        <w:t xml:space="preserve">, joka on </w:t>
      </w:r>
      <w:r>
        <w:rPr>
          <w:color w:val="C4C8FA"/>
        </w:rPr>
        <w:t xml:space="preserve">vaalipiirin </w:t>
      </w:r>
      <w:r>
        <w:rPr>
          <w:color w:val="A14D12"/>
        </w:rPr>
        <w:t xml:space="preserve">suurin ään</w:t>
      </w:r>
      <w:r>
        <w:rPr>
          <w:color w:val="A14D12"/>
        </w:rPr>
        <w:t xml:space="preserve">isaalis</w:t>
      </w:r>
      <w:r>
        <w:t xml:space="preserve">. </w:t>
      </w:r>
      <w:r>
        <w:t xml:space="preserve">Puolueettomat Paul Tse ja </w:t>
      </w:r>
      <w:r>
        <w:rPr>
          <w:color w:val="128EAC"/>
        </w:rPr>
        <w:t xml:space="preserve">FTU:</w:t>
      </w:r>
      <w:r>
        <w:rPr>
          <w:color w:val="72A46E"/>
        </w:rPr>
        <w:t xml:space="preserve">n Wong Kwok-kin </w:t>
      </w:r>
      <w:r>
        <w:t xml:space="preserve">valittiin uudelleen. </w:t>
      </w:r>
      <w:r>
        <w:rPr>
          <w:color w:val="372A55"/>
        </w:rPr>
        <w:t xml:space="preserve">Demokraattisen </w:t>
      </w:r>
      <w:r>
        <w:rPr>
          <w:color w:val="D3A2C6"/>
        </w:rPr>
        <w:t xml:space="preserve">puolueen </w:t>
      </w:r>
      <w:r>
        <w:rPr>
          <w:color w:val="3F3610"/>
        </w:rPr>
        <w:t xml:space="preserve">valtuutettu Wu Chi-wai </w:t>
      </w:r>
      <w:r>
        <w:t xml:space="preserve">valittiin. </w:t>
      </w:r>
      <w:r>
        <w:rPr>
          <w:color w:val="719FFA"/>
        </w:rPr>
        <w:t xml:space="preserve">Kansalaispuolueen </w:t>
      </w:r>
      <w:r>
        <w:t xml:space="preserve">Jeremy Tam valittiin ensimmäistä kertaa. </w:t>
      </w:r>
      <w:r>
        <w:rPr>
          <w:color w:val="0D841A"/>
        </w:rPr>
        <w:t xml:space="preserve">Paikallisryhmä Civic Passionin </w:t>
      </w:r>
      <w:r>
        <w:rPr>
          <w:color w:val="4C5B32"/>
        </w:rPr>
        <w:t xml:space="preserve">Wong Yeung-tat kärsi </w:t>
      </w:r>
      <w:r>
        <w:t xml:space="preserve">tappion </w:t>
      </w:r>
      <w:r>
        <w:rPr>
          <w:color w:val="47545E"/>
        </w:rPr>
        <w:t xml:space="preserve">tässä vaalipiirissä </w:t>
      </w:r>
      <w:r>
        <w:t xml:space="preserve">ja luopui </w:t>
      </w:r>
      <w:r>
        <w:rPr>
          <w:color w:val="9DB3B7"/>
        </w:rPr>
        <w:t xml:space="preserve">Civic Passionin </w:t>
      </w:r>
      <w:r>
        <w:t xml:space="preserve">johtopaikasta</w:t>
      </w:r>
      <w:r>
        <w:t xml:space="preserve">.</w:t>
      </w:r>
    </w:p>
    <w:p>
      <w:r>
        <w:rPr>
          <w:color w:val="D3A2C6"/>
        </w:rPr>
        <w:t xml:space="preserve">Demokraattisen puolueen </w:t>
      </w:r>
      <w:r>
        <w:rPr>
          <w:color w:val="3F3610"/>
        </w:rPr>
        <w:t xml:space="preserve">Wu Chi-wai...</w:t>
      </w:r>
    </w:p>
    <w:p>
      <w:r>
        <w:rPr>
          <w:color w:val="B14F8F"/>
        </w:rPr>
        <w:t xml:space="preserve">Leung Yiu-chung </w:t>
      </w:r>
      <w:r>
        <w:rPr>
          <w:color w:val="747103"/>
        </w:rPr>
        <w:t xml:space="preserve">NWSC:</w:t>
      </w:r>
      <w:r>
        <w:rPr>
          <w:color w:val="B14F8F"/>
        </w:rPr>
        <w:t xml:space="preserve">stä</w:t>
      </w:r>
      <w:r>
        <w:t xml:space="preserve">; tiedostosta, 2008. </w:t>
      </w:r>
      <w:r>
        <w:rPr>
          <w:color w:val="9F816D"/>
        </w:rPr>
        <w:t xml:space="preserve">Piirineuvoston (toinen) vaalipiirissä</w:t>
      </w:r>
      <w:r>
        <w:t xml:space="preserve">, joka tunnetaan yleisesti "</w:t>
      </w:r>
      <w:r>
        <w:rPr>
          <w:color w:val="9F816D"/>
        </w:rPr>
        <w:t xml:space="preserve">superpiirineuvoston</w:t>
      </w:r>
      <w:r>
        <w:t xml:space="preserve">" paikkoina, </w:t>
      </w:r>
      <w:r>
        <w:rPr>
          <w:color w:val="D26A5B"/>
        </w:rPr>
        <w:t xml:space="preserve">demokraattisen puolueen </w:t>
      </w:r>
      <w:r>
        <w:t xml:space="preserve">Kwong Chun-yu </w:t>
      </w:r>
      <w:r>
        <w:t xml:space="preserve">sai </w:t>
      </w:r>
      <w:r>
        <w:rPr>
          <w:color w:val="8B934B"/>
        </w:rPr>
        <w:t xml:space="preserve">491 667 ääntä</w:t>
      </w:r>
      <w:r>
        <w:t xml:space="preserve">, mikä on </w:t>
      </w:r>
      <w:r>
        <w:rPr>
          <w:color w:val="8B934B"/>
        </w:rPr>
        <w:t xml:space="preserve">suurin äänisaalis </w:t>
      </w:r>
      <w:r>
        <w:rPr>
          <w:color w:val="F98500"/>
        </w:rPr>
        <w:t xml:space="preserve">tässä vaalipiirissä</w:t>
      </w:r>
      <w:r>
        <w:t xml:space="preserve">. </w:t>
      </w:r>
      <w:r>
        <w:rPr>
          <w:color w:val="002935"/>
        </w:rPr>
        <w:t xml:space="preserve">Muut valitut paanidemokraatit </w:t>
      </w:r>
      <w:r>
        <w:t xml:space="preserve">olivat </w:t>
      </w:r>
      <w:r>
        <w:rPr>
          <w:color w:val="FCB899"/>
        </w:rPr>
        <w:t xml:space="preserve">NWSC:</w:t>
      </w:r>
      <w:r>
        <w:rPr>
          <w:color w:val="D7F3FE"/>
        </w:rPr>
        <w:t xml:space="preserve">n Leung Yiu-chung </w:t>
      </w:r>
      <w:r>
        <w:rPr>
          <w:color w:val="002935"/>
        </w:rPr>
        <w:t xml:space="preserve">ja </w:t>
      </w:r>
      <w:r>
        <w:rPr>
          <w:color w:val="6B5F61"/>
        </w:rPr>
        <w:t xml:space="preserve">demokraattisen puolueen </w:t>
      </w:r>
      <w:r>
        <w:rPr>
          <w:color w:val="1C0720"/>
        </w:rPr>
        <w:t xml:space="preserve">James To</w:t>
      </w:r>
      <w:r>
        <w:t xml:space="preserve">. </w:t>
      </w:r>
      <w:r>
        <w:rPr>
          <w:color w:val="F98A9D"/>
        </w:rPr>
        <w:t xml:space="preserve">DAB:n Peking-myönteiset </w:t>
      </w:r>
      <w:r>
        <w:rPr>
          <w:color w:val="9B72C2"/>
        </w:rPr>
        <w:t xml:space="preserve">Starry Lee </w:t>
      </w:r>
      <w:r>
        <w:t xml:space="preserve">ja Holden Chow valittiin menestyksekkäästi </w:t>
      </w:r>
      <w:r>
        <w:rPr>
          <w:color w:val="9F816D"/>
        </w:rPr>
        <w:t xml:space="preserve">tässä vaalipiirissä</w:t>
      </w:r>
      <w:r>
        <w:t xml:space="preserve">, kun taas </w:t>
      </w:r>
      <w:r>
        <w:rPr>
          <w:color w:val="A6919D"/>
        </w:rPr>
        <w:t xml:space="preserve">FTU:</w:t>
      </w:r>
      <w:r>
        <w:t xml:space="preserve">n Peking-myönteinen veteraanipoliitikko Wong Kwok-hing </w:t>
      </w:r>
      <w:r>
        <w:t xml:space="preserve">hävisi </w:t>
      </w:r>
      <w:r>
        <w:rPr>
          <w:color w:val="2C3729"/>
        </w:rPr>
        <w:t xml:space="preserve">James To:</w:t>
      </w:r>
      <w:r>
        <w:t xml:space="preserve">lle 10 694 äänellä</w:t>
      </w:r>
      <w:r>
        <w:t xml:space="preserve">.</w:t>
      </w:r>
    </w:p>
    <w:p>
      <w:r>
        <w:rPr>
          <w:color w:val="F98A9D"/>
        </w:rPr>
        <w:t xml:space="preserve">DAB:n </w:t>
      </w:r>
      <w:r>
        <w:rPr>
          <w:color w:val="9B72C2"/>
        </w:rPr>
        <w:t xml:space="preserve">Starry Lee</w:t>
      </w:r>
      <w:r>
        <w:t xml:space="preserve">; tiedostosta, 2015.</w:t>
      </w:r>
    </w:p>
    <w:p>
      <w:r>
        <w:rPr>
          <w:color w:val="D7C70B"/>
        </w:rPr>
        <w:t xml:space="preserve">Perinteisissä toiminnallisissa </w:t>
      </w:r>
      <w:r>
        <w:t xml:space="preserve">vaalipiireissä </w:t>
      </w:r>
      <w:r>
        <w:rPr>
          <w:color w:val="BE8485"/>
        </w:rPr>
        <w:t xml:space="preserve">paanidemokraattinen leiri </w:t>
      </w:r>
      <w:r>
        <w:t xml:space="preserve">sai yhden paikan </w:t>
      </w:r>
      <w:r>
        <w:rPr>
          <w:color w:val="58018B"/>
        </w:rPr>
        <w:t xml:space="preserve">Pekingin kannattajaleiriltä</w:t>
      </w:r>
      <w:r>
        <w:t xml:space="preserve">. </w:t>
      </w:r>
      <w:r>
        <w:rPr>
          <w:color w:val="9F9992"/>
        </w:rPr>
        <w:t xml:space="preserve">Sosiaalisen hyvinvoinnin vaalipiirin Shiu Ka-chun </w:t>
      </w:r>
      <w:r>
        <w:t xml:space="preserve">voitti </w:t>
      </w:r>
      <w:r>
        <w:t xml:space="preserve">vastustajansa, joten </w:t>
      </w:r>
      <w:r>
        <w:rPr>
          <w:color w:val="EFFBD0"/>
        </w:rPr>
        <w:t xml:space="preserve">pan-demokraattien paikat </w:t>
      </w:r>
      <w:r>
        <w:rPr>
          <w:color w:val="FDE2F1"/>
        </w:rPr>
        <w:t xml:space="preserve">toiminnallisissa vaalipiireissä </w:t>
      </w:r>
      <w:r>
        <w:t xml:space="preserve">kasvoivat 9:stä </w:t>
      </w:r>
      <w:r>
        <w:rPr>
          <w:color w:val="EFFBD0"/>
        </w:rPr>
        <w:t xml:space="preserve">10:een</w:t>
      </w:r>
      <w:r>
        <w:t xml:space="preserve">. </w:t>
      </w:r>
      <w:r>
        <w:t xml:space="preserve">Myös </w:t>
      </w:r>
      <w:r>
        <w:rPr>
          <w:color w:val="923A52"/>
        </w:rPr>
        <w:t xml:space="preserve">riippumaton henkilö, joka ei väitä kuuluvansa kumpaankaan leiriin</w:t>
      </w:r>
      <w:r>
        <w:t xml:space="preserve">, </w:t>
      </w:r>
      <w:r>
        <w:rPr>
          <w:color w:val="923A52"/>
        </w:rPr>
        <w:t xml:space="preserve">Edward Yiu arkkitehti-, maanmittaus-, suunnittelu- ja maisema-alan vaalipiiristä, </w:t>
      </w:r>
      <w:r>
        <w:t xml:space="preserve">voitti </w:t>
      </w:r>
      <w:r>
        <w:t xml:space="preserve">vastustajansa ja tuli valituksi.</w:t>
      </w:r>
    </w:p>
    <w:p>
      <w:r>
        <w:rPr>
          <w:color w:val="5140A7"/>
        </w:rPr>
        <w:t xml:space="preserve">Vaalien </w:t>
      </w:r>
      <w:r>
        <w:rPr>
          <w:color w:val="00587F"/>
        </w:rPr>
        <w:t xml:space="preserve">äänestysprosentti </w:t>
      </w:r>
      <w:r>
        <w:t xml:space="preserve">oli </w:t>
      </w:r>
      <w:r>
        <w:rPr>
          <w:color w:val="00587F"/>
        </w:rPr>
        <w:t xml:space="preserve">korkein </w:t>
      </w:r>
      <w:r>
        <w:rPr>
          <w:color w:val="BC14FD"/>
        </w:rPr>
        <w:t xml:space="preserve">lakiasäätävän neuvoston </w:t>
      </w:r>
      <w:r>
        <w:rPr>
          <w:color w:val="00587F"/>
        </w:rPr>
        <w:t xml:space="preserve">vaalien </w:t>
      </w:r>
      <w:r>
        <w:rPr>
          <w:color w:val="00587F"/>
        </w:rPr>
        <w:t xml:space="preserve">historiassa, </w:t>
      </w:r>
      <w:r>
        <w:t xml:space="preserve">sillä </w:t>
      </w:r>
      <w:r>
        <w:rPr>
          <w:color w:val="6D706C"/>
        </w:rPr>
        <w:t xml:space="preserve">noin 2 miljoonaa äänestäjää </w:t>
      </w:r>
      <w:r>
        <w:t xml:space="preserve">äänesti ja </w:t>
      </w:r>
      <w:r>
        <w:rPr>
          <w:color w:val="0007C4"/>
        </w:rPr>
        <w:t xml:space="preserve">äänestysprosentti oli 58 prosenttia</w:t>
      </w:r>
      <w:r>
        <w:t xml:space="preserve">. </w:t>
      </w:r>
      <w:r>
        <w:rPr>
          <w:color w:val="600013"/>
        </w:rPr>
        <w:t xml:space="preserve">Hongkongin </w:t>
      </w:r>
      <w:r>
        <w:rPr>
          <w:color w:val="1C1B08"/>
        </w:rPr>
        <w:t xml:space="preserve">saaren </w:t>
      </w:r>
      <w:r>
        <w:rPr>
          <w:color w:val="904431"/>
        </w:rPr>
        <w:t xml:space="preserve">vaalipiirin </w:t>
      </w:r>
      <w:r>
        <w:rPr>
          <w:color w:val="000C14"/>
        </w:rPr>
        <w:t xml:space="preserve">Taikoon äänestyspaikalla </w:t>
      </w:r>
      <w:r>
        <w:t xml:space="preserve">äänestys suljettiin kello 22.30, ja </w:t>
      </w:r>
      <w:r>
        <w:rPr>
          <w:color w:val="5E7C99"/>
        </w:rPr>
        <w:t xml:space="preserve">äänestyspaikan </w:t>
      </w:r>
      <w:r>
        <w:rPr>
          <w:color w:val="693955"/>
        </w:rPr>
        <w:t xml:space="preserve">ulkopuolella oli pitkät jonot, ja </w:t>
      </w:r>
      <w:r>
        <w:t xml:space="preserve">viimeinen äänestyslippu annettiin vasta seuraavana päivänä kello 2.30, neljä tuntia sen jälkeen, kun viimeinen henkilö oli päässyt </w:t>
      </w:r>
      <w:r>
        <w:rPr>
          <w:color w:val="693955"/>
        </w:rPr>
        <w:t xml:space="preserve">jonoon</w:t>
      </w:r>
      <w:r>
        <w:t xml:space="preserve">. </w:t>
      </w:r>
      <w:r>
        <w:rPr>
          <w:color w:val="6C6E82"/>
        </w:rPr>
        <w:t xml:space="preserve">Hongkongin</w:t>
      </w:r>
      <w:r>
        <w:t xml:space="preserve"> edelliset yleiset parlamenttivaalit </w:t>
      </w:r>
      <w:r>
        <w:t xml:space="preserve">pidettiin ennen vuoden 2014 protesteja. </w:t>
      </w:r>
      <w:r>
        <w:rPr>
          <w:color w:val="FB5514"/>
        </w:rPr>
        <w:t xml:space="preserve">Vaaleissa </w:t>
      </w:r>
      <w:r>
        <w:t xml:space="preserve">valitaan 70 jäsentä </w:t>
      </w:r>
      <w:r>
        <w:rPr>
          <w:color w:val="847D81"/>
        </w:rPr>
        <w:t xml:space="preserve">lakiasäätävään neuvostoon</w:t>
      </w:r>
      <w:r>
        <w:t xml:space="preserve">.</w:t>
      </w:r>
    </w:p>
    <w:p>
      <w:r>
        <w:rPr>
          <w:b/>
        </w:rPr>
        <w:t xml:space="preserve">Asiakirjan numero 71</w:t>
      </w:r>
    </w:p>
    <w:p>
      <w:r>
        <w:rPr>
          <w:b/>
        </w:rPr>
        <w:t xml:space="preserve">Asiakirjan tunniste: GUM_news_expo</w:t>
      </w:r>
    </w:p>
    <w:p>
      <w:r>
        <w:t xml:space="preserve">Pop-kulttuuria juhlitaan </w:t>
      </w:r>
      <w:r>
        <w:rPr>
          <w:color w:val="310106"/>
        </w:rPr>
        <w:t xml:space="preserve">Fan </w:t>
      </w:r>
      <w:r>
        <w:rPr>
          <w:color w:val="04640D"/>
        </w:rPr>
        <w:t xml:space="preserve">Expo </w:t>
      </w:r>
      <w:r>
        <w:rPr>
          <w:color w:val="FEFB0A"/>
        </w:rPr>
        <w:t xml:space="preserve">Canada </w:t>
      </w:r>
      <w:r>
        <w:rPr>
          <w:color w:val="FB5514"/>
        </w:rPr>
        <w:t xml:space="preserve">2016 -</w:t>
      </w:r>
      <w:r>
        <w:t xml:space="preserve">tapahtumassa </w:t>
      </w:r>
      <w:r>
        <w:rPr>
          <w:color w:val="E115C0"/>
        </w:rPr>
        <w:t xml:space="preserve">Torontossa</w:t>
      </w:r>
    </w:p>
    <w:p>
      <w:r>
        <w:rPr>
          <w:color w:val="00587F"/>
        </w:rPr>
        <w:t xml:space="preserve">keskiviikko</w:t>
      </w:r>
      <w:r>
        <w:t xml:space="preserve">, </w:t>
      </w:r>
      <w:r>
        <w:rPr>
          <w:color w:val="00587F"/>
        </w:rPr>
        <w:t xml:space="preserve">7. syyskuuta </w:t>
      </w:r>
      <w:r>
        <w:rPr>
          <w:color w:val="0BC582"/>
        </w:rPr>
        <w:t xml:space="preserve">2016</w:t>
      </w:r>
    </w:p>
    <w:p>
      <w:r>
        <w:t xml:space="preserve">Osa </w:t>
      </w:r>
      <w:r>
        <w:t xml:space="preserve">kokouskerroksen </w:t>
      </w:r>
      <w:r>
        <w:t xml:space="preserve">loppupäästä </w:t>
      </w:r>
      <w:r>
        <w:t xml:space="preserve">pian perjantain avajaisten jälkeen. Kuva: </w:t>
      </w:r>
      <w:r>
        <w:rPr>
          <w:color w:val="FEB8C8"/>
        </w:rPr>
        <w:t xml:space="preserve">Nick Moreau</w:t>
      </w:r>
      <w:r>
        <w:t xml:space="preserve">.</w:t>
      </w:r>
    </w:p>
    <w:p>
      <w:r>
        <w:rPr>
          <w:color w:val="FEFB0A"/>
        </w:rPr>
        <w:t xml:space="preserve">Kanadan </w:t>
      </w:r>
      <w:r>
        <w:rPr>
          <w:color w:val="04640D"/>
        </w:rPr>
        <w:t xml:space="preserve">22. </w:t>
      </w:r>
      <w:r>
        <w:rPr>
          <w:color w:val="310106"/>
        </w:rPr>
        <w:t xml:space="preserve">Fan </w:t>
      </w:r>
      <w:r>
        <w:rPr>
          <w:color w:val="04640D"/>
        </w:rPr>
        <w:t xml:space="preserve">Expo Canada </w:t>
      </w:r>
      <w:r>
        <w:t xml:space="preserve">järjestettiin </w:t>
      </w:r>
      <w:r>
        <w:rPr>
          <w:color w:val="847D81"/>
        </w:rPr>
        <w:t xml:space="preserve">viikonloppuna </w:t>
      </w:r>
      <w:r>
        <w:rPr>
          <w:color w:val="01190F"/>
        </w:rPr>
        <w:t xml:space="preserve">Toronton </w:t>
      </w:r>
      <w:r>
        <w:rPr>
          <w:color w:val="9E8317"/>
        </w:rPr>
        <w:t xml:space="preserve">Metro </w:t>
      </w:r>
      <w:r>
        <w:rPr>
          <w:color w:val="9E8317"/>
        </w:rPr>
        <w:t xml:space="preserve">Convention Centre -messukeskuksessa, </w:t>
      </w:r>
      <w:r>
        <w:t xml:space="preserve">ja se houkutteli tuhansia ihmisiä </w:t>
      </w:r>
      <w:r>
        <w:rPr>
          <w:color w:val="04640D"/>
        </w:rPr>
        <w:t xml:space="preserve">tapahtumaan</w:t>
      </w:r>
      <w:r>
        <w:t xml:space="preserve">, joka on </w:t>
      </w:r>
      <w:r>
        <w:rPr>
          <w:color w:val="04640D"/>
        </w:rPr>
        <w:t xml:space="preserve">yksi Pohjois-Amerikan suosituimmista</w:t>
      </w:r>
      <w:r>
        <w:t xml:space="preserve">. </w:t>
      </w:r>
      <w:r>
        <w:t xml:space="preserve">Science fictionin, kauhun, </w:t>
      </w:r>
      <w:r>
        <w:rPr>
          <w:color w:val="58018B"/>
        </w:rPr>
        <w:t xml:space="preserve">animen</w:t>
      </w:r>
      <w:r>
        <w:t xml:space="preserve">, fantasian ja sarjakuvien </w:t>
      </w:r>
      <w:r>
        <w:t xml:space="preserve">tyylilajeja yhdistelevä </w:t>
      </w:r>
      <w:r>
        <w:rPr>
          <w:color w:val="04640D"/>
        </w:rPr>
        <w:t xml:space="preserve">tapahtuma </w:t>
      </w:r>
      <w:r>
        <w:t xml:space="preserve">levittäytyi koko </w:t>
      </w:r>
      <w:r>
        <w:rPr>
          <w:color w:val="9E8317"/>
        </w:rPr>
        <w:t xml:space="preserve">laitoksen </w:t>
      </w:r>
      <w:r>
        <w:t xml:space="preserve">kaikkiin nurkkiin</w:t>
      </w:r>
      <w:r>
        <w:t xml:space="preserve">. </w:t>
      </w:r>
      <w:r>
        <w:t xml:space="preserve">Sadat myyjät tarjosivat uusia ja vanhoja tuotteita, ja mukana oli julkkisvieraita, kuten </w:t>
      </w:r>
      <w:r>
        <w:rPr>
          <w:color w:val="B70639"/>
        </w:rPr>
        <w:t xml:space="preserve">Stan Lee</w:t>
      </w:r>
      <w:r>
        <w:t xml:space="preserve">, </w:t>
      </w:r>
      <w:r>
        <w:rPr>
          <w:color w:val="703B01"/>
        </w:rPr>
        <w:t xml:space="preserve">Mark Hamill </w:t>
      </w:r>
      <w:r>
        <w:t xml:space="preserve">ja </w:t>
      </w:r>
      <w:r>
        <w:rPr>
          <w:color w:val="F7F1DF"/>
        </w:rPr>
        <w:t xml:space="preserve">Margaret Atwood</w:t>
      </w:r>
      <w:r>
        <w:t xml:space="preserve">. </w:t>
      </w:r>
      <w:r>
        <w:t xml:space="preserve">Erilaiset paikalliset faniorganisaatiot olivat paikalla hyväntekeväisyystehtävissä, ja </w:t>
      </w:r>
      <w:r>
        <w:rPr>
          <w:color w:val="118B8A"/>
        </w:rPr>
        <w:t xml:space="preserve">tuhannet fanit </w:t>
      </w:r>
      <w:r>
        <w:t xml:space="preserve">pukeutuivat pukuihin, joista monet </w:t>
      </w:r>
      <w:r>
        <w:rPr>
          <w:color w:val="118B8A"/>
        </w:rPr>
        <w:t xml:space="preserve">he olivat </w:t>
      </w:r>
      <w:r>
        <w:rPr>
          <w:color w:val="118B8A"/>
        </w:rPr>
        <w:t xml:space="preserve">itse </w:t>
      </w:r>
      <w:r>
        <w:t xml:space="preserve">luoneet.</w:t>
      </w:r>
    </w:p>
    <w:p>
      <w:r>
        <w:rPr>
          <w:color w:val="F7F1DF"/>
        </w:rPr>
        <w:t xml:space="preserve">Booker-palkinnon voittanut </w:t>
      </w:r>
      <w:r>
        <w:rPr>
          <w:color w:val="F7F1DF"/>
        </w:rPr>
        <w:t xml:space="preserve">Atwood </w:t>
      </w:r>
      <w:r>
        <w:t xml:space="preserve">oli paikalla julkistamassa </w:t>
      </w:r>
      <w:r>
        <w:t xml:space="preserve">kuvittaja Johnnie Christmasin kanssa kirjoittamaansa </w:t>
      </w:r>
      <w:r>
        <w:rPr>
          <w:color w:val="FCB164"/>
        </w:rPr>
        <w:t xml:space="preserve">graafista romaania </w:t>
      </w:r>
      <w:r>
        <w:rPr>
          <w:color w:val="FCB164"/>
        </w:rPr>
        <w:t xml:space="preserve">Angel Catbird. </w:t>
      </w:r>
      <w:r>
        <w:rPr>
          <w:color w:val="B70639"/>
        </w:rPr>
        <w:t xml:space="preserve">Lee </w:t>
      </w:r>
      <w:r>
        <w:t xml:space="preserve">esiintyi viimeistä kertaa Kanadan messuilla osana laajempaa jäähyväiskiertuettaan. </w:t>
      </w:r>
      <w:r>
        <w:rPr>
          <w:color w:val="703B01"/>
        </w:rPr>
        <w:t xml:space="preserve">Hamillin </w:t>
      </w:r>
      <w:r>
        <w:t xml:space="preserve">ohjelmaan kuului paneeli </w:t>
      </w:r>
      <w:r>
        <w:rPr>
          <w:color w:val="796EE6"/>
        </w:rPr>
        <w:t xml:space="preserve">Kevin Conroyn </w:t>
      </w:r>
      <w:r>
        <w:t xml:space="preserve">kanssa</w:t>
      </w:r>
      <w:r>
        <w:t xml:space="preserve">, joka oli </w:t>
      </w:r>
      <w:r>
        <w:rPr>
          <w:color w:val="000D2C"/>
        </w:rPr>
        <w:t xml:space="preserve">Batmanin </w:t>
      </w:r>
      <w:r>
        <w:rPr>
          <w:color w:val="796EE6"/>
        </w:rPr>
        <w:t xml:space="preserve">ääni </w:t>
      </w:r>
      <w:r>
        <w:rPr>
          <w:color w:val="000D2C"/>
        </w:rPr>
        <w:t xml:space="preserve">Batman</w:t>
      </w:r>
      <w:r>
        <w:rPr>
          <w:color w:val="796EE6"/>
        </w:rPr>
        <w:t xml:space="preserve">: The Animated Series </w:t>
      </w:r>
      <w:r>
        <w:rPr>
          <w:color w:val="796EE6"/>
        </w:rPr>
        <w:t xml:space="preserve">-sarjassa, </w:t>
      </w:r>
      <w:r>
        <w:rPr>
          <w:color w:val="796EE6"/>
        </w:rPr>
        <w:t xml:space="preserve">jossa </w:t>
      </w:r>
      <w:r>
        <w:rPr>
          <w:color w:val="53495F"/>
        </w:rPr>
        <w:t xml:space="preserve">Star Wars -näyttelijä </w:t>
      </w:r>
      <w:r>
        <w:rPr>
          <w:color w:val="796EE6"/>
        </w:rPr>
        <w:t xml:space="preserve">esitti Jokeria</w:t>
      </w:r>
      <w:r>
        <w:t xml:space="preserve">.</w:t>
      </w:r>
    </w:p>
    <w:p>
      <w:r>
        <w:rPr>
          <w:color w:val="F95475"/>
        </w:rPr>
        <w:t xml:space="preserve">Ubisoftilla, Microsoftilla ja </w:t>
      </w:r>
      <w:r>
        <w:rPr>
          <w:color w:val="61FC03"/>
        </w:rPr>
        <w:t xml:space="preserve">PlayStation </w:t>
      </w:r>
      <w:r>
        <w:rPr>
          <w:color w:val="5D9608"/>
        </w:rPr>
        <w:t xml:space="preserve">VR:llä oli </w:t>
      </w:r>
      <w:r>
        <w:t xml:space="preserve">suuret alueet, joilla osallistujat pääsivät kokeilemaan </w:t>
      </w:r>
      <w:r>
        <w:t xml:space="preserve">uusimpia pelejään. </w:t>
      </w:r>
      <w:r>
        <w:rPr>
          <w:color w:val="DE98FD"/>
        </w:rPr>
        <w:t xml:space="preserve">Batman: Arkham VR:n </w:t>
      </w:r>
      <w:r>
        <w:rPr>
          <w:color w:val="DE98FD"/>
        </w:rPr>
        <w:t xml:space="preserve">20-minuuttisessa </w:t>
      </w:r>
      <w:r>
        <w:rPr>
          <w:color w:val="98A088"/>
        </w:rPr>
        <w:t xml:space="preserve">PlayStation </w:t>
      </w:r>
      <w:r>
        <w:rPr>
          <w:color w:val="4F584E"/>
        </w:rPr>
        <w:t xml:space="preserve">VR </w:t>
      </w:r>
      <w:r>
        <w:t xml:space="preserve">-demonstraatiossa </w:t>
      </w:r>
      <w:r>
        <w:rPr>
          <w:color w:val="248AD0"/>
        </w:rPr>
        <w:t xml:space="preserve">pelaajat </w:t>
      </w:r>
      <w:r>
        <w:t xml:space="preserve">pudotetaan </w:t>
      </w:r>
      <w:r>
        <w:rPr>
          <w:color w:val="5C5300"/>
        </w:rPr>
        <w:t xml:space="preserve">Bruce Waynen </w:t>
      </w:r>
      <w:r>
        <w:t xml:space="preserve">kartanon </w:t>
      </w:r>
      <w:r>
        <w:t xml:space="preserve">salaisessa hississä </w:t>
      </w:r>
      <w:r>
        <w:rPr>
          <w:color w:val="9F6551"/>
        </w:rPr>
        <w:t xml:space="preserve">lepakkoluolaan pukemista </w:t>
      </w:r>
      <w:r>
        <w:t xml:space="preserve">varten. </w:t>
      </w:r>
      <w:r>
        <w:rPr>
          <w:color w:val="9F6551"/>
        </w:rPr>
        <w:t xml:space="preserve">Sieltä </w:t>
      </w:r>
      <w:r>
        <w:rPr>
          <w:color w:val="DE98FD"/>
        </w:rPr>
        <w:t xml:space="preserve">demonstraatio </w:t>
      </w:r>
      <w:r>
        <w:t xml:space="preserve">vei </w:t>
      </w:r>
      <w:r>
        <w:rPr>
          <w:color w:val="248AD0"/>
        </w:rPr>
        <w:t xml:space="preserve">pelaajat </w:t>
      </w:r>
      <w:r>
        <w:t xml:space="preserve">tutkimaan Nightwingin murhaa.</w:t>
      </w:r>
    </w:p>
    <w:p>
      <w:r>
        <w:rPr>
          <w:color w:val="BCFEC6"/>
        </w:rPr>
        <w:t xml:space="preserve">Northern Arena Esports Championship </w:t>
      </w:r>
      <w:r>
        <w:t xml:space="preserve">järjestettiin koko </w:t>
      </w:r>
      <w:r>
        <w:rPr>
          <w:color w:val="847D81"/>
        </w:rPr>
        <w:t xml:space="preserve">viikonlopun ajan</w:t>
      </w:r>
      <w:r>
        <w:t xml:space="preserve">, ja </w:t>
      </w:r>
      <w:r>
        <w:t xml:space="preserve">täyteen ahdetussa salissa kohtasivat </w:t>
      </w:r>
      <w:r>
        <w:rPr>
          <w:color w:val="2B1B04"/>
        </w:rPr>
        <w:t xml:space="preserve">videopelaajien </w:t>
      </w:r>
      <w:r>
        <w:rPr>
          <w:color w:val="932C70"/>
        </w:rPr>
        <w:t xml:space="preserve">joukkueet. </w:t>
      </w:r>
      <w:r>
        <w:rPr>
          <w:color w:val="BCFEC6"/>
        </w:rPr>
        <w:t xml:space="preserve">Tapahtuma oli </w:t>
      </w:r>
      <w:r>
        <w:t xml:space="preserve">jo alkukierroksilla </w:t>
      </w:r>
      <w:r>
        <w:t xml:space="preserve">runsaslukuinen, ja katsomot olivat täynnä </w:t>
      </w:r>
      <w:r>
        <w:rPr>
          <w:color w:val="B5AFC4"/>
        </w:rPr>
        <w:t xml:space="preserve">pelaajia</w:t>
      </w:r>
      <w:r>
        <w:t xml:space="preserve">, jotka seurasivat </w:t>
      </w:r>
      <w:r>
        <w:rPr>
          <w:color w:val="BCFEC6"/>
        </w:rPr>
        <w:t xml:space="preserve">otteluita </w:t>
      </w:r>
      <w:r>
        <w:t xml:space="preserve">suoran värikommentoinnin kera. </w:t>
      </w:r>
      <w:r>
        <w:t xml:space="preserve">Finaalissa </w:t>
      </w:r>
      <w:r>
        <w:rPr>
          <w:color w:val="AE7AA1"/>
        </w:rPr>
        <w:t xml:space="preserve">yhdysvaltalainen Cloud9-joukkue </w:t>
      </w:r>
      <w:r>
        <w:rPr>
          <w:color w:val="C2A393"/>
        </w:rPr>
        <w:t xml:space="preserve">ja </w:t>
      </w:r>
      <w:r>
        <w:rPr>
          <w:color w:val="0232FD"/>
        </w:rPr>
        <w:t xml:space="preserve">brasilialainen Immortals kohtasivat </w:t>
      </w:r>
      <w:r>
        <w:t xml:space="preserve">Counter-Strike-ottelussa: Global Offensive. </w:t>
      </w:r>
      <w:r>
        <w:rPr>
          <w:color w:val="C2A393"/>
        </w:rPr>
        <w:t xml:space="preserve">Molemmat </w:t>
      </w:r>
      <w:r>
        <w:rPr>
          <w:color w:val="C2A393"/>
        </w:rPr>
        <w:t xml:space="preserve">joukkueet olivat tappiottomia</w:t>
      </w:r>
      <w:r>
        <w:t xml:space="preserve">, mutta </w:t>
      </w:r>
      <w:r>
        <w:rPr>
          <w:color w:val="6A3A35"/>
        </w:rPr>
        <w:t xml:space="preserve">brasilialainen joukkue </w:t>
      </w:r>
      <w:r>
        <w:t xml:space="preserve">voitti </w:t>
      </w:r>
      <w:r>
        <w:rPr>
          <w:color w:val="BCFEC6"/>
        </w:rPr>
        <w:t xml:space="preserve">mestaruuden </w:t>
      </w:r>
      <w:r>
        <w:t xml:space="preserve">ja 50 000 dollaria.</w:t>
      </w:r>
    </w:p>
    <w:p>
      <w:r>
        <w:rPr>
          <w:color w:val="BCFEC6"/>
        </w:rPr>
        <w:t xml:space="preserve">Pelin kulku </w:t>
      </w:r>
      <w:r>
        <w:t xml:space="preserve">viivästyi </w:t>
      </w:r>
      <w:r>
        <w:rPr>
          <w:color w:val="D4C67A"/>
        </w:rPr>
        <w:t xml:space="preserve">finaalin </w:t>
      </w:r>
      <w:r>
        <w:t xml:space="preserve">"kolmannen kartan" (kolmannen kierroksen) aikana</w:t>
      </w:r>
      <w:r>
        <w:t xml:space="preserve">, kun </w:t>
      </w:r>
      <w:r>
        <w:rPr>
          <w:color w:val="BA6801"/>
        </w:rPr>
        <w:t xml:space="preserve">yksi </w:t>
      </w:r>
      <w:r>
        <w:rPr>
          <w:color w:val="BA6801"/>
        </w:rPr>
        <w:t xml:space="preserve">Immortals-pelaaja </w:t>
      </w:r>
      <w:r>
        <w:t xml:space="preserve">jäi kiinni </w:t>
      </w:r>
      <w:r>
        <w:t xml:space="preserve">ilman kuulokkeita. Lähes puolen tunnin jälkeen </w:t>
      </w:r>
      <w:r>
        <w:rPr>
          <w:color w:val="6A3A35"/>
        </w:rPr>
        <w:t xml:space="preserve">joukkueelta </w:t>
      </w:r>
      <w:r>
        <w:t xml:space="preserve">vähennettiin piste, mikä johti </w:t>
      </w:r>
      <w:r>
        <w:rPr>
          <w:color w:val="16C0D0"/>
        </w:rPr>
        <w:t xml:space="preserve">Yhdysvaltain joukkueen </w:t>
      </w:r>
      <w:r>
        <w:t xml:space="preserve">äkilliseen mutta väliaikaiseen menestyspyrähdykseen</w:t>
      </w:r>
      <w:r>
        <w:t xml:space="preserve">.</w:t>
      </w:r>
    </w:p>
    <w:p>
      <w:r>
        <w:rPr>
          <w:color w:val="98A088"/>
        </w:rPr>
        <w:t xml:space="preserve">Playstation </w:t>
      </w:r>
      <w:r>
        <w:rPr>
          <w:color w:val="4F584E"/>
        </w:rPr>
        <w:t xml:space="preserve">VR </w:t>
      </w:r>
      <w:r>
        <w:rPr>
          <w:color w:val="DE98FD"/>
        </w:rPr>
        <w:t xml:space="preserve">-demo </w:t>
      </w:r>
      <w:r>
        <w:t xml:space="preserve">Kuva: </w:t>
      </w:r>
      <w:r>
        <w:rPr>
          <w:color w:val="FEB8C8"/>
        </w:rPr>
        <w:t xml:space="preserve">Nick Moreau</w:t>
      </w:r>
      <w:r>
        <w:t xml:space="preserve">.</w:t>
      </w:r>
    </w:p>
    <w:p>
      <w:r>
        <w:t xml:space="preserve">Hyväntekeväisyysnäytöt </w:t>
      </w:r>
      <w:r>
        <w:rPr>
          <w:color w:val="04640D"/>
        </w:rPr>
        <w:t xml:space="preserve">tapahtumassa</w:t>
      </w:r>
    </w:p>
    <w:p>
      <w:r>
        <w:rPr>
          <w:color w:val="014347"/>
        </w:rPr>
        <w:t xml:space="preserve">501st Legionin </w:t>
      </w:r>
      <w:r>
        <w:rPr>
          <w:color w:val="C62100"/>
        </w:rPr>
        <w:t xml:space="preserve">kanadalainen varuskunta </w:t>
      </w:r>
      <w:r>
        <w:t xml:space="preserve">palasi takaisin </w:t>
      </w:r>
      <w:r>
        <w:t xml:space="preserve">valokuvausasetelmineen, joiden tuotot menevät Make-A-Wish-säätiölle.</w:t>
      </w:r>
    </w:p>
    <w:p>
      <w:r>
        <w:rPr>
          <w:color w:val="233809"/>
        </w:rPr>
        <w:t xml:space="preserve">Vapaaehtoisjärjestö Comic Corps of </w:t>
      </w:r>
      <w:r>
        <w:rPr>
          <w:color w:val="42083B"/>
        </w:rPr>
        <w:t xml:space="preserve">Canada </w:t>
      </w:r>
      <w:r>
        <w:t xml:space="preserve">kerää </w:t>
      </w:r>
      <w:r>
        <w:rPr>
          <w:color w:val="82785D"/>
        </w:rPr>
        <w:t xml:space="preserve">sarjakuvalahjoituksia </w:t>
      </w:r>
      <w:r>
        <w:t xml:space="preserve">jaettavaksi sairaalassa oleville lapsille ja nuorille. </w:t>
      </w:r>
      <w:r>
        <w:t xml:space="preserve">Paikan päällä tapahtuvan </w:t>
      </w:r>
      <w:r>
        <w:rPr>
          <w:color w:val="82785D"/>
        </w:rPr>
        <w:t xml:space="preserve">sarjakuvakeräyksen lisäksi </w:t>
      </w:r>
      <w:r>
        <w:rPr>
          <w:color w:val="233809"/>
        </w:rPr>
        <w:t xml:space="preserve">ryhmä </w:t>
      </w:r>
      <w:r>
        <w:t xml:space="preserve">keräsi varoja arpajaisilla ja nappien myynnillä.</w:t>
      </w:r>
    </w:p>
    <w:p>
      <w:r>
        <w:t xml:space="preserve">Muita hyväntekeväisyyteen perustuvia faniryhmiä olivat muun muassa The Ontario Ghostbusters, </w:t>
      </w:r>
      <w:r>
        <w:rPr>
          <w:color w:val="023087"/>
        </w:rPr>
        <w:t xml:space="preserve">Doctor Who </w:t>
      </w:r>
      <w:r>
        <w:t xml:space="preserve">Society of </w:t>
      </w:r>
      <w:r>
        <w:rPr>
          <w:color w:val="B7DAD2"/>
        </w:rPr>
        <w:t xml:space="preserve">Canada </w:t>
      </w:r>
      <w:r>
        <w:t xml:space="preserve">ja Klingon Assault Group.</w:t>
      </w:r>
    </w:p>
    <w:p>
      <w:r>
        <w:t xml:space="preserve">Brampton Spider-Gwen ja Symbiote Spidey poseeraavat </w:t>
      </w:r>
      <w:r>
        <w:rPr>
          <w:color w:val="233809"/>
        </w:rPr>
        <w:t xml:space="preserve">Comic Corpsin </w:t>
      </w:r>
      <w:r>
        <w:t xml:space="preserve">osastolla. Kuva: </w:t>
      </w:r>
      <w:r>
        <w:rPr>
          <w:color w:val="FEB8C8"/>
        </w:rPr>
        <w:t xml:space="preserve">Nick Moreau</w:t>
      </w:r>
      <w:r>
        <w:t xml:space="preserve">.</w:t>
      </w:r>
    </w:p>
    <w:p>
      <w:r>
        <w:t xml:space="preserve">Vastakkainasettelu </w:t>
      </w:r>
      <w:r>
        <w:rPr>
          <w:color w:val="196956"/>
        </w:rPr>
        <w:t xml:space="preserve">501. legioonan </w:t>
      </w:r>
      <w:r>
        <w:t xml:space="preserve">osastolla. Kuva: </w:t>
      </w:r>
      <w:r>
        <w:rPr>
          <w:color w:val="FEB8C8"/>
        </w:rPr>
        <w:t xml:space="preserve">Nick Moreau</w:t>
      </w:r>
      <w:r>
        <w:t xml:space="preserve">.</w:t>
      </w:r>
    </w:p>
    <w:p>
      <w:r>
        <w:t xml:space="preserve">Menestyneet Stormtrooperit jakavat vitosen. Kuva: </w:t>
      </w:r>
      <w:r>
        <w:rPr>
          <w:color w:val="FEB8C8"/>
        </w:rPr>
        <w:t xml:space="preserve">Nick Moreau</w:t>
      </w:r>
      <w:r>
        <w:t xml:space="preserve">.</w:t>
      </w:r>
    </w:p>
    <w:p>
      <w:r>
        <w:rPr>
          <w:color w:val="8C41BB"/>
        </w:rPr>
        <w:t xml:space="preserve">Cosplay </w:t>
      </w:r>
      <w:r>
        <w:rPr>
          <w:color w:val="ECEDFE"/>
        </w:rPr>
        <w:t xml:space="preserve">käsityötaidon </w:t>
      </w:r>
      <w:r>
        <w:t xml:space="preserve">ja hahmojen </w:t>
      </w:r>
      <w:r>
        <w:t xml:space="preserve">juhlaa</w:t>
      </w:r>
    </w:p>
    <w:p>
      <w:r>
        <w:rPr>
          <w:color w:val="2B2D32"/>
        </w:rPr>
        <w:t xml:space="preserve">Epic Mickey by </w:t>
      </w:r>
      <w:r>
        <w:rPr>
          <w:color w:val="94C661"/>
        </w:rPr>
        <w:t xml:space="preserve">The Katherinator</w:t>
      </w:r>
      <w:r>
        <w:t xml:space="preserve">. Kuva: </w:t>
      </w:r>
      <w:r>
        <w:rPr>
          <w:color w:val="FEB8C8"/>
        </w:rPr>
        <w:t xml:space="preserve">Nick Moreau</w:t>
      </w:r>
      <w:r>
        <w:t xml:space="preserve">.</w:t>
      </w:r>
    </w:p>
    <w:p>
      <w:r>
        <w:rPr>
          <w:color w:val="F8907D"/>
        </w:rPr>
        <w:t xml:space="preserve">Tuhannet </w:t>
      </w:r>
      <w:r>
        <w:rPr>
          <w:color w:val="F8907D"/>
        </w:rPr>
        <w:t xml:space="preserve">cosplay-asut, jotka </w:t>
      </w:r>
      <w:r>
        <w:rPr>
          <w:color w:val="F8907D"/>
        </w:rPr>
        <w:t xml:space="preserve">paraatiin </w:t>
      </w:r>
      <w:r>
        <w:rPr>
          <w:color w:val="788E95"/>
        </w:rPr>
        <w:t xml:space="preserve">eri saleissa, </w:t>
      </w:r>
      <w:r>
        <w:t xml:space="preserve">tarjosivat valtavan läpileikkauksen popkulttuurin eri genreistä ja aikakausista. Suurimmassa osassa asuja oli ainakin joitakin elementtejä, jotka oli tehty tyhjästä, mikä oli upea osoitus </w:t>
      </w:r>
      <w:r>
        <w:rPr>
          <w:color w:val="ECEDFE"/>
        </w:rPr>
        <w:t xml:space="preserve">käsityötaidosta</w:t>
      </w:r>
      <w:r>
        <w:t xml:space="preserve">. </w:t>
      </w:r>
      <w:r>
        <w:t xml:space="preserve">Tuhansien asujen joukossa Wikinews keskusteli </w:t>
      </w:r>
      <w:r>
        <w:rPr>
          <w:color w:val="FB6AB8"/>
        </w:rPr>
        <w:t xml:space="preserve">cosplayerin </w:t>
      </w:r>
      <w:r>
        <w:t xml:space="preserve">kanssa, joka käyttää </w:t>
      </w:r>
      <w:r>
        <w:rPr>
          <w:color w:val="576094"/>
        </w:rPr>
        <w:t xml:space="preserve">nimeä </w:t>
      </w:r>
      <w:r>
        <w:rPr>
          <w:color w:val="FB6AB8"/>
        </w:rPr>
        <w:t xml:space="preserve">"</w:t>
      </w:r>
      <w:r>
        <w:rPr>
          <w:color w:val="576094"/>
        </w:rPr>
        <w:t xml:space="preserve">The Katherinator</w:t>
      </w:r>
      <w:r>
        <w:rPr>
          <w:color w:val="FB6AB8"/>
        </w:rPr>
        <w:t xml:space="preserve">"</w:t>
      </w:r>
      <w:r>
        <w:t xml:space="preserve">. </w:t>
      </w:r>
      <w:r>
        <w:rPr>
          <w:color w:val="FB6AB8"/>
        </w:rPr>
        <w:t xml:space="preserve">Hän </w:t>
      </w:r>
      <w:r>
        <w:t xml:space="preserve">oli rakennuksen ulkopuolella puutarhassa odottamassa valokuvaajaa, </w:t>
      </w:r>
      <w:r>
        <w:rPr>
          <w:color w:val="DB1474"/>
        </w:rPr>
        <w:t xml:space="preserve">jonka </w:t>
      </w:r>
      <w:r>
        <w:rPr>
          <w:color w:val="FB6AB8"/>
        </w:rPr>
        <w:t xml:space="preserve">hän </w:t>
      </w:r>
      <w:r>
        <w:t xml:space="preserve">oli järjestänyt kuvaamaan </w:t>
      </w:r>
      <w:r>
        <w:rPr>
          <w:color w:val="8489AE"/>
        </w:rPr>
        <w:t xml:space="preserve">uutta </w:t>
      </w:r>
      <w:r>
        <w:rPr>
          <w:color w:val="860E04"/>
        </w:rPr>
        <w:t xml:space="preserve">Epic Mickey </w:t>
      </w:r>
      <w:r>
        <w:rPr>
          <w:color w:val="8489AE"/>
        </w:rPr>
        <w:t xml:space="preserve">-asuaan</w:t>
      </w:r>
      <w:r>
        <w:t xml:space="preserve">. </w:t>
      </w:r>
      <w:r>
        <w:t xml:space="preserve">Hänellä oli kyynärvarren levyiset kengät ja jäykkä vaahtomuovista veistetty vartalo, ja </w:t>
      </w:r>
      <w:r>
        <w:rPr>
          <w:color w:val="FB6AB8"/>
        </w:rPr>
        <w:t xml:space="preserve">hän </w:t>
      </w:r>
      <w:r>
        <w:t xml:space="preserve">pysyi riemukkaana, vaikka hän oli jäänyt kiinni </w:t>
      </w:r>
      <w:r>
        <w:rPr>
          <w:color w:val="FBC206"/>
        </w:rPr>
        <w:t xml:space="preserve">hallien </w:t>
      </w:r>
      <w:r>
        <w:t xml:space="preserve">väliseen liikenteeseen </w:t>
      </w:r>
      <w:r>
        <w:t xml:space="preserve">monta tuntia </w:t>
      </w:r>
      <w:r>
        <w:rPr>
          <w:color w:val="8489AE"/>
        </w:rPr>
        <w:t xml:space="preserve">asun </w:t>
      </w:r>
      <w:r>
        <w:t xml:space="preserve">käyttämisen jälkeen</w:t>
      </w:r>
      <w:r>
        <w:t xml:space="preserve">.</w:t>
      </w:r>
    </w:p>
    <w:p>
      <w:r>
        <w:t xml:space="preserve">Disney</w:t>
      </w:r>
    </w:p>
    <w:p>
      <w:r>
        <w:t xml:space="preserve">Belle Image: </w:t>
      </w:r>
      <w:r>
        <w:rPr>
          <w:color w:val="FEB8C8"/>
        </w:rPr>
        <w:t xml:space="preserve">Nick Moreau</w:t>
      </w:r>
      <w:r>
        <w:t xml:space="preserve">.</w:t>
      </w:r>
    </w:p>
    <w:p>
      <w:r>
        <w:t xml:space="preserve">Supersankarit</w:t>
      </w:r>
    </w:p>
    <w:p>
      <w:r>
        <w:t xml:space="preserve">Musta Leski ja Kapteeni Amerikka Kuva: </w:t>
      </w:r>
      <w:r>
        <w:rPr>
          <w:color w:val="FEB8C8"/>
        </w:rPr>
        <w:t xml:space="preserve">Nick Moreau</w:t>
      </w:r>
      <w:r>
        <w:t xml:space="preserve">.</w:t>
      </w:r>
    </w:p>
    <w:p>
      <w:r>
        <w:rPr>
          <w:color w:val="58018B"/>
        </w:rPr>
        <w:t xml:space="preserve">Anime</w:t>
      </w:r>
    </w:p>
    <w:p>
      <w:r>
        <w:rPr>
          <w:color w:val="6EAB9B"/>
        </w:rPr>
        <w:t xml:space="preserve">Kolme Digimonien "Digi-destinoitua"</w:t>
      </w:r>
      <w:r>
        <w:t xml:space="preserve">, mukaan lukien cosplayer Jessica Anderson. Kuva: </w:t>
      </w:r>
      <w:r>
        <w:rPr>
          <w:color w:val="FEB8C8"/>
        </w:rPr>
        <w:t xml:space="preserve">Nick Moreau</w:t>
      </w:r>
      <w:r>
        <w:t xml:space="preserve">.</w:t>
      </w:r>
    </w:p>
    <w:p>
      <w:r>
        <w:t xml:space="preserve">Videopelit, elokuvat ja paljon muuta</w:t>
      </w:r>
    </w:p>
    <w:p>
      <w:r>
        <w:t xml:space="preserve">Lady Cassandra </w:t>
      </w:r>
      <w:r>
        <w:rPr>
          <w:color w:val="023087"/>
        </w:rPr>
        <w:t xml:space="preserve">Doctor Who </w:t>
      </w:r>
      <w:r>
        <w:t xml:space="preserve">-sarjasta</w:t>
      </w:r>
      <w:r>
        <w:t xml:space="preserve">. Kuva: </w:t>
      </w:r>
      <w:r>
        <w:rPr>
          <w:color w:val="FEB8C8"/>
        </w:rPr>
        <w:t xml:space="preserve">Nick Moreau</w:t>
      </w:r>
      <w:r>
        <w:t xml:space="preserve">.</w:t>
      </w:r>
    </w:p>
    <w:p>
      <w:r>
        <w:t xml:space="preserve">Peekaboo Cosplay kuin Fawn Kuva: </w:t>
      </w:r>
      <w:r>
        <w:rPr>
          <w:color w:val="FEB8C8"/>
        </w:rPr>
        <w:t xml:space="preserve">Nick Moreau</w:t>
      </w:r>
      <w:r>
        <w:t xml:space="preserve">.</w:t>
      </w:r>
    </w:p>
    <w:p>
      <w:r>
        <w:rPr>
          <w:b/>
        </w:rPr>
        <w:t xml:space="preserve">Asiakirjan numero 72</w:t>
      </w:r>
    </w:p>
    <w:p>
      <w:r>
        <w:rPr>
          <w:b/>
        </w:rPr>
        <w:t xml:space="preserve">Asiakirjan tunniste: GUM_news_flag</w:t>
      </w:r>
    </w:p>
    <w:p>
      <w:r>
        <w:rPr>
          <w:color w:val="310106"/>
        </w:rPr>
        <w:t xml:space="preserve">Uusi-Seelanti </w:t>
      </w:r>
      <w:r>
        <w:t xml:space="preserve">aloittaa </w:t>
      </w:r>
      <w:r>
        <w:rPr>
          <w:color w:val="04640D"/>
        </w:rPr>
        <w:t xml:space="preserve">prosessin harkitakseen </w:t>
      </w:r>
      <w:r>
        <w:rPr>
          <w:color w:val="FEFB0A"/>
        </w:rPr>
        <w:t xml:space="preserve">kansallisen lipun suunnittelun </w:t>
      </w:r>
      <w:r>
        <w:rPr>
          <w:color w:val="04640D"/>
        </w:rPr>
        <w:t xml:space="preserve">muuttamista </w:t>
      </w:r>
      <w:r>
        <w:rPr>
          <w:color w:val="FB5514"/>
        </w:rPr>
        <w:t xml:space="preserve">Torstai</w:t>
      </w:r>
      <w:r>
        <w:t xml:space="preserve">, </w:t>
      </w:r>
      <w:r>
        <w:rPr>
          <w:color w:val="FB5514"/>
        </w:rPr>
        <w:t xml:space="preserve">7. toukokuuta </w:t>
      </w:r>
      <w:r>
        <w:rPr>
          <w:color w:val="E115C0"/>
        </w:rPr>
        <w:t xml:space="preserve">2015 </w:t>
      </w:r>
      <w:r>
        <w:t xml:space="preserve">Tiistaina </w:t>
      </w:r>
      <w:r>
        <w:rPr>
          <w:color w:val="0BC582"/>
        </w:rPr>
        <w:t xml:space="preserve">Uuden-Seelannin </w:t>
      </w:r>
      <w:r>
        <w:rPr>
          <w:color w:val="00587F"/>
        </w:rPr>
        <w:t xml:space="preserve">hallitus </w:t>
      </w:r>
      <w:r>
        <w:t xml:space="preserve">ilmoitti käynnistävänsä </w:t>
      </w:r>
      <w:r>
        <w:rPr>
          <w:color w:val="04640D"/>
        </w:rPr>
        <w:t xml:space="preserve">julkisen prosessin, jonka tarkoituksena on ehdottaa </w:t>
      </w:r>
      <w:r>
        <w:rPr>
          <w:color w:val="FEB8C8"/>
        </w:rPr>
        <w:t xml:space="preserve">uuden kansallisen lipun </w:t>
      </w:r>
      <w:r>
        <w:rPr>
          <w:color w:val="FEFB0A"/>
        </w:rPr>
        <w:t xml:space="preserve">suunnittelua </w:t>
      </w:r>
      <w:r>
        <w:rPr>
          <w:color w:val="04640D"/>
        </w:rPr>
        <w:t xml:space="preserve">ja selvittää, </w:t>
      </w:r>
      <w:r>
        <w:rPr>
          <w:color w:val="04640D"/>
        </w:rPr>
        <w:t xml:space="preserve">haluaisivatko kansalaiset mieluummin </w:t>
      </w:r>
      <w:r>
        <w:rPr>
          <w:color w:val="847D81"/>
        </w:rPr>
        <w:t xml:space="preserve">toisen kansallisen lipun </w:t>
      </w:r>
      <w:r>
        <w:rPr>
          <w:color w:val="04640D"/>
        </w:rPr>
        <w:t xml:space="preserve">kuin </w:t>
      </w:r>
      <w:r>
        <w:rPr>
          <w:color w:val="58018B"/>
        </w:rPr>
        <w:t xml:space="preserve">nykyisen</w:t>
      </w:r>
      <w:r>
        <w:t xml:space="preserve">.</w:t>
      </w:r>
    </w:p>
    <w:p>
      <w:r>
        <w:rPr>
          <w:color w:val="703B01"/>
        </w:rPr>
        <w:t xml:space="preserve">Uuden-Seelannin </w:t>
      </w:r>
      <w:r>
        <w:rPr>
          <w:color w:val="B70639"/>
        </w:rPr>
        <w:t xml:space="preserve">nykyinen lippu</w:t>
      </w:r>
      <w:r>
        <w:t xml:space="preserve">. </w:t>
      </w:r>
      <w:r>
        <w:rPr>
          <w:color w:val="703B01"/>
        </w:rPr>
        <w:t xml:space="preserve">Uuden-Seelannin </w:t>
      </w:r>
      <w:r>
        <w:rPr>
          <w:color w:val="B70639"/>
        </w:rPr>
        <w:t xml:space="preserve">nykyinen </w:t>
      </w:r>
      <w:r>
        <w:rPr>
          <w:color w:val="B70639"/>
        </w:rPr>
        <w:t xml:space="preserve">lippu </w:t>
      </w:r>
      <w:r>
        <w:t xml:space="preserve">perustuu osittain Yhdistyneen kuningaskunnan lippuun, ja </w:t>
      </w:r>
      <w:r>
        <w:rPr>
          <w:color w:val="F7F1DF"/>
        </w:rPr>
        <w:t xml:space="preserve">uusi lippu olisi </w:t>
      </w:r>
      <w:r>
        <w:t xml:space="preserve">ainutlaatuinen </w:t>
      </w:r>
      <w:r>
        <w:rPr>
          <w:color w:val="310106"/>
        </w:rPr>
        <w:t xml:space="preserve">Uudelle-Seelannille</w:t>
      </w:r>
      <w:r>
        <w:t xml:space="preserve">. </w:t>
      </w:r>
      <w:r>
        <w:rPr>
          <w:color w:val="118B8A"/>
        </w:rPr>
        <w:t xml:space="preserve">Hallituksen </w:t>
      </w:r>
      <w:r>
        <w:rPr>
          <w:color w:val="4AFEFA"/>
        </w:rPr>
        <w:t xml:space="preserve">lippuharkintahanke (Flag Consideration Project) </w:t>
      </w:r>
      <w:r>
        <w:t xml:space="preserve">on suunnitellut useita konferensseja ja esittelytilaisuuksia osana </w:t>
      </w:r>
      <w:r>
        <w:rPr>
          <w:color w:val="04640D"/>
        </w:rPr>
        <w:t xml:space="preserve">tätä prosessia</w:t>
      </w:r>
      <w:r>
        <w:t xml:space="preserve">, ja ensimmäinen kokous järjestetään Christchurchissa 16. toukokuuta. </w:t>
      </w:r>
      <w:r>
        <w:rPr>
          <w:color w:val="310106"/>
        </w:rPr>
        <w:t xml:space="preserve">New Zealand </w:t>
      </w:r>
      <w:r>
        <w:t xml:space="preserve">Heraldin mukaan </w:t>
      </w:r>
      <w:r>
        <w:rPr>
          <w:color w:val="796EE6"/>
        </w:rPr>
        <w:t xml:space="preserve">hankkeen </w:t>
      </w:r>
      <w:r>
        <w:rPr>
          <w:color w:val="FCB164"/>
        </w:rPr>
        <w:t xml:space="preserve">kahdentoista hengen paneelin </w:t>
      </w:r>
      <w:r>
        <w:rPr>
          <w:color w:val="FCB164"/>
        </w:rPr>
        <w:t xml:space="preserve">puheenjohtaja</w:t>
      </w:r>
      <w:r>
        <w:t xml:space="preserve">, </w:t>
      </w:r>
      <w:r>
        <w:rPr>
          <w:color w:val="FCB164"/>
        </w:rPr>
        <w:t xml:space="preserve">emeritusprofessori John Burrows </w:t>
      </w:r>
      <w:r>
        <w:t xml:space="preserve">sanoi, että </w:t>
      </w:r>
      <w:r>
        <w:rPr>
          <w:color w:val="703B01"/>
        </w:rPr>
        <w:t xml:space="preserve">Uuden-Seelannin </w:t>
      </w:r>
      <w:r>
        <w:rPr>
          <w:color w:val="B70639"/>
        </w:rPr>
        <w:t xml:space="preserve">lippu </w:t>
      </w:r>
      <w:r>
        <w:t xml:space="preserve">ei ole koskaan aiemmin ollut avoin yleisön valittavaksi. </w:t>
      </w:r>
      <w:r>
        <w:rPr>
          <w:color w:val="FCB164"/>
        </w:rPr>
        <w:t xml:space="preserve">Professori Burrows </w:t>
      </w:r>
      <w:r>
        <w:t xml:space="preserve">sanoi myös, että </w:t>
      </w:r>
      <w:r>
        <w:rPr>
          <w:color w:val="000D2C"/>
        </w:rPr>
        <w:t xml:space="preserve">kouluilla </w:t>
      </w:r>
      <w:r>
        <w:t xml:space="preserve">ja yhteisöillä on käytettävissään </w:t>
      </w:r>
      <w:r>
        <w:t xml:space="preserve">resursseja ja paketteja. </w:t>
      </w:r>
      <w:r>
        <w:t xml:space="preserve">"</w:t>
      </w:r>
      <w:r>
        <w:rPr>
          <w:color w:val="000D2C"/>
        </w:rPr>
        <w:t xml:space="preserve">Koulut </w:t>
      </w:r>
      <w:r>
        <w:t xml:space="preserve">voivat esimerkiksi järjestää </w:t>
      </w:r>
      <w:r>
        <w:t xml:space="preserve">omia lippukeskusteluja ja -äänestyksiä, jotka heijastavat </w:t>
      </w:r>
      <w:r>
        <w:rPr>
          <w:color w:val="04640D"/>
        </w:rPr>
        <w:t xml:space="preserve">virallista prosessia </w:t>
      </w:r>
      <w:r>
        <w:t xml:space="preserve">osana </w:t>
      </w:r>
      <w:r>
        <w:t xml:space="preserve">omaa oppimistaan". </w:t>
      </w:r>
      <w:r>
        <w:rPr>
          <w:color w:val="53495F"/>
        </w:rPr>
        <w:t xml:space="preserve">Ihmisiä </w:t>
      </w:r>
      <w:r>
        <w:t xml:space="preserve">kannustettiin lähettämään </w:t>
      </w:r>
      <w:r>
        <w:rPr>
          <w:color w:val="61FC03"/>
        </w:rPr>
        <w:t xml:space="preserve">suunnitelmansa </w:t>
      </w:r>
      <w:r>
        <w:t xml:space="preserve">verkossa osoitteessa www.flag.govt.nz ja ehdottamaan, mitä lipun pitäisi tarkoittaa osoitteessa www.standfor.co.nz. </w:t>
      </w:r>
      <w:r>
        <w:rPr>
          <w:color w:val="5D9608"/>
        </w:rPr>
        <w:t xml:space="preserve">Osallistujien </w:t>
      </w:r>
      <w:r>
        <w:t xml:space="preserve">nimet </w:t>
      </w:r>
      <w:r>
        <w:t xml:space="preserve">kaiverrettaisiin </w:t>
      </w:r>
      <w:r>
        <w:rPr>
          <w:color w:val="5D9608"/>
        </w:rPr>
        <w:t xml:space="preserve">heidän </w:t>
      </w:r>
      <w:r>
        <w:t xml:space="preserve">valintansa mukaan </w:t>
      </w:r>
      <w:r>
        <w:rPr>
          <w:color w:val="DE98FD"/>
        </w:rPr>
        <w:t xml:space="preserve">maan </w:t>
      </w:r>
      <w:r>
        <w:rPr>
          <w:color w:val="98A088"/>
        </w:rPr>
        <w:t xml:space="preserve">pääkaupunkiin </w:t>
      </w:r>
      <w:r>
        <w:rPr>
          <w:color w:val="98A088"/>
        </w:rPr>
        <w:t xml:space="preserve">Wellingtoniin</w:t>
      </w:r>
      <w:r>
        <w:t xml:space="preserve"> rakennettavaan lipputankomonumenttiin</w:t>
      </w:r>
      <w:r>
        <w:t xml:space="preserve">. </w:t>
      </w:r>
      <w:r>
        <w:rPr>
          <w:color w:val="4F584E"/>
        </w:rPr>
        <w:t xml:space="preserve">Uuden-Seelannin </w:t>
      </w:r>
      <w:r>
        <w:rPr>
          <w:color w:val="248AD0"/>
        </w:rPr>
        <w:t xml:space="preserve">pääministeri John Key </w:t>
      </w:r>
      <w:r>
        <w:t xml:space="preserve">sanoi </w:t>
      </w:r>
      <w:r>
        <w:t xml:space="preserve">uskovansa, että lipun uudelleensuunnittelulla on nyt "vahvat perusteet". </w:t>
      </w:r>
      <w:r>
        <w:rPr>
          <w:color w:val="248AD0"/>
        </w:rPr>
        <w:t xml:space="preserve">Key </w:t>
      </w:r>
      <w:r>
        <w:t xml:space="preserve">edisti kampanjaa </w:t>
      </w:r>
      <w:r>
        <w:rPr>
          <w:color w:val="5C5300"/>
        </w:rPr>
        <w:t xml:space="preserve">Uuden-Seelannin </w:t>
      </w:r>
      <w:r>
        <w:rPr>
          <w:color w:val="F7F1DF"/>
        </w:rPr>
        <w:t xml:space="preserve">ainutlaatuisen </w:t>
      </w:r>
      <w:r>
        <w:rPr>
          <w:color w:val="F7F1DF"/>
        </w:rPr>
        <w:t xml:space="preserve">lipun </w:t>
      </w:r>
      <w:r>
        <w:t xml:space="preserve">puolesta </w:t>
      </w:r>
      <w:r>
        <w:rPr>
          <w:color w:val="9F6551"/>
        </w:rPr>
        <w:t xml:space="preserve">Waitangi-päivänä </w:t>
      </w:r>
      <w:r>
        <w:rPr>
          <w:color w:val="9F6551"/>
        </w:rPr>
        <w:t xml:space="preserve">6. helmikuuta </w:t>
      </w:r>
      <w:r>
        <w:rPr>
          <w:color w:val="BCFEC6"/>
        </w:rPr>
        <w:t xml:space="preserve">tänä </w:t>
      </w:r>
      <w:r>
        <w:t xml:space="preserve">vuonna</w:t>
      </w:r>
      <w:r>
        <w:t xml:space="preserve">. </w:t>
      </w:r>
      <w:r>
        <w:rPr>
          <w:color w:val="04640D"/>
        </w:rPr>
        <w:t xml:space="preserve">Julkisesta prosessista </w:t>
      </w:r>
      <w:r>
        <w:rPr>
          <w:color w:val="248AD0"/>
        </w:rPr>
        <w:t xml:space="preserve">hän sanoi</w:t>
      </w:r>
      <w:r>
        <w:t xml:space="preserve">: "Loppujen lopuksi </w:t>
      </w:r>
      <w:r>
        <w:t xml:space="preserve">minulla on yksi ääni jokaisessa kansanäänestyksessä, kuten </w:t>
      </w:r>
      <w:r>
        <w:rPr>
          <w:color w:val="932C70"/>
        </w:rPr>
        <w:t xml:space="preserve">kaikilla muillakin uusiseelantilaisilla, jotka ovat vaaliluettelossa</w:t>
      </w:r>
      <w:r>
        <w:t xml:space="preserve">". </w:t>
      </w:r>
      <w:r>
        <w:rPr>
          <w:color w:val="0BC582"/>
        </w:rPr>
        <w:t xml:space="preserve">Uuden-Seelannin </w:t>
      </w:r>
      <w:r>
        <w:rPr>
          <w:color w:val="00587F"/>
        </w:rPr>
        <w:t xml:space="preserve">hallitus </w:t>
      </w:r>
      <w:r>
        <w:t xml:space="preserve">aikoo järjestää </w:t>
      </w:r>
      <w:r>
        <w:rPr>
          <w:color w:val="2B1B04"/>
        </w:rPr>
        <w:t xml:space="preserve">kaksi kansanäänestystä</w:t>
      </w:r>
      <w:r>
        <w:t xml:space="preserve">, jotta </w:t>
      </w:r>
      <w:r>
        <w:rPr>
          <w:color w:val="F7F1DF"/>
        </w:rPr>
        <w:t xml:space="preserve">lippua koskevasta päätöksestä </w:t>
      </w:r>
      <w:r>
        <w:t xml:space="preserve">päästäisiin yksimielisyyteen. </w:t>
      </w:r>
      <w:r>
        <w:t xml:space="preserve">Kustannukset ovat arviolta 26 miljoonaa uusiseelantilaista dollaria, vaikka tuoreen mielipidekyselyn mukaan vain neljännes kansalaisista kannatti lipun vaihtamista. Tämä on laskua edellisvuoteen verrattuna, jolloin osuus oli neljäkymmentä prosenttia. Ensimmäinen kansanäänestys järjestetään 20. marraskuuta ja 11. joulukuuta välisenä aikana, ja siinä valitaan </w:t>
      </w:r>
      <w:r>
        <w:rPr>
          <w:color w:val="61FC03"/>
        </w:rPr>
        <w:t xml:space="preserve">yksi uusi lippumalli </w:t>
      </w:r>
      <w:r>
        <w:t xml:space="preserve">noin neljän finalistin joukosta. </w:t>
      </w:r>
      <w:r>
        <w:rPr>
          <w:color w:val="B5AFC4"/>
        </w:rPr>
        <w:t xml:space="preserve">Äänestäjät </w:t>
      </w:r>
      <w:r>
        <w:t xml:space="preserve">valitsisivat </w:t>
      </w:r>
      <w:r>
        <w:rPr>
          <w:color w:val="F7F1DF"/>
        </w:rPr>
        <w:t xml:space="preserve">uuden lipun </w:t>
      </w:r>
      <w:r>
        <w:t xml:space="preserve">ja </w:t>
      </w:r>
      <w:r>
        <w:rPr>
          <w:color w:val="B70639"/>
        </w:rPr>
        <w:t xml:space="preserve">nykyisen lipun </w:t>
      </w:r>
      <w:r>
        <w:t xml:space="preserve">välillä </w:t>
      </w:r>
      <w:r>
        <w:t xml:space="preserve">vuoden 2016 alussa.</w:t>
      </w:r>
    </w:p>
    <w:p>
      <w:r>
        <w:rPr>
          <w:b/>
        </w:rPr>
        <w:t xml:space="preserve">Asiakirjan numero 73</w:t>
      </w:r>
    </w:p>
    <w:p>
      <w:r>
        <w:rPr>
          <w:b/>
        </w:rPr>
        <w:t xml:space="preserve">Asiakirjan tunniste: GUM_news_hackers</w:t>
      </w:r>
    </w:p>
    <w:p>
      <w:r>
        <w:rPr>
          <w:color w:val="310106"/>
        </w:rPr>
        <w:t xml:space="preserve">Hakkerit </w:t>
      </w:r>
      <w:r>
        <w:rPr>
          <w:color w:val="04640D"/>
        </w:rPr>
        <w:t xml:space="preserve">hyökkäävät </w:t>
      </w:r>
      <w:r>
        <w:rPr>
          <w:color w:val="FEFB0A"/>
        </w:rPr>
        <w:t xml:space="preserve">skientologiakirkon </w:t>
      </w:r>
      <w:r>
        <w:rPr>
          <w:color w:val="FB5514"/>
        </w:rPr>
        <w:t xml:space="preserve">verkkosivustolle </w:t>
      </w:r>
      <w:r>
        <w:rPr>
          <w:color w:val="E115C0"/>
        </w:rPr>
        <w:t xml:space="preserve">Sunnuntai</w:t>
      </w:r>
      <w:r>
        <w:t xml:space="preserve">, </w:t>
      </w:r>
      <w:r>
        <w:rPr>
          <w:color w:val="E115C0"/>
        </w:rPr>
        <w:t xml:space="preserve">20. tammikuuta 2008</w:t>
      </w:r>
    </w:p>
    <w:p>
      <w:r>
        <w:t xml:space="preserve">Wikinews on saanut tietää, että </w:t>
      </w:r>
      <w:r>
        <w:t xml:space="preserve">reilut vuorokausi sitten tehdyn Internet-kirjoituksen mukaan </w:t>
      </w:r>
      <w:r>
        <w:rPr>
          <w:color w:val="310106"/>
        </w:rPr>
        <w:t xml:space="preserve">hakkerit </w:t>
      </w:r>
      <w:r>
        <w:rPr>
          <w:color w:val="04640D"/>
        </w:rPr>
        <w:t xml:space="preserve">ovat hyökänneet </w:t>
      </w:r>
      <w:r>
        <w:rPr>
          <w:color w:val="FEFB0A"/>
        </w:rPr>
        <w:t xml:space="preserve">skientologiakirkon </w:t>
      </w:r>
      <w:r>
        <w:rPr>
          <w:color w:val="FB5514"/>
        </w:rPr>
        <w:t xml:space="preserve">verkkosivuja vastaan, minkä </w:t>
      </w:r>
      <w:r>
        <w:t xml:space="preserve">vuoksi </w:t>
      </w:r>
      <w:r>
        <w:rPr>
          <w:color w:val="0BC582"/>
        </w:rPr>
        <w:t xml:space="preserve">sivusto </w:t>
      </w:r>
      <w:r>
        <w:t xml:space="preserve">on suljettu.</w:t>
      </w:r>
    </w:p>
    <w:p>
      <w:r>
        <w:rPr>
          <w:color w:val="04640D"/>
        </w:rPr>
        <w:t xml:space="preserve">Hyökkäyksen </w:t>
      </w:r>
      <w:r>
        <w:t xml:space="preserve">käynnisti keskiviikkona </w:t>
      </w:r>
      <w:r>
        <w:rPr>
          <w:color w:val="FEB8C8"/>
        </w:rPr>
        <w:t xml:space="preserve">käyttäjä </w:t>
      </w:r>
      <w:r>
        <w:t xml:space="preserve">nimeltä "</w:t>
      </w:r>
      <w:r>
        <w:rPr>
          <w:color w:val="FEB8C8"/>
        </w:rPr>
        <w:t xml:space="preserve">Anonymous</w:t>
      </w:r>
      <w:r>
        <w:t xml:space="preserve">" </w:t>
      </w:r>
      <w:r>
        <w:rPr>
          <w:color w:val="9E8317"/>
        </w:rPr>
        <w:t xml:space="preserve">sivustolla </w:t>
      </w:r>
      <w:r>
        <w:t xml:space="preserve">"</w:t>
      </w:r>
      <w:r>
        <w:rPr>
          <w:color w:val="9E8317"/>
        </w:rPr>
        <w:t xml:space="preserve">Insurgency Wiki</w:t>
      </w:r>
      <w:r>
        <w:t xml:space="preserve">", joka on </w:t>
      </w:r>
      <w:r>
        <w:rPr>
          <w:color w:val="9E8317"/>
        </w:rPr>
        <w:t xml:space="preserve">4chanin sivutoimipiste</w:t>
      </w:r>
      <w:r>
        <w:t xml:space="preserve">. </w:t>
      </w:r>
      <w:r>
        <w:rPr>
          <w:color w:val="9E8317"/>
        </w:rPr>
        <w:t xml:space="preserve">Sivuston </w:t>
      </w:r>
      <w:r>
        <w:t xml:space="preserve">"Historia"-osiossa </w:t>
      </w:r>
      <w:r>
        <w:t xml:space="preserve">kerrotaan satiirisesti, että </w:t>
      </w:r>
      <w:r>
        <w:rPr>
          <w:color w:val="04640D"/>
        </w:rPr>
        <w:t xml:space="preserve">välikohtauksen </w:t>
      </w:r>
      <w:r>
        <w:t xml:space="preserve">syynä olivat </w:t>
      </w:r>
      <w:r>
        <w:rPr>
          <w:color w:val="01190F"/>
        </w:rPr>
        <w:t xml:space="preserve">skientologiakirkon </w:t>
      </w:r>
      <w:r>
        <w:rPr>
          <w:color w:val="847D81"/>
        </w:rPr>
        <w:t xml:space="preserve">yritykset poistaa </w:t>
      </w:r>
      <w:r>
        <w:rPr>
          <w:color w:val="703B01"/>
        </w:rPr>
        <w:t xml:space="preserve">YouTubesta </w:t>
      </w:r>
      <w:r>
        <w:rPr>
          <w:color w:val="58018B"/>
        </w:rPr>
        <w:t xml:space="preserve">mainosvideo, jossa esiintyi </w:t>
      </w:r>
      <w:r>
        <w:rPr>
          <w:color w:val="B70639"/>
        </w:rPr>
        <w:t xml:space="preserve">skientologi Tom Cruise</w:t>
      </w:r>
      <w:r>
        <w:t xml:space="preserve">. </w:t>
      </w:r>
      <w:r>
        <w:t xml:space="preserve">Vaikka </w:t>
      </w:r>
      <w:r>
        <w:rPr>
          <w:color w:val="F7F1DF"/>
        </w:rPr>
        <w:t xml:space="preserve">YouTube </w:t>
      </w:r>
      <w:r>
        <w:t xml:space="preserve">noudattaa </w:t>
      </w:r>
      <w:r>
        <w:rPr>
          <w:color w:val="01190F"/>
        </w:rPr>
        <w:t xml:space="preserve">skientologiakirkon </w:t>
      </w:r>
      <w:r>
        <w:rPr>
          <w:color w:val="847D81"/>
        </w:rPr>
        <w:t xml:space="preserve">pyyntöjä poistaa </w:t>
      </w:r>
      <w:r>
        <w:rPr>
          <w:color w:val="58018B"/>
        </w:rPr>
        <w:t xml:space="preserve">video</w:t>
      </w:r>
      <w:r>
        <w:t xml:space="preserve">, </w:t>
      </w:r>
      <w:r>
        <w:rPr>
          <w:color w:val="118B8A"/>
        </w:rPr>
        <w:t xml:space="preserve">muut sivustot, kuten Gawker.com, </w:t>
      </w:r>
      <w:r>
        <w:t xml:space="preserve">ovat ilmoittaneet, että </w:t>
      </w:r>
      <w:r>
        <w:rPr>
          <w:color w:val="4AFEFA"/>
        </w:rPr>
        <w:t xml:space="preserve">ne </w:t>
      </w:r>
      <w:r>
        <w:rPr>
          <w:color w:val="FCB164"/>
        </w:rPr>
        <w:t xml:space="preserve">jatkavat </w:t>
      </w:r>
      <w:r>
        <w:rPr>
          <w:color w:val="796EE6"/>
        </w:rPr>
        <w:t xml:space="preserve">videon </w:t>
      </w:r>
      <w:r>
        <w:rPr>
          <w:color w:val="FCB164"/>
        </w:rPr>
        <w:t xml:space="preserve">julkaisemista</w:t>
      </w:r>
      <w:r>
        <w:t xml:space="preserve">.</w:t>
      </w:r>
    </w:p>
    <w:p>
      <w:r>
        <w:t xml:space="preserve">"Toistaiseksi se on </w:t>
      </w:r>
      <w:r>
        <w:rPr>
          <w:color w:val="000D2C"/>
        </w:rPr>
        <w:t xml:space="preserve">Internet</w:t>
      </w:r>
      <w:r>
        <w:rPr>
          <w:color w:val="FCB164"/>
        </w:rPr>
        <w:t xml:space="preserve">: </w:t>
      </w:r>
      <w:r>
        <w:rPr>
          <w:color w:val="FCB164"/>
        </w:rPr>
        <w:t xml:space="preserve">1, </w:t>
      </w:r>
      <w:r>
        <w:rPr>
          <w:color w:val="53495F"/>
        </w:rPr>
        <w:t xml:space="preserve">skientologia</w:t>
      </w:r>
      <w:r>
        <w:rPr>
          <w:color w:val="FCB164"/>
        </w:rPr>
        <w:t xml:space="preserve">: 0</w:t>
      </w:r>
      <w:r>
        <w:t xml:space="preserve">. </w:t>
      </w:r>
      <w:r>
        <w:t xml:space="preserve">Mutta </w:t>
      </w:r>
      <w:r>
        <w:rPr>
          <w:color w:val="F95475"/>
        </w:rPr>
        <w:t xml:space="preserve">se </w:t>
      </w:r>
      <w:r>
        <w:t xml:space="preserve">on </w:t>
      </w:r>
      <w:r>
        <w:rPr>
          <w:color w:val="F95475"/>
        </w:rPr>
        <w:t xml:space="preserve">pitkä peli.</w:t>
      </w:r>
      <w:r>
        <w:t xml:space="preserve">" - </w:t>
      </w:r>
      <w:r>
        <w:rPr>
          <w:color w:val="61FC03"/>
        </w:rPr>
        <w:t xml:space="preserve">Matthew Ingram</w:t>
      </w:r>
    </w:p>
    <w:p>
      <w:r>
        <w:rPr>
          <w:color w:val="61FC03"/>
        </w:rPr>
        <w:t xml:space="preserve">The Globe and Mail -lehden Matthew Ingram </w:t>
      </w:r>
      <w:r>
        <w:t xml:space="preserve">kirjoitti blogikirjoituksessaan</w:t>
      </w:r>
      <w:r>
        <w:t xml:space="preserve">, että </w:t>
      </w:r>
      <w:r>
        <w:rPr>
          <w:color w:val="F95475"/>
        </w:rPr>
        <w:t xml:space="preserve">meneillään oleva konflikti, johon liittyy </w:t>
      </w:r>
      <w:r>
        <w:rPr>
          <w:color w:val="5D9608"/>
        </w:rPr>
        <w:t xml:space="preserve">skientologiakirkon </w:t>
      </w:r>
      <w:r>
        <w:rPr>
          <w:color w:val="DE98FD"/>
        </w:rPr>
        <w:t xml:space="preserve">yritykset poistaa </w:t>
      </w:r>
      <w:r>
        <w:rPr>
          <w:color w:val="4F584E"/>
        </w:rPr>
        <w:t xml:space="preserve">Cruisen </w:t>
      </w:r>
      <w:r>
        <w:rPr>
          <w:color w:val="98A088"/>
        </w:rPr>
        <w:t xml:space="preserve">video </w:t>
      </w:r>
      <w:r>
        <w:rPr>
          <w:color w:val="248AD0"/>
        </w:rPr>
        <w:t xml:space="preserve">internetistä, </w:t>
      </w:r>
      <w:r>
        <w:t xml:space="preserve">on </w:t>
      </w:r>
      <w:r>
        <w:t xml:space="preserve">nimetty: </w:t>
      </w:r>
      <w:r>
        <w:t xml:space="preserve">"</w:t>
      </w:r>
      <w:r>
        <w:rPr>
          <w:color w:val="5C5300"/>
        </w:rPr>
        <w:t xml:space="preserve">Scientology </w:t>
      </w:r>
      <w:r>
        <w:rPr>
          <w:color w:val="F95475"/>
        </w:rPr>
        <w:t xml:space="preserve">vs. </w:t>
      </w:r>
      <w:r>
        <w:rPr>
          <w:color w:val="9F6551"/>
        </w:rPr>
        <w:t xml:space="preserve">Internet</w:t>
      </w:r>
      <w:r>
        <w:rPr>
          <w:color w:val="F95475"/>
        </w:rPr>
        <w:t xml:space="preserve">, osa XVII</w:t>
      </w:r>
      <w:r>
        <w:t xml:space="preserve">". </w:t>
      </w:r>
      <w:r>
        <w:rPr>
          <w:color w:val="61FC03"/>
        </w:rPr>
        <w:t xml:space="preserve">Hän </w:t>
      </w:r>
      <w:r>
        <w:t xml:space="preserve">luonnehti </w:t>
      </w:r>
      <w:r>
        <w:rPr>
          <w:color w:val="5C5300"/>
        </w:rPr>
        <w:t xml:space="preserve">skientologiakirkon </w:t>
      </w:r>
      <w:r>
        <w:rPr>
          <w:color w:val="F95475"/>
        </w:rPr>
        <w:t xml:space="preserve">ja </w:t>
      </w:r>
      <w:r>
        <w:rPr>
          <w:color w:val="932C70"/>
        </w:rPr>
        <w:t xml:space="preserve">Cruisen </w:t>
      </w:r>
      <w:r>
        <w:rPr>
          <w:color w:val="BCFEC6"/>
        </w:rPr>
        <w:t xml:space="preserve">videon </w:t>
      </w:r>
      <w:r>
        <w:rPr>
          <w:color w:val="F95475"/>
        </w:rPr>
        <w:t xml:space="preserve">nimettömien postaajien </w:t>
      </w:r>
      <w:r>
        <w:rPr>
          <w:color w:val="F95475"/>
        </w:rPr>
        <w:t xml:space="preserve">välistä konfliktia </w:t>
      </w:r>
      <w:r>
        <w:t xml:space="preserve">"</w:t>
      </w:r>
      <w:r>
        <w:rPr>
          <w:color w:val="F95475"/>
        </w:rPr>
        <w:t xml:space="preserve">jälleen yhdeksi pieneksi kahakaksi sodassa, jota </w:t>
      </w:r>
      <w:r>
        <w:rPr>
          <w:color w:val="5C5300"/>
        </w:rPr>
        <w:t xml:space="preserve">skientologia </w:t>
      </w:r>
      <w:r>
        <w:rPr>
          <w:color w:val="F95475"/>
        </w:rPr>
        <w:t xml:space="preserve">on käynyt lähes 15 vuotta</w:t>
      </w:r>
      <w:r>
        <w:t xml:space="preserve">, jo uutisryhmien, kuten </w:t>
      </w:r>
      <w:r>
        <w:rPr>
          <w:color w:val="2B1B04"/>
        </w:rPr>
        <w:t xml:space="preserve">alt.religion.scientologyn</w:t>
      </w:r>
      <w:r>
        <w:t xml:space="preserve">, alkuaikoina, jolloin siellä </w:t>
      </w:r>
      <w:r>
        <w:rPr>
          <w:color w:val="2B1B04"/>
        </w:rPr>
        <w:t xml:space="preserve">julkaistiin </w:t>
      </w:r>
      <w:r>
        <w:rPr>
          <w:color w:val="B5AFC4"/>
        </w:rPr>
        <w:t xml:space="preserve">kirkon </w:t>
      </w:r>
      <w:r>
        <w:rPr>
          <w:color w:val="2B1B04"/>
        </w:rPr>
        <w:t xml:space="preserve">sisäisiä </w:t>
      </w:r>
      <w:r>
        <w:rPr>
          <w:color w:val="2B1B04"/>
        </w:rPr>
        <w:t xml:space="preserve">asiakirjoja vuonna 1994</w:t>
      </w:r>
      <w:r>
        <w:t xml:space="preserve">. </w:t>
      </w:r>
      <w:r>
        <w:rPr>
          <w:color w:val="F95475"/>
        </w:rPr>
        <w:t xml:space="preserve">Oikeusjuttuja on nostettu, postituslistoja on suljettu, </w:t>
      </w:r>
      <w:r>
        <w:rPr>
          <w:color w:val="D4C67A"/>
        </w:rPr>
        <w:t xml:space="preserve">keskusteluryhmien osallistujien</w:t>
      </w:r>
      <w:r>
        <w:rPr>
          <w:color w:val="F95475"/>
        </w:rPr>
        <w:t xml:space="preserve"> koteihin </w:t>
      </w:r>
      <w:r>
        <w:rPr>
          <w:color w:val="F95475"/>
        </w:rPr>
        <w:t xml:space="preserve">on tehty ratsioita ja </w:t>
      </w:r>
      <w:r>
        <w:rPr>
          <w:color w:val="D4C67A"/>
        </w:rPr>
        <w:t xml:space="preserve">heidän </w:t>
      </w:r>
      <w:r>
        <w:rPr>
          <w:color w:val="F95475"/>
        </w:rPr>
        <w:t xml:space="preserve">tietokoneensa on takavarikoitu </w:t>
      </w:r>
      <w:r>
        <w:t xml:space="preserve">- </w:t>
      </w:r>
      <w:r>
        <w:rPr>
          <w:color w:val="F95475"/>
        </w:rPr>
        <w:t xml:space="preserve">täysi sota.</w:t>
      </w:r>
      <w:r>
        <w:t xml:space="preserve">"</w:t>
      </w:r>
    </w:p>
    <w:p>
      <w:r>
        <w:rPr>
          <w:color w:val="61FC03"/>
        </w:rPr>
        <w:t xml:space="preserve">"</w:t>
      </w:r>
      <w:r>
        <w:rPr>
          <w:color w:val="C2A393"/>
        </w:rPr>
        <w:t xml:space="preserve">Tom Cruisen </w:t>
      </w:r>
      <w:r>
        <w:rPr>
          <w:color w:val="AE7AA1"/>
        </w:rPr>
        <w:t xml:space="preserve">videon </w:t>
      </w:r>
      <w:r>
        <w:t xml:space="preserve">myötä </w:t>
      </w:r>
      <w:r>
        <w:rPr>
          <w:color w:val="00587F"/>
        </w:rPr>
        <w:t xml:space="preserve">internetissä </w:t>
      </w:r>
      <w:r>
        <w:t xml:space="preserve">on synt</w:t>
      </w:r>
      <w:r>
        <w:t xml:space="preserve">ymässä </w:t>
      </w:r>
      <w:r>
        <w:rPr>
          <w:color w:val="0232FD"/>
        </w:rPr>
        <w:t xml:space="preserve">uusi pakkomielle</w:t>
      </w:r>
      <w:r>
        <w:t xml:space="preserve">. </w:t>
      </w:r>
      <w:r>
        <w:rPr>
          <w:color w:val="0232FD"/>
        </w:rPr>
        <w:t xml:space="preserve">Kapina </w:t>
      </w:r>
      <w:r>
        <w:rPr>
          <w:color w:val="6A3A35"/>
        </w:rPr>
        <w:t xml:space="preserve">skientologiakirkkoa </w:t>
      </w:r>
      <w:r>
        <w:rPr>
          <w:color w:val="0232FD"/>
        </w:rPr>
        <w:t xml:space="preserve">vastaan.</w:t>
      </w:r>
      <w:r>
        <w:t xml:space="preserve">" </w:t>
      </w:r>
      <w:r>
        <w:rPr>
          <w:color w:val="61FC03"/>
        </w:rPr>
        <w:t xml:space="preserve">Anonyymi bloggaaja</w:t>
      </w:r>
      <w:r>
        <w:t xml:space="preserve">, "</w:t>
      </w:r>
      <w:r>
        <w:rPr>
          <w:color w:val="F95475"/>
        </w:rPr>
        <w:t xml:space="preserve">Anon julistaa sodan </w:t>
      </w:r>
      <w:r>
        <w:rPr>
          <w:color w:val="5C5300"/>
        </w:rPr>
        <w:t xml:space="preserve">skientologiakirkkoa </w:t>
      </w:r>
      <w:r>
        <w:rPr>
          <w:color w:val="F95475"/>
        </w:rPr>
        <w:t xml:space="preserve">vastaan</w:t>
      </w:r>
      <w:r>
        <w:t xml:space="preserve">".</w:t>
      </w:r>
    </w:p>
    <w:p>
      <w:r>
        <w:rPr>
          <w:color w:val="61FC03"/>
        </w:rPr>
        <w:t xml:space="preserve">Eräs kirjoittaja </w:t>
      </w:r>
      <w:r>
        <w:t xml:space="preserve">myönsi osallistuneensa ponnisteluihin ja kirjoitti blogikirjoituksessaan: </w:t>
      </w:r>
      <w:r>
        <w:rPr>
          <w:color w:val="61FC03"/>
        </w:rPr>
        <w:t xml:space="preserve">"</w:t>
      </w:r>
      <w:r>
        <w:t xml:space="preserve">Olen </w:t>
      </w:r>
      <w:r>
        <w:rPr>
          <w:color w:val="61FC03"/>
        </w:rPr>
        <w:t xml:space="preserve">itse</w:t>
      </w:r>
      <w:r>
        <w:t xml:space="preserve">, ohjeiden mukaan, ladannut </w:t>
      </w:r>
      <w:r>
        <w:rPr>
          <w:color w:val="BA6801"/>
        </w:rPr>
        <w:t xml:space="preserve">Gigaloaderin </w:t>
      </w:r>
      <w:r>
        <w:t xml:space="preserve">ja alkanut pommittaa </w:t>
      </w:r>
      <w:r>
        <w:rPr>
          <w:color w:val="168E5C"/>
        </w:rPr>
        <w:t xml:space="preserve">Scientologyn </w:t>
      </w:r>
      <w:r>
        <w:rPr>
          <w:color w:val="0BC582"/>
        </w:rPr>
        <w:t xml:space="preserve">kotisivuja</w:t>
      </w:r>
      <w:r>
        <w:t xml:space="preserve">. </w:t>
      </w:r>
      <w:r>
        <w:rPr>
          <w:color w:val="00587F"/>
        </w:rPr>
        <w:t xml:space="preserve">Netin </w:t>
      </w:r>
      <w:r>
        <w:t xml:space="preserve">hulvattomassa anarkiassa on s [sic] jotain</w:t>
      </w:r>
      <w:r>
        <w:t xml:space="preserve">, joka tuottaa näitä 'tapahtumia' aina silloin tällöin."." </w:t>
      </w:r>
      <w:r>
        <w:rPr>
          <w:color w:val="61FC03"/>
        </w:rPr>
        <w:t xml:space="preserve">Postaaja </w:t>
      </w:r>
      <w:r>
        <w:t xml:space="preserve">kirjoitti, että "</w:t>
      </w:r>
      <w:r>
        <w:rPr>
          <w:color w:val="C2A393"/>
        </w:rPr>
        <w:t xml:space="preserve">Tom Cruisen </w:t>
      </w:r>
      <w:r>
        <w:rPr>
          <w:color w:val="AE7AA1"/>
        </w:rPr>
        <w:t xml:space="preserve">videon </w:t>
      </w:r>
      <w:r>
        <w:t xml:space="preserve">yllyttämänä</w:t>
      </w:r>
      <w:r>
        <w:t xml:space="preserve">, </w:t>
      </w:r>
      <w:r>
        <w:t xml:space="preserve">luulen, </w:t>
      </w:r>
      <w:r>
        <w:rPr>
          <w:color w:val="61FC03"/>
        </w:rPr>
        <w:t xml:space="preserve">että </w:t>
      </w:r>
      <w:r>
        <w:rPr>
          <w:color w:val="0232FD"/>
        </w:rPr>
        <w:t xml:space="preserve">uusi pakkomielle </w:t>
      </w:r>
      <w:r>
        <w:t xml:space="preserve">on saamassa jalansijaa </w:t>
      </w:r>
      <w:r>
        <w:rPr>
          <w:color w:val="00587F"/>
        </w:rPr>
        <w:t xml:space="preserve">internetissä</w:t>
      </w:r>
      <w:r>
        <w:t xml:space="preserve">. </w:t>
      </w:r>
      <w:r>
        <w:rPr>
          <w:color w:val="0232FD"/>
        </w:rPr>
        <w:t xml:space="preserve">Kapina </w:t>
      </w:r>
      <w:r>
        <w:rPr>
          <w:color w:val="6A3A35"/>
        </w:rPr>
        <w:t xml:space="preserve">skientologiakirkkoa </w:t>
      </w:r>
      <w:r>
        <w:rPr>
          <w:color w:val="0232FD"/>
        </w:rPr>
        <w:t xml:space="preserve">vastaan.</w:t>
      </w:r>
      <w:r>
        <w:t xml:space="preserve">"</w:t>
      </w:r>
    </w:p>
    <w:p>
      <w:r>
        <w:t xml:space="preserve">"Joku lähetti </w:t>
      </w:r>
      <w:r>
        <w:rPr>
          <w:color w:val="61FC03"/>
        </w:rPr>
        <w:t xml:space="preserve">minulle tänään </w:t>
      </w:r>
      <w:r>
        <w:t xml:space="preserve">sähköpostia, </w:t>
      </w:r>
      <w:r>
        <w:t xml:space="preserve">jossa puhuttiin </w:t>
      </w:r>
      <w:r>
        <w:rPr>
          <w:color w:val="BA6801"/>
        </w:rPr>
        <w:t xml:space="preserve">työkalusta, jota </w:t>
      </w:r>
      <w:r>
        <w:rPr>
          <w:color w:val="16C0D0"/>
        </w:rPr>
        <w:t xml:space="preserve">eräs ryhmä on </w:t>
      </w:r>
      <w:r>
        <w:rPr>
          <w:color w:val="BA6801"/>
        </w:rPr>
        <w:t xml:space="preserve">käyttänyt hyökätäkseen </w:t>
      </w:r>
      <w:r>
        <w:rPr>
          <w:color w:val="014347"/>
        </w:rPr>
        <w:t xml:space="preserve">skientologian </w:t>
      </w:r>
      <w:r>
        <w:rPr>
          <w:color w:val="C62100"/>
        </w:rPr>
        <w:t xml:space="preserve">verkkosivustoa vastaan</w:t>
      </w:r>
      <w:r>
        <w:t xml:space="preserve">. </w:t>
      </w:r>
      <w:r>
        <w:t xml:space="preserve">Se on </w:t>
      </w:r>
      <w:r>
        <w:rPr>
          <w:color w:val="BA6801"/>
        </w:rPr>
        <w:t xml:space="preserve">mielenkiintoinen työkalu</w:t>
      </w:r>
      <w:r>
        <w:t xml:space="preserve">, joka on luotu ylikuormittamaan/luomaan epämuodostuneita merkkijonoja ja kaatamaan verkkosivuston tietokanta", luki tuntemattoman kirjoittajan postauksessa pigmyssä.</w:t>
      </w:r>
    </w:p>
    <w:p>
      <w:r>
        <w:rPr>
          <w:color w:val="168E5C"/>
        </w:rPr>
        <w:t xml:space="preserve">Kirkon </w:t>
      </w:r>
      <w:r>
        <w:rPr>
          <w:color w:val="0BC582"/>
        </w:rPr>
        <w:t xml:space="preserve">verkkosivut ovat </w:t>
      </w:r>
      <w:r>
        <w:t xml:space="preserve">tällä hetkellä saavuttamattomissa. </w:t>
      </w:r>
      <w:r>
        <w:rPr>
          <w:color w:val="233809"/>
        </w:rPr>
        <w:t xml:space="preserve">Jotkut henkilöt ovat </w:t>
      </w:r>
      <w:r>
        <w:t xml:space="preserve">kertoneet, että kun </w:t>
      </w:r>
      <w:r>
        <w:rPr>
          <w:color w:val="233809"/>
        </w:rPr>
        <w:t xml:space="preserve">he </w:t>
      </w:r>
      <w:r>
        <w:t xml:space="preserve">pääsevät </w:t>
      </w:r>
      <w:r>
        <w:rPr>
          <w:color w:val="0BC582"/>
        </w:rPr>
        <w:t xml:space="preserve">sivustolle, </w:t>
      </w:r>
      <w:r>
        <w:rPr>
          <w:color w:val="233809"/>
        </w:rPr>
        <w:t xml:space="preserve">he </w:t>
      </w:r>
      <w:r>
        <w:t xml:space="preserve">saavat </w:t>
      </w:r>
      <w:r>
        <w:t xml:space="preserve">vain </w:t>
      </w:r>
      <w:r>
        <w:t xml:space="preserve">viestin, jossa sanotaan: "</w:t>
      </w:r>
      <w:r>
        <w:rPr>
          <w:color w:val="42083B"/>
        </w:rPr>
        <w:t xml:space="preserve">Sana </w:t>
      </w:r>
      <w:r>
        <w:rPr>
          <w:color w:val="42083B"/>
        </w:rPr>
        <w:t xml:space="preserve">skientologia </w:t>
      </w:r>
      <w:r>
        <w:t xml:space="preserve">tarkoittaa totuuden etsimistä ...". Kello </w:t>
      </w:r>
      <w:r>
        <w:t xml:space="preserve">15:11 GMT alkaen </w:t>
      </w:r>
      <w:r>
        <w:rPr>
          <w:color w:val="0BC582"/>
        </w:rPr>
        <w:t xml:space="preserve">sivusto </w:t>
      </w:r>
      <w:r>
        <w:t xml:space="preserve">oli jälleen käytettävissä, mutta se latautuu vain suhteellisen hitaasti, ja lauantaina loppupäivän aikana </w:t>
      </w:r>
      <w:r>
        <w:rPr>
          <w:color w:val="0BC582"/>
        </w:rPr>
        <w:t xml:space="preserve">sivusto </w:t>
      </w:r>
      <w:r>
        <w:t xml:space="preserve">ei latautunut lainkaan.</w:t>
      </w:r>
    </w:p>
    <w:p>
      <w:r>
        <w:rPr>
          <w:color w:val="023087"/>
        </w:rPr>
        <w:t xml:space="preserve">Perjantaina julkaistut </w:t>
      </w:r>
      <w:r>
        <w:t xml:space="preserve">viestit </w:t>
      </w:r>
      <w:r>
        <w:rPr>
          <w:color w:val="82785D"/>
        </w:rPr>
        <w:t xml:space="preserve">skientologiakriittisen </w:t>
      </w:r>
      <w:r>
        <w:rPr>
          <w:color w:val="82785D"/>
        </w:rPr>
        <w:t xml:space="preserve">Operation Clambake </w:t>
      </w:r>
      <w:r>
        <w:rPr>
          <w:color w:val="82785D"/>
        </w:rPr>
        <w:t xml:space="preserve">-sivuston </w:t>
      </w:r>
      <w:r>
        <w:t xml:space="preserve">keskustelupalstalla </w:t>
      </w:r>
      <w:r>
        <w:t xml:space="preserve">arvelivat, että oli tapahtunut palvelunestohyökkäys, ja kirjoittivat, että </w:t>
      </w:r>
      <w:r>
        <w:rPr>
          <w:color w:val="023087"/>
        </w:rPr>
        <w:t xml:space="preserve">perjantaina </w:t>
      </w:r>
      <w:r>
        <w:rPr>
          <w:color w:val="0BC582"/>
        </w:rPr>
        <w:t xml:space="preserve">skientologia.org-sivusto </w:t>
      </w:r>
      <w:r>
        <w:t xml:space="preserve">ei latautunut lainkaan tai latautui hyvin hitaasti. </w:t>
      </w:r>
      <w:r>
        <w:rPr>
          <w:color w:val="8C41BB"/>
        </w:rPr>
        <w:t xml:space="preserve">Internetin </w:t>
      </w:r>
      <w:r>
        <w:rPr>
          <w:color w:val="ECEDFE"/>
        </w:rPr>
        <w:t xml:space="preserve">uutisryhmässä </w:t>
      </w:r>
      <w:r>
        <w:rPr>
          <w:color w:val="ECEDFE"/>
        </w:rPr>
        <w:t xml:space="preserve">alt.religion.scientology </w:t>
      </w:r>
      <w:r>
        <w:rPr>
          <w:color w:val="196956"/>
        </w:rPr>
        <w:t xml:space="preserve">skientologiakriitikot </w:t>
      </w:r>
      <w:r>
        <w:t xml:space="preserve">arvostelivat </w:t>
      </w:r>
      <w:r>
        <w:rPr>
          <w:color w:val="168E5C"/>
        </w:rPr>
        <w:t xml:space="preserve">skientologiakirkon </w:t>
      </w:r>
      <w:r>
        <w:rPr>
          <w:color w:val="0BC582"/>
        </w:rPr>
        <w:t xml:space="preserve">sivustoon kohdistuneita </w:t>
      </w:r>
      <w:r>
        <w:t xml:space="preserve">hyökkäyksiä, </w:t>
      </w:r>
      <w:r>
        <w:t xml:space="preserve">ja eräs kirjoittaja kirjoitti: "Miten ihmiset voivat tarkastella </w:t>
      </w:r>
      <w:r>
        <w:rPr>
          <w:color w:val="2B2D32"/>
        </w:rPr>
        <w:t xml:space="preserve">molempia puolia</w:t>
      </w:r>
      <w:r>
        <w:t xml:space="preserve">, jos yksi puoli on poissa?".</w:t>
      </w:r>
    </w:p>
    <w:p>
      <w:r>
        <w:rPr>
          <w:color w:val="895E6B"/>
        </w:rPr>
        <w:t xml:space="preserve">Scientologyn </w:t>
      </w:r>
      <w:r>
        <w:rPr>
          <w:color w:val="F8907D"/>
        </w:rPr>
        <w:t xml:space="preserve">verkkosivujen </w:t>
      </w:r>
      <w:r>
        <w:rPr>
          <w:color w:val="94C661"/>
        </w:rPr>
        <w:t xml:space="preserve">kävijämäärä </w:t>
      </w:r>
      <w:r>
        <w:rPr>
          <w:color w:val="94C661"/>
        </w:rPr>
        <w:t xml:space="preserve">oli jo ennen hyökkäystä 18-kertaistunut, kun </w:t>
      </w:r>
      <w:r>
        <w:rPr>
          <w:color w:val="C2A393"/>
        </w:rPr>
        <w:t xml:space="preserve">Tom Cruisen </w:t>
      </w:r>
      <w:r>
        <w:rPr>
          <w:color w:val="AE7AA1"/>
        </w:rPr>
        <w:t xml:space="preserve">videon </w:t>
      </w:r>
      <w:r>
        <w:t xml:space="preserve">ilmestyminen </w:t>
      </w:r>
      <w:r>
        <w:rPr>
          <w:color w:val="00587F"/>
        </w:rPr>
        <w:t xml:space="preserve">internetiin </w:t>
      </w:r>
      <w:r>
        <w:t xml:space="preserve">oli lisännyt huomiota</w:t>
      </w:r>
      <w:r>
        <w:t xml:space="preserve">. Tuolloin joka kolmas </w:t>
      </w:r>
      <w:r>
        <w:t xml:space="preserve">vierailu </w:t>
      </w:r>
      <w:r>
        <w:rPr>
          <w:color w:val="0BC582"/>
        </w:rPr>
        <w:t xml:space="preserve">sivustolle </w:t>
      </w:r>
      <w:r>
        <w:t xml:space="preserve">tuli BBC:n uutisista, ja </w:t>
      </w:r>
      <w:r>
        <w:rPr>
          <w:color w:val="0BC582"/>
        </w:rPr>
        <w:t xml:space="preserve">sivusto </w:t>
      </w:r>
      <w:r>
        <w:t xml:space="preserve">nousi </w:t>
      </w:r>
      <w:r>
        <w:rPr>
          <w:color w:val="788E95"/>
        </w:rPr>
        <w:t xml:space="preserve">Hitwise UK:n </w:t>
      </w:r>
      <w:r>
        <w:t xml:space="preserve">Lifestyle-Religion-luokassa </w:t>
      </w:r>
      <w:r>
        <w:t xml:space="preserve">sijalle 3.</w:t>
      </w:r>
    </w:p>
    <w:p>
      <w:r>
        <w:rPr>
          <w:b/>
        </w:rPr>
        <w:t xml:space="preserve">Asiakirjan numero 74</w:t>
      </w:r>
    </w:p>
    <w:p>
      <w:r>
        <w:rPr>
          <w:b/>
        </w:rPr>
        <w:t xml:space="preserve">Asiakirjan tunniste: GUM_news_ie9</w:t>
      </w:r>
    </w:p>
    <w:p>
      <w:r>
        <w:rPr>
          <w:color w:val="310106"/>
        </w:rPr>
        <w:t xml:space="preserve">Microsoft </w:t>
      </w:r>
      <w:r>
        <w:t xml:space="preserve">odottaa kuolemaa </w:t>
      </w:r>
      <w:r>
        <w:rPr>
          <w:color w:val="04640D"/>
        </w:rPr>
        <w:t xml:space="preserve">Internet Explorer 6 </w:t>
      </w:r>
      <w:r>
        <w:rPr>
          <w:color w:val="FEFB0A"/>
        </w:rPr>
        <w:t xml:space="preserve">tiistai</w:t>
      </w:r>
      <w:r>
        <w:t xml:space="preserve">, </w:t>
      </w:r>
      <w:r>
        <w:rPr>
          <w:color w:val="FEFB0A"/>
        </w:rPr>
        <w:t xml:space="preserve">8 maaliskuu </w:t>
      </w:r>
      <w:r>
        <w:rPr>
          <w:color w:val="FB5514"/>
        </w:rPr>
        <w:t xml:space="preserve">2011</w:t>
      </w:r>
    </w:p>
    <w:p>
      <w:r>
        <w:rPr>
          <w:color w:val="E115C0"/>
        </w:rPr>
        <w:t xml:space="preserve">Microsoftin </w:t>
      </w:r>
      <w:r>
        <w:rPr>
          <w:color w:val="00587F"/>
        </w:rPr>
        <w:t xml:space="preserve">Internet Explorer 9 (</w:t>
      </w:r>
      <w:r>
        <w:rPr>
          <w:color w:val="0BC582"/>
        </w:rPr>
        <w:t xml:space="preserve">IE9</w:t>
      </w:r>
      <w:r>
        <w:rPr>
          <w:color w:val="00587F"/>
        </w:rPr>
        <w:t xml:space="preserve">) -selaimen </w:t>
      </w:r>
      <w:r>
        <w:t xml:space="preserve">kehitys on </w:t>
      </w:r>
      <w:r>
        <w:t xml:space="preserve">lähes valmis, ja </w:t>
      </w:r>
      <w:r>
        <w:rPr>
          <w:color w:val="310106"/>
        </w:rPr>
        <w:t xml:space="preserve">Microsoft </w:t>
      </w:r>
      <w:r>
        <w:t xml:space="preserve">ilmoitti perjantaina, että </w:t>
      </w:r>
      <w:r>
        <w:rPr>
          <w:color w:val="9E8317"/>
        </w:rPr>
        <w:t xml:space="preserve">IE6-käyttäjien on aika </w:t>
      </w:r>
      <w:r>
        <w:t xml:space="preserve">luopua </w:t>
      </w:r>
      <w:r>
        <w:rPr>
          <w:color w:val="04640D"/>
        </w:rPr>
        <w:t xml:space="preserve">vanhentuneesta 10 vuotta vanhasta selaimesta</w:t>
      </w:r>
      <w:r>
        <w:t xml:space="preserve">. </w:t>
      </w:r>
      <w:r>
        <w:rPr>
          <w:color w:val="310106"/>
        </w:rPr>
        <w:t xml:space="preserve">Microsoft </w:t>
      </w:r>
      <w:r>
        <w:t xml:space="preserve">on korvannut </w:t>
      </w:r>
      <w:r>
        <w:rPr>
          <w:color w:val="04640D"/>
        </w:rPr>
        <w:t xml:space="preserve">sen </w:t>
      </w:r>
      <w:r>
        <w:rPr>
          <w:color w:val="01190F"/>
        </w:rPr>
        <w:t xml:space="preserve">kolmella uudemmalla versiolla</w:t>
      </w:r>
      <w:r>
        <w:t xml:space="preserve">. </w:t>
      </w:r>
      <w:r>
        <w:rPr>
          <w:color w:val="847D81"/>
        </w:rPr>
        <w:t xml:space="preserve">Uudella verkkosivustolla, </w:t>
      </w:r>
      <w:r>
        <w:t xml:space="preserve">"</w:t>
      </w:r>
      <w:r>
        <w:rPr>
          <w:color w:val="847D81"/>
        </w:rPr>
        <w:t xml:space="preserve">The </w:t>
      </w:r>
      <w:r>
        <w:rPr>
          <w:color w:val="58018B"/>
        </w:rPr>
        <w:t xml:space="preserve">Internet Explorer 6 </w:t>
      </w:r>
      <w:r>
        <w:rPr>
          <w:color w:val="847D81"/>
        </w:rPr>
        <w:t xml:space="preserve">Countdown</w:t>
      </w:r>
      <w:r>
        <w:t xml:space="preserve">"</w:t>
      </w:r>
      <w:r>
        <w:t xml:space="preserve">, </w:t>
      </w:r>
      <w:r>
        <w:rPr>
          <w:color w:val="310106"/>
        </w:rPr>
        <w:t xml:space="preserve">Microsoft </w:t>
      </w:r>
      <w:r>
        <w:t xml:space="preserve">on käynnistänyt </w:t>
      </w:r>
      <w:r>
        <w:rPr>
          <w:color w:val="B70639"/>
        </w:rPr>
        <w:t xml:space="preserve">aggressiivisen kampanjan, jolla se pyrkii taivuttelemaan </w:t>
      </w:r>
      <w:r>
        <w:rPr>
          <w:color w:val="703B01"/>
        </w:rPr>
        <w:t xml:space="preserve">käyttäjiä </w:t>
      </w:r>
      <w:r>
        <w:rPr>
          <w:color w:val="B70639"/>
        </w:rPr>
        <w:t xml:space="preserve">lopettamaan </w:t>
      </w:r>
      <w:r>
        <w:rPr>
          <w:color w:val="F7F1DF"/>
        </w:rPr>
        <w:t xml:space="preserve">IE6:n </w:t>
      </w:r>
      <w:r>
        <w:rPr>
          <w:color w:val="B70639"/>
        </w:rPr>
        <w:t xml:space="preserve">käytön </w:t>
      </w:r>
      <w:r>
        <w:rPr>
          <w:color w:val="B70639"/>
        </w:rPr>
        <w:t xml:space="preserve">ja päivittämään sen uudempaan IE:hen</w:t>
      </w:r>
      <w:r>
        <w:t xml:space="preserve">. </w:t>
      </w:r>
      <w:r>
        <w:rPr>
          <w:color w:val="B70639"/>
        </w:rPr>
        <w:t xml:space="preserve">Sen </w:t>
      </w:r>
      <w:r>
        <w:t xml:space="preserve">tavoitteena on vähentää </w:t>
      </w:r>
      <w:r>
        <w:rPr>
          <w:color w:val="FEB8C8"/>
        </w:rPr>
        <w:t xml:space="preserve">IE6:n </w:t>
      </w:r>
      <w:r>
        <w:rPr>
          <w:color w:val="9E8317"/>
        </w:rPr>
        <w:t xml:space="preserve">käyttäjiä </w:t>
      </w:r>
      <w:r>
        <w:t xml:space="preserve">alle yhteen prosenttiin.</w:t>
      </w:r>
    </w:p>
    <w:p>
      <w:r>
        <w:t xml:space="preserve">"[Kymmenen] vuotta sitten </w:t>
      </w:r>
      <w:r>
        <w:t xml:space="preserve">syntyi </w:t>
      </w:r>
      <w:r>
        <w:rPr>
          <w:color w:val="04640D"/>
        </w:rPr>
        <w:t xml:space="preserve">selain. </w:t>
      </w:r>
      <w:r>
        <w:rPr>
          <w:color w:val="118B8A"/>
        </w:rPr>
        <w:t xml:space="preserve">Sen </w:t>
      </w:r>
      <w:r>
        <w:rPr>
          <w:color w:val="4AFEFA"/>
        </w:rPr>
        <w:t xml:space="preserve">nimi </w:t>
      </w:r>
      <w:r>
        <w:t xml:space="preserve">oli </w:t>
      </w:r>
      <w:r>
        <w:rPr>
          <w:color w:val="4AFEFA"/>
        </w:rPr>
        <w:t xml:space="preserve">Internet Explorer 6</w:t>
      </w:r>
      <w:r>
        <w:t xml:space="preserve">. </w:t>
      </w:r>
      <w:r>
        <w:t xml:space="preserve">Nyt kun elämme </w:t>
      </w:r>
      <w:r>
        <w:rPr>
          <w:color w:val="FCB164"/>
        </w:rPr>
        <w:t xml:space="preserve">vuotta 2011</w:t>
      </w:r>
      <w:r>
        <w:t xml:space="preserve">, nykyaikaisten </w:t>
      </w:r>
      <w:r>
        <w:t xml:space="preserve">verkkostandardien </w:t>
      </w:r>
      <w:r>
        <w:t xml:space="preserve">aikakautta</w:t>
      </w:r>
      <w:r>
        <w:t xml:space="preserve">, on aika sanoa hyvästit", </w:t>
      </w:r>
      <w:r>
        <w:rPr>
          <w:color w:val="310106"/>
        </w:rPr>
        <w:t xml:space="preserve">Microsoft </w:t>
      </w:r>
      <w:r>
        <w:t xml:space="preserve">sanoo "</w:t>
      </w:r>
      <w:r>
        <w:rPr>
          <w:color w:val="847D81"/>
        </w:rPr>
        <w:t xml:space="preserve">The </w:t>
      </w:r>
      <w:r>
        <w:rPr>
          <w:color w:val="58018B"/>
        </w:rPr>
        <w:t xml:space="preserve">Internet Explorer 6 </w:t>
      </w:r>
      <w:r>
        <w:rPr>
          <w:color w:val="847D81"/>
        </w:rPr>
        <w:t xml:space="preserve">Countdown</w:t>
      </w:r>
      <w:r>
        <w:t xml:space="preserve">" </w:t>
      </w:r>
      <w:r>
        <w:t xml:space="preserve">-julkaisussa.</w:t>
      </w:r>
    </w:p>
    <w:p>
      <w:r>
        <w:rPr>
          <w:color w:val="000D2C"/>
        </w:rPr>
        <w:t xml:space="preserve">Internet Explorerin </w:t>
      </w:r>
      <w:r>
        <w:t xml:space="preserve">markkinaosuus on laskussa. </w:t>
      </w:r>
      <w:r>
        <w:rPr>
          <w:color w:val="53495F"/>
        </w:rPr>
        <w:t xml:space="preserve">IE:n </w:t>
      </w:r>
      <w:r>
        <w:rPr>
          <w:color w:val="F95475"/>
        </w:rPr>
        <w:t xml:space="preserve">eri versioiden osuus markkinoista oli 70 prosenttia vuonna 2009</w:t>
      </w:r>
      <w:r>
        <w:t xml:space="preserve">, mutta </w:t>
      </w:r>
      <w:r>
        <w:t xml:space="preserve">nykyään </w:t>
      </w:r>
      <w:r>
        <w:rPr>
          <w:color w:val="F95475"/>
        </w:rPr>
        <w:t xml:space="preserve">se </w:t>
      </w:r>
      <w:r>
        <w:t xml:space="preserve">on laskenut noin 56 prosenttiin. </w:t>
      </w:r>
      <w:r>
        <w:rPr>
          <w:color w:val="5D9608"/>
        </w:rPr>
        <w:t xml:space="preserve">Sen </w:t>
      </w:r>
      <w:r>
        <w:rPr>
          <w:color w:val="61FC03"/>
        </w:rPr>
        <w:t xml:space="preserve">tärkein kilpailija </w:t>
      </w:r>
      <w:r>
        <w:rPr>
          <w:color w:val="61FC03"/>
        </w:rPr>
        <w:t xml:space="preserve">Mozilla Firefox </w:t>
      </w:r>
      <w:r>
        <w:t xml:space="preserve">on aktiivisesti kasvattanut </w:t>
      </w:r>
      <w:r>
        <w:t xml:space="preserve">markkinaosuuttaan, ja </w:t>
      </w:r>
      <w:r>
        <w:t xml:space="preserve">myös </w:t>
      </w:r>
      <w:r>
        <w:t xml:space="preserve">hiljattain julkaistu </w:t>
      </w:r>
      <w:r>
        <w:rPr>
          <w:color w:val="DE98FD"/>
        </w:rPr>
        <w:t xml:space="preserve">Google Chrome </w:t>
      </w:r>
      <w:r>
        <w:t xml:space="preserve">on saamassa nopeasti lisää käyttäjiä. PC Worldin äskettäinen analyysi sen omista verkkoliikennetilastoista osoitti, että "yleensä </w:t>
      </w:r>
      <w:r>
        <w:rPr>
          <w:color w:val="000D2C"/>
        </w:rPr>
        <w:t xml:space="preserve">Internet Explorer on </w:t>
      </w:r>
      <w:r>
        <w:rPr>
          <w:color w:val="61FC03"/>
        </w:rPr>
        <w:t xml:space="preserve">Firefoxin </w:t>
      </w:r>
      <w:r>
        <w:t xml:space="preserve">jälkeen selaimen kakkosena</w:t>
      </w:r>
      <w:r>
        <w:t xml:space="preserve">, mutta </w:t>
      </w:r>
      <w:r>
        <w:rPr>
          <w:color w:val="98A088"/>
        </w:rPr>
        <w:t xml:space="preserve">viimeisten 30 päivän aikana </w:t>
      </w:r>
      <w:r>
        <w:rPr>
          <w:color w:val="4F584E"/>
        </w:rPr>
        <w:t xml:space="preserve">se on </w:t>
      </w:r>
      <w:r>
        <w:rPr>
          <w:color w:val="98A088"/>
        </w:rPr>
        <w:t xml:space="preserve">ollut kolmosena</w:t>
      </w:r>
      <w:r>
        <w:t xml:space="preserve">, pari pistettä Safarin takana - ja lähes tasapisteissä </w:t>
      </w:r>
      <w:r>
        <w:rPr>
          <w:color w:val="DE98FD"/>
        </w:rPr>
        <w:t xml:space="preserve">Chromen </w:t>
      </w:r>
      <w:r>
        <w:t xml:space="preserve">kanssa</w:t>
      </w:r>
      <w:r>
        <w:t xml:space="preserve">.". </w:t>
      </w:r>
      <w:r>
        <w:t xml:space="preserve">Kyseessä saattaa olla tilastollinen poikkeama. Mutta jos </w:t>
      </w:r>
      <w:r>
        <w:rPr>
          <w:color w:val="98A088"/>
        </w:rPr>
        <w:t xml:space="preserve">se </w:t>
      </w:r>
      <w:r>
        <w:t xml:space="preserve">ei ole sitä ja </w:t>
      </w:r>
      <w:r>
        <w:rPr>
          <w:color w:val="DE98FD"/>
        </w:rPr>
        <w:t xml:space="preserve">Chrome </w:t>
      </w:r>
      <w:r>
        <w:t xml:space="preserve">jatkaa kasvuaan, </w:t>
      </w:r>
      <w:r>
        <w:rPr>
          <w:color w:val="000D2C"/>
        </w:rPr>
        <w:t xml:space="preserve">IE </w:t>
      </w:r>
      <w:r>
        <w:t xml:space="preserve">voi pudota neljänneksi."</w:t>
      </w:r>
    </w:p>
    <w:p>
      <w:r>
        <w:rPr>
          <w:color w:val="5C5300"/>
        </w:rPr>
        <w:t xml:space="preserve">Verkkokehittäjät </w:t>
      </w:r>
      <w:r>
        <w:t xml:space="preserve">kohtaavat suuria ongelmia </w:t>
      </w:r>
      <w:r>
        <w:rPr>
          <w:color w:val="04640D"/>
        </w:rPr>
        <w:t xml:space="preserve">IE6:n </w:t>
      </w:r>
      <w:r>
        <w:t xml:space="preserve">kanssa</w:t>
      </w:r>
      <w:r>
        <w:t xml:space="preserve">. </w:t>
      </w:r>
      <w:r>
        <w:t xml:space="preserve">Kun </w:t>
      </w:r>
      <w:r>
        <w:rPr>
          <w:color w:val="5C5300"/>
        </w:rPr>
        <w:t xml:space="preserve">he </w:t>
      </w:r>
      <w:r>
        <w:t xml:space="preserve">suunnittelevat </w:t>
      </w:r>
      <w:r>
        <w:t xml:space="preserve">verkkosivujaan uusille selaimille, joissa on kehittynyttä verkkoteknologiaa ja jotka on mukautettu uusimpaan webin keskeiseen merkintäkieleen HTML 5:een, </w:t>
      </w:r>
      <w:r>
        <w:rPr>
          <w:color w:val="5C5300"/>
        </w:rPr>
        <w:t xml:space="preserve">heidän </w:t>
      </w:r>
      <w:r>
        <w:t xml:space="preserve">on pakko käyttää vanhempaa, vanhentunutta teknologiaa tukeakseen </w:t>
      </w:r>
      <w:r>
        <w:rPr>
          <w:color w:val="9E8317"/>
        </w:rPr>
        <w:t xml:space="preserve">IE6:n käyttäjiä</w:t>
      </w:r>
      <w:r>
        <w:t xml:space="preserve">. </w:t>
      </w:r>
      <w:r>
        <w:rPr>
          <w:color w:val="310106"/>
        </w:rPr>
        <w:t xml:space="preserve">Microsoftin </w:t>
      </w:r>
      <w:r>
        <w:t xml:space="preserve">"</w:t>
      </w:r>
      <w:r>
        <w:rPr>
          <w:color w:val="847D81"/>
        </w:rPr>
        <w:t xml:space="preserve">The </w:t>
      </w:r>
      <w:r>
        <w:rPr>
          <w:color w:val="58018B"/>
        </w:rPr>
        <w:t xml:space="preserve">Internet Explorer 6 </w:t>
      </w:r>
      <w:r>
        <w:rPr>
          <w:color w:val="847D81"/>
        </w:rPr>
        <w:t xml:space="preserve">Countdown" -sivustolla </w:t>
      </w:r>
      <w:r>
        <w:t xml:space="preserve">ei myöskään mainita </w:t>
      </w:r>
      <w:r>
        <w:rPr>
          <w:color w:val="9F6551"/>
        </w:rPr>
        <w:t xml:space="preserve">lukuisia tietoturva-aukkoja, jotka </w:t>
      </w:r>
      <w:r>
        <w:rPr>
          <w:color w:val="9F6551"/>
        </w:rPr>
        <w:t xml:space="preserve">vaarantavat </w:t>
      </w:r>
      <w:r>
        <w:rPr>
          <w:color w:val="BCFEC6"/>
        </w:rPr>
        <w:t xml:space="preserve">selaimen </w:t>
      </w:r>
      <w:r>
        <w:rPr>
          <w:color w:val="9F6551"/>
        </w:rPr>
        <w:t xml:space="preserve">hakkeroinnin</w:t>
      </w:r>
      <w:r>
        <w:t xml:space="preserve">. </w:t>
      </w:r>
      <w:r>
        <w:t xml:space="preserve">Internetin tietoturvayhtiö Secunia.com on todennut, että 4. maaliskuuta </w:t>
      </w:r>
      <w:r>
        <w:rPr>
          <w:color w:val="FCB164"/>
        </w:rPr>
        <w:t xml:space="preserve">2011 </w:t>
      </w:r>
      <w:r>
        <w:rPr>
          <w:color w:val="04640D"/>
        </w:rPr>
        <w:t xml:space="preserve">IE6:</w:t>
      </w:r>
      <w:r>
        <w:t xml:space="preserve">ssa </w:t>
      </w:r>
      <w:r>
        <w:t xml:space="preserve">on </w:t>
      </w:r>
      <w:r>
        <w:rPr>
          <w:color w:val="9F6551"/>
        </w:rPr>
        <w:t xml:space="preserve">277 haavoittuvuutta, </w:t>
      </w:r>
      <w:r>
        <w:rPr>
          <w:color w:val="9F6551"/>
        </w:rPr>
        <w:t xml:space="preserve">joista </w:t>
      </w:r>
      <w:r>
        <w:t xml:space="preserve">39 prosenttia on </w:t>
      </w:r>
      <w:r>
        <w:t xml:space="preserve">luokiteltu "erittäin kriittisiksi". </w:t>
      </w:r>
      <w:r>
        <w:rPr>
          <w:color w:val="310106"/>
        </w:rPr>
        <w:t xml:space="preserve">Microsoftin mukaan </w:t>
      </w:r>
      <w:r>
        <w:rPr>
          <w:color w:val="000D2C"/>
        </w:rPr>
        <w:t xml:space="preserve">Internet Explorerin </w:t>
      </w:r>
      <w:r>
        <w:t xml:space="preserve">uusimmat versiot </w:t>
      </w:r>
      <w:r>
        <w:t xml:space="preserve">suojaavat käyttäjiä entistä paremmin </w:t>
      </w:r>
      <w:r>
        <w:rPr>
          <w:color w:val="9F6551"/>
        </w:rPr>
        <w:t xml:space="preserve">näiltä hyökkäyksiltä ja uhkilta</w:t>
      </w:r>
      <w:r>
        <w:t xml:space="preserve">.</w:t>
      </w:r>
    </w:p>
    <w:p>
      <w:r>
        <w:rPr>
          <w:color w:val="04640D"/>
        </w:rPr>
        <w:t xml:space="preserve">Microsoftin Internet Explorer 6 </w:t>
      </w:r>
      <w:r>
        <w:t xml:space="preserve">on </w:t>
      </w:r>
      <w:r>
        <w:rPr>
          <w:color w:val="04640D"/>
        </w:rPr>
        <w:t xml:space="preserve">yksi kaikkien aikojen menestyneimmistä ohjelmistotuotteista </w:t>
      </w:r>
      <w:r>
        <w:t xml:space="preserve">mitattuna </w:t>
      </w:r>
      <w:r>
        <w:rPr>
          <w:color w:val="04640D"/>
        </w:rPr>
        <w:t xml:space="preserve">sen </w:t>
      </w:r>
      <w:r>
        <w:t xml:space="preserve">kestävyydellä ja </w:t>
      </w:r>
      <w:r>
        <w:rPr>
          <w:color w:val="04640D"/>
        </w:rPr>
        <w:t xml:space="preserve">sitä</w:t>
      </w:r>
      <w:r>
        <w:t xml:space="preserve"> käyttäneiden ihmisten valtavilla määrillä</w:t>
      </w:r>
      <w:r>
        <w:t xml:space="preserve">. </w:t>
      </w:r>
      <w:r>
        <w:rPr>
          <w:color w:val="04640D"/>
        </w:rPr>
        <w:t xml:space="preserve">IE6 </w:t>
      </w:r>
      <w:r>
        <w:t xml:space="preserve">toimitettiin Windows XP:n mukana lähes kymmenen vuotta sitten. </w:t>
      </w:r>
      <w:r>
        <w:rPr>
          <w:color w:val="04640D"/>
        </w:rPr>
        <w:t xml:space="preserve">Se </w:t>
      </w:r>
      <w:r>
        <w:t xml:space="preserve">on </w:t>
      </w:r>
      <w:r>
        <w:t xml:space="preserve">kuitenkin </w:t>
      </w:r>
      <w:r>
        <w:t xml:space="preserve">vanhentunut</w:t>
      </w:r>
      <w:r>
        <w:t xml:space="preserve">, </w:t>
      </w:r>
      <w:r>
        <w:t xml:space="preserve">eikä </w:t>
      </w:r>
      <w:r>
        <w:rPr>
          <w:color w:val="310106"/>
        </w:rPr>
        <w:t xml:space="preserve">Microsoft </w:t>
      </w:r>
      <w:r>
        <w:t xml:space="preserve">halua enää tukea </w:t>
      </w:r>
      <w:r>
        <w:rPr>
          <w:color w:val="04640D"/>
        </w:rPr>
        <w:t xml:space="preserve">sitä</w:t>
      </w:r>
      <w:r>
        <w:t xml:space="preserve">.</w:t>
      </w:r>
    </w:p>
    <w:p>
      <w:r>
        <w:rPr>
          <w:b/>
        </w:rPr>
        <w:t xml:space="preserve">Asiakirjan numero 75</w:t>
      </w:r>
    </w:p>
    <w:p>
      <w:r>
        <w:rPr>
          <w:b/>
        </w:rPr>
        <w:t xml:space="preserve">Asiakirjan tunniste: GUM_news_imprisoned</w:t>
      </w:r>
    </w:p>
    <w:p>
      <w:r>
        <w:rPr>
          <w:color w:val="310106"/>
        </w:rPr>
        <w:t xml:space="preserve">Australialaisnainen </w:t>
      </w:r>
      <w:r>
        <w:t xml:space="preserve">väittää, että </w:t>
      </w:r>
      <w:r>
        <w:rPr>
          <w:color w:val="04640D"/>
        </w:rPr>
        <w:t xml:space="preserve">skientologiakirkko </w:t>
      </w:r>
      <w:r>
        <w:t xml:space="preserve">vangitsi </w:t>
      </w:r>
      <w:r>
        <w:rPr>
          <w:color w:val="310106"/>
        </w:rPr>
        <w:t xml:space="preserve">hänet </w:t>
      </w:r>
      <w:r>
        <w:rPr>
          <w:color w:val="FEFB0A"/>
        </w:rPr>
        <w:t xml:space="preserve">kahdentoista vuoden </w:t>
      </w:r>
      <w:r>
        <w:t xml:space="preserve">ajaksi</w:t>
      </w:r>
    </w:p>
    <w:p>
      <w:r>
        <w:rPr>
          <w:color w:val="FB5514"/>
        </w:rPr>
        <w:t xml:space="preserve">torstai</w:t>
      </w:r>
      <w:r>
        <w:t xml:space="preserve">, </w:t>
      </w:r>
      <w:r>
        <w:rPr>
          <w:color w:val="FB5514"/>
        </w:rPr>
        <w:t xml:space="preserve">toukokuu 7, 2015</w:t>
      </w:r>
    </w:p>
    <w:p>
      <w:r>
        <w:rPr>
          <w:color w:val="310106"/>
        </w:rPr>
        <w:t xml:space="preserve">Valeska Paris</w:t>
      </w:r>
      <w:r>
        <w:t xml:space="preserve">, </w:t>
      </w:r>
      <w:r>
        <w:rPr>
          <w:color w:val="310106"/>
        </w:rPr>
        <w:t xml:space="preserve">australialainen nainen ja entinen skientologi, </w:t>
      </w:r>
      <w:r>
        <w:t xml:space="preserve">on väittänyt, että </w:t>
      </w:r>
      <w:r>
        <w:rPr>
          <w:color w:val="04640D"/>
        </w:rPr>
        <w:t xml:space="preserve">skientologiakirkko </w:t>
      </w:r>
      <w:r>
        <w:t xml:space="preserve">vangitsi </w:t>
      </w:r>
      <w:r>
        <w:rPr>
          <w:color w:val="310106"/>
        </w:rPr>
        <w:t xml:space="preserve">hänet </w:t>
      </w:r>
      <w:r>
        <w:rPr>
          <w:color w:val="FEFB0A"/>
        </w:rPr>
        <w:t xml:space="preserve">kahdentoista </w:t>
      </w:r>
      <w:r>
        <w:t xml:space="preserve">vuoden ajaksi </w:t>
      </w:r>
      <w:r>
        <w:rPr>
          <w:color w:val="00587F"/>
        </w:rPr>
        <w:t xml:space="preserve">skientologian </w:t>
      </w:r>
      <w:r>
        <w:rPr>
          <w:color w:val="E115C0"/>
        </w:rPr>
        <w:t xml:space="preserve">omistamalla risteilyalus </w:t>
      </w:r>
      <w:r>
        <w:rPr>
          <w:color w:val="E115C0"/>
        </w:rPr>
        <w:t xml:space="preserve">Freewindsillä</w:t>
      </w:r>
      <w:r>
        <w:t xml:space="preserve">.</w:t>
      </w:r>
    </w:p>
    <w:p>
      <w:r>
        <w:rPr>
          <w:color w:val="00587F"/>
        </w:rPr>
        <w:t xml:space="preserve">Skientologiakirkon </w:t>
      </w:r>
      <w:r>
        <w:rPr>
          <w:color w:val="E115C0"/>
        </w:rPr>
        <w:t xml:space="preserve">risteilyalus </w:t>
      </w:r>
      <w:r>
        <w:rPr>
          <w:color w:val="E115C0"/>
        </w:rPr>
        <w:t xml:space="preserve">Freewinds </w:t>
      </w:r>
      <w:r>
        <w:t xml:space="preserve">Bonairella.</w:t>
      </w:r>
    </w:p>
    <w:p>
      <w:r>
        <w:rPr>
          <w:color w:val="310106"/>
        </w:rPr>
        <w:t xml:space="preserve">Paris </w:t>
      </w:r>
      <w:r>
        <w:t xml:space="preserve">syntyi Sveitsissä, mutta </w:t>
      </w:r>
      <w:r>
        <w:rPr>
          <w:color w:val="0BC582"/>
        </w:rPr>
        <w:t xml:space="preserve">hänen </w:t>
      </w:r>
      <w:r>
        <w:rPr>
          <w:color w:val="FEB8C8"/>
        </w:rPr>
        <w:t xml:space="preserve">vanhempansa </w:t>
      </w:r>
      <w:r>
        <w:t xml:space="preserve">muuttivat </w:t>
      </w:r>
      <w:r>
        <w:rPr>
          <w:color w:val="310106"/>
        </w:rPr>
        <w:t xml:space="preserve">hänet </w:t>
      </w:r>
      <w:r>
        <w:t xml:space="preserve">Yhdistyneeseen kuningaskuntaan, kun </w:t>
      </w:r>
      <w:r>
        <w:rPr>
          <w:color w:val="310106"/>
        </w:rPr>
        <w:t xml:space="preserve">hän </w:t>
      </w:r>
      <w:r>
        <w:t xml:space="preserve">oli kuudenvuotias, </w:t>
      </w:r>
      <w:r>
        <w:t xml:space="preserve">jotta </w:t>
      </w:r>
      <w:r>
        <w:rPr>
          <w:color w:val="FEB8C8"/>
        </w:rPr>
        <w:t xml:space="preserve">he </w:t>
      </w:r>
      <w:r>
        <w:t xml:space="preserve">olisivat lähempänä </w:t>
      </w:r>
      <w:r>
        <w:rPr>
          <w:color w:val="04640D"/>
        </w:rPr>
        <w:t xml:space="preserve">kirkon </w:t>
      </w:r>
      <w:r>
        <w:t xml:space="preserve">päämajaa. </w:t>
      </w:r>
      <w:r>
        <w:rPr>
          <w:color w:val="310106"/>
        </w:rPr>
        <w:t xml:space="preserve">Hän </w:t>
      </w:r>
      <w:r>
        <w:t xml:space="preserve">liittyi Sea Orgiin 14-vuotiaana. Vuonna 1995, seitsemäntoista-vuotiaana, </w:t>
      </w:r>
      <w:r>
        <w:rPr>
          <w:color w:val="310106"/>
        </w:rPr>
        <w:t xml:space="preserve">häntä </w:t>
      </w:r>
      <w:r>
        <w:t xml:space="preserve">kehotettiin irrottautumaan </w:t>
      </w:r>
      <w:r>
        <w:rPr>
          <w:color w:val="01190F"/>
        </w:rPr>
        <w:t xml:space="preserve">äidistään</w:t>
      </w:r>
      <w:r>
        <w:t xml:space="preserve">.</w:t>
      </w:r>
    </w:p>
    <w:p>
      <w:r>
        <w:rPr>
          <w:color w:val="310106"/>
        </w:rPr>
        <w:t xml:space="preserve">Paris </w:t>
      </w:r>
      <w:r>
        <w:t xml:space="preserve">väittää, </w:t>
      </w:r>
      <w:r>
        <w:rPr>
          <w:color w:val="310106"/>
        </w:rPr>
        <w:t xml:space="preserve">että </w:t>
      </w:r>
      <w:r>
        <w:t xml:space="preserve">hänet lähetettiin </w:t>
      </w:r>
      <w:r>
        <w:rPr>
          <w:color w:val="E115C0"/>
        </w:rPr>
        <w:t xml:space="preserve">laivalle </w:t>
      </w:r>
      <w:r>
        <w:t xml:space="preserve">ensimmäisen kerran </w:t>
      </w:r>
      <w:r>
        <w:t xml:space="preserve">kahdeksantoista-vuotiaana kahdeksi viikoksi </w:t>
      </w:r>
      <w:r>
        <w:rPr>
          <w:color w:val="310106"/>
        </w:rPr>
        <w:t xml:space="preserve">teini-ikäisenä</w:t>
      </w:r>
      <w:r>
        <w:t xml:space="preserve">, mutta hän vietti </w:t>
      </w:r>
      <w:r>
        <w:rPr>
          <w:color w:val="E115C0"/>
        </w:rPr>
        <w:t xml:space="preserve">siellä lopulta </w:t>
      </w:r>
      <w:r>
        <w:rPr>
          <w:color w:val="FEFB0A"/>
        </w:rPr>
        <w:t xml:space="preserve">kaksitoista vuotta</w:t>
      </w:r>
      <w:r>
        <w:t xml:space="preserve">. </w:t>
      </w:r>
      <w:r>
        <w:rPr>
          <w:color w:val="310106"/>
        </w:rPr>
        <w:t xml:space="preserve">Paris </w:t>
      </w:r>
      <w:r>
        <w:t xml:space="preserve">väittää myös, että </w:t>
      </w:r>
      <w:r>
        <w:rPr>
          <w:color w:val="310106"/>
        </w:rPr>
        <w:t xml:space="preserve">häneltä </w:t>
      </w:r>
      <w:r>
        <w:t xml:space="preserve">vietiin </w:t>
      </w:r>
      <w:r>
        <w:rPr>
          <w:color w:val="58018B"/>
        </w:rPr>
        <w:t xml:space="preserve">passi </w:t>
      </w:r>
      <w:r>
        <w:t xml:space="preserve">ja </w:t>
      </w:r>
      <w:r>
        <w:rPr>
          <w:color w:val="310106"/>
        </w:rPr>
        <w:t xml:space="preserve">hänet </w:t>
      </w:r>
      <w:r>
        <w:t xml:space="preserve">pakotettiin työskentelemään </w:t>
      </w:r>
      <w:r>
        <w:rPr>
          <w:color w:val="B70639"/>
        </w:rPr>
        <w:t xml:space="preserve">konehuoneessa</w:t>
      </w:r>
      <w:r>
        <w:t xml:space="preserve">.</w:t>
      </w:r>
    </w:p>
    <w:p>
      <w:r>
        <w:rPr>
          <w:color w:val="310106"/>
        </w:rPr>
        <w:t xml:space="preserve">Minut </w:t>
      </w:r>
      <w:r>
        <w:t xml:space="preserve">periaatteessa raahattiin sisään ja minulle kerrottiin, että </w:t>
      </w:r>
      <w:r>
        <w:rPr>
          <w:color w:val="01190F"/>
        </w:rPr>
        <w:t xml:space="preserve">äitini </w:t>
      </w:r>
      <w:r>
        <w:t xml:space="preserve">oli hyökännyt </w:t>
      </w:r>
      <w:r>
        <w:rPr>
          <w:color w:val="04640D"/>
        </w:rPr>
        <w:t xml:space="preserve">kirkkoa </w:t>
      </w:r>
      <w:r>
        <w:t xml:space="preserve">vastaan </w:t>
      </w:r>
      <w:r>
        <w:t xml:space="preserve">ja että </w:t>
      </w:r>
      <w:r>
        <w:rPr>
          <w:color w:val="310106"/>
        </w:rPr>
        <w:t xml:space="preserve">minun </w:t>
      </w:r>
      <w:r>
        <w:t xml:space="preserve">oli otettava </w:t>
      </w:r>
      <w:r>
        <w:rPr>
          <w:color w:val="01190F"/>
        </w:rPr>
        <w:t xml:space="preserve">hänestä </w:t>
      </w:r>
      <w:r>
        <w:t xml:space="preserve">etäisyyttä</w:t>
      </w:r>
      <w:r>
        <w:t xml:space="preserve">, koska </w:t>
      </w:r>
      <w:r>
        <w:rPr>
          <w:color w:val="01190F"/>
        </w:rPr>
        <w:t xml:space="preserve">hän </w:t>
      </w:r>
      <w:r>
        <w:t xml:space="preserve">oli tukahduttava. </w:t>
      </w:r>
      <w:r>
        <w:rPr>
          <w:color w:val="310106"/>
        </w:rPr>
        <w:t xml:space="preserve">Valeska Paris</w:t>
      </w:r>
    </w:p>
    <w:p>
      <w:r>
        <w:rPr>
          <w:color w:val="310106"/>
        </w:rPr>
        <w:t xml:space="preserve">Minut </w:t>
      </w:r>
      <w:r>
        <w:t xml:space="preserve">periaatteessa raahattiin sisään ja minulle kerrottiin, että </w:t>
      </w:r>
      <w:r>
        <w:rPr>
          <w:color w:val="01190F"/>
        </w:rPr>
        <w:t xml:space="preserve">äitini </w:t>
      </w:r>
      <w:r>
        <w:t xml:space="preserve">oli hyökännyt </w:t>
      </w:r>
      <w:r>
        <w:rPr>
          <w:color w:val="04640D"/>
        </w:rPr>
        <w:t xml:space="preserve">kirkkoa </w:t>
      </w:r>
      <w:r>
        <w:t xml:space="preserve">vastaan </w:t>
      </w:r>
      <w:r>
        <w:t xml:space="preserve">ja että </w:t>
      </w:r>
      <w:r>
        <w:rPr>
          <w:color w:val="310106"/>
        </w:rPr>
        <w:t xml:space="preserve">minun </w:t>
      </w:r>
      <w:r>
        <w:t xml:space="preserve">oli otettava </w:t>
      </w:r>
      <w:r>
        <w:rPr>
          <w:color w:val="01190F"/>
        </w:rPr>
        <w:t xml:space="preserve">hänestä </w:t>
      </w:r>
      <w:r>
        <w:t xml:space="preserve">etäisyyttä</w:t>
      </w:r>
      <w:r>
        <w:t xml:space="preserve">, koska </w:t>
      </w:r>
      <w:r>
        <w:rPr>
          <w:color w:val="01190F"/>
        </w:rPr>
        <w:t xml:space="preserve">hän </w:t>
      </w:r>
      <w:r>
        <w:t xml:space="preserve">oli tukahduttava. </w:t>
      </w:r>
      <w:r>
        <w:rPr>
          <w:color w:val="9E8317"/>
        </w:rPr>
        <w:t xml:space="preserve">Hänen </w:t>
      </w:r>
      <w:r>
        <w:rPr>
          <w:color w:val="01190F"/>
        </w:rPr>
        <w:t xml:space="preserve">äitinsä </w:t>
      </w:r>
      <w:r>
        <w:t xml:space="preserve">oli puhunut </w:t>
      </w:r>
      <w:r>
        <w:rPr>
          <w:color w:val="04640D"/>
        </w:rPr>
        <w:t xml:space="preserve">skientologiaa </w:t>
      </w:r>
      <w:r>
        <w:t xml:space="preserve">vastaan </w:t>
      </w:r>
      <w:r>
        <w:t xml:space="preserve">Ranskan televisiossa sen jälkeen, kun </w:t>
      </w:r>
      <w:r>
        <w:rPr>
          <w:color w:val="703B01"/>
        </w:rPr>
        <w:t xml:space="preserve">hänen </w:t>
      </w:r>
      <w:r>
        <w:rPr>
          <w:color w:val="F7F1DF"/>
        </w:rPr>
        <w:t xml:space="preserve">entinen aviomiehensä </w:t>
      </w:r>
      <w:r>
        <w:t xml:space="preserve">ja </w:t>
      </w:r>
      <w:r>
        <w:rPr>
          <w:color w:val="118B8A"/>
        </w:rPr>
        <w:t xml:space="preserve">Parisin </w:t>
      </w:r>
      <w:r>
        <w:t xml:space="preserve">isä </w:t>
      </w:r>
      <w:r>
        <w:rPr>
          <w:color w:val="F7F1DF"/>
        </w:rPr>
        <w:t xml:space="preserve">Albert Jaquier teki </w:t>
      </w:r>
      <w:r>
        <w:t xml:space="preserve">itsemurhan </w:t>
      </w:r>
      <w:r>
        <w:t xml:space="preserve">menetettyään </w:t>
      </w:r>
      <w:r>
        <w:t xml:space="preserve">omaisuutensa </w:t>
      </w:r>
      <w:r>
        <w:rPr>
          <w:color w:val="04640D"/>
        </w:rPr>
        <w:t xml:space="preserve">skientologialle</w:t>
      </w:r>
      <w:r>
        <w:t xml:space="preserve">. </w:t>
      </w:r>
      <w:r>
        <w:rPr>
          <w:color w:val="310106"/>
        </w:rPr>
        <w:t xml:space="preserve">Paris </w:t>
      </w:r>
      <w:r>
        <w:t xml:space="preserve">väittää, että </w:t>
      </w:r>
      <w:r>
        <w:rPr>
          <w:color w:val="310106"/>
        </w:rPr>
        <w:t xml:space="preserve">häntä </w:t>
      </w:r>
      <w:r>
        <w:t xml:space="preserve">pidettiin Flag Landin tukikohdassa Clearwaterissa, Floridassa, kunnes </w:t>
      </w:r>
      <w:r>
        <w:rPr>
          <w:color w:val="310106"/>
        </w:rPr>
        <w:t xml:space="preserve">hän </w:t>
      </w:r>
      <w:r>
        <w:t xml:space="preserve">täytti kahdeksantoista vuotta, minkä jälkeen hänet siirrettiin </w:t>
      </w:r>
      <w:r>
        <w:rPr>
          <w:color w:val="E115C0"/>
        </w:rPr>
        <w:t xml:space="preserve">Freewindsiin</w:t>
      </w:r>
      <w:r>
        <w:t xml:space="preserve">.</w:t>
      </w:r>
    </w:p>
    <w:p>
      <w:r>
        <w:rPr>
          <w:color w:val="310106"/>
        </w:rPr>
        <w:t xml:space="preserve">Paris </w:t>
      </w:r>
      <w:r>
        <w:t xml:space="preserve">väittää, että </w:t>
      </w:r>
      <w:r>
        <w:rPr>
          <w:color w:val="310106"/>
        </w:rPr>
        <w:t xml:space="preserve">hän </w:t>
      </w:r>
      <w:r>
        <w:t xml:space="preserve">työskenteli </w:t>
      </w:r>
      <w:r>
        <w:rPr>
          <w:color w:val="E115C0"/>
        </w:rPr>
        <w:t xml:space="preserve">Freewinds-aluksella </w:t>
      </w:r>
      <w:r>
        <w:t xml:space="preserve">aamukuudesta keskiyöhön, ja unenpuutteen vuoksi hänestä tuli kävelevä zombi. </w:t>
      </w:r>
      <w:r>
        <w:rPr>
          <w:color w:val="310106"/>
        </w:rPr>
        <w:t xml:space="preserve">Hän </w:t>
      </w:r>
      <w:r>
        <w:t xml:space="preserve">väittää myös, että vuosina 1997 ja 1998 </w:t>
      </w:r>
      <w:r>
        <w:rPr>
          <w:color w:val="310106"/>
        </w:rPr>
        <w:t xml:space="preserve">hänen </w:t>
      </w:r>
      <w:r>
        <w:t xml:space="preserve">tehtäväkseen annettiin asbestin poistaminen </w:t>
      </w:r>
      <w:r>
        <w:rPr>
          <w:color w:val="E115C0"/>
        </w:rPr>
        <w:t xml:space="preserve">aluksesta</w:t>
      </w:r>
      <w:r>
        <w:t xml:space="preserve">.</w:t>
      </w:r>
    </w:p>
    <w:p>
      <w:r>
        <w:t xml:space="preserve">Vuonna 2007 </w:t>
      </w:r>
      <w:r>
        <w:rPr>
          <w:color w:val="310106"/>
        </w:rPr>
        <w:t xml:space="preserve">Paris </w:t>
      </w:r>
      <w:r>
        <w:t xml:space="preserve">lähti </w:t>
      </w:r>
      <w:r>
        <w:rPr>
          <w:color w:val="E115C0"/>
        </w:rPr>
        <w:t xml:space="preserve">laivalta </w:t>
      </w:r>
      <w:r>
        <w:t xml:space="preserve">riideltyään </w:t>
      </w:r>
      <w:r>
        <w:rPr>
          <w:color w:val="E115C0"/>
        </w:rPr>
        <w:t xml:space="preserve">laivan </w:t>
      </w:r>
      <w:r>
        <w:t xml:space="preserve">johdon </w:t>
      </w:r>
      <w:r>
        <w:t xml:space="preserve">kanssa. </w:t>
      </w:r>
      <w:r>
        <w:rPr>
          <w:color w:val="310106"/>
        </w:rPr>
        <w:t xml:space="preserve">Hänet </w:t>
      </w:r>
      <w:r>
        <w:t xml:space="preserve">lähetettiin lopulta </w:t>
      </w:r>
      <w:r>
        <w:rPr>
          <w:color w:val="4AFEFA"/>
        </w:rPr>
        <w:t xml:space="preserve">Sydneyssä sijaitsevaan Rehabilitation Project Force -hankkeeseen, jota </w:t>
      </w:r>
      <w:r>
        <w:rPr>
          <w:color w:val="FCB164"/>
        </w:rPr>
        <w:t xml:space="preserve">kirkko </w:t>
      </w:r>
      <w:r>
        <w:rPr>
          <w:color w:val="4AFEFA"/>
        </w:rPr>
        <w:t xml:space="preserve">kuvailee uskonnolliseksi retriitiksi, mutta jonka </w:t>
      </w:r>
      <w:r>
        <w:t xml:space="preserve">kriitikot syyttävät olevan pakkotyöleiri. </w:t>
      </w:r>
      <w:r>
        <w:t xml:space="preserve">Siellä </w:t>
      </w:r>
      <w:r>
        <w:rPr>
          <w:color w:val="310106"/>
        </w:rPr>
        <w:t xml:space="preserve">hän </w:t>
      </w:r>
      <w:r>
        <w:t xml:space="preserve">tapasi </w:t>
      </w:r>
      <w:r>
        <w:t xml:space="preserve">tulevan aviomiehensä ja erosi sittemmin </w:t>
      </w:r>
      <w:r>
        <w:rPr>
          <w:color w:val="04640D"/>
        </w:rPr>
        <w:t xml:space="preserve">kirkosta</w:t>
      </w:r>
      <w:r>
        <w:t xml:space="preserve">.</w:t>
      </w:r>
    </w:p>
    <w:p>
      <w:r>
        <w:t xml:space="preserve">Australian Broadcasting Corporationille antamassaan lausunnossa </w:t>
      </w:r>
      <w:r>
        <w:rPr>
          <w:color w:val="04640D"/>
        </w:rPr>
        <w:t xml:space="preserve">kirkko </w:t>
      </w:r>
      <w:r>
        <w:t xml:space="preserve">kiisti nämä väitteet:</w:t>
      </w:r>
    </w:p>
    <w:p>
      <w:r>
        <w:rPr>
          <w:color w:val="310106"/>
        </w:rPr>
        <w:t xml:space="preserve">Häntä </w:t>
      </w:r>
      <w:r>
        <w:t xml:space="preserve">ei todellakaan "pakotettu" </w:t>
      </w:r>
      <w:r>
        <w:rPr>
          <w:color w:val="4AFEFA"/>
        </w:rPr>
        <w:t xml:space="preserve">sinne</w:t>
      </w:r>
      <w:r>
        <w:t xml:space="preserve">. </w:t>
      </w:r>
      <w:r>
        <w:rPr>
          <w:color w:val="310106"/>
        </w:rPr>
        <w:t xml:space="preserve">Häntä </w:t>
      </w:r>
      <w:r>
        <w:t xml:space="preserve">ei myöskään koskaan pakotettu tekemään työtä </w:t>
      </w:r>
      <w:r>
        <w:rPr>
          <w:color w:val="B70639"/>
        </w:rPr>
        <w:t xml:space="preserve">konehuoneessa</w:t>
      </w:r>
      <w:r>
        <w:t xml:space="preserve">. </w:t>
      </w:r>
      <w:r>
        <w:rPr>
          <w:color w:val="04640D"/>
        </w:rPr>
        <w:t xml:space="preserve">He </w:t>
      </w:r>
      <w:r>
        <w:t xml:space="preserve">väittivät myös, </w:t>
      </w:r>
      <w:r>
        <w:t xml:space="preserve">että </w:t>
      </w:r>
      <w:r>
        <w:rPr>
          <w:color w:val="310106"/>
        </w:rPr>
        <w:t xml:space="preserve">Paris </w:t>
      </w:r>
      <w:r>
        <w:t xml:space="preserve">oli </w:t>
      </w:r>
      <w:r>
        <w:rPr>
          <w:color w:val="310106"/>
        </w:rPr>
        <w:t xml:space="preserve">vapaaehtoinen, </w:t>
      </w:r>
      <w:r>
        <w:t xml:space="preserve">ja väittävät, että </w:t>
      </w:r>
      <w:r>
        <w:rPr>
          <w:color w:val="310106"/>
        </w:rPr>
        <w:t xml:space="preserve">hänellä on </w:t>
      </w:r>
      <w:r>
        <w:t xml:space="preserve">etunäkökohtia, koska </w:t>
      </w:r>
      <w:r>
        <w:rPr>
          <w:color w:val="310106"/>
        </w:rPr>
        <w:t xml:space="preserve">hän</w:t>
      </w:r>
      <w:r>
        <w:t xml:space="preserve"> vääristelee </w:t>
      </w:r>
      <w:r>
        <w:t xml:space="preserve">kokemuksiaan </w:t>
      </w:r>
      <w:r>
        <w:rPr>
          <w:color w:val="04640D"/>
        </w:rPr>
        <w:t xml:space="preserve">kirkosta</w:t>
      </w:r>
      <w:r>
        <w:t xml:space="preserve">. </w:t>
      </w:r>
      <w:r>
        <w:rPr>
          <w:color w:val="04640D"/>
        </w:rPr>
        <w:t xml:space="preserve">Kirkko </w:t>
      </w:r>
      <w:r>
        <w:t xml:space="preserve">väittää myös, että </w:t>
      </w:r>
      <w:r>
        <w:rPr>
          <w:color w:val="847D81"/>
        </w:rPr>
        <w:t xml:space="preserve">Parisilla </w:t>
      </w:r>
      <w:r>
        <w:t xml:space="preserve">ei ollut </w:t>
      </w:r>
      <w:r>
        <w:rPr>
          <w:color w:val="58018B"/>
        </w:rPr>
        <w:t xml:space="preserve">passia, mikä </w:t>
      </w:r>
      <w:r>
        <w:t xml:space="preserve">oli merenkulun menettelytapa.</w:t>
      </w:r>
    </w:p>
    <w:p>
      <w:r>
        <w:rPr>
          <w:b/>
        </w:rPr>
        <w:t xml:space="preserve">Asiakirjan numero 76</w:t>
      </w:r>
    </w:p>
    <w:p>
      <w:r>
        <w:rPr>
          <w:b/>
        </w:rPr>
        <w:t xml:space="preserve">Asiakirjan tunniste: GUM_news_korea</w:t>
      </w:r>
    </w:p>
    <w:p>
      <w:r>
        <w:rPr>
          <w:color w:val="310106"/>
        </w:rPr>
        <w:t xml:space="preserve">Pohjois-Korea </w:t>
      </w:r>
      <w:r>
        <w:t xml:space="preserve">asettaa </w:t>
      </w:r>
      <w:r>
        <w:rPr>
          <w:color w:val="04640D"/>
        </w:rPr>
        <w:t xml:space="preserve">armeijan </w:t>
      </w:r>
      <w:r>
        <w:t xml:space="preserve">"</w:t>
      </w:r>
      <w:r>
        <w:rPr>
          <w:color w:val="FEFB0A"/>
        </w:rPr>
        <w:t xml:space="preserve">lähes sotatilaan</w:t>
      </w:r>
      <w:r>
        <w:t xml:space="preserve">" </w:t>
      </w:r>
      <w:r>
        <w:rPr>
          <w:color w:val="FB5514"/>
        </w:rPr>
        <w:t xml:space="preserve">Perjantai</w:t>
      </w:r>
      <w:r>
        <w:t xml:space="preserve">, </w:t>
      </w:r>
      <w:r>
        <w:rPr>
          <w:color w:val="FB5514"/>
        </w:rPr>
        <w:t xml:space="preserve">elokuu 21, 2015</w:t>
      </w:r>
    </w:p>
    <w:p>
      <w:r>
        <w:t xml:space="preserve">Yonhap-uutistoimisto siteeraa </w:t>
      </w:r>
      <w:r>
        <w:rPr>
          <w:color w:val="E115C0"/>
        </w:rPr>
        <w:t xml:space="preserve">Pohjois-Korean </w:t>
      </w:r>
      <w:r>
        <w:rPr>
          <w:color w:val="00587F"/>
        </w:rPr>
        <w:t xml:space="preserve">pääuutistoimistoa Korean Central News Agencya </w:t>
      </w:r>
      <w:r>
        <w:t xml:space="preserve">(</w:t>
      </w:r>
      <w:r>
        <w:rPr>
          <w:color w:val="00587F"/>
        </w:rPr>
        <w:t xml:space="preserve">KCNA)</w:t>
      </w:r>
      <w:r>
        <w:t xml:space="preserve">, jonka mukaan </w:t>
      </w:r>
      <w:r>
        <w:rPr>
          <w:color w:val="0BC582"/>
        </w:rPr>
        <w:t xml:space="preserve">maan </w:t>
      </w:r>
      <w:r>
        <w:rPr>
          <w:color w:val="FEB8C8"/>
        </w:rPr>
        <w:t xml:space="preserve">armeija </w:t>
      </w:r>
      <w:r>
        <w:rPr>
          <w:color w:val="9E8317"/>
        </w:rPr>
        <w:t xml:space="preserve">on asetettu korkeaan valmiustilaan ja sitä on käsketty valmistautumaan </w:t>
      </w:r>
      <w:r>
        <w:rPr>
          <w:color w:val="01190F"/>
        </w:rPr>
        <w:t xml:space="preserve">"näennäiseen sotatilaan</w:t>
      </w:r>
      <w:r>
        <w:rPr>
          <w:color w:val="9E8317"/>
        </w:rPr>
        <w:t xml:space="preserve">"</w:t>
      </w:r>
      <w:r>
        <w:t xml:space="preserve">. </w:t>
      </w:r>
      <w:r>
        <w:rPr>
          <w:color w:val="9E8317"/>
        </w:rPr>
        <w:t xml:space="preserve">Raportti </w:t>
      </w:r>
      <w:r>
        <w:t xml:space="preserve">tulee sen jälkeen, kun </w:t>
      </w:r>
      <w:r>
        <w:rPr>
          <w:color w:val="58018B"/>
        </w:rPr>
        <w:t xml:space="preserve">Pohjois- ja </w:t>
      </w:r>
      <w:r>
        <w:rPr>
          <w:color w:val="B70639"/>
        </w:rPr>
        <w:t xml:space="preserve">Etelä-Korea </w:t>
      </w:r>
      <w:r>
        <w:rPr>
          <w:color w:val="58018B"/>
        </w:rPr>
        <w:t xml:space="preserve">vaihtoivat </w:t>
      </w:r>
      <w:r>
        <w:rPr>
          <w:color w:val="703B01"/>
        </w:rPr>
        <w:t xml:space="preserve">eilen </w:t>
      </w:r>
      <w:r>
        <w:rPr>
          <w:color w:val="58018B"/>
        </w:rPr>
        <w:t xml:space="preserve">tykistötulta</w:t>
      </w:r>
      <w:r>
        <w:t xml:space="preserve">.</w:t>
      </w:r>
    </w:p>
    <w:p>
      <w:r>
        <w:t xml:space="preserve">"</w:t>
      </w:r>
      <w:r>
        <w:rPr>
          <w:color w:val="F7F1DF"/>
        </w:rPr>
        <w:t xml:space="preserve">Etelä-Korean nukkesotilasarmeijan sotahullut </w:t>
      </w:r>
      <w:r>
        <w:t xml:space="preserve">tekivät </w:t>
      </w:r>
      <w:r>
        <w:rPr>
          <w:color w:val="118B8A"/>
        </w:rPr>
        <w:t xml:space="preserve">torstaina </w:t>
      </w:r>
      <w:r>
        <w:t xml:space="preserve">iltapäivällä </w:t>
      </w:r>
      <w:r>
        <w:t xml:space="preserve">jälleen yhden vakavan provokaation </w:t>
      </w:r>
      <w:r>
        <w:rPr>
          <w:color w:val="310106"/>
        </w:rPr>
        <w:t xml:space="preserve">Korean demokraattista kansantasavaltaa kohtaan </w:t>
      </w:r>
      <w:r>
        <w:t xml:space="preserve">rintaman läntisellä keskiosalla. </w:t>
      </w:r>
      <w:r>
        <w:rPr>
          <w:color w:val="F7F1DF"/>
        </w:rPr>
        <w:t xml:space="preserve">He </w:t>
      </w:r>
      <w:r>
        <w:t xml:space="preserve">syyllistyivät sellaiseen holtittomaan toimintaan kuin </w:t>
      </w:r>
      <w:r>
        <w:rPr>
          <w:color w:val="4AFEFA"/>
        </w:rPr>
        <w:t xml:space="preserve">36 kranaatin </w:t>
      </w:r>
      <w:r>
        <w:t xml:space="preserve">ampuminen </w:t>
      </w:r>
      <w:r>
        <w:rPr>
          <w:color w:val="FCB164"/>
        </w:rPr>
        <w:t xml:space="preserve">KPA:n </w:t>
      </w:r>
      <w:r>
        <w:rPr>
          <w:color w:val="796EE6"/>
        </w:rPr>
        <w:t xml:space="preserve">siviilipoliisin asemiin </w:t>
      </w:r>
      <w:r>
        <w:t xml:space="preserve">sillä järjettömällä verukkeella, että </w:t>
      </w:r>
      <w:r>
        <w:rPr>
          <w:color w:val="04640D"/>
        </w:rPr>
        <w:t xml:space="preserve">KPA </w:t>
      </w:r>
      <w:r>
        <w:t xml:space="preserve">ampui yhden kranaatin eteläpuolelta. </w:t>
      </w:r>
      <w:r>
        <w:rPr>
          <w:color w:val="4AFEFA"/>
        </w:rPr>
        <w:t xml:space="preserve">Niistä</w:t>
      </w:r>
      <w:r>
        <w:t xml:space="preserve"> kuusi kranaattia </w:t>
      </w:r>
      <w:r>
        <w:t xml:space="preserve">osui </w:t>
      </w:r>
      <w:r>
        <w:rPr>
          <w:color w:val="04640D"/>
        </w:rPr>
        <w:t xml:space="preserve">KPA:n </w:t>
      </w:r>
      <w:r>
        <w:t xml:space="preserve">siviilipoliisin asemien 542 ja 543 </w:t>
      </w:r>
      <w:r>
        <w:t xml:space="preserve">lähelle </w:t>
      </w:r>
      <w:r>
        <w:t xml:space="preserve">ja muut 15 kranaattia putosivat </w:t>
      </w:r>
      <w:r>
        <w:rPr>
          <w:color w:val="04640D"/>
        </w:rPr>
        <w:t xml:space="preserve">KPA:n </w:t>
      </w:r>
      <w:r>
        <w:t xml:space="preserve">siviilipoliisin asemien 250 ja 251 </w:t>
      </w:r>
      <w:r>
        <w:t xml:space="preserve">lähelle</w:t>
      </w:r>
      <w:r>
        <w:t xml:space="preserve">", kertoi </w:t>
      </w:r>
      <w:r>
        <w:rPr>
          <w:color w:val="00587F"/>
        </w:rPr>
        <w:t xml:space="preserve">KCNA</w:t>
      </w:r>
      <w:r>
        <w:t xml:space="preserve">. </w:t>
      </w:r>
      <w:r>
        <w:t xml:space="preserve">"Hölmö provokaatio ansaitsee ankaran rangaistuksen", </w:t>
      </w:r>
      <w:r>
        <w:rPr>
          <w:color w:val="00587F"/>
        </w:rPr>
        <w:t xml:space="preserve">se </w:t>
      </w:r>
      <w:r>
        <w:t xml:space="preserve">lisäsi, ja myöhemmin "Kim Jong-un antoi </w:t>
      </w:r>
      <w:r>
        <w:rPr>
          <w:color w:val="53495F"/>
        </w:rPr>
        <w:t xml:space="preserve">Korean kansanarmeijan </w:t>
      </w:r>
      <w:r>
        <w:t xml:space="preserve">[</w:t>
      </w:r>
      <w:r>
        <w:rPr>
          <w:color w:val="04640D"/>
        </w:rPr>
        <w:t xml:space="preserve">KPA] </w:t>
      </w:r>
      <w:r>
        <w:rPr>
          <w:color w:val="000D2C"/>
        </w:rPr>
        <w:t xml:space="preserve">ylimmälle komentajalle </w:t>
      </w:r>
      <w:r>
        <w:t xml:space="preserve">käskyn</w:t>
      </w:r>
      <w:r>
        <w:t xml:space="preserve">, että </w:t>
      </w:r>
      <w:r>
        <w:rPr>
          <w:color w:val="04640D"/>
        </w:rPr>
        <w:t xml:space="preserve">KPA:n </w:t>
      </w:r>
      <w:r>
        <w:t xml:space="preserve">etulinjan suurten yhdistettyjen yksiköiden </w:t>
      </w:r>
      <w:r>
        <w:t xml:space="preserve">pitäisi siirtyä </w:t>
      </w:r>
      <w:r>
        <w:rPr>
          <w:color w:val="FEFB0A"/>
        </w:rPr>
        <w:t xml:space="preserve">sotatilaan</w:t>
      </w:r>
      <w:r>
        <w:t xml:space="preserve">, jotta ne olisivat täysin taisteluvalmiita käynnistämään yllätysoperaatioita".</w:t>
      </w:r>
    </w:p>
    <w:p>
      <w:r>
        <w:rPr>
          <w:color w:val="310106"/>
        </w:rPr>
        <w:t xml:space="preserve">Pohjois-Korea </w:t>
      </w:r>
      <w:r>
        <w:t xml:space="preserve">ampui </w:t>
      </w:r>
      <w:r>
        <w:t xml:space="preserve">eilen </w:t>
      </w:r>
      <w:r>
        <w:t xml:space="preserve">tykistöammuksia </w:t>
      </w:r>
      <w:r>
        <w:rPr>
          <w:color w:val="61FC03"/>
        </w:rPr>
        <w:t xml:space="preserve">Etelä-Koreassa</w:t>
      </w:r>
      <w:r>
        <w:rPr>
          <w:color w:val="F95475"/>
        </w:rPr>
        <w:t xml:space="preserve"> sijaitsevaa kaiutinta </w:t>
      </w:r>
      <w:r>
        <w:t xml:space="preserve">kohti</w:t>
      </w:r>
      <w:r>
        <w:rPr>
          <w:color w:val="F95475"/>
        </w:rPr>
        <w:t xml:space="preserve">, joka lähettää </w:t>
      </w:r>
      <w:r>
        <w:rPr>
          <w:color w:val="5D9608"/>
        </w:rPr>
        <w:t xml:space="preserve">Pjongjangin vastaista propagandaa </w:t>
      </w:r>
      <w:r>
        <w:rPr>
          <w:color w:val="DE98FD"/>
        </w:rPr>
        <w:t xml:space="preserve">pohjoiseen</w:t>
      </w:r>
      <w:r>
        <w:rPr>
          <w:color w:val="F95475"/>
        </w:rPr>
        <w:t xml:space="preserve">. </w:t>
      </w:r>
      <w:r>
        <w:t xml:space="preserve">"</w:t>
      </w:r>
      <w:r>
        <w:rPr>
          <w:color w:val="53495F"/>
        </w:rPr>
        <w:t xml:space="preserve">Korean kansanarmeijan </w:t>
      </w:r>
      <w:r>
        <w:rPr>
          <w:color w:val="000D2C"/>
        </w:rPr>
        <w:t xml:space="preserve">komentajat </w:t>
      </w:r>
      <w:r>
        <w:t xml:space="preserve">lähetettiin kiireesti etulinjan joukkoihin komentamaan sotilasoperaatioita </w:t>
      </w:r>
      <w:r>
        <w:rPr>
          <w:color w:val="F95475"/>
        </w:rPr>
        <w:t xml:space="preserve">psykologisen sodankäynnin välineiden </w:t>
      </w:r>
      <w:r>
        <w:t xml:space="preserve">tuhoamiseksi, </w:t>
      </w:r>
      <w:r>
        <w:t xml:space="preserve">jos </w:t>
      </w:r>
      <w:r>
        <w:rPr>
          <w:color w:val="98A088"/>
        </w:rPr>
        <w:t xml:space="preserve">vihollinen </w:t>
      </w:r>
      <w:r>
        <w:t xml:space="preserve">ei lopeta </w:t>
      </w:r>
      <w:r>
        <w:rPr>
          <w:color w:val="4F584E"/>
        </w:rPr>
        <w:t xml:space="preserve">propagandalähetyksiä </w:t>
      </w:r>
      <w:r>
        <w:t xml:space="preserve">48 tunnin kuluessa, ja valmistautumaan </w:t>
      </w:r>
      <w:r>
        <w:rPr>
          <w:color w:val="98A088"/>
        </w:rPr>
        <w:t xml:space="preserve">vihollisen </w:t>
      </w:r>
      <w:r>
        <w:t xml:space="preserve">mahdollisia vastatoimia </w:t>
      </w:r>
      <w:r>
        <w:t xml:space="preserve">vastaan</w:t>
      </w:r>
      <w:r>
        <w:t xml:space="preserve">", lisäsi </w:t>
      </w:r>
      <w:r>
        <w:rPr>
          <w:color w:val="00587F"/>
        </w:rPr>
        <w:t xml:space="preserve">KCNA</w:t>
      </w:r>
      <w:r>
        <w:t xml:space="preserve">.</w:t>
      </w:r>
    </w:p>
    <w:p>
      <w:r>
        <w:rPr>
          <w:color w:val="58018B"/>
        </w:rPr>
        <w:t xml:space="preserve">Kummankaan osapuolen iskuissa </w:t>
      </w:r>
      <w:r>
        <w:t xml:space="preserve">ei raportoitu loukkaantuneita tai kuolleita</w:t>
      </w:r>
      <w:r>
        <w:t xml:space="preserve">, mutta </w:t>
      </w:r>
      <w:r>
        <w:rPr>
          <w:color w:val="98A088"/>
        </w:rPr>
        <w:t xml:space="preserve">Etelä-Korea </w:t>
      </w:r>
      <w:r>
        <w:t xml:space="preserve">evakuoi noin 80 ihmistä </w:t>
      </w:r>
      <w:r>
        <w:rPr>
          <w:color w:val="5C5300"/>
        </w:rPr>
        <w:t xml:space="preserve">Yeoncheonin kaupungissa </w:t>
      </w:r>
      <w:r>
        <w:t xml:space="preserve">sen jälkeen, kun ainakin yksi kranaatti oli pudonnut lähelle </w:t>
      </w:r>
      <w:r>
        <w:rPr>
          <w:color w:val="5C5300"/>
        </w:rPr>
        <w:t xml:space="preserve">aluetta</w:t>
      </w:r>
      <w:r>
        <w:t xml:space="preserve">. </w:t>
      </w:r>
      <w:r>
        <w:rPr>
          <w:color w:val="98A088"/>
        </w:rPr>
        <w:t xml:space="preserve">Etelä </w:t>
      </w:r>
      <w:r>
        <w:t xml:space="preserve">vastasi ampumalla kymmeniä tykistölaukauksia </w:t>
      </w:r>
      <w:r>
        <w:rPr>
          <w:color w:val="310106"/>
        </w:rPr>
        <w:t xml:space="preserve">pohjoiseen</w:t>
      </w:r>
      <w:r>
        <w:t xml:space="preserve">.</w:t>
      </w:r>
    </w:p>
    <w:p>
      <w:r>
        <w:rPr>
          <w:color w:val="98A088"/>
        </w:rPr>
        <w:t xml:space="preserve">Etelä-Korea </w:t>
      </w:r>
      <w:r>
        <w:t xml:space="preserve">oli hiljattain aloittanut </w:t>
      </w:r>
      <w:r>
        <w:rPr>
          <w:color w:val="9F6551"/>
        </w:rPr>
        <w:t xml:space="preserve">propagandan </w:t>
      </w:r>
      <w:r>
        <w:t xml:space="preserve">lähettämisen </w:t>
      </w:r>
      <w:r>
        <w:t xml:space="preserve">kaiuttimista 11 vuoden tauon jälkeen. </w:t>
      </w:r>
      <w:r>
        <w:rPr>
          <w:color w:val="4F584E"/>
        </w:rPr>
        <w:t xml:space="preserve">Lähetykset </w:t>
      </w:r>
      <w:r>
        <w:t xml:space="preserve">alkoivat 10. elokuuta, ja </w:t>
      </w:r>
      <w:r>
        <w:rPr>
          <w:color w:val="98A088"/>
        </w:rPr>
        <w:t xml:space="preserve">Etelä-Korea </w:t>
      </w:r>
      <w:r>
        <w:t xml:space="preserve">sanoo, että </w:t>
      </w:r>
      <w:r>
        <w:rPr>
          <w:color w:val="4F584E"/>
        </w:rPr>
        <w:t xml:space="preserve">lähetyksiä </w:t>
      </w:r>
      <w:r>
        <w:t xml:space="preserve">jatketaan. </w:t>
      </w:r>
      <w:r>
        <w:rPr>
          <w:color w:val="58018B"/>
        </w:rPr>
        <w:t xml:space="preserve">Tulituksen </w:t>
      </w:r>
      <w:r>
        <w:t xml:space="preserve">jälkeen </w:t>
      </w:r>
      <w:r>
        <w:rPr>
          <w:color w:val="310106"/>
        </w:rPr>
        <w:t xml:space="preserve">Pohjois-Korea </w:t>
      </w:r>
      <w:r>
        <w:t xml:space="preserve">ilmoitti </w:t>
      </w:r>
      <w:r>
        <w:t xml:space="preserve">hyökkäävänsä kaikkien </w:t>
      </w:r>
      <w:r>
        <w:rPr>
          <w:color w:val="9F6551"/>
        </w:rPr>
        <w:t xml:space="preserve">propagandaa </w:t>
      </w:r>
      <w:r>
        <w:t xml:space="preserve">lähettävien kaiuttimien kimppuun </w:t>
      </w:r>
      <w:r>
        <w:t xml:space="preserve">ja vastaavan sotilaallisesti 48 tunnin kuluessa, jos </w:t>
      </w:r>
      <w:r>
        <w:rPr>
          <w:color w:val="4F584E"/>
        </w:rPr>
        <w:t xml:space="preserve">lähetyksiä </w:t>
      </w:r>
      <w:r>
        <w:t xml:space="preserve">ei lopeteta.</w:t>
      </w:r>
    </w:p>
    <w:p>
      <w:r>
        <w:rPr>
          <w:color w:val="BCFEC6"/>
        </w:rPr>
        <w:t xml:space="preserve">Molemmat maat </w:t>
      </w:r>
      <w:r>
        <w:t xml:space="preserve">ovat asettaneet </w:t>
      </w:r>
      <w:r>
        <w:t xml:space="preserve">armeijansa korkeaan valmiustilaan.</w:t>
      </w:r>
    </w:p>
    <w:p>
      <w:r>
        <w:rPr>
          <w:b/>
        </w:rPr>
        <w:t xml:space="preserve">Asiakirjan numero 77</w:t>
      </w:r>
    </w:p>
    <w:p>
      <w:r>
        <w:rPr>
          <w:b/>
        </w:rPr>
        <w:t xml:space="preserve">Asiakirjan tunniste: GUM_news_lanterns</w:t>
      </w:r>
    </w:p>
    <w:p>
      <w:r>
        <w:rPr>
          <w:color w:val="04640D"/>
        </w:rPr>
        <w:t xml:space="preserve">Lyhtyfestivaali </w:t>
      </w:r>
      <w:r>
        <w:rPr>
          <w:color w:val="FEFB0A"/>
        </w:rPr>
        <w:t xml:space="preserve">Taipeissa </w:t>
      </w:r>
      <w:r>
        <w:t xml:space="preserve">valaisee yön</w:t>
      </w:r>
    </w:p>
    <w:p>
      <w:r>
        <w:rPr>
          <w:color w:val="FB5514"/>
        </w:rPr>
        <w:t xml:space="preserve">maanantai</w:t>
      </w:r>
      <w:r>
        <w:t xml:space="preserve">, </w:t>
      </w:r>
      <w:r>
        <w:rPr>
          <w:color w:val="FB5514"/>
        </w:rPr>
        <w:t xml:space="preserve">maaliskuu 5, </w:t>
      </w:r>
      <w:r>
        <w:rPr>
          <w:color w:val="E115C0"/>
        </w:rPr>
        <w:t xml:space="preserve">2007</w:t>
      </w:r>
    </w:p>
    <w:p>
      <w:r>
        <w:rPr>
          <w:color w:val="00587F"/>
        </w:rPr>
        <w:t xml:space="preserve">Taipei</w:t>
      </w:r>
      <w:r>
        <w:t xml:space="preserve">, </w:t>
      </w:r>
      <w:r>
        <w:rPr>
          <w:color w:val="0BC582"/>
        </w:rPr>
        <w:t xml:space="preserve">Taiwan </w:t>
      </w:r>
      <w:r>
        <w:t xml:space="preserve">- </w:t>
      </w:r>
      <w:r>
        <w:rPr>
          <w:color w:val="FEFB0A"/>
        </w:rPr>
        <w:t xml:space="preserve">Taipein kaupungin </w:t>
      </w:r>
      <w:r>
        <w:rPr>
          <w:color w:val="04640D"/>
        </w:rPr>
        <w:t xml:space="preserve">lyhtyfestivaali </w:t>
      </w:r>
      <w:r>
        <w:t xml:space="preserve">käynnistyi valoisasti </w:t>
      </w:r>
      <w:r>
        <w:rPr>
          <w:color w:val="FEB8C8"/>
        </w:rPr>
        <w:t xml:space="preserve">lauantai-iltana, </w:t>
      </w:r>
      <w:r>
        <w:t xml:space="preserve">kun sadattuhannet ihmiset tungeksivat </w:t>
      </w:r>
      <w:r>
        <w:rPr>
          <w:color w:val="01190F"/>
        </w:rPr>
        <w:t xml:space="preserve">Chiang Kai Shekin </w:t>
      </w:r>
      <w:r>
        <w:rPr>
          <w:color w:val="9E8317"/>
        </w:rPr>
        <w:t xml:space="preserve">muistomerkillä lähellä Taipein keskustaa </w:t>
      </w:r>
      <w:r>
        <w:t xml:space="preserve">todistamassa </w:t>
      </w:r>
      <w:r>
        <w:rPr>
          <w:color w:val="00587F"/>
        </w:rPr>
        <w:t xml:space="preserve">kaupungin </w:t>
      </w:r>
      <w:r>
        <w:t xml:space="preserve">pormestarin Hau Lung-binin ja muiden arvovaltaisten henkilöiden juhlallista käynnistystä, joka sytytti </w:t>
      </w:r>
      <w:r>
        <w:rPr>
          <w:color w:val="847D81"/>
        </w:rPr>
        <w:t xml:space="preserve">satoja värikkäitä </w:t>
      </w:r>
      <w:r>
        <w:rPr>
          <w:color w:val="847D81"/>
        </w:rPr>
        <w:t xml:space="preserve">lyhtyjä </w:t>
      </w:r>
      <w:r>
        <w:rPr>
          <w:color w:val="9E8317"/>
        </w:rPr>
        <w:t xml:space="preserve">240 000 neliömetrin kokoisessa muistopuistossa </w:t>
      </w:r>
      <w:r>
        <w:t xml:space="preserve">ja sen ympäristössä</w:t>
      </w:r>
      <w:r>
        <w:t xml:space="preserve">.</w:t>
      </w:r>
    </w:p>
    <w:p>
      <w:r>
        <w:rPr>
          <w:color w:val="703B01"/>
        </w:rPr>
        <w:t xml:space="preserve">Tämän rock-konsertin kaltaisen esityksen </w:t>
      </w:r>
      <w:r>
        <w:rPr>
          <w:color w:val="B70639"/>
        </w:rPr>
        <w:t xml:space="preserve">keskipisteenä </w:t>
      </w:r>
      <w:r>
        <w:t xml:space="preserve">on </w:t>
      </w:r>
      <w:r>
        <w:rPr>
          <w:color w:val="B70639"/>
        </w:rPr>
        <w:t xml:space="preserve">15 metriä korkea pyörivä sika, joka on varustettu sumukoneella, laservaloshow'lla ja teemamusiikilla</w:t>
      </w:r>
      <w:r>
        <w:t xml:space="preserve">.</w:t>
      </w:r>
    </w:p>
    <w:p>
      <w:r>
        <w:rPr>
          <w:color w:val="04640D"/>
        </w:rPr>
        <w:t xml:space="preserve">Tämänvuotisen </w:t>
      </w:r>
      <w:r>
        <w:rPr>
          <w:color w:val="04640D"/>
        </w:rPr>
        <w:t xml:space="preserve">lyhtyjuhlan </w:t>
      </w:r>
      <w:r>
        <w:t xml:space="preserve">teemana on </w:t>
      </w:r>
      <w:r>
        <w:t xml:space="preserve">kiinalaisen eläinradan 12 vuoden sykli, sian vuosi. </w:t>
      </w:r>
      <w:r>
        <w:rPr>
          <w:color w:val="B70639"/>
        </w:rPr>
        <w:t xml:space="preserve">Sen </w:t>
      </w:r>
      <w:r>
        <w:t xml:space="preserve">pyöreä muoto symboloi vaurautta ja hyvää onnea, ja sen uskotaan tuovan onnea.</w:t>
      </w:r>
    </w:p>
    <w:p>
      <w:r>
        <w:t xml:space="preserve">Vuonna 1990 alkanut </w:t>
      </w:r>
      <w:r>
        <w:rPr>
          <w:color w:val="118B8A"/>
        </w:rPr>
        <w:t xml:space="preserve">Taipein </w:t>
      </w:r>
      <w:r>
        <w:rPr>
          <w:color w:val="F7F1DF"/>
        </w:rPr>
        <w:t xml:space="preserve">lyhtyfestivaali </w:t>
      </w:r>
      <w:r>
        <w:t xml:space="preserve">jatkaa 2000 vuotta vanhaa perinnettä, joka liittyy </w:t>
      </w:r>
      <w:r>
        <w:rPr>
          <w:color w:val="796EE6"/>
        </w:rPr>
        <w:t xml:space="preserve">kiinalaisen uudenvuoden </w:t>
      </w:r>
      <w:r>
        <w:rPr>
          <w:color w:val="FCB164"/>
        </w:rPr>
        <w:t xml:space="preserve">juhlallisuuksien </w:t>
      </w:r>
      <w:r>
        <w:t xml:space="preserve">päättymisen merkiksi järjestettäviin valofestivaaleihin</w:t>
      </w:r>
      <w:r>
        <w:t xml:space="preserve">. </w:t>
      </w:r>
      <w:r>
        <w:rPr>
          <w:color w:val="F7F1DF"/>
        </w:rPr>
        <w:t xml:space="preserve">Tämän tapahtuman </w:t>
      </w:r>
      <w:r>
        <w:t xml:space="preserve">suosio kasvaa joka vuosi. Viime vuonna </w:t>
      </w:r>
      <w:r>
        <w:rPr>
          <w:color w:val="F7F1DF"/>
        </w:rPr>
        <w:t xml:space="preserve">tapahtumaan </w:t>
      </w:r>
      <w:r>
        <w:t xml:space="preserve">osallistui yli 4 miljoonaa kävijää, </w:t>
      </w:r>
      <w:r>
        <w:t xml:space="preserve">ja </w:t>
      </w:r>
      <w:r>
        <w:rPr>
          <w:color w:val="000D2C"/>
        </w:rPr>
        <w:t xml:space="preserve">tänä vuonna </w:t>
      </w:r>
      <w:r>
        <w:rPr>
          <w:color w:val="00587F"/>
        </w:rPr>
        <w:t xml:space="preserve">kaupunki </w:t>
      </w:r>
      <w:r>
        <w:t xml:space="preserve">odottaa </w:t>
      </w:r>
      <w:r>
        <w:rPr>
          <w:color w:val="F7F1DF"/>
        </w:rPr>
        <w:t xml:space="preserve">tapahtuman </w:t>
      </w:r>
      <w:r>
        <w:t xml:space="preserve">verkkosivuston mukaan </w:t>
      </w:r>
      <w:r>
        <w:t xml:space="preserve">noin 6 miljoonaa kävijää.</w:t>
      </w:r>
    </w:p>
    <w:p>
      <w:r>
        <w:rPr>
          <w:color w:val="847D81"/>
        </w:rPr>
        <w:t xml:space="preserve">Värikkäät </w:t>
      </w:r>
      <w:r>
        <w:rPr>
          <w:color w:val="847D81"/>
        </w:rPr>
        <w:t xml:space="preserve">lyhtykuvitukset </w:t>
      </w:r>
      <w:r>
        <w:t xml:space="preserve">eivät täytä ainoastaan </w:t>
      </w:r>
      <w:r>
        <w:rPr>
          <w:color w:val="53495F"/>
        </w:rPr>
        <w:t xml:space="preserve">keskusaukiota </w:t>
      </w:r>
      <w:r>
        <w:t xml:space="preserve">vaan myös </w:t>
      </w:r>
      <w:r>
        <w:rPr>
          <w:color w:val="9E8317"/>
        </w:rPr>
        <w:t xml:space="preserve">muistomerkkiä </w:t>
      </w:r>
      <w:r>
        <w:t xml:space="preserve">ympäröivää 2 kilometrin pituista aluetta</w:t>
      </w:r>
      <w:r>
        <w:t xml:space="preserve">. Jokaisella osalla on oma teemansa. </w:t>
      </w:r>
      <w:r>
        <w:rPr>
          <w:color w:val="61FC03"/>
        </w:rPr>
        <w:t xml:space="preserve">Muistomerkin </w:t>
      </w:r>
      <w:r>
        <w:rPr>
          <w:color w:val="F95475"/>
        </w:rPr>
        <w:t xml:space="preserve">toisella puolella </w:t>
      </w:r>
      <w:r>
        <w:t xml:space="preserve">on </w:t>
      </w:r>
      <w:r>
        <w:rPr>
          <w:color w:val="F95475"/>
        </w:rPr>
        <w:t xml:space="preserve">opiskelijaryhmien tekemiä kohtauksia</w:t>
      </w:r>
      <w:r>
        <w:t xml:space="preserve">, kun taas muut alueet edustavat </w:t>
      </w:r>
      <w:r>
        <w:rPr>
          <w:color w:val="0BC582"/>
        </w:rPr>
        <w:t xml:space="preserve">Taiwanin</w:t>
      </w:r>
      <w:r>
        <w:t xml:space="preserve"> maakuntia</w:t>
      </w:r>
      <w:r>
        <w:t xml:space="preserve">. On jopa osa, jossa on ulkomaisten maiden sponsoroimia lyhtyjä. Malesian matkailutaulu oli varsin näkyvästi esillä </w:t>
      </w:r>
      <w:r>
        <w:rPr>
          <w:color w:val="5D9608"/>
        </w:rPr>
        <w:t xml:space="preserve">alueen </w:t>
      </w:r>
      <w:r>
        <w:t xml:space="preserve">pääsisäänkäynnin luona</w:t>
      </w:r>
      <w:r>
        <w:t xml:space="preserve">.</w:t>
      </w:r>
    </w:p>
    <w:p>
      <w:r>
        <w:t xml:space="preserve">Kuten </w:t>
      </w:r>
      <w:r>
        <w:rPr>
          <w:color w:val="FCB164"/>
        </w:rPr>
        <w:t xml:space="preserve">kaikissa </w:t>
      </w:r>
      <w:r>
        <w:rPr>
          <w:color w:val="DE98FD"/>
        </w:rPr>
        <w:t xml:space="preserve">Taiwanin</w:t>
      </w:r>
      <w:r>
        <w:rPr>
          <w:color w:val="FCB164"/>
        </w:rPr>
        <w:t xml:space="preserve"> uudenvuodenjuhlissa</w:t>
      </w:r>
      <w:r>
        <w:t xml:space="preserve">, </w:t>
      </w:r>
      <w:r>
        <w:rPr>
          <w:color w:val="F7F1DF"/>
        </w:rPr>
        <w:t xml:space="preserve">lyhtyjuhlassa </w:t>
      </w:r>
      <w:r>
        <w:t xml:space="preserve">on tungosta. </w:t>
      </w:r>
      <w:r>
        <w:rPr>
          <w:color w:val="98A088"/>
        </w:rPr>
        <w:t xml:space="preserve">Ihmiset </w:t>
      </w:r>
      <w:r>
        <w:t xml:space="preserve">kerääntyvät katsomaan </w:t>
      </w:r>
      <w:r>
        <w:rPr>
          <w:color w:val="847D81"/>
        </w:rPr>
        <w:t xml:space="preserve">lyhtykuvia </w:t>
      </w:r>
      <w:r>
        <w:t xml:space="preserve">ja nauttimaan </w:t>
      </w:r>
      <w:r>
        <w:t xml:space="preserve">festivaalitunnelmasta, kun </w:t>
      </w:r>
      <w:r>
        <w:rPr>
          <w:color w:val="98A088"/>
        </w:rPr>
        <w:t xml:space="preserve">he </w:t>
      </w:r>
      <w:r>
        <w:t xml:space="preserve">kantavat </w:t>
      </w:r>
      <w:r>
        <w:rPr>
          <w:color w:val="4F584E"/>
        </w:rPr>
        <w:t xml:space="preserve">lyhtyjä, joita </w:t>
      </w:r>
      <w:r>
        <w:rPr>
          <w:color w:val="248AD0"/>
        </w:rPr>
        <w:t xml:space="preserve">kaupunki </w:t>
      </w:r>
      <w:r>
        <w:rPr>
          <w:color w:val="4F584E"/>
        </w:rPr>
        <w:t xml:space="preserve">lahjoittaa </w:t>
      </w:r>
      <w:r>
        <w:rPr>
          <w:color w:val="4F584E"/>
        </w:rPr>
        <w:t xml:space="preserve">ja jotka on ostettu </w:t>
      </w:r>
      <w:r>
        <w:rPr>
          <w:color w:val="F7F1DF"/>
        </w:rPr>
        <w:t xml:space="preserve">tapahtuman </w:t>
      </w:r>
      <w:r>
        <w:rPr>
          <w:color w:val="4F584E"/>
        </w:rPr>
        <w:t xml:space="preserve">katukauppiailta</w:t>
      </w:r>
      <w:r>
        <w:t xml:space="preserve">. </w:t>
      </w:r>
      <w:r>
        <w:rPr>
          <w:color w:val="5C5300"/>
        </w:rPr>
        <w:t xml:space="preserve">Lukuisat valolelut</w:t>
      </w:r>
      <w:r>
        <w:t xml:space="preserve">, kuten miekat, paholaisen korvat ja </w:t>
      </w:r>
      <w:r>
        <w:rPr>
          <w:color w:val="4F584E"/>
        </w:rPr>
        <w:t xml:space="preserve">lyhdyt, </w:t>
      </w:r>
      <w:r>
        <w:t xml:space="preserve">tekevät mylvivästä väkijoukosta ainutlaatuisen valoshow'n, jota voi seurata kiipeämällä </w:t>
      </w:r>
      <w:r>
        <w:rPr>
          <w:color w:val="9F6551"/>
        </w:rPr>
        <w:t xml:space="preserve">alueella </w:t>
      </w:r>
      <w:r>
        <w:rPr>
          <w:color w:val="9E8317"/>
        </w:rPr>
        <w:t xml:space="preserve">sijaitsevan 70-metrisen muistohallin </w:t>
      </w:r>
      <w:r>
        <w:t xml:space="preserve">portaita pitkin</w:t>
      </w:r>
      <w:r>
        <w:t xml:space="preserve">.</w:t>
      </w:r>
    </w:p>
    <w:p>
      <w:r>
        <w:t xml:space="preserve">Paikalliset julkisen liikenteen solmukohdat ovat usein täynnä </w:t>
      </w:r>
      <w:r>
        <w:rPr>
          <w:color w:val="F7F1DF"/>
        </w:rPr>
        <w:t xml:space="preserve">tapahtuman </w:t>
      </w:r>
      <w:r>
        <w:t xml:space="preserve">vuoksi</w:t>
      </w:r>
      <w:r>
        <w:t xml:space="preserve">. </w:t>
      </w:r>
      <w:r>
        <w:rPr>
          <w:color w:val="BCFEC6"/>
        </w:rPr>
        <w:t xml:space="preserve">Chiang Kai Shek </w:t>
      </w:r>
      <w:r>
        <w:rPr>
          <w:color w:val="932C70"/>
        </w:rPr>
        <w:t xml:space="preserve">Memorial Hall </w:t>
      </w:r>
      <w:r>
        <w:rPr>
          <w:color w:val="2B1B04"/>
        </w:rPr>
        <w:t xml:space="preserve">-aseman </w:t>
      </w:r>
      <w:r>
        <w:t xml:space="preserve">henkilökunta </w:t>
      </w:r>
      <w:r>
        <w:t xml:space="preserve">hallitsee väkijoukkoja erinomaisesti, mutta metrojonot voivat silti olla tuntikausia pitkiä ja hyvin uuvuttavia. </w:t>
      </w:r>
      <w:r>
        <w:rPr>
          <w:color w:val="B5AFC4"/>
        </w:rPr>
        <w:t xml:space="preserve">Sunnuntai-iltana </w:t>
      </w:r>
      <w:r>
        <w:t xml:space="preserve">(</w:t>
      </w:r>
      <w:r>
        <w:rPr>
          <w:color w:val="B5AFC4"/>
        </w:rPr>
        <w:t xml:space="preserve">4. maaliskuuta) </w:t>
      </w:r>
      <w:r>
        <w:t xml:space="preserve">äkillinen sadekuuro </w:t>
      </w:r>
      <w:r>
        <w:t xml:space="preserve">aiheutti sen, että ihmiset lähtivät joukoittain </w:t>
      </w:r>
      <w:r>
        <w:rPr>
          <w:color w:val="2B1B04"/>
        </w:rPr>
        <w:t xml:space="preserve">asemalle</w:t>
      </w:r>
      <w:r>
        <w:t xml:space="preserve">, ja jonot venyivät kadulle asti. </w:t>
      </w:r>
      <w:r>
        <w:rPr>
          <w:color w:val="D4C67A"/>
        </w:rPr>
        <w:t xml:space="preserve">Työmatkalla olevat ihmisjoukot </w:t>
      </w:r>
      <w:r>
        <w:t xml:space="preserve">voi kuitenkin välttää kävelemällä </w:t>
      </w:r>
      <w:r>
        <w:rPr>
          <w:color w:val="AE7AA1"/>
        </w:rPr>
        <w:t xml:space="preserve">NTU Hospitalin asemalta tai Shandaon asemalta</w:t>
      </w:r>
      <w:r>
        <w:t xml:space="preserve">. </w:t>
      </w:r>
      <w:r>
        <w:rPr>
          <w:color w:val="AE7AA1"/>
        </w:rPr>
        <w:t xml:space="preserve">Molemmat pysäkit </w:t>
      </w:r>
      <w:r>
        <w:t xml:space="preserve">ovat vain noin 20 minuutin kävelymatkan päässä </w:t>
      </w:r>
      <w:r>
        <w:rPr>
          <w:color w:val="F7F1DF"/>
        </w:rPr>
        <w:t xml:space="preserve">tapahtumapaikalta</w:t>
      </w:r>
      <w:r>
        <w:t xml:space="preserve">, eikä niillä ole lainkaan tungosta.</w:t>
      </w:r>
    </w:p>
    <w:p>
      <w:r>
        <w:t xml:space="preserve">Jos todella haluat välttää </w:t>
      </w:r>
      <w:r>
        <w:rPr>
          <w:color w:val="D4C67A"/>
        </w:rPr>
        <w:t xml:space="preserve">väkijoukkoja</w:t>
      </w:r>
      <w:r>
        <w:t xml:space="preserve">, vältä ehdottomasti viikonloppuja. Odota neljänteen tai viidenteen </w:t>
      </w:r>
      <w:r>
        <w:rPr>
          <w:color w:val="F7F1DF"/>
        </w:rPr>
        <w:t xml:space="preserve">festivaalipäivään</w:t>
      </w:r>
      <w:r>
        <w:t xml:space="preserve">, jolloin </w:t>
      </w:r>
      <w:r>
        <w:rPr>
          <w:color w:val="D4C67A"/>
        </w:rPr>
        <w:t xml:space="preserve">väkijoukot </w:t>
      </w:r>
      <w:r>
        <w:t xml:space="preserve">ovat vähentyneet. </w:t>
      </w:r>
      <w:r>
        <w:t xml:space="preserve">Vierailin </w:t>
      </w:r>
      <w:r>
        <w:rPr>
          <w:color w:val="F7F1DF"/>
        </w:rPr>
        <w:t xml:space="preserve">festivaalilla </w:t>
      </w:r>
      <w:r>
        <w:rPr>
          <w:color w:val="FEB8C8"/>
        </w:rPr>
        <w:t xml:space="preserve">lauantai-iltana</w:t>
      </w:r>
      <w:r>
        <w:t xml:space="preserve">, </w:t>
      </w:r>
      <w:r>
        <w:rPr>
          <w:color w:val="FEB8C8"/>
        </w:rPr>
        <w:t xml:space="preserve">avajaisiltana, ja </w:t>
      </w:r>
      <w:r>
        <w:rPr>
          <w:color w:val="53495F"/>
        </w:rPr>
        <w:t xml:space="preserve">aukiolla </w:t>
      </w:r>
      <w:r>
        <w:t xml:space="preserve">oli ihmismeri</w:t>
      </w:r>
      <w:r>
        <w:t xml:space="preserve">. </w:t>
      </w:r>
      <w:r>
        <w:t xml:space="preserve">Menin takaisin seuraavana tiistai-iltana, eikä siellä ollut juuri ketään, vain muutama harhaileva valokuvaaja, jotka käyttivät hyväkseen esteetöntä näkymää </w:t>
      </w:r>
      <w:r>
        <w:rPr>
          <w:color w:val="0232FD"/>
        </w:rPr>
        <w:t xml:space="preserve">lyhdyille</w:t>
      </w:r>
      <w:r>
        <w:t xml:space="preserve">. </w:t>
      </w:r>
      <w:r>
        <w:rPr>
          <w:color w:val="F7F1DF"/>
        </w:rPr>
        <w:t xml:space="preserve">Festivaali kestää </w:t>
      </w:r>
      <w:r>
        <w:rPr>
          <w:color w:val="000D2C"/>
        </w:rPr>
        <w:t xml:space="preserve">tänä vuonna </w:t>
      </w:r>
      <w:r>
        <w:t xml:space="preserve">11. maaliskuuta asti</w:t>
      </w:r>
      <w:r>
        <w:t xml:space="preserve">.</w:t>
      </w:r>
    </w:p>
    <w:p>
      <w:r>
        <w:rPr>
          <w:b/>
        </w:rPr>
        <w:t xml:space="preserve">Asiakirjan numero 78</w:t>
      </w:r>
    </w:p>
    <w:p>
      <w:r>
        <w:rPr>
          <w:b/>
        </w:rPr>
        <w:t xml:space="preserve">Asiakirjan tunniste: GUM_news_soccer</w:t>
      </w:r>
    </w:p>
    <w:p>
      <w:r>
        <w:rPr>
          <w:color w:val="310106"/>
        </w:rPr>
        <w:t xml:space="preserve">FIFA </w:t>
      </w:r>
      <w:r>
        <w:rPr>
          <w:color w:val="FEFB0A"/>
        </w:rPr>
        <w:t xml:space="preserve">World </w:t>
      </w:r>
      <w:r>
        <w:rPr>
          <w:color w:val="04640D"/>
        </w:rPr>
        <w:t xml:space="preserve">Cup </w:t>
      </w:r>
      <w:r>
        <w:rPr>
          <w:color w:val="FB5514"/>
        </w:rPr>
        <w:t xml:space="preserve">2018 </w:t>
      </w:r>
      <w:r>
        <w:rPr>
          <w:color w:val="E115C0"/>
        </w:rPr>
        <w:t xml:space="preserve">päivä viisi</w:t>
      </w:r>
      <w:r>
        <w:t xml:space="preserve">: </w:t>
      </w:r>
      <w:r>
        <w:rPr>
          <w:color w:val="00587F"/>
        </w:rPr>
        <w:t xml:space="preserve">Ruotsi</w:t>
      </w:r>
      <w:r>
        <w:t xml:space="preserve">, </w:t>
      </w:r>
      <w:r>
        <w:rPr>
          <w:color w:val="0BC582"/>
        </w:rPr>
        <w:t xml:space="preserve">Belgia</w:t>
      </w:r>
      <w:r>
        <w:t xml:space="preserve">, </w:t>
      </w:r>
      <w:r>
        <w:rPr>
          <w:color w:val="FEB8C8"/>
        </w:rPr>
        <w:t xml:space="preserve">Englanti </w:t>
      </w:r>
      <w:r>
        <w:t xml:space="preserve">voittavat </w:t>
      </w:r>
      <w:r>
        <w:rPr>
          <w:color w:val="9E8317"/>
        </w:rPr>
        <w:t xml:space="preserve">kolme pistettä</w:t>
      </w:r>
    </w:p>
    <w:p>
      <w:r>
        <w:rPr>
          <w:color w:val="01190F"/>
        </w:rPr>
        <w:t xml:space="preserve">tiistai</w:t>
      </w:r>
      <w:r>
        <w:t xml:space="preserve">, </w:t>
      </w:r>
      <w:r>
        <w:rPr>
          <w:color w:val="01190F"/>
        </w:rPr>
        <w:t xml:space="preserve">kesäkuu 19, </w:t>
      </w:r>
      <w:r>
        <w:rPr>
          <w:color w:val="847D81"/>
        </w:rPr>
        <w:t xml:space="preserve">2018</w:t>
      </w:r>
    </w:p>
    <w:p>
      <w:r>
        <w:rPr>
          <w:color w:val="E115C0"/>
        </w:rPr>
        <w:t xml:space="preserve">Eilen</w:t>
      </w:r>
      <w:r>
        <w:t xml:space="preserve">, </w:t>
      </w:r>
      <w:r>
        <w:rPr>
          <w:color w:val="FB5514"/>
        </w:rPr>
        <w:t xml:space="preserve">vuoden 2018 </w:t>
      </w:r>
      <w:r>
        <w:rPr>
          <w:color w:val="04640D"/>
        </w:rPr>
        <w:t xml:space="preserve">jalkapallon </w:t>
      </w:r>
      <w:r>
        <w:rPr>
          <w:color w:val="04640D"/>
        </w:rPr>
        <w:t xml:space="preserve">MM-kisojen </w:t>
      </w:r>
      <w:r>
        <w:rPr>
          <w:color w:val="E115C0"/>
        </w:rPr>
        <w:t xml:space="preserve">viidentenä päivänä</w:t>
      </w:r>
      <w:r>
        <w:t xml:space="preserve">, </w:t>
      </w:r>
      <w:r>
        <w:rPr>
          <w:color w:val="00587F"/>
        </w:rPr>
        <w:t xml:space="preserve">Ruotsi </w:t>
      </w:r>
      <w:r>
        <w:t xml:space="preserve">voitti </w:t>
      </w:r>
      <w:r>
        <w:rPr>
          <w:color w:val="58018B"/>
        </w:rPr>
        <w:t xml:space="preserve">Etelä-Korean </w:t>
      </w:r>
      <w:r>
        <w:t xml:space="preserve">1-0, </w:t>
      </w:r>
      <w:r>
        <w:rPr>
          <w:color w:val="0BC582"/>
        </w:rPr>
        <w:t xml:space="preserve">Belgia </w:t>
      </w:r>
      <w:r>
        <w:t xml:space="preserve">voitti </w:t>
      </w:r>
      <w:r>
        <w:rPr>
          <w:color w:val="B70639"/>
        </w:rPr>
        <w:t xml:space="preserve">debytantti Panaman </w:t>
      </w:r>
      <w:r>
        <w:t xml:space="preserve">3-0 ja </w:t>
      </w:r>
      <w:r>
        <w:rPr>
          <w:color w:val="703B01"/>
        </w:rPr>
        <w:t xml:space="preserve">Tunisia </w:t>
      </w:r>
      <w:r>
        <w:t xml:space="preserve">hävisi </w:t>
      </w:r>
      <w:r>
        <w:rPr>
          <w:color w:val="FEB8C8"/>
        </w:rPr>
        <w:t xml:space="preserve">Englannille </w:t>
      </w:r>
      <w:r>
        <w:t xml:space="preserve">1-2 </w:t>
      </w:r>
      <w:r>
        <w:t xml:space="preserve">Englannin kapteeni Harry Kanen myöhäisellä maalilla.</w:t>
      </w:r>
    </w:p>
    <w:p>
      <w:r>
        <w:t xml:space="preserve">Ryhmä F - </w:t>
      </w:r>
      <w:r>
        <w:rPr>
          <w:color w:val="00587F"/>
        </w:rPr>
        <w:t xml:space="preserve">Ruotsi </w:t>
      </w:r>
      <w:r>
        <w:t xml:space="preserve">1 - 0 </w:t>
      </w:r>
      <w:r>
        <w:rPr>
          <w:color w:val="58018B"/>
        </w:rPr>
        <w:t xml:space="preserve">Korean tasavalta</w:t>
      </w:r>
    </w:p>
    <w:p>
      <w:r>
        <w:rPr>
          <w:color w:val="118B8A"/>
        </w:rPr>
        <w:t xml:space="preserve">Päivän </w:t>
      </w:r>
      <w:r>
        <w:rPr>
          <w:color w:val="F7F1DF"/>
        </w:rPr>
        <w:t xml:space="preserve">ensimmäisessä </w:t>
      </w:r>
      <w:r>
        <w:t xml:space="preserve">ottelussa </w:t>
      </w:r>
      <w:r>
        <w:rPr>
          <w:color w:val="00587F"/>
        </w:rPr>
        <w:t xml:space="preserve">Ruotsi </w:t>
      </w:r>
      <w:r>
        <w:t xml:space="preserve">kohtasi </w:t>
      </w:r>
      <w:r>
        <w:rPr>
          <w:color w:val="58018B"/>
        </w:rPr>
        <w:t xml:space="preserve">Etelä-Korean </w:t>
      </w:r>
      <w:r>
        <w:t xml:space="preserve">Nižni Novgorodin stadionilla. </w:t>
      </w:r>
      <w:r>
        <w:rPr>
          <w:color w:val="00587F"/>
        </w:rPr>
        <w:t xml:space="preserve">Ruotsi </w:t>
      </w:r>
      <w:r>
        <w:t xml:space="preserve">piti </w:t>
      </w:r>
      <w:r>
        <w:rPr>
          <w:color w:val="F7F1DF"/>
        </w:rPr>
        <w:t xml:space="preserve">ottelussa </w:t>
      </w:r>
      <w:r>
        <w:t xml:space="preserve">enemmän palloa hallussaan</w:t>
      </w:r>
      <w:r>
        <w:t xml:space="preserve">. </w:t>
      </w:r>
      <w:r>
        <w:rPr>
          <w:color w:val="58018B"/>
        </w:rPr>
        <w:t xml:space="preserve">Korean </w:t>
      </w:r>
      <w:r>
        <w:t xml:space="preserve">Kim Shin-Wookille näytettiin keltainen kortti </w:t>
      </w:r>
      <w:r>
        <w:rPr>
          <w:color w:val="F7F1DF"/>
        </w:rPr>
        <w:t xml:space="preserve">pelin alussa</w:t>
      </w:r>
      <w:r>
        <w:t xml:space="preserve">. </w:t>
      </w:r>
      <w:r>
        <w:t xml:space="preserve">20. minuutilla Marcus Berg hukkasi tilaisuuden viedä </w:t>
      </w:r>
      <w:r>
        <w:rPr>
          <w:color w:val="00587F"/>
        </w:rPr>
        <w:t xml:space="preserve">Ruotsi </w:t>
      </w:r>
      <w:r>
        <w:t xml:space="preserve">johtoon. </w:t>
      </w:r>
      <w:r>
        <w:rPr>
          <w:color w:val="58018B"/>
        </w:rPr>
        <w:t xml:space="preserve">Korea </w:t>
      </w:r>
      <w:r>
        <w:t xml:space="preserve">vaihtoi </w:t>
      </w:r>
      <w:r>
        <w:rPr>
          <w:color w:val="F7F1DF"/>
        </w:rPr>
        <w:t xml:space="preserve">ottelun</w:t>
      </w:r>
      <w:r>
        <w:t xml:space="preserve"> 28. minuutilla Park Joo-Hon </w:t>
      </w:r>
      <w:r>
        <w:t xml:space="preserve">loukkaantumisen vuoksi, ja tilalle tuli </w:t>
      </w:r>
      <w:r>
        <w:rPr>
          <w:color w:val="4AFEFA"/>
        </w:rPr>
        <w:t xml:space="preserve">Kim Min-Woo</w:t>
      </w:r>
      <w:r>
        <w:t xml:space="preserve">. </w:t>
      </w:r>
      <w:r>
        <w:t xml:space="preserve">Yrityksistään huolimatta </w:t>
      </w:r>
      <w:r>
        <w:rPr>
          <w:color w:val="FCB164"/>
        </w:rPr>
        <w:t xml:space="preserve">kumpikaan osapuoli </w:t>
      </w:r>
      <w:r>
        <w:t xml:space="preserve">ei pystynyt avaamaan maalintekoa </w:t>
      </w:r>
      <w:r>
        <w:rPr>
          <w:color w:val="796EE6"/>
        </w:rPr>
        <w:t xml:space="preserve">ensimmäisellä puoliajalla, </w:t>
      </w:r>
      <w:r>
        <w:t xml:space="preserve">sillä </w:t>
      </w:r>
      <w:r>
        <w:rPr>
          <w:color w:val="796EE6"/>
        </w:rPr>
        <w:t xml:space="preserve">se </w:t>
      </w:r>
      <w:r>
        <w:t xml:space="preserve">päättyi 0 - 0.</w:t>
      </w:r>
    </w:p>
    <w:p>
      <w:r>
        <w:t xml:space="preserve">Toisella puoliajalla </w:t>
      </w:r>
      <w:r>
        <w:rPr>
          <w:color w:val="000D2C"/>
        </w:rPr>
        <w:t xml:space="preserve">Hwang Hee-Chan sai </w:t>
      </w:r>
      <w:r>
        <w:t xml:space="preserve">varoituksen pahasta virheestä. 62. minuutilla </w:t>
      </w:r>
      <w:r>
        <w:rPr>
          <w:color w:val="4AFEFA"/>
        </w:rPr>
        <w:t xml:space="preserve">Kim Min-Woo </w:t>
      </w:r>
      <w:r>
        <w:t xml:space="preserve">myönsi rangaistuspotkun, jonka </w:t>
      </w:r>
      <w:r>
        <w:rPr>
          <w:color w:val="F95475"/>
        </w:rPr>
        <w:t xml:space="preserve">ottelun </w:t>
      </w:r>
      <w:r>
        <w:rPr>
          <w:color w:val="53495F"/>
        </w:rPr>
        <w:t xml:space="preserve">erotuomari </w:t>
      </w:r>
      <w:r>
        <w:rPr>
          <w:color w:val="53495F"/>
        </w:rPr>
        <w:t xml:space="preserve">Joel Aguilar </w:t>
      </w:r>
      <w:r>
        <w:t xml:space="preserve">tuomitsi </w:t>
      </w:r>
      <w:r>
        <w:rPr>
          <w:color w:val="00587F"/>
        </w:rPr>
        <w:t xml:space="preserve">Ruotsille </w:t>
      </w:r>
      <w:r>
        <w:t xml:space="preserve">varmistettuaan sen videoavustajan kanssa. </w:t>
      </w:r>
      <w:r>
        <w:rPr>
          <w:color w:val="61FC03"/>
        </w:rPr>
        <w:t xml:space="preserve">Ruotsin kapteeni Andreas Granqvist </w:t>
      </w:r>
      <w:r>
        <w:t xml:space="preserve">teki rangaistuspotkusta maalin ja vei </w:t>
      </w:r>
      <w:r>
        <w:rPr>
          <w:color w:val="00587F"/>
        </w:rPr>
        <w:t xml:space="preserve">Ruotsin </w:t>
      </w:r>
      <w:r>
        <w:t xml:space="preserve">1-0-johtoon. Jatkoajalla </w:t>
      </w:r>
      <w:r>
        <w:rPr>
          <w:color w:val="000D2C"/>
        </w:rPr>
        <w:t xml:space="preserve">Hwang Hee-Chanin </w:t>
      </w:r>
      <w:r>
        <w:t xml:space="preserve">pääpallo meni vasemmalta ohi, jolloin </w:t>
      </w:r>
      <w:r>
        <w:rPr>
          <w:color w:val="58018B"/>
        </w:rPr>
        <w:t xml:space="preserve">Korealla </w:t>
      </w:r>
      <w:r>
        <w:t xml:space="preserve">ei ollut mahdollisuutta tasoitukseen</w:t>
      </w:r>
      <w:r>
        <w:t xml:space="preserve">. </w:t>
      </w:r>
      <w:r>
        <w:rPr>
          <w:color w:val="F7F1DF"/>
        </w:rPr>
        <w:t xml:space="preserve">Ottelu </w:t>
      </w:r>
      <w:r>
        <w:t xml:space="preserve">päättyi </w:t>
      </w:r>
      <w:r>
        <w:rPr>
          <w:color w:val="00587F"/>
        </w:rPr>
        <w:t xml:space="preserve">Ruotsin </w:t>
      </w:r>
      <w:r>
        <w:t xml:space="preserve">kolmen pisteen voittoon.</w:t>
      </w:r>
    </w:p>
    <w:p>
      <w:r>
        <w:rPr>
          <w:color w:val="61FC03"/>
        </w:rPr>
        <w:t xml:space="preserve">Ruotsin kapteeni Andreas Granqvist </w:t>
      </w:r>
      <w:r>
        <w:t xml:space="preserve">voitti </w:t>
      </w:r>
      <w:r>
        <w:rPr>
          <w:color w:val="5D9608"/>
        </w:rPr>
        <w:t xml:space="preserve">Budweiser </w:t>
      </w:r>
      <w:r>
        <w:rPr>
          <w:color w:val="61FC03"/>
        </w:rPr>
        <w:t xml:space="preserve">Man of </w:t>
      </w:r>
      <w:r>
        <w:rPr>
          <w:color w:val="DE98FD"/>
        </w:rPr>
        <w:t xml:space="preserve">the Match </w:t>
      </w:r>
      <w:r>
        <w:t xml:space="preserve">-palkinnon. </w:t>
      </w:r>
      <w:r>
        <w:rPr>
          <w:color w:val="98A088"/>
        </w:rPr>
        <w:t xml:space="preserve">Tämä </w:t>
      </w:r>
      <w:r>
        <w:t xml:space="preserve">oli </w:t>
      </w:r>
      <w:r>
        <w:rPr>
          <w:color w:val="4F584E"/>
        </w:rPr>
        <w:t xml:space="preserve">Ruotsin </w:t>
      </w:r>
      <w:r>
        <w:rPr>
          <w:color w:val="98A088"/>
        </w:rPr>
        <w:t xml:space="preserve">ensimmäinen voitto </w:t>
      </w:r>
      <w:r>
        <w:rPr>
          <w:color w:val="248AD0"/>
        </w:rPr>
        <w:t xml:space="preserve">MM-kisojen </w:t>
      </w:r>
      <w:r>
        <w:rPr>
          <w:color w:val="98A088"/>
        </w:rPr>
        <w:t xml:space="preserve">avausottelussa </w:t>
      </w:r>
      <w:r>
        <w:t xml:space="preserve">sitten vuoden 1958.</w:t>
      </w:r>
    </w:p>
    <w:p>
      <w:r>
        <w:rPr>
          <w:color w:val="9F6551"/>
        </w:rPr>
        <w:t xml:space="preserve">Ryhmä G </w:t>
      </w:r>
      <w:r>
        <w:t xml:space="preserve">- </w:t>
      </w:r>
      <w:r>
        <w:rPr>
          <w:color w:val="0BC582"/>
        </w:rPr>
        <w:t xml:space="preserve">Belgia </w:t>
      </w:r>
      <w:r>
        <w:t xml:space="preserve">3 - 0 </w:t>
      </w:r>
      <w:r>
        <w:rPr>
          <w:color w:val="B70639"/>
        </w:rPr>
        <w:t xml:space="preserve">Panama</w:t>
      </w:r>
    </w:p>
    <w:p>
      <w:r>
        <w:rPr>
          <w:color w:val="932C70"/>
        </w:rPr>
        <w:t xml:space="preserve">G-lohkon </w:t>
      </w:r>
      <w:r>
        <w:rPr>
          <w:color w:val="BCFEC6"/>
        </w:rPr>
        <w:t xml:space="preserve">ensimmäisessä </w:t>
      </w:r>
      <w:r>
        <w:t xml:space="preserve">ottelussa </w:t>
      </w:r>
      <w:r>
        <w:rPr>
          <w:color w:val="0BC582"/>
        </w:rPr>
        <w:t xml:space="preserve">Belgia </w:t>
      </w:r>
      <w:r>
        <w:t xml:space="preserve">kohtasi </w:t>
      </w:r>
      <w:r>
        <w:rPr>
          <w:color w:val="B70639"/>
        </w:rPr>
        <w:t xml:space="preserve">Panaman </w:t>
      </w:r>
      <w:r>
        <w:t xml:space="preserve">Sotshin Fisht-stadionilla. </w:t>
      </w:r>
      <w:r>
        <w:rPr>
          <w:color w:val="0BC582"/>
        </w:rPr>
        <w:t xml:space="preserve">Belgia </w:t>
      </w:r>
      <w:r>
        <w:t xml:space="preserve">piti </w:t>
      </w:r>
      <w:r>
        <w:rPr>
          <w:color w:val="BCFEC6"/>
        </w:rPr>
        <w:t xml:space="preserve">ottelussa </w:t>
      </w:r>
      <w:r>
        <w:t xml:space="preserve">enemmän palloa hallussaan</w:t>
      </w:r>
      <w:r>
        <w:t xml:space="preserve">. </w:t>
      </w:r>
      <w:r>
        <w:rPr>
          <w:color w:val="0BC582"/>
        </w:rPr>
        <w:t xml:space="preserve">Belgia </w:t>
      </w:r>
      <w:r>
        <w:t xml:space="preserve">aloitti </w:t>
      </w:r>
      <w:r>
        <w:rPr>
          <w:color w:val="BCFEC6"/>
        </w:rPr>
        <w:t xml:space="preserve">ottelun </w:t>
      </w:r>
      <w:r>
        <w:t xml:space="preserve">hyökkäävällä tyylillä </w:t>
      </w:r>
      <w:r>
        <w:rPr>
          <w:color w:val="2B1B04"/>
        </w:rPr>
        <w:t xml:space="preserve">Romelu Lukakun</w:t>
      </w:r>
      <w:r>
        <w:t xml:space="preserve">, Yannick Carrascon ja </w:t>
      </w:r>
      <w:r>
        <w:rPr>
          <w:color w:val="B5AFC4"/>
        </w:rPr>
        <w:t xml:space="preserve">Dries Mertensin </w:t>
      </w:r>
      <w:r>
        <w:t xml:space="preserve">yrittäessä jo varhain viedä </w:t>
      </w:r>
      <w:r>
        <w:rPr>
          <w:color w:val="0BC582"/>
        </w:rPr>
        <w:t xml:space="preserve">Belgian </w:t>
      </w:r>
      <w:r>
        <w:rPr>
          <w:color w:val="D4C67A"/>
        </w:rPr>
        <w:t xml:space="preserve">johtoon </w:t>
      </w:r>
      <w:r>
        <w:rPr>
          <w:color w:val="B70639"/>
        </w:rPr>
        <w:t xml:space="preserve">debytoivaa Panamaa </w:t>
      </w:r>
      <w:r>
        <w:t xml:space="preserve">vastaan</w:t>
      </w:r>
      <w:r>
        <w:t xml:space="preserve">. </w:t>
      </w:r>
      <w:r>
        <w:rPr>
          <w:color w:val="B5AFC4"/>
        </w:rPr>
        <w:t xml:space="preserve">Dries Mertensin </w:t>
      </w:r>
      <w:r>
        <w:t xml:space="preserve">yritys 18. minuutilla epäonnistui. Ensimmäinen puoliaika päättyi tulostaululla 0 - 0.</w:t>
      </w:r>
    </w:p>
    <w:p>
      <w:r>
        <w:t xml:space="preserve">Vain kaksi minuuttia </w:t>
      </w:r>
      <w:r>
        <w:rPr>
          <w:color w:val="AE7AA1"/>
        </w:rPr>
        <w:t xml:space="preserve">toisella puoliajalla </w:t>
      </w:r>
      <w:r>
        <w:rPr>
          <w:color w:val="B5AFC4"/>
        </w:rPr>
        <w:t xml:space="preserve">Dries Mertens </w:t>
      </w:r>
      <w:r>
        <w:t xml:space="preserve">teki maalin volleysta ja </w:t>
      </w:r>
      <w:r>
        <w:t xml:space="preserve">vei </w:t>
      </w:r>
      <w:r>
        <w:rPr>
          <w:color w:val="0BC582"/>
        </w:rPr>
        <w:t xml:space="preserve">belgialaiset </w:t>
      </w:r>
      <w:r>
        <w:rPr>
          <w:color w:val="D4C67A"/>
        </w:rPr>
        <w:t xml:space="preserve">johtoon</w:t>
      </w:r>
      <w:r>
        <w:t xml:space="preserve">. </w:t>
      </w:r>
      <w:r>
        <w:rPr>
          <w:color w:val="B70639"/>
        </w:rPr>
        <w:t xml:space="preserve">Panaman </w:t>
      </w:r>
      <w:r>
        <w:t xml:space="preserve">yrityksen 54. minuutilla Michael Murillon toimesta torjui Thibaut Courtois. 69. minuutilla </w:t>
      </w:r>
      <w:r>
        <w:rPr>
          <w:color w:val="2B1B04"/>
        </w:rPr>
        <w:t xml:space="preserve">Romelu Lukaku </w:t>
      </w:r>
      <w:r>
        <w:t xml:space="preserve">tuplasi </w:t>
      </w:r>
      <w:r>
        <w:rPr>
          <w:color w:val="0BC582"/>
        </w:rPr>
        <w:t xml:space="preserve">Belgian </w:t>
      </w:r>
      <w:r>
        <w:rPr>
          <w:color w:val="D4C67A"/>
        </w:rPr>
        <w:t xml:space="preserve">johtoaseman </w:t>
      </w:r>
      <w:r>
        <w:t xml:space="preserve">tekemällä pääpallon Kevin De Bruynen syötöstä. Kuusi minuuttia myöhemmin </w:t>
      </w:r>
      <w:r>
        <w:rPr>
          <w:color w:val="2B1B04"/>
        </w:rPr>
        <w:t xml:space="preserve">Lukaku </w:t>
      </w:r>
      <w:r>
        <w:t xml:space="preserve">teki </w:t>
      </w:r>
      <w:r>
        <w:rPr>
          <w:color w:val="0BC582"/>
        </w:rPr>
        <w:t xml:space="preserve">Belgian </w:t>
      </w:r>
      <w:r>
        <w:t xml:space="preserve">kolmannen maalin, </w:t>
      </w:r>
      <w:r>
        <w:t xml:space="preserve">tällä kertaa Eden Hazardin syötöstä. 90. minuutilla </w:t>
      </w:r>
      <w:r>
        <w:rPr>
          <w:color w:val="0BC582"/>
        </w:rPr>
        <w:t xml:space="preserve">Belgia </w:t>
      </w:r>
      <w:r>
        <w:t xml:space="preserve">teki vaihdon, kun Nacer Chadli korvasi Axel Witselin. </w:t>
      </w:r>
      <w:r>
        <w:rPr>
          <w:color w:val="AE7AA1"/>
        </w:rPr>
        <w:t xml:space="preserve">Toinen puoliaika </w:t>
      </w:r>
      <w:r>
        <w:t xml:space="preserve">päättyi </w:t>
      </w:r>
      <w:r>
        <w:rPr>
          <w:color w:val="0BC582"/>
        </w:rPr>
        <w:t xml:space="preserve">belgialaisten </w:t>
      </w:r>
      <w:r>
        <w:t xml:space="preserve">kolmen pisteen voittoon.</w:t>
      </w:r>
    </w:p>
    <w:p>
      <w:r>
        <w:t xml:space="preserve">Viisi panamalaista pelaajaa sai </w:t>
      </w:r>
      <w:r>
        <w:rPr>
          <w:color w:val="BCFEC6"/>
        </w:rPr>
        <w:t xml:space="preserve">ottelussa </w:t>
      </w:r>
      <w:r>
        <w:t xml:space="preserve">varoituksen</w:t>
      </w:r>
      <w:r>
        <w:t xml:space="preserve">. </w:t>
      </w:r>
      <w:r>
        <w:rPr>
          <w:color w:val="2B1B04"/>
        </w:rPr>
        <w:t xml:space="preserve">Lukaku </w:t>
      </w:r>
      <w:r>
        <w:t xml:space="preserve">voitti </w:t>
      </w:r>
      <w:r>
        <w:rPr>
          <w:color w:val="5D9608"/>
        </w:rPr>
        <w:t xml:space="preserve">Budweiser </w:t>
      </w:r>
      <w:r>
        <w:rPr>
          <w:color w:val="2B1B04"/>
        </w:rPr>
        <w:t xml:space="preserve">Man of </w:t>
      </w:r>
      <w:r>
        <w:rPr>
          <w:color w:val="C2A393"/>
        </w:rPr>
        <w:t xml:space="preserve">the Match </w:t>
      </w:r>
      <w:r>
        <w:t xml:space="preserve">-palkinnon. </w:t>
      </w:r>
      <w:r>
        <w:rPr>
          <w:color w:val="BCFEC6"/>
        </w:rPr>
        <w:t xml:space="preserve">Ottelun </w:t>
      </w:r>
      <w:r>
        <w:t xml:space="preserve">jälkeen </w:t>
      </w:r>
      <w:r>
        <w:rPr>
          <w:color w:val="6A3A35"/>
        </w:rPr>
        <w:t xml:space="preserve">Panaman </w:t>
      </w:r>
      <w:r>
        <w:rPr>
          <w:color w:val="0232FD"/>
        </w:rPr>
        <w:t xml:space="preserve">valmentaja </w:t>
      </w:r>
      <w:r>
        <w:rPr>
          <w:color w:val="0232FD"/>
        </w:rPr>
        <w:t xml:space="preserve">Hernan Dario </w:t>
      </w:r>
      <w:r>
        <w:t xml:space="preserve">Gomez </w:t>
      </w:r>
      <w:r>
        <w:t xml:space="preserve">sanoi: "</w:t>
      </w:r>
      <w:r>
        <w:t xml:space="preserve">Luulen, </w:t>
      </w:r>
      <w:r>
        <w:rPr>
          <w:color w:val="B70639"/>
        </w:rPr>
        <w:t xml:space="preserve">että </w:t>
      </w:r>
      <w:r>
        <w:t xml:space="preserve">olemme oppineet paljon </w:t>
      </w:r>
      <w:r>
        <w:rPr>
          <w:color w:val="BA6801"/>
        </w:rPr>
        <w:t xml:space="preserve">tämänpäiväisestä </w:t>
      </w:r>
      <w:r>
        <w:rPr>
          <w:color w:val="BCFEC6"/>
        </w:rPr>
        <w:t xml:space="preserve">pelistä</w:t>
      </w:r>
      <w:r>
        <w:t xml:space="preserve">.</w:t>
      </w:r>
    </w:p>
    <w:p>
      <w:r>
        <w:rPr>
          <w:color w:val="E115C0"/>
        </w:rPr>
        <w:t xml:space="preserve">Se </w:t>
      </w:r>
      <w:r>
        <w:t xml:space="preserve">oli </w:t>
      </w:r>
      <w:r>
        <w:rPr>
          <w:color w:val="E115C0"/>
        </w:rPr>
        <w:t xml:space="preserve">hyvin tunteikas päivä</w:t>
      </w:r>
      <w:r>
        <w:t xml:space="preserve">. </w:t>
      </w:r>
      <w:r>
        <w:rPr>
          <w:color w:val="168E5C"/>
        </w:rPr>
        <w:t xml:space="preserve">Tämä </w:t>
      </w:r>
      <w:r>
        <w:t xml:space="preserve">on </w:t>
      </w:r>
      <w:r>
        <w:rPr>
          <w:color w:val="168E5C"/>
        </w:rPr>
        <w:t xml:space="preserve">viides kerta, kun </w:t>
      </w:r>
      <w:r>
        <w:rPr>
          <w:color w:val="16C0D0"/>
        </w:rPr>
        <w:t xml:space="preserve">olen </w:t>
      </w:r>
      <w:r>
        <w:rPr>
          <w:color w:val="168E5C"/>
        </w:rPr>
        <w:t xml:space="preserve">ollut </w:t>
      </w:r>
      <w:r>
        <w:rPr>
          <w:color w:val="168E5C"/>
        </w:rPr>
        <w:t xml:space="preserve">MM-kisoissa, </w:t>
      </w:r>
      <w:r>
        <w:t xml:space="preserve">mutta </w:t>
      </w:r>
      <w:r>
        <w:rPr>
          <w:color w:val="168E5C"/>
        </w:rPr>
        <w:t xml:space="preserve">se </w:t>
      </w:r>
      <w:r>
        <w:t xml:space="preserve">tuntui ensimmäiseltä. </w:t>
      </w:r>
      <w:r>
        <w:rPr>
          <w:color w:val="B70639"/>
        </w:rPr>
        <w:t xml:space="preserve">Joukkue </w:t>
      </w:r>
      <w:r>
        <w:t xml:space="preserve">oli vielä </w:t>
      </w:r>
      <w:r>
        <w:rPr>
          <w:color w:val="BCFEC6"/>
        </w:rPr>
        <w:t xml:space="preserve">ottelun alussa </w:t>
      </w:r>
      <w:r>
        <w:t xml:space="preserve">hyvin tunteikas</w:t>
      </w:r>
      <w:r>
        <w:t xml:space="preserve">, mutta ajan myötä </w:t>
      </w:r>
      <w:r>
        <w:rPr>
          <w:color w:val="B70639"/>
        </w:rPr>
        <w:t xml:space="preserve">he </w:t>
      </w:r>
      <w:r>
        <w:t xml:space="preserve">pystyivät keskittymään paremmin."</w:t>
      </w:r>
    </w:p>
    <w:p>
      <w:r>
        <w:rPr>
          <w:color w:val="9F6551"/>
        </w:rPr>
        <w:t xml:space="preserve">Ryhmä G </w:t>
      </w:r>
      <w:r>
        <w:t xml:space="preserve">- </w:t>
      </w:r>
      <w:r>
        <w:rPr>
          <w:color w:val="703B01"/>
        </w:rPr>
        <w:t xml:space="preserve">Tunisia </w:t>
      </w:r>
      <w:r>
        <w:t xml:space="preserve">1 - 2 </w:t>
      </w:r>
      <w:r>
        <w:rPr>
          <w:color w:val="FEB8C8"/>
        </w:rPr>
        <w:t xml:space="preserve">Englanti</w:t>
      </w:r>
    </w:p>
    <w:p>
      <w:r>
        <w:rPr>
          <w:color w:val="233809"/>
        </w:rPr>
        <w:t xml:space="preserve">Päivän </w:t>
      </w:r>
      <w:r>
        <w:rPr>
          <w:color w:val="014347"/>
        </w:rPr>
        <w:t xml:space="preserve">viimeisessä </w:t>
      </w:r>
      <w:r>
        <w:t xml:space="preserve">ottelussa </w:t>
      </w:r>
      <w:r>
        <w:rPr>
          <w:color w:val="703B01"/>
        </w:rPr>
        <w:t xml:space="preserve">Tunisia </w:t>
      </w:r>
      <w:r>
        <w:t xml:space="preserve">kohtasi </w:t>
      </w:r>
      <w:r>
        <w:rPr>
          <w:color w:val="FEB8C8"/>
        </w:rPr>
        <w:t xml:space="preserve">Englannin </w:t>
      </w:r>
      <w:r>
        <w:t xml:space="preserve">Volgograd Arenalla. </w:t>
      </w:r>
      <w:r>
        <w:t xml:space="preserve">Englannilla oli </w:t>
      </w:r>
      <w:r>
        <w:rPr>
          <w:color w:val="014347"/>
        </w:rPr>
        <w:t xml:space="preserve">ottelussa </w:t>
      </w:r>
      <w:r>
        <w:t xml:space="preserve">parempi pallonhallinta</w:t>
      </w:r>
      <w:r>
        <w:t xml:space="preserve">. </w:t>
      </w:r>
      <w:r>
        <w:rPr>
          <w:color w:val="FEB8C8"/>
        </w:rPr>
        <w:t xml:space="preserve">Englanti </w:t>
      </w:r>
      <w:r>
        <w:t xml:space="preserve">aloitti </w:t>
      </w:r>
      <w:r>
        <w:rPr>
          <w:color w:val="014347"/>
        </w:rPr>
        <w:t xml:space="preserve">ottelun </w:t>
      </w:r>
      <w:r>
        <w:t xml:space="preserve">hyökkäävällä tyylillä Jesse Lingardin, Harry Maguiren, </w:t>
      </w:r>
      <w:r>
        <w:rPr>
          <w:color w:val="42083B"/>
        </w:rPr>
        <w:t xml:space="preserve">Harry Kanen </w:t>
      </w:r>
      <w:r>
        <w:t xml:space="preserve">ja John Stonesin</w:t>
      </w:r>
      <w:r>
        <w:t xml:space="preserve"> yrityksillä </w:t>
      </w:r>
      <w:r>
        <w:rPr>
          <w:color w:val="014347"/>
        </w:rPr>
        <w:t xml:space="preserve">ottelun </w:t>
      </w:r>
      <w:r>
        <w:t xml:space="preserve">alussa</w:t>
      </w:r>
      <w:r>
        <w:t xml:space="preserve">. </w:t>
      </w:r>
      <w:r>
        <w:t xml:space="preserve">Sitten </w:t>
      </w:r>
      <w:r>
        <w:rPr>
          <w:color w:val="FEB8C8"/>
        </w:rPr>
        <w:t xml:space="preserve">Englanti </w:t>
      </w:r>
      <w:r>
        <w:t xml:space="preserve">avasi maalihanat, kun </w:t>
      </w:r>
      <w:r>
        <w:rPr>
          <w:color w:val="42083B"/>
        </w:rPr>
        <w:t xml:space="preserve">Harry Kane laukoi </w:t>
      </w:r>
      <w:r>
        <w:t xml:space="preserve">lähietäisyydeltä. Neljä minuuttia myöhemmin </w:t>
      </w:r>
      <w:r>
        <w:rPr>
          <w:color w:val="82785D"/>
        </w:rPr>
        <w:t xml:space="preserve">Tunisian </w:t>
      </w:r>
      <w:r>
        <w:rPr>
          <w:color w:val="023087"/>
        </w:rPr>
        <w:t xml:space="preserve">maalivahti </w:t>
      </w:r>
      <w:r>
        <w:rPr>
          <w:color w:val="023087"/>
        </w:rPr>
        <w:t xml:space="preserve">Mouez Hassen </w:t>
      </w:r>
      <w:r>
        <w:t xml:space="preserve">vaihdettiin loukkaantumisen vuoksi pois ja tilalle tuli Farouk Ben Mustapha. </w:t>
      </w:r>
      <w:r>
        <w:rPr>
          <w:color w:val="703B01"/>
        </w:rPr>
        <w:t xml:space="preserve">Tunisia </w:t>
      </w:r>
      <w:r>
        <w:t xml:space="preserve">voitti </w:t>
      </w:r>
      <w:r>
        <w:t xml:space="preserve">rangaistuspotkun 33. minuutilla. </w:t>
      </w:r>
      <w:r>
        <w:rPr>
          <w:color w:val="196956"/>
        </w:rPr>
        <w:t xml:space="preserve">Englantilaispuolustaja Kyle </w:t>
      </w:r>
      <w:r>
        <w:rPr>
          <w:color w:val="196956"/>
        </w:rPr>
        <w:t xml:space="preserve">Walkerille </w:t>
      </w:r>
      <w:r>
        <w:t xml:space="preserve">kirjattiin </w:t>
      </w:r>
      <w:r>
        <w:t xml:space="preserve">paha virhe, ja Ferjani Sassi teki </w:t>
      </w:r>
      <w:r>
        <w:rPr>
          <w:color w:val="B7DAD2"/>
        </w:rPr>
        <w:t xml:space="preserve">rangaistuspotkusta </w:t>
      </w:r>
      <w:r>
        <w:t xml:space="preserve">tasoituksen </w:t>
      </w:r>
      <w:r>
        <w:rPr>
          <w:color w:val="703B01"/>
        </w:rPr>
        <w:t xml:space="preserve">afrikkalaisjoukkueelle</w:t>
      </w:r>
      <w:r>
        <w:t xml:space="preserve">. </w:t>
      </w:r>
      <w:r>
        <w:rPr>
          <w:color w:val="8C41BB"/>
        </w:rPr>
        <w:t xml:space="preserve">Ensimmäinen puoliaika </w:t>
      </w:r>
      <w:r>
        <w:t xml:space="preserve">päättyi tulostaululle 1 - 1.</w:t>
      </w:r>
    </w:p>
    <w:p>
      <w:r>
        <w:t xml:space="preserve">Toisella puoliajalla molemmat osapuolet </w:t>
      </w:r>
      <w:r>
        <w:rPr>
          <w:color w:val="ECEDFE"/>
        </w:rPr>
        <w:t xml:space="preserve">yrittivät maalintekoa, </w:t>
      </w:r>
      <w:r>
        <w:t xml:space="preserve">mutta yksikään ei ylittänyt maaliviivaa. Lisäajalla </w:t>
      </w:r>
      <w:r>
        <w:rPr>
          <w:color w:val="42083B"/>
        </w:rPr>
        <w:t xml:space="preserve">Englannin kapteeni Harry Kane </w:t>
      </w:r>
      <w:r>
        <w:t xml:space="preserve">teki toisen maalin </w:t>
      </w:r>
      <w:r>
        <w:rPr>
          <w:color w:val="FEB8C8"/>
        </w:rPr>
        <w:t xml:space="preserve">Englannin </w:t>
      </w:r>
      <w:r>
        <w:t xml:space="preserve">voitettua kulmapotkun. </w:t>
      </w:r>
      <w:r>
        <w:rPr>
          <w:color w:val="014347"/>
        </w:rPr>
        <w:t xml:space="preserve">Ottelu </w:t>
      </w:r>
      <w:r>
        <w:t xml:space="preserve">päättyi </w:t>
      </w:r>
      <w:r>
        <w:rPr>
          <w:color w:val="2B2D32"/>
        </w:rPr>
        <w:t xml:space="preserve">Englannin </w:t>
      </w:r>
      <w:r>
        <w:rPr>
          <w:color w:val="94C661"/>
        </w:rPr>
        <w:t xml:space="preserve">voittoon 2 - 1 </w:t>
      </w:r>
      <w:r>
        <w:t xml:space="preserve">ja kolmen pisteen keräämiseen.</w:t>
      </w:r>
    </w:p>
    <w:p>
      <w:r>
        <w:rPr>
          <w:color w:val="42083B"/>
        </w:rPr>
        <w:t xml:space="preserve">Harry Kane </w:t>
      </w:r>
      <w:r>
        <w:t xml:space="preserve">voitti </w:t>
      </w:r>
      <w:r>
        <w:rPr>
          <w:color w:val="5D9608"/>
        </w:rPr>
        <w:t xml:space="preserve">Budweiser </w:t>
      </w:r>
      <w:r>
        <w:rPr>
          <w:color w:val="42083B"/>
        </w:rPr>
        <w:t xml:space="preserve">Man of </w:t>
      </w:r>
      <w:r>
        <w:rPr>
          <w:color w:val="F8907D"/>
        </w:rPr>
        <w:t xml:space="preserve">the Match </w:t>
      </w:r>
      <w:r>
        <w:t xml:space="preserve">-palkinnon. </w:t>
      </w:r>
      <w:r>
        <w:rPr>
          <w:color w:val="42083B"/>
        </w:rPr>
        <w:t xml:space="preserve">Hän </w:t>
      </w:r>
      <w:r>
        <w:t xml:space="preserve">sanoi: "</w:t>
      </w:r>
      <w:r>
        <w:rPr>
          <w:color w:val="8C41BB"/>
        </w:rPr>
        <w:t xml:space="preserve">Ensimmäisellä puoliajalla </w:t>
      </w:r>
      <w:r>
        <w:t xml:space="preserve">siellä tuntui hyvältä.</w:t>
      </w:r>
    </w:p>
    <w:p>
      <w:r>
        <w:t xml:space="preserve">Olisimme voineet tehdä kaksi tai kolme maalia </w:t>
      </w:r>
      <w:r>
        <w:rPr>
          <w:color w:val="8C41BB"/>
        </w:rPr>
        <w:t xml:space="preserve">ensimmäisellä puoliajalla </w:t>
      </w:r>
      <w:r>
        <w:t xml:space="preserve">ja laittaa </w:t>
      </w:r>
      <w:r>
        <w:rPr>
          <w:color w:val="014347"/>
        </w:rPr>
        <w:t xml:space="preserve">pelin </w:t>
      </w:r>
      <w:r>
        <w:t xml:space="preserve">nukkumaan aikaisin." </w:t>
      </w:r>
      <w:r>
        <w:rPr>
          <w:color w:val="895E6B"/>
        </w:rPr>
        <w:t xml:space="preserve">Tunisian </w:t>
      </w:r>
      <w:r>
        <w:rPr>
          <w:color w:val="788E95"/>
        </w:rPr>
        <w:t xml:space="preserve">valmentaja </w:t>
      </w:r>
      <w:r>
        <w:rPr>
          <w:color w:val="788E95"/>
        </w:rPr>
        <w:t xml:space="preserve">Nabil Maaloul </w:t>
      </w:r>
      <w:r>
        <w:t xml:space="preserve">sanoi </w:t>
      </w:r>
      <w:r>
        <w:rPr>
          <w:color w:val="014347"/>
        </w:rPr>
        <w:t xml:space="preserve">ottelun </w:t>
      </w:r>
      <w:r>
        <w:t xml:space="preserve">jälkeen</w:t>
      </w:r>
      <w:r>
        <w:t xml:space="preserve">: </w:t>
      </w:r>
      <w:r>
        <w:rPr>
          <w:color w:val="703B01"/>
        </w:rPr>
        <w:t xml:space="preserve">"</w:t>
      </w:r>
      <w:r>
        <w:t xml:space="preserve">Pelasimme </w:t>
      </w:r>
      <w:r>
        <w:rPr>
          <w:color w:val="FEB8C8"/>
        </w:rPr>
        <w:t xml:space="preserve">erittäin taitavaa ja hyvin koordinoitua joukkuetta </w:t>
      </w:r>
      <w:r>
        <w:t xml:space="preserve">vastaan </w:t>
      </w:r>
      <w:r>
        <w:rPr>
          <w:color w:val="FEB8C8"/>
        </w:rPr>
        <w:t xml:space="preserve">heidän </w:t>
      </w:r>
      <w:r>
        <w:t xml:space="preserve">hyökkääjiensä </w:t>
      </w:r>
      <w:r>
        <w:t xml:space="preserve">osalta.</w:t>
      </w:r>
    </w:p>
    <w:p>
      <w:r>
        <w:t xml:space="preserve">Jos </w:t>
      </w:r>
      <w:r>
        <w:rPr>
          <w:color w:val="703B01"/>
        </w:rPr>
        <w:t xml:space="preserve">olisimme </w:t>
      </w:r>
      <w:r>
        <w:t xml:space="preserve">saaneet </w:t>
      </w:r>
      <w:r>
        <w:rPr>
          <w:color w:val="FB6AB8"/>
        </w:rPr>
        <w:t xml:space="preserve">tasapelin, </w:t>
      </w:r>
      <w:r>
        <w:rPr>
          <w:color w:val="FB6AB8"/>
        </w:rPr>
        <w:t xml:space="preserve">se olisi </w:t>
      </w:r>
      <w:r>
        <w:t xml:space="preserve">ollut </w:t>
      </w:r>
      <w:r>
        <w:rPr>
          <w:color w:val="703B01"/>
        </w:rPr>
        <w:t xml:space="preserve">meille </w:t>
      </w:r>
      <w:r>
        <w:rPr>
          <w:color w:val="FB6AB8"/>
        </w:rPr>
        <w:t xml:space="preserve">erinomainen tulos</w:t>
      </w:r>
      <w:r>
        <w:t xml:space="preserve">. </w:t>
      </w:r>
      <w:r>
        <w:t xml:space="preserve">Mutta toivottavasti </w:t>
      </w:r>
      <w:r>
        <w:rPr>
          <w:color w:val="94C661"/>
        </w:rPr>
        <w:t xml:space="preserve">tämä </w:t>
      </w:r>
      <w:r>
        <w:t xml:space="preserve">johtaa parempaan keskittymiseen tulevissa peleissä."</w:t>
      </w:r>
    </w:p>
    <w:p>
      <w:r>
        <w:rPr>
          <w:b/>
        </w:rPr>
        <w:t xml:space="preserve">Asiakirjan numero 79</w:t>
      </w:r>
    </w:p>
    <w:p>
      <w:r>
        <w:rPr>
          <w:b/>
        </w:rPr>
        <w:t xml:space="preserve">Asiakirjan tunniste: GUM_news_stampede</w:t>
      </w:r>
    </w:p>
    <w:p>
      <w:r>
        <w:t xml:space="preserve">Satoja kuollut </w:t>
      </w:r>
      <w:r>
        <w:rPr>
          <w:color w:val="310106"/>
        </w:rPr>
        <w:t xml:space="preserve">Hajj </w:t>
      </w:r>
      <w:r>
        <w:rPr>
          <w:color w:val="04640D"/>
        </w:rPr>
        <w:t xml:space="preserve">ryntäyksessä </w:t>
      </w:r>
      <w:r>
        <w:rPr>
          <w:color w:val="FEFB0A"/>
        </w:rPr>
        <w:t xml:space="preserve">torstai</w:t>
      </w:r>
      <w:r>
        <w:t xml:space="preserve">, </w:t>
      </w:r>
      <w:r>
        <w:rPr>
          <w:color w:val="FEFB0A"/>
        </w:rPr>
        <w:t xml:space="preserve">tammikuu 12, 2006</w:t>
      </w:r>
    </w:p>
    <w:p>
      <w:r>
        <w:t xml:space="preserve">Arafatin tasangot </w:t>
      </w:r>
      <w:r>
        <w:rPr>
          <w:color w:val="FB5514"/>
        </w:rPr>
        <w:t xml:space="preserve">Hajj-päivänä</w:t>
      </w:r>
    </w:p>
    <w:p>
      <w:r>
        <w:t xml:space="preserve">Saudi-Arabian sisäministeriön mukaan yli 345 muslimipyhiinvaeltajaa on saanut surmansa </w:t>
      </w:r>
      <w:r>
        <w:rPr>
          <w:color w:val="04640D"/>
        </w:rPr>
        <w:t xml:space="preserve">ryntäyksessä </w:t>
      </w:r>
      <w:r>
        <w:rPr>
          <w:color w:val="FB5514"/>
        </w:rPr>
        <w:t xml:space="preserve">vuotuisella Hajj-pyhiinvaelluksella lähellä </w:t>
      </w:r>
      <w:r>
        <w:rPr>
          <w:color w:val="E115C0"/>
        </w:rPr>
        <w:t xml:space="preserve">Mekkaa Saudi-Arabiassa</w:t>
      </w:r>
      <w:r>
        <w:t xml:space="preserve">.</w:t>
      </w:r>
    </w:p>
    <w:p>
      <w:r>
        <w:rPr>
          <w:color w:val="00587F"/>
        </w:rPr>
        <w:t xml:space="preserve">Islamin </w:t>
      </w:r>
      <w:r>
        <w:rPr>
          <w:color w:val="04640D"/>
        </w:rPr>
        <w:t xml:space="preserve">pyhimmässä paikassa tapahtunut </w:t>
      </w:r>
      <w:r>
        <w:rPr>
          <w:color w:val="04640D"/>
        </w:rPr>
        <w:t xml:space="preserve">ryntäys </w:t>
      </w:r>
      <w:r>
        <w:t xml:space="preserve">tapahtui Jamarat-sillalla tapahtuman aikana, jossa kiviä heitetään pylvääseen Saatanan kivittämisen kuvaamiseksi osana </w:t>
      </w:r>
      <w:r>
        <w:rPr>
          <w:color w:val="FB5514"/>
        </w:rPr>
        <w:t xml:space="preserve">Hajjin </w:t>
      </w:r>
      <w:r>
        <w:t xml:space="preserve">viimeisiä riittejä</w:t>
      </w:r>
      <w:r>
        <w:t xml:space="preserve">. </w:t>
      </w:r>
      <w:r>
        <w:rPr>
          <w:color w:val="04640D"/>
        </w:rPr>
        <w:t xml:space="preserve">Ryntäys </w:t>
      </w:r>
      <w:r>
        <w:t xml:space="preserve">alkoi, kun bussin matkatavarat kompastuivat </w:t>
      </w:r>
      <w:r>
        <w:rPr>
          <w:color w:val="0BC582"/>
        </w:rPr>
        <w:t xml:space="preserve">pyhiinvaeltajiin muurin itäpäässä ja </w:t>
      </w:r>
      <w:r>
        <w:t xml:space="preserve">aiheuttivat pullonkaulan. </w:t>
      </w:r>
      <w:r>
        <w:rPr>
          <w:color w:val="0BC582"/>
        </w:rPr>
        <w:t xml:space="preserve">Takanaan oleva ihmisaalto murskasi </w:t>
      </w:r>
      <w:r>
        <w:rPr>
          <w:color w:val="FEB8C8"/>
        </w:rPr>
        <w:t xml:space="preserve">ne</w:t>
      </w:r>
      <w:r>
        <w:rPr>
          <w:color w:val="0BC582"/>
        </w:rPr>
        <w:t xml:space="preserve">, jotka olivat kompastuneet</w:t>
      </w:r>
      <w:r>
        <w:t xml:space="preserve">.</w:t>
      </w:r>
    </w:p>
    <w:p>
      <w:r>
        <w:rPr>
          <w:color w:val="9E8317"/>
        </w:rPr>
        <w:t xml:space="preserve">Muslimeja </w:t>
      </w:r>
      <w:r>
        <w:t xml:space="preserve">vaaditaan </w:t>
      </w:r>
      <w:r>
        <w:rPr>
          <w:color w:val="FB5514"/>
        </w:rPr>
        <w:t xml:space="preserve">tekemään pyhiinvaellus </w:t>
      </w:r>
      <w:r>
        <w:rPr>
          <w:color w:val="E115C0"/>
        </w:rPr>
        <w:t xml:space="preserve">Mekkaan </w:t>
      </w:r>
      <w:r>
        <w:t xml:space="preserve">elämänsä aikana, jos se on fyysisesti tai taloudellisesti mahdollista, sillä </w:t>
      </w:r>
      <w:r>
        <w:rPr>
          <w:color w:val="FB5514"/>
        </w:rPr>
        <w:t xml:space="preserve">se </w:t>
      </w:r>
      <w:r>
        <w:t xml:space="preserve">on yksi </w:t>
      </w:r>
      <w:r>
        <w:rPr>
          <w:color w:val="01190F"/>
        </w:rPr>
        <w:t xml:space="preserve">islamilaisen uskon </w:t>
      </w:r>
      <w:r>
        <w:rPr>
          <w:color w:val="FB5514"/>
        </w:rPr>
        <w:t xml:space="preserve">viidestä pilarista</w:t>
      </w:r>
      <w:r>
        <w:t xml:space="preserve">. </w:t>
      </w:r>
      <w:r>
        <w:t xml:space="preserve">Saudi-Arabian viranomaiset olivat jo ryhtyneet </w:t>
      </w:r>
      <w:r>
        <w:rPr>
          <w:color w:val="847D81"/>
        </w:rPr>
        <w:t xml:space="preserve">turvatoimiin </w:t>
      </w:r>
      <w:r>
        <w:t xml:space="preserve">asentamalla ovaalinmuotoisen seinän, jossa on pehmustetut reunat suojaamaan pyhiinvaeltajia puristukselta, asentamalla turvakameroita ja sijoittamalla alueelle yli 60 000 turvahenkilöä.</w:t>
      </w:r>
    </w:p>
    <w:p>
      <w:r>
        <w:rPr>
          <w:color w:val="04640D"/>
        </w:rPr>
        <w:t xml:space="preserve">Tämä </w:t>
      </w:r>
      <w:r>
        <w:t xml:space="preserve">ei ole ensimmäinen kerta, kun </w:t>
      </w:r>
      <w:r>
        <w:rPr>
          <w:color w:val="FB5514"/>
        </w:rPr>
        <w:t xml:space="preserve">Hajjin </w:t>
      </w:r>
      <w:r>
        <w:t xml:space="preserve">aikana on tapahtunut </w:t>
      </w:r>
      <w:r>
        <w:rPr>
          <w:color w:val="58018B"/>
        </w:rPr>
        <w:t xml:space="preserve">tappavia sekasortoja, </w:t>
      </w:r>
      <w:r>
        <w:t xml:space="preserve">ja kuolettavin sekasorto tapahtui vuoden 1991 Hajjin aikana, jolloin 1 426 pyhiinvaeltajaa tallattiin maahan.</w:t>
      </w:r>
    </w:p>
    <w:p>
      <w:r>
        <w:t xml:space="preserve">Viime viikolla ainakin 76 ihmistä sai surmansa, kun </w:t>
      </w:r>
      <w:r>
        <w:rPr>
          <w:color w:val="B70639"/>
        </w:rPr>
        <w:t xml:space="preserve">Masjid Al-Haramin </w:t>
      </w:r>
      <w:r>
        <w:t xml:space="preserve">(</w:t>
      </w:r>
      <w:r>
        <w:rPr>
          <w:color w:val="B70639"/>
        </w:rPr>
        <w:t xml:space="preserve">suuri moskeija) </w:t>
      </w:r>
      <w:r>
        <w:t xml:space="preserve">lähellä sijaitseva Al-Ghaza-hotelli </w:t>
      </w:r>
      <w:r>
        <w:t xml:space="preserve">romahti, jonka syytä ei tiedetä.</w:t>
      </w:r>
    </w:p>
    <w:p>
      <w:r>
        <w:rPr>
          <w:b/>
        </w:rPr>
        <w:t xml:space="preserve">Asiakirjan numero 80</w:t>
      </w:r>
    </w:p>
    <w:p>
      <w:r>
        <w:rPr>
          <w:b/>
        </w:rPr>
        <w:t xml:space="preserve">Asiakirjan tunniste: GUM_news_taxes</w:t>
      </w:r>
    </w:p>
    <w:p>
      <w:r>
        <w:rPr>
          <w:color w:val="04640D"/>
        </w:rPr>
        <w:t xml:space="preserve">Italian </w:t>
      </w:r>
      <w:r>
        <w:rPr>
          <w:color w:val="310106"/>
        </w:rPr>
        <w:t xml:space="preserve">kunnat </w:t>
      </w:r>
      <w:r>
        <w:t xml:space="preserve">pyytävät </w:t>
      </w:r>
      <w:r>
        <w:rPr>
          <w:color w:val="FEFB0A"/>
        </w:rPr>
        <w:t xml:space="preserve">veroja </w:t>
      </w:r>
      <w:r>
        <w:rPr>
          <w:color w:val="FB5514"/>
        </w:rPr>
        <w:t xml:space="preserve">uskonnollisilta kouluilta </w:t>
      </w:r>
      <w:r>
        <w:rPr>
          <w:color w:val="E115C0"/>
        </w:rPr>
        <w:t xml:space="preserve">sunnuntai</w:t>
      </w:r>
      <w:r>
        <w:t xml:space="preserve">, </w:t>
      </w:r>
      <w:r>
        <w:rPr>
          <w:color w:val="E115C0"/>
        </w:rPr>
        <w:t xml:space="preserve">elokuu 2, 2015</w:t>
      </w:r>
    </w:p>
    <w:p>
      <w:r>
        <w:t xml:space="preserve">Viime päivinä </w:t>
      </w:r>
      <w:r>
        <w:rPr>
          <w:color w:val="04640D"/>
        </w:rPr>
        <w:t xml:space="preserve">Italiassa </w:t>
      </w:r>
      <w:r>
        <w:rPr>
          <w:color w:val="310106"/>
        </w:rPr>
        <w:t xml:space="preserve">useat kunnat </w:t>
      </w:r>
      <w:r>
        <w:t xml:space="preserve">ovat alkaneet vaatia </w:t>
      </w:r>
      <w:r>
        <w:rPr>
          <w:color w:val="FB5514"/>
        </w:rPr>
        <w:t xml:space="preserve">uskonnollisia kouluja </w:t>
      </w:r>
      <w:r>
        <w:t xml:space="preserve">maksamaan </w:t>
      </w:r>
      <w:r>
        <w:rPr>
          <w:color w:val="00587F"/>
        </w:rPr>
        <w:t xml:space="preserve">kiinteistö- </w:t>
      </w:r>
      <w:r>
        <w:rPr>
          <w:color w:val="FEFB0A"/>
        </w:rPr>
        <w:t xml:space="preserve">ja paikallisveroja </w:t>
      </w:r>
      <w:r>
        <w:t xml:space="preserve">katolisen kirkon vastustuksesta huolimatta.</w:t>
      </w:r>
    </w:p>
    <w:p>
      <w:r>
        <w:rPr>
          <w:color w:val="0BC582"/>
        </w:rPr>
        <w:t xml:space="preserve">Instituto Gonzaga</w:t>
      </w:r>
      <w:r>
        <w:t xml:space="preserve">, </w:t>
      </w:r>
      <w:r>
        <w:rPr>
          <w:color w:val="0BC582"/>
        </w:rPr>
        <w:t xml:space="preserve">katolinen koulu </w:t>
      </w:r>
      <w:r>
        <w:t xml:space="preserve">Milanossa. Kuva: Friedrichstrasse.</w:t>
      </w:r>
    </w:p>
    <w:p>
      <w:r>
        <w:rPr>
          <w:color w:val="9E8317"/>
        </w:rPr>
        <w:t xml:space="preserve">Kuntien </w:t>
      </w:r>
      <w:r>
        <w:rPr>
          <w:color w:val="FEB8C8"/>
        </w:rPr>
        <w:t xml:space="preserve">pyyntö </w:t>
      </w:r>
      <w:r>
        <w:t xml:space="preserve">perustuu </w:t>
      </w:r>
      <w:r>
        <w:rPr>
          <w:color w:val="847D81"/>
        </w:rPr>
        <w:t xml:space="preserve">Italian korkeimman kassaatiotuomioistuimen </w:t>
      </w:r>
      <w:r>
        <w:rPr>
          <w:color w:val="01190F"/>
        </w:rPr>
        <w:t xml:space="preserve">8. heinäkuuta antamaan </w:t>
      </w:r>
      <w:r>
        <w:rPr>
          <w:color w:val="01190F"/>
        </w:rPr>
        <w:t xml:space="preserve">tuomioon, </w:t>
      </w:r>
      <w:r>
        <w:t xml:space="preserve">jossa se tunnusti lailliseksi </w:t>
      </w:r>
      <w:r>
        <w:rPr>
          <w:color w:val="703B01"/>
        </w:rPr>
        <w:t xml:space="preserve">Livornon </w:t>
      </w:r>
      <w:r>
        <w:rPr>
          <w:color w:val="B70639"/>
        </w:rPr>
        <w:t xml:space="preserve">kunnan </w:t>
      </w:r>
      <w:r>
        <w:rPr>
          <w:color w:val="58018B"/>
        </w:rPr>
        <w:t xml:space="preserve">pyynnön, </w:t>
      </w:r>
      <w:r>
        <w:t xml:space="preserve">jossa </w:t>
      </w:r>
      <w:r>
        <w:rPr>
          <w:color w:val="FB5514"/>
        </w:rPr>
        <w:t xml:space="preserve">uskonnollisia kouluja </w:t>
      </w:r>
      <w:r>
        <w:t xml:space="preserve">pyydettiin </w:t>
      </w:r>
      <w:r>
        <w:t xml:space="preserve">maksamaan </w:t>
      </w:r>
      <w:r>
        <w:rPr>
          <w:color w:val="FEFB0A"/>
        </w:rPr>
        <w:t xml:space="preserve">kiinteistöveroa</w:t>
      </w:r>
      <w:r>
        <w:t xml:space="preserve">.</w:t>
      </w:r>
    </w:p>
    <w:p>
      <w:r>
        <w:rPr>
          <w:color w:val="FEB8C8"/>
        </w:rPr>
        <w:t xml:space="preserve">Pyynnöt </w:t>
      </w:r>
      <w:r>
        <w:t xml:space="preserve">ovat tulleet Genovan lähellä sijaitsevan Bogliascon kunnasta ja </w:t>
      </w:r>
      <w:r>
        <w:rPr>
          <w:color w:val="118B8A"/>
        </w:rPr>
        <w:t xml:space="preserve">Lombardian</w:t>
      </w:r>
      <w:r>
        <w:t xml:space="preserve"> alueneuvoston </w:t>
      </w:r>
      <w:r>
        <w:rPr>
          <w:color w:val="F7F1DF"/>
        </w:rPr>
        <w:t xml:space="preserve">Movimento 5 Stelle </w:t>
      </w:r>
      <w:r>
        <w:rPr>
          <w:color w:val="F7F1DF"/>
        </w:rPr>
        <w:t xml:space="preserve">(M5S) -puolueen </w:t>
      </w:r>
      <w:r>
        <w:t xml:space="preserve">edustajilta</w:t>
      </w:r>
      <w:r>
        <w:t xml:space="preserve">. </w:t>
      </w:r>
      <w:r>
        <w:t xml:space="preserve">Ensimmäinen tapaus koskee </w:t>
      </w:r>
      <w:r>
        <w:rPr>
          <w:color w:val="4AFEFA"/>
        </w:rPr>
        <w:t xml:space="preserve">kunnanjohtaja </w:t>
      </w:r>
      <w:r>
        <w:rPr>
          <w:color w:val="FCB164"/>
        </w:rPr>
        <w:t xml:space="preserve">Luca Pastorinoa</w:t>
      </w:r>
      <w:r>
        <w:rPr>
          <w:color w:val="4AFEFA"/>
        </w:rPr>
        <w:t xml:space="preserve">, joka on viime vuosina saanut useita kieltäytymisiä </w:t>
      </w:r>
      <w:r>
        <w:rPr>
          <w:color w:val="796EE6"/>
        </w:rPr>
        <w:t xml:space="preserve">maksupyyntöihinsä </w:t>
      </w:r>
      <w:r>
        <w:rPr>
          <w:color w:val="4AFEFA"/>
        </w:rPr>
        <w:t xml:space="preserve">uskonnollisen päiväkodin ja vanhainkodin vuoksi</w:t>
      </w:r>
      <w:r>
        <w:t xml:space="preserve">. </w:t>
      </w:r>
      <w:r>
        <w:t xml:space="preserve">Toisessa tapauksessa </w:t>
      </w:r>
      <w:r>
        <w:rPr>
          <w:color w:val="F7F1DF"/>
        </w:rPr>
        <w:t xml:space="preserve">M5S-puolue </w:t>
      </w:r>
      <w:r>
        <w:t xml:space="preserve">pyytää aluehallitusta varmistamaan, että </w:t>
      </w:r>
      <w:r>
        <w:rPr>
          <w:color w:val="118B8A"/>
        </w:rPr>
        <w:t xml:space="preserve">alueen </w:t>
      </w:r>
      <w:r>
        <w:t xml:space="preserve">paikallishallinnot </w:t>
      </w:r>
      <w:r>
        <w:t xml:space="preserve">soveltavat säännöllisesti </w:t>
      </w:r>
      <w:r>
        <w:rPr>
          <w:color w:val="847D81"/>
        </w:rPr>
        <w:t xml:space="preserve">korkeimman oikeuden </w:t>
      </w:r>
      <w:r>
        <w:rPr>
          <w:color w:val="01190F"/>
        </w:rPr>
        <w:t xml:space="preserve">tuomiota</w:t>
      </w:r>
      <w:r>
        <w:t xml:space="preserve">.</w:t>
      </w:r>
    </w:p>
    <w:p>
      <w:r>
        <w:rPr>
          <w:color w:val="000D2C"/>
        </w:rPr>
        <w:t xml:space="preserve">Tuomioistuimen </w:t>
      </w:r>
      <w:r>
        <w:t xml:space="preserve">tuomio kos</w:t>
      </w:r>
      <w:r>
        <w:t xml:space="preserve">ki </w:t>
      </w:r>
      <w:r>
        <w:rPr>
          <w:color w:val="F95475"/>
        </w:rPr>
        <w:t xml:space="preserve">Livornossa Toscanassa </w:t>
      </w:r>
      <w:r>
        <w:t xml:space="preserve">sijaitsevia Santo Spirito ja Immacolata -</w:t>
      </w:r>
      <w:r>
        <w:rPr>
          <w:color w:val="53495F"/>
        </w:rPr>
        <w:t xml:space="preserve">pyhäkouluja, </w:t>
      </w:r>
      <w:r>
        <w:t xml:space="preserve">joiden oli maksettava yli 422 000 euroa maksurästejä vuosilta </w:t>
      </w:r>
      <w:r>
        <w:rPr>
          <w:color w:val="61FC03"/>
        </w:rPr>
        <w:t xml:space="preserve">2004-2009</w:t>
      </w:r>
      <w:r>
        <w:t xml:space="preserve">. </w:t>
      </w:r>
      <w:r>
        <w:rPr>
          <w:color w:val="DE98FD"/>
        </w:rPr>
        <w:t xml:space="preserve">Livornon </w:t>
      </w:r>
      <w:r>
        <w:rPr>
          <w:color w:val="5D9608"/>
        </w:rPr>
        <w:t xml:space="preserve">kunta </w:t>
      </w:r>
      <w:r>
        <w:t xml:space="preserve">esitti </w:t>
      </w:r>
      <w:r>
        <w:rPr>
          <w:color w:val="58018B"/>
        </w:rPr>
        <w:t xml:space="preserve">pyynnön </w:t>
      </w:r>
      <w:r>
        <w:t xml:space="preserve">vuonna 2010.</w:t>
      </w:r>
    </w:p>
    <w:p>
      <w:r>
        <w:rPr>
          <w:color w:val="F95475"/>
        </w:rPr>
        <w:t xml:space="preserve">Kaupunki </w:t>
      </w:r>
      <w:r>
        <w:t xml:space="preserve">perusteli tätä sillä, että "koska </w:t>
      </w:r>
      <w:r>
        <w:rPr>
          <w:color w:val="53495F"/>
        </w:rPr>
        <w:t xml:space="preserve">yksityiskoulujen </w:t>
      </w:r>
      <w:r>
        <w:t xml:space="preserve">käyttäjät maksavat </w:t>
      </w:r>
      <w:r>
        <w:t xml:space="preserve">taajuusmaksun, </w:t>
      </w:r>
      <w:r>
        <w:rPr>
          <w:color w:val="98A088"/>
        </w:rPr>
        <w:t xml:space="preserve">tällaista toimintaa </w:t>
      </w:r>
      <w:r>
        <w:t xml:space="preserve">pidetään </w:t>
      </w:r>
      <w:r>
        <w:rPr>
          <w:color w:val="98A088"/>
        </w:rPr>
        <w:t xml:space="preserve">kaupallisena</w:t>
      </w:r>
      <w:r>
        <w:t xml:space="preserve">" ((</w:t>
      </w:r>
      <w:r>
        <w:rPr>
          <w:color w:val="4F584E"/>
        </w:rPr>
        <w:t xml:space="preserve">it</w:t>
      </w:r>
      <w:r>
        <w:t xml:space="preserve">)).</w:t>
      </w:r>
    </w:p>
    <w:p>
      <w:r>
        <w:t xml:space="preserve">Vuonna 2014 </w:t>
      </w:r>
      <w:r>
        <w:rPr>
          <w:color w:val="932C70"/>
        </w:rPr>
        <w:t xml:space="preserve">Montin </w:t>
      </w:r>
      <w:r>
        <w:rPr>
          <w:color w:val="BCFEC6"/>
        </w:rPr>
        <w:t xml:space="preserve">hallitus </w:t>
      </w:r>
      <w:r>
        <w:t xml:space="preserve">muutti </w:t>
      </w:r>
      <w:r>
        <w:rPr>
          <w:color w:val="248AD0"/>
        </w:rPr>
        <w:t xml:space="preserve">Italian </w:t>
      </w:r>
      <w:r>
        <w:rPr>
          <w:color w:val="248AD0"/>
        </w:rPr>
        <w:t xml:space="preserve">kunnallisverotuksen </w:t>
      </w:r>
      <w:r>
        <w:rPr>
          <w:color w:val="9F6551"/>
        </w:rPr>
        <w:t xml:space="preserve">ICI-järjestelmästä </w:t>
      </w:r>
      <w:r>
        <w:t xml:space="preserve">IMU-järjestelmään</w:t>
      </w:r>
      <w:r>
        <w:t xml:space="preserve">. </w:t>
      </w:r>
      <w:r>
        <w:rPr>
          <w:color w:val="2B1B04"/>
        </w:rPr>
        <w:t xml:space="preserve">Keskimääräisiä </w:t>
      </w:r>
      <w:r>
        <w:rPr>
          <w:color w:val="B5AFC4"/>
        </w:rPr>
        <w:t xml:space="preserve">oppilaskohtaisia</w:t>
      </w:r>
      <w:r>
        <w:rPr>
          <w:color w:val="2B1B04"/>
        </w:rPr>
        <w:t xml:space="preserve"> kustannuksia </w:t>
      </w:r>
      <w:r>
        <w:t xml:space="preserve">koskevan kriteerin perusteella verotetaan vain niitä kouluja, jotka saavat maksun, joka ylittää </w:t>
      </w:r>
      <w:r>
        <w:rPr>
          <w:color w:val="118B8A"/>
        </w:rPr>
        <w:t xml:space="preserve">valtion </w:t>
      </w:r>
      <w:r>
        <w:t xml:space="preserve">vahvistaman </w:t>
      </w:r>
      <w:r>
        <w:rPr>
          <w:color w:val="2B1B04"/>
        </w:rPr>
        <w:t xml:space="preserve">keskimääräisen </w:t>
      </w:r>
      <w:r>
        <w:rPr>
          <w:color w:val="B5AFC4"/>
        </w:rPr>
        <w:t xml:space="preserve">oppilaskohtaisen</w:t>
      </w:r>
      <w:r>
        <w:rPr>
          <w:color w:val="2B1B04"/>
        </w:rPr>
        <w:t xml:space="preserve"> kustannuksen</w:t>
      </w:r>
      <w:r>
        <w:t xml:space="preserve">. </w:t>
      </w:r>
      <w:r>
        <w:rPr>
          <w:color w:val="248AD0"/>
        </w:rPr>
        <w:t xml:space="preserve">Uusi laki </w:t>
      </w:r>
      <w:r>
        <w:t xml:space="preserve">ei ole taannehtiva, joten </w:t>
      </w:r>
      <w:r>
        <w:rPr>
          <w:color w:val="FEFB0A"/>
        </w:rPr>
        <w:t xml:space="preserve">vuosina 2006-2009 jälkikäteen perityt verot </w:t>
      </w:r>
      <w:r>
        <w:t xml:space="preserve">kuuluvat </w:t>
      </w:r>
      <w:r>
        <w:t xml:space="preserve">ICI-järjestelmään.</w:t>
      </w:r>
    </w:p>
    <w:p>
      <w:r>
        <w:rPr>
          <w:color w:val="AE7AA1"/>
        </w:rPr>
        <w:t xml:space="preserve">Opetusministeri </w:t>
      </w:r>
      <w:r>
        <w:rPr>
          <w:color w:val="AE7AA1"/>
        </w:rPr>
        <w:t xml:space="preserve">Stefania Giannini </w:t>
      </w:r>
      <w:r>
        <w:t xml:space="preserve">sanoi, </w:t>
      </w:r>
      <w:r>
        <w:t xml:space="preserve">että tarvitaan </w:t>
      </w:r>
      <w:r>
        <w:t xml:space="preserve">"yleisempää pohdintaa" ((</w:t>
      </w:r>
      <w:r>
        <w:rPr>
          <w:color w:val="4F584E"/>
        </w:rPr>
        <w:t xml:space="preserve">se</w:t>
      </w:r>
      <w:r>
        <w:t xml:space="preserve">)). </w:t>
      </w:r>
      <w:r>
        <w:rPr>
          <w:color w:val="0232FD"/>
        </w:rPr>
        <w:t xml:space="preserve">Pääministerin </w:t>
      </w:r>
      <w:r>
        <w:rPr>
          <w:color w:val="C2A393"/>
        </w:rPr>
        <w:t xml:space="preserve">alivaltiosihteeri </w:t>
      </w:r>
      <w:r>
        <w:rPr>
          <w:color w:val="C2A393"/>
        </w:rPr>
        <w:t xml:space="preserve">Claudio De Vincenti </w:t>
      </w:r>
      <w:r>
        <w:t xml:space="preserve">sanoi, että "avataan keskustelupöytä </w:t>
      </w:r>
      <w:r>
        <w:rPr>
          <w:color w:val="6A3A35"/>
        </w:rPr>
        <w:t xml:space="preserve">voittoa tavoittelemattomien yhdistysten</w:t>
      </w:r>
      <w:r>
        <w:t xml:space="preserve">, myös uskonnollisten yhdistysten, </w:t>
      </w:r>
      <w:r>
        <w:t xml:space="preserve">kanssa</w:t>
      </w:r>
      <w:r>
        <w:t xml:space="preserve">" ((</w:t>
      </w:r>
      <w:r>
        <w:rPr>
          <w:color w:val="4F584E"/>
        </w:rPr>
        <w:t xml:space="preserve">it</w:t>
      </w:r>
      <w:r>
        <w:t xml:space="preserve">)).</w:t>
      </w:r>
    </w:p>
    <w:p>
      <w:r>
        <w:rPr>
          <w:color w:val="BA6801"/>
        </w:rPr>
        <w:t xml:space="preserve">Opetusministeriön alivaltiosihteeri </w:t>
      </w:r>
      <w:r>
        <w:rPr>
          <w:color w:val="BA6801"/>
        </w:rPr>
        <w:t xml:space="preserve">Toccafondi </w:t>
      </w:r>
      <w:r>
        <w:t xml:space="preserve">sanoo, että "</w:t>
      </w:r>
      <w:r>
        <w:rPr>
          <w:color w:val="168E5C"/>
        </w:rPr>
        <w:t xml:space="preserve">monet koulut </w:t>
      </w:r>
      <w:r>
        <w:t xml:space="preserve">nostavat </w:t>
      </w:r>
      <w:r>
        <w:t xml:space="preserve">maksujaan tai </w:t>
      </w:r>
      <w:r>
        <w:t xml:space="preserve">lopettavat toimintansa". </w:t>
      </w:r>
      <w:r>
        <w:t xml:space="preserve">Silloin </w:t>
      </w:r>
      <w:r>
        <w:rPr>
          <w:color w:val="118B8A"/>
        </w:rPr>
        <w:t xml:space="preserve">valtion </w:t>
      </w:r>
      <w:r>
        <w:t xml:space="preserve">on löydettävä uusia resursseja uusien rakenteiden rakentamiseen ja </w:t>
      </w:r>
      <w:r>
        <w:rPr>
          <w:color w:val="168E5C"/>
        </w:rPr>
        <w:t xml:space="preserve">niiden </w:t>
      </w:r>
      <w:r>
        <w:t xml:space="preserve">hallinnointiin</w:t>
      </w:r>
      <w:r>
        <w:t xml:space="preserve">" ((</w:t>
      </w:r>
      <w:r>
        <w:rPr>
          <w:color w:val="4F584E"/>
        </w:rPr>
        <w:t xml:space="preserve">it</w:t>
      </w:r>
      <w:r>
        <w:t xml:space="preserve">)).</w:t>
      </w:r>
    </w:p>
    <w:p>
      <w:r>
        <w:t xml:space="preserve">Myös </w:t>
      </w:r>
      <w:r>
        <w:rPr>
          <w:color w:val="C62100"/>
        </w:rPr>
        <w:t xml:space="preserve">Lombardian </w:t>
      </w:r>
      <w:r>
        <w:rPr>
          <w:color w:val="16C0D0"/>
        </w:rPr>
        <w:t xml:space="preserve">alueen </w:t>
      </w:r>
      <w:r>
        <w:rPr>
          <w:color w:val="16C0D0"/>
        </w:rPr>
        <w:t xml:space="preserve">presidentti </w:t>
      </w:r>
      <w:r>
        <w:rPr>
          <w:color w:val="16C0D0"/>
        </w:rPr>
        <w:t xml:space="preserve">Roberto Maroni </w:t>
      </w:r>
      <w:r>
        <w:t xml:space="preserve">on reagoinut ehdottamalla alueellisia vastatoimia </w:t>
      </w:r>
      <w:r>
        <w:rPr>
          <w:color w:val="168E5C"/>
        </w:rPr>
        <w:t xml:space="preserve">yksityisten koulujen </w:t>
      </w:r>
      <w:r>
        <w:t xml:space="preserve">rahoittamiseksi</w:t>
      </w:r>
      <w:r>
        <w:t xml:space="preserve">.</w:t>
      </w:r>
    </w:p>
    <w:p>
      <w:r>
        <w:rPr>
          <w:color w:val="233809"/>
        </w:rPr>
        <w:t xml:space="preserve">Italian piispainkokouksen </w:t>
      </w:r>
      <w:r>
        <w:rPr>
          <w:color w:val="014347"/>
        </w:rPr>
        <w:t xml:space="preserve">(</w:t>
      </w:r>
      <w:r>
        <w:rPr>
          <w:color w:val="233809"/>
        </w:rPr>
        <w:t xml:space="preserve">CEI</w:t>
      </w:r>
      <w:r>
        <w:rPr>
          <w:color w:val="014347"/>
        </w:rPr>
        <w:t xml:space="preserve">) </w:t>
      </w:r>
      <w:r>
        <w:rPr>
          <w:color w:val="014347"/>
        </w:rPr>
        <w:t xml:space="preserve">pääsihteeri </w:t>
      </w:r>
      <w:r>
        <w:rPr>
          <w:color w:val="014347"/>
        </w:rPr>
        <w:t xml:space="preserve">Nunzio Galantino </w:t>
      </w:r>
      <w:r>
        <w:t xml:space="preserve">on kutsunut </w:t>
      </w:r>
      <w:r>
        <w:rPr>
          <w:color w:val="01190F"/>
        </w:rPr>
        <w:t xml:space="preserve">tuomiota </w:t>
      </w:r>
      <w:r>
        <w:t xml:space="preserve">"vaaralliseksi" ((</w:t>
      </w:r>
      <w:r>
        <w:rPr>
          <w:color w:val="4F584E"/>
        </w:rPr>
        <w:t xml:space="preserve">it</w:t>
      </w:r>
      <w:r>
        <w:t xml:space="preserve">)) ja "ideologiseksi" ((</w:t>
      </w:r>
      <w:r>
        <w:rPr>
          <w:color w:val="4F584E"/>
        </w:rPr>
        <w:t xml:space="preserve">it</w:t>
      </w:r>
      <w:r>
        <w:t xml:space="preserve">)):</w:t>
      </w:r>
    </w:p>
    <w:p>
      <w:r>
        <w:t xml:space="preserve">"Edessämme on </w:t>
      </w:r>
      <w:r>
        <w:rPr>
          <w:color w:val="01190F"/>
        </w:rPr>
        <w:t xml:space="preserve">vaarallinen tuomio</w:t>
      </w:r>
      <w:r>
        <w:t xml:space="preserve">. </w:t>
      </w:r>
      <w:r>
        <w:rPr>
          <w:color w:val="42083B"/>
        </w:rPr>
        <w:t xml:space="preserve">Kuka </w:t>
      </w:r>
      <w:r>
        <w:rPr>
          <w:color w:val="82785D"/>
        </w:rPr>
        <w:t xml:space="preserve">tekee päätökset</w:t>
      </w:r>
      <w:r>
        <w:t xml:space="preserve">, tekee </w:t>
      </w:r>
      <w:r>
        <w:rPr>
          <w:color w:val="82785D"/>
        </w:rPr>
        <w:t xml:space="preserve">sen </w:t>
      </w:r>
      <w:r>
        <w:t xml:space="preserve">vähemmän ideologisesti. Koska </w:t>
      </w:r>
      <w:r>
        <w:t xml:space="preserve">minulla on selkeä tunne, että tällä ajattelutavalla </w:t>
      </w:r>
      <w:r>
        <w:rPr>
          <w:color w:val="42083B"/>
        </w:rPr>
        <w:t xml:space="preserve">he </w:t>
      </w:r>
      <w:r>
        <w:t xml:space="preserve">odottavat joidenkin ideologisoituneiden kannattajien ylistystä. </w:t>
      </w:r>
      <w:r>
        <w:rPr>
          <w:color w:val="42083B"/>
        </w:rPr>
        <w:t xml:space="preserve">He </w:t>
      </w:r>
      <w:r>
        <w:t xml:space="preserve">eivät </w:t>
      </w:r>
      <w:r>
        <w:t xml:space="preserve">nimittäin </w:t>
      </w:r>
      <w:r>
        <w:t xml:space="preserve">ymmärrä, millaista hyvää palvelua </w:t>
      </w:r>
      <w:r>
        <w:rPr>
          <w:color w:val="168E5C"/>
        </w:rPr>
        <w:t xml:space="preserve">yksityiset koulut </w:t>
      </w:r>
      <w:r>
        <w:t xml:space="preserve">pitivät" ((</w:t>
      </w:r>
      <w:r>
        <w:rPr>
          <w:color w:val="4F584E"/>
        </w:rPr>
        <w:t xml:space="preserve">it</w:t>
      </w:r>
      <w:r>
        <w:t xml:space="preserve">)).</w:t>
      </w:r>
    </w:p>
    <w:p>
      <w:r>
        <w:t xml:space="preserve">Italian sekularistijärjestöt ovat huolissaan siitä, että </w:t>
      </w:r>
      <w:r>
        <w:rPr>
          <w:color w:val="BCFEC6"/>
        </w:rPr>
        <w:t xml:space="preserve">hallitus </w:t>
      </w:r>
      <w:r>
        <w:t xml:space="preserve">muuttaa </w:t>
      </w:r>
      <w:r>
        <w:rPr>
          <w:color w:val="248AD0"/>
        </w:rPr>
        <w:t xml:space="preserve">lakia </w:t>
      </w:r>
      <w:r>
        <w:t xml:space="preserve">säilyttääkseen </w:t>
      </w:r>
      <w:r>
        <w:rPr>
          <w:color w:val="FB5514"/>
        </w:rPr>
        <w:t xml:space="preserve">uskonnollisia kouluja</w:t>
      </w:r>
      <w:r>
        <w:t xml:space="preserve"> koskevan poikkeuksen</w:t>
      </w:r>
      <w:r>
        <w:t xml:space="preserve">. </w:t>
      </w:r>
      <w:r>
        <w:rPr>
          <w:color w:val="023087"/>
        </w:rPr>
        <w:t xml:space="preserve">Sekularistinen </w:t>
      </w:r>
      <w:r>
        <w:rPr>
          <w:color w:val="023087"/>
        </w:rPr>
        <w:t xml:space="preserve">MicroMega-lehti </w:t>
      </w:r>
      <w:r>
        <w:t xml:space="preserve">kuvailee </w:t>
      </w:r>
      <w:r>
        <w:rPr>
          <w:color w:val="847D81"/>
        </w:rPr>
        <w:t xml:space="preserve">tuomioistuimen </w:t>
      </w:r>
      <w:r>
        <w:rPr>
          <w:color w:val="01190F"/>
        </w:rPr>
        <w:t xml:space="preserve">tuomiota </w:t>
      </w:r>
      <w:r>
        <w:t xml:space="preserve">historialliseksi.</w:t>
      </w:r>
    </w:p>
    <w:p>
      <w:r>
        <w:rPr>
          <w:color w:val="B7DAD2"/>
        </w:rPr>
        <w:t xml:space="preserve">Rationalististen ateistien ja agnostikkojen liitto </w:t>
      </w:r>
      <w:r>
        <w:t xml:space="preserve">(</w:t>
      </w:r>
      <w:r>
        <w:rPr>
          <w:color w:val="B7DAD2"/>
        </w:rPr>
        <w:t xml:space="preserve">UAAR</w:t>
      </w:r>
      <w:r>
        <w:t xml:space="preserve">) on käynnistänyt vetoomuksen, jolla on jo yli 11 000 allekirjoitusta ja jossa </w:t>
      </w:r>
      <w:r>
        <w:rPr>
          <w:color w:val="BCFEC6"/>
        </w:rPr>
        <w:t xml:space="preserve">hallitusta </w:t>
      </w:r>
      <w:r>
        <w:t xml:space="preserve">pyydetään </w:t>
      </w:r>
      <w:r>
        <w:t xml:space="preserve">kunnioittamaan ja panemaan täytäntöön </w:t>
      </w:r>
      <w:r>
        <w:rPr>
          <w:color w:val="847D81"/>
        </w:rPr>
        <w:t xml:space="preserve">korkeimman oikeuden </w:t>
      </w:r>
      <w:r>
        <w:rPr>
          <w:color w:val="01190F"/>
        </w:rPr>
        <w:t xml:space="preserve">tuomio</w:t>
      </w:r>
      <w:r>
        <w:t xml:space="preserve">. </w:t>
      </w:r>
      <w:r>
        <w:rPr>
          <w:color w:val="B7DAD2"/>
        </w:rPr>
        <w:t xml:space="preserve">Se </w:t>
      </w:r>
      <w:r>
        <w:t xml:space="preserve">kannustaa myös </w:t>
      </w:r>
      <w:r>
        <w:rPr>
          <w:color w:val="196956"/>
        </w:rPr>
        <w:t xml:space="preserve">kansalaisia </w:t>
      </w:r>
      <w:r>
        <w:t xml:space="preserve">pyytämään </w:t>
      </w:r>
      <w:r>
        <w:rPr>
          <w:color w:val="248AD0"/>
        </w:rPr>
        <w:t xml:space="preserve">lain soveltamista </w:t>
      </w:r>
      <w:r>
        <w:t xml:space="preserve">paikallisissa kunnissaan.</w:t>
      </w:r>
    </w:p>
    <w:p>
      <w:r>
        <w:rPr>
          <w:b/>
        </w:rPr>
        <w:t xml:space="preserve">Asiakirjan numero 81</w:t>
      </w:r>
    </w:p>
    <w:p>
      <w:r>
        <w:rPr>
          <w:b/>
        </w:rPr>
        <w:t xml:space="preserve">Asiakirjan tunniste: GUM_news_warhol</w:t>
      </w:r>
    </w:p>
    <w:p>
      <w:r>
        <w:rPr>
          <w:color w:val="310106"/>
        </w:rPr>
        <w:t xml:space="preserve">Warholin </w:t>
      </w:r>
      <w:r>
        <w:rPr>
          <w:color w:val="04640D"/>
        </w:rPr>
        <w:t xml:space="preserve">valokuvaperintö </w:t>
      </w:r>
      <w:r>
        <w:t xml:space="preserve">leviää </w:t>
      </w:r>
      <w:r>
        <w:rPr>
          <w:color w:val="FEFB0A"/>
        </w:rPr>
        <w:t xml:space="preserve">yliopistojen näyttelyissä</w:t>
      </w:r>
    </w:p>
    <w:p>
      <w:r>
        <w:rPr>
          <w:color w:val="FB5514"/>
        </w:rPr>
        <w:t xml:space="preserve">tiistai</w:t>
      </w:r>
      <w:r>
        <w:t xml:space="preserve">, </w:t>
      </w:r>
      <w:r>
        <w:rPr>
          <w:color w:val="FB5514"/>
        </w:rPr>
        <w:t xml:space="preserve">tammikuu 28, </w:t>
      </w:r>
      <w:r>
        <w:rPr>
          <w:color w:val="E115C0"/>
        </w:rPr>
        <w:t xml:space="preserve">2014</w:t>
      </w:r>
    </w:p>
    <w:p>
      <w:r>
        <w:t xml:space="preserve">Muotokuvakuva </w:t>
      </w:r>
      <w:r>
        <w:rPr>
          <w:color w:val="00587F"/>
        </w:rPr>
        <w:t xml:space="preserve">Dennis Hopperista</w:t>
      </w:r>
      <w:r>
        <w:t xml:space="preserve">, joka on kuuluisa </w:t>
      </w:r>
      <w:r>
        <w:t xml:space="preserve">roolistaan vuoden 1969 elokuvassa Easy Rider, </w:t>
      </w:r>
      <w:r>
        <w:rPr>
          <w:color w:val="01190F"/>
        </w:rPr>
        <w:t xml:space="preserve">Andy Warhol </w:t>
      </w:r>
      <w:r>
        <w:rPr>
          <w:color w:val="9E8317"/>
        </w:rPr>
        <w:t xml:space="preserve">Foundation for </w:t>
      </w:r>
      <w:r>
        <w:rPr>
          <w:color w:val="847D81"/>
        </w:rPr>
        <w:t xml:space="preserve">the Visual </w:t>
      </w:r>
      <w:r>
        <w:rPr>
          <w:color w:val="9E8317"/>
        </w:rPr>
        <w:t xml:space="preserve">Artsin </w:t>
      </w:r>
      <w:r>
        <w:rPr>
          <w:color w:val="FEB8C8"/>
        </w:rPr>
        <w:t xml:space="preserve">USI:</w:t>
      </w:r>
      <w:r>
        <w:t xml:space="preserve">lle lahjoittamien Warhol-polaroidien </w:t>
      </w:r>
      <w:r>
        <w:t xml:space="preserve">joukossa</w:t>
      </w:r>
      <w:r>
        <w:t xml:space="preserve">. Kuva: </w:t>
      </w:r>
      <w:r>
        <w:rPr>
          <w:color w:val="0BC582"/>
        </w:rPr>
        <w:t xml:space="preserve">Andy Warhol</w:t>
      </w:r>
      <w:r>
        <w:t xml:space="preserve">.</w:t>
      </w:r>
    </w:p>
    <w:p>
      <w:r>
        <w:rPr>
          <w:color w:val="58018B"/>
        </w:rPr>
        <w:t xml:space="preserve">Tammikuun 23. päivänä </w:t>
      </w:r>
      <w:r>
        <w:rPr>
          <w:color w:val="58018B"/>
        </w:rPr>
        <w:t xml:space="preserve">2014</w:t>
      </w:r>
      <w:r>
        <w:rPr>
          <w:color w:val="58018B"/>
        </w:rPr>
        <w:t xml:space="preserve"> avajaiset </w:t>
      </w:r>
      <w:r>
        <w:rPr>
          <w:color w:val="F7F1DF"/>
        </w:rPr>
        <w:t xml:space="preserve">Andy Warholin </w:t>
      </w:r>
      <w:r>
        <w:rPr>
          <w:color w:val="118B8A"/>
        </w:rPr>
        <w:t xml:space="preserve">polaroidi- </w:t>
      </w:r>
      <w:r>
        <w:rPr>
          <w:color w:val="703B01"/>
        </w:rPr>
        <w:t xml:space="preserve">ja </w:t>
      </w:r>
      <w:r>
        <w:rPr>
          <w:color w:val="4AFEFA"/>
        </w:rPr>
        <w:t xml:space="preserve">silkkipainonäyttelyssä </w:t>
      </w:r>
      <w:r>
        <w:rPr>
          <w:color w:val="796EE6"/>
        </w:rPr>
        <w:t xml:space="preserve">Etelä-Indianan </w:t>
      </w:r>
      <w:r>
        <w:rPr>
          <w:color w:val="FCB164"/>
        </w:rPr>
        <w:t xml:space="preserve">yliopistossa</w:t>
      </w:r>
      <w:r>
        <w:t xml:space="preserve">. Video: Miharris &amp; Acphillips.</w:t>
      </w:r>
    </w:p>
    <w:p>
      <w:r>
        <w:rPr>
          <w:color w:val="000D2C"/>
        </w:rPr>
        <w:t xml:space="preserve">Evansville, </w:t>
      </w:r>
      <w:r>
        <w:rPr>
          <w:color w:val="53495F"/>
        </w:rPr>
        <w:t xml:space="preserve">Indiana, </w:t>
      </w:r>
      <w:r>
        <w:rPr>
          <w:color w:val="F95475"/>
        </w:rPr>
        <w:t xml:space="preserve">Yhdysvallat - </w:t>
      </w:r>
      <w:r>
        <w:t xml:space="preserve">Viime viikolla </w:t>
      </w:r>
      <w:r>
        <w:rPr>
          <w:color w:val="58018B"/>
        </w:rPr>
        <w:t xml:space="preserve">avattiin </w:t>
      </w:r>
      <w:r>
        <w:rPr>
          <w:color w:val="F7F1DF"/>
        </w:rPr>
        <w:t xml:space="preserve">Andy Warhol </w:t>
      </w:r>
      <w:r>
        <w:rPr>
          <w:color w:val="703B01"/>
        </w:rPr>
        <w:t xml:space="preserve">-näyttely </w:t>
      </w:r>
      <w:r>
        <w:rPr>
          <w:color w:val="61FC03"/>
        </w:rPr>
        <w:t xml:space="preserve">Etelä-Indianan </w:t>
      </w:r>
      <w:r>
        <w:rPr>
          <w:color w:val="FEB8C8"/>
        </w:rPr>
        <w:t xml:space="preserve">yliopistossa</w:t>
      </w:r>
      <w:r>
        <w:t xml:space="preserve">. </w:t>
      </w:r>
      <w:r>
        <w:rPr>
          <w:color w:val="5D9608"/>
        </w:rPr>
        <w:t xml:space="preserve">USI:n </w:t>
      </w:r>
      <w:r>
        <w:rPr>
          <w:color w:val="DE98FD"/>
        </w:rPr>
        <w:t xml:space="preserve">taidegalleria</w:t>
      </w:r>
      <w:r>
        <w:t xml:space="preserve">, kuten 189 muuta opetusgalleriaa ja museota ympäri </w:t>
      </w:r>
      <w:r>
        <w:rPr>
          <w:color w:val="98A088"/>
        </w:rPr>
        <w:t xml:space="preserve">maata</w:t>
      </w:r>
      <w:r>
        <w:t xml:space="preserve">, on </w:t>
      </w:r>
      <w:r>
        <w:rPr>
          <w:color w:val="4F584E"/>
        </w:rPr>
        <w:t xml:space="preserve">suuren </w:t>
      </w:r>
      <w:r>
        <w:rPr>
          <w:color w:val="4F584E"/>
        </w:rPr>
        <w:t xml:space="preserve">Warhol-lahjoitusohjelman </w:t>
      </w:r>
      <w:r>
        <w:rPr>
          <w:color w:val="DE98FD"/>
        </w:rPr>
        <w:t xml:space="preserve">vastaanottaja, </w:t>
      </w:r>
      <w:r>
        <w:t xml:space="preserve">ja </w:t>
      </w:r>
      <w:r>
        <w:rPr>
          <w:color w:val="5C5300"/>
        </w:rPr>
        <w:t xml:space="preserve">tämä ohjelma </w:t>
      </w:r>
      <w:r>
        <w:t xml:space="preserve">herättää uutta kiinnostusta </w:t>
      </w:r>
      <w:r>
        <w:rPr>
          <w:color w:val="310106"/>
        </w:rPr>
        <w:t xml:space="preserve">Warholin </w:t>
      </w:r>
      <w:r>
        <w:rPr>
          <w:color w:val="04640D"/>
        </w:rPr>
        <w:t xml:space="preserve">valokuvaperintöä </w:t>
      </w:r>
      <w:r>
        <w:t xml:space="preserve">kohtaan</w:t>
      </w:r>
      <w:r>
        <w:t xml:space="preserve">. </w:t>
      </w:r>
      <w:r>
        <w:t xml:space="preserve">Wikinews-toimittajat osallistuivat </w:t>
      </w:r>
      <w:r>
        <w:rPr>
          <w:color w:val="58018B"/>
        </w:rPr>
        <w:t xml:space="preserve">avajaisiin </w:t>
      </w:r>
      <w:r>
        <w:t xml:space="preserve">ja keskustelivat lahjoittajien, </w:t>
      </w:r>
      <w:r>
        <w:rPr>
          <w:color w:val="BCFEC6"/>
        </w:rPr>
        <w:t xml:space="preserve">näyttelyn </w:t>
      </w:r>
      <w:r>
        <w:t xml:space="preserve">järjestäjien ja mesenaattien </w:t>
      </w:r>
      <w:r>
        <w:t xml:space="preserve">kanssa.</w:t>
      </w:r>
    </w:p>
    <w:p>
      <w:r>
        <w:rPr>
          <w:color w:val="5D9608"/>
        </w:rPr>
        <w:t xml:space="preserve">USI:n </w:t>
      </w:r>
      <w:r>
        <w:rPr>
          <w:color w:val="DE98FD"/>
        </w:rPr>
        <w:t xml:space="preserve">taidegalleria </w:t>
      </w:r>
      <w:r>
        <w:t xml:space="preserve">juhlisti </w:t>
      </w:r>
      <w:r>
        <w:rPr>
          <w:color w:val="58018B"/>
        </w:rPr>
        <w:t xml:space="preserve">torstain avajaisia </w:t>
      </w:r>
      <w:r>
        <w:rPr>
          <w:color w:val="932C70"/>
        </w:rPr>
        <w:t xml:space="preserve">Warholin </w:t>
      </w:r>
      <w:r>
        <w:rPr>
          <w:color w:val="2B1B04"/>
        </w:rPr>
        <w:t xml:space="preserve">polaroidien</w:t>
      </w:r>
      <w:r>
        <w:t xml:space="preserve">, gelatiinihopeatulosteiden ja </w:t>
      </w:r>
      <w:r>
        <w:rPr>
          <w:color w:val="B5AFC4"/>
        </w:rPr>
        <w:t xml:space="preserve">useiden värillisten silkkipainatusten </w:t>
      </w:r>
      <w:r>
        <w:t xml:space="preserve">esittelyllä</w:t>
      </w:r>
      <w:r>
        <w:t xml:space="preserve">. </w:t>
      </w:r>
      <w:r>
        <w:rPr>
          <w:color w:val="C2A393"/>
        </w:rPr>
        <w:t xml:space="preserve">Indianan </w:t>
      </w:r>
      <w:r>
        <w:rPr>
          <w:color w:val="AE7AA1"/>
        </w:rPr>
        <w:t xml:space="preserve">Evansvillessä sijaitsevan </w:t>
      </w:r>
      <w:r>
        <w:rPr>
          <w:color w:val="D4C67A"/>
        </w:rPr>
        <w:t xml:space="preserve">USI:n </w:t>
      </w:r>
      <w:r>
        <w:rPr>
          <w:color w:val="BCFEC6"/>
        </w:rPr>
        <w:t xml:space="preserve">näyttely </w:t>
      </w:r>
      <w:r>
        <w:t xml:space="preserve">kestää 23. tammikuuta - </w:t>
      </w:r>
      <w:r>
        <w:rPr>
          <w:color w:val="0232FD"/>
        </w:rPr>
        <w:t xml:space="preserve">9. maaliskuuta</w:t>
      </w:r>
      <w:r>
        <w:t xml:space="preserve">.</w:t>
      </w:r>
    </w:p>
    <w:p>
      <w:r>
        <w:rPr>
          <w:color w:val="16C0D0"/>
        </w:rPr>
        <w:t xml:space="preserve">Etelä-Indianan </w:t>
      </w:r>
      <w:r>
        <w:rPr>
          <w:color w:val="168E5C"/>
        </w:rPr>
        <w:t xml:space="preserve">yliopiston </w:t>
      </w:r>
      <w:r>
        <w:rPr>
          <w:color w:val="BA6801"/>
        </w:rPr>
        <w:t xml:space="preserve">näyttelyn </w:t>
      </w:r>
      <w:r>
        <w:rPr>
          <w:color w:val="6A3A35"/>
        </w:rPr>
        <w:t xml:space="preserve">kuraattorin </w:t>
      </w:r>
      <w:r>
        <w:rPr>
          <w:color w:val="6A3A35"/>
        </w:rPr>
        <w:t xml:space="preserve">Kristin </w:t>
      </w:r>
      <w:r>
        <w:t xml:space="preserve">Wilkinsin </w:t>
      </w:r>
      <w:r>
        <w:t xml:space="preserve">haastattelu</w:t>
      </w:r>
      <w:r>
        <w:t xml:space="preserve">. Audio: Jkthom.</w:t>
      </w:r>
    </w:p>
    <w:p>
      <w:r>
        <w:rPr>
          <w:color w:val="5D9608"/>
        </w:rPr>
        <w:t xml:space="preserve">USI:n </w:t>
      </w:r>
      <w:r>
        <w:rPr>
          <w:color w:val="DE98FD"/>
        </w:rPr>
        <w:t xml:space="preserve">McCutchan Art Centerin / Pace </w:t>
      </w:r>
      <w:r>
        <w:rPr>
          <w:color w:val="014347"/>
        </w:rPr>
        <w:t xml:space="preserve">Galleriesin </w:t>
      </w:r>
      <w:r>
        <w:rPr>
          <w:color w:val="BCFEC6"/>
        </w:rPr>
        <w:t xml:space="preserve">näyttelyssä </w:t>
      </w:r>
      <w:r>
        <w:t xml:space="preserve">on</w:t>
      </w:r>
      <w:r>
        <w:rPr>
          <w:color w:val="BCFEC6"/>
        </w:rPr>
        <w:t xml:space="preserve"> esillä </w:t>
      </w:r>
      <w:r>
        <w:rPr>
          <w:color w:val="2B1B04"/>
        </w:rPr>
        <w:t xml:space="preserve">noin 100 </w:t>
      </w:r>
      <w:r>
        <w:rPr>
          <w:color w:val="233809"/>
        </w:rPr>
        <w:t xml:space="preserve">kokoelmastaan</w:t>
      </w:r>
      <w:r>
        <w:rPr>
          <w:color w:val="2B1B04"/>
        </w:rPr>
        <w:t xml:space="preserve"> valittua polaroidia</w:t>
      </w:r>
      <w:r>
        <w:t xml:space="preserve">. </w:t>
      </w:r>
      <w:r>
        <w:rPr>
          <w:color w:val="196956"/>
        </w:rPr>
        <w:t xml:space="preserve">Valokuvauksen </w:t>
      </w:r>
      <w:r>
        <w:rPr>
          <w:color w:val="6A3A35"/>
        </w:rPr>
        <w:t xml:space="preserve">apulaisprofessori </w:t>
      </w:r>
      <w:r>
        <w:rPr>
          <w:color w:val="6A3A35"/>
        </w:rPr>
        <w:t xml:space="preserve">ja </w:t>
      </w:r>
      <w:r>
        <w:rPr>
          <w:color w:val="BA6801"/>
        </w:rPr>
        <w:t xml:space="preserve">näyttelyn </w:t>
      </w:r>
      <w:r>
        <w:rPr>
          <w:color w:val="6A3A35"/>
        </w:rPr>
        <w:t xml:space="preserve">kuraattori </w:t>
      </w:r>
      <w:r>
        <w:rPr>
          <w:color w:val="6A3A35"/>
        </w:rPr>
        <w:t xml:space="preserve">Kristen </w:t>
      </w:r>
      <w:r>
        <w:t xml:space="preserve">Wilkinsin </w:t>
      </w:r>
      <w:r>
        <w:t xml:space="preserve">mukaan </w:t>
      </w:r>
      <w:r>
        <w:rPr>
          <w:color w:val="82785D"/>
        </w:rPr>
        <w:t xml:space="preserve">kaikki </w:t>
      </w:r>
      <w:r>
        <w:rPr>
          <w:color w:val="42083B"/>
        </w:rPr>
        <w:t xml:space="preserve">polaroidit ovat </w:t>
      </w:r>
      <w:r>
        <w:rPr>
          <w:color w:val="B7DAD2"/>
        </w:rPr>
        <w:t xml:space="preserve">Andy Warhol </w:t>
      </w:r>
      <w:r>
        <w:rPr>
          <w:color w:val="023087"/>
        </w:rPr>
        <w:t xml:space="preserve">Photographic Legacy </w:t>
      </w:r>
      <w:r>
        <w:rPr>
          <w:color w:val="023087"/>
        </w:rPr>
        <w:t xml:space="preserve">Programin </w:t>
      </w:r>
      <w:r>
        <w:rPr>
          <w:color w:val="82785D"/>
        </w:rPr>
        <w:t xml:space="preserve">lahjoittamia</w:t>
      </w:r>
      <w:r>
        <w:t xml:space="preserve">. </w:t>
      </w:r>
      <w:r>
        <w:rPr>
          <w:color w:val="01190F"/>
        </w:rPr>
        <w:t xml:space="preserve">Andy Warhol </w:t>
      </w:r>
      <w:r>
        <w:rPr>
          <w:color w:val="9E8317"/>
        </w:rPr>
        <w:t xml:space="preserve">Foundation for </w:t>
      </w:r>
      <w:r>
        <w:rPr>
          <w:color w:val="847D81"/>
        </w:rPr>
        <w:t xml:space="preserve">the Visual </w:t>
      </w:r>
      <w:r>
        <w:rPr>
          <w:color w:val="9E8317"/>
        </w:rPr>
        <w:t xml:space="preserve">Arts </w:t>
      </w:r>
      <w:r>
        <w:t xml:space="preserve">teki </w:t>
      </w:r>
      <w:r>
        <w:rPr>
          <w:color w:val="8C41BB"/>
        </w:rPr>
        <w:t xml:space="preserve">USI </w:t>
      </w:r>
      <w:r>
        <w:rPr>
          <w:color w:val="ECEDFE"/>
        </w:rPr>
        <w:t xml:space="preserve">Art Collectionsille </w:t>
      </w:r>
      <w:r>
        <w:rPr>
          <w:color w:val="82785D"/>
        </w:rPr>
        <w:t xml:space="preserve">kaksi lahjoitusta</w:t>
      </w:r>
      <w:r>
        <w:t xml:space="preserve">, vuonna 2007 ja </w:t>
      </w:r>
      <w:r>
        <w:rPr>
          <w:color w:val="2B2D32"/>
        </w:rPr>
        <w:t xml:space="preserve">toisen </w:t>
      </w:r>
      <w:r>
        <w:t xml:space="preserve">äskettäin.</w:t>
      </w:r>
    </w:p>
    <w:p>
      <w:r>
        <w:rPr>
          <w:color w:val="F8907D"/>
        </w:rPr>
        <w:t xml:space="preserve">Gallerian </w:t>
      </w:r>
      <w:r>
        <w:rPr>
          <w:color w:val="94C661"/>
        </w:rPr>
        <w:t xml:space="preserve">johtaja </w:t>
      </w:r>
      <w:r>
        <w:rPr>
          <w:color w:val="94C661"/>
        </w:rPr>
        <w:t xml:space="preserve">Kathryn </w:t>
      </w:r>
      <w:r>
        <w:t xml:space="preserve">Waters </w:t>
      </w:r>
      <w:r>
        <w:t xml:space="preserve">ilmaisi kiinnostuksensa </w:t>
      </w:r>
      <w:r>
        <w:rPr>
          <w:color w:val="9E8317"/>
        </w:rPr>
        <w:t xml:space="preserve">säätiön tuleviin </w:t>
      </w:r>
      <w:r>
        <w:t xml:space="preserve">lahjoituksiin</w:t>
      </w:r>
      <w:r>
        <w:t xml:space="preserve">.</w:t>
      </w:r>
    </w:p>
    <w:p>
      <w:r>
        <w:t xml:space="preserve">Vuodesta 2007 lähtien </w:t>
      </w:r>
      <w:r>
        <w:rPr>
          <w:color w:val="895E6B"/>
        </w:rPr>
        <w:t xml:space="preserve">Andy Warhol </w:t>
      </w:r>
      <w:r>
        <w:rPr>
          <w:color w:val="5C5300"/>
        </w:rPr>
        <w:t xml:space="preserve">Photographic Legacy Program </w:t>
      </w:r>
      <w:r>
        <w:t xml:space="preserve">on toimittanut </w:t>
      </w:r>
      <w:r>
        <w:rPr>
          <w:color w:val="788E95"/>
        </w:rPr>
        <w:t xml:space="preserve">yliopistojen taidegallerioihin eri puolilla </w:t>
      </w:r>
      <w:r>
        <w:t xml:space="preserve">Yhdysvaltoja </w:t>
      </w:r>
      <w:r>
        <w:rPr>
          <w:color w:val="576094"/>
        </w:rPr>
        <w:t xml:space="preserve">yli 28 000 </w:t>
      </w:r>
      <w:r>
        <w:rPr>
          <w:color w:val="DB1474"/>
        </w:rPr>
        <w:t xml:space="preserve">Andy Warholin </w:t>
      </w:r>
      <w:r>
        <w:rPr>
          <w:color w:val="576094"/>
        </w:rPr>
        <w:t xml:space="preserve">valokuvaa ja muuta esineistöä</w:t>
      </w:r>
      <w:r>
        <w:t xml:space="preserve">. </w:t>
      </w:r>
      <w:r>
        <w:rPr>
          <w:color w:val="5C5300"/>
        </w:rPr>
        <w:t xml:space="preserve">Ohjelmassa </w:t>
      </w:r>
      <w:r>
        <w:rPr>
          <w:color w:val="DB1474"/>
        </w:rPr>
        <w:t xml:space="preserve">Warholin </w:t>
      </w:r>
      <w:r>
        <w:rPr>
          <w:color w:val="576094"/>
        </w:rPr>
        <w:t xml:space="preserve">valokuvakokoelmaa </w:t>
      </w:r>
      <w:r>
        <w:t xml:space="preserve">käsitellään hajautetusti</w:t>
      </w:r>
      <w:r>
        <w:t xml:space="preserve">, ja siinä kannustetaan </w:t>
      </w:r>
      <w:r>
        <w:rPr>
          <w:color w:val="788E95"/>
        </w:rPr>
        <w:t xml:space="preserve">yliopistojen taidegallerioita </w:t>
      </w:r>
      <w:r>
        <w:t xml:space="preserve">levittämään ja valistamaan yleisöä säännöllisesti </w:t>
      </w:r>
      <w:r>
        <w:rPr>
          <w:color w:val="0BC582"/>
        </w:rPr>
        <w:t xml:space="preserve">Warholin </w:t>
      </w:r>
      <w:r>
        <w:t xml:space="preserve">taiteellisesta näkemyksestä erityisesti </w:t>
      </w:r>
      <w:r>
        <w:rPr>
          <w:color w:val="8489AE"/>
        </w:rPr>
        <w:t xml:space="preserve">valokuvan alalla</w:t>
      </w:r>
      <w:r>
        <w:t xml:space="preserve">.</w:t>
      </w:r>
    </w:p>
    <w:p>
      <w:r>
        <w:rPr>
          <w:color w:val="FEB8C8"/>
        </w:rPr>
        <w:t xml:space="preserve">Yliopiston </w:t>
      </w:r>
      <w:r>
        <w:t xml:space="preserve">näyttelyt</w:t>
      </w:r>
    </w:p>
    <w:p>
      <w:r>
        <w:rPr>
          <w:color w:val="6A3A35"/>
        </w:rPr>
        <w:t xml:space="preserve">Kristen Wilkins</w:t>
      </w:r>
      <w:r>
        <w:t xml:space="preserve">, </w:t>
      </w:r>
      <w:r>
        <w:rPr>
          <w:color w:val="6A3A35"/>
        </w:rPr>
        <w:t xml:space="preserve">kuraattori "</w:t>
      </w:r>
      <w:r>
        <w:rPr>
          <w:color w:val="860E04"/>
        </w:rPr>
        <w:t xml:space="preserve">Andy Warhol</w:t>
      </w:r>
      <w:r>
        <w:rPr>
          <w:color w:val="6A3A35"/>
        </w:rPr>
        <w:t xml:space="preserve">: Valokuvia ja vedoksia </w:t>
      </w:r>
      <w:r>
        <w:rPr>
          <w:color w:val="FBC206"/>
        </w:rPr>
        <w:t xml:space="preserve">yliopiston </w:t>
      </w:r>
      <w:r>
        <w:rPr>
          <w:color w:val="6A3A35"/>
        </w:rPr>
        <w:t xml:space="preserve">kokoelmasta" </w:t>
      </w:r>
      <w:r>
        <w:rPr>
          <w:color w:val="6EAB9B"/>
        </w:rPr>
        <w:t xml:space="preserve">Etelä-Indianan </w:t>
      </w:r>
      <w:r>
        <w:rPr>
          <w:color w:val="FBC206"/>
        </w:rPr>
        <w:t xml:space="preserve">yliopistossa </w:t>
      </w:r>
      <w:r>
        <w:t xml:space="preserve">23. tammikuuta - </w:t>
      </w:r>
      <w:r>
        <w:rPr>
          <w:color w:val="0232FD"/>
        </w:rPr>
        <w:t xml:space="preserve">9. maaliskuuta </w:t>
      </w:r>
      <w:r>
        <w:rPr>
          <w:color w:val="F2CDFE"/>
        </w:rPr>
        <w:t xml:space="preserve">2014</w:t>
      </w:r>
      <w:r>
        <w:t xml:space="preserve">. Kuva: Snbehnke.</w:t>
      </w:r>
    </w:p>
    <w:p>
      <w:r>
        <w:rPr>
          <w:color w:val="9F6551"/>
        </w:rPr>
        <w:t xml:space="preserve">Wikinews </w:t>
      </w:r>
      <w:r>
        <w:t xml:space="preserve">tarjoaa lisää videota, ääntä ja valokuvia, jotta lukijamme voivat oppia lisää.</w:t>
      </w:r>
    </w:p>
    <w:p>
      <w:r>
        <w:rPr>
          <w:color w:val="6A3A35"/>
        </w:rPr>
        <w:t xml:space="preserve">Wilkins </w:t>
      </w:r>
      <w:r>
        <w:t xml:space="preserve">huomautti, että </w:t>
      </w:r>
      <w:r>
        <w:rPr>
          <w:color w:val="760035"/>
        </w:rPr>
        <w:t xml:space="preserve">Andy Warhol </w:t>
      </w:r>
      <w:r>
        <w:rPr>
          <w:color w:val="645341"/>
        </w:rPr>
        <w:t xml:space="preserve">Foundation for the Visual Arts -s</w:t>
      </w:r>
      <w:r>
        <w:rPr>
          <w:color w:val="645341"/>
        </w:rPr>
        <w:t xml:space="preserve">äätiön </w:t>
      </w:r>
      <w:r>
        <w:rPr>
          <w:color w:val="5C5300"/>
        </w:rPr>
        <w:t xml:space="preserve">alaisuudessa toimivan lahjoitusohjelman </w:t>
      </w:r>
      <w:r>
        <w:t xml:space="preserve">alkamisajankohta vuonna 2007 </w:t>
      </w:r>
      <w:r>
        <w:t xml:space="preserve">osui yksiin </w:t>
      </w:r>
      <w:r>
        <w:rPr>
          <w:color w:val="0BC582"/>
        </w:rPr>
        <w:t xml:space="preserve">Andy Warholin </w:t>
      </w:r>
      <w:r>
        <w:t xml:space="preserve">vuonna 1987 tapahtuneen kuoleman </w:t>
      </w:r>
      <w:r>
        <w:t xml:space="preserve">20-vuotispäivän kanssa. </w:t>
      </w:r>
      <w:r>
        <w:rPr>
          <w:color w:val="FEB8C8"/>
        </w:rPr>
        <w:t xml:space="preserve">USI </w:t>
      </w:r>
      <w:r>
        <w:t xml:space="preserve">ei ollut ainoa, joka sai </w:t>
      </w:r>
      <w:r>
        <w:rPr>
          <w:color w:val="2B2D32"/>
        </w:rPr>
        <w:t xml:space="preserve">lahjoituksen</w:t>
      </w:r>
      <w:r>
        <w:t xml:space="preserve">.</w:t>
      </w:r>
    </w:p>
    <w:p>
      <w:r>
        <w:rPr>
          <w:color w:val="E3F894"/>
        </w:rPr>
        <w:t xml:space="preserve">Andy Warhol </w:t>
      </w:r>
      <w:r>
        <w:rPr>
          <w:color w:val="496E76"/>
        </w:rPr>
        <w:t xml:space="preserve">-säätiön </w:t>
      </w:r>
      <w:r>
        <w:rPr>
          <w:color w:val="647A41"/>
        </w:rPr>
        <w:t xml:space="preserve">talousjohtaja ja rahastonhoitaja </w:t>
      </w:r>
      <w:r>
        <w:rPr>
          <w:color w:val="647A41"/>
        </w:rPr>
        <w:t xml:space="preserve">K.C. </w:t>
      </w:r>
      <w:r>
        <w:t xml:space="preserve">Maurer </w:t>
      </w:r>
      <w:r>
        <w:t xml:space="preserve">kertoi, että 500 laitosta sai alkuperäisen kutsun, ja tällä hetkellä </w:t>
      </w:r>
      <w:r>
        <w:rPr>
          <w:color w:val="F9D7CD"/>
        </w:rPr>
        <w:t xml:space="preserve">190 yliopistoa </w:t>
      </w:r>
      <w:r>
        <w:t xml:space="preserve">on hyväksynyt yhden tai useamman lahjoituksen. </w:t>
      </w:r>
      <w:r>
        <w:rPr>
          <w:color w:val="647A41"/>
        </w:rPr>
        <w:t xml:space="preserve">Mauerin</w:t>
      </w:r>
      <w:r>
        <w:t xml:space="preserve"> mukaan </w:t>
      </w:r>
      <w:r>
        <w:rPr>
          <w:color w:val="F9D7CD"/>
        </w:rPr>
        <w:t xml:space="preserve">lahjoituksen saaneiden oppilaitosten on </w:t>
      </w:r>
      <w:r>
        <w:t xml:space="preserve">muun muassa </w:t>
      </w:r>
      <w:r>
        <w:t xml:space="preserve">pidettävä </w:t>
      </w:r>
      <w:r>
        <w:rPr>
          <w:color w:val="A1A711"/>
        </w:rPr>
        <w:t xml:space="preserve">lahjoittamiaan </w:t>
      </w:r>
      <w:r>
        <w:rPr>
          <w:color w:val="01FB92"/>
        </w:rPr>
        <w:t xml:space="preserve">Warholin </w:t>
      </w:r>
      <w:r>
        <w:rPr>
          <w:color w:val="A1A711"/>
        </w:rPr>
        <w:t xml:space="preserve">valokuvia </w:t>
      </w:r>
      <w:r>
        <w:t xml:space="preserve">näytteillä </w:t>
      </w:r>
      <w:r>
        <w:t xml:space="preserve">kymmenen vuoden välein.</w:t>
      </w:r>
    </w:p>
    <w:p>
      <w:r>
        <w:t xml:space="preserve">Samaan aikaan </w:t>
      </w:r>
      <w:r>
        <w:t xml:space="preserve">kun </w:t>
      </w:r>
      <w:r>
        <w:rPr>
          <w:color w:val="FEB8C8"/>
        </w:rPr>
        <w:t xml:space="preserve">USI:</w:t>
      </w:r>
      <w:r>
        <w:rPr>
          <w:color w:val="D4C67A"/>
        </w:rPr>
        <w:t xml:space="preserve">n </w:t>
      </w:r>
      <w:r>
        <w:rPr>
          <w:color w:val="BCFEC6"/>
        </w:rPr>
        <w:t xml:space="preserve">näyttely on käynnissä, </w:t>
      </w:r>
      <w:r>
        <w:rPr>
          <w:color w:val="0BC582"/>
        </w:rPr>
        <w:t xml:space="preserve">Warhol </w:t>
      </w:r>
      <w:r>
        <w:t xml:space="preserve">Polaroid -näyttelyitä </w:t>
      </w:r>
      <w:r>
        <w:t xml:space="preserve">on myös </w:t>
      </w:r>
      <w:r>
        <w:rPr>
          <w:color w:val="FD0F31"/>
        </w:rPr>
        <w:t xml:space="preserve">Skidmore Collegen Tang Teaching Museum and Art Gallery -museossa Saratoga Springsissä New Yorkissa </w:t>
      </w:r>
      <w:r>
        <w:t xml:space="preserve">ja Edward Steichenin ja </w:t>
      </w:r>
      <w:r>
        <w:rPr>
          <w:color w:val="0BC582"/>
        </w:rPr>
        <w:t xml:space="preserve">Andy Warholin </w:t>
      </w:r>
      <w:r>
        <w:t xml:space="preserve">näyttely </w:t>
      </w:r>
      <w:r>
        <w:rPr>
          <w:color w:val="BE8485"/>
        </w:rPr>
        <w:t xml:space="preserve">Mary &amp; Leigh Block Museum of Art -taidemuseossa Northwestern Universityssä Evanstonissa Illinoisin osavaltiossa</w:t>
      </w:r>
      <w:r>
        <w:t xml:space="preserve">. </w:t>
      </w:r>
      <w:r>
        <w:t xml:space="preserve">Kaikki ovat saaneet </w:t>
      </w:r>
      <w:r>
        <w:rPr>
          <w:color w:val="9E8317"/>
        </w:rPr>
        <w:t xml:space="preserve">säätiöltä </w:t>
      </w:r>
      <w:r>
        <w:rPr>
          <w:color w:val="A1A711"/>
        </w:rPr>
        <w:t xml:space="preserve">polaroidit</w:t>
      </w:r>
      <w:r>
        <w:t xml:space="preserve">.</w:t>
      </w:r>
    </w:p>
    <w:p>
      <w:r>
        <w:t xml:space="preserve">Yliopistojen näyttelyt voivat tavoittaa ja houkutella suuria yleisöjä. Esimerkiksi </w:t>
      </w:r>
      <w:r>
        <w:rPr>
          <w:color w:val="120104"/>
        </w:rPr>
        <w:t xml:space="preserve">Pohjois-Carolinan </w:t>
      </w:r>
      <w:r>
        <w:rPr>
          <w:color w:val="C660FB"/>
        </w:rPr>
        <w:t xml:space="preserve">yliopiston </w:t>
      </w:r>
      <w:r>
        <w:rPr>
          <w:color w:val="C660FB"/>
        </w:rPr>
        <w:t xml:space="preserve">Greensboron </w:t>
      </w:r>
      <w:r>
        <w:t xml:space="preserve">Weatherspoonin taidemuseossa </w:t>
      </w:r>
      <w:r>
        <w:t xml:space="preserve">kävijämäärät nousivat </w:t>
      </w:r>
      <w:r>
        <w:rPr>
          <w:color w:val="9F98F8"/>
        </w:rPr>
        <w:t xml:space="preserve">kuraattori Elaine Gustafonin mukaan </w:t>
      </w:r>
      <w:r>
        <w:t xml:space="preserve">11 000 kävijään, kun </w:t>
      </w:r>
      <w:r>
        <w:rPr>
          <w:color w:val="D48958"/>
        </w:rPr>
        <w:t xml:space="preserve">se </w:t>
      </w:r>
      <w:r>
        <w:rPr>
          <w:color w:val="05AEE8"/>
        </w:rPr>
        <w:t xml:space="preserve">esitteli </w:t>
      </w:r>
      <w:r>
        <w:rPr>
          <w:color w:val="05AEE8"/>
        </w:rPr>
        <w:t xml:space="preserve">Warhol-kokoelmaansa </w:t>
      </w:r>
      <w:r>
        <w:t xml:space="preserve">vuonna 2010</w:t>
      </w:r>
      <w:r>
        <w:t xml:space="preserve">. </w:t>
      </w:r>
      <w:r>
        <w:rPr>
          <w:color w:val="05AEE8"/>
        </w:rPr>
        <w:t xml:space="preserve">Näyttely </w:t>
      </w:r>
      <w:r>
        <w:t xml:space="preserve">oli osa yhteistyötä, jossa yhdistettiin Durhamissa, </w:t>
      </w:r>
      <w:r>
        <w:rPr>
          <w:color w:val="1167D9"/>
        </w:rPr>
        <w:t xml:space="preserve">Pohjois-Carolinassa </w:t>
      </w:r>
      <w:r>
        <w:t xml:space="preserve">sijaitsevan Duken yliopiston </w:t>
      </w:r>
      <w:r>
        <w:t xml:space="preserve">ja </w:t>
      </w:r>
      <w:r>
        <w:rPr>
          <w:color w:val="1167D9"/>
        </w:rPr>
        <w:t xml:space="preserve">Pohjois-Carolinan </w:t>
      </w:r>
      <w:r>
        <w:t xml:space="preserve">Chapel Hillin yliopiston </w:t>
      </w:r>
      <w:r>
        <w:t xml:space="preserve">kokoelmat</w:t>
      </w:r>
      <w:r>
        <w:t xml:space="preserve">, jotka myös saivat lahjoituksia </w:t>
      </w:r>
      <w:r>
        <w:rPr>
          <w:color w:val="895E6B"/>
        </w:rPr>
        <w:t xml:space="preserve">Andy Warhol </w:t>
      </w:r>
      <w:r>
        <w:rPr>
          <w:color w:val="5C5300"/>
        </w:rPr>
        <w:t xml:space="preserve">Photographic Legacy Program -</w:t>
      </w:r>
      <w:r>
        <w:rPr>
          <w:color w:val="5C5300"/>
        </w:rPr>
        <w:t xml:space="preserve">ohjelmasta</w:t>
      </w:r>
      <w:r>
        <w:t xml:space="preserve">.</w:t>
      </w:r>
    </w:p>
    <w:p>
      <w:r>
        <w:rPr>
          <w:color w:val="D19012"/>
        </w:rPr>
        <w:t xml:space="preserve">Supertähdet</w:t>
      </w:r>
    </w:p>
    <w:p>
      <w:r>
        <w:t xml:space="preserve">Jokaisessa </w:t>
      </w:r>
      <w:r>
        <w:rPr>
          <w:color w:val="895E6B"/>
        </w:rPr>
        <w:t xml:space="preserve">Andy Warhol </w:t>
      </w:r>
      <w:r>
        <w:rPr>
          <w:color w:val="5C5300"/>
        </w:rPr>
        <w:t xml:space="preserve">Photographic Legacy Programin </w:t>
      </w:r>
      <w:r>
        <w:t xml:space="preserve">lahjoittamassa kokoelmassa </w:t>
      </w:r>
      <w:r>
        <w:t xml:space="preserve">on </w:t>
      </w:r>
      <w:r>
        <w:rPr>
          <w:color w:val="826392"/>
        </w:rPr>
        <w:t xml:space="preserve">tunnettujen julkkisten </w:t>
      </w:r>
      <w:r>
        <w:rPr>
          <w:color w:val="B7D802"/>
        </w:rPr>
        <w:t xml:space="preserve">polaroidikuvia</w:t>
      </w:r>
      <w:r>
        <w:t xml:space="preserve">. </w:t>
      </w:r>
      <w:r>
        <w:rPr>
          <w:color w:val="D48958"/>
        </w:rPr>
        <w:t xml:space="preserve">UNC Greensboron </w:t>
      </w:r>
      <w:r>
        <w:rPr>
          <w:color w:val="05AEE8"/>
        </w:rPr>
        <w:t xml:space="preserve">menestyksekkäässä </w:t>
      </w:r>
      <w:r>
        <w:rPr>
          <w:color w:val="05AEE8"/>
        </w:rPr>
        <w:t xml:space="preserve">näyttelyssä </w:t>
      </w:r>
      <w:r>
        <w:t xml:space="preserve">oli esillä kirjailija Truman Capoten ja laulaja-lauluntekijä Carly Simonin polaroidit.</w:t>
      </w:r>
    </w:p>
    <w:p>
      <w:r>
        <w:t xml:space="preserve">"</w:t>
      </w:r>
      <w:r>
        <w:t xml:space="preserve">Uskon, että </w:t>
      </w:r>
      <w:r>
        <w:rPr>
          <w:color w:val="5E7A6A"/>
        </w:rPr>
        <w:t xml:space="preserve">Amerikan </w:t>
      </w:r>
      <w:r>
        <w:rPr>
          <w:color w:val="B29869"/>
        </w:rPr>
        <w:t xml:space="preserve">pakkomielle julkkiskulttuuriin </w:t>
      </w:r>
      <w:r>
        <w:t xml:space="preserve">on nykyään yhtä voimakas </w:t>
      </w:r>
      <w:r>
        <w:rPr>
          <w:color w:val="B29869"/>
        </w:rPr>
        <w:t xml:space="preserve">kuin </w:t>
      </w:r>
      <w:r>
        <w:rPr>
          <w:color w:val="0BC582"/>
        </w:rPr>
        <w:t xml:space="preserve">Warholin </w:t>
      </w:r>
      <w:r>
        <w:t xml:space="preserve">aikana</w:t>
      </w:r>
      <w:r>
        <w:t xml:space="preserve">", </w:t>
      </w:r>
      <w:r>
        <w:rPr>
          <w:color w:val="9F98F8"/>
        </w:rPr>
        <w:t xml:space="preserve">Gustafon</w:t>
      </w:r>
      <w:r>
        <w:t xml:space="preserve"> sanoi</w:t>
      </w:r>
      <w:r>
        <w:t xml:space="preserve">. "</w:t>
      </w:r>
      <w:r>
        <w:t xml:space="preserve">Ihmisiä kiehtoo yhä se</w:t>
      </w:r>
      <w:r>
        <w:rPr>
          <w:color w:val="1D0051"/>
        </w:rPr>
        <w:t xml:space="preserve">, miten </w:t>
      </w:r>
      <w:r>
        <w:rPr>
          <w:color w:val="8BE7FC"/>
        </w:rPr>
        <w:t xml:space="preserve">tähdet </w:t>
      </w:r>
      <w:r>
        <w:rPr>
          <w:color w:val="1D0051"/>
        </w:rPr>
        <w:t xml:space="preserve">elävät, pukeutuvat ja seurustelevat, </w:t>
      </w:r>
      <w:r>
        <w:t xml:space="preserve">koska </w:t>
      </w:r>
      <w:r>
        <w:rPr>
          <w:color w:val="1D0051"/>
        </w:rPr>
        <w:t xml:space="preserve">se </w:t>
      </w:r>
      <w:r>
        <w:t xml:space="preserve">eroaa niin paljon useimpien ihmisten arjesta."</w:t>
      </w:r>
    </w:p>
    <w:p>
      <w:r>
        <w:rPr>
          <w:color w:val="6A3A35"/>
        </w:rPr>
        <w:t xml:space="preserve">Wilkins </w:t>
      </w:r>
      <w:r>
        <w:t xml:space="preserve">kertoi, että </w:t>
      </w:r>
      <w:r>
        <w:rPr>
          <w:color w:val="0BC582"/>
        </w:rPr>
        <w:t xml:space="preserve">Warholin </w:t>
      </w:r>
      <w:r>
        <w:t xml:space="preserve">pakkomielle </w:t>
      </w:r>
      <w:r>
        <w:rPr>
          <w:color w:val="D19012"/>
        </w:rPr>
        <w:t xml:space="preserve">julkkiksia </w:t>
      </w:r>
      <w:r>
        <w:t xml:space="preserve">kohtaan </w:t>
      </w:r>
      <w:r>
        <w:t xml:space="preserve">alkoi, kun </w:t>
      </w:r>
      <w:r>
        <w:rPr>
          <w:color w:val="0BC582"/>
        </w:rPr>
        <w:t xml:space="preserve">hän </w:t>
      </w:r>
      <w:r>
        <w:t xml:space="preserve">ensimmäisen kerran keräsi pääkuvia lapsena, ja se jatkui intohimona koko </w:t>
      </w:r>
      <w:r>
        <w:rPr>
          <w:color w:val="0BC582"/>
        </w:rPr>
        <w:t xml:space="preserve">hänen </w:t>
      </w:r>
      <w:r>
        <w:t xml:space="preserve">elämänsä ajan. </w:t>
      </w:r>
      <w:r>
        <w:t xml:space="preserve">"</w:t>
      </w:r>
      <w:r>
        <w:rPr>
          <w:color w:val="0BC582"/>
        </w:rPr>
        <w:t xml:space="preserve">Hän </w:t>
      </w:r>
      <w:r>
        <w:t xml:space="preserve">hengailee </w:t>
      </w:r>
      <w:r>
        <w:rPr>
          <w:color w:val="D19012"/>
        </w:rPr>
        <w:t xml:space="preserve">julkkisten </w:t>
      </w:r>
      <w:r>
        <w:t xml:space="preserve">kanssa, </w:t>
      </w:r>
      <w:r>
        <w:t xml:space="preserve">ja hänestä on tavallaan tullut samanlainen julkkis, jonka </w:t>
      </w:r>
      <w:r>
        <w:t xml:space="preserve">dokumentoinnista </w:t>
      </w:r>
      <w:r>
        <w:rPr>
          <w:color w:val="0BC582"/>
        </w:rPr>
        <w:t xml:space="preserve">hän oli </w:t>
      </w:r>
      <w:r>
        <w:t xml:space="preserve">kiinnostunut aiemmin </w:t>
      </w:r>
      <w:r>
        <w:t xml:space="preserve">urallaan", </w:t>
      </w:r>
      <w:r>
        <w:rPr>
          <w:color w:val="6A3A35"/>
        </w:rPr>
        <w:t xml:space="preserve">Wilkins </w:t>
      </w:r>
      <w:r>
        <w:t xml:space="preserve">sanoi.</w:t>
      </w:r>
    </w:p>
    <w:p>
      <w:r>
        <w:rPr>
          <w:color w:val="D4C67A"/>
        </w:rPr>
        <w:t xml:space="preserve">USI:n </w:t>
      </w:r>
      <w:r>
        <w:rPr>
          <w:color w:val="BCFEC6"/>
        </w:rPr>
        <w:t xml:space="preserve">näyttelyssä </w:t>
      </w:r>
      <w:r>
        <w:t xml:space="preserve">on esillä polaroidit </w:t>
      </w:r>
      <w:r>
        <w:rPr>
          <w:color w:val="00587F"/>
        </w:rPr>
        <w:t xml:space="preserve">näyttelijä Dennis Hopperista</w:t>
      </w:r>
      <w:r>
        <w:t xml:space="preserve">, Duran Duranin muusikosta Nick Rhodesista, Rolling Stone -lehden kustantajista Jann Wennerista ja italialaisen la Repubblica -lehden kustantajasta Carlo De Benedettistä, </w:t>
      </w:r>
      <w:r>
        <w:rPr>
          <w:color w:val="76E0C1"/>
        </w:rPr>
        <w:t xml:space="preserve">Studio 54:n </w:t>
      </w:r>
      <w:r>
        <w:rPr>
          <w:color w:val="76E0C1"/>
        </w:rPr>
        <w:t xml:space="preserve">diskoklubin </w:t>
      </w:r>
      <w:r>
        <w:t xml:space="preserve">omistajasta Steve Rubellista</w:t>
      </w:r>
      <w:r>
        <w:t xml:space="preserve">, valokuvaajista Nat Finkelsteinista, Christopher Makosista ja Felice Quintosta sekä urheilijoista Vitas Gerulaitisista (tennis) ja Jack Nicklausista (golf).</w:t>
      </w:r>
    </w:p>
    <w:p>
      <w:r>
        <w:rPr>
          <w:color w:val="9F6551"/>
        </w:rPr>
        <w:t xml:space="preserve">Wikinews </w:t>
      </w:r>
      <w:r>
        <w:t xml:space="preserve">havaitsi, </w:t>
      </w:r>
      <w:r>
        <w:rPr>
          <w:color w:val="BCFEC6"/>
        </w:rPr>
        <w:t xml:space="preserve">että </w:t>
      </w:r>
      <w:r>
        <w:rPr>
          <w:color w:val="D4C67A"/>
        </w:rPr>
        <w:t xml:space="preserve">USI:n </w:t>
      </w:r>
      <w:r>
        <w:rPr>
          <w:color w:val="BCFEC6"/>
        </w:rPr>
        <w:t xml:space="preserve">näyttely </w:t>
      </w:r>
      <w:r>
        <w:t xml:space="preserve">tunnistaa ja esittelee </w:t>
      </w:r>
      <w:r>
        <w:rPr>
          <w:color w:val="BACFA7"/>
        </w:rPr>
        <w:t xml:space="preserve">muotisuunnittelija Halstonin</w:t>
      </w:r>
      <w:r>
        <w:t xml:space="preserve">, </w:t>
      </w:r>
      <w:r>
        <w:rPr>
          <w:color w:val="BACFA7"/>
        </w:rPr>
        <w:t xml:space="preserve">entisen </w:t>
      </w:r>
      <w:r>
        <w:rPr>
          <w:color w:val="11BA09"/>
        </w:rPr>
        <w:t xml:space="preserve">Evansvillen </w:t>
      </w:r>
      <w:r>
        <w:rPr>
          <w:color w:val="BACFA7"/>
        </w:rPr>
        <w:t xml:space="preserve">asukkaan</w:t>
      </w:r>
      <w:r>
        <w:t xml:space="preserve">, polaroidit</w:t>
      </w:r>
      <w:r>
        <w:t xml:space="preserve">.</w:t>
      </w:r>
    </w:p>
    <w:p>
      <w:r>
        <w:t xml:space="preserve">Yliopistojen kokoelmissa eri puolilla </w:t>
      </w:r>
      <w:r>
        <w:rPr>
          <w:color w:val="98A088"/>
        </w:rPr>
        <w:t xml:space="preserve">Yhdysvaltoja </w:t>
      </w:r>
      <w:r>
        <w:t xml:space="preserve">on myös </w:t>
      </w:r>
      <w:r>
        <w:rPr>
          <w:color w:val="462C36"/>
        </w:rPr>
        <w:t xml:space="preserve">polaroidikuvia "</w:t>
      </w:r>
      <w:r>
        <w:rPr>
          <w:color w:val="65407D"/>
        </w:rPr>
        <w:t xml:space="preserve">tuntemattomista", jotka eivät ole vielä </w:t>
      </w:r>
      <w:r>
        <w:rPr>
          <w:color w:val="491803"/>
        </w:rPr>
        <w:t xml:space="preserve">saaneet </w:t>
      </w:r>
      <w:r>
        <w:rPr>
          <w:color w:val="65407D"/>
        </w:rPr>
        <w:t xml:space="preserve">viidentoista minuutin kuuluisuuttaan</w:t>
      </w:r>
      <w:r>
        <w:t xml:space="preserve">. </w:t>
      </w:r>
      <w:r>
        <w:rPr>
          <w:color w:val="F5D2A8"/>
        </w:rPr>
        <w:t xml:space="preserve">Cynthia Thompson</w:t>
      </w:r>
      <w:r>
        <w:t xml:space="preserve">, </w:t>
      </w:r>
      <w:r>
        <w:rPr>
          <w:color w:val="F5D2A8"/>
        </w:rPr>
        <w:t xml:space="preserve">Arkansasin yliopiston (University of Arkansas, Fayetteville) kuraattori ja näyttelyiden johtaja</w:t>
      </w:r>
      <w:r>
        <w:t xml:space="preserve">, sanoi: "</w:t>
      </w:r>
      <w:r>
        <w:rPr>
          <w:color w:val="462C36"/>
        </w:rPr>
        <w:t xml:space="preserve">Nämä kuvat </w:t>
      </w:r>
      <w:r>
        <w:t xml:space="preserve">toimivat </w:t>
      </w:r>
      <w:r>
        <w:rPr>
          <w:color w:val="03422C"/>
        </w:rPr>
        <w:t xml:space="preserve">dokumentteina </w:t>
      </w:r>
      <w:r>
        <w:rPr>
          <w:color w:val="72A46E"/>
        </w:rPr>
        <w:t xml:space="preserve">ihmisistä </w:t>
      </w:r>
      <w:r>
        <w:rPr>
          <w:color w:val="128EAC"/>
        </w:rPr>
        <w:t xml:space="preserve">hänen </w:t>
      </w:r>
      <w:r>
        <w:rPr>
          <w:color w:val="72A46E"/>
        </w:rPr>
        <w:t xml:space="preserve">jokapäiväisessä elämässään ja taiteessaan </w:t>
      </w:r>
      <w:r>
        <w:t xml:space="preserve">- </w:t>
      </w:r>
      <w:r>
        <w:rPr>
          <w:color w:val="03422C"/>
        </w:rPr>
        <w:t xml:space="preserve">sellaisessa, johon </w:t>
      </w:r>
      <w:r>
        <w:rPr>
          <w:color w:val="47545E"/>
        </w:rPr>
        <w:t xml:space="preserve">monet </w:t>
      </w:r>
      <w:r>
        <w:rPr>
          <w:color w:val="B95C69"/>
        </w:rPr>
        <w:t xml:space="preserve">meistä </w:t>
      </w:r>
      <w:r>
        <w:rPr>
          <w:color w:val="03422C"/>
        </w:rPr>
        <w:t xml:space="preserve">nauttivat vilkaisusta</w:t>
      </w:r>
      <w:r>
        <w:t xml:space="preserve">."</w:t>
      </w:r>
    </w:p>
    <w:p>
      <w:r>
        <w:rPr>
          <w:color w:val="310106"/>
        </w:rPr>
        <w:t xml:space="preserve">Warholin </w:t>
      </w:r>
      <w:r>
        <w:rPr>
          <w:color w:val="04640D"/>
        </w:rPr>
        <w:t xml:space="preserve">valokuvaperintö</w:t>
      </w:r>
    </w:p>
    <w:p>
      <w:r>
        <w:rPr>
          <w:color w:val="0BC582"/>
        </w:rPr>
        <w:t xml:space="preserve">Warhol </w:t>
      </w:r>
      <w:r>
        <w:t xml:space="preserve">oli lähellä 1960-luvun tärkeitä merkkipaaluja, kuten </w:t>
      </w:r>
      <w:r>
        <w:rPr>
          <w:color w:val="A14D12"/>
        </w:rPr>
        <w:t xml:space="preserve">taidetta, musiikkia, kulutuskulttuuria, muotia ja </w:t>
      </w:r>
      <w:r>
        <w:rPr>
          <w:color w:val="C4C8FA"/>
        </w:rPr>
        <w:t xml:space="preserve">julkisuuden palvontaa</w:t>
      </w:r>
      <w:r>
        <w:rPr>
          <w:color w:val="A14D12"/>
        </w:rPr>
        <w:t xml:space="preserve">, jotka kaikki olivat </w:t>
      </w:r>
      <w:r>
        <w:rPr>
          <w:color w:val="3F3610"/>
        </w:rPr>
        <w:t xml:space="preserve">Wikinews-julkaisun </w:t>
      </w:r>
      <w:r>
        <w:rPr>
          <w:color w:val="719FFA"/>
        </w:rPr>
        <w:t xml:space="preserve">avajaisnäyttelyssä</w:t>
      </w:r>
      <w:r>
        <w:rPr>
          <w:color w:val="A14D12"/>
        </w:rPr>
        <w:t xml:space="preserve"> esiintyneitä </w:t>
      </w:r>
      <w:r>
        <w:rPr>
          <w:color w:val="372A55"/>
        </w:rPr>
        <w:t xml:space="preserve">sanoja ja mielikuvia</w:t>
      </w:r>
      <w:r>
        <w:t xml:space="preserve">.</w:t>
      </w:r>
    </w:p>
    <w:p>
      <w:r>
        <w:rPr>
          <w:color w:val="0BC582"/>
        </w:rPr>
        <w:t xml:space="preserve">Hän </w:t>
      </w:r>
      <w:r>
        <w:t xml:space="preserve">oli myös </w:t>
      </w:r>
      <w:r>
        <w:rPr>
          <w:color w:val="0BC582"/>
        </w:rPr>
        <w:t xml:space="preserve">vaikutusvaltainen henkilö </w:t>
      </w:r>
      <w:r>
        <w:rPr>
          <w:color w:val="0D841A"/>
        </w:rPr>
        <w:t xml:space="preserve">pop-taiteen liikkeessä</w:t>
      </w:r>
      <w:r>
        <w:t xml:space="preserve">. </w:t>
      </w:r>
      <w:r>
        <w:t xml:space="preserve">"</w:t>
      </w:r>
      <w:r>
        <w:rPr>
          <w:color w:val="4C5B32"/>
        </w:rPr>
        <w:t xml:space="preserve">Pop-taiteessa </w:t>
      </w:r>
      <w:r>
        <w:t xml:space="preserve">oli kyse siitä, mitä </w:t>
      </w:r>
      <w:r>
        <w:rPr>
          <w:color w:val="9DB3B7"/>
        </w:rPr>
        <w:t xml:space="preserve">amerikkalainen populaarikulttuuri </w:t>
      </w:r>
      <w:r>
        <w:t xml:space="preserve">todella piti tärkeänä", </w:t>
      </w:r>
      <w:r>
        <w:rPr>
          <w:color w:val="94C661"/>
        </w:rPr>
        <w:t xml:space="preserve">Kathryn Waters </w:t>
      </w:r>
      <w:r>
        <w:t xml:space="preserve">sanoi. "Siksi </w:t>
      </w:r>
      <w:r>
        <w:rPr>
          <w:color w:val="0BC582"/>
        </w:rPr>
        <w:t xml:space="preserve">hän </w:t>
      </w:r>
      <w:r>
        <w:t xml:space="preserve">teki Campbell Soup -tölkkejä tai </w:t>
      </w:r>
      <w:r>
        <w:rPr>
          <w:color w:val="B14F8F"/>
        </w:rPr>
        <w:t xml:space="preserve">Marilyn-kuvia</w:t>
      </w:r>
      <w:r>
        <w:t xml:space="preserve">, </w:t>
      </w:r>
      <w:r>
        <w:rPr>
          <w:color w:val="9F816D"/>
        </w:rPr>
        <w:t xml:space="preserve">näitä </w:t>
      </w:r>
      <w:r>
        <w:rPr>
          <w:color w:val="D26A5B"/>
        </w:rPr>
        <w:t xml:space="preserve">amerikkalaisen kulttuurin</w:t>
      </w:r>
      <w:r>
        <w:rPr>
          <w:color w:val="9F816D"/>
        </w:rPr>
        <w:t xml:space="preserve"> ikonisia tuotteita</w:t>
      </w:r>
      <w:r>
        <w:t xml:space="preserve">, olivatpa ne sitten elokuvia, videoita tai itse asiassa tuotteita, joita kulutimme. </w:t>
      </w:r>
      <w:r>
        <w:rPr>
          <w:color w:val="0BC582"/>
        </w:rPr>
        <w:t xml:space="preserve">Hän oli </w:t>
      </w:r>
      <w:r>
        <w:t xml:space="preserve">siis jo 60-luvulla </w:t>
      </w:r>
      <w:r>
        <w:t xml:space="preserve">hyvin tietoinen </w:t>
      </w:r>
      <w:r>
        <w:rPr>
          <w:color w:val="9F816D"/>
        </w:rPr>
        <w:t xml:space="preserve">tästä </w:t>
      </w:r>
      <w:r>
        <w:rPr>
          <w:color w:val="D26A5B"/>
        </w:rPr>
        <w:t xml:space="preserve">kulttuurimme </w:t>
      </w:r>
      <w:r>
        <w:rPr>
          <w:color w:val="9F816D"/>
        </w:rPr>
        <w:t xml:space="preserve">osasta</w:t>
      </w:r>
      <w:r>
        <w:t xml:space="preserve">. </w:t>
      </w:r>
      <w:r>
        <w:rPr>
          <w:color w:val="F98500"/>
        </w:rPr>
        <w:t xml:space="preserve">Kuten </w:t>
      </w:r>
      <w:r>
        <w:t xml:space="preserve">kaikki tiedämme vuonna </w:t>
      </w:r>
      <w:r>
        <w:rPr>
          <w:color w:val="002935"/>
        </w:rPr>
        <w:t xml:space="preserve">2014, se </w:t>
      </w:r>
      <w:r>
        <w:t xml:space="preserve">on vain kasvanut luultavasti tuhatkertaiseksi."</w:t>
      </w:r>
    </w:p>
    <w:p>
      <w:r>
        <w:t xml:space="preserve">"</w:t>
      </w:r>
      <w:r>
        <w:t xml:space="preserve">Uskon, että kaikki tuntevat </w:t>
      </w:r>
      <w:r>
        <w:rPr>
          <w:color w:val="D7F3FE"/>
        </w:rPr>
        <w:t xml:space="preserve">Andy Warholin </w:t>
      </w:r>
      <w:r>
        <w:rPr>
          <w:color w:val="FCB899"/>
        </w:rPr>
        <w:t xml:space="preserve">nimen</w:t>
      </w:r>
      <w:r>
        <w:t xml:space="preserve">, jopa taiteen ulkopuoliset ihmiset </w:t>
      </w:r>
      <w:r>
        <w:rPr>
          <w:color w:val="FCB899"/>
        </w:rPr>
        <w:t xml:space="preserve">saattavat tuntea </w:t>
      </w:r>
      <w:r>
        <w:rPr>
          <w:color w:val="FCB899"/>
        </w:rPr>
        <w:t xml:space="preserve">sen</w:t>
      </w:r>
      <w:r>
        <w:t xml:space="preserve">, koska </w:t>
      </w:r>
      <w:r>
        <w:rPr>
          <w:color w:val="D7F3FE"/>
        </w:rPr>
        <w:t xml:space="preserve">hän </w:t>
      </w:r>
      <w:r>
        <w:rPr>
          <w:color w:val="FCB899"/>
        </w:rPr>
        <w:t xml:space="preserve">oli </w:t>
      </w:r>
      <w:r>
        <w:rPr>
          <w:color w:val="D7F3FE"/>
        </w:rPr>
        <w:t xml:space="preserve">niin merkittävä persoonallisuus</w:t>
      </w:r>
      <w:r>
        <w:t xml:space="preserve">", </w:t>
      </w:r>
      <w:r>
        <w:rPr>
          <w:color w:val="94C661"/>
        </w:rPr>
        <w:t xml:space="preserve">Water </w:t>
      </w:r>
      <w:r>
        <w:t xml:space="preserve">sanoi.</w:t>
      </w:r>
    </w:p>
    <w:p>
      <w:r>
        <w:rPr>
          <w:color w:val="1C0720"/>
        </w:rPr>
        <w:t xml:space="preserve">Hilary Braysmith</w:t>
      </w:r>
      <w:r>
        <w:t xml:space="preserve">, </w:t>
      </w:r>
      <w:r>
        <w:rPr>
          <w:color w:val="6B5F61"/>
        </w:rPr>
        <w:t xml:space="preserve">USI:n </w:t>
      </w:r>
      <w:r>
        <w:rPr>
          <w:color w:val="1C0720"/>
        </w:rPr>
        <w:t xml:space="preserve">taidehistorian apulaisprofessori</w:t>
      </w:r>
      <w:r>
        <w:t xml:space="preserve">, sanoi: "</w:t>
      </w:r>
      <w:r>
        <w:t xml:space="preserve">Uskon, että </w:t>
      </w:r>
      <w:r>
        <w:rPr>
          <w:color w:val="F98A9D"/>
        </w:rPr>
        <w:t xml:space="preserve">hänen </w:t>
      </w:r>
      <w:r>
        <w:rPr>
          <w:color w:val="9B72C2"/>
        </w:rPr>
        <w:t xml:space="preserve">valokuvillaan </w:t>
      </w:r>
      <w:r>
        <w:t xml:space="preserve">on yhtä suuri vaikutus kuin </w:t>
      </w:r>
      <w:r>
        <w:rPr>
          <w:color w:val="0BC582"/>
        </w:rPr>
        <w:t xml:space="preserve">hänen </w:t>
      </w:r>
      <w:r>
        <w:t xml:space="preserve">graafisilla teoksillaan, </w:t>
      </w:r>
      <w:r>
        <w:rPr>
          <w:color w:val="A6919D"/>
        </w:rPr>
        <w:t xml:space="preserve">hänen </w:t>
      </w:r>
      <w:r>
        <w:rPr>
          <w:color w:val="B14F8F"/>
        </w:rPr>
        <w:t xml:space="preserve">kuuluisimmilla </w:t>
      </w:r>
      <w:r>
        <w:rPr>
          <w:color w:val="747103"/>
        </w:rPr>
        <w:t xml:space="preserve">Marilyn-kuvillaan</w:t>
      </w:r>
      <w:r>
        <w:t xml:space="preserve">. </w:t>
      </w:r>
      <w:r>
        <w:rPr>
          <w:color w:val="9B72C2"/>
        </w:rPr>
        <w:t xml:space="preserve">Valokuvauksen </w:t>
      </w:r>
      <w:r>
        <w:t xml:space="preserve">kehityksen </w:t>
      </w:r>
      <w:r>
        <w:t xml:space="preserve">ja kokeilujen, kuten </w:t>
      </w:r>
      <w:r>
        <w:rPr>
          <w:color w:val="D7C70B"/>
        </w:rPr>
        <w:t xml:space="preserve">niihin </w:t>
      </w:r>
      <w:r>
        <w:rPr>
          <w:color w:val="2C3729"/>
        </w:rPr>
        <w:t xml:space="preserve">maalaamisen </w:t>
      </w:r>
      <w:r>
        <w:t xml:space="preserve">tai </w:t>
      </w:r>
      <w:r>
        <w:rPr>
          <w:color w:val="9F9992"/>
        </w:rPr>
        <w:t xml:space="preserve">julkkisten ihastuksen kannalta </w:t>
      </w:r>
      <w:r>
        <w:rPr>
          <w:color w:val="0BC582"/>
        </w:rPr>
        <w:t xml:space="preserve">hän </w:t>
      </w:r>
      <w:r>
        <w:t xml:space="preserve">oli </w:t>
      </w:r>
      <w:r>
        <w:t xml:space="preserve">mielestäni </w:t>
      </w:r>
      <w:r>
        <w:t xml:space="preserve">todella uraauurtava siinä suhteessa."</w:t>
      </w:r>
    </w:p>
    <w:p>
      <w:r>
        <w:t xml:space="preserve">Polaroid-formaatti ei ole se, mikä teki Warholista kuuluisan, mutta </w:t>
      </w:r>
      <w:r>
        <w:rPr>
          <w:color w:val="0BC582"/>
        </w:rPr>
        <w:t xml:space="preserve">hän </w:t>
      </w:r>
      <w:r>
        <w:t xml:space="preserve">on </w:t>
      </w:r>
      <w:r>
        <w:rPr>
          <w:color w:val="EFFBD0"/>
        </w:rPr>
        <w:t xml:space="preserve">muiden kameraa käyttäneiden tunnettujen valokuvaajien</w:t>
      </w:r>
      <w:r>
        <w:t xml:space="preserve">, kuten Ansel Adamsin, Chuck Closen, Walker Evansin, Robert Mapplethorpen ja Helmut Newtonin, </w:t>
      </w:r>
      <w:r>
        <w:t xml:space="preserve">seurassa.</w:t>
      </w:r>
    </w:p>
    <w:p>
      <w:r>
        <w:rPr>
          <w:color w:val="6A3A35"/>
        </w:rPr>
        <w:t xml:space="preserve">Wilkins </w:t>
      </w:r>
      <w:r>
        <w:t xml:space="preserve">sanoi:" [</w:t>
      </w:r>
      <w:r>
        <w:rPr>
          <w:color w:val="0BC582"/>
        </w:rPr>
        <w:t xml:space="preserve">Warhol</w:t>
      </w:r>
      <w:r>
        <w:t xml:space="preserve">] piti siitä, miltä valokuvakopit ja </w:t>
      </w:r>
      <w:r>
        <w:rPr>
          <w:color w:val="FDE2F1"/>
        </w:rPr>
        <w:t xml:space="preserve">Polaroidin </w:t>
      </w:r>
      <w:r>
        <w:t xml:space="preserve">etusivun salama näyttivät". </w:t>
      </w:r>
      <w:r>
        <w:rPr>
          <w:color w:val="6A3A35"/>
        </w:rPr>
        <w:t xml:space="preserve">Hän </w:t>
      </w:r>
      <w:r>
        <w:t xml:space="preserve">selitti, miten </w:t>
      </w:r>
      <w:r>
        <w:rPr>
          <w:color w:val="0BC582"/>
        </w:rPr>
        <w:t xml:space="preserve">Warholin </w:t>
      </w:r>
      <w:r>
        <w:rPr>
          <w:color w:val="FDE2F1"/>
        </w:rPr>
        <w:t xml:space="preserve">Polaroid-kameran </w:t>
      </w:r>
      <w:r>
        <w:t xml:space="preserve">käyttöönotto </w:t>
      </w:r>
      <w:r>
        <w:t xml:space="preserve">paljasti </w:t>
      </w:r>
      <w:r>
        <w:rPr>
          <w:color w:val="0BC582"/>
        </w:rPr>
        <w:t xml:space="preserve">hänen </w:t>
      </w:r>
      <w:r>
        <w:t xml:space="preserve">prosessinsa. </w:t>
      </w:r>
      <w:r>
        <w:rPr>
          <w:color w:val="6A3A35"/>
        </w:rPr>
        <w:t xml:space="preserve">Wilkinsin </w:t>
      </w:r>
      <w:r>
        <w:t xml:space="preserve">mukaan </w:t>
      </w:r>
      <w:r>
        <w:rPr>
          <w:color w:val="0BC582"/>
        </w:rPr>
        <w:t xml:space="preserve">Warhol </w:t>
      </w:r>
      <w:r>
        <w:t xml:space="preserve">pystyi monistamaan </w:t>
      </w:r>
      <w:r>
        <w:rPr>
          <w:color w:val="9B72C2"/>
        </w:rPr>
        <w:t xml:space="preserve">Polaroid-valokuvan </w:t>
      </w:r>
      <w:r>
        <w:t xml:space="preserve">ja luomaan </w:t>
      </w:r>
      <w:r>
        <w:rPr>
          <w:color w:val="9B72C2"/>
        </w:rPr>
        <w:t xml:space="preserve">siitä</w:t>
      </w:r>
      <w:r>
        <w:t xml:space="preserve"> suurennoksen</w:t>
      </w:r>
      <w:r>
        <w:t xml:space="preserve">, jonka avulla </w:t>
      </w:r>
      <w:r>
        <w:rPr>
          <w:color w:val="0BC582"/>
        </w:rPr>
        <w:t xml:space="preserve">hän </w:t>
      </w:r>
      <w:r>
        <w:t xml:space="preserve">pystyi sitten sitouttamaan kuvan silkkipainovälineeseen </w:t>
      </w:r>
      <w:r>
        <w:rPr>
          <w:color w:val="2C3729"/>
        </w:rPr>
        <w:t xml:space="preserve">levittämällä siihen maalia </w:t>
      </w:r>
      <w:r>
        <w:t xml:space="preserve">tai manipuloimalla </w:t>
      </w:r>
      <w:r>
        <w:rPr>
          <w:color w:val="9B72C2"/>
        </w:rPr>
        <w:t xml:space="preserve">niitä </w:t>
      </w:r>
      <w:r>
        <w:t xml:space="preserve">edelleen. Yksi </w:t>
      </w:r>
      <w:r>
        <w:rPr>
          <w:color w:val="5140A7"/>
        </w:rPr>
        <w:t xml:space="preserve">USI:</w:t>
      </w:r>
      <w:r>
        <w:rPr>
          <w:color w:val="923A52"/>
        </w:rPr>
        <w:t xml:space="preserve">ssa </w:t>
      </w:r>
      <w:r>
        <w:rPr>
          <w:color w:val="923A52"/>
        </w:rPr>
        <w:t xml:space="preserve">tällä kertaa </w:t>
      </w:r>
      <w:r>
        <w:rPr>
          <w:color w:val="923A52"/>
        </w:rPr>
        <w:t xml:space="preserve">esillä olleista silkkipainoista </w:t>
      </w:r>
      <w:r>
        <w:t xml:space="preserve">oli </w:t>
      </w:r>
      <w:r>
        <w:rPr>
          <w:color w:val="923A52"/>
        </w:rPr>
        <w:t xml:space="preserve">Annie Oakleyn silkkipaino "Cowboys and Indians" vuodelta 1987</w:t>
      </w:r>
      <w:r>
        <w:t xml:space="preserve">.</w:t>
      </w:r>
    </w:p>
    <w:p>
      <w:r>
        <w:rPr>
          <w:color w:val="6A3A35"/>
        </w:rPr>
        <w:t xml:space="preserve">Wilkins </w:t>
      </w:r>
      <w:r>
        <w:t xml:space="preserve">sanoi myös, että </w:t>
      </w:r>
      <w:r>
        <w:rPr>
          <w:color w:val="0BC582"/>
        </w:rPr>
        <w:t xml:space="preserve">Warhol </w:t>
      </w:r>
      <w:r>
        <w:t xml:space="preserve">oli sekä </w:t>
      </w:r>
      <w:r>
        <w:rPr>
          <w:color w:val="0BC582"/>
        </w:rPr>
        <w:t xml:space="preserve">taiteilija </w:t>
      </w:r>
      <w:r>
        <w:t xml:space="preserve">että </w:t>
      </w:r>
      <w:r>
        <w:rPr>
          <w:color w:val="0BC582"/>
        </w:rPr>
        <w:t xml:space="preserve">liikemies</w:t>
      </w:r>
      <w:r>
        <w:t xml:space="preserve">. </w:t>
      </w:r>
      <w:r>
        <w:t xml:space="preserve">"</w:t>
      </w:r>
      <w:r>
        <w:rPr>
          <w:color w:val="0BC582"/>
        </w:rPr>
        <w:t xml:space="preserve">Hän </w:t>
      </w:r>
      <w:r>
        <w:rPr>
          <w:color w:val="BC14FD"/>
        </w:rPr>
        <w:t xml:space="preserve">kaupallisti </w:t>
      </w:r>
      <w:r>
        <w:rPr>
          <w:color w:val="0007C4"/>
        </w:rPr>
        <w:t xml:space="preserve">työnsä niin</w:t>
      </w:r>
      <w:r>
        <w:t xml:space="preserve">, että </w:t>
      </w:r>
      <w:r>
        <w:rPr>
          <w:color w:val="0BC582"/>
        </w:rPr>
        <w:t xml:space="preserve">hän </w:t>
      </w:r>
      <w:r>
        <w:t xml:space="preserve">teki </w:t>
      </w:r>
      <w:r>
        <w:rPr>
          <w:color w:val="C6A62F"/>
        </w:rPr>
        <w:t xml:space="preserve">sinisen </w:t>
      </w:r>
      <w:r>
        <w:rPr>
          <w:color w:val="000C14"/>
        </w:rPr>
        <w:t xml:space="preserve">Marilynin</w:t>
      </w:r>
      <w:r>
        <w:t xml:space="preserve">, </w:t>
      </w:r>
      <w:r>
        <w:rPr>
          <w:color w:val="C6A62F"/>
        </w:rPr>
        <w:t xml:space="preserve">vaaleanpunaisen </w:t>
      </w:r>
      <w:r>
        <w:rPr>
          <w:color w:val="000C14"/>
        </w:rPr>
        <w:t xml:space="preserve">Marilynin </w:t>
      </w:r>
      <w:r>
        <w:t xml:space="preserve">ja </w:t>
      </w:r>
      <w:r>
        <w:rPr>
          <w:color w:val="C6A62F"/>
        </w:rPr>
        <w:t xml:space="preserve">keltaisen </w:t>
      </w:r>
      <w:r>
        <w:rPr>
          <w:color w:val="000C14"/>
        </w:rPr>
        <w:t xml:space="preserve">Marilynin, </w:t>
      </w:r>
      <w:r>
        <w:t xml:space="preserve">ja sitten saattoi valita </w:t>
      </w:r>
      <w:r>
        <w:rPr>
          <w:color w:val="904431"/>
        </w:rPr>
        <w:t xml:space="preserve">lempivärinsä </w:t>
      </w:r>
      <w:r>
        <w:t xml:space="preserve">ja ostaa </w:t>
      </w:r>
      <w:r>
        <w:rPr>
          <w:color w:val="904431"/>
        </w:rPr>
        <w:t xml:space="preserve">sen</w:t>
      </w:r>
      <w:r>
        <w:t xml:space="preserve">. </w:t>
      </w:r>
      <w:r>
        <w:rPr>
          <w:color w:val="BC14FD"/>
        </w:rPr>
        <w:t xml:space="preserve">Se </w:t>
      </w:r>
      <w:r>
        <w:t xml:space="preserve">oli hyvin käytännöllinen myyntimiehen lähestymistapa </w:t>
      </w:r>
      <w:r>
        <w:rPr>
          <w:color w:val="600013"/>
        </w:rPr>
        <w:t xml:space="preserve">hänen </w:t>
      </w:r>
      <w:r>
        <w:rPr>
          <w:color w:val="1C1B08"/>
        </w:rPr>
        <w:t xml:space="preserve">työhönsä</w:t>
      </w:r>
      <w:r>
        <w:t xml:space="preserve">. </w:t>
      </w:r>
      <w:r>
        <w:rPr>
          <w:color w:val="0BC582"/>
        </w:rPr>
        <w:t xml:space="preserve">Hän </w:t>
      </w:r>
      <w:r>
        <w:t xml:space="preserve">oli hyvin tuottelias</w:t>
      </w:r>
      <w:r>
        <w:rPr>
          <w:color w:val="1C1B08"/>
        </w:rPr>
        <w:t xml:space="preserve">,</w:t>
      </w:r>
      <w:r>
        <w:t xml:space="preserve"> mutta myös hyvin liikemiesmäinen.</w:t>
      </w:r>
      <w:r>
        <w:t xml:space="preserve">"</w:t>
      </w:r>
    </w:p>
    <w:p>
      <w:r>
        <w:t xml:space="preserve">"</w:t>
      </w:r>
      <w:r>
        <w:rPr>
          <w:color w:val="0BC582"/>
        </w:rPr>
        <w:t xml:space="preserve">Hän </w:t>
      </w:r>
      <w:r>
        <w:t xml:space="preserve">halusi olla rikas ja kuuluisa, ja </w:t>
      </w:r>
      <w:r>
        <w:rPr>
          <w:color w:val="0BC582"/>
        </w:rPr>
        <w:t xml:space="preserve">hän </w:t>
      </w:r>
      <w:r>
        <w:t xml:space="preserve">teki paljon valintoja päästäkseen siihen suuntaan", </w:t>
      </w:r>
      <w:r>
        <w:rPr>
          <w:color w:val="6A3A35"/>
        </w:rPr>
        <w:t xml:space="preserve">Wilkins </w:t>
      </w:r>
      <w:r>
        <w:t xml:space="preserve">sanoi.</w:t>
      </w:r>
    </w:p>
    <w:p>
      <w:r>
        <w:rPr>
          <w:color w:val="BCFEC6"/>
        </w:rPr>
        <w:t xml:space="preserve">USI-näyttely</w:t>
      </w:r>
    </w:p>
    <w:p>
      <w:r>
        <w:rPr>
          <w:color w:val="693955"/>
        </w:rPr>
        <w:t xml:space="preserve">Kiara Perkins</w:t>
      </w:r>
      <w:r>
        <w:t xml:space="preserve">, </w:t>
      </w:r>
      <w:r>
        <w:rPr>
          <w:color w:val="5E7C99"/>
        </w:rPr>
        <w:t xml:space="preserve">USI:n </w:t>
      </w:r>
      <w:r>
        <w:rPr>
          <w:color w:val="693955"/>
        </w:rPr>
        <w:t xml:space="preserve">toisen vuoden </w:t>
      </w:r>
      <w:r>
        <w:rPr>
          <w:color w:val="693955"/>
        </w:rPr>
        <w:t xml:space="preserve">taiteen pääaineopiskelija</w:t>
      </w:r>
      <w:r>
        <w:t xml:space="preserve">, myönsi, että </w:t>
      </w:r>
      <w:r>
        <w:rPr>
          <w:color w:val="693955"/>
        </w:rPr>
        <w:t xml:space="preserve">hän </w:t>
      </w:r>
      <w:r>
        <w:t xml:space="preserve">oli valmis jättämään torstai-iltana luennon väliin osallistuakseen </w:t>
      </w:r>
      <w:r>
        <w:rPr>
          <w:color w:val="58018B"/>
        </w:rPr>
        <w:t xml:space="preserve">avajaisnäyttelyyn</w:t>
      </w:r>
      <w:r>
        <w:t xml:space="preserve">, mutta sitten olosuhteet sallivat </w:t>
      </w:r>
      <w:r>
        <w:rPr>
          <w:color w:val="693955"/>
        </w:rPr>
        <w:t xml:space="preserve">hänen </w:t>
      </w:r>
      <w:r>
        <w:t xml:space="preserve">osallistua </w:t>
      </w:r>
      <w:r>
        <w:rPr>
          <w:color w:val="BCFEC6"/>
        </w:rPr>
        <w:t xml:space="preserve">näyttelyyn</w:t>
      </w:r>
      <w:r>
        <w:t xml:space="preserve">. </w:t>
      </w:r>
      <w:r>
        <w:t xml:space="preserve">Miksi </w:t>
      </w:r>
      <w:r>
        <w:rPr>
          <w:color w:val="693955"/>
        </w:rPr>
        <w:t xml:space="preserve">hän </w:t>
      </w:r>
      <w:r>
        <w:t xml:space="preserve">niin kovasti halusi osallistua? "</w:t>
      </w:r>
      <w:r>
        <w:rPr>
          <w:color w:val="BCFEC6"/>
        </w:rPr>
        <w:t xml:space="preserve">Se on </w:t>
      </w:r>
      <w:r>
        <w:rPr>
          <w:color w:val="0BC582"/>
        </w:rPr>
        <w:t xml:space="preserve">Warhol</w:t>
      </w:r>
      <w:r>
        <w:t xml:space="preserve">. </w:t>
      </w:r>
      <w:r>
        <w:rPr>
          <w:color w:val="0BC582"/>
        </w:rPr>
        <w:t xml:space="preserve">Hän </w:t>
      </w:r>
      <w:r>
        <w:t xml:space="preserve">on </w:t>
      </w:r>
      <w:r>
        <w:rPr>
          <w:color w:val="0BC582"/>
        </w:rPr>
        <w:t xml:space="preserve">legenda.</w:t>
      </w:r>
      <w:r>
        <w:t xml:space="preserve">"</w:t>
      </w:r>
    </w:p>
    <w:p>
      <w:r>
        <w:rPr>
          <w:color w:val="D0AFB3"/>
        </w:rPr>
        <w:t xml:space="preserve">USI:n </w:t>
      </w:r>
      <w:r>
        <w:rPr>
          <w:color w:val="6C6E82"/>
        </w:rPr>
        <w:t xml:space="preserve">englannin opettajalle </w:t>
      </w:r>
      <w:r>
        <w:rPr>
          <w:color w:val="6C6E82"/>
        </w:rPr>
        <w:t xml:space="preserve">Kevin </w:t>
      </w:r>
      <w:r>
        <w:t xml:space="preserve">Alltonille </w:t>
      </w:r>
      <w:r>
        <w:rPr>
          <w:color w:val="0BC582"/>
        </w:rPr>
        <w:t xml:space="preserve">Warhol </w:t>
      </w:r>
      <w:r>
        <w:t xml:space="preserve">oli myös </w:t>
      </w:r>
      <w:r>
        <w:rPr>
          <w:color w:val="0BC582"/>
        </w:rPr>
        <w:t xml:space="preserve">legenda</w:t>
      </w:r>
      <w:r>
        <w:t xml:space="preserve">. </w:t>
      </w:r>
      <w:r>
        <w:rPr>
          <w:color w:val="6C6E82"/>
        </w:rPr>
        <w:t xml:space="preserve">Hän </w:t>
      </w:r>
      <w:r>
        <w:t xml:space="preserve">sanoi: "</w:t>
      </w:r>
      <w:r>
        <w:rPr>
          <w:color w:val="0BC582"/>
        </w:rPr>
        <w:t xml:space="preserve">Andy Warhol </w:t>
      </w:r>
      <w:r>
        <w:t xml:space="preserve">oli </w:t>
      </w:r>
      <w:r>
        <w:rPr>
          <w:color w:val="493B36"/>
        </w:rPr>
        <w:t xml:space="preserve">20. vuosisadan ja kaiken sen jälkeisen ajan hengen </w:t>
      </w:r>
      <w:r>
        <w:rPr>
          <w:color w:val="0BC582"/>
        </w:rPr>
        <w:t xml:space="preserve">keskus</w:t>
      </w:r>
      <w:r>
        <w:t xml:space="preserve">. </w:t>
      </w:r>
      <w:r>
        <w:rPr>
          <w:color w:val="0BC582"/>
        </w:rPr>
        <w:t xml:space="preserve">Hän </w:t>
      </w:r>
      <w:r>
        <w:t xml:space="preserve">on </w:t>
      </w:r>
      <w:r>
        <w:rPr>
          <w:color w:val="0BC582"/>
        </w:rPr>
        <w:t xml:space="preserve">postmoderni jumala.</w:t>
      </w:r>
      <w:r>
        <w:t xml:space="preserve">"</w:t>
      </w:r>
    </w:p>
    <w:p>
      <w:r>
        <w:rPr>
          <w:color w:val="6C6E82"/>
        </w:rPr>
        <w:t xml:space="preserve">Allton </w:t>
      </w:r>
      <w:r>
        <w:t xml:space="preserve">sanoi </w:t>
      </w:r>
      <w:r>
        <w:t xml:space="preserve">nähneensä </w:t>
      </w:r>
      <w:r>
        <w:rPr>
          <w:color w:val="AC93CE"/>
        </w:rPr>
        <w:t xml:space="preserve">Silver Clouds -installaation </w:t>
      </w:r>
      <w:r>
        <w:t xml:space="preserve">aiemmin </w:t>
      </w:r>
      <w:r>
        <w:t xml:space="preserve">vain </w:t>
      </w:r>
      <w:r>
        <w:t xml:space="preserve">elokuvissa. </w:t>
      </w:r>
      <w:r>
        <w:rPr>
          <w:color w:val="AC93CE"/>
        </w:rPr>
        <w:t xml:space="preserve">Silver Clouds -installaatio </w:t>
      </w:r>
      <w:r>
        <w:t xml:space="preserve">oli </w:t>
      </w:r>
      <w:r>
        <w:rPr>
          <w:color w:val="C4BA9C"/>
        </w:rPr>
        <w:t xml:space="preserve">hopeapalloja, jotka puhallettiin heliumilla, </w:t>
      </w:r>
      <w:r>
        <w:t xml:space="preserve">ja </w:t>
      </w:r>
      <w:r>
        <w:rPr>
          <w:color w:val="C4BA9C"/>
        </w:rPr>
        <w:t xml:space="preserve">ne </w:t>
      </w:r>
      <w:r>
        <w:t xml:space="preserve">täyttivät yhden </w:t>
      </w:r>
      <w:r>
        <w:rPr>
          <w:color w:val="DE98FD"/>
        </w:rPr>
        <w:t xml:space="preserve">gallerian </w:t>
      </w:r>
      <w:r>
        <w:t xml:space="preserve">pienemmistä huoneista</w:t>
      </w:r>
      <w:r>
        <w:t xml:space="preserve">. </w:t>
      </w:r>
      <w:r>
        <w:rPr>
          <w:color w:val="6C6E82"/>
        </w:rPr>
        <w:t xml:space="preserve">"</w:t>
      </w:r>
      <w:r>
        <w:t xml:space="preserve">Ajattelin, että tosielämässä </w:t>
      </w:r>
      <w:r>
        <w:rPr>
          <w:color w:val="AC93CE"/>
        </w:rPr>
        <w:t xml:space="preserve">se </w:t>
      </w:r>
      <w:r>
        <w:t xml:space="preserve">oli todella tavallaan maaginen", </w:t>
      </w:r>
      <w:r>
        <w:rPr>
          <w:color w:val="6C6E82"/>
        </w:rPr>
        <w:t xml:space="preserve">Allton </w:t>
      </w:r>
      <w:r>
        <w:t xml:space="preserve">sanoi. </w:t>
      </w:r>
      <w:r>
        <w:rPr>
          <w:color w:val="6C6E82"/>
        </w:rPr>
        <w:t xml:space="preserve">"</w:t>
      </w:r>
      <w:r>
        <w:t xml:space="preserve">Löin </w:t>
      </w:r>
      <w:r>
        <w:rPr>
          <w:color w:val="C4BA9C"/>
        </w:rPr>
        <w:t xml:space="preserve">niitä </w:t>
      </w:r>
      <w:r>
        <w:t xml:space="preserve">ympäriinsä."</w:t>
      </w:r>
    </w:p>
    <w:p>
      <w:r>
        <w:rPr>
          <w:color w:val="FCB164"/>
        </w:rPr>
        <w:t xml:space="preserve">USI:n </w:t>
      </w:r>
      <w:r>
        <w:rPr>
          <w:color w:val="58018B"/>
        </w:rPr>
        <w:t xml:space="preserve">ensi-illassa </w:t>
      </w:r>
      <w:r>
        <w:t xml:space="preserve">luotiin leikkisästi uudelleen </w:t>
      </w:r>
      <w:r>
        <w:rPr>
          <w:color w:val="69A5B8"/>
        </w:rPr>
        <w:t xml:space="preserve">Zeitgeist-elementtejä</w:t>
      </w:r>
      <w:r>
        <w:t xml:space="preserve">. </w:t>
      </w:r>
      <w:r>
        <w:t xml:space="preserve">Avajaispuheessaan </w:t>
      </w:r>
      <w:r>
        <w:rPr>
          <w:color w:val="94C661"/>
        </w:rPr>
        <w:t xml:space="preserve">Waters </w:t>
      </w:r>
      <w:r>
        <w:t xml:space="preserve">huomautti </w:t>
      </w:r>
      <w:r>
        <w:rPr>
          <w:color w:val="374869"/>
        </w:rPr>
        <w:t xml:space="preserve">osallistujille </w:t>
      </w:r>
      <w:r>
        <w:rPr>
          <w:color w:val="09C4B8"/>
        </w:rPr>
        <w:t xml:space="preserve">näistä piirteistä </w:t>
      </w:r>
      <w:r>
        <w:t xml:space="preserve">ja totesi, että </w:t>
      </w:r>
      <w:r>
        <w:rPr>
          <w:color w:val="C04841"/>
        </w:rPr>
        <w:t xml:space="preserve">heidän </w:t>
      </w:r>
      <w:r>
        <w:rPr>
          <w:color w:val="09C4B8"/>
        </w:rPr>
        <w:t xml:space="preserve">ympärillään oli </w:t>
      </w:r>
      <w:r>
        <w:rPr>
          <w:color w:val="E70850"/>
        </w:rPr>
        <w:t xml:space="preserve">Warholin </w:t>
      </w:r>
      <w:r>
        <w:rPr>
          <w:color w:val="F868ED"/>
        </w:rPr>
        <w:t xml:space="preserve">tehtaan </w:t>
      </w:r>
      <w:r>
        <w:rPr>
          <w:color w:val="09C4B8"/>
        </w:rPr>
        <w:t xml:space="preserve">tai </w:t>
      </w:r>
      <w:r>
        <w:rPr>
          <w:color w:val="F868ED"/>
        </w:rPr>
        <w:t xml:space="preserve">studion, jossa </w:t>
      </w:r>
      <w:r>
        <w:rPr>
          <w:color w:val="E70850"/>
        </w:rPr>
        <w:t xml:space="preserve">hän </w:t>
      </w:r>
      <w:r>
        <w:rPr>
          <w:color w:val="F868ED"/>
        </w:rPr>
        <w:t xml:space="preserve">työskenteli, </w:t>
      </w:r>
      <w:r>
        <w:rPr>
          <w:color w:val="09C4B8"/>
        </w:rPr>
        <w:t xml:space="preserve">piirteitä</w:t>
      </w:r>
      <w:r>
        <w:t xml:space="preserve">. </w:t>
      </w:r>
      <w:r>
        <w:rPr>
          <w:color w:val="94C661"/>
        </w:rPr>
        <w:t xml:space="preserve">Hän </w:t>
      </w:r>
      <w:r>
        <w:t xml:space="preserve">viittasi virvokepöytään, jossa Campbellin keittoa tarjoiltiin "sähköisen" Kool Aidin kanssa, ja pöytiin, joita koristivat värikkäät purkkapallo-"pillerit". Taustalla soi muun muassa The Velvet Underground -yhtyeen musiikki.</w:t>
      </w:r>
    </w:p>
    <w:p>
      <w:r>
        <w:rPr>
          <w:color w:val="700366"/>
        </w:rPr>
        <w:t xml:space="preserve">Illan </w:t>
      </w:r>
      <w:r>
        <w:rPr>
          <w:color w:val="C36333"/>
        </w:rPr>
        <w:t xml:space="preserve">suuri hitti</w:t>
      </w:r>
      <w:r>
        <w:t xml:space="preserve">, </w:t>
      </w:r>
      <w:r>
        <w:rPr>
          <w:color w:val="9F6551"/>
        </w:rPr>
        <w:t xml:space="preserve">Wikinews </w:t>
      </w:r>
      <w:r>
        <w:t xml:space="preserve">huomasi pitkän jonon takaa, oli </w:t>
      </w:r>
      <w:r>
        <w:rPr>
          <w:color w:val="C36333"/>
        </w:rPr>
        <w:t xml:space="preserve">Polaroid-huone, jossa </w:t>
      </w:r>
      <w:r>
        <w:rPr>
          <w:color w:val="8A7A93"/>
        </w:rPr>
        <w:t xml:space="preserve">osallistujat </w:t>
      </w:r>
      <w:r>
        <w:rPr>
          <w:color w:val="C36333"/>
        </w:rPr>
        <w:t xml:space="preserve">saattoivat pukeutua </w:t>
      </w:r>
      <w:r>
        <w:rPr>
          <w:color w:val="52351D"/>
        </w:rPr>
        <w:t xml:space="preserve">Warholin </w:t>
      </w:r>
      <w:r>
        <w:rPr>
          <w:color w:val="C36333"/>
        </w:rPr>
        <w:t xml:space="preserve">peruukkiin tai laittaa hullut silmälasit ja </w:t>
      </w:r>
      <w:r>
        <w:rPr>
          <w:color w:val="C36333"/>
        </w:rPr>
        <w:t xml:space="preserve">ottaa </w:t>
      </w:r>
      <w:r>
        <w:rPr>
          <w:color w:val="B503A2"/>
        </w:rPr>
        <w:t xml:space="preserve">oman Polaroid-kuvansa</w:t>
      </w:r>
      <w:r>
        <w:t xml:space="preserve">. </w:t>
      </w:r>
      <w:r>
        <w:rPr>
          <w:color w:val="D17190"/>
        </w:rPr>
        <w:t xml:space="preserve">Polaroidit </w:t>
      </w:r>
      <w:r>
        <w:t xml:space="preserve">valmistuivat hetkessä ja olivat heti esillä </w:t>
      </w:r>
      <w:r>
        <w:rPr>
          <w:color w:val="BCFEC6"/>
        </w:rPr>
        <w:t xml:space="preserve">näyttelyn </w:t>
      </w:r>
      <w:r>
        <w:t xml:space="preserve">sisäänkäynnillä</w:t>
      </w:r>
      <w:r>
        <w:t xml:space="preserve">. </w:t>
      </w:r>
      <w:r>
        <w:rPr>
          <w:color w:val="374869"/>
        </w:rPr>
        <w:t xml:space="preserve">Näyttelyn kävijöistä </w:t>
      </w:r>
      <w:r>
        <w:t xml:space="preserve">tuli näin osa </w:t>
      </w:r>
      <w:r>
        <w:rPr>
          <w:color w:val="BCFEC6"/>
        </w:rPr>
        <w:t xml:space="preserve">juuri sitä näyttelyä, johon </w:t>
      </w:r>
      <w:r>
        <w:rPr>
          <w:color w:val="A0F086"/>
        </w:rPr>
        <w:t xml:space="preserve">he </w:t>
      </w:r>
      <w:r>
        <w:rPr>
          <w:color w:val="BCFEC6"/>
        </w:rPr>
        <w:t xml:space="preserve">olivat halunneet osallistua</w:t>
      </w:r>
      <w:r>
        <w:t xml:space="preserve">. </w:t>
      </w:r>
      <w:r>
        <w:t xml:space="preserve">Itse asiassa </w:t>
      </w:r>
      <w:r>
        <w:rPr>
          <w:color w:val="7B41FC"/>
        </w:rPr>
        <w:t xml:space="preserve">monet </w:t>
      </w:r>
      <w:r>
        <w:rPr>
          <w:color w:val="0EA64F"/>
        </w:rPr>
        <w:t xml:space="preserve">Wikinewsin </w:t>
      </w:r>
      <w:r>
        <w:rPr>
          <w:color w:val="7B41FC"/>
        </w:rPr>
        <w:t xml:space="preserve">havainnoimat ihmiset </w:t>
      </w:r>
      <w:r>
        <w:rPr>
          <w:color w:val="7B41FC"/>
        </w:rPr>
        <w:t xml:space="preserve">ottivat </w:t>
      </w:r>
      <w:r>
        <w:t xml:space="preserve">kännykkänsä </w:t>
      </w:r>
      <w:r>
        <w:t xml:space="preserve">esiin</w:t>
      </w:r>
      <w:r>
        <w:t xml:space="preserve">, kun </w:t>
      </w:r>
      <w:r>
        <w:rPr>
          <w:color w:val="7B41FC"/>
        </w:rPr>
        <w:t xml:space="preserve">he </w:t>
      </w:r>
      <w:r>
        <w:t xml:space="preserve">lähtivät </w:t>
      </w:r>
      <w:r>
        <w:rPr>
          <w:color w:val="017499"/>
        </w:rPr>
        <w:t xml:space="preserve">illaksi, </w:t>
      </w:r>
      <w:r>
        <w:t xml:space="preserve">ja käyttivät </w:t>
      </w:r>
      <w:r>
        <w:t xml:space="preserve">omia puhelinkameroitaan tehdäkseen </w:t>
      </w:r>
      <w:r>
        <w:rPr>
          <w:color w:val="08A882"/>
        </w:rPr>
        <w:t xml:space="preserve">vielä yhden tallenteen hetkestä </w:t>
      </w:r>
      <w:r>
        <w:t xml:space="preserve">- </w:t>
      </w:r>
      <w:r>
        <w:rPr>
          <w:color w:val="08A882"/>
        </w:rPr>
        <w:t xml:space="preserve">valokuvan </w:t>
      </w:r>
      <w:r>
        <w:rPr>
          <w:color w:val="7300CD"/>
        </w:rPr>
        <w:t xml:space="preserve">valokuvasta</w:t>
      </w:r>
      <w:r>
        <w:t xml:space="preserve">. </w:t>
      </w:r>
      <w:r>
        <w:t xml:space="preserve">Ehkä </w:t>
      </w:r>
      <w:r>
        <w:rPr>
          <w:color w:val="7B41FC"/>
        </w:rPr>
        <w:t xml:space="preserve">he </w:t>
      </w:r>
      <w:r>
        <w:t xml:space="preserve">olivat oppineet </w:t>
      </w:r>
      <w:r>
        <w:rPr>
          <w:color w:val="A9B074"/>
        </w:rPr>
        <w:t xml:space="preserve">Warholin </w:t>
      </w:r>
      <w:r>
        <w:rPr>
          <w:color w:val="BCFEC6"/>
        </w:rPr>
        <w:t xml:space="preserve">näyttelystä</w:t>
      </w:r>
      <w:r>
        <w:t xml:space="preserve"> tärkeän opetuksen </w:t>
      </w:r>
      <w:r>
        <w:t xml:space="preserve">siitä, että </w:t>
      </w:r>
      <w:r>
        <w:rPr>
          <w:color w:val="4E6301"/>
        </w:rPr>
        <w:t xml:space="preserve">tällaiset </w:t>
      </w:r>
      <w:r>
        <w:rPr>
          <w:color w:val="4E6301"/>
        </w:rPr>
        <w:t xml:space="preserve">kulttuuritapahtumat </w:t>
      </w:r>
      <w:r>
        <w:t xml:space="preserve">ovat kypsiä käytettäviksi ja uudelleenkäytettäviksi. Voisimme jopa kutsua </w:t>
      </w:r>
      <w:r>
        <w:rPr>
          <w:color w:val="08A882"/>
        </w:rPr>
        <w:t xml:space="preserve">näitä poistumisen pikakuvia </w:t>
      </w:r>
      <w:r>
        <w:rPr>
          <w:color w:val="08A882"/>
        </w:rPr>
        <w:t xml:space="preserve">selfieksi</w:t>
      </w:r>
      <w:r>
        <w:t xml:space="preserve">.</w:t>
      </w:r>
    </w:p>
    <w:p>
      <w:r>
        <w:rPr>
          <w:b/>
        </w:rPr>
        <w:t xml:space="preserve">Asiakirjan numero 82</w:t>
      </w:r>
    </w:p>
    <w:p>
      <w:r>
        <w:rPr>
          <w:b/>
        </w:rPr>
        <w:t xml:space="preserve">Asiakirjan tunniste: GUM_news_warming</w:t>
      </w:r>
    </w:p>
    <w:p>
      <w:r>
        <w:rPr>
          <w:color w:val="310106"/>
        </w:rPr>
        <w:t xml:space="preserve">Tutkijat </w:t>
      </w:r>
      <w:r>
        <w:t xml:space="preserve">analysoivat </w:t>
      </w:r>
      <w:r>
        <w:rPr>
          <w:color w:val="FEFB0A"/>
        </w:rPr>
        <w:t xml:space="preserve">ilmaston lämpenemisen </w:t>
      </w:r>
      <w:r>
        <w:rPr>
          <w:color w:val="04640D"/>
        </w:rPr>
        <w:t xml:space="preserve">ja </w:t>
      </w:r>
      <w:r>
        <w:rPr>
          <w:color w:val="FB5514"/>
        </w:rPr>
        <w:t xml:space="preserve">ilmakehän otsonin </w:t>
      </w:r>
      <w:r>
        <w:rPr>
          <w:color w:val="04640D"/>
        </w:rPr>
        <w:t xml:space="preserve">vaikutuksia </w:t>
      </w:r>
      <w:r>
        <w:rPr>
          <w:color w:val="E115C0"/>
        </w:rPr>
        <w:t xml:space="preserve">viljelykasveihin.</w:t>
      </w:r>
    </w:p>
    <w:p>
      <w:r>
        <w:rPr>
          <w:color w:val="00587F"/>
        </w:rPr>
        <w:t xml:space="preserve">maanantai</w:t>
      </w:r>
      <w:r>
        <w:t xml:space="preserve">, </w:t>
      </w:r>
      <w:r>
        <w:rPr>
          <w:color w:val="00587F"/>
        </w:rPr>
        <w:t xml:space="preserve">28. heinäkuuta 2014</w:t>
      </w:r>
    </w:p>
    <w:p>
      <w:r>
        <w:t xml:space="preserve">Massachusetts Institute of Technologyn ja </w:t>
      </w:r>
      <w:r>
        <w:rPr>
          <w:color w:val="0BC582"/>
        </w:rPr>
        <w:t xml:space="preserve">yhdysvaltalaisen</w:t>
      </w:r>
      <w:r>
        <w:t xml:space="preserve"> Coloradon osavaltionyliopiston </w:t>
      </w:r>
      <w:r>
        <w:t xml:space="preserve">sekä brittiläisen Sheffieldin yliopiston </w:t>
      </w:r>
      <w:r>
        <w:rPr>
          <w:color w:val="310106"/>
        </w:rPr>
        <w:t xml:space="preserve">tutkimusryhmä </w:t>
      </w:r>
      <w:r>
        <w:t xml:space="preserve">on analysoinut </w:t>
      </w:r>
      <w:r>
        <w:rPr>
          <w:color w:val="FEFB0A"/>
        </w:rPr>
        <w:t xml:space="preserve">ilmaston lämpenemisen </w:t>
      </w:r>
      <w:r>
        <w:rPr>
          <w:color w:val="04640D"/>
        </w:rPr>
        <w:t xml:space="preserve">ja </w:t>
      </w:r>
      <w:r>
        <w:rPr>
          <w:color w:val="9E8317"/>
        </w:rPr>
        <w:t xml:space="preserve">otsonisaasteen </w:t>
      </w:r>
      <w:r>
        <w:t xml:space="preserve">vaikutuksia </w:t>
      </w:r>
      <w:r>
        <w:rPr>
          <w:color w:val="B70639"/>
        </w:rPr>
        <w:t xml:space="preserve">vehnän, riisin, maissin ja </w:t>
      </w:r>
      <w:r>
        <w:rPr>
          <w:color w:val="703B01"/>
        </w:rPr>
        <w:t xml:space="preserve">soijapapujen </w:t>
      </w:r>
      <w:r>
        <w:rPr>
          <w:color w:val="58018B"/>
        </w:rPr>
        <w:t xml:space="preserve">maailmanlaajuiseen tuotantoon </w:t>
      </w:r>
      <w:r>
        <w:t xml:space="preserve">vuosina </w:t>
      </w:r>
      <w:r>
        <w:rPr>
          <w:color w:val="847D81"/>
        </w:rPr>
        <w:t xml:space="preserve">2000-2050</w:t>
      </w:r>
      <w:r>
        <w:t xml:space="preserve">. </w:t>
      </w:r>
      <w:r>
        <w:rPr>
          <w:color w:val="F7F1DF"/>
        </w:rPr>
        <w:t xml:space="preserve">Tutkimus </w:t>
      </w:r>
      <w:r>
        <w:t xml:space="preserve">julkaistiin Nature </w:t>
      </w:r>
      <w:r>
        <w:rPr>
          <w:color w:val="118B8A"/>
        </w:rPr>
        <w:t xml:space="preserve">Climate </w:t>
      </w:r>
      <w:r>
        <w:rPr>
          <w:color w:val="4AFEFA"/>
        </w:rPr>
        <w:t xml:space="preserve">Change </w:t>
      </w:r>
      <w:r>
        <w:t xml:space="preserve">-lehdessä </w:t>
      </w:r>
      <w:r>
        <w:t xml:space="preserve">eilen.</w:t>
      </w:r>
    </w:p>
    <w:p>
      <w:r>
        <w:rPr>
          <w:color w:val="310106"/>
        </w:rPr>
        <w:t xml:space="preserve">Tutkijat </w:t>
      </w:r>
      <w:r>
        <w:t xml:space="preserve">havaitsivat, että </w:t>
      </w:r>
      <w:r>
        <w:rPr>
          <w:color w:val="58018B"/>
        </w:rPr>
        <w:t xml:space="preserve">sadot </w:t>
      </w:r>
      <w:r>
        <w:t xml:space="preserve">vähenevät vuoteen </w:t>
      </w:r>
      <w:r>
        <w:rPr>
          <w:color w:val="847D81"/>
        </w:rPr>
        <w:t xml:space="preserve">2050 </w:t>
      </w:r>
      <w:r>
        <w:t xml:space="preserve">mennessä </w:t>
      </w:r>
      <w:r>
        <w:t xml:space="preserve">yli 10 prosenttia </w:t>
      </w:r>
      <w:r>
        <w:rPr>
          <w:color w:val="01190F"/>
        </w:rPr>
        <w:t xml:space="preserve">vuoden 2000 </w:t>
      </w:r>
      <w:r>
        <w:t xml:space="preserve">tasosta, mikä heikentää merkittävästi </w:t>
      </w:r>
      <w:r>
        <w:t xml:space="preserve">elintarviketurvaa kaikissa tutkituissa tapauksissa. </w:t>
      </w:r>
      <w:r>
        <w:t xml:space="preserve">Useita skenaarioita tarkasteltiin, koska </w:t>
      </w:r>
      <w:r>
        <w:rPr>
          <w:color w:val="53495F"/>
        </w:rPr>
        <w:t xml:space="preserve">otsonisaasteiden</w:t>
      </w:r>
      <w:r>
        <w:rPr>
          <w:color w:val="796EE6"/>
        </w:rPr>
        <w:t xml:space="preserve"> tuleviin tasoihin liittyy </w:t>
      </w:r>
      <w:r>
        <w:t xml:space="preserve">epävarmuutta</w:t>
      </w:r>
      <w:r>
        <w:t xml:space="preserve">. </w:t>
      </w:r>
      <w:r>
        <w:rPr>
          <w:color w:val="310106"/>
        </w:rPr>
        <w:t xml:space="preserve">He </w:t>
      </w:r>
      <w:r>
        <w:t xml:space="preserve">arvioivat, että vuoteen 2050 mennessä kasvava väestö ja muuttuva ruokavalio lisäisivät maailman </w:t>
      </w:r>
      <w:r>
        <w:t xml:space="preserve">elintarviketarvetta 50 prosentilla. Kuten </w:t>
      </w:r>
      <w:r>
        <w:rPr>
          <w:color w:val="F95475"/>
        </w:rPr>
        <w:t xml:space="preserve">toinen kirjoittaja Colette Heald </w:t>
      </w:r>
      <w:r>
        <w:t xml:space="preserve">sanoi </w:t>
      </w:r>
      <w:r>
        <w:rPr>
          <w:color w:val="61FC03"/>
        </w:rPr>
        <w:t xml:space="preserve">The Huffington Postille</w:t>
      </w:r>
      <w:r>
        <w:t xml:space="preserve">: "</w:t>
      </w:r>
      <w:r>
        <w:t xml:space="preserve">Ilmastoennusteet ovat melko johdonmukaisia [...] </w:t>
      </w:r>
      <w:r>
        <w:rPr>
          <w:color w:val="53495F"/>
        </w:rPr>
        <w:t xml:space="preserve">otsonisaasteiden</w:t>
      </w:r>
      <w:r>
        <w:rPr>
          <w:color w:val="796EE6"/>
        </w:rPr>
        <w:t xml:space="preserve"> tulevaisuus </w:t>
      </w:r>
      <w:r>
        <w:t xml:space="preserve">on hyvin erilainen [...], mikä johtaa joko kompensoiviin tai vahvistaviin </w:t>
      </w:r>
      <w:r>
        <w:rPr>
          <w:color w:val="04640D"/>
        </w:rPr>
        <w:t xml:space="preserve">vaikutuksiin [</w:t>
      </w:r>
      <w:r>
        <w:rPr>
          <w:color w:val="98A088"/>
        </w:rPr>
        <w:t xml:space="preserve">ilmastonmuutoksen</w:t>
      </w:r>
      <w:r>
        <w:rPr>
          <w:color w:val="04640D"/>
        </w:rPr>
        <w:t xml:space="preserve">] </w:t>
      </w:r>
      <w:r>
        <w:rPr>
          <w:color w:val="4F584E"/>
        </w:rPr>
        <w:t xml:space="preserve">viljelykasveihin</w:t>
      </w:r>
      <w:r>
        <w:t xml:space="preserve">". Vuoteen </w:t>
      </w:r>
      <w:r>
        <w:rPr>
          <w:color w:val="847D81"/>
        </w:rPr>
        <w:t xml:space="preserve">2050</w:t>
      </w:r>
      <w:r>
        <w:t xml:space="preserve"> mennessä </w:t>
      </w:r>
      <w:r>
        <w:t xml:space="preserve">aliravitsemus lisääntyisi skenaariosta riippuen joko 49 prosenttia tai 27 prosenttia.</w:t>
      </w:r>
    </w:p>
    <w:p>
      <w:r>
        <w:rPr>
          <w:color w:val="F7F1DF"/>
        </w:rPr>
        <w:t xml:space="preserve">Tutkimuksessa </w:t>
      </w:r>
      <w:r>
        <w:t xml:space="preserve">keskitytään </w:t>
      </w:r>
      <w:r>
        <w:rPr>
          <w:color w:val="248AD0"/>
        </w:rPr>
        <w:t xml:space="preserve">otsonin ja lämpötilan </w:t>
      </w:r>
      <w:r>
        <w:t xml:space="preserve">yhteisvaihteluun: maanpinnan otsoni kasvaa </w:t>
      </w:r>
      <w:r>
        <w:rPr>
          <w:color w:val="5C5300"/>
        </w:rPr>
        <w:t xml:space="preserve">lämpötilan </w:t>
      </w:r>
      <w:r>
        <w:t xml:space="preserve">myötä</w:t>
      </w:r>
      <w:r>
        <w:t xml:space="preserve">. </w:t>
      </w:r>
      <w:r>
        <w:rPr>
          <w:color w:val="F95475"/>
        </w:rPr>
        <w:t xml:space="preserve">Healdin </w:t>
      </w:r>
      <w:r>
        <w:t xml:space="preserve">mukaan </w:t>
      </w:r>
      <w:r>
        <w:rPr>
          <w:color w:val="9F6551"/>
        </w:rPr>
        <w:t xml:space="preserve">lämpötilan </w:t>
      </w:r>
      <w:r>
        <w:rPr>
          <w:color w:val="BCFEC6"/>
        </w:rPr>
        <w:t xml:space="preserve">ja </w:t>
      </w:r>
      <w:r>
        <w:rPr>
          <w:color w:val="932C70"/>
        </w:rPr>
        <w:t xml:space="preserve">otsonin </w:t>
      </w:r>
      <w:r>
        <w:t xml:space="preserve">tiedetään erikseen vaikuttavan </w:t>
      </w:r>
      <w:r>
        <w:rPr>
          <w:color w:val="58018B"/>
        </w:rPr>
        <w:t xml:space="preserve">satoihin</w:t>
      </w:r>
      <w:r>
        <w:t xml:space="preserve">, mutta kukaan ei ole tarkastellut </w:t>
      </w:r>
      <w:r>
        <w:rPr>
          <w:color w:val="BCFEC6"/>
        </w:rPr>
        <w:t xml:space="preserve">niitä </w:t>
      </w:r>
      <w:r>
        <w:t xml:space="preserve">yhdessä. Alueesta ja </w:t>
      </w:r>
      <w:r>
        <w:rPr>
          <w:color w:val="E115C0"/>
        </w:rPr>
        <w:t xml:space="preserve">viljelykasveista </w:t>
      </w:r>
      <w:r>
        <w:t xml:space="preserve">riippuen </w:t>
      </w:r>
      <w:r>
        <w:rPr>
          <w:color w:val="58018B"/>
        </w:rPr>
        <w:t xml:space="preserve">sadot </w:t>
      </w:r>
      <w:r>
        <w:t xml:space="preserve">voivat olla ensisijaisesti herkkiä </w:t>
      </w:r>
      <w:r>
        <w:t xml:space="preserve">vain </w:t>
      </w:r>
      <w:r>
        <w:rPr>
          <w:color w:val="248AD0"/>
        </w:rPr>
        <w:t xml:space="preserve">otsonille </w:t>
      </w:r>
      <w:r>
        <w:t xml:space="preserve">- vehnän tapauksessa - tai </w:t>
      </w:r>
      <w:r>
        <w:rPr>
          <w:color w:val="5C5300"/>
        </w:rPr>
        <w:t xml:space="preserve">lämmölle </w:t>
      </w:r>
      <w:r>
        <w:t xml:space="preserve">- maissin tapauksessa - ja näin saadaan paikallinen arvio </w:t>
      </w:r>
      <w:r>
        <w:rPr>
          <w:color w:val="4AFEFA"/>
        </w:rPr>
        <w:t xml:space="preserve">ilmastonmuutokseen </w:t>
      </w:r>
      <w:r>
        <w:t xml:space="preserve">sopeutumisen ja </w:t>
      </w:r>
      <w:r>
        <w:rPr>
          <w:color w:val="248AD0"/>
        </w:rPr>
        <w:t xml:space="preserve">otsonin </w:t>
      </w:r>
      <w:r>
        <w:t xml:space="preserve">säätelyn </w:t>
      </w:r>
      <w:r>
        <w:t xml:space="preserve">suhteellisista hyödyistä.</w:t>
      </w:r>
    </w:p>
    <w:p>
      <w:r>
        <w:rPr>
          <w:color w:val="0BC582"/>
        </w:rPr>
        <w:t xml:space="preserve">Yhdysvaltain </w:t>
      </w:r>
      <w:r>
        <w:rPr>
          <w:color w:val="2B1B04"/>
        </w:rPr>
        <w:t xml:space="preserve">maatalousministeriö </w:t>
      </w:r>
      <w:r>
        <w:t xml:space="preserve">toteaa, että "</w:t>
      </w:r>
      <w:r>
        <w:rPr>
          <w:color w:val="248AD0"/>
        </w:rPr>
        <w:t xml:space="preserve">alailmakehän otsoni </w:t>
      </w:r>
      <w:r>
        <w:t xml:space="preserve">aiheuttaa kasveille enemmän vahinkoa kuin kaikki muut </w:t>
      </w:r>
      <w:r>
        <w:rPr>
          <w:color w:val="B5AFC4"/>
        </w:rPr>
        <w:t xml:space="preserve">ilman </w:t>
      </w:r>
      <w:r>
        <w:t xml:space="preserve">epäpuhtaudet yhteensä", mikä korostaa </w:t>
      </w:r>
      <w:r>
        <w:rPr>
          <w:color w:val="AE7AA1"/>
        </w:rPr>
        <w:t xml:space="preserve">ilmanlaadun </w:t>
      </w:r>
      <w:r>
        <w:t xml:space="preserve">merkitystä </w:t>
      </w:r>
      <w:r>
        <w:rPr>
          <w:color w:val="2B1B04"/>
        </w:rPr>
        <w:t xml:space="preserve">maataloudelle</w:t>
      </w:r>
      <w:r>
        <w:t xml:space="preserve">. </w:t>
      </w:r>
      <w:r>
        <w:t xml:space="preserve">NCLAN-tutkimusten tulokset, jotka julkaistiin </w:t>
      </w:r>
      <w:r>
        <w:rPr>
          <w:color w:val="C2A393"/>
        </w:rPr>
        <w:t xml:space="preserve">AS Heaglen vuonna 1989 julkaisemassa artikkelissa</w:t>
      </w:r>
      <w:r>
        <w:t xml:space="preserve">, osoittavat, että </w:t>
      </w:r>
      <w:r>
        <w:rPr>
          <w:color w:val="0232FD"/>
        </w:rPr>
        <w:t xml:space="preserve">kaksisirkkaiset lajit</w:t>
      </w:r>
      <w:r>
        <w:t xml:space="preserve">, kuten </w:t>
      </w:r>
      <w:r>
        <w:rPr>
          <w:color w:val="6A3A35"/>
        </w:rPr>
        <w:t xml:space="preserve">soijapapu</w:t>
      </w:r>
      <w:r>
        <w:t xml:space="preserve">, puuvilla ja maapähkinä, menettävät </w:t>
      </w:r>
      <w:r>
        <w:rPr>
          <w:color w:val="248AD0"/>
        </w:rPr>
        <w:t xml:space="preserve">otsonin</w:t>
      </w:r>
      <w:r>
        <w:t xml:space="preserve"> vaikutuksesta </w:t>
      </w:r>
      <w:r>
        <w:t xml:space="preserve">enemmän </w:t>
      </w:r>
      <w:r>
        <w:rPr>
          <w:color w:val="58018B"/>
        </w:rPr>
        <w:t xml:space="preserve">satoa </w:t>
      </w:r>
      <w:r>
        <w:t xml:space="preserve">kuin </w:t>
      </w:r>
      <w:r>
        <w:rPr>
          <w:color w:val="BA6801"/>
        </w:rPr>
        <w:t xml:space="preserve">yksisirkkaiset lajit</w:t>
      </w:r>
      <w:r>
        <w:t xml:space="preserve">, kuten durra, peltomaissi ja talvivehnä. Tutkijat havaitsivat, että </w:t>
      </w:r>
      <w:r>
        <w:rPr>
          <w:color w:val="16C0D0"/>
        </w:rPr>
        <w:t xml:space="preserve">otsonisaaste </w:t>
      </w:r>
      <w:r>
        <w:t xml:space="preserve">aiheutti 46 prosenttia aiemmin kuumuuden aiheuttamista </w:t>
      </w:r>
      <w:r>
        <w:rPr>
          <w:color w:val="6A3A35"/>
        </w:rPr>
        <w:t xml:space="preserve">soijapapuviljelmien </w:t>
      </w:r>
      <w:r>
        <w:t xml:space="preserve">vahingoista</w:t>
      </w:r>
      <w:r>
        <w:t xml:space="preserve">.</w:t>
      </w:r>
    </w:p>
    <w:p>
      <w:r>
        <w:t xml:space="preserve">Malli ei sisällä </w:t>
      </w:r>
      <w:r>
        <w:rPr>
          <w:color w:val="C62100"/>
        </w:rPr>
        <w:t xml:space="preserve">hiilidioksidipitoisuuden nousun </w:t>
      </w:r>
      <w:r>
        <w:t xml:space="preserve">vaikutusta, jolla </w:t>
      </w:r>
      <w:r>
        <w:rPr>
          <w:color w:val="C62100"/>
        </w:rPr>
        <w:t xml:space="preserve">on monimutkaisia ja mahdollisesti kompensoivia vaikutuksia maailmanlaajuiseen </w:t>
      </w:r>
      <w:r>
        <w:rPr>
          <w:color w:val="C62100"/>
        </w:rPr>
        <w:t xml:space="preserve">elintarvikehuoltoon</w:t>
      </w:r>
      <w:r>
        <w:t xml:space="preserve">. </w:t>
      </w:r>
      <w:r>
        <w:rPr>
          <w:color w:val="0BC582"/>
        </w:rPr>
        <w:t xml:space="preserve">Yhdysvaltain </w:t>
      </w:r>
      <w:r>
        <w:t xml:space="preserve">ympäristönsuojeluviraston mukaan joidenkin viljelykasvien sato voi kasvaa, jos </w:t>
      </w:r>
      <w:r>
        <w:rPr>
          <w:color w:val="C62100"/>
        </w:rPr>
        <w:t xml:space="preserve">hiilidioksidipitoisuus nousee</w:t>
      </w:r>
      <w:r>
        <w:t xml:space="preserve">. </w:t>
      </w:r>
      <w:r>
        <w:rPr>
          <w:color w:val="233809"/>
        </w:rPr>
        <w:t xml:space="preserve">Ilmaston lämpeneminen </w:t>
      </w:r>
      <w:r>
        <w:t xml:space="preserve">lisää kuitenkin myös </w:t>
      </w:r>
      <w:r>
        <w:rPr>
          <w:color w:val="42083B"/>
        </w:rPr>
        <w:t xml:space="preserve">satoa vahingoittavien äärimmäisten sääilmiöiden</w:t>
      </w:r>
      <w:r>
        <w:t xml:space="preserve">, kuten tulvien, kuivuuden ja äärimmäisten lämpötilojen</w:t>
      </w:r>
      <w:r>
        <w:t xml:space="preserve">, todennäköisyyttä. </w:t>
      </w:r>
      <w:r>
        <w:rPr>
          <w:color w:val="4AFEFA"/>
        </w:rPr>
        <w:t xml:space="preserve">Ilmastonmuutos </w:t>
      </w:r>
      <w:r>
        <w:t xml:space="preserve">vaikuttaa rikkakasvien, tuholaisten ja tautien leviämiseen. </w:t>
      </w:r>
      <w:r>
        <w:rPr>
          <w:color w:val="F95475"/>
        </w:rPr>
        <w:t xml:space="preserve">Heald </w:t>
      </w:r>
      <w:r>
        <w:t xml:space="preserve">totesi, että tulokset osoittavat </w:t>
      </w:r>
      <w:r>
        <w:t xml:space="preserve">myös </w:t>
      </w:r>
      <w:r>
        <w:rPr>
          <w:color w:val="82785D"/>
        </w:rPr>
        <w:t xml:space="preserve">saastumisen vähentämisen </w:t>
      </w:r>
      <w:r>
        <w:t xml:space="preserve">olevan tärkeää. "</w:t>
      </w:r>
      <w:r>
        <w:rPr>
          <w:color w:val="023087"/>
        </w:rPr>
        <w:t xml:space="preserve">Ilmanlaadun </w:t>
      </w:r>
      <w:r>
        <w:rPr>
          <w:color w:val="82785D"/>
        </w:rPr>
        <w:t xml:space="preserve">puhdistaminen </w:t>
      </w:r>
      <w:r>
        <w:t xml:space="preserve">parantaisi </w:t>
      </w:r>
      <w:r>
        <w:rPr>
          <w:color w:val="58018B"/>
        </w:rPr>
        <w:t xml:space="preserve">satoja </w:t>
      </w:r>
      <w:r>
        <w:t xml:space="preserve">[...</w:t>
      </w:r>
      <w:r>
        <w:t xml:space="preserve">] </w:t>
      </w:r>
      <w:r>
        <w:rPr>
          <w:color w:val="248AD0"/>
        </w:rPr>
        <w:t xml:space="preserve">Otsoni </w:t>
      </w:r>
      <w:r>
        <w:t xml:space="preserve">on </w:t>
      </w:r>
      <w:r>
        <w:rPr>
          <w:color w:val="248AD0"/>
        </w:rPr>
        <w:t xml:space="preserve">asia, jonka syyt ymmärrämme ja toimenpiteet, jotka on toteutettava </w:t>
      </w:r>
      <w:r>
        <w:rPr>
          <w:color w:val="196956"/>
        </w:rPr>
        <w:t xml:space="preserve">ilmanlaadun parantamiseksi.</w:t>
      </w:r>
      <w:r>
        <w:t xml:space="preserve">"</w:t>
      </w:r>
    </w:p>
    <w:p>
      <w:r>
        <w:t xml:space="preserve">Kuten </w:t>
      </w:r>
      <w:r>
        <w:rPr>
          <w:color w:val="F95475"/>
        </w:rPr>
        <w:t xml:space="preserve">Heald </w:t>
      </w:r>
      <w:r>
        <w:t xml:space="preserve">kertoi </w:t>
      </w:r>
      <w:r>
        <w:rPr>
          <w:color w:val="61FC03"/>
        </w:rPr>
        <w:t xml:space="preserve">The Huffington Postille</w:t>
      </w:r>
      <w:r>
        <w:t xml:space="preserve">, </w:t>
      </w:r>
      <w:r>
        <w:rPr>
          <w:color w:val="8C41BB"/>
        </w:rPr>
        <w:t xml:space="preserve">Yhdysvaltain </w:t>
      </w:r>
      <w:r>
        <w:rPr>
          <w:color w:val="ECEDFE"/>
        </w:rPr>
        <w:t xml:space="preserve">pintaotsoni </w:t>
      </w:r>
      <w:r>
        <w:t xml:space="preserve">on laskenut osittain </w:t>
      </w:r>
      <w:r>
        <w:rPr>
          <w:color w:val="2B2D32"/>
        </w:rPr>
        <w:t xml:space="preserve">Clean Air Act -lain ansiosta</w:t>
      </w:r>
      <w:r>
        <w:t xml:space="preserve">. "</w:t>
      </w:r>
      <w:r>
        <w:t xml:space="preserve">Vaikka ajoneuvojen ajokilometrien ja energiankulutuksen määrä on kasvanut, </w:t>
      </w:r>
      <w:r>
        <w:rPr>
          <w:color w:val="ECEDFE"/>
        </w:rPr>
        <w:t xml:space="preserve">pintaotsoni </w:t>
      </w:r>
      <w:r>
        <w:t xml:space="preserve">on vähentynyt </w:t>
      </w:r>
      <w:r>
        <w:rPr>
          <w:color w:val="0BC582"/>
        </w:rPr>
        <w:t xml:space="preserve">Yhdysvalloissa</w:t>
      </w:r>
      <w:r>
        <w:t xml:space="preserve"> keskimäärin 25 prosenttia </w:t>
      </w:r>
      <w:r>
        <w:t xml:space="preserve">vuodesta 1980 vuoteen 2012 [...] </w:t>
      </w:r>
      <w:r>
        <w:rPr>
          <w:color w:val="AE7AA1"/>
        </w:rPr>
        <w:t xml:space="preserve">Otsonin aiheuttaman </w:t>
      </w:r>
      <w:r>
        <w:rPr>
          <w:color w:val="AE7AA1"/>
        </w:rPr>
        <w:t xml:space="preserve">ilmanlaadun </w:t>
      </w:r>
      <w:r>
        <w:t xml:space="preserve">tulevaisuus </w:t>
      </w:r>
      <w:r>
        <w:rPr>
          <w:color w:val="0BC582"/>
        </w:rPr>
        <w:t xml:space="preserve">Yhdysvalloissa </w:t>
      </w:r>
      <w:r>
        <w:t xml:space="preserve">ja kaikkialla maailmassa riippuu kuitenkin paikallisista päästöistä, saastumisen torjuntatekniikan käytöstä, sääntelystä ja </w:t>
      </w:r>
      <w:r>
        <w:t xml:space="preserve">ilmanlaatupolitiikasta."</w:t>
      </w:r>
    </w:p>
    <w:p>
      <w:r>
        <w:rPr>
          <w:color w:val="F7F1DF"/>
        </w:rPr>
        <w:t xml:space="preserve">Tutkimusta ovat </w:t>
      </w:r>
      <w:r>
        <w:t xml:space="preserve">tukeneet Croucher-säätiö, </w:t>
      </w:r>
      <w:r>
        <w:rPr>
          <w:color w:val="0BC582"/>
        </w:rPr>
        <w:t xml:space="preserve">Yhdysvaltain </w:t>
      </w:r>
      <w:r>
        <w:t xml:space="preserve">kansallinen tiedesäätiö ja </w:t>
      </w:r>
      <w:r>
        <w:rPr>
          <w:color w:val="0BC582"/>
        </w:rPr>
        <w:t xml:space="preserve">Yhdysvaltain </w:t>
      </w:r>
      <w:r>
        <w:t xml:space="preserve">kansallispuistopalvelu.</w:t>
      </w:r>
    </w:p>
    <w:p>
      <w:r>
        <w:rPr>
          <w:b/>
        </w:rPr>
        <w:t xml:space="preserve">Asiakirjan numero 83</w:t>
      </w:r>
    </w:p>
    <w:p>
      <w:r>
        <w:rPr>
          <w:b/>
        </w:rPr>
        <w:t xml:space="preserve">Asiakirjan tunniste: GUM_news_worship</w:t>
      </w:r>
    </w:p>
    <w:p>
      <w:r>
        <w:rPr>
          <w:color w:val="310106"/>
        </w:rPr>
        <w:t xml:space="preserve">Kreikkalainen tuomioistuin </w:t>
      </w:r>
      <w:r>
        <w:rPr>
          <w:color w:val="04640D"/>
        </w:rPr>
        <w:t xml:space="preserve">päätti, </w:t>
      </w:r>
      <w:r>
        <w:rPr>
          <w:color w:val="04640D"/>
        </w:rPr>
        <w:t xml:space="preserve">että </w:t>
      </w:r>
      <w:r>
        <w:rPr>
          <w:color w:val="FB5514"/>
        </w:rPr>
        <w:t xml:space="preserve">muinaiskreikkalaisten jumaluuksien </w:t>
      </w:r>
      <w:r>
        <w:rPr>
          <w:color w:val="FEFB0A"/>
        </w:rPr>
        <w:t xml:space="preserve">palvonta </w:t>
      </w:r>
      <w:r>
        <w:rPr>
          <w:color w:val="04640D"/>
        </w:rPr>
        <w:t xml:space="preserve">on laillista </w:t>
      </w:r>
      <w:r>
        <w:rPr>
          <w:color w:val="E115C0"/>
        </w:rPr>
        <w:t xml:space="preserve">Maanantai</w:t>
      </w:r>
      <w:r>
        <w:t xml:space="preserve">, </w:t>
      </w:r>
      <w:r>
        <w:rPr>
          <w:color w:val="E115C0"/>
        </w:rPr>
        <w:t xml:space="preserve">maaliskuu 27, 2006</w:t>
      </w:r>
    </w:p>
    <w:p>
      <w:r>
        <w:rPr>
          <w:color w:val="310106"/>
        </w:rPr>
        <w:t xml:space="preserve">Kreikkalainen tuomioistuin </w:t>
      </w:r>
      <w:r>
        <w:rPr>
          <w:color w:val="04640D"/>
        </w:rPr>
        <w:t xml:space="preserve">on päättänyt, että </w:t>
      </w:r>
      <w:r>
        <w:rPr>
          <w:color w:val="0BC582"/>
        </w:rPr>
        <w:t xml:space="preserve">muinaiskreikkalaisen uskonnon </w:t>
      </w:r>
      <w:r>
        <w:rPr>
          <w:color w:val="00587F"/>
        </w:rPr>
        <w:t xml:space="preserve">harjoittajat </w:t>
      </w:r>
      <w:r>
        <w:rPr>
          <w:color w:val="04640D"/>
        </w:rPr>
        <w:t xml:space="preserve">voivat nyt virallisesti yhdistyä ja palvoa </w:t>
      </w:r>
      <w:r>
        <w:rPr>
          <w:color w:val="FEB8C8"/>
        </w:rPr>
        <w:t xml:space="preserve">arkeologisilla paikoilla</w:t>
      </w:r>
      <w:r>
        <w:t xml:space="preserve">. </w:t>
      </w:r>
      <w:r>
        <w:t xml:space="preserve">Ennen </w:t>
      </w:r>
      <w:r>
        <w:t xml:space="preserve">tuomiota </w:t>
      </w:r>
      <w:r>
        <w:rPr>
          <w:color w:val="01190F"/>
        </w:rPr>
        <w:t xml:space="preserve">Kreikan kulttuuriministeriö </w:t>
      </w:r>
      <w:r>
        <w:rPr>
          <w:color w:val="01190F"/>
        </w:rPr>
        <w:t xml:space="preserve">kielsi </w:t>
      </w:r>
      <w:r>
        <w:rPr>
          <w:color w:val="9E8317"/>
        </w:rPr>
        <w:t xml:space="preserve">uskontoa </w:t>
      </w:r>
      <w:r>
        <w:rPr>
          <w:color w:val="01190F"/>
        </w:rPr>
        <w:t xml:space="preserve">harjoittamasta julkista jumalanpalvelusta </w:t>
      </w:r>
      <w:r>
        <w:rPr>
          <w:color w:val="847D81"/>
        </w:rPr>
        <w:t xml:space="preserve">arkeologisilla paikoilla</w:t>
      </w:r>
      <w:r>
        <w:t xml:space="preserve">. </w:t>
      </w:r>
      <w:r>
        <w:rPr>
          <w:color w:val="01190F"/>
        </w:rPr>
        <w:t xml:space="preserve">Tämän </w:t>
      </w:r>
      <w:r>
        <w:t xml:space="preserve">vuoksi </w:t>
      </w:r>
      <w:r>
        <w:rPr>
          <w:color w:val="58018B"/>
        </w:rPr>
        <w:t xml:space="preserve">uskonto </w:t>
      </w:r>
      <w:r>
        <w:t xml:space="preserve">oli suhteellisen salamyhkäinen. </w:t>
      </w:r>
      <w:r>
        <w:rPr>
          <w:color w:val="B70639"/>
        </w:rPr>
        <w:t xml:space="preserve">Kreikkalais-ortodoksinen kirkko</w:t>
      </w:r>
      <w:r>
        <w:t xml:space="preserve">, joka </w:t>
      </w:r>
      <w:r>
        <w:rPr>
          <w:color w:val="B70639"/>
        </w:rPr>
        <w:t xml:space="preserve">on kristillinen uskontokunta, suhtautuu </w:t>
      </w:r>
      <w:r>
        <w:t xml:space="preserve">erittäin kriittisesti </w:t>
      </w:r>
      <w:r>
        <w:rPr>
          <w:color w:val="F7F1DF"/>
        </w:rPr>
        <w:t xml:space="preserve">muinaisten jumaluuksien </w:t>
      </w:r>
      <w:r>
        <w:rPr>
          <w:color w:val="703B01"/>
        </w:rPr>
        <w:t xml:space="preserve">palvojiin</w:t>
      </w:r>
      <w:r>
        <w:t xml:space="preserve">. </w:t>
      </w:r>
      <w:r>
        <w:t xml:space="preserve">Nykyään </w:t>
      </w:r>
      <w:r>
        <w:rPr>
          <w:color w:val="118B8A"/>
        </w:rPr>
        <w:t xml:space="preserve">noin 100 000 kreikkalaista </w:t>
      </w:r>
      <w:r>
        <w:t xml:space="preserve">palvoo </w:t>
      </w:r>
      <w:r>
        <w:rPr>
          <w:color w:val="4AFEFA"/>
        </w:rPr>
        <w:t xml:space="preserve">antiikin jumalia</w:t>
      </w:r>
      <w:r>
        <w:t xml:space="preserve">, kuten Zeusta, Heraa, Poseidonia, Afroditea ja Athenea. </w:t>
      </w:r>
      <w:r>
        <w:rPr>
          <w:color w:val="B70639"/>
        </w:rPr>
        <w:t xml:space="preserve">Kreikan ortodoksinen kirkko </w:t>
      </w:r>
      <w:r>
        <w:t xml:space="preserve">arvioi määrän olevan lähempänä 40 000:ta. </w:t>
      </w:r>
      <w:r>
        <w:rPr>
          <w:color w:val="FCB164"/>
        </w:rPr>
        <w:t xml:space="preserve">Monet uuspakanalliset uskonnot, kuten wicca</w:t>
      </w:r>
      <w:r>
        <w:t xml:space="preserve">, käyttävät </w:t>
      </w:r>
      <w:r>
        <w:t xml:space="preserve">harjoituksissaan </w:t>
      </w:r>
      <w:r>
        <w:rPr>
          <w:color w:val="796EE6"/>
        </w:rPr>
        <w:t xml:space="preserve">antiikin kreikkalaisten uskontojen </w:t>
      </w:r>
      <w:r>
        <w:t xml:space="preserve">piirteitä</w:t>
      </w:r>
      <w:r>
        <w:t xml:space="preserve">; </w:t>
      </w:r>
      <w:r>
        <w:rPr>
          <w:color w:val="58018B"/>
        </w:rPr>
        <w:t xml:space="preserve">helleeninen monijumalaisuus </w:t>
      </w:r>
      <w:r>
        <w:t xml:space="preserve">sen sijaan keskittyy yksinomaan </w:t>
      </w:r>
      <w:r>
        <w:rPr>
          <w:color w:val="796EE6"/>
        </w:rPr>
        <w:t xml:space="preserve">antiikin uskontoihin, sikäli </w:t>
      </w:r>
      <w:r>
        <w:t xml:space="preserve">kuin säilyneen lähdemateriaalin hajanaisuus sen sallii.</w:t>
      </w:r>
    </w:p>
    <w:p>
      <w:r>
        <w:rPr>
          <w:b/>
        </w:rPr>
        <w:t xml:space="preserve">Asiakirjan numero 84</w:t>
      </w:r>
    </w:p>
    <w:p>
      <w:r>
        <w:rPr>
          <w:b/>
        </w:rPr>
        <w:t xml:space="preserve">Asiakirjan tunniste: GUM_speech_albania</w:t>
      </w:r>
    </w:p>
    <w:p>
      <w:r>
        <w:rPr>
          <w:color w:val="04640D"/>
        </w:rPr>
        <w:t xml:space="preserve">Minulla </w:t>
      </w:r>
      <w:r>
        <w:t xml:space="preserve">on </w:t>
      </w:r>
      <w:r>
        <w:rPr>
          <w:color w:val="310106"/>
        </w:rPr>
        <w:t xml:space="preserve">erityinen ilo </w:t>
      </w:r>
      <w:r>
        <w:rPr>
          <w:color w:val="310106"/>
        </w:rPr>
        <w:t xml:space="preserve">puhua </w:t>
      </w:r>
      <w:r>
        <w:rPr>
          <w:color w:val="FB5514"/>
        </w:rPr>
        <w:t xml:space="preserve">Yhdistyneiden Kansakuntien </w:t>
      </w:r>
      <w:r>
        <w:rPr>
          <w:color w:val="FEFB0A"/>
        </w:rPr>
        <w:t xml:space="preserve">yleiskokouksen </w:t>
      </w:r>
      <w:r>
        <w:rPr>
          <w:color w:val="310106"/>
        </w:rPr>
        <w:t xml:space="preserve">59. istunnossa</w:t>
      </w:r>
      <w:r>
        <w:t xml:space="preserve">. </w:t>
      </w:r>
      <w:r>
        <w:rPr>
          <w:color w:val="E115C0"/>
        </w:rPr>
        <w:t xml:space="preserve">Tämä yleismaailmallinen foorumi </w:t>
      </w:r>
      <w:r>
        <w:t xml:space="preserve">on antanut </w:t>
      </w:r>
      <w:r>
        <w:rPr>
          <w:color w:val="0BC582"/>
        </w:rPr>
        <w:t xml:space="preserve">maailman </w:t>
      </w:r>
      <w:r>
        <w:rPr>
          <w:color w:val="00587F"/>
        </w:rPr>
        <w:t xml:space="preserve">kansoille </w:t>
      </w:r>
      <w:r>
        <w:t xml:space="preserve">mahdollisuuden koordinoida ja yhdenmukaistaa </w:t>
      </w:r>
      <w:r>
        <w:t xml:space="preserve">ponnistelujaan </w:t>
      </w:r>
      <w:r>
        <w:rPr>
          <w:color w:val="FEB8C8"/>
        </w:rPr>
        <w:t xml:space="preserve">rauhan </w:t>
      </w:r>
      <w:r>
        <w:t xml:space="preserve">ja turvallisuuden </w:t>
      </w:r>
      <w:r>
        <w:t xml:space="preserve">säilyttämiseksi</w:t>
      </w:r>
      <w:r>
        <w:t xml:space="preserve">, vaurauden saavuttamiseksi ja inhimillisen sivilisaation arvojen ylläpitämiseksi. </w:t>
      </w:r>
      <w:r>
        <w:rPr>
          <w:color w:val="01190F"/>
        </w:rPr>
        <w:t xml:space="preserve">Arvoisa presidentti</w:t>
      </w:r>
      <w:r>
        <w:t xml:space="preserve">, </w:t>
      </w:r>
      <w:r>
        <w:t xml:space="preserve">haluan onnitella </w:t>
      </w:r>
      <w:r>
        <w:rPr>
          <w:color w:val="01190F"/>
        </w:rPr>
        <w:t xml:space="preserve">teitä </w:t>
      </w:r>
      <w:r>
        <w:t xml:space="preserve">siitä, että teidät on valittu </w:t>
      </w:r>
      <w:r>
        <w:rPr>
          <w:color w:val="E115C0"/>
        </w:rPr>
        <w:t xml:space="preserve">tämän kunnioitettavan elimen </w:t>
      </w:r>
      <w:r>
        <w:t xml:space="preserve">puheenjohtajaksi, </w:t>
      </w:r>
      <w:r>
        <w:t xml:space="preserve">ja ilmaista </w:t>
      </w:r>
      <w:r>
        <w:t xml:space="preserve">luottamukseni </w:t>
      </w:r>
      <w:r>
        <w:t xml:space="preserve">menestyksekkääseen johtajuuteenne.</w:t>
      </w:r>
    </w:p>
    <w:p>
      <w:r>
        <w:t xml:space="preserve">Haluaisin myös </w:t>
      </w:r>
      <w:r>
        <w:rPr>
          <w:color w:val="847D81"/>
        </w:rPr>
        <w:t xml:space="preserve">Albanian puolesta </w:t>
      </w:r>
      <w:r>
        <w:t xml:space="preserve">välittää </w:t>
      </w:r>
      <w:r>
        <w:rPr>
          <w:color w:val="58018B"/>
        </w:rPr>
        <w:t xml:space="preserve">pääsihteerille </w:t>
      </w:r>
      <w:r>
        <w:t xml:space="preserve">korkeimman arvostuksemme </w:t>
      </w:r>
      <w:r>
        <w:rPr>
          <w:color w:val="58018B"/>
        </w:rPr>
        <w:t xml:space="preserve">hänen </w:t>
      </w:r>
      <w:r>
        <w:t xml:space="preserve">johtavasta panoksestaan </w:t>
      </w:r>
      <w:r>
        <w:rPr>
          <w:color w:val="E115C0"/>
        </w:rPr>
        <w:t xml:space="preserve">Yhdistyneiden Kansakuntien </w:t>
      </w:r>
      <w:r>
        <w:t xml:space="preserve">historiallisen tehtävän täyttämisessä </w:t>
      </w:r>
      <w:r>
        <w:t xml:space="preserve">ja </w:t>
      </w:r>
      <w:r>
        <w:rPr>
          <w:color w:val="00587F"/>
        </w:rPr>
        <w:t xml:space="preserve">kansojemme </w:t>
      </w:r>
      <w:r>
        <w:t xml:space="preserve">pyrkimyksissä </w:t>
      </w:r>
      <w:r>
        <w:rPr>
          <w:color w:val="703B01"/>
        </w:rPr>
        <w:t xml:space="preserve">parempaan maailmaan, jossa </w:t>
      </w:r>
      <w:r>
        <w:rPr>
          <w:color w:val="703B01"/>
        </w:rPr>
        <w:t xml:space="preserve">vallitsevat </w:t>
      </w:r>
      <w:r>
        <w:rPr>
          <w:color w:val="703B01"/>
        </w:rPr>
        <w:t xml:space="preserve">vain </w:t>
      </w:r>
      <w:r>
        <w:rPr>
          <w:color w:val="F7F1DF"/>
        </w:rPr>
        <w:t xml:space="preserve">rauha</w:t>
      </w:r>
      <w:r>
        <w:rPr>
          <w:color w:val="703B01"/>
        </w:rPr>
        <w:t xml:space="preserve">, demokratia ja taloudellinen vauraus</w:t>
      </w:r>
      <w:r>
        <w:t xml:space="preserve">. </w:t>
      </w:r>
      <w:r>
        <w:t xml:space="preserve">Tämä </w:t>
      </w:r>
      <w:r>
        <w:rPr>
          <w:color w:val="118B8A"/>
        </w:rPr>
        <w:t xml:space="preserve">yleiskokouksen </w:t>
      </w:r>
      <w:r>
        <w:t xml:space="preserve">istunto </w:t>
      </w:r>
      <w:r>
        <w:t xml:space="preserve">pidetään </w:t>
      </w:r>
      <w:r>
        <w:rPr>
          <w:color w:val="4AFEFA"/>
        </w:rPr>
        <w:t xml:space="preserve">Euroopan </w:t>
      </w:r>
      <w:r>
        <w:t xml:space="preserve">kannalta merkkivuonna</w:t>
      </w:r>
      <w:r>
        <w:t xml:space="preserve">. Vain muutama kuukausi sitten historiallinen tapahtuma elävöitti unelman yhtenäisemmästä ja vahvemmasta Euroopasta. Kymmenen Euroopan maata, joilla oli yhteinen </w:t>
      </w:r>
      <w:r>
        <w:rPr>
          <w:color w:val="FCB164"/>
        </w:rPr>
        <w:t xml:space="preserve">yhdentymispyrkimys, </w:t>
      </w:r>
      <w:r>
        <w:t xml:space="preserve">hyväksyttiin </w:t>
      </w:r>
      <w:r>
        <w:rPr>
          <w:color w:val="796EE6"/>
        </w:rPr>
        <w:t xml:space="preserve">Euroopan unioniin</w:t>
      </w:r>
      <w:r>
        <w:t xml:space="preserve">.</w:t>
      </w:r>
    </w:p>
    <w:p>
      <w:r>
        <w:rPr>
          <w:color w:val="000D2C"/>
        </w:rPr>
        <w:t xml:space="preserve">Albanian hallitus </w:t>
      </w:r>
      <w:r>
        <w:rPr>
          <w:color w:val="53495F"/>
        </w:rPr>
        <w:t xml:space="preserve">ja yhteiskunta </w:t>
      </w:r>
      <w:r>
        <w:t xml:space="preserve">ovat sitoutuneet kaikenkattavaan Euroopan </w:t>
      </w:r>
      <w:r>
        <w:t xml:space="preserve">yhdentymisprosessiin, ja </w:t>
      </w:r>
      <w:r>
        <w:rPr>
          <w:color w:val="53495F"/>
        </w:rPr>
        <w:t xml:space="preserve">ne toteuttavat </w:t>
      </w:r>
      <w:r>
        <w:t xml:space="preserve">tarvittavia uudistuksia tarvittavalla poliittisella tahdolla ja tarmolla. </w:t>
      </w:r>
      <w:r>
        <w:rPr>
          <w:color w:val="847D81"/>
        </w:rPr>
        <w:t xml:space="preserve">Albania </w:t>
      </w:r>
      <w:r>
        <w:t xml:space="preserve">pyrkii vahvistamaan demokraattisia instituutioita ja </w:t>
      </w:r>
      <w:r>
        <w:t xml:space="preserve">keskus- ja paikallishallinnon </w:t>
      </w:r>
      <w:r>
        <w:t xml:space="preserve">valmiuksia, jotta </w:t>
      </w:r>
      <w:r>
        <w:rPr>
          <w:color w:val="847D81"/>
        </w:rPr>
        <w:t xml:space="preserve">sen </w:t>
      </w:r>
      <w:r>
        <w:t xml:space="preserve">lainsäädäntö ja olosuhteet </w:t>
      </w:r>
      <w:r>
        <w:t xml:space="preserve">saataisiin vastaamaan </w:t>
      </w:r>
      <w:r>
        <w:rPr>
          <w:color w:val="796EE6"/>
        </w:rPr>
        <w:t xml:space="preserve">Euroopan unionin </w:t>
      </w:r>
      <w:r>
        <w:t xml:space="preserve">normeja, ja saavuttaa asteittain konkreettisia ja mitattavissa olevia tuloksia, kuten aiemmin on määritelty.</w:t>
      </w:r>
    </w:p>
    <w:p>
      <w:r>
        <w:rPr>
          <w:color w:val="F95475"/>
        </w:rPr>
        <w:t xml:space="preserve">Albanian </w:t>
      </w:r>
      <w:r>
        <w:rPr>
          <w:color w:val="B70639"/>
        </w:rPr>
        <w:t xml:space="preserve">hallitus </w:t>
      </w:r>
      <w:r>
        <w:t xml:space="preserve">haluaa määrätietoisesti </w:t>
      </w:r>
      <w:r>
        <w:t xml:space="preserve">edistää alueellista ja maailmanlaajuista turvallisuutta, ja </w:t>
      </w:r>
      <w:r>
        <w:rPr>
          <w:color w:val="98A088"/>
        </w:rPr>
        <w:t xml:space="preserve">se </w:t>
      </w:r>
      <w:r>
        <w:t xml:space="preserve">pitää </w:t>
      </w:r>
      <w:r>
        <w:rPr>
          <w:color w:val="61FC03"/>
        </w:rPr>
        <w:t xml:space="preserve">maan </w:t>
      </w:r>
      <w:r>
        <w:rPr>
          <w:color w:val="5D9608"/>
        </w:rPr>
        <w:t xml:space="preserve">liittymistä </w:t>
      </w:r>
      <w:r>
        <w:rPr>
          <w:color w:val="DE98FD"/>
        </w:rPr>
        <w:t xml:space="preserve">Natoon </w:t>
      </w:r>
      <w:r>
        <w:rPr>
          <w:color w:val="5D9608"/>
        </w:rPr>
        <w:t xml:space="preserve">yhtenä </w:t>
      </w:r>
      <w:r>
        <w:rPr>
          <w:color w:val="5D9608"/>
        </w:rPr>
        <w:t xml:space="preserve">tärkeimmistä tavoitteistaan</w:t>
      </w:r>
      <w:r>
        <w:t xml:space="preserve">. </w:t>
      </w:r>
      <w:r>
        <w:rPr>
          <w:color w:val="248AD0"/>
        </w:rPr>
        <w:t xml:space="preserve">Naton </w:t>
      </w:r>
      <w:r>
        <w:rPr>
          <w:color w:val="4F584E"/>
        </w:rPr>
        <w:t xml:space="preserve">Istanbulin huippukokouksessa viime kesäkuussa </w:t>
      </w:r>
      <w:r>
        <w:t xml:space="preserve">annettiin tunnustusta </w:t>
      </w:r>
      <w:r>
        <w:rPr>
          <w:color w:val="847D81"/>
        </w:rPr>
        <w:t xml:space="preserve">maani </w:t>
      </w:r>
      <w:r>
        <w:t xml:space="preserve">edistymisestä </w:t>
      </w:r>
      <w:r>
        <w:t xml:space="preserve">tässä suhteessa ja kannustettiin uudistusten syventämiseen. </w:t>
      </w:r>
      <w:r>
        <w:rPr>
          <w:color w:val="4F584E"/>
        </w:rPr>
        <w:t xml:space="preserve">Se </w:t>
      </w:r>
      <w:r>
        <w:t xml:space="preserve">suhtautui myönteisesti </w:t>
      </w:r>
      <w:r>
        <w:rPr>
          <w:color w:val="847D81"/>
        </w:rPr>
        <w:t xml:space="preserve">Albanian </w:t>
      </w:r>
      <w:r>
        <w:t xml:space="preserve">panokseen </w:t>
      </w:r>
      <w:r>
        <w:rPr>
          <w:color w:val="9F6551"/>
        </w:rPr>
        <w:t xml:space="preserve">alueelliseen vakauteen </w:t>
      </w:r>
      <w:r>
        <w:t xml:space="preserve">ja yhteistyöhön ja sitoutui arvioimaan </w:t>
      </w:r>
      <w:r>
        <w:t xml:space="preserve">edistymistämme seuraavassa </w:t>
      </w:r>
      <w:r>
        <w:rPr>
          <w:color w:val="BCFEC6"/>
        </w:rPr>
        <w:t xml:space="preserve">Naton </w:t>
      </w:r>
      <w:r>
        <w:t xml:space="preserve">huippukokouksessa, joka toivottavasti merkitsisi neuvottelujen aloittamista </w:t>
      </w:r>
      <w:r>
        <w:rPr>
          <w:color w:val="BCFEC6"/>
        </w:rPr>
        <w:t xml:space="preserve">liittomme </w:t>
      </w:r>
      <w:r>
        <w:t xml:space="preserve">täysjäsenyydestä</w:t>
      </w:r>
      <w:r>
        <w:t xml:space="preserve">. </w:t>
      </w:r>
      <w:r>
        <w:t xml:space="preserve">Uskomme, että Adrianmeren peruskirjan puitteissa tehdyt sitoumukset edistävät myös </w:t>
      </w:r>
      <w:r>
        <w:rPr>
          <w:color w:val="BCFEC6"/>
        </w:rPr>
        <w:t xml:space="preserve">Naton </w:t>
      </w:r>
      <w:r>
        <w:t xml:space="preserve">normien </w:t>
      </w:r>
      <w:r>
        <w:t xml:space="preserve">täyttämistä</w:t>
      </w:r>
      <w:r>
        <w:t xml:space="preserve">, mikä hyödyttää </w:t>
      </w:r>
      <w:r>
        <w:rPr>
          <w:color w:val="9F6551"/>
        </w:rPr>
        <w:t xml:space="preserve">alueen vakautta </w:t>
      </w:r>
      <w:r>
        <w:t xml:space="preserve">ja </w:t>
      </w:r>
      <w:r>
        <w:rPr>
          <w:color w:val="932C70"/>
        </w:rPr>
        <w:t xml:space="preserve">turvallisuutta</w:t>
      </w:r>
      <w:r>
        <w:t xml:space="preserve">.</w:t>
      </w:r>
    </w:p>
    <w:p>
      <w:r>
        <w:t xml:space="preserve">Olemme edelleen täysin vakuuttuneita siitä, että </w:t>
      </w:r>
      <w:r>
        <w:rPr>
          <w:color w:val="B5AFC4"/>
        </w:rPr>
        <w:t xml:space="preserve">ihmisoikeuksien </w:t>
      </w:r>
      <w:r>
        <w:rPr>
          <w:color w:val="2B1B04"/>
        </w:rPr>
        <w:t xml:space="preserve">ja vapauksien </w:t>
      </w:r>
      <w:r>
        <w:rPr>
          <w:color w:val="2B1B04"/>
        </w:rPr>
        <w:t xml:space="preserve">kunnioittaminen ja suojelu </w:t>
      </w:r>
      <w:r>
        <w:t xml:space="preserve">ovat </w:t>
      </w:r>
      <w:r>
        <w:rPr>
          <w:color w:val="2B1B04"/>
        </w:rPr>
        <w:t xml:space="preserve">moniarvoisen demokraattisen yhteiskunnan peruspilareita</w:t>
      </w:r>
      <w:r>
        <w:t xml:space="preserve">. </w:t>
      </w:r>
      <w:r>
        <w:rPr>
          <w:color w:val="D4C67A"/>
        </w:rPr>
        <w:t xml:space="preserve">Albanian tasavallan </w:t>
      </w:r>
      <w:r>
        <w:rPr>
          <w:color w:val="F95475"/>
        </w:rPr>
        <w:t xml:space="preserve">hallitus </w:t>
      </w:r>
      <w:r>
        <w:t xml:space="preserve">osoittaa jatkossakin jatkuvasti </w:t>
      </w:r>
      <w:r>
        <w:t xml:space="preserve">sitoutuneensa </w:t>
      </w:r>
      <w:r>
        <w:rPr>
          <w:color w:val="E115C0"/>
        </w:rPr>
        <w:t xml:space="preserve">Yhdistyneiden Kansakuntien </w:t>
      </w:r>
      <w:r>
        <w:t xml:space="preserve">ja </w:t>
      </w:r>
      <w:r>
        <w:rPr>
          <w:color w:val="4AFEFA"/>
        </w:rPr>
        <w:t xml:space="preserve">Euroopan neuvoston </w:t>
      </w:r>
      <w:r>
        <w:t xml:space="preserve">yleissopimuksissa sekä alueellisten järjestöjen, kuten </w:t>
      </w:r>
      <w:r>
        <w:rPr>
          <w:color w:val="4AFEFA"/>
        </w:rPr>
        <w:t xml:space="preserve">Euroopan </w:t>
      </w:r>
      <w:r>
        <w:t xml:space="preserve">turvallisuus- ja yhteistyöjärjestön, asiaankuuluvissa asiakirjoissa </w:t>
      </w:r>
      <w:r>
        <w:t xml:space="preserve">vahvistettujen normien täysimääräiseen täytäntöönpanoon</w:t>
      </w:r>
      <w:r>
        <w:t xml:space="preserve">. </w:t>
      </w:r>
      <w:r>
        <w:t xml:space="preserve">Teemme niin myös tulevaisuudessa. </w:t>
      </w:r>
      <w:r>
        <w:t xml:space="preserve">Hyväksymällä nykyaikaista lainsäädäntöä ja liittymällä </w:t>
      </w:r>
      <w:r>
        <w:rPr>
          <w:color w:val="847D81"/>
        </w:rPr>
        <w:t xml:space="preserve">muihin hiljattain hyväksyttyihin kansainvälisiin </w:t>
      </w:r>
      <w:r>
        <w:rPr>
          <w:color w:val="AE7AA1"/>
        </w:rPr>
        <w:t xml:space="preserve">ihmisoikeussopimuksiin </w:t>
      </w:r>
      <w:r>
        <w:rPr>
          <w:color w:val="847D81"/>
        </w:rPr>
        <w:t xml:space="preserve">Albania </w:t>
      </w:r>
      <w:r>
        <w:t xml:space="preserve">on </w:t>
      </w:r>
      <w:r>
        <w:rPr>
          <w:color w:val="847D81"/>
        </w:rPr>
        <w:t xml:space="preserve">liittynyt </w:t>
      </w:r>
      <w:r>
        <w:t xml:space="preserve">maihin, jotka panevat täytäntöön useita kansallisia strategioita ja ohjelmia, joissa keskitytään </w:t>
      </w:r>
      <w:r>
        <w:rPr>
          <w:color w:val="C2A393"/>
        </w:rPr>
        <w:t xml:space="preserve">tiettyihin väestöryhmiin</w:t>
      </w:r>
      <w:r>
        <w:t xml:space="preserve">, </w:t>
      </w:r>
      <w:r>
        <w:rPr>
          <w:color w:val="C2A393"/>
        </w:rPr>
        <w:t xml:space="preserve">erityisesti naisiin, lapsiin, apua tarvitseviin henkilöihin ja vähemmistöihin</w:t>
      </w:r>
      <w:r>
        <w:t xml:space="preserve">. </w:t>
      </w:r>
      <w:r>
        <w:t xml:space="preserve">Viime vuosina </w:t>
      </w:r>
      <w:r>
        <w:rPr>
          <w:color w:val="F95475"/>
        </w:rPr>
        <w:t xml:space="preserve">Albanian hallitus </w:t>
      </w:r>
      <w:r>
        <w:t xml:space="preserve">on alkanut toimittaa säännöllisesti </w:t>
      </w:r>
      <w:r>
        <w:t xml:space="preserve">raportteja </w:t>
      </w:r>
      <w:r>
        <w:rPr>
          <w:color w:val="BA6801"/>
        </w:rPr>
        <w:t xml:space="preserve">YK:n </w:t>
      </w:r>
      <w:r>
        <w:rPr>
          <w:color w:val="6A3A35"/>
        </w:rPr>
        <w:t xml:space="preserve">kuuden tärkeimmän </w:t>
      </w:r>
      <w:r>
        <w:rPr>
          <w:color w:val="6A3A35"/>
        </w:rPr>
        <w:t xml:space="preserve">ihmisoikeussopimuksen </w:t>
      </w:r>
      <w:r>
        <w:rPr>
          <w:color w:val="6A3A35"/>
        </w:rPr>
        <w:t xml:space="preserve">komiteoille </w:t>
      </w:r>
      <w:r>
        <w:t xml:space="preserve">ja ottaa </w:t>
      </w:r>
      <w:r>
        <w:rPr>
          <w:color w:val="16C0D0"/>
        </w:rPr>
        <w:t xml:space="preserve">niiden </w:t>
      </w:r>
      <w:r>
        <w:rPr>
          <w:color w:val="C62100"/>
        </w:rPr>
        <w:t xml:space="preserve">suositukset </w:t>
      </w:r>
      <w:r>
        <w:t xml:space="preserve">vakavasti huomioon. </w:t>
      </w:r>
      <w:r>
        <w:t xml:space="preserve">Uskomme, </w:t>
      </w:r>
      <w:r>
        <w:t xml:space="preserve">että </w:t>
      </w:r>
      <w:r>
        <w:rPr>
          <w:color w:val="233809"/>
        </w:rPr>
        <w:t xml:space="preserve">näillä kansainvälisillä </w:t>
      </w:r>
      <w:r>
        <w:rPr>
          <w:color w:val="014347"/>
        </w:rPr>
        <w:t xml:space="preserve">mekanismeilla on </w:t>
      </w:r>
      <w:r>
        <w:rPr>
          <w:color w:val="014347"/>
        </w:rPr>
        <w:t xml:space="preserve">merkittävä ja tärkeä rooli </w:t>
      </w:r>
      <w:r>
        <w:rPr>
          <w:color w:val="233809"/>
        </w:rPr>
        <w:t xml:space="preserve">yhdessä hyväksymiemme </w:t>
      </w:r>
      <w:r>
        <w:rPr>
          <w:color w:val="233809"/>
        </w:rPr>
        <w:t xml:space="preserve">yhteisten inhimillisten arvojen vartijoina</w:t>
      </w:r>
      <w:r>
        <w:t xml:space="preserve">.</w:t>
      </w:r>
    </w:p>
    <w:p>
      <w:r>
        <w:rPr>
          <w:color w:val="847D81"/>
        </w:rPr>
        <w:t xml:space="preserve">Albania, joka on yksi </w:t>
      </w:r>
      <w:r>
        <w:rPr>
          <w:color w:val="82785D"/>
        </w:rPr>
        <w:t xml:space="preserve">vuosituhatjulistuksen </w:t>
      </w:r>
      <w:r>
        <w:rPr>
          <w:color w:val="82785D"/>
        </w:rPr>
        <w:t xml:space="preserve">191 allekirjoittajamaasta</w:t>
      </w:r>
      <w:r>
        <w:t xml:space="preserve">, on edelleen täysin sitoutunut </w:t>
      </w:r>
      <w:r>
        <w:rPr>
          <w:color w:val="B7DAD2"/>
        </w:rPr>
        <w:t xml:space="preserve">vuosituhannen </w:t>
      </w:r>
      <w:r>
        <w:t xml:space="preserve">kehitystavoitteiden </w:t>
      </w:r>
      <w:r>
        <w:t xml:space="preserve">täytäntöönpanoon, </w:t>
      </w:r>
      <w:r>
        <w:t xml:space="preserve">ja ne on otettu asianmukaisesti huomioon sosiaalista ja taloudellista kehitystä koskevassa kansallisessa strategiassa. </w:t>
      </w:r>
      <w:r>
        <w:rPr>
          <w:color w:val="196956"/>
        </w:rPr>
        <w:t xml:space="preserve">Kestävä talouskasvumme, joka on seitsemättä vuotta peräkkäin 6-7 prosenttia</w:t>
      </w:r>
      <w:r>
        <w:t xml:space="preserve">, on </w:t>
      </w:r>
      <w:r>
        <w:rPr>
          <w:color w:val="196956"/>
        </w:rPr>
        <w:t xml:space="preserve">hyvä tukipohja </w:t>
      </w:r>
      <w:r>
        <w:t xml:space="preserve">koko yhteiskunnalle, jotta se voi ylläpitää </w:t>
      </w:r>
      <w:r>
        <w:rPr>
          <w:color w:val="ECEDFE"/>
        </w:rPr>
        <w:t xml:space="preserve">ihmisoikeuksien </w:t>
      </w:r>
      <w:r>
        <w:t xml:space="preserve">kunnioittamista koskevia korkeampia normeja </w:t>
      </w:r>
      <w:r>
        <w:t xml:space="preserve">ja torjua köyhyyttä ja rikollisuutta. </w:t>
      </w:r>
      <w:r>
        <w:rPr>
          <w:color w:val="9E8317"/>
        </w:rPr>
        <w:t xml:space="preserve">Haluan </w:t>
      </w:r>
      <w:r>
        <w:t xml:space="preserve">käyttää tilaisuutta hyväkseni ja kiittää </w:t>
      </w:r>
      <w:r>
        <w:rPr>
          <w:color w:val="94C661"/>
        </w:rPr>
        <w:t xml:space="preserve">Yhdistyneiden Kansakuntien </w:t>
      </w:r>
      <w:r>
        <w:t xml:space="preserve">erityisjärjestöjä </w:t>
      </w:r>
      <w:r>
        <w:rPr>
          <w:color w:val="2B2D32"/>
        </w:rPr>
        <w:t xml:space="preserve">niiden </w:t>
      </w:r>
      <w:r>
        <w:t xml:space="preserve">arvokkaasta avusta, jolla ne ovat tukeneet näiden tavoitteiden toteuttamista valtakunnallisesti sekä keskus- ja paikallistasolla.</w:t>
      </w:r>
    </w:p>
    <w:p>
      <w:r>
        <w:rPr>
          <w:color w:val="F95475"/>
        </w:rPr>
        <w:t xml:space="preserve">Albanian hallitus </w:t>
      </w:r>
      <w:r>
        <w:t xml:space="preserve">panee tyytyväisenä merkille, että </w:t>
      </w:r>
      <w:r>
        <w:rPr>
          <w:color w:val="F8907D"/>
        </w:rPr>
        <w:t xml:space="preserve">Kaakkois-Euroopan alueella </w:t>
      </w:r>
      <w:r>
        <w:t xml:space="preserve">vallitsee yhä terveempi luottamuksen ilmapiiri sekä kahden- ja monenväliset yhteistyösuhteet</w:t>
      </w:r>
      <w:r>
        <w:t xml:space="preserve">. </w:t>
      </w:r>
      <w:r>
        <w:rPr>
          <w:color w:val="F8907D"/>
        </w:rPr>
        <w:t xml:space="preserve">Alueen </w:t>
      </w:r>
      <w:r>
        <w:t xml:space="preserve">maat </w:t>
      </w:r>
      <w:r>
        <w:t xml:space="preserve">ovat täysin sitoutuneet prosessiin, joka vie </w:t>
      </w:r>
      <w:r>
        <w:rPr>
          <w:color w:val="B70639"/>
        </w:rPr>
        <w:t xml:space="preserve">meidät </w:t>
      </w:r>
      <w:r>
        <w:t xml:space="preserve">selvästi kohti euroatlanttista yhdentymistä ja samalla poistaa </w:t>
      </w:r>
      <w:r>
        <w:rPr>
          <w:color w:val="B70639"/>
        </w:rPr>
        <w:t xml:space="preserve">meidät </w:t>
      </w:r>
      <w:r>
        <w:t xml:space="preserve">jatkuvasti </w:t>
      </w:r>
      <w:r>
        <w:t xml:space="preserve">äärisuuntauksista, jotka aiheuttivat useita konflikteja viime vuosikymmenellä. </w:t>
      </w:r>
      <w:r>
        <w:rPr>
          <w:color w:val="FB6AB8"/>
        </w:rPr>
        <w:t xml:space="preserve">Hallitukseni </w:t>
      </w:r>
      <w:r>
        <w:rPr>
          <w:color w:val="895E6B"/>
        </w:rPr>
        <w:t xml:space="preserve">aluepolitiikkaa </w:t>
      </w:r>
      <w:r>
        <w:t xml:space="preserve">ohjaa </w:t>
      </w:r>
      <w:r>
        <w:rPr>
          <w:color w:val="576094"/>
        </w:rPr>
        <w:t xml:space="preserve">tunnuslause</w:t>
      </w:r>
      <w:r>
        <w:t xml:space="preserve">: "</w:t>
      </w:r>
      <w:r>
        <w:rPr>
          <w:color w:val="576094"/>
        </w:rPr>
        <w:t xml:space="preserve">mitä yhdentyneempi </w:t>
      </w:r>
      <w:r>
        <w:rPr>
          <w:color w:val="DB1474"/>
        </w:rPr>
        <w:t xml:space="preserve">alue</w:t>
      </w:r>
      <w:r>
        <w:rPr>
          <w:color w:val="576094"/>
        </w:rPr>
        <w:t xml:space="preserve">, sitä yhdentyneempi </w:t>
      </w:r>
      <w:r>
        <w:rPr>
          <w:color w:val="8489AE"/>
        </w:rPr>
        <w:t xml:space="preserve">Eurooppa</w:t>
      </w:r>
      <w:r>
        <w:t xml:space="preserve">". </w:t>
      </w:r>
      <w:r>
        <w:rPr>
          <w:color w:val="895E6B"/>
        </w:rPr>
        <w:t xml:space="preserve">Tätä politiikkaa </w:t>
      </w:r>
      <w:r>
        <w:t xml:space="preserve">toteuttaessaan </w:t>
      </w:r>
      <w:r>
        <w:rPr>
          <w:color w:val="847D81"/>
        </w:rPr>
        <w:t xml:space="preserve">Albania </w:t>
      </w:r>
      <w:r>
        <w:t xml:space="preserve">tekee yhteistyötä kaikkien </w:t>
      </w:r>
      <w:r>
        <w:rPr>
          <w:color w:val="F8907D"/>
        </w:rPr>
        <w:t xml:space="preserve">alueen </w:t>
      </w:r>
      <w:r>
        <w:t xml:space="preserve">maiden kanssa ennennäkemättömällä tavalla </w:t>
      </w:r>
      <w:r>
        <w:t xml:space="preserve">vähentämällä rajojen merkitystä, avaamalla yhdet alueelliset markkinat vapaakauppasopimusten ja vapaata liikkuvuutta koskevien käytävien toteuttamisella sekä edistämällä suoria ulkomaisia investointeja. </w:t>
      </w:r>
      <w:r>
        <w:t xml:space="preserve">Teemme yhteistyötä erityisesti järjestäytyneen rikollisuuden ja kaikenlaisen laittoman kaupan torjumiseksi. Tällä </w:t>
      </w:r>
      <w:r>
        <w:t xml:space="preserve">välin </w:t>
      </w:r>
      <w:r>
        <w:rPr>
          <w:color w:val="847D81"/>
        </w:rPr>
        <w:t xml:space="preserve">Albania </w:t>
      </w:r>
      <w:r>
        <w:t xml:space="preserve">vahvistaa </w:t>
      </w:r>
      <w:r>
        <w:t xml:space="preserve">rajavalvontaansa </w:t>
      </w:r>
      <w:r>
        <w:rPr>
          <w:color w:val="796EE6"/>
        </w:rPr>
        <w:t xml:space="preserve">Euroopan unionin </w:t>
      </w:r>
      <w:r>
        <w:t xml:space="preserve">ja </w:t>
      </w:r>
      <w:r>
        <w:rPr>
          <w:color w:val="BCFEC6"/>
        </w:rPr>
        <w:t xml:space="preserve">Naton </w:t>
      </w:r>
      <w:r>
        <w:t xml:space="preserve">normien mukaisesti.</w:t>
      </w:r>
    </w:p>
    <w:p>
      <w:r>
        <w:rPr>
          <w:color w:val="847D81"/>
        </w:rPr>
        <w:t xml:space="preserve">Kotimaassani </w:t>
      </w:r>
      <w:r>
        <w:t xml:space="preserve">järjestetään </w:t>
      </w:r>
      <w:r>
        <w:rPr>
          <w:color w:val="860E04"/>
        </w:rPr>
        <w:t xml:space="preserve">yleiset parlamenttivaalit </w:t>
      </w:r>
      <w:r>
        <w:t xml:space="preserve">ensi vuoden puolivälissä. </w:t>
      </w:r>
      <w:r>
        <w:t xml:space="preserve">Olemme sitoutuneet tekemään kaiken tarvittavan varmistaaksemme</w:t>
      </w:r>
      <w:r>
        <w:rPr>
          <w:color w:val="FBC206"/>
        </w:rPr>
        <w:t xml:space="preserve">, että </w:t>
      </w:r>
      <w:r>
        <w:rPr>
          <w:color w:val="6EAB9B"/>
        </w:rPr>
        <w:t xml:space="preserve">vaaliprosessi </w:t>
      </w:r>
      <w:r>
        <w:rPr>
          <w:color w:val="FBC206"/>
        </w:rPr>
        <w:t xml:space="preserve">on täysin vapaita ja oikeudenmukaisia vaaleja koskevien kansainvälisten normien mukainen</w:t>
      </w:r>
      <w:r>
        <w:t xml:space="preserve">. </w:t>
      </w:r>
      <w:r>
        <w:rPr>
          <w:color w:val="FBC206"/>
        </w:rPr>
        <w:t xml:space="preserve">Tätä </w:t>
      </w:r>
      <w:r>
        <w:t xml:space="preserve">varten </w:t>
      </w:r>
      <w:r>
        <w:t xml:space="preserve">olemme sitoutuneet jatkamaan vaalien osalta yhteistyötä asianomaisten erityislaitosten kanssa panemalla täysimääräisesti täytäntöön erityisesti Etyjin </w:t>
      </w:r>
      <w:r>
        <w:rPr>
          <w:color w:val="645341"/>
        </w:rPr>
        <w:t xml:space="preserve">demokraattisten instituutioiden ja ihmisoikeuksien </w:t>
      </w:r>
      <w:r>
        <w:t xml:space="preserve">toimiston </w:t>
      </w:r>
      <w:r>
        <w:t xml:space="preserve">(</w:t>
      </w:r>
      <w:r>
        <w:rPr>
          <w:color w:val="645341"/>
        </w:rPr>
        <w:t xml:space="preserve">ODIHR) </w:t>
      </w:r>
      <w:r>
        <w:t xml:space="preserve">suositukset. </w:t>
      </w:r>
      <w:r>
        <w:rPr>
          <w:color w:val="B70639"/>
        </w:rPr>
        <w:t xml:space="preserve">Meille </w:t>
      </w:r>
      <w:r>
        <w:rPr>
          <w:color w:val="760035"/>
        </w:rPr>
        <w:t xml:space="preserve">prosessi </w:t>
      </w:r>
      <w:r>
        <w:t xml:space="preserve">ja normit ovat tärkeämpiä kuin </w:t>
      </w:r>
      <w:r>
        <w:rPr>
          <w:color w:val="860E04"/>
        </w:rPr>
        <w:t xml:space="preserve">vaalien tulokset</w:t>
      </w:r>
      <w:r>
        <w:t xml:space="preserve">. </w:t>
      </w:r>
      <w:r>
        <w:t xml:space="preserve">Alueellisen yhteistyön vahvistamisen yhteydessä </w:t>
      </w:r>
      <w:r>
        <w:rPr>
          <w:color w:val="847D81"/>
        </w:rPr>
        <w:t xml:space="preserve">maani </w:t>
      </w:r>
      <w:r>
        <w:t xml:space="preserve">on sitoutunut tehostettuun kumppanuuteen kaikkien sellaisten alueellisten järjestöjen ja aloitteiden kanssa, jotka edistävät hyviä naapuruussuhteita, vahvistavat alueellista rauhaa, </w:t>
      </w:r>
      <w:r>
        <w:rPr>
          <w:color w:val="932C70"/>
        </w:rPr>
        <w:t xml:space="preserve">turvallisuutta </w:t>
      </w:r>
      <w:r>
        <w:t xml:space="preserve">ja vakautta, varmistavat poliittisen tuen euroatlanttisiin rakenteisiin yhdentymiselle ja houkuttelevat rahoitusta kansallisille ja alueellisille hankkeille ensisijaisilla aloilla, kuten energia, liikenne ja televiestintä.</w:t>
      </w:r>
    </w:p>
    <w:p>
      <w:r>
        <w:t xml:space="preserve">Euroopan yhdentymisen tiellä </w:t>
      </w:r>
      <w:r>
        <w:rPr>
          <w:color w:val="F8907D"/>
        </w:rPr>
        <w:t xml:space="preserve">Kaakkois-Euroopan alueella on </w:t>
      </w:r>
      <w:r>
        <w:t xml:space="preserve">edelleen avoimia haasteita, kuten </w:t>
      </w:r>
      <w:r>
        <w:rPr>
          <w:color w:val="647A41"/>
        </w:rPr>
        <w:t xml:space="preserve">Kosovon </w:t>
      </w:r>
      <w:r>
        <w:t xml:space="preserve">tulevaisuus</w:t>
      </w:r>
      <w:r>
        <w:t xml:space="preserve">. </w:t>
      </w:r>
      <w:r>
        <w:rPr>
          <w:color w:val="847D81"/>
        </w:rPr>
        <w:t xml:space="preserve">Albania </w:t>
      </w:r>
      <w:r>
        <w:t xml:space="preserve">arvostaa suuresti </w:t>
      </w:r>
      <w:r>
        <w:rPr>
          <w:color w:val="647A41"/>
        </w:rPr>
        <w:t xml:space="preserve">Kosovon </w:t>
      </w:r>
      <w:r>
        <w:t xml:space="preserve">viimeaikaista kehitystä demokratian ja yhdentymisen alalla, joka on seurausta </w:t>
      </w:r>
      <w:r>
        <w:t xml:space="preserve">Kosovon kansojen ponnisteluista ja </w:t>
      </w:r>
      <w:r>
        <w:rPr>
          <w:color w:val="647A41"/>
        </w:rPr>
        <w:t xml:space="preserve">Kosovon </w:t>
      </w:r>
      <w:r>
        <w:t xml:space="preserve">itsehallintoelinten ja </w:t>
      </w:r>
      <w:r>
        <w:rPr>
          <w:color w:val="E3F894"/>
        </w:rPr>
        <w:t xml:space="preserve">Yhdistyneiden Kansakuntien </w:t>
      </w:r>
      <w:r>
        <w:rPr>
          <w:color w:val="F9D7CD"/>
        </w:rPr>
        <w:t xml:space="preserve">Kosovon </w:t>
      </w:r>
      <w:r>
        <w:rPr>
          <w:color w:val="496E76"/>
        </w:rPr>
        <w:t xml:space="preserve">väliaikaishallinnon operaation </w:t>
      </w:r>
      <w:r>
        <w:t xml:space="preserve">(</w:t>
      </w:r>
      <w:r>
        <w:rPr>
          <w:color w:val="496E76"/>
        </w:rPr>
        <w:t xml:space="preserve">UNMIK</w:t>
      </w:r>
      <w:r>
        <w:rPr>
          <w:color w:val="496E76"/>
        </w:rPr>
        <w:t xml:space="preserve">) </w:t>
      </w:r>
      <w:r>
        <w:t xml:space="preserve">kumppanuudesta</w:t>
      </w:r>
      <w:r>
        <w:t xml:space="preserve">. </w:t>
      </w:r>
      <w:r>
        <w:t xml:space="preserve">Sallikaa </w:t>
      </w:r>
      <w:r>
        <w:rPr>
          <w:color w:val="9E8317"/>
        </w:rPr>
        <w:t xml:space="preserve">minun </w:t>
      </w:r>
      <w:r>
        <w:t xml:space="preserve">onnitella tässä vaiheessa </w:t>
      </w:r>
      <w:r>
        <w:rPr>
          <w:color w:val="FD0F31"/>
        </w:rPr>
        <w:t xml:space="preserve">Yhdistyneiden Kansakuntien </w:t>
      </w:r>
      <w:r>
        <w:rPr>
          <w:color w:val="01FB92"/>
        </w:rPr>
        <w:t xml:space="preserve">pääsihteerin </w:t>
      </w:r>
      <w:r>
        <w:rPr>
          <w:color w:val="A1A711"/>
        </w:rPr>
        <w:t xml:space="preserve">Kosovon </w:t>
      </w:r>
      <w:r>
        <w:rPr>
          <w:color w:val="876128"/>
        </w:rPr>
        <w:t xml:space="preserve">erityisedustajaa </w:t>
      </w:r>
      <w:r>
        <w:rPr>
          <w:color w:val="876128"/>
        </w:rPr>
        <w:t xml:space="preserve">Soren Jessen-Peterseniä </w:t>
      </w:r>
      <w:r>
        <w:t xml:space="preserve">tämän erittäin tärkeän tehtävän vastaanottamisesta.</w:t>
      </w:r>
    </w:p>
    <w:p>
      <w:r>
        <w:rPr>
          <w:b/>
        </w:rPr>
        <w:t xml:space="preserve">Asiakirjan numero 85</w:t>
      </w:r>
    </w:p>
    <w:p>
      <w:r>
        <w:rPr>
          <w:b/>
        </w:rPr>
        <w:t xml:space="preserve">Asiakirjan tunniste: GUM_speech_destiny</w:t>
      </w:r>
    </w:p>
    <w:p>
      <w:r>
        <w:rPr>
          <w:color w:val="04640D"/>
        </w:rPr>
        <w:t xml:space="preserve">Kohtalon </w:t>
      </w:r>
      <w:r>
        <w:rPr>
          <w:color w:val="310106"/>
        </w:rPr>
        <w:t xml:space="preserve">risteily</w:t>
      </w:r>
    </w:p>
    <w:p>
      <w:r>
        <w:t xml:space="preserve">Intian pääministerin Jawaharlal Nehrun virkaanastujaispuheenvuoro</w:t>
      </w:r>
    </w:p>
    <w:p>
      <w:r>
        <w:rPr>
          <w:color w:val="FEFB0A"/>
        </w:rPr>
        <w:t xml:space="preserve">14. elokuuta 1947</w:t>
      </w:r>
    </w:p>
    <w:p>
      <w:r>
        <w:t xml:space="preserve">Pitkät vuodet </w:t>
      </w:r>
      <w:r>
        <w:rPr>
          <w:color w:val="FB5514"/>
        </w:rPr>
        <w:t xml:space="preserve">sitten </w:t>
      </w:r>
      <w:r>
        <w:t xml:space="preserve">teimme </w:t>
      </w:r>
      <w:r>
        <w:rPr>
          <w:color w:val="310106"/>
        </w:rPr>
        <w:t xml:space="preserve">sopimuksen </w:t>
      </w:r>
      <w:r>
        <w:rPr>
          <w:color w:val="04640D"/>
        </w:rPr>
        <w:t xml:space="preserve">kohtalon </w:t>
      </w:r>
      <w:r>
        <w:rPr>
          <w:color w:val="310106"/>
        </w:rPr>
        <w:t xml:space="preserve">kanssa, </w:t>
      </w:r>
      <w:r>
        <w:t xml:space="preserve">ja nyt </w:t>
      </w:r>
      <w:r>
        <w:rPr>
          <w:color w:val="E115C0"/>
        </w:rPr>
        <w:t xml:space="preserve">on aika, </w:t>
      </w:r>
      <w:r>
        <w:rPr>
          <w:color w:val="00587F"/>
        </w:rPr>
        <w:t xml:space="preserve">jolloin </w:t>
      </w:r>
      <w:r>
        <w:rPr>
          <w:color w:val="E115C0"/>
        </w:rPr>
        <w:t xml:space="preserve">lunastamme </w:t>
      </w:r>
      <w:r>
        <w:rPr>
          <w:color w:val="FEB8C8"/>
        </w:rPr>
        <w:t xml:space="preserve">lupauksemme</w:t>
      </w:r>
      <w:r>
        <w:rPr>
          <w:color w:val="E115C0"/>
        </w:rPr>
        <w:t xml:space="preserve">, ei kokonaan tai täysimääräisesti, mutta hyvin olennaisesti</w:t>
      </w:r>
      <w:r>
        <w:t xml:space="preserve">. </w:t>
      </w:r>
      <w:r>
        <w:rPr>
          <w:color w:val="E115C0"/>
        </w:rPr>
        <w:t xml:space="preserve">Keskiyön </w:t>
      </w:r>
      <w:r>
        <w:t xml:space="preserve">hetkellä</w:t>
      </w:r>
      <w:r>
        <w:t xml:space="preserve">, kun </w:t>
      </w:r>
      <w:r>
        <w:rPr>
          <w:color w:val="9E8317"/>
        </w:rPr>
        <w:t xml:space="preserve">maailma </w:t>
      </w:r>
      <w:r>
        <w:t xml:space="preserve">nukkuu, </w:t>
      </w:r>
      <w:r>
        <w:rPr>
          <w:color w:val="01190F"/>
        </w:rPr>
        <w:t xml:space="preserve">Intia </w:t>
      </w:r>
      <w:r>
        <w:t xml:space="preserve">herää elämään ja </w:t>
      </w:r>
      <w:r>
        <w:rPr>
          <w:color w:val="847D81"/>
        </w:rPr>
        <w:t xml:space="preserve">vapauteen</w:t>
      </w:r>
      <w:r>
        <w:t xml:space="preserve">. </w:t>
      </w:r>
      <w:r>
        <w:rPr>
          <w:color w:val="E115C0"/>
        </w:rPr>
        <w:t xml:space="preserve">Tulee hetki, joka tulee </w:t>
      </w:r>
      <w:r>
        <w:rPr>
          <w:color w:val="58018B"/>
        </w:rPr>
        <w:t xml:space="preserve">historiassa </w:t>
      </w:r>
      <w:r>
        <w:rPr>
          <w:color w:val="E115C0"/>
        </w:rPr>
        <w:t xml:space="preserve">vain harvoin</w:t>
      </w:r>
      <w:r>
        <w:rPr>
          <w:color w:val="E115C0"/>
        </w:rPr>
        <w:t xml:space="preserve">, </w:t>
      </w:r>
      <w:r>
        <w:rPr>
          <w:color w:val="00587F"/>
        </w:rPr>
        <w:t xml:space="preserve">jolloin </w:t>
      </w:r>
      <w:r>
        <w:rPr>
          <w:color w:val="E115C0"/>
        </w:rPr>
        <w:t xml:space="preserve">astumme vanhasta uuteen, jolloin aikakausi päättyy ja jolloin </w:t>
      </w:r>
      <w:r>
        <w:rPr>
          <w:color w:val="E115C0"/>
        </w:rPr>
        <w:t xml:space="preserve">pitkään tukahdutettu </w:t>
      </w:r>
      <w:r>
        <w:rPr>
          <w:color w:val="B70639"/>
        </w:rPr>
        <w:t xml:space="preserve">kansakunnan </w:t>
      </w:r>
      <w:r>
        <w:rPr>
          <w:color w:val="E115C0"/>
        </w:rPr>
        <w:t xml:space="preserve">sielu </w:t>
      </w:r>
      <w:r>
        <w:rPr>
          <w:color w:val="E115C0"/>
        </w:rPr>
        <w:t xml:space="preserve">saa äänensä kuuluviin</w:t>
      </w:r>
      <w:r>
        <w:t xml:space="preserve">. </w:t>
      </w:r>
      <w:r>
        <w:t xml:space="preserve">On sopivaa, </w:t>
      </w:r>
      <w:r>
        <w:rPr>
          <w:color w:val="FB5514"/>
        </w:rPr>
        <w:t xml:space="preserve">että </w:t>
      </w:r>
      <w:r>
        <w:rPr>
          <w:color w:val="E115C0"/>
        </w:rPr>
        <w:t xml:space="preserve">tänä juhlallisena </w:t>
      </w:r>
      <w:r>
        <w:t xml:space="preserve">hetkenä </w:t>
      </w:r>
      <w:r>
        <w:t xml:space="preserve">annamme </w:t>
      </w:r>
      <w:r>
        <w:rPr>
          <w:color w:val="703B01"/>
        </w:rPr>
        <w:t xml:space="preserve">lupauksen omistautumisesta </w:t>
      </w:r>
      <w:r>
        <w:rPr>
          <w:color w:val="118B8A"/>
        </w:rPr>
        <w:t xml:space="preserve">Intian </w:t>
      </w:r>
      <w:r>
        <w:rPr>
          <w:color w:val="F7F1DF"/>
        </w:rPr>
        <w:t xml:space="preserve">ja </w:t>
      </w:r>
      <w:r>
        <w:rPr>
          <w:color w:val="4AFEFA"/>
        </w:rPr>
        <w:t xml:space="preserve">sen </w:t>
      </w:r>
      <w:r>
        <w:rPr>
          <w:color w:val="FCB164"/>
        </w:rPr>
        <w:t xml:space="preserve">kansan </w:t>
      </w:r>
      <w:r>
        <w:rPr>
          <w:color w:val="F7F1DF"/>
        </w:rPr>
        <w:t xml:space="preserve">palvelemiseen </w:t>
      </w:r>
      <w:r>
        <w:rPr>
          <w:color w:val="703B01"/>
        </w:rPr>
        <w:t xml:space="preserve">ja vielä laajemman ihmiskunnan asialle</w:t>
      </w:r>
      <w:r>
        <w:t xml:space="preserve">. </w:t>
      </w:r>
      <w:r>
        <w:rPr>
          <w:color w:val="01190F"/>
        </w:rPr>
        <w:t xml:space="preserve">Intia </w:t>
      </w:r>
      <w:r>
        <w:t xml:space="preserve">aloitti </w:t>
      </w:r>
      <w:r>
        <w:rPr>
          <w:color w:val="796EE6"/>
        </w:rPr>
        <w:t xml:space="preserve">historian </w:t>
      </w:r>
      <w:r>
        <w:t xml:space="preserve">alkuhämärässä </w:t>
      </w:r>
      <w:r>
        <w:rPr>
          <w:color w:val="53495F"/>
        </w:rPr>
        <w:t xml:space="preserve">loputtoman etsintänsä</w:t>
      </w:r>
      <w:r>
        <w:rPr>
          <w:color w:val="000D2C"/>
        </w:rPr>
        <w:t xml:space="preserve">, </w:t>
      </w:r>
      <w:r>
        <w:t xml:space="preserve">ja lukemattomat vuosisadat ovat täynnä </w:t>
      </w:r>
      <w:r>
        <w:rPr>
          <w:color w:val="01190F"/>
        </w:rPr>
        <w:t xml:space="preserve">sen </w:t>
      </w:r>
      <w:r>
        <w:t xml:space="preserve">ponnisteluja ja </w:t>
      </w:r>
      <w:r>
        <w:rPr>
          <w:color w:val="01190F"/>
        </w:rPr>
        <w:t xml:space="preserve">sen </w:t>
      </w:r>
      <w:r>
        <w:t xml:space="preserve">menestyksen ja epäonnistumisten </w:t>
      </w:r>
      <w:r>
        <w:t xml:space="preserve">loistoa. </w:t>
      </w:r>
      <w:r>
        <w:t xml:space="preserve">Sekä hyvässä että pahassa lykyssä </w:t>
      </w:r>
      <w:r>
        <w:rPr>
          <w:color w:val="01190F"/>
        </w:rPr>
        <w:t xml:space="preserve">Intia </w:t>
      </w:r>
      <w:r>
        <w:t xml:space="preserve">ei ole koskaan unohtanut </w:t>
      </w:r>
      <w:r>
        <w:rPr>
          <w:color w:val="53495F"/>
        </w:rPr>
        <w:t xml:space="preserve">tätä pyrkimystä </w:t>
      </w:r>
      <w:r>
        <w:t xml:space="preserve">eikä unohtanut ihanteita, jotka antoivat </w:t>
      </w:r>
      <w:r>
        <w:rPr>
          <w:color w:val="01190F"/>
        </w:rPr>
        <w:t xml:space="preserve">sille </w:t>
      </w:r>
      <w:r>
        <w:t xml:space="preserve">voimaa. </w:t>
      </w:r>
      <w:r>
        <w:rPr>
          <w:color w:val="FEFB0A"/>
        </w:rPr>
        <w:t xml:space="preserve">Tänään </w:t>
      </w:r>
      <w:r>
        <w:t xml:space="preserve">päättyy </w:t>
      </w:r>
      <w:r>
        <w:t xml:space="preserve">onnettomuuksien kausi, ja </w:t>
      </w:r>
      <w:r>
        <w:rPr>
          <w:color w:val="01190F"/>
        </w:rPr>
        <w:t xml:space="preserve">Intia </w:t>
      </w:r>
      <w:r>
        <w:t xml:space="preserve">löytää </w:t>
      </w:r>
      <w:r>
        <w:t xml:space="preserve">jälleen </w:t>
      </w:r>
      <w:r>
        <w:rPr>
          <w:color w:val="01190F"/>
        </w:rPr>
        <w:t xml:space="preserve">itsensä. </w:t>
      </w:r>
      <w:r>
        <w:rPr>
          <w:color w:val="F95475"/>
        </w:rPr>
        <w:t xml:space="preserve">Saavutus</w:t>
      </w:r>
      <w:r>
        <w:rPr>
          <w:color w:val="61FC03"/>
        </w:rPr>
        <w:t xml:space="preserve">, jota </w:t>
      </w:r>
      <w:r>
        <w:rPr>
          <w:color w:val="5D9608"/>
        </w:rPr>
        <w:t xml:space="preserve">tänään </w:t>
      </w:r>
      <w:r>
        <w:rPr>
          <w:color w:val="F95475"/>
        </w:rPr>
        <w:t xml:space="preserve">juhlimme, </w:t>
      </w:r>
      <w:r>
        <w:t xml:space="preserve">on vain </w:t>
      </w:r>
      <w:r>
        <w:rPr>
          <w:color w:val="F95475"/>
        </w:rPr>
        <w:t xml:space="preserve">yksi askel</w:t>
      </w:r>
      <w:r>
        <w:t xml:space="preserve">, </w:t>
      </w:r>
      <w:r>
        <w:rPr>
          <w:color w:val="F95475"/>
        </w:rPr>
        <w:t xml:space="preserve">avaus </w:t>
      </w:r>
      <w:r>
        <w:rPr>
          <w:color w:val="DE98FD"/>
        </w:rPr>
        <w:t xml:space="preserve">mahdollisuuksille </w:t>
      </w:r>
      <w:r>
        <w:rPr>
          <w:color w:val="F95475"/>
        </w:rPr>
        <w:t xml:space="preserve">kohti suurempia voittoja ja saavutuksia, jotka odottavat </w:t>
      </w:r>
      <w:r>
        <w:rPr>
          <w:color w:val="61FC03"/>
        </w:rPr>
        <w:t xml:space="preserve">meitä</w:t>
      </w:r>
      <w:r>
        <w:t xml:space="preserve">. </w:t>
      </w:r>
      <w:r>
        <w:rPr>
          <w:color w:val="FB5514"/>
        </w:rPr>
        <w:t xml:space="preserve">Olemmeko </w:t>
      </w:r>
      <w:r>
        <w:t xml:space="preserve">tarpeeksi rohkeita ja viisaita tarttumaan </w:t>
      </w:r>
      <w:r>
        <w:rPr>
          <w:color w:val="98A088"/>
        </w:rPr>
        <w:t xml:space="preserve">tähän tilaisuuteen </w:t>
      </w:r>
      <w:r>
        <w:t xml:space="preserve">ja ottamaan vastaan </w:t>
      </w:r>
      <w:r>
        <w:rPr>
          <w:color w:val="4F584E"/>
        </w:rPr>
        <w:t xml:space="preserve">tulevaisuuden </w:t>
      </w:r>
      <w:r>
        <w:t xml:space="preserve">haasteen</w:t>
      </w:r>
      <w:r>
        <w:t xml:space="preserve">?</w:t>
      </w:r>
    </w:p>
    <w:p>
      <w:r>
        <w:rPr>
          <w:color w:val="847D81"/>
        </w:rPr>
        <w:t xml:space="preserve">Vapaus </w:t>
      </w:r>
      <w:r>
        <w:t xml:space="preserve">ja valta tuovat mukanaan </w:t>
      </w:r>
      <w:r>
        <w:rPr>
          <w:color w:val="248AD0"/>
        </w:rPr>
        <w:t xml:space="preserve">vastuun</w:t>
      </w:r>
      <w:r>
        <w:t xml:space="preserve">. </w:t>
      </w:r>
      <w:r>
        <w:rPr>
          <w:color w:val="248AD0"/>
        </w:rPr>
        <w:t xml:space="preserve">Vastuu </w:t>
      </w:r>
      <w:r>
        <w:t xml:space="preserve">on </w:t>
      </w:r>
      <w:r>
        <w:rPr>
          <w:color w:val="5C5300"/>
        </w:rPr>
        <w:t xml:space="preserve">tällä edustajakokouksella</w:t>
      </w:r>
      <w:r>
        <w:t xml:space="preserve">, joka on </w:t>
      </w:r>
      <w:r>
        <w:rPr>
          <w:color w:val="5C5300"/>
        </w:rPr>
        <w:t xml:space="preserve">suvereeni elin</w:t>
      </w:r>
      <w:r>
        <w:t xml:space="preserve">,</w:t>
      </w:r>
      <w:r>
        <w:rPr>
          <w:color w:val="5C5300"/>
        </w:rPr>
        <w:t xml:space="preserve"> joka edustaa </w:t>
      </w:r>
      <w:r>
        <w:rPr>
          <w:color w:val="BCFEC6"/>
        </w:rPr>
        <w:t xml:space="preserve">Intian </w:t>
      </w:r>
      <w:r>
        <w:rPr>
          <w:color w:val="9F6551"/>
        </w:rPr>
        <w:t xml:space="preserve">suvereenia kansaa. </w:t>
      </w:r>
      <w:r>
        <w:t xml:space="preserve">Ennen </w:t>
      </w:r>
      <w:r>
        <w:rPr>
          <w:color w:val="847D81"/>
        </w:rPr>
        <w:t xml:space="preserve">vapauden </w:t>
      </w:r>
      <w:r>
        <w:t xml:space="preserve">syntymää </w:t>
      </w:r>
      <w:r>
        <w:t xml:space="preserve">olemme kärsineet </w:t>
      </w:r>
      <w:r>
        <w:rPr>
          <w:color w:val="932C70"/>
        </w:rPr>
        <w:t xml:space="preserve">kaikki synnytyksen tuskat, </w:t>
      </w:r>
      <w:r>
        <w:t xml:space="preserve">ja </w:t>
      </w:r>
      <w:r>
        <w:t xml:space="preserve">sydämemme on raskas tämän surun muistosta. Jotkut </w:t>
      </w:r>
      <w:r>
        <w:rPr>
          <w:color w:val="932C70"/>
        </w:rPr>
        <w:t xml:space="preserve">näistä tuskista </w:t>
      </w:r>
      <w:r>
        <w:t xml:space="preserve">jatkuvat vielä nytkin. </w:t>
      </w:r>
      <w:r>
        <w:rPr>
          <w:color w:val="2B1B04"/>
        </w:rPr>
        <w:t xml:space="preserve">Menneisyys on </w:t>
      </w:r>
      <w:r>
        <w:t xml:space="preserve">kuitenkin </w:t>
      </w:r>
      <w:r>
        <w:t xml:space="preserve">ohi, </w:t>
      </w:r>
      <w:r>
        <w:t xml:space="preserve">ja </w:t>
      </w:r>
      <w:r>
        <w:rPr>
          <w:color w:val="4F584E"/>
        </w:rPr>
        <w:t xml:space="preserve">tulevaisuus </w:t>
      </w:r>
      <w:r>
        <w:t xml:space="preserve">kutsuu </w:t>
      </w:r>
      <w:r>
        <w:rPr>
          <w:color w:val="FB5514"/>
        </w:rPr>
        <w:t xml:space="preserve">meitä </w:t>
      </w:r>
      <w:r>
        <w:t xml:space="preserve">nyt.</w:t>
      </w:r>
    </w:p>
    <w:p>
      <w:r>
        <w:rPr>
          <w:color w:val="4F584E"/>
        </w:rPr>
        <w:t xml:space="preserve">Tuo tulevaisuus </w:t>
      </w:r>
      <w:r>
        <w:t xml:space="preserve">ei merkitse helppoutta tai lepäämistä, vaan jatkuvaa ponnistelua, </w:t>
      </w:r>
      <w:r>
        <w:rPr>
          <w:color w:val="FB5514"/>
        </w:rPr>
        <w:t xml:space="preserve">jotta </w:t>
      </w:r>
      <w:r>
        <w:t xml:space="preserve">voimme täyttää </w:t>
      </w:r>
      <w:r>
        <w:rPr>
          <w:color w:val="B5AFC4"/>
        </w:rPr>
        <w:t xml:space="preserve">lupaukset, jotka </w:t>
      </w:r>
      <w:r>
        <w:rPr>
          <w:color w:val="B5AFC4"/>
        </w:rPr>
        <w:t xml:space="preserve">olemme niin usein antaneet </w:t>
      </w:r>
      <w:r>
        <w:t xml:space="preserve">ja </w:t>
      </w:r>
      <w:r>
        <w:rPr>
          <w:color w:val="703B01"/>
        </w:rPr>
        <w:t xml:space="preserve">jotka </w:t>
      </w:r>
      <w:r>
        <w:rPr>
          <w:color w:val="703B01"/>
        </w:rPr>
        <w:t xml:space="preserve">annamme </w:t>
      </w:r>
      <w:r>
        <w:rPr>
          <w:color w:val="C2A393"/>
        </w:rPr>
        <w:t xml:space="preserve">tänään</w:t>
      </w:r>
      <w:r>
        <w:t xml:space="preserve">. </w:t>
      </w:r>
      <w:r>
        <w:rPr>
          <w:color w:val="6A3A35"/>
        </w:rPr>
        <w:t xml:space="preserve">Intian </w:t>
      </w:r>
      <w:r>
        <w:rPr>
          <w:color w:val="0232FD"/>
        </w:rPr>
        <w:t xml:space="preserve">palveleminen </w:t>
      </w:r>
      <w:r>
        <w:t xml:space="preserve">tarkoittaa </w:t>
      </w:r>
      <w:r>
        <w:rPr>
          <w:color w:val="0232FD"/>
        </w:rPr>
        <w:t xml:space="preserve">miljoonien kärsivien ihmisten palvelemista</w:t>
      </w:r>
      <w:r>
        <w:t xml:space="preserve">. </w:t>
      </w:r>
      <w:r>
        <w:rPr>
          <w:color w:val="0232FD"/>
        </w:rPr>
        <w:t xml:space="preserve">Se </w:t>
      </w:r>
      <w:r>
        <w:t xml:space="preserve">tarkoittaa </w:t>
      </w:r>
      <w:r>
        <w:rPr>
          <w:color w:val="BA6801"/>
        </w:rPr>
        <w:t xml:space="preserve">köyhyyden </w:t>
      </w:r>
      <w:r>
        <w:t xml:space="preserve">ja </w:t>
      </w:r>
      <w:r>
        <w:rPr>
          <w:color w:val="168E5C"/>
        </w:rPr>
        <w:t xml:space="preserve">tietämättömyyden</w:t>
      </w:r>
      <w:r>
        <w:t xml:space="preserve">, </w:t>
      </w:r>
      <w:r>
        <w:rPr>
          <w:color w:val="BA6801"/>
        </w:rPr>
        <w:t xml:space="preserve">köyhyyden </w:t>
      </w:r>
      <w:r>
        <w:t xml:space="preserve">ja </w:t>
      </w:r>
      <w:r>
        <w:rPr>
          <w:color w:val="16C0D0"/>
        </w:rPr>
        <w:t xml:space="preserve">sairauksien </w:t>
      </w:r>
      <w:r>
        <w:t xml:space="preserve">sekä mahdollisuuksien epätasa-arvon </w:t>
      </w:r>
      <w:r>
        <w:t xml:space="preserve">lopettamista. </w:t>
      </w:r>
      <w:r>
        <w:rPr>
          <w:color w:val="C62100"/>
        </w:rPr>
        <w:t xml:space="preserve">Sukupolvemme </w:t>
      </w:r>
      <w:r>
        <w:rPr>
          <w:color w:val="C62100"/>
        </w:rPr>
        <w:t xml:space="preserve">suurimpien miesten kunnianhimoisena tavoitteena </w:t>
      </w:r>
      <w:r>
        <w:t xml:space="preserve">on ollut </w:t>
      </w:r>
      <w:r>
        <w:rPr>
          <w:color w:val="C62100"/>
        </w:rPr>
        <w:t xml:space="preserve">pyyhkiä jokainen kyynel jokaisesta silmästä</w:t>
      </w:r>
      <w:r>
        <w:t xml:space="preserve">. </w:t>
      </w:r>
      <w:r>
        <w:rPr>
          <w:color w:val="C62100"/>
        </w:rPr>
        <w:t xml:space="preserve">Se </w:t>
      </w:r>
      <w:r>
        <w:t xml:space="preserve">saattaa olla </w:t>
      </w:r>
      <w:r>
        <w:rPr>
          <w:color w:val="FB5514"/>
        </w:rPr>
        <w:t xml:space="preserve">meidän </w:t>
      </w:r>
      <w:r>
        <w:t xml:space="preserve">ulottumattomissa, mutta niin kauan kuin </w:t>
      </w:r>
      <w:r>
        <w:t xml:space="preserve">on kyyneleitä ja kärsimystä</w:t>
      </w:r>
      <w:r>
        <w:rPr>
          <w:color w:val="FB5514"/>
        </w:rPr>
        <w:t xml:space="preserve">,</w:t>
      </w:r>
      <w:r>
        <w:t xml:space="preserve"> niin kauan </w:t>
      </w:r>
      <w:r>
        <w:t xml:space="preserve">työmme ei ole ohi.</w:t>
      </w:r>
    </w:p>
    <w:p>
      <w:r>
        <w:t xml:space="preserve">Niinpä </w:t>
      </w:r>
      <w:r>
        <w:rPr>
          <w:color w:val="FB5514"/>
        </w:rPr>
        <w:t xml:space="preserve">meidän on </w:t>
      </w:r>
      <w:r>
        <w:t xml:space="preserve">tehtävä työtä ja työskenneltävä ja kovasti, jotta </w:t>
      </w:r>
      <w:r>
        <w:rPr>
          <w:color w:val="42083B"/>
        </w:rPr>
        <w:t xml:space="preserve">unelmamme </w:t>
      </w:r>
      <w:r>
        <w:t xml:space="preserve">toteutuisivat</w:t>
      </w:r>
      <w:r>
        <w:t xml:space="preserve">. </w:t>
      </w:r>
      <w:r>
        <w:rPr>
          <w:color w:val="42083B"/>
        </w:rPr>
        <w:t xml:space="preserve">Nämä unelmat </w:t>
      </w:r>
      <w:r>
        <w:t xml:space="preserve">koskevat </w:t>
      </w:r>
      <w:r>
        <w:rPr>
          <w:color w:val="01190F"/>
        </w:rPr>
        <w:t xml:space="preserve">Intiaa</w:t>
      </w:r>
      <w:r>
        <w:t xml:space="preserve">, mutta </w:t>
      </w:r>
      <w:r>
        <w:rPr>
          <w:color w:val="42083B"/>
        </w:rPr>
        <w:t xml:space="preserve">ne </w:t>
      </w:r>
      <w:r>
        <w:t xml:space="preserve">koskevat myös </w:t>
      </w:r>
      <w:r>
        <w:rPr>
          <w:color w:val="9E8317"/>
        </w:rPr>
        <w:t xml:space="preserve">koko maailmaa</w:t>
      </w:r>
      <w:r>
        <w:t xml:space="preserve">, sillä </w:t>
      </w:r>
      <w:r>
        <w:rPr>
          <w:color w:val="82785D"/>
        </w:rPr>
        <w:t xml:space="preserve">kaikki kansakunnat ja kansat </w:t>
      </w:r>
      <w:r>
        <w:t xml:space="preserve">ovat </w:t>
      </w:r>
      <w:r>
        <w:rPr>
          <w:color w:val="FEFB0A"/>
        </w:rPr>
        <w:t xml:space="preserve">nykyään </w:t>
      </w:r>
      <w:r>
        <w:t xml:space="preserve">liian tiiviisti sidoksissa toisiinsa</w:t>
      </w:r>
      <w:r>
        <w:t xml:space="preserve">, jotta </w:t>
      </w:r>
      <w:r>
        <w:rPr>
          <w:color w:val="023087"/>
        </w:rPr>
        <w:t xml:space="preserve">yksikään </w:t>
      </w:r>
      <w:r>
        <w:rPr>
          <w:color w:val="B7DAD2"/>
        </w:rPr>
        <w:t xml:space="preserve">niistä </w:t>
      </w:r>
      <w:r>
        <w:t xml:space="preserve">voisi kuvitella </w:t>
      </w:r>
      <w:r>
        <w:t xml:space="preserve">voivansa elää erillään. Rauhan sanotaan olevan jakamaton, samoin kuin </w:t>
      </w:r>
      <w:r>
        <w:rPr>
          <w:color w:val="847D81"/>
        </w:rPr>
        <w:t xml:space="preserve">vapauden</w:t>
      </w:r>
      <w:r>
        <w:t xml:space="preserve">, samoin kuin vaurauden nyt, ja myös katastrofin </w:t>
      </w:r>
      <w:r>
        <w:rPr>
          <w:color w:val="9E8317"/>
        </w:rPr>
        <w:t xml:space="preserve">tässä yhdessä maailmassa, jota ei voida enää jakaa erillisiin palasiin</w:t>
      </w:r>
      <w:r>
        <w:t xml:space="preserve">.</w:t>
      </w:r>
    </w:p>
    <w:p>
      <w:r>
        <w:t xml:space="preserve">Vetoamme </w:t>
      </w:r>
      <w:r>
        <w:rPr>
          <w:color w:val="8C41BB"/>
        </w:rPr>
        <w:t xml:space="preserve">Intian </w:t>
      </w:r>
      <w:r>
        <w:rPr>
          <w:color w:val="196956"/>
        </w:rPr>
        <w:t xml:space="preserve">kansaan, </w:t>
      </w:r>
      <w:r>
        <w:rPr>
          <w:color w:val="196956"/>
        </w:rPr>
        <w:t xml:space="preserve">jonka </w:t>
      </w:r>
      <w:r>
        <w:rPr>
          <w:color w:val="ECEDFE"/>
        </w:rPr>
        <w:t xml:space="preserve">edustajia </w:t>
      </w:r>
      <w:r>
        <w:rPr>
          <w:color w:val="ECEDFE"/>
        </w:rPr>
        <w:t xml:space="preserve">me </w:t>
      </w:r>
      <w:r>
        <w:rPr>
          <w:color w:val="196956"/>
        </w:rPr>
        <w:t xml:space="preserve">olemme</w:t>
      </w:r>
      <w:r>
        <w:t xml:space="preserve">, </w:t>
      </w:r>
      <w:r>
        <w:t xml:space="preserve">jotta he liittyisivät </w:t>
      </w:r>
      <w:r>
        <w:rPr>
          <w:color w:val="FB5514"/>
        </w:rPr>
        <w:t xml:space="preserve">meihin </w:t>
      </w:r>
      <w:r>
        <w:t xml:space="preserve">uskossa ja luottamuksella tähän suureen seikkailuun. </w:t>
      </w:r>
      <w:r>
        <w:rPr>
          <w:color w:val="2B2D32"/>
        </w:rPr>
        <w:t xml:space="preserve">Nyt </w:t>
      </w:r>
      <w:r>
        <w:rPr>
          <w:color w:val="2B2D32"/>
        </w:rPr>
        <w:t xml:space="preserve">ei ole aika pikkumaiseen ja tuhoavaan kritiikkiin</w:t>
      </w:r>
      <w:r>
        <w:t xml:space="preserve">, </w:t>
      </w:r>
      <w:r>
        <w:rPr>
          <w:color w:val="2B2D32"/>
        </w:rPr>
        <w:t xml:space="preserve">ei pahansuopaisuuteen eikä toisten syyttelyyn</w:t>
      </w:r>
      <w:r>
        <w:t xml:space="preserve">. </w:t>
      </w:r>
      <w:r>
        <w:rPr>
          <w:color w:val="FB5514"/>
        </w:rPr>
        <w:t xml:space="preserve">Meidän </w:t>
      </w:r>
      <w:r>
        <w:t xml:space="preserve">on rakennettava </w:t>
      </w:r>
      <w:r>
        <w:rPr>
          <w:color w:val="01190F"/>
        </w:rPr>
        <w:t xml:space="preserve">vapaan Intian </w:t>
      </w:r>
      <w:r>
        <w:t xml:space="preserve">jalo kartano</w:t>
      </w:r>
      <w:r>
        <w:t xml:space="preserve">, jossa </w:t>
      </w:r>
      <w:r>
        <w:rPr>
          <w:color w:val="196956"/>
        </w:rPr>
        <w:t xml:space="preserve">kaikki </w:t>
      </w:r>
      <w:r>
        <w:rPr>
          <w:color w:val="8C41BB"/>
        </w:rPr>
        <w:t xml:space="preserve">sen </w:t>
      </w:r>
      <w:r>
        <w:rPr>
          <w:color w:val="196956"/>
        </w:rPr>
        <w:t xml:space="preserve">lapset </w:t>
      </w:r>
      <w:r>
        <w:t xml:space="preserve">voivat asua.</w:t>
      </w:r>
    </w:p>
    <w:p>
      <w:r>
        <w:rPr>
          <w:color w:val="FEFB0A"/>
        </w:rPr>
        <w:t xml:space="preserve">Määrätty päivä </w:t>
      </w:r>
      <w:r>
        <w:t xml:space="preserve">on koittanut </w:t>
      </w:r>
      <w:r>
        <w:rPr>
          <w:color w:val="FEFB0A"/>
        </w:rPr>
        <w:t xml:space="preserve">- </w:t>
      </w:r>
      <w:r>
        <w:rPr>
          <w:color w:val="94C661"/>
        </w:rPr>
        <w:t xml:space="preserve">kohtalon </w:t>
      </w:r>
      <w:r>
        <w:rPr>
          <w:color w:val="FEFB0A"/>
        </w:rPr>
        <w:t xml:space="preserve">määräämä päivä </w:t>
      </w:r>
      <w:r>
        <w:rPr>
          <w:color w:val="94C661"/>
        </w:rPr>
        <w:t xml:space="preserve">- </w:t>
      </w:r>
      <w:r>
        <w:t xml:space="preserve">ja </w:t>
      </w:r>
      <w:r>
        <w:rPr>
          <w:color w:val="01190F"/>
        </w:rPr>
        <w:t xml:space="preserve">Intia nousee </w:t>
      </w:r>
      <w:r>
        <w:t xml:space="preserve">jälleen esiin pitkän horroksen ja taistelun jälkeen, hereillä, elinvoimaisena, vapaana ja itsenäisenä. </w:t>
      </w:r>
      <w:r>
        <w:rPr>
          <w:color w:val="2B1B04"/>
        </w:rPr>
        <w:t xml:space="preserve">Menneisyys </w:t>
      </w:r>
      <w:r>
        <w:t xml:space="preserve">takertuu </w:t>
      </w:r>
      <w:r>
        <w:rPr>
          <w:color w:val="FB5514"/>
        </w:rPr>
        <w:t xml:space="preserve">meihin </w:t>
      </w:r>
      <w:r>
        <w:t xml:space="preserve">vielä jossain määrin, ja </w:t>
      </w:r>
      <w:r>
        <w:t xml:space="preserve">meidän on tehtävä paljon, ennen </w:t>
      </w:r>
      <w:r>
        <w:rPr>
          <w:color w:val="FB5514"/>
        </w:rPr>
        <w:t xml:space="preserve">kuin </w:t>
      </w:r>
      <w:r>
        <w:t xml:space="preserve">lunastamme </w:t>
      </w:r>
      <w:r>
        <w:rPr>
          <w:color w:val="B5AFC4"/>
        </w:rPr>
        <w:t xml:space="preserve">lupaukset, jotka </w:t>
      </w:r>
      <w:r>
        <w:rPr>
          <w:color w:val="B5AFC4"/>
        </w:rPr>
        <w:t xml:space="preserve">olemme niin usein antaneet</w:t>
      </w:r>
      <w:r>
        <w:t xml:space="preserve">.</w:t>
      </w:r>
    </w:p>
    <w:p>
      <w:r>
        <w:t xml:space="preserve">Käännekohta on kuitenkin ohi, ja </w:t>
      </w:r>
      <w:r>
        <w:rPr>
          <w:color w:val="F8907D"/>
        </w:rPr>
        <w:t xml:space="preserve">historia </w:t>
      </w:r>
      <w:r>
        <w:t xml:space="preserve">alkaa </w:t>
      </w:r>
      <w:r>
        <w:rPr>
          <w:color w:val="FB5514"/>
        </w:rPr>
        <w:t xml:space="preserve">meille</w:t>
      </w:r>
      <w:r>
        <w:t xml:space="preserve"> uudelleen</w:t>
      </w:r>
      <w:r>
        <w:t xml:space="preserve">, </w:t>
      </w:r>
      <w:r>
        <w:rPr>
          <w:color w:val="F8907D"/>
        </w:rPr>
        <w:t xml:space="preserve">historia, jota </w:t>
      </w:r>
      <w:r>
        <w:rPr>
          <w:color w:val="895E6B"/>
        </w:rPr>
        <w:t xml:space="preserve">me </w:t>
      </w:r>
      <w:r>
        <w:rPr>
          <w:color w:val="F8907D"/>
        </w:rPr>
        <w:t xml:space="preserve">elämme ja jota me toimimme ja josta muut kirjoittavat</w:t>
      </w:r>
      <w:r>
        <w:t xml:space="preserve">.</w:t>
      </w:r>
    </w:p>
    <w:p>
      <w:r>
        <w:rPr>
          <w:color w:val="788E95"/>
        </w:rPr>
        <w:t xml:space="preserve">Tämä </w:t>
      </w:r>
      <w:r>
        <w:t xml:space="preserve">on </w:t>
      </w:r>
      <w:r>
        <w:rPr>
          <w:color w:val="788E95"/>
        </w:rPr>
        <w:t xml:space="preserve">kohtalokas hetki meille </w:t>
      </w:r>
      <w:r>
        <w:rPr>
          <w:color w:val="FB6AB8"/>
        </w:rPr>
        <w:t xml:space="preserve">Intiassa</w:t>
      </w:r>
      <w:r>
        <w:rPr>
          <w:color w:val="788E95"/>
        </w:rPr>
        <w:t xml:space="preserve">, </w:t>
      </w:r>
      <w:r>
        <w:rPr>
          <w:color w:val="576094"/>
        </w:rPr>
        <w:t xml:space="preserve">koko Aasiassa </w:t>
      </w:r>
      <w:r>
        <w:rPr>
          <w:color w:val="788E95"/>
        </w:rPr>
        <w:t xml:space="preserve">ja </w:t>
      </w:r>
      <w:r>
        <w:rPr>
          <w:color w:val="DB1474"/>
        </w:rPr>
        <w:t xml:space="preserve">koko maailmassa</w:t>
      </w:r>
      <w:r>
        <w:t xml:space="preserve">. </w:t>
      </w:r>
      <w:r>
        <w:rPr>
          <w:color w:val="8489AE"/>
        </w:rPr>
        <w:t xml:space="preserve">Uusi tähti </w:t>
      </w:r>
      <w:r>
        <w:t xml:space="preserve">nousee, </w:t>
      </w:r>
      <w:r>
        <w:rPr>
          <w:color w:val="FBC206"/>
        </w:rPr>
        <w:t xml:space="preserve">idän </w:t>
      </w:r>
      <w:r>
        <w:rPr>
          <w:color w:val="860E04"/>
        </w:rPr>
        <w:t xml:space="preserve">vapauden </w:t>
      </w:r>
      <w:r>
        <w:rPr>
          <w:color w:val="8489AE"/>
        </w:rPr>
        <w:t xml:space="preserve">tähti</w:t>
      </w:r>
      <w:r>
        <w:t xml:space="preserve">, </w:t>
      </w:r>
      <w:r>
        <w:rPr>
          <w:color w:val="6EAB9B"/>
        </w:rPr>
        <w:t xml:space="preserve">uusi toivo syntyy</w:t>
      </w:r>
      <w:r>
        <w:t xml:space="preserve">, kauan vaalittu visio toteutuu. </w:t>
      </w:r>
      <w:r>
        <w:t xml:space="preserve">Älköön </w:t>
      </w:r>
      <w:r>
        <w:rPr>
          <w:color w:val="8489AE"/>
        </w:rPr>
        <w:t xml:space="preserve">tähti </w:t>
      </w:r>
      <w:r>
        <w:t xml:space="preserve">koskaan laskeutuuko </w:t>
      </w:r>
      <w:r>
        <w:t xml:space="preserve">eikä </w:t>
      </w:r>
      <w:r>
        <w:rPr>
          <w:color w:val="6EAB9B"/>
        </w:rPr>
        <w:t xml:space="preserve">tätä toivoa </w:t>
      </w:r>
      <w:r>
        <w:t xml:space="preserve">koskaan petettäisi!</w:t>
      </w:r>
    </w:p>
    <w:p>
      <w:r>
        <w:t xml:space="preserve">Iloitsemme </w:t>
      </w:r>
      <w:r>
        <w:rPr>
          <w:color w:val="F2CDFE"/>
        </w:rPr>
        <w:t xml:space="preserve">tästä vapaudesta</w:t>
      </w:r>
      <w:r>
        <w:rPr>
          <w:color w:val="FB5514"/>
        </w:rPr>
        <w:t xml:space="preserve">, </w:t>
      </w:r>
      <w:r>
        <w:t xml:space="preserve">vaikka pilvet ympäröivät </w:t>
      </w:r>
      <w:r>
        <w:rPr>
          <w:color w:val="FB5514"/>
        </w:rPr>
        <w:t xml:space="preserve">meitä</w:t>
      </w:r>
      <w:r>
        <w:t xml:space="preserve">, monet </w:t>
      </w:r>
      <w:r>
        <w:rPr>
          <w:color w:val="196956"/>
        </w:rPr>
        <w:t xml:space="preserve">kansastamme </w:t>
      </w:r>
      <w:r>
        <w:t xml:space="preserve">ovat surun murtamia ja vaikeat ongelmat ympäröivät </w:t>
      </w:r>
      <w:r>
        <w:rPr>
          <w:color w:val="FB5514"/>
        </w:rPr>
        <w:t xml:space="preserve">meitä</w:t>
      </w:r>
      <w:r>
        <w:t xml:space="preserve">. </w:t>
      </w:r>
      <w:r>
        <w:t xml:space="preserve">Mutta </w:t>
      </w:r>
      <w:r>
        <w:rPr>
          <w:color w:val="847D81"/>
        </w:rPr>
        <w:t xml:space="preserve">vapaus </w:t>
      </w:r>
      <w:r>
        <w:t xml:space="preserve">tuo mukanaan </w:t>
      </w:r>
      <w:r>
        <w:rPr>
          <w:color w:val="645341"/>
        </w:rPr>
        <w:t xml:space="preserve">vastuuta ja taakkoja, </w:t>
      </w:r>
      <w:r>
        <w:t xml:space="preserve">ja </w:t>
      </w:r>
      <w:r>
        <w:rPr>
          <w:color w:val="FB5514"/>
        </w:rPr>
        <w:t xml:space="preserve">meidän </w:t>
      </w:r>
      <w:r>
        <w:t xml:space="preserve">on kohdattava </w:t>
      </w:r>
      <w:r>
        <w:rPr>
          <w:color w:val="645341"/>
        </w:rPr>
        <w:t xml:space="preserve">ne </w:t>
      </w:r>
      <w:r>
        <w:t xml:space="preserve">vapaan ja kurinalaisen kansan hengessä.</w:t>
      </w:r>
    </w:p>
    <w:p>
      <w:r>
        <w:rPr>
          <w:color w:val="FEFB0A"/>
        </w:rPr>
        <w:t xml:space="preserve">Tänä </w:t>
      </w:r>
      <w:r>
        <w:rPr>
          <w:color w:val="FB5514"/>
        </w:rPr>
        <w:t xml:space="preserve">päivänä </w:t>
      </w:r>
      <w:r>
        <w:t xml:space="preserve">ensimmäiset ajatuksemme suuntautuvat </w:t>
      </w:r>
      <w:r>
        <w:rPr>
          <w:color w:val="647A41"/>
        </w:rPr>
        <w:t xml:space="preserve">tämän vapauden </w:t>
      </w:r>
      <w:r>
        <w:rPr>
          <w:color w:val="760035"/>
        </w:rPr>
        <w:t xml:space="preserve">arkkitehtiin</w:t>
      </w:r>
      <w:r>
        <w:t xml:space="preserve">, </w:t>
      </w:r>
      <w:r>
        <w:rPr>
          <w:color w:val="E3F894"/>
        </w:rPr>
        <w:t xml:space="preserve">kansakuntamme </w:t>
      </w:r>
      <w:r>
        <w:rPr>
          <w:color w:val="760035"/>
        </w:rPr>
        <w:t xml:space="preserve">isään, </w:t>
      </w:r>
      <w:r>
        <w:rPr>
          <w:color w:val="760035"/>
        </w:rPr>
        <w:t xml:space="preserve">joka </w:t>
      </w:r>
      <w:r>
        <w:rPr>
          <w:color w:val="E3F894"/>
        </w:rPr>
        <w:t xml:space="preserve">Intian </w:t>
      </w:r>
      <w:r>
        <w:rPr>
          <w:color w:val="760035"/>
        </w:rPr>
        <w:t xml:space="preserve">vanhaa henkeä ilmentäen </w:t>
      </w:r>
      <w:r>
        <w:rPr>
          <w:color w:val="760035"/>
        </w:rPr>
        <w:t xml:space="preserve">piti korkealla </w:t>
      </w:r>
      <w:r>
        <w:rPr>
          <w:color w:val="876128"/>
        </w:rPr>
        <w:t xml:space="preserve">vapauden </w:t>
      </w:r>
      <w:r>
        <w:rPr>
          <w:color w:val="F9D7CD"/>
        </w:rPr>
        <w:t xml:space="preserve">soihtua </w:t>
      </w:r>
      <w:r>
        <w:rPr>
          <w:color w:val="760035"/>
        </w:rPr>
        <w:t xml:space="preserve">ja valaisi </w:t>
      </w:r>
      <w:r>
        <w:rPr>
          <w:color w:val="A1A711"/>
        </w:rPr>
        <w:t xml:space="preserve">meitä</w:t>
      </w:r>
      <w:r>
        <w:rPr>
          <w:color w:val="760035"/>
        </w:rPr>
        <w:t xml:space="preserve"> ympäröivää pimeyttä</w:t>
      </w:r>
      <w:r>
        <w:t xml:space="preserve">. </w:t>
      </w:r>
      <w:r>
        <w:t xml:space="preserve">Olemme usein olleet </w:t>
      </w:r>
      <w:r>
        <w:rPr>
          <w:color w:val="760035"/>
        </w:rPr>
        <w:t xml:space="preserve">hänen </w:t>
      </w:r>
      <w:r>
        <w:t xml:space="preserve">kelvottomia seuraajiaan </w:t>
      </w:r>
      <w:r>
        <w:t xml:space="preserve">ja eksyneet </w:t>
      </w:r>
      <w:r>
        <w:rPr>
          <w:color w:val="01FB92"/>
        </w:rPr>
        <w:t xml:space="preserve">hänen </w:t>
      </w:r>
      <w:r>
        <w:rPr>
          <w:color w:val="FD0F31"/>
        </w:rPr>
        <w:t xml:space="preserve">sanomastaan</w:t>
      </w:r>
      <w:r>
        <w:t xml:space="preserve">, mutta emme vain </w:t>
      </w:r>
      <w:r>
        <w:rPr>
          <w:color w:val="FB5514"/>
        </w:rPr>
        <w:t xml:space="preserve">me</w:t>
      </w:r>
      <w:r>
        <w:t xml:space="preserve">, vaan myös </w:t>
      </w:r>
      <w:r>
        <w:rPr>
          <w:color w:val="BE8485"/>
        </w:rPr>
        <w:t xml:space="preserve">tulevat sukupolvet </w:t>
      </w:r>
      <w:r>
        <w:t xml:space="preserve">muistavat </w:t>
      </w:r>
      <w:r>
        <w:rPr>
          <w:color w:val="FD0F31"/>
        </w:rPr>
        <w:t xml:space="preserve">tämän sanoman </w:t>
      </w:r>
      <w:r>
        <w:t xml:space="preserve">ja kantavat </w:t>
      </w:r>
      <w:r>
        <w:t xml:space="preserve">sydämissään </w:t>
      </w:r>
      <w:r>
        <w:rPr>
          <w:color w:val="760035"/>
        </w:rPr>
        <w:t xml:space="preserve">tämän </w:t>
      </w:r>
      <w:r>
        <w:rPr>
          <w:color w:val="E3F894"/>
        </w:rPr>
        <w:t xml:space="preserve">Intian </w:t>
      </w:r>
      <w:r>
        <w:rPr>
          <w:color w:val="760035"/>
        </w:rPr>
        <w:t xml:space="preserve">suuren pojan, </w:t>
      </w:r>
      <w:r>
        <w:rPr>
          <w:color w:val="760035"/>
        </w:rPr>
        <w:t xml:space="preserve">uskossaan, voimassaan, rohkeudessaan ja nöyryydessään </w:t>
      </w:r>
      <w:r>
        <w:rPr>
          <w:color w:val="760035"/>
        </w:rPr>
        <w:t xml:space="preserve">suurenmoisen </w:t>
      </w:r>
      <w:r>
        <w:rPr>
          <w:color w:val="C660FB"/>
        </w:rPr>
        <w:t xml:space="preserve">pojan </w:t>
      </w:r>
      <w:r>
        <w:t xml:space="preserve">jäljen</w:t>
      </w:r>
      <w:r>
        <w:t xml:space="preserve">. </w:t>
      </w:r>
      <w:r>
        <w:t xml:space="preserve">Emme koskaan anna </w:t>
      </w:r>
      <w:r>
        <w:rPr>
          <w:color w:val="120104"/>
        </w:rPr>
        <w:t xml:space="preserve">tuon </w:t>
      </w:r>
      <w:r>
        <w:rPr>
          <w:color w:val="D48958"/>
        </w:rPr>
        <w:t xml:space="preserve">vapauden </w:t>
      </w:r>
      <w:r>
        <w:rPr>
          <w:color w:val="120104"/>
        </w:rPr>
        <w:t xml:space="preserve">soihdun </w:t>
      </w:r>
      <w:r>
        <w:t xml:space="preserve">sammua, vaikka tuuli olisi kuinka kova tai myrskyinen tahansa.</w:t>
      </w:r>
    </w:p>
    <w:p>
      <w:r>
        <w:t xml:space="preserve">Seuraavaksi </w:t>
      </w:r>
      <w:r>
        <w:rPr>
          <w:color w:val="FB5514"/>
        </w:rPr>
        <w:t xml:space="preserve">meidän </w:t>
      </w:r>
      <w:r>
        <w:t xml:space="preserve">on ajateltava niitä tuntemattomia vapaaehtoisia ja </w:t>
      </w:r>
      <w:r>
        <w:rPr>
          <w:color w:val="C3C1BE"/>
        </w:rPr>
        <w:t xml:space="preserve">vapauden </w:t>
      </w:r>
      <w:r>
        <w:rPr>
          <w:color w:val="05AEE8"/>
        </w:rPr>
        <w:t xml:space="preserve">sotilaita, </w:t>
      </w:r>
      <w:r>
        <w:rPr>
          <w:color w:val="05AEE8"/>
        </w:rPr>
        <w:t xml:space="preserve">jotka ilman kiitosta tai palkkiota ovat palvelleet </w:t>
      </w:r>
      <w:r>
        <w:rPr>
          <w:color w:val="9F98F8"/>
        </w:rPr>
        <w:t xml:space="preserve">Intiaa </w:t>
      </w:r>
      <w:r>
        <w:rPr>
          <w:color w:val="05AEE8"/>
        </w:rPr>
        <w:t xml:space="preserve">jopa kuolemaan asti</w:t>
      </w:r>
      <w:r>
        <w:t xml:space="preserve">.</w:t>
      </w:r>
    </w:p>
    <w:p>
      <w:r>
        <w:t xml:space="preserve">Ajattelemme myös </w:t>
      </w:r>
      <w:r>
        <w:rPr>
          <w:color w:val="D19012"/>
        </w:rPr>
        <w:t xml:space="preserve">veljiämme ja siskojamme, jotka ovat olleet </w:t>
      </w:r>
      <w:r>
        <w:rPr>
          <w:color w:val="D19012"/>
        </w:rPr>
        <w:t xml:space="preserve">poliittisten rajojen vuoksi </w:t>
      </w:r>
      <w:r>
        <w:rPr>
          <w:color w:val="D19012"/>
        </w:rPr>
        <w:t xml:space="preserve">erossa </w:t>
      </w:r>
      <w:r>
        <w:rPr>
          <w:color w:val="1167D9"/>
        </w:rPr>
        <w:t xml:space="preserve">meistä </w:t>
      </w:r>
      <w:r>
        <w:rPr>
          <w:color w:val="D19012"/>
        </w:rPr>
        <w:t xml:space="preserve">ja jotka eivät valitettavasti voi tällä hetkellä jakaa </w:t>
      </w:r>
      <w:r>
        <w:rPr>
          <w:color w:val="B7D802"/>
        </w:rPr>
        <w:t xml:space="preserve">saavutettua vapautta</w:t>
      </w:r>
      <w:r>
        <w:t xml:space="preserve">. </w:t>
      </w:r>
      <w:r>
        <w:rPr>
          <w:color w:val="D19012"/>
        </w:rPr>
        <w:t xml:space="preserve">He </w:t>
      </w:r>
      <w:r>
        <w:t xml:space="preserve">kuuluvat </w:t>
      </w:r>
      <w:r>
        <w:rPr>
          <w:color w:val="FB5514"/>
        </w:rPr>
        <w:t xml:space="preserve">meihin </w:t>
      </w:r>
      <w:r>
        <w:t xml:space="preserve">ja pysyvät </w:t>
      </w:r>
      <w:r>
        <w:rPr>
          <w:color w:val="FB5514"/>
        </w:rPr>
        <w:t xml:space="preserve">meissä, mitä tahansa </w:t>
      </w:r>
      <w:r>
        <w:t xml:space="preserve">tapahtuukin, ja </w:t>
      </w:r>
      <w:r>
        <w:rPr>
          <w:color w:val="FB5514"/>
        </w:rPr>
        <w:t xml:space="preserve">me saamme </w:t>
      </w:r>
      <w:r>
        <w:t xml:space="preserve">olla </w:t>
      </w:r>
      <w:r>
        <w:rPr>
          <w:color w:val="FB5514"/>
        </w:rPr>
        <w:t xml:space="preserve">osallisina </w:t>
      </w:r>
      <w:r>
        <w:rPr>
          <w:color w:val="826392"/>
        </w:rPr>
        <w:t xml:space="preserve">heidän </w:t>
      </w:r>
      <w:r>
        <w:rPr>
          <w:color w:val="FB5514"/>
        </w:rPr>
        <w:t xml:space="preserve">hyvästä [tai] huonosta onnestaan</w:t>
      </w:r>
      <w:r>
        <w:t xml:space="preserve">.</w:t>
      </w:r>
    </w:p>
    <w:p>
      <w:r>
        <w:rPr>
          <w:color w:val="4F584E"/>
        </w:rPr>
        <w:t xml:space="preserve">Tulevaisuus </w:t>
      </w:r>
      <w:r>
        <w:t xml:space="preserve">kutsuu </w:t>
      </w:r>
      <w:r>
        <w:rPr>
          <w:color w:val="FB5514"/>
        </w:rPr>
        <w:t xml:space="preserve">meitä</w:t>
      </w:r>
      <w:r>
        <w:t xml:space="preserve">. </w:t>
      </w:r>
      <w:r>
        <w:t xml:space="preserve">Minne </w:t>
      </w:r>
      <w:r>
        <w:t xml:space="preserve">menemme ja mihin </w:t>
      </w:r>
      <w:r>
        <w:t xml:space="preserve">pyrimme? Tuoda </w:t>
      </w:r>
      <w:r>
        <w:rPr>
          <w:color w:val="847D81"/>
        </w:rPr>
        <w:t xml:space="preserve">vapaus </w:t>
      </w:r>
      <w:r>
        <w:t xml:space="preserve">ja </w:t>
      </w:r>
      <w:r>
        <w:rPr>
          <w:color w:val="98A088"/>
        </w:rPr>
        <w:t xml:space="preserve">mahdollisuudet </w:t>
      </w:r>
      <w:r>
        <w:t xml:space="preserve">tavalliselle ihmiselle, Intian talonpojille ja työläisille, taistella </w:t>
      </w:r>
      <w:r>
        <w:rPr>
          <w:color w:val="BA6801"/>
        </w:rPr>
        <w:t xml:space="preserve">köyhyyttä</w:t>
      </w:r>
      <w:r>
        <w:t xml:space="preserve">, </w:t>
      </w:r>
      <w:r>
        <w:rPr>
          <w:color w:val="168E5C"/>
        </w:rPr>
        <w:t xml:space="preserve">tietämättömyyttä </w:t>
      </w:r>
      <w:r>
        <w:t xml:space="preserve">ja </w:t>
      </w:r>
      <w:r>
        <w:rPr>
          <w:color w:val="16C0D0"/>
        </w:rPr>
        <w:t xml:space="preserve">sairauksia </w:t>
      </w:r>
      <w:r>
        <w:t xml:space="preserve">vastaan ja lopettaa ne</w:t>
      </w:r>
      <w:r>
        <w:t xml:space="preserve">, rakentaa vauras, demokraattinen ja edistyksellinen kansakunta ja luoda sosiaaliset, taloudelliset ja poliittiset instituutiot, jotka takaavat oikeudenmukaisuuden ja täysipainoisen elämän jokaiselle miehelle ja naiselle.</w:t>
      </w:r>
    </w:p>
    <w:p>
      <w:r>
        <w:rPr>
          <w:color w:val="FB5514"/>
        </w:rPr>
        <w:t xml:space="preserve">Meillä on </w:t>
      </w:r>
      <w:r>
        <w:t xml:space="preserve">kova työ edessämme. Kukaan </w:t>
      </w:r>
      <w:r>
        <w:rPr>
          <w:color w:val="FB5514"/>
        </w:rPr>
        <w:t xml:space="preserve">meistä </w:t>
      </w:r>
      <w:r>
        <w:t xml:space="preserve">ei voi levätä</w:t>
      </w:r>
      <w:r>
        <w:t xml:space="preserve">, ennen kuin </w:t>
      </w:r>
      <w:r>
        <w:rPr>
          <w:color w:val="AE7AA1"/>
        </w:rPr>
        <w:t xml:space="preserve">olemme </w:t>
      </w:r>
      <w:r>
        <w:t xml:space="preserve">lunastaneet </w:t>
      </w:r>
      <w:r>
        <w:rPr>
          <w:color w:val="703B01"/>
        </w:rPr>
        <w:t xml:space="preserve">lupauksemme täysimääräisesti</w:t>
      </w:r>
      <w:r>
        <w:t xml:space="preserve">, ennen kuin </w:t>
      </w:r>
      <w:r>
        <w:t xml:space="preserve">olemme tehneet </w:t>
      </w:r>
      <w:r>
        <w:rPr>
          <w:color w:val="196956"/>
        </w:rPr>
        <w:t xml:space="preserve">kaikista </w:t>
      </w:r>
      <w:r>
        <w:rPr>
          <w:color w:val="8C41BB"/>
        </w:rPr>
        <w:t xml:space="preserve">Intian </w:t>
      </w:r>
      <w:r>
        <w:rPr>
          <w:color w:val="196956"/>
        </w:rPr>
        <w:t xml:space="preserve">ihmisistä </w:t>
      </w:r>
      <w:r>
        <w:t xml:space="preserve">sellaisia, kuin </w:t>
      </w:r>
      <w:r>
        <w:rPr>
          <w:color w:val="5E7A6A"/>
        </w:rPr>
        <w:t xml:space="preserve">kohtalo on </w:t>
      </w:r>
      <w:r>
        <w:t xml:space="preserve">tarkoittanut </w:t>
      </w:r>
      <w:r>
        <w:rPr>
          <w:color w:val="196956"/>
        </w:rPr>
        <w:t xml:space="preserve">heidän </w:t>
      </w:r>
      <w:r>
        <w:t xml:space="preserve">olevan. </w:t>
      </w:r>
      <w:r>
        <w:rPr>
          <w:color w:val="1D0051"/>
        </w:rPr>
        <w:t xml:space="preserve">Olemme </w:t>
      </w:r>
      <w:r>
        <w:rPr>
          <w:color w:val="8BE7FC"/>
        </w:rPr>
        <w:t xml:space="preserve">suuren maan </w:t>
      </w:r>
      <w:r>
        <w:rPr>
          <w:color w:val="B29869"/>
        </w:rPr>
        <w:t xml:space="preserve">kansalaisia, joka </w:t>
      </w:r>
      <w:r>
        <w:rPr>
          <w:color w:val="8BE7FC"/>
        </w:rPr>
        <w:t xml:space="preserve">on rohkean edistyksen kynnyksellä, </w:t>
      </w:r>
      <w:r>
        <w:t xml:space="preserve">ja </w:t>
      </w:r>
      <w:r>
        <w:rPr>
          <w:color w:val="FB5514"/>
        </w:rPr>
        <w:t xml:space="preserve">meidän </w:t>
      </w:r>
      <w:r>
        <w:t xml:space="preserve">on elettävä </w:t>
      </w:r>
      <w:r>
        <w:rPr>
          <w:color w:val="1D0051"/>
        </w:rPr>
        <w:t xml:space="preserve">tämän korkean vaatimustason mukaisesti</w:t>
      </w:r>
      <w:r>
        <w:t xml:space="preserve">. </w:t>
      </w:r>
      <w:r>
        <w:rPr>
          <w:color w:val="FB5514"/>
        </w:rPr>
        <w:t xml:space="preserve">Me kaikki</w:t>
      </w:r>
      <w:r>
        <w:t xml:space="preserve">, uskontokunnasta riippumatta</w:t>
      </w:r>
      <w:r>
        <w:t xml:space="preserve">, olemme yhtä lailla </w:t>
      </w:r>
      <w:r>
        <w:rPr>
          <w:color w:val="76E0C1"/>
        </w:rPr>
        <w:t xml:space="preserve">Intian </w:t>
      </w:r>
      <w:r>
        <w:rPr>
          <w:color w:val="FB5514"/>
        </w:rPr>
        <w:t xml:space="preserve">lapsia</w:t>
      </w:r>
      <w:r>
        <w:rPr>
          <w:color w:val="FB5514"/>
        </w:rPr>
        <w:t xml:space="preserve">, joilla on yhtäläiset oikeudet, etuoikeudet ja velvollisuudet</w:t>
      </w:r>
      <w:r>
        <w:t xml:space="preserve">. </w:t>
      </w:r>
      <w:r>
        <w:t xml:space="preserve">Emme voi rohkaista kommunalismia tai ahdasmielisyyttä, sillä mikään kansakunta ei voi olla suuri, jos sen kansalaiset ovat ahdasmielisiä ajatuksissaan tai toiminnassaan.</w:t>
      </w:r>
    </w:p>
    <w:p>
      <w:r>
        <w:t xml:space="preserve">Lähetämme tervehdyksen </w:t>
      </w:r>
      <w:r>
        <w:rPr>
          <w:color w:val="BACFA7"/>
        </w:rPr>
        <w:t xml:space="preserve">maailman </w:t>
      </w:r>
      <w:r>
        <w:rPr>
          <w:color w:val="82785D"/>
        </w:rPr>
        <w:t xml:space="preserve">valtioille ja kansoille </w:t>
      </w:r>
      <w:r>
        <w:t xml:space="preserve">ja </w:t>
      </w:r>
      <w:r>
        <w:rPr>
          <w:color w:val="FB5514"/>
        </w:rPr>
        <w:t xml:space="preserve">sitoudumme </w:t>
      </w:r>
      <w:r>
        <w:t xml:space="preserve">yhteistyöhön niiden kanssa rauhan, </w:t>
      </w:r>
      <w:r>
        <w:rPr>
          <w:color w:val="847D81"/>
        </w:rPr>
        <w:t xml:space="preserve">vapauden </w:t>
      </w:r>
      <w:r>
        <w:t xml:space="preserve">ja demokratian </w:t>
      </w:r>
      <w:r>
        <w:t xml:space="preserve">edistämiseksi.</w:t>
      </w:r>
    </w:p>
    <w:p>
      <w:r>
        <w:t xml:space="preserve">Ja </w:t>
      </w:r>
      <w:r>
        <w:rPr>
          <w:color w:val="01190F"/>
        </w:rPr>
        <w:t xml:space="preserve">Intialle</w:t>
      </w:r>
      <w:r>
        <w:rPr>
          <w:color w:val="11BA09"/>
        </w:rPr>
        <w:t xml:space="preserve">, </w:t>
      </w:r>
      <w:r>
        <w:rPr>
          <w:color w:val="01190F"/>
        </w:rPr>
        <w:t xml:space="preserve">paljon rakastamallemme emämaalle</w:t>
      </w:r>
      <w:r>
        <w:t xml:space="preserve">, </w:t>
      </w:r>
      <w:r>
        <w:rPr>
          <w:color w:val="01190F"/>
        </w:rPr>
        <w:t xml:space="preserve">muinaiselle</w:t>
      </w:r>
      <w:r>
        <w:t xml:space="preserve">,</w:t>
      </w:r>
      <w:r>
        <w:rPr>
          <w:color w:val="01190F"/>
        </w:rPr>
        <w:t xml:space="preserve"> ikuiselle </w:t>
      </w:r>
      <w:r>
        <w:t xml:space="preserve">ja </w:t>
      </w:r>
      <w:r>
        <w:rPr>
          <w:color w:val="01190F"/>
        </w:rPr>
        <w:t xml:space="preserve">aina uudelle</w:t>
      </w:r>
      <w:r>
        <w:rPr>
          <w:color w:val="FB5514"/>
        </w:rPr>
        <w:t xml:space="preserve">, </w:t>
      </w:r>
      <w:r>
        <w:rPr>
          <w:color w:val="FB5514"/>
        </w:rPr>
        <w:t xml:space="preserve">osoitamme </w:t>
      </w:r>
      <w:r>
        <w:t xml:space="preserve">kunnioitusta </w:t>
      </w:r>
      <w:r>
        <w:rPr>
          <w:color w:val="FB5514"/>
        </w:rPr>
        <w:t xml:space="preserve">ja </w:t>
      </w:r>
      <w:r>
        <w:rPr>
          <w:color w:val="FB5514"/>
        </w:rPr>
        <w:t xml:space="preserve">sitoudumme </w:t>
      </w:r>
      <w:r>
        <w:t xml:space="preserve">uudestaan </w:t>
      </w:r>
      <w:r>
        <w:rPr>
          <w:color w:val="6A3A35"/>
        </w:rPr>
        <w:t xml:space="preserve">sen </w:t>
      </w:r>
      <w:r>
        <w:rPr>
          <w:color w:val="0232FD"/>
        </w:rPr>
        <w:t xml:space="preserve">palvelemiseen</w:t>
      </w:r>
      <w:r>
        <w:t xml:space="preserve">.</w:t>
      </w:r>
    </w:p>
    <w:p>
      <w:r>
        <w:rPr>
          <w:b/>
        </w:rPr>
        <w:t xml:space="preserve">Asiakirjan numero 86</w:t>
      </w:r>
    </w:p>
    <w:p>
      <w:r>
        <w:rPr>
          <w:b/>
        </w:rPr>
        <w:t xml:space="preserve">Asiakirjan tunniste: GUM_speech_nixon</w:t>
      </w:r>
    </w:p>
    <w:p>
      <w:r>
        <w:rPr>
          <w:color w:val="310106"/>
        </w:rPr>
        <w:t xml:space="preserve">Puhe </w:t>
      </w:r>
      <w:r>
        <w:rPr>
          <w:color w:val="04640D"/>
        </w:rPr>
        <w:t xml:space="preserve">kansakunnalle, </w:t>
      </w:r>
      <w:r>
        <w:t xml:space="preserve">jossa ilmoitetaan </w:t>
      </w:r>
      <w:r>
        <w:rPr>
          <w:color w:val="FEFB0A"/>
        </w:rPr>
        <w:t xml:space="preserve">päätöksestä </w:t>
      </w:r>
      <w:r>
        <w:rPr>
          <w:color w:val="FB5514"/>
        </w:rPr>
        <w:t xml:space="preserve">luopua </w:t>
      </w:r>
      <w:r>
        <w:rPr>
          <w:color w:val="00587F"/>
        </w:rPr>
        <w:t xml:space="preserve">Yhdysvaltain </w:t>
      </w:r>
      <w:r>
        <w:rPr>
          <w:color w:val="E115C0"/>
        </w:rPr>
        <w:t xml:space="preserve">presidentin virasta</w:t>
      </w:r>
    </w:p>
    <w:p>
      <w:r>
        <w:t xml:space="preserve">elokuu 08, 1974</w:t>
      </w:r>
    </w:p>
    <w:p>
      <w:r>
        <w:t xml:space="preserve">Hyvää iltaa:</w:t>
      </w:r>
    </w:p>
    <w:p>
      <w:r>
        <w:rPr>
          <w:color w:val="310106"/>
        </w:rPr>
        <w:t xml:space="preserve">Puhun </w:t>
      </w:r>
      <w:r>
        <w:rPr>
          <w:color w:val="FEB8C8"/>
        </w:rPr>
        <w:t xml:space="preserve">teille </w:t>
      </w:r>
      <w:r>
        <w:rPr>
          <w:color w:val="0BC582"/>
        </w:rPr>
        <w:t xml:space="preserve">nyt </w:t>
      </w:r>
      <w:r>
        <w:rPr>
          <w:color w:val="310106"/>
        </w:rPr>
        <w:t xml:space="preserve">37. kerran </w:t>
      </w:r>
      <w:r>
        <w:rPr>
          <w:color w:val="9E8317"/>
        </w:rPr>
        <w:t xml:space="preserve">tästä toimistosta, jossa on tehty niin monia päätöksiä, jotka ovat muovanneet </w:t>
      </w:r>
      <w:r>
        <w:rPr>
          <w:color w:val="01190F"/>
        </w:rPr>
        <w:t xml:space="preserve">tämän kansakunnan </w:t>
      </w:r>
      <w:r>
        <w:rPr>
          <w:color w:val="9E8317"/>
        </w:rPr>
        <w:t xml:space="preserve">historiaa</w:t>
      </w:r>
      <w:r>
        <w:t xml:space="preserve">. </w:t>
      </w:r>
      <w:r>
        <w:t xml:space="preserve">Joka kerta </w:t>
      </w:r>
      <w:r>
        <w:t xml:space="preserve">olen tehnyt sen keskustellakseni </w:t>
      </w:r>
      <w:r>
        <w:rPr>
          <w:color w:val="58018B"/>
        </w:rPr>
        <w:t xml:space="preserve">kanssanne </w:t>
      </w:r>
      <w:r>
        <w:t xml:space="preserve">jostakin asiasta</w:t>
      </w:r>
      <w:r>
        <w:rPr>
          <w:color w:val="847D81"/>
        </w:rPr>
        <w:t xml:space="preserve">, jonka </w:t>
      </w:r>
      <w:r>
        <w:t xml:space="preserve">uskon vaikuttavan kansalliseen etuun.</w:t>
      </w:r>
    </w:p>
    <w:p>
      <w:r>
        <w:t xml:space="preserve">Kaikissa päätöksissäni, joita </w:t>
      </w:r>
      <w:r>
        <w:t xml:space="preserve">olen tehnyt </w:t>
      </w:r>
      <w:r>
        <w:t xml:space="preserve">julkisessa elämässäni, </w:t>
      </w:r>
      <w:r>
        <w:t xml:space="preserve">olen aina pyrkinyt toimimaan </w:t>
      </w:r>
      <w:r>
        <w:rPr>
          <w:color w:val="B70639"/>
        </w:rPr>
        <w:t xml:space="preserve">kansakunnan </w:t>
      </w:r>
      <w:r>
        <w:t xml:space="preserve">parhaaksi</w:t>
      </w:r>
      <w:r>
        <w:t xml:space="preserve">. </w:t>
      </w:r>
      <w:r>
        <w:t xml:space="preserve">Koko </w:t>
      </w:r>
      <w:r>
        <w:rPr>
          <w:color w:val="703B01"/>
        </w:rPr>
        <w:t xml:space="preserve">Watergaten </w:t>
      </w:r>
      <w:r>
        <w:t xml:space="preserve">pitkän ja vaikean ajan </w:t>
      </w:r>
      <w:r>
        <w:t xml:space="preserve">olen tuntenut </w:t>
      </w:r>
      <w:r>
        <w:t xml:space="preserve">velvollisuudekseni </w:t>
      </w:r>
      <w:r>
        <w:rPr>
          <w:color w:val="F7F1DF"/>
        </w:rPr>
        <w:t xml:space="preserve">sinnikkäästi </w:t>
      </w:r>
      <w:r>
        <w:rPr>
          <w:color w:val="118B8A"/>
        </w:rPr>
        <w:t xml:space="preserve">ponnistella kaikin mahdollisin keinoin, jotta saisin tehtyä </w:t>
      </w:r>
      <w:r>
        <w:rPr>
          <w:color w:val="4AFEFA"/>
        </w:rPr>
        <w:t xml:space="preserve">sen toimikauden </w:t>
      </w:r>
      <w:r>
        <w:rPr>
          <w:color w:val="118B8A"/>
        </w:rPr>
        <w:t xml:space="preserve">loppuun, johon </w:t>
      </w:r>
      <w:r>
        <w:rPr>
          <w:color w:val="796EE6"/>
        </w:rPr>
        <w:t xml:space="preserve">minut </w:t>
      </w:r>
      <w:r>
        <w:rPr>
          <w:color w:val="4AFEFA"/>
        </w:rPr>
        <w:t xml:space="preserve">valitsitte</w:t>
      </w:r>
      <w:r>
        <w:t xml:space="preserve">.</w:t>
      </w:r>
    </w:p>
    <w:p>
      <w:r>
        <w:t xml:space="preserve">Viime päivinä </w:t>
      </w:r>
      <w:r>
        <w:rPr>
          <w:color w:val="847D81"/>
        </w:rPr>
        <w:t xml:space="preserve">minulle</w:t>
      </w:r>
      <w:r>
        <w:t xml:space="preserve"> on kuitenkin käynyt selväksi</w:t>
      </w:r>
      <w:r>
        <w:rPr>
          <w:color w:val="000D2C"/>
        </w:rPr>
        <w:t xml:space="preserve">, että </w:t>
      </w:r>
      <w:r>
        <w:rPr>
          <w:color w:val="53495F"/>
        </w:rPr>
        <w:t xml:space="preserve">minulla </w:t>
      </w:r>
      <w:r>
        <w:rPr>
          <w:color w:val="000D2C"/>
        </w:rPr>
        <w:t xml:space="preserve">ei ole enää </w:t>
      </w:r>
      <w:r>
        <w:rPr>
          <w:color w:val="F95475"/>
        </w:rPr>
        <w:t xml:space="preserve">tarpeeksi vahvaa poliittista perustaa </w:t>
      </w:r>
      <w:r>
        <w:rPr>
          <w:color w:val="61FC03"/>
        </w:rPr>
        <w:t xml:space="preserve">kongressissa, jotta voisin </w:t>
      </w:r>
      <w:r>
        <w:rPr>
          <w:color w:val="000D2C"/>
        </w:rPr>
        <w:t xml:space="preserve">jatkaa </w:t>
      </w:r>
      <w:r>
        <w:rPr>
          <w:color w:val="5D9608"/>
        </w:rPr>
        <w:t xml:space="preserve">tätä työtä</w:t>
      </w:r>
      <w:r>
        <w:t xml:space="preserve">. Niin </w:t>
      </w:r>
      <w:r>
        <w:t xml:space="preserve">kauan kuin minulla oli </w:t>
      </w:r>
      <w:r>
        <w:rPr>
          <w:color w:val="DE98FD"/>
        </w:rPr>
        <w:t xml:space="preserve">tällainen perusta</w:t>
      </w:r>
      <w:r>
        <w:rPr>
          <w:color w:val="847D81"/>
        </w:rPr>
        <w:t xml:space="preserve">, </w:t>
      </w:r>
      <w:r>
        <w:t xml:space="preserve">tunsin vahvasti, </w:t>
      </w:r>
      <w:r>
        <w:rPr>
          <w:color w:val="98A088"/>
        </w:rPr>
        <w:t xml:space="preserve">että </w:t>
      </w:r>
      <w:r>
        <w:rPr>
          <w:color w:val="4F584E"/>
        </w:rPr>
        <w:t xml:space="preserve">perustuslakiprosessi </w:t>
      </w:r>
      <w:r>
        <w:t xml:space="preserve">oli </w:t>
      </w:r>
      <w:r>
        <w:rPr>
          <w:color w:val="98A088"/>
        </w:rPr>
        <w:t xml:space="preserve">saatettava </w:t>
      </w:r>
      <w:r>
        <w:rPr>
          <w:color w:val="98A088"/>
        </w:rPr>
        <w:t xml:space="preserve">loppuun </w:t>
      </w:r>
      <w:r>
        <w:rPr>
          <w:color w:val="4F584E"/>
        </w:rPr>
        <w:t xml:space="preserve">asti ja että </w:t>
      </w:r>
      <w:r>
        <w:t xml:space="preserve">jos toisin tehtäisiin, se olisi uskoton </w:t>
      </w:r>
      <w:r>
        <w:rPr>
          <w:color w:val="248AD0"/>
        </w:rPr>
        <w:t xml:space="preserve">tuon tarkoituksellisen vaikean prosessin </w:t>
      </w:r>
      <w:r>
        <w:t xml:space="preserve">hengelle </w:t>
      </w:r>
      <w:r>
        <w:t xml:space="preserve">ja vaarallisen epävakaa ennakkotapaus </w:t>
      </w:r>
      <w:r>
        <w:rPr>
          <w:color w:val="5C5300"/>
        </w:rPr>
        <w:t xml:space="preserve">tulevaisuutta </w:t>
      </w:r>
      <w:r>
        <w:t xml:space="preserve">ajatellen</w:t>
      </w:r>
      <w:r>
        <w:t xml:space="preserve">.</w:t>
      </w:r>
    </w:p>
    <w:p>
      <w:r>
        <w:t xml:space="preserve">Mutta </w:t>
      </w:r>
      <w:r>
        <w:t xml:space="preserve">nyt, kun </w:t>
      </w:r>
      <w:r>
        <w:rPr>
          <w:color w:val="DE98FD"/>
        </w:rPr>
        <w:t xml:space="preserve">tämä tukikohta on </w:t>
      </w:r>
      <w:r>
        <w:t xml:space="preserve">kadonnut</w:t>
      </w:r>
      <w:r>
        <w:t xml:space="preserve">, uskon, että perustuslain mukainen tavoite on saavutettu, eikä </w:t>
      </w:r>
      <w:r>
        <w:rPr>
          <w:color w:val="248AD0"/>
        </w:rPr>
        <w:t xml:space="preserve">prosessia </w:t>
      </w:r>
      <w:r>
        <w:t xml:space="preserve">tarvitse enää </w:t>
      </w:r>
      <w:r>
        <w:t xml:space="preserve">pitkittää.</w:t>
      </w:r>
    </w:p>
    <w:p>
      <w:r>
        <w:t xml:space="preserve">Olisin mieluummin </w:t>
      </w:r>
      <w:r>
        <w:rPr>
          <w:color w:val="9F6551"/>
        </w:rPr>
        <w:t xml:space="preserve">jatkanut maaliin asti, vaikka </w:t>
      </w:r>
      <w:r>
        <w:rPr>
          <w:color w:val="9F6551"/>
        </w:rPr>
        <w:t xml:space="preserve">se olisi </w:t>
      </w:r>
      <w:r>
        <w:t xml:space="preserve">aiheuttanut </w:t>
      </w:r>
      <w:r>
        <w:t xml:space="preserve">henkilökohtaista tuskaa, </w:t>
      </w:r>
      <w:r>
        <w:t xml:space="preserve">ja </w:t>
      </w:r>
      <w:r>
        <w:t xml:space="preserve">perheeni kehotti </w:t>
      </w:r>
      <w:r>
        <w:rPr>
          <w:color w:val="847D81"/>
        </w:rPr>
        <w:t xml:space="preserve">minua </w:t>
      </w:r>
      <w:r>
        <w:t xml:space="preserve">yksimielisesti </w:t>
      </w:r>
      <w:r>
        <w:t xml:space="preserve">tekemään niin. </w:t>
      </w:r>
      <w:r>
        <w:rPr>
          <w:color w:val="932C70"/>
        </w:rPr>
        <w:t xml:space="preserve">Kansakunnan </w:t>
      </w:r>
      <w:r>
        <w:rPr>
          <w:color w:val="BCFEC6"/>
        </w:rPr>
        <w:t xml:space="preserve">etujen </w:t>
      </w:r>
      <w:r>
        <w:t xml:space="preserve">on kuitenkin aina mentävä henkilökohtaisten näkökohtien edelle.</w:t>
      </w:r>
    </w:p>
    <w:p>
      <w:r>
        <w:t xml:space="preserve">Kongressin ja muiden johtajien kanssa kä</w:t>
      </w:r>
      <w:r>
        <w:rPr>
          <w:color w:val="847D81"/>
        </w:rPr>
        <w:t xml:space="preserve">ymieni </w:t>
      </w:r>
      <w:r>
        <w:t xml:space="preserve">keskustelujen perusteella </w:t>
      </w:r>
      <w:r>
        <w:t xml:space="preserve">olen tullut siihen tulokseen, </w:t>
      </w:r>
      <w:r>
        <w:rPr>
          <w:color w:val="847D81"/>
        </w:rPr>
        <w:t xml:space="preserve">että </w:t>
      </w:r>
      <w:r>
        <w:rPr>
          <w:color w:val="703B01"/>
        </w:rPr>
        <w:t xml:space="preserve">Watergate-tapauksen </w:t>
      </w:r>
      <w:r>
        <w:t xml:space="preserve">vuoksi </w:t>
      </w:r>
      <w:r>
        <w:t xml:space="preserve">en ehkä saa </w:t>
      </w:r>
      <w:r>
        <w:rPr>
          <w:color w:val="2B1B04"/>
        </w:rPr>
        <w:t xml:space="preserve">kongressin </w:t>
      </w:r>
      <w:r>
        <w:t xml:space="preserve">tukea</w:t>
      </w:r>
      <w:r>
        <w:rPr>
          <w:color w:val="847D81"/>
        </w:rPr>
        <w:t xml:space="preserve">, </w:t>
      </w:r>
      <w:r>
        <w:t xml:space="preserve">jota </w:t>
      </w:r>
      <w:r>
        <w:t xml:space="preserve">pidän tarpeellisena hyvin vaikeiden päätösten tekemiselle ja </w:t>
      </w:r>
      <w:r>
        <w:rPr>
          <w:color w:val="B5AFC4"/>
        </w:rPr>
        <w:t xml:space="preserve">tämän viran </w:t>
      </w:r>
      <w:r>
        <w:t xml:space="preserve">tehtävien hoitamiselle </w:t>
      </w:r>
      <w:r>
        <w:rPr>
          <w:color w:val="932C70"/>
        </w:rPr>
        <w:t xml:space="preserve">kansakunnan </w:t>
      </w:r>
      <w:r>
        <w:rPr>
          <w:color w:val="BCFEC6"/>
        </w:rPr>
        <w:t xml:space="preserve">etujen </w:t>
      </w:r>
      <w:r>
        <w:t xml:space="preserve">edellyttämällä </w:t>
      </w:r>
      <w:r>
        <w:t xml:space="preserve">tavalla.</w:t>
      </w:r>
    </w:p>
    <w:p>
      <w:r>
        <w:t xml:space="preserve">En ole koskaan ollut luovuttaja. </w:t>
      </w:r>
      <w:r>
        <w:rPr>
          <w:color w:val="B5AFC4"/>
        </w:rPr>
        <w:t xml:space="preserve">Viran </w:t>
      </w:r>
      <w:r>
        <w:t xml:space="preserve">jättäminen </w:t>
      </w:r>
      <w:r>
        <w:rPr>
          <w:color w:val="D4C67A"/>
        </w:rPr>
        <w:t xml:space="preserve">ennen </w:t>
      </w:r>
      <w:r>
        <w:rPr>
          <w:color w:val="AE7AA1"/>
        </w:rPr>
        <w:t xml:space="preserve">kauteni </w:t>
      </w:r>
      <w:r>
        <w:t xml:space="preserve">päättymistä on vastenmielistä jokaista vaistoani kohtaan</w:t>
      </w:r>
      <w:r>
        <w:t xml:space="preserve">. </w:t>
      </w:r>
      <w:r>
        <w:t xml:space="preserve">Mutta </w:t>
      </w:r>
      <w:r>
        <w:rPr>
          <w:color w:val="847D81"/>
        </w:rPr>
        <w:t xml:space="preserve">presidenttinä </w:t>
      </w:r>
      <w:r>
        <w:rPr>
          <w:color w:val="847D81"/>
        </w:rPr>
        <w:t xml:space="preserve">minun </w:t>
      </w:r>
      <w:r>
        <w:t xml:space="preserve">on asetettava </w:t>
      </w:r>
      <w:r>
        <w:rPr>
          <w:color w:val="932C70"/>
        </w:rPr>
        <w:t xml:space="preserve">Amerikan </w:t>
      </w:r>
      <w:r>
        <w:rPr>
          <w:color w:val="BCFEC6"/>
        </w:rPr>
        <w:t xml:space="preserve">etu </w:t>
      </w:r>
      <w:r>
        <w:t xml:space="preserve">etusijalle. </w:t>
      </w:r>
      <w:r>
        <w:rPr>
          <w:color w:val="B70639"/>
        </w:rPr>
        <w:t xml:space="preserve">Amerikka </w:t>
      </w:r>
      <w:r>
        <w:t xml:space="preserve">tarvitsee kokopäiväisen presidentin ja </w:t>
      </w:r>
      <w:r>
        <w:rPr>
          <w:color w:val="2B1B04"/>
        </w:rPr>
        <w:t xml:space="preserve">kokopäiväisen kongressin</w:t>
      </w:r>
      <w:r>
        <w:t xml:space="preserve">, erityisesti nyt, kun </w:t>
      </w:r>
      <w:r>
        <w:t xml:space="preserve">meillä on </w:t>
      </w:r>
      <w:r>
        <w:t xml:space="preserve">ongelmia </w:t>
      </w:r>
      <w:r>
        <w:rPr>
          <w:color w:val="B70639"/>
        </w:rPr>
        <w:t xml:space="preserve">kotona </w:t>
      </w:r>
      <w:r>
        <w:t xml:space="preserve">ja </w:t>
      </w:r>
      <w:r>
        <w:rPr>
          <w:color w:val="0232FD"/>
        </w:rPr>
        <w:t xml:space="preserve">ulkomailla</w:t>
      </w:r>
      <w:r>
        <w:t xml:space="preserve">.</w:t>
      </w:r>
    </w:p>
    <w:p>
      <w:r>
        <w:t xml:space="preserve">Henkilökohtaisen oikeuteni puolustamisen </w:t>
      </w:r>
      <w:r>
        <w:t xml:space="preserve">jatkaminen tulevina kuukausina veisi </w:t>
      </w:r>
      <w:r>
        <w:t xml:space="preserve">lähes kokonaan sekä </w:t>
      </w:r>
      <w:r>
        <w:rPr>
          <w:color w:val="847D81"/>
        </w:rPr>
        <w:t xml:space="preserve">presidentin </w:t>
      </w:r>
      <w:r>
        <w:t xml:space="preserve">että </w:t>
      </w:r>
      <w:r>
        <w:rPr>
          <w:color w:val="2B1B04"/>
        </w:rPr>
        <w:t xml:space="preserve">kongressin</w:t>
      </w:r>
      <w:r>
        <w:t xml:space="preserve"> ajan ja huomion </w:t>
      </w:r>
      <w:r>
        <w:t xml:space="preserve">aikana, jolloin </w:t>
      </w:r>
      <w:r>
        <w:rPr>
          <w:color w:val="C2A393"/>
        </w:rPr>
        <w:t xml:space="preserve">meidän </w:t>
      </w:r>
      <w:r>
        <w:t xml:space="preserve">olisi keskityttävä rauhaan </w:t>
      </w:r>
      <w:r>
        <w:rPr>
          <w:color w:val="0232FD"/>
        </w:rPr>
        <w:t xml:space="preserve">ulkomailla </w:t>
      </w:r>
      <w:r>
        <w:t xml:space="preserve">ja vaurauteen ilman inflaatiota </w:t>
      </w:r>
      <w:r>
        <w:rPr>
          <w:color w:val="B70639"/>
        </w:rPr>
        <w:t xml:space="preserve">kotimaassa</w:t>
      </w:r>
      <w:r>
        <w:t xml:space="preserve">.</w:t>
      </w:r>
    </w:p>
    <w:p>
      <w:r>
        <w:rPr>
          <w:color w:val="6A3A35"/>
        </w:rPr>
        <w:t xml:space="preserve">Sen</w:t>
      </w:r>
      <w:r>
        <w:t xml:space="preserve"> vuoksi </w:t>
      </w:r>
      <w:r>
        <w:rPr>
          <w:color w:val="BA6801"/>
        </w:rPr>
        <w:t xml:space="preserve">eroan </w:t>
      </w:r>
      <w:r>
        <w:rPr>
          <w:color w:val="168E5C"/>
        </w:rPr>
        <w:t xml:space="preserve">puheenjohtajuudesta </w:t>
      </w:r>
      <w:r>
        <w:rPr>
          <w:color w:val="C62100"/>
        </w:rPr>
        <w:t xml:space="preserve">huomenna </w:t>
      </w:r>
      <w:r>
        <w:rPr>
          <w:color w:val="16C0D0"/>
        </w:rPr>
        <w:t xml:space="preserve">puoliltapäivin</w:t>
      </w:r>
      <w:r>
        <w:t xml:space="preserve">. </w:t>
      </w:r>
      <w:r>
        <w:rPr>
          <w:color w:val="014347"/>
        </w:rPr>
        <w:t xml:space="preserve">Varapresidentti Ford vannoo </w:t>
      </w:r>
      <w:r>
        <w:t xml:space="preserve">presidentin virkavalansa </w:t>
      </w:r>
      <w:r>
        <w:rPr>
          <w:color w:val="233809"/>
        </w:rPr>
        <w:t xml:space="preserve">tuolloin </w:t>
      </w:r>
      <w:r>
        <w:rPr>
          <w:color w:val="42083B"/>
        </w:rPr>
        <w:t xml:space="preserve">tässä toimistossa</w:t>
      </w:r>
      <w:r>
        <w:t xml:space="preserve">.</w:t>
      </w:r>
    </w:p>
    <w:p>
      <w:r>
        <w:rPr>
          <w:color w:val="847D81"/>
        </w:rPr>
        <w:t xml:space="preserve">Kun </w:t>
      </w:r>
      <w:r>
        <w:t xml:space="preserve">muistelen </w:t>
      </w:r>
      <w:r>
        <w:rPr>
          <w:color w:val="82785D"/>
        </w:rPr>
        <w:t xml:space="preserve">niitä suuria toiveita, joita </w:t>
      </w:r>
      <w:r>
        <w:rPr>
          <w:color w:val="B7DAD2"/>
        </w:rPr>
        <w:t xml:space="preserve">asetimme </w:t>
      </w:r>
      <w:r>
        <w:rPr>
          <w:color w:val="023087"/>
        </w:rPr>
        <w:t xml:space="preserve">Amerikalle </w:t>
      </w:r>
      <w:r>
        <w:rPr>
          <w:color w:val="196956"/>
        </w:rPr>
        <w:t xml:space="preserve">tämän toisen vaalikauden </w:t>
      </w:r>
      <w:r>
        <w:rPr>
          <w:color w:val="82785D"/>
        </w:rPr>
        <w:t xml:space="preserve">alussa</w:t>
      </w:r>
      <w:r>
        <w:t xml:space="preserve">, </w:t>
      </w:r>
      <w:r>
        <w:rPr>
          <w:color w:val="847D81"/>
        </w:rPr>
        <w:t xml:space="preserve">olen </w:t>
      </w:r>
      <w:r>
        <w:t xml:space="preserve">hyvin surullinen siitä, </w:t>
      </w:r>
      <w:r>
        <w:t xml:space="preserve">etten ole täällä </w:t>
      </w:r>
      <w:r>
        <w:rPr>
          <w:color w:val="42083B"/>
        </w:rPr>
        <w:t xml:space="preserve">tässä toimistossa </w:t>
      </w:r>
      <w:r>
        <w:t xml:space="preserve">työskentelemässä </w:t>
      </w:r>
      <w:r>
        <w:t xml:space="preserve">puolestanne </w:t>
      </w:r>
      <w:r>
        <w:rPr>
          <w:color w:val="82785D"/>
        </w:rPr>
        <w:t xml:space="preserve">näiden toiveiden </w:t>
      </w:r>
      <w:r>
        <w:t xml:space="preserve">toteuttamiseksi </w:t>
      </w:r>
      <w:r>
        <w:t xml:space="preserve">seuraavien kahden ja puolen vuoden aikana. Mutta kun hallituksen johto siirtyy </w:t>
      </w:r>
      <w:r>
        <w:rPr>
          <w:color w:val="014347"/>
        </w:rPr>
        <w:t xml:space="preserve">varapresidentti Fordille</w:t>
      </w:r>
      <w:r>
        <w:rPr>
          <w:color w:val="847D81"/>
        </w:rPr>
        <w:t xml:space="preserve">, </w:t>
      </w:r>
      <w:r>
        <w:t xml:space="preserve">tiedän, kuten </w:t>
      </w:r>
      <w:r>
        <w:t xml:space="preserve">sanoin </w:t>
      </w:r>
      <w:r>
        <w:rPr>
          <w:color w:val="B70639"/>
        </w:rPr>
        <w:t xml:space="preserve">kansalle</w:t>
      </w:r>
      <w:r>
        <w:rPr>
          <w:color w:val="847D81"/>
        </w:rPr>
        <w:t xml:space="preserve">, </w:t>
      </w:r>
      <w:r>
        <w:rPr>
          <w:color w:val="847D81"/>
        </w:rPr>
        <w:t xml:space="preserve">kun </w:t>
      </w:r>
      <w:r>
        <w:t xml:space="preserve">nimitin </w:t>
      </w:r>
      <w:r>
        <w:rPr>
          <w:color w:val="014347"/>
        </w:rPr>
        <w:t xml:space="preserve">hänet </w:t>
      </w:r>
      <w:r>
        <w:t xml:space="preserve">tähän virkaan 10 kuukautta sitten, että </w:t>
      </w:r>
      <w:r>
        <w:rPr>
          <w:color w:val="B70639"/>
        </w:rPr>
        <w:t xml:space="preserve">Amerikan </w:t>
      </w:r>
      <w:r>
        <w:t xml:space="preserve">johto </w:t>
      </w:r>
      <w:r>
        <w:t xml:space="preserve">on hyvissä käsissä.</w:t>
      </w:r>
    </w:p>
    <w:p>
      <w:r>
        <w:t xml:space="preserve">Luovuttaessani </w:t>
      </w:r>
      <w:r>
        <w:rPr>
          <w:color w:val="B5AFC4"/>
        </w:rPr>
        <w:t xml:space="preserve">tämän viran </w:t>
      </w:r>
      <w:r>
        <w:rPr>
          <w:color w:val="014347"/>
        </w:rPr>
        <w:t xml:space="preserve">varapresidentille </w:t>
      </w:r>
      <w:r>
        <w:t xml:space="preserve">tunnen myös syvästi sen </w:t>
      </w:r>
      <w:r>
        <w:rPr>
          <w:color w:val="8C41BB"/>
        </w:rPr>
        <w:t xml:space="preserve">vastuun </w:t>
      </w:r>
      <w:r>
        <w:t xml:space="preserve">painon, joka </w:t>
      </w:r>
      <w:r>
        <w:t xml:space="preserve">lankeaa </w:t>
      </w:r>
      <w:r>
        <w:rPr>
          <w:color w:val="014347"/>
        </w:rPr>
        <w:t xml:space="preserve">hänen </w:t>
      </w:r>
      <w:r>
        <w:t xml:space="preserve">harteilleen </w:t>
      </w:r>
      <w:r>
        <w:rPr>
          <w:color w:val="ECEDFE"/>
        </w:rPr>
        <w:t xml:space="preserve">huomenna</w:t>
      </w:r>
      <w:r>
        <w:t xml:space="preserve">, ja siksi ymmärryksen, kärsivällisyyden ja yhteistyön, </w:t>
      </w:r>
      <w:r>
        <w:t xml:space="preserve">jota </w:t>
      </w:r>
      <w:r>
        <w:rPr>
          <w:color w:val="014347"/>
        </w:rPr>
        <w:t xml:space="preserve">hän </w:t>
      </w:r>
      <w:r>
        <w:t xml:space="preserve">tarvitsee </w:t>
      </w:r>
      <w:r>
        <w:rPr>
          <w:color w:val="2B2D32"/>
        </w:rPr>
        <w:t xml:space="preserve">kaikilta amerikkalaisilta</w:t>
      </w:r>
      <w:r>
        <w:t xml:space="preserve">.</w:t>
      </w:r>
    </w:p>
    <w:p>
      <w:r>
        <w:t xml:space="preserve">Kun </w:t>
      </w:r>
      <w:r>
        <w:rPr>
          <w:color w:val="014347"/>
        </w:rPr>
        <w:t xml:space="preserve">hän </w:t>
      </w:r>
      <w:r>
        <w:t xml:space="preserve">ottaa </w:t>
      </w:r>
      <w:r>
        <w:rPr>
          <w:color w:val="8C41BB"/>
        </w:rPr>
        <w:t xml:space="preserve">tämän vastuun</w:t>
      </w:r>
      <w:r>
        <w:t xml:space="preserve">, </w:t>
      </w:r>
      <w:r>
        <w:rPr>
          <w:color w:val="014347"/>
        </w:rPr>
        <w:t xml:space="preserve">hän </w:t>
      </w:r>
      <w:r>
        <w:t xml:space="preserve">ansaitsee </w:t>
      </w:r>
      <w:r>
        <w:rPr>
          <w:color w:val="2B2D32"/>
        </w:rPr>
        <w:t xml:space="preserve">meidän kaikkien </w:t>
      </w:r>
      <w:r>
        <w:t xml:space="preserve">avun ja tuen</w:t>
      </w:r>
      <w:r>
        <w:t xml:space="preserve">. </w:t>
      </w:r>
      <w:r>
        <w:t xml:space="preserve">Kun </w:t>
      </w:r>
      <w:r>
        <w:t xml:space="preserve">katsomme </w:t>
      </w:r>
      <w:r>
        <w:rPr>
          <w:color w:val="5C5300"/>
        </w:rPr>
        <w:t xml:space="preserve">tulevaisuuteen</w:t>
      </w:r>
      <w:r>
        <w:t xml:space="preserve">, </w:t>
      </w:r>
      <w:r>
        <w:rPr>
          <w:color w:val="C2A393"/>
        </w:rPr>
        <w:t xml:space="preserve">meidän </w:t>
      </w:r>
      <w:r>
        <w:t xml:space="preserve">on </w:t>
      </w:r>
      <w:r>
        <w:rPr>
          <w:color w:val="94C661"/>
        </w:rPr>
        <w:t xml:space="preserve">ensimmäiseksi </w:t>
      </w:r>
      <w:r>
        <w:rPr>
          <w:color w:val="94C661"/>
        </w:rPr>
        <w:t xml:space="preserve">alettava parantaa </w:t>
      </w:r>
      <w:r>
        <w:rPr>
          <w:color w:val="F8907D"/>
        </w:rPr>
        <w:t xml:space="preserve">tämän kansakunnan </w:t>
      </w:r>
      <w:r>
        <w:rPr>
          <w:color w:val="94C661"/>
        </w:rPr>
        <w:t xml:space="preserve">haavoja</w:t>
      </w:r>
      <w:r>
        <w:t xml:space="preserve">, jätettävä lähimenneisyyden katkeruus ja erimielisyydet </w:t>
      </w:r>
      <w:r>
        <w:rPr>
          <w:color w:val="C2A393"/>
        </w:rPr>
        <w:t xml:space="preserve">taaksemme </w:t>
      </w:r>
      <w:r>
        <w:t xml:space="preserve">ja löydettävä uudelleen ne yhteiset ihanteet, jotka ovat </w:t>
      </w:r>
      <w:r>
        <w:t xml:space="preserve">voimamme ja yhtenäisyytemme </w:t>
      </w:r>
      <w:r>
        <w:t xml:space="preserve">ytimessä </w:t>
      </w:r>
      <w:r>
        <w:rPr>
          <w:color w:val="2B2D32"/>
        </w:rPr>
        <w:t xml:space="preserve">suurena ja vapaana kansana</w:t>
      </w:r>
      <w:r>
        <w:t xml:space="preserve">.</w:t>
      </w:r>
    </w:p>
    <w:p>
      <w:r>
        <w:t xml:space="preserve">Toimiessani </w:t>
      </w:r>
      <w:r>
        <w:t xml:space="preserve">näin </w:t>
      </w:r>
      <w:r>
        <w:t xml:space="preserve">toivon, </w:t>
      </w:r>
      <w:r>
        <w:rPr>
          <w:color w:val="847D81"/>
        </w:rPr>
        <w:t xml:space="preserve">että </w:t>
      </w:r>
      <w:r>
        <w:t xml:space="preserve">olen nopeuttanut </w:t>
      </w:r>
      <w:r>
        <w:rPr>
          <w:color w:val="94C661"/>
        </w:rPr>
        <w:t xml:space="preserve">sen paranemisprosessin </w:t>
      </w:r>
      <w:r>
        <w:t xml:space="preserve">alkamista, </w:t>
      </w:r>
      <w:r>
        <w:rPr>
          <w:color w:val="94C661"/>
        </w:rPr>
        <w:t xml:space="preserve">jota </w:t>
      </w:r>
      <w:r>
        <w:rPr>
          <w:color w:val="F8907D"/>
        </w:rPr>
        <w:t xml:space="preserve">Amerikassa </w:t>
      </w:r>
      <w:r>
        <w:rPr>
          <w:color w:val="94C661"/>
        </w:rPr>
        <w:t xml:space="preserve">niin kipeästi tarvitaan</w:t>
      </w:r>
      <w:r>
        <w:t xml:space="preserve">.</w:t>
      </w:r>
    </w:p>
    <w:p>
      <w:r>
        <w:t xml:space="preserve">Pahoittelen syvästi kaikkia vahinkoja, joita </w:t>
      </w:r>
      <w:r>
        <w:rPr>
          <w:color w:val="FEFB0A"/>
        </w:rPr>
        <w:t xml:space="preserve">tähän päätökseen </w:t>
      </w:r>
      <w:r>
        <w:t xml:space="preserve">johtaneiden tapahtumien aikana on mahdollisesti aiheutunut</w:t>
      </w:r>
      <w:r>
        <w:t xml:space="preserve">. </w:t>
      </w:r>
      <w:r>
        <w:t xml:space="preserve">Sanon vain, että jos </w:t>
      </w:r>
      <w:r>
        <w:rPr>
          <w:color w:val="895E6B"/>
        </w:rPr>
        <w:t xml:space="preserve">jotkut </w:t>
      </w:r>
      <w:r>
        <w:rPr>
          <w:color w:val="895E6B"/>
        </w:rPr>
        <w:t xml:space="preserve">tuomioni </w:t>
      </w:r>
      <w:r>
        <w:t xml:space="preserve">olivat vääriä - ja </w:t>
      </w:r>
      <w:r>
        <w:rPr>
          <w:color w:val="895E6B"/>
        </w:rPr>
        <w:t xml:space="preserve">jotkut </w:t>
      </w:r>
      <w:r>
        <w:t xml:space="preserve">olivat - ne </w:t>
      </w:r>
      <w:r>
        <w:t xml:space="preserve">tehtiin sen perusteella, </w:t>
      </w:r>
      <w:r>
        <w:rPr>
          <w:color w:val="847D81"/>
        </w:rPr>
        <w:t xml:space="preserve">minkä </w:t>
      </w:r>
      <w:r>
        <w:t xml:space="preserve">uskoin tuolloin olevan </w:t>
      </w:r>
      <w:r>
        <w:rPr>
          <w:color w:val="B70639"/>
        </w:rPr>
        <w:t xml:space="preserve">kansakunnan </w:t>
      </w:r>
      <w:r>
        <w:t xml:space="preserve">edun mukaista</w:t>
      </w:r>
      <w:r>
        <w:t xml:space="preserve">.</w:t>
      </w:r>
    </w:p>
    <w:p>
      <w:r>
        <w:rPr>
          <w:color w:val="FB6AB8"/>
        </w:rPr>
        <w:t xml:space="preserve">Niille, jotka ovat tukeneet </w:t>
      </w:r>
      <w:r>
        <w:rPr>
          <w:color w:val="576094"/>
        </w:rPr>
        <w:t xml:space="preserve">minua </w:t>
      </w:r>
      <w:r>
        <w:t xml:space="preserve">näiden viimeisten vaikeiden kuukausien aikana - </w:t>
      </w:r>
      <w:r>
        <w:rPr>
          <w:color w:val="FB6AB8"/>
        </w:rPr>
        <w:t xml:space="preserve">perheelleni, </w:t>
      </w:r>
      <w:r>
        <w:rPr>
          <w:color w:val="FB6AB8"/>
        </w:rPr>
        <w:t xml:space="preserve">ystävilleni ja </w:t>
      </w:r>
      <w:r>
        <w:rPr>
          <w:color w:val="DB1474"/>
        </w:rPr>
        <w:t xml:space="preserve">monille muille, jotka tukivat </w:t>
      </w:r>
      <w:r>
        <w:rPr>
          <w:color w:val="860E04"/>
        </w:rPr>
        <w:t xml:space="preserve">asiaani, </w:t>
      </w:r>
      <w:r>
        <w:rPr>
          <w:color w:val="FBC206"/>
        </w:rPr>
        <w:t xml:space="preserve">koska </w:t>
      </w:r>
      <w:r>
        <w:rPr>
          <w:color w:val="DB1474"/>
        </w:rPr>
        <w:t xml:space="preserve">uskoivat </w:t>
      </w:r>
      <w:r>
        <w:rPr>
          <w:color w:val="860E04"/>
        </w:rPr>
        <w:t xml:space="preserve">sen </w:t>
      </w:r>
      <w:r>
        <w:rPr>
          <w:color w:val="DB1474"/>
        </w:rPr>
        <w:t xml:space="preserve">olevan oikein - </w:t>
      </w:r>
      <w:r>
        <w:t xml:space="preserve">olen ikuisesti kiitollinen </w:t>
      </w:r>
      <w:r>
        <w:t xml:space="preserve">tuestanne.</w:t>
      </w:r>
    </w:p>
    <w:p>
      <w:r>
        <w:t xml:space="preserve">Ja </w:t>
      </w:r>
      <w:r>
        <w:rPr>
          <w:color w:val="6EAB9B"/>
        </w:rPr>
        <w:t xml:space="preserve">niille, jotka eivät ole tunteneet voivansa antaa </w:t>
      </w:r>
      <w:r>
        <w:rPr>
          <w:color w:val="F2CDFE"/>
        </w:rPr>
        <w:t xml:space="preserve">minulle </w:t>
      </w:r>
      <w:r>
        <w:rPr>
          <w:color w:val="6EAB9B"/>
        </w:rPr>
        <w:t xml:space="preserve">tukeaan</w:t>
      </w:r>
      <w:r>
        <w:t xml:space="preserve">, </w:t>
      </w:r>
      <w:r>
        <w:rPr>
          <w:color w:val="847D81"/>
        </w:rPr>
        <w:t xml:space="preserve">haluan </w:t>
      </w:r>
      <w:r>
        <w:t xml:space="preserve">sanoa</w:t>
      </w:r>
      <w:r>
        <w:rPr>
          <w:color w:val="847D81"/>
        </w:rPr>
        <w:t xml:space="preserve">, </w:t>
      </w:r>
      <w:r>
        <w:t xml:space="preserve">etten ole katkera niitä kohtaan, jotka ovat vastustaneet </w:t>
      </w:r>
      <w:r>
        <w:rPr>
          <w:color w:val="847D81"/>
        </w:rPr>
        <w:t xml:space="preserve">minua, </w:t>
      </w:r>
      <w:r>
        <w:t xml:space="preserve">koska </w:t>
      </w:r>
      <w:r>
        <w:t xml:space="preserve">viime kädessä </w:t>
      </w:r>
      <w:r>
        <w:rPr>
          <w:color w:val="2B2D32"/>
        </w:rPr>
        <w:t xml:space="preserve">me kaikki </w:t>
      </w:r>
      <w:r>
        <w:t xml:space="preserve">olemme olleet huolissamme </w:t>
      </w:r>
      <w:r>
        <w:rPr>
          <w:color w:val="B70639"/>
        </w:rPr>
        <w:t xml:space="preserve">maan </w:t>
      </w:r>
      <w:r>
        <w:t xml:space="preserve">parhaasta, </w:t>
      </w:r>
      <w:r>
        <w:t xml:space="preserve">vaikka arvostelumme ovatkin olleet erilaisia.</w:t>
      </w:r>
    </w:p>
    <w:p>
      <w:r>
        <w:t xml:space="preserve">Liittykäämme siis nyt </w:t>
      </w:r>
      <w:r>
        <w:rPr>
          <w:color w:val="2B2D32"/>
        </w:rPr>
        <w:t xml:space="preserve">kaikki </w:t>
      </w:r>
      <w:r>
        <w:t xml:space="preserve">yhteen ja vahvistakaamme tämä yhteinen sitoumus ja auttakaa </w:t>
      </w:r>
      <w:r>
        <w:rPr>
          <w:color w:val="014347"/>
        </w:rPr>
        <w:t xml:space="preserve">uutta presidenttiämme </w:t>
      </w:r>
      <w:r>
        <w:t xml:space="preserve">menestymään </w:t>
      </w:r>
      <w:r>
        <w:rPr>
          <w:color w:val="2B2D32"/>
        </w:rPr>
        <w:t xml:space="preserve">kaikkien amerikkalaisten hyväksi</w:t>
      </w:r>
      <w:r>
        <w:t xml:space="preserve">.</w:t>
      </w:r>
    </w:p>
    <w:p>
      <w:r>
        <w:t xml:space="preserve">Jätän </w:t>
      </w:r>
      <w:r>
        <w:rPr>
          <w:color w:val="B5AFC4"/>
        </w:rPr>
        <w:t xml:space="preserve">tämän viran </w:t>
      </w:r>
      <w:r>
        <w:t xml:space="preserve">pahoillani siitä, etten </w:t>
      </w:r>
      <w:r>
        <w:rPr>
          <w:color w:val="D4C67A"/>
        </w:rPr>
        <w:t xml:space="preserve">saanut </w:t>
      </w:r>
      <w:r>
        <w:rPr>
          <w:color w:val="AE7AA1"/>
        </w:rPr>
        <w:t xml:space="preserve">toimikauttani </w:t>
      </w:r>
      <w:r>
        <w:t xml:space="preserve">päätökseen</w:t>
      </w:r>
      <w:r>
        <w:t xml:space="preserve">, mutta kiitollisena siitä etuoikeudesta, että sain toimia </w:t>
      </w:r>
      <w:r>
        <w:rPr>
          <w:color w:val="847D81"/>
        </w:rPr>
        <w:t xml:space="preserve">puheenjohtajananne </w:t>
      </w:r>
      <w:r>
        <w:rPr>
          <w:color w:val="496E76"/>
        </w:rPr>
        <w:t xml:space="preserve">viimeiset 5 ja puoli vuotta</w:t>
      </w:r>
      <w:r>
        <w:t xml:space="preserve">. </w:t>
      </w:r>
      <w:r>
        <w:rPr>
          <w:color w:val="496E76"/>
        </w:rPr>
        <w:t xml:space="preserve">Nämä vuodet </w:t>
      </w:r>
      <w:r>
        <w:t xml:space="preserve">ovat olleet </w:t>
      </w:r>
      <w:r>
        <w:rPr>
          <w:color w:val="496E76"/>
        </w:rPr>
        <w:t xml:space="preserve">merkittävää aikaa </w:t>
      </w:r>
      <w:r>
        <w:rPr>
          <w:color w:val="F9D7CD"/>
        </w:rPr>
        <w:t xml:space="preserve">kansakuntamme </w:t>
      </w:r>
      <w:r>
        <w:rPr>
          <w:color w:val="496E76"/>
        </w:rPr>
        <w:t xml:space="preserve">ja koko </w:t>
      </w:r>
      <w:r>
        <w:rPr>
          <w:color w:val="876128"/>
        </w:rPr>
        <w:t xml:space="preserve">maailman </w:t>
      </w:r>
      <w:r>
        <w:rPr>
          <w:color w:val="496E76"/>
        </w:rPr>
        <w:t xml:space="preserve">historiassa</w:t>
      </w:r>
      <w:r>
        <w:t xml:space="preserve">. </w:t>
      </w:r>
      <w:r>
        <w:rPr>
          <w:color w:val="496E76"/>
        </w:rPr>
        <w:t xml:space="preserve">Ne </w:t>
      </w:r>
      <w:r>
        <w:t xml:space="preserve">ovat olleet </w:t>
      </w:r>
      <w:r>
        <w:rPr>
          <w:color w:val="496E76"/>
        </w:rPr>
        <w:t xml:space="preserve">saavutusten aikaa, joista </w:t>
      </w:r>
      <w:r>
        <w:rPr>
          <w:color w:val="A1A711"/>
        </w:rPr>
        <w:t xml:space="preserve">me </w:t>
      </w:r>
      <w:r>
        <w:rPr>
          <w:color w:val="496E76"/>
        </w:rPr>
        <w:t xml:space="preserve">kaikki voimme olla ylpeitä, saavutusten, jotka edustavat hallinnon, </w:t>
      </w:r>
      <w:r>
        <w:rPr>
          <w:color w:val="01FB92"/>
        </w:rPr>
        <w:t xml:space="preserve">kongressin </w:t>
      </w:r>
      <w:r>
        <w:rPr>
          <w:color w:val="496E76"/>
        </w:rPr>
        <w:t xml:space="preserve">ja </w:t>
      </w:r>
      <w:r>
        <w:rPr>
          <w:color w:val="FD0F31"/>
        </w:rPr>
        <w:t xml:space="preserve">kansalaisten </w:t>
      </w:r>
      <w:r>
        <w:rPr>
          <w:color w:val="496E76"/>
        </w:rPr>
        <w:t xml:space="preserve">yhteisiä ponnisteluja</w:t>
      </w:r>
      <w:r>
        <w:t xml:space="preserve">.</w:t>
      </w:r>
    </w:p>
    <w:p>
      <w:r>
        <w:rPr>
          <w:color w:val="BE8485"/>
        </w:rPr>
        <w:t xml:space="preserve">Edessä olevat haasteet </w:t>
      </w:r>
      <w:r>
        <w:t xml:space="preserve">ovat </w:t>
      </w:r>
      <w:r>
        <w:t xml:space="preserve">kuitenkin </w:t>
      </w:r>
      <w:r>
        <w:t xml:space="preserve">yhtä suuria</w:t>
      </w:r>
      <w:r>
        <w:rPr>
          <w:color w:val="BE8485"/>
        </w:rPr>
        <w:t xml:space="preserve">, ja </w:t>
      </w:r>
      <w:r>
        <w:t xml:space="preserve">nekin edellyttävät </w:t>
      </w:r>
      <w:r>
        <w:rPr>
          <w:color w:val="2B1B04"/>
        </w:rPr>
        <w:t xml:space="preserve">kongressin </w:t>
      </w:r>
      <w:r>
        <w:t xml:space="preserve">ja uuden hallinnon kanssa yhteistyössä toimivien ihmisten </w:t>
      </w:r>
      <w:r>
        <w:t xml:space="preserve">tukea ja ponnisteluja.</w:t>
      </w:r>
    </w:p>
    <w:p>
      <w:r>
        <w:t xml:space="preserve">Olemme lopettaneet </w:t>
      </w:r>
      <w:r>
        <w:rPr>
          <w:color w:val="C660FB"/>
        </w:rPr>
        <w:t xml:space="preserve">Amerikan </w:t>
      </w:r>
      <w:r>
        <w:rPr>
          <w:color w:val="120104"/>
        </w:rPr>
        <w:t xml:space="preserve">pisimmän sodan, mutta </w:t>
      </w:r>
      <w:r>
        <w:t xml:space="preserve">työ kestävän rauhan turvaamiseksi </w:t>
      </w:r>
      <w:r>
        <w:rPr>
          <w:color w:val="D48958"/>
        </w:rPr>
        <w:t xml:space="preserve">maailmassa on </w:t>
      </w:r>
      <w:r>
        <w:t xml:space="preserve">vielä kauaskantoisempaa ja vaikeampaa. </w:t>
      </w:r>
      <w:r>
        <w:rPr>
          <w:color w:val="C2A393"/>
        </w:rPr>
        <w:t xml:space="preserve">Meidän </w:t>
      </w:r>
      <w:r>
        <w:t xml:space="preserve">on saatettava rauhanrakenne valmiiksi niin, että </w:t>
      </w:r>
      <w:r>
        <w:t xml:space="preserve">kaikkien kansojen ihmiset </w:t>
      </w:r>
      <w:r>
        <w:t xml:space="preserve">sanovat </w:t>
      </w:r>
      <w:r>
        <w:rPr>
          <w:color w:val="C3C1BE"/>
        </w:rPr>
        <w:t xml:space="preserve">tästä sukupolvesta</w:t>
      </w:r>
      <w:r>
        <w:t xml:space="preserve">, </w:t>
      </w:r>
      <w:r>
        <w:rPr>
          <w:color w:val="9F98F8"/>
        </w:rPr>
        <w:t xml:space="preserve">meidän </w:t>
      </w:r>
      <w:r>
        <w:rPr>
          <w:color w:val="C3C1BE"/>
        </w:rPr>
        <w:t xml:space="preserve">amerikkalaissukupolvestamme</w:t>
      </w:r>
      <w:r>
        <w:rPr>
          <w:color w:val="05AEE8"/>
        </w:rPr>
        <w:t xml:space="preserve">, </w:t>
      </w:r>
      <w:r>
        <w:rPr>
          <w:color w:val="1167D9"/>
        </w:rPr>
        <w:t xml:space="preserve">että</w:t>
      </w:r>
      <w:r>
        <w:rPr>
          <w:color w:val="05AEE8"/>
        </w:rPr>
        <w:t xml:space="preserve"> emme ainoastaan </w:t>
      </w:r>
      <w:r>
        <w:rPr>
          <w:color w:val="05AEE8"/>
        </w:rPr>
        <w:t xml:space="preserve">lopettaneet </w:t>
      </w:r>
      <w:r>
        <w:rPr>
          <w:color w:val="D19012"/>
        </w:rPr>
        <w:t xml:space="preserve">yhtä sotaa </w:t>
      </w:r>
      <w:r>
        <w:rPr>
          <w:color w:val="05AEE8"/>
        </w:rPr>
        <w:t xml:space="preserve">vaan </w:t>
      </w:r>
      <w:r>
        <w:rPr>
          <w:color w:val="1167D9"/>
        </w:rPr>
        <w:t xml:space="preserve">myös </w:t>
      </w:r>
      <w:r>
        <w:rPr>
          <w:color w:val="05AEE8"/>
        </w:rPr>
        <w:t xml:space="preserve">estimme tulevat sodat.</w:t>
      </w:r>
    </w:p>
    <w:p>
      <w:r>
        <w:t xml:space="preserve">Olemme avanneet ovet, jotka olivat neljännesvuosisadan ajan </w:t>
      </w:r>
      <w:r>
        <w:rPr>
          <w:color w:val="B70639"/>
        </w:rPr>
        <w:t xml:space="preserve">Yhdysvaltojen </w:t>
      </w:r>
      <w:r>
        <w:t xml:space="preserve">ja </w:t>
      </w:r>
      <w:r>
        <w:rPr>
          <w:color w:val="B7D802"/>
        </w:rPr>
        <w:t xml:space="preserve">Kiinan kansantasavallan </w:t>
      </w:r>
      <w:r>
        <w:t xml:space="preserve">välissä</w:t>
      </w:r>
      <w:r>
        <w:t xml:space="preserve">.</w:t>
      </w:r>
    </w:p>
    <w:p>
      <w:r>
        <w:rPr>
          <w:color w:val="C2A393"/>
        </w:rPr>
        <w:t xml:space="preserve">Meidän </w:t>
      </w:r>
      <w:r>
        <w:t xml:space="preserve">on nyt varmistettava, että neljäsosa </w:t>
      </w:r>
      <w:r>
        <w:rPr>
          <w:color w:val="B7D802"/>
        </w:rPr>
        <w:t xml:space="preserve">Kiinan kansantasavallassa asuvista </w:t>
      </w:r>
      <w:r>
        <w:rPr>
          <w:color w:val="D48958"/>
        </w:rPr>
        <w:t xml:space="preserve">maailman </w:t>
      </w:r>
      <w:r>
        <w:t xml:space="preserve">ihmisistä </w:t>
      </w:r>
      <w:r>
        <w:t xml:space="preserve">ei ole ja pysyy </w:t>
      </w:r>
      <w:r>
        <w:t xml:space="preserve">vihollisemme vaan </w:t>
      </w:r>
      <w:r>
        <w:t xml:space="preserve">ystävämme.</w:t>
      </w:r>
    </w:p>
    <w:p>
      <w:r>
        <w:rPr>
          <w:b/>
        </w:rPr>
        <w:t xml:space="preserve">Asiakirjan numero 87</w:t>
      </w:r>
    </w:p>
    <w:p>
      <w:r>
        <w:rPr>
          <w:b/>
        </w:rPr>
        <w:t xml:space="preserve">Asiakirjan tunniste: GUM_speech_remarks</w:t>
      </w:r>
    </w:p>
    <w:p>
      <w:r>
        <w:t xml:space="preserve">Olen ylpeä voidessani tulla </w:t>
      </w:r>
      <w:r>
        <w:rPr>
          <w:color w:val="04640D"/>
        </w:rPr>
        <w:t xml:space="preserve">tänne </w:t>
      </w:r>
      <w:r>
        <w:rPr>
          <w:color w:val="04640D"/>
        </w:rPr>
        <w:t xml:space="preserve">Philadelphiaan </w:t>
      </w:r>
      <w:r>
        <w:t xml:space="preserve">ja liittyä </w:t>
      </w:r>
      <w:r>
        <w:t xml:space="preserve">kollegojeni demokraattien </w:t>
      </w:r>
      <w:r>
        <w:t xml:space="preserve">joukkoon.</w:t>
      </w:r>
    </w:p>
    <w:p>
      <w:r>
        <w:t xml:space="preserve">Vuonna </w:t>
      </w:r>
      <w:r>
        <w:rPr>
          <w:color w:val="FEFB0A"/>
        </w:rPr>
        <w:t xml:space="preserve">1960 </w:t>
      </w:r>
      <w:r>
        <w:rPr>
          <w:color w:val="04640D"/>
        </w:rPr>
        <w:t xml:space="preserve">tämän </w:t>
      </w:r>
      <w:r>
        <w:t xml:space="preserve">kaupungin demokraatit </w:t>
      </w:r>
      <w:r>
        <w:t xml:space="preserve">saivat </w:t>
      </w:r>
      <w:r>
        <w:rPr>
          <w:color w:val="FB5514"/>
        </w:rPr>
        <w:t xml:space="preserve">presidenttikisassa </w:t>
      </w:r>
      <w:r>
        <w:t xml:space="preserve">aikaan </w:t>
      </w:r>
      <w:r>
        <w:rPr>
          <w:color w:val="FB5514"/>
        </w:rPr>
        <w:t xml:space="preserve">marginaalin, joka oli </w:t>
      </w:r>
      <w:r>
        <w:rPr>
          <w:color w:val="E115C0"/>
        </w:rPr>
        <w:t xml:space="preserve">tässä </w:t>
      </w:r>
      <w:r>
        <w:rPr>
          <w:color w:val="FB5514"/>
        </w:rPr>
        <w:t xml:space="preserve">kaupungissa </w:t>
      </w:r>
      <w:r>
        <w:rPr>
          <w:color w:val="FB5514"/>
        </w:rPr>
        <w:t xml:space="preserve">kolme kertaa suurempi </w:t>
      </w:r>
      <w:r>
        <w:t xml:space="preserve">kuin </w:t>
      </w:r>
      <w:r>
        <w:rPr>
          <w:color w:val="00587F"/>
        </w:rPr>
        <w:t xml:space="preserve">koko Yhdysvalloissa</w:t>
      </w:r>
      <w:r>
        <w:t xml:space="preserve">. </w:t>
      </w:r>
      <w:r>
        <w:t xml:space="preserve">Olen </w:t>
      </w:r>
      <w:r>
        <w:rPr>
          <w:color w:val="310106"/>
        </w:rPr>
        <w:t xml:space="preserve">siis </w:t>
      </w:r>
      <w:r>
        <w:t xml:space="preserve">ylpeä siitä, että olen </w:t>
      </w:r>
      <w:r>
        <w:t xml:space="preserve">jälleen </w:t>
      </w:r>
      <w:r>
        <w:rPr>
          <w:color w:val="04640D"/>
        </w:rPr>
        <w:t xml:space="preserve">täällä, ja </w:t>
      </w:r>
      <w:r>
        <w:t xml:space="preserve">olen hyvin iloinen, että </w:t>
      </w:r>
      <w:r>
        <w:rPr>
          <w:color w:val="FEB8C8"/>
        </w:rPr>
        <w:t xml:space="preserve">arvoisa </w:t>
      </w:r>
      <w:r>
        <w:t xml:space="preserve">puheenjohtajanne </w:t>
      </w:r>
      <w:r>
        <w:rPr>
          <w:color w:val="FEB8C8"/>
        </w:rPr>
        <w:t xml:space="preserve">Bill Green </w:t>
      </w:r>
      <w:r>
        <w:t xml:space="preserve">esittelee minut</w:t>
      </w:r>
      <w:r>
        <w:t xml:space="preserve">. </w:t>
      </w:r>
      <w:r>
        <w:t xml:space="preserve">Kun </w:t>
      </w:r>
      <w:r>
        <w:t xml:space="preserve">hänestä tuli </w:t>
      </w:r>
      <w:r>
        <w:rPr>
          <w:color w:val="FEB8C8"/>
        </w:rPr>
        <w:t xml:space="preserve">tämän </w:t>
      </w:r>
      <w:r>
        <w:rPr>
          <w:color w:val="9E8317"/>
        </w:rPr>
        <w:t xml:space="preserve">kaupungin </w:t>
      </w:r>
      <w:r>
        <w:rPr>
          <w:color w:val="FEB8C8"/>
        </w:rPr>
        <w:t xml:space="preserve">komitean puheenjohtaja, </w:t>
      </w:r>
      <w:r>
        <w:rPr>
          <w:color w:val="04640D"/>
        </w:rPr>
        <w:t xml:space="preserve">Philadelphiassa </w:t>
      </w:r>
      <w:r>
        <w:t xml:space="preserve">oli rekisteröity 300 000 republikaania enemmän </w:t>
      </w:r>
      <w:r>
        <w:t xml:space="preserve">kuin demokraatteja, ja </w:t>
      </w:r>
      <w:r>
        <w:rPr>
          <w:color w:val="847D81"/>
        </w:rPr>
        <w:t xml:space="preserve">olen </w:t>
      </w:r>
      <w:r>
        <w:rPr>
          <w:color w:val="01190F"/>
        </w:rPr>
        <w:t xml:space="preserve">tyytyväinen </w:t>
      </w:r>
      <w:r>
        <w:rPr>
          <w:color w:val="01190F"/>
        </w:rPr>
        <w:t xml:space="preserve">siihen, että tänä iltana demokraatteja on rekisteröity 260 000 enemmän</w:t>
      </w:r>
      <w:r>
        <w:t xml:space="preserve">.</w:t>
      </w:r>
    </w:p>
    <w:p>
      <w:r>
        <w:t xml:space="preserve">Ymmärrän, miksi jotkut republikaanit eivät ehkä pidä </w:t>
      </w:r>
      <w:r>
        <w:rPr>
          <w:color w:val="01190F"/>
        </w:rPr>
        <w:t xml:space="preserve">siitä</w:t>
      </w:r>
      <w:r>
        <w:t xml:space="preserve">, mutta </w:t>
      </w:r>
      <w:r>
        <w:rPr>
          <w:color w:val="310106"/>
        </w:rPr>
        <w:t xml:space="preserve">demokraattina</w:t>
      </w:r>
      <w:r>
        <w:t xml:space="preserve">, </w:t>
      </w:r>
      <w:r>
        <w:rPr>
          <w:color w:val="58018B"/>
        </w:rPr>
        <w:t xml:space="preserve">demokraattiseen puolueeseen </w:t>
      </w:r>
      <w:r>
        <w:rPr>
          <w:color w:val="310106"/>
        </w:rPr>
        <w:t xml:space="preserve">uskovana</w:t>
      </w:r>
      <w:r>
        <w:t xml:space="preserve">, </w:t>
      </w:r>
      <w:r>
        <w:rPr>
          <w:color w:val="58018B"/>
        </w:rPr>
        <w:t xml:space="preserve">demokraattisen puolueen </w:t>
      </w:r>
      <w:r>
        <w:rPr>
          <w:color w:val="310106"/>
        </w:rPr>
        <w:t xml:space="preserve">merkitsevän edistystä </w:t>
      </w:r>
      <w:r>
        <w:rPr>
          <w:color w:val="B70639"/>
        </w:rPr>
        <w:t xml:space="preserve">tälle kaupungille</w:t>
      </w:r>
      <w:r>
        <w:rPr>
          <w:color w:val="310106"/>
        </w:rPr>
        <w:t xml:space="preserve">, </w:t>
      </w:r>
      <w:r>
        <w:rPr>
          <w:color w:val="703B01"/>
        </w:rPr>
        <w:t xml:space="preserve">tälle osavaltiolle </w:t>
      </w:r>
      <w:r>
        <w:rPr>
          <w:color w:val="310106"/>
        </w:rPr>
        <w:t xml:space="preserve">ja </w:t>
      </w:r>
      <w:r>
        <w:rPr>
          <w:color w:val="F7F1DF"/>
        </w:rPr>
        <w:t xml:space="preserve">tälle maalle</w:t>
      </w:r>
      <w:r>
        <w:t xml:space="preserve">, </w:t>
      </w:r>
      <w:r>
        <w:t xml:space="preserve">olen ylpeä siitä, että olen täällä </w:t>
      </w:r>
      <w:r>
        <w:rPr>
          <w:color w:val="04640D"/>
        </w:rPr>
        <w:t xml:space="preserve">Philadelphiassa</w:t>
      </w:r>
      <w:r>
        <w:t xml:space="preserve">.</w:t>
      </w:r>
    </w:p>
    <w:p>
      <w:r>
        <w:t xml:space="preserve">Olen ylpeä siitä, että saan olla täällä </w:t>
      </w:r>
      <w:r>
        <w:rPr>
          <w:color w:val="4AFEFA"/>
        </w:rPr>
        <w:t xml:space="preserve">pormestarinne </w:t>
      </w:r>
      <w:r>
        <w:t xml:space="preserve">kanssa</w:t>
      </w:r>
      <w:r>
        <w:t xml:space="preserve">. </w:t>
      </w:r>
      <w:r>
        <w:t xml:space="preserve">En ole kotoisin </w:t>
      </w:r>
      <w:r>
        <w:rPr>
          <w:color w:val="04640D"/>
        </w:rPr>
        <w:t xml:space="preserve">Philadelphiasta</w:t>
      </w:r>
      <w:r>
        <w:t xml:space="preserve">, </w:t>
      </w:r>
      <w:r>
        <w:t xml:space="preserve">enkä puuttuisi asiaan, mutta </w:t>
      </w:r>
      <w:r>
        <w:t xml:space="preserve">olen toiveikas ja luottavainen siihen, että kun </w:t>
      </w:r>
      <w:r>
        <w:t xml:space="preserve">tulemme armeijan ja laivaston peliin kuukauden kuluttua, </w:t>
      </w:r>
      <w:r>
        <w:t xml:space="preserve">meitä tervehtii </w:t>
      </w:r>
      <w:r>
        <w:rPr>
          <w:color w:val="000D2C"/>
        </w:rPr>
        <w:t xml:space="preserve">Philadelphian</w:t>
      </w:r>
      <w:r>
        <w:rPr>
          <w:color w:val="796EE6"/>
        </w:rPr>
        <w:t xml:space="preserve"> uusi pormestari</w:t>
      </w:r>
      <w:r>
        <w:t xml:space="preserve">, </w:t>
      </w:r>
      <w:r>
        <w:rPr>
          <w:color w:val="796EE6"/>
        </w:rPr>
        <w:t xml:space="preserve">pormestari Tale</w:t>
      </w:r>
      <w:r>
        <w:t xml:space="preserve">.</w:t>
      </w:r>
    </w:p>
    <w:p>
      <w:r>
        <w:t xml:space="preserve">En ole </w:t>
      </w:r>
      <w:r>
        <w:rPr>
          <w:color w:val="53495F"/>
        </w:rPr>
        <w:t xml:space="preserve">pitänyt poliittisia puheita </w:t>
      </w:r>
      <w:r>
        <w:t xml:space="preserve">noin kolmeen vuoteen</w:t>
      </w:r>
      <w:r>
        <w:rPr>
          <w:color w:val="310106"/>
        </w:rPr>
        <w:t xml:space="preserve">, joten </w:t>
      </w:r>
      <w:r>
        <w:t xml:space="preserve">olen hieman ulkona harjoituksista, mutta </w:t>
      </w:r>
      <w:r>
        <w:t xml:space="preserve">olen vähitellen palaamassa takaisin</w:t>
      </w:r>
      <w:r>
        <w:t xml:space="preserve">.</w:t>
      </w:r>
    </w:p>
    <w:p>
      <w:r>
        <w:t xml:space="preserve">Olen iloinen voidessani olla </w:t>
      </w:r>
      <w:r>
        <w:rPr>
          <w:color w:val="04640D"/>
        </w:rPr>
        <w:t xml:space="preserve">täällä </w:t>
      </w:r>
      <w:r>
        <w:rPr>
          <w:color w:val="4AFEFA"/>
        </w:rPr>
        <w:t xml:space="preserve">pormestarin </w:t>
      </w:r>
      <w:r>
        <w:t xml:space="preserve">kanssa, </w:t>
      </w:r>
      <w:r>
        <w:rPr>
          <w:color w:val="4AFEFA"/>
        </w:rPr>
        <w:t xml:space="preserve">joka seuraa </w:t>
      </w:r>
      <w:r>
        <w:rPr>
          <w:color w:val="F95475"/>
        </w:rPr>
        <w:t xml:space="preserve">kahta muuta </w:t>
      </w:r>
      <w:r>
        <w:rPr>
          <w:color w:val="61FC03"/>
        </w:rPr>
        <w:t xml:space="preserve">tämän </w:t>
      </w:r>
      <w:r>
        <w:rPr>
          <w:color w:val="F95475"/>
        </w:rPr>
        <w:t xml:space="preserve">kaupungin merkittävää pormestaria</w:t>
      </w:r>
      <w:r>
        <w:rPr>
          <w:color w:val="4AFEFA"/>
        </w:rPr>
        <w:t xml:space="preserve">, jotka jatkavat </w:t>
      </w:r>
      <w:r>
        <w:rPr>
          <w:color w:val="F95475"/>
        </w:rPr>
        <w:t xml:space="preserve">heidän </w:t>
      </w:r>
      <w:r>
        <w:rPr>
          <w:color w:val="4AFEFA"/>
        </w:rPr>
        <w:t xml:space="preserve">perinnettään </w:t>
      </w:r>
      <w:r>
        <w:t xml:space="preserve">- </w:t>
      </w:r>
      <w:r>
        <w:rPr>
          <w:color w:val="5D9608"/>
        </w:rPr>
        <w:t xml:space="preserve">Joe Clarkia</w:t>
      </w:r>
      <w:r>
        <w:rPr>
          <w:color w:val="DE98FD"/>
        </w:rPr>
        <w:t xml:space="preserve">, </w:t>
      </w:r>
      <w:r>
        <w:rPr>
          <w:color w:val="5D9608"/>
        </w:rPr>
        <w:t xml:space="preserve">Yhdysvaltain senaattoria, joka oli </w:t>
      </w:r>
      <w:r>
        <w:rPr>
          <w:color w:val="4F584E"/>
        </w:rPr>
        <w:t xml:space="preserve">Philadelphian </w:t>
      </w:r>
      <w:r>
        <w:rPr>
          <w:color w:val="5D9608"/>
        </w:rPr>
        <w:t xml:space="preserve">suuri pormestari, </w:t>
      </w:r>
      <w:r>
        <w:rPr>
          <w:color w:val="DE98FD"/>
        </w:rPr>
        <w:t xml:space="preserve">ja </w:t>
      </w:r>
      <w:r>
        <w:rPr>
          <w:color w:val="248AD0"/>
        </w:rPr>
        <w:t xml:space="preserve">Dick Dilworthia, joka seurasi </w:t>
      </w:r>
      <w:r>
        <w:rPr>
          <w:color w:val="5C5300"/>
        </w:rPr>
        <w:t xml:space="preserve">häntä ja </w:t>
      </w:r>
      <w:r>
        <w:rPr>
          <w:color w:val="248AD0"/>
        </w:rPr>
        <w:t xml:space="preserve">oli </w:t>
      </w:r>
      <w:r>
        <w:rPr>
          <w:color w:val="BCFEC6"/>
        </w:rPr>
        <w:t xml:space="preserve">Philadelphian </w:t>
      </w:r>
      <w:r>
        <w:rPr>
          <w:color w:val="9F6551"/>
        </w:rPr>
        <w:t xml:space="preserve">suuri pormestari</w:t>
      </w:r>
      <w:r>
        <w:t xml:space="preserve">. </w:t>
      </w:r>
      <w:r>
        <w:t xml:space="preserve">Tätä </w:t>
      </w:r>
      <w:r>
        <w:rPr>
          <w:color w:val="932C70"/>
        </w:rPr>
        <w:t xml:space="preserve">rehellisen, edistyksellisen demokraattisen hallinnon perinnettä </w:t>
      </w:r>
      <w:r>
        <w:rPr>
          <w:color w:val="2B1B04"/>
        </w:rPr>
        <w:t xml:space="preserve">pormestari Tate </w:t>
      </w:r>
      <w:r>
        <w:rPr>
          <w:color w:val="932C70"/>
        </w:rPr>
        <w:t xml:space="preserve">jatkaa</w:t>
      </w:r>
      <w:r>
        <w:t xml:space="preserve">.</w:t>
      </w:r>
    </w:p>
    <w:p>
      <w:r>
        <w:t xml:space="preserve">Olen iloinen voidessani olla täällä yhdessä tuomari Hoffmanin ja senaattori Mahadyn kanssa, jotka ovat myös ehdolla tänä syksynä </w:t>
      </w:r>
      <w:r>
        <w:rPr>
          <w:color w:val="B5AFC4"/>
        </w:rPr>
        <w:t xml:space="preserve">Pennsylvanian osavaltiossa</w:t>
      </w:r>
      <w:r>
        <w:t xml:space="preserve">.</w:t>
      </w:r>
    </w:p>
    <w:p>
      <w:r>
        <w:rPr>
          <w:color w:val="D4C67A"/>
        </w:rPr>
        <w:t xml:space="preserve">Kaikki </w:t>
      </w:r>
      <w:r>
        <w:t xml:space="preserve">odottavat presidentiltä asioita, mutta </w:t>
      </w:r>
      <w:r>
        <w:t xml:space="preserve">en ole varma, </w:t>
      </w:r>
      <w:r>
        <w:t xml:space="preserve">ymmärtävätkö </w:t>
      </w:r>
      <w:r>
        <w:rPr>
          <w:color w:val="D4C67A"/>
        </w:rPr>
        <w:t xml:space="preserve">he</w:t>
      </w:r>
      <w:r>
        <w:t xml:space="preserve">, miten paljon riippuu </w:t>
      </w:r>
      <w:r>
        <w:rPr>
          <w:color w:val="AE7AA1"/>
        </w:rPr>
        <w:t xml:space="preserve">edustajainhuoneen </w:t>
      </w:r>
      <w:r>
        <w:t xml:space="preserve">ja </w:t>
      </w:r>
      <w:r>
        <w:rPr>
          <w:color w:val="C2A393"/>
        </w:rPr>
        <w:t xml:space="preserve">senaatin </w:t>
      </w:r>
      <w:r>
        <w:t xml:space="preserve">jäsenistä</w:t>
      </w:r>
      <w:r>
        <w:t xml:space="preserve">, joiden on tehtävä lopullinen päätös siitä, millaisia lakeja presidentin on pantava täytäntöön.</w:t>
      </w:r>
    </w:p>
    <w:p>
      <w:r>
        <w:rPr>
          <w:color w:val="6A3A35"/>
        </w:rPr>
        <w:t xml:space="preserve">Tämän kaupungin </w:t>
      </w:r>
      <w:r>
        <w:rPr>
          <w:color w:val="0232FD"/>
        </w:rPr>
        <w:t xml:space="preserve">kongressiedustajat </w:t>
      </w:r>
      <w:r>
        <w:rPr>
          <w:color w:val="BA6801"/>
        </w:rPr>
        <w:t xml:space="preserve">sekä </w:t>
      </w:r>
      <w:r>
        <w:rPr>
          <w:color w:val="16C0D0"/>
        </w:rPr>
        <w:t xml:space="preserve">tämän osavaltion </w:t>
      </w:r>
      <w:r>
        <w:rPr>
          <w:color w:val="168E5C"/>
        </w:rPr>
        <w:t xml:space="preserve">senaattori </w:t>
      </w:r>
      <w:r>
        <w:t xml:space="preserve">- </w:t>
      </w:r>
      <w:r>
        <w:rPr>
          <w:color w:val="C62100"/>
        </w:rPr>
        <w:t xml:space="preserve">Bill Barrett ja Bob Nix ja Herman Toll ja Jim Byrne ja </w:t>
      </w:r>
      <w:r>
        <w:rPr>
          <w:color w:val="014347"/>
        </w:rPr>
        <w:t xml:space="preserve">puheenjohtaja Green </w:t>
      </w:r>
      <w:r>
        <w:t xml:space="preserve">- ovat </w:t>
      </w:r>
      <w:r>
        <w:rPr>
          <w:color w:val="233809"/>
        </w:rPr>
        <w:t xml:space="preserve">Joe Clarkin </w:t>
      </w:r>
      <w:r>
        <w:t xml:space="preserve">kanssa </w:t>
      </w:r>
      <w:r>
        <w:t xml:space="preserve">tukeneet kuukausi toisensa jälkeen lainsäädäntöä, joka on hyödyttänyt </w:t>
      </w:r>
      <w:r>
        <w:rPr>
          <w:color w:val="04640D"/>
        </w:rPr>
        <w:t xml:space="preserve">tätä kaupunkia</w:t>
      </w:r>
      <w:r>
        <w:t xml:space="preserve">, </w:t>
      </w:r>
      <w:r>
        <w:rPr>
          <w:color w:val="B5AFC4"/>
        </w:rPr>
        <w:t xml:space="preserve">tätä osavaltiota </w:t>
      </w:r>
      <w:r>
        <w:t xml:space="preserve">ja </w:t>
      </w:r>
      <w:r>
        <w:rPr>
          <w:color w:val="00587F"/>
        </w:rPr>
        <w:t xml:space="preserve">tätä maata </w:t>
      </w:r>
      <w:r>
        <w:t xml:space="preserve">ja joka on lisäksi auttanut </w:t>
      </w:r>
      <w:r>
        <w:rPr>
          <w:color w:val="00587F"/>
        </w:rPr>
        <w:t xml:space="preserve">Yhdysvaltoja </w:t>
      </w:r>
      <w:r>
        <w:t xml:space="preserve">täyttämään </w:t>
      </w:r>
      <w:r>
        <w:t xml:space="preserve">velvollisuutensa kaikkialla </w:t>
      </w:r>
      <w:r>
        <w:rPr>
          <w:color w:val="42083B"/>
        </w:rPr>
        <w:t xml:space="preserve">maailmassa</w:t>
      </w:r>
      <w:r>
        <w:t xml:space="preserve">. </w:t>
      </w:r>
      <w:r>
        <w:t xml:space="preserve">Joten se, mitä </w:t>
      </w:r>
      <w:r>
        <w:t xml:space="preserve">teette </w:t>
      </w:r>
      <w:r>
        <w:rPr>
          <w:color w:val="04640D"/>
        </w:rPr>
        <w:t xml:space="preserve">tässä kaupungissa</w:t>
      </w:r>
      <w:r>
        <w:t xml:space="preserve">, merkitsee koko </w:t>
      </w:r>
      <w:r>
        <w:rPr>
          <w:color w:val="00587F"/>
        </w:rPr>
        <w:t xml:space="preserve">maassa</w:t>
      </w:r>
      <w:r>
        <w:t xml:space="preserve">, ja </w:t>
      </w:r>
      <w:r>
        <w:rPr>
          <w:color w:val="04640D"/>
        </w:rPr>
        <w:t xml:space="preserve">Philadelphia </w:t>
      </w:r>
      <w:r>
        <w:t xml:space="preserve">on lähettänyt </w:t>
      </w:r>
      <w:r>
        <w:rPr>
          <w:color w:val="BA6801"/>
        </w:rPr>
        <w:t xml:space="preserve">oikeat </w:t>
      </w:r>
      <w:r>
        <w:t xml:space="preserve">miehet </w:t>
      </w:r>
      <w:r>
        <w:rPr>
          <w:color w:val="023087"/>
        </w:rPr>
        <w:t xml:space="preserve">Yhdysvaltojen </w:t>
      </w:r>
      <w:r>
        <w:rPr>
          <w:color w:val="AE7AA1"/>
        </w:rPr>
        <w:t xml:space="preserve">edustajainhuoneeseen </w:t>
      </w:r>
      <w:r>
        <w:t xml:space="preserve">ja </w:t>
      </w:r>
      <w:r>
        <w:rPr>
          <w:color w:val="C2A393"/>
        </w:rPr>
        <w:t xml:space="preserve">senaattiin</w:t>
      </w:r>
      <w:r>
        <w:t xml:space="preserve">.</w:t>
      </w:r>
    </w:p>
    <w:p>
      <w:r>
        <w:t xml:space="preserve">Olen myös ylpeä siitä, että olen täällä </w:t>
      </w:r>
      <w:r>
        <w:rPr>
          <w:color w:val="196956"/>
        </w:rPr>
        <w:t xml:space="preserve">entisen kuvernöörinne</w:t>
      </w:r>
      <w:r>
        <w:t xml:space="preserve">, </w:t>
      </w:r>
      <w:r>
        <w:rPr>
          <w:color w:val="94C661"/>
        </w:rPr>
        <w:t xml:space="preserve">Pennsylvanian osavaltion </w:t>
      </w:r>
      <w:r>
        <w:rPr>
          <w:color w:val="196956"/>
        </w:rPr>
        <w:t xml:space="preserve">kuvernööri Dave Lawrencen </w:t>
      </w:r>
      <w:r>
        <w:t xml:space="preserve">kanssa, </w:t>
      </w:r>
      <w:r>
        <w:rPr>
          <w:color w:val="196956"/>
        </w:rPr>
        <w:t xml:space="preserve">joka työskentelee </w:t>
      </w:r>
      <w:r>
        <w:rPr>
          <w:color w:val="8C41BB"/>
        </w:rPr>
        <w:t xml:space="preserve">nyt </w:t>
      </w:r>
      <w:r>
        <w:rPr>
          <w:color w:val="196956"/>
        </w:rPr>
        <w:t xml:space="preserve">Washingtonissa </w:t>
      </w:r>
      <w:r>
        <w:rPr>
          <w:color w:val="2B2D32"/>
        </w:rPr>
        <w:t xml:space="preserve">neuvonantajanamme oikeudenmukaisen asumisen alalla</w:t>
      </w:r>
      <w:r>
        <w:t xml:space="preserve">.</w:t>
      </w:r>
    </w:p>
    <w:p>
      <w:r>
        <w:rPr>
          <w:color w:val="F8907D"/>
        </w:rPr>
        <w:t xml:space="preserve">Kolme vuotta sitten huomisiltana </w:t>
      </w:r>
      <w:r>
        <w:t xml:space="preserve">puhuin </w:t>
      </w:r>
      <w:r>
        <w:rPr>
          <w:color w:val="895E6B"/>
        </w:rPr>
        <w:t xml:space="preserve">tässä salissa </w:t>
      </w:r>
      <w:r>
        <w:rPr>
          <w:color w:val="FEFB0A"/>
        </w:rPr>
        <w:t xml:space="preserve">vuoden 1960 </w:t>
      </w:r>
      <w:r>
        <w:t xml:space="preserve">kampanjan </w:t>
      </w:r>
      <w:r>
        <w:t xml:space="preserve">viimeisinä päivinä </w:t>
      </w:r>
      <w:r>
        <w:rPr>
          <w:color w:val="310106"/>
        </w:rPr>
        <w:t xml:space="preserve">ja </w:t>
      </w:r>
      <w:r>
        <w:t xml:space="preserve">pyysin </w:t>
      </w:r>
      <w:r>
        <w:rPr>
          <w:color w:val="FB6AB8"/>
        </w:rPr>
        <w:t xml:space="preserve">tämän kaupungin </w:t>
      </w:r>
      <w:r>
        <w:rPr>
          <w:color w:val="788E95"/>
        </w:rPr>
        <w:t xml:space="preserve">asukkaita </w:t>
      </w:r>
      <w:r>
        <w:rPr>
          <w:color w:val="576094"/>
        </w:rPr>
        <w:t xml:space="preserve">antamaan </w:t>
      </w:r>
      <w:r>
        <w:rPr>
          <w:color w:val="FCB164"/>
        </w:rPr>
        <w:t xml:space="preserve">meille </w:t>
      </w:r>
      <w:r>
        <w:rPr>
          <w:color w:val="DB1474"/>
        </w:rPr>
        <w:t xml:space="preserve">tukensa</w:t>
      </w:r>
      <w:r>
        <w:t xml:space="preserve">, jotta voimme auttaa </w:t>
      </w:r>
      <w:r>
        <w:rPr>
          <w:color w:val="00587F"/>
        </w:rPr>
        <w:t xml:space="preserve">tätä maata </w:t>
      </w:r>
      <w:r>
        <w:t xml:space="preserve">jälleen liikkeelle. </w:t>
      </w:r>
      <w:r>
        <w:rPr>
          <w:color w:val="FB6AB8"/>
        </w:rPr>
        <w:t xml:space="preserve">Philadelphian </w:t>
      </w:r>
      <w:r>
        <w:rPr>
          <w:color w:val="788E95"/>
        </w:rPr>
        <w:t xml:space="preserve">asukkaat </w:t>
      </w:r>
      <w:r>
        <w:t xml:space="preserve">antoivat </w:t>
      </w:r>
      <w:r>
        <w:rPr>
          <w:color w:val="DB1474"/>
        </w:rPr>
        <w:t xml:space="preserve">tämän tuen, </w:t>
      </w:r>
      <w:r>
        <w:t xml:space="preserve">ja </w:t>
      </w:r>
      <w:r>
        <w:rPr>
          <w:color w:val="860E04"/>
        </w:rPr>
        <w:t xml:space="preserve">tältä kaupungilta </w:t>
      </w:r>
      <w:r>
        <w:rPr>
          <w:color w:val="DB1474"/>
        </w:rPr>
        <w:t xml:space="preserve">ja </w:t>
      </w:r>
      <w:r>
        <w:rPr>
          <w:color w:val="FBC206"/>
        </w:rPr>
        <w:t xml:space="preserve">tältä osavaltiolta</w:t>
      </w:r>
      <w:r>
        <w:rPr>
          <w:color w:val="DB1474"/>
        </w:rPr>
        <w:t xml:space="preserve"> saamani </w:t>
      </w:r>
      <w:r>
        <w:rPr>
          <w:color w:val="DB1474"/>
        </w:rPr>
        <w:t xml:space="preserve">tuki </w:t>
      </w:r>
      <w:r>
        <w:t xml:space="preserve">oli, </w:t>
      </w:r>
      <w:r>
        <w:rPr>
          <w:color w:val="DB1474"/>
        </w:rPr>
        <w:t xml:space="preserve">kuten </w:t>
      </w:r>
      <w:r>
        <w:rPr>
          <w:color w:val="FEFB0A"/>
        </w:rPr>
        <w:t xml:space="preserve">vuoden 1960 </w:t>
      </w:r>
      <w:r>
        <w:t xml:space="preserve">puoluekokouksessa, </w:t>
      </w:r>
      <w:r>
        <w:rPr>
          <w:color w:val="DB1474"/>
        </w:rPr>
        <w:t xml:space="preserve">avain </w:t>
      </w:r>
      <w:r>
        <w:rPr>
          <w:color w:val="DB1474"/>
        </w:rPr>
        <w:t xml:space="preserve">voittoomme koko </w:t>
      </w:r>
      <w:r>
        <w:rPr>
          <w:color w:val="F2CDFE"/>
        </w:rPr>
        <w:t xml:space="preserve">maassa</w:t>
      </w:r>
      <w:r>
        <w:t xml:space="preserve">.</w:t>
      </w:r>
    </w:p>
    <w:p>
      <w:r>
        <w:t xml:space="preserve">Olen palannut </w:t>
      </w:r>
      <w:r>
        <w:rPr>
          <w:color w:val="04640D"/>
        </w:rPr>
        <w:t xml:space="preserve">Philadelphiaan </w:t>
      </w:r>
      <w:r>
        <w:t xml:space="preserve">ilmaistakseni </w:t>
      </w:r>
      <w:r>
        <w:t xml:space="preserve">kiitokseni </w:t>
      </w:r>
      <w:r>
        <w:rPr>
          <w:color w:val="DB1474"/>
        </w:rPr>
        <w:t xml:space="preserve">tästä tuesta </w:t>
      </w:r>
      <w:r>
        <w:t xml:space="preserve">ja ilmaistakseni myös arvostukseni </w:t>
      </w:r>
      <w:r>
        <w:rPr>
          <w:color w:val="04640D"/>
        </w:rPr>
        <w:t xml:space="preserve">kaupungin </w:t>
      </w:r>
      <w:r>
        <w:t xml:space="preserve">ja </w:t>
      </w:r>
      <w:r>
        <w:rPr>
          <w:color w:val="B5AFC4"/>
        </w:rPr>
        <w:t xml:space="preserve">osavaltion </w:t>
      </w:r>
      <w:r>
        <w:t xml:space="preserve">demokraateilta saamastamme </w:t>
      </w:r>
      <w:r>
        <w:t xml:space="preserve">avusta </w:t>
      </w:r>
      <w:r>
        <w:t xml:space="preserve">sekä </w:t>
      </w:r>
      <w:r>
        <w:t xml:space="preserve">raportoidakseni </w:t>
      </w:r>
      <w:r>
        <w:rPr>
          <w:color w:val="82785D"/>
        </w:rPr>
        <w:t xml:space="preserve">teille </w:t>
      </w:r>
      <w:r>
        <w:rPr>
          <w:color w:val="645341"/>
        </w:rPr>
        <w:t xml:space="preserve">edistyksestä, jota </w:t>
      </w:r>
      <w:r>
        <w:rPr>
          <w:color w:val="760035"/>
        </w:rPr>
        <w:t xml:space="preserve">tämä maa </w:t>
      </w:r>
      <w:r>
        <w:rPr>
          <w:color w:val="645341"/>
        </w:rPr>
        <w:t xml:space="preserve">on saavuttanut </w:t>
      </w:r>
      <w:r>
        <w:rPr>
          <w:color w:val="496E76"/>
        </w:rPr>
        <w:t xml:space="preserve">kolme vuotta sitten </w:t>
      </w:r>
      <w:r>
        <w:rPr>
          <w:color w:val="647A41"/>
        </w:rPr>
        <w:t xml:space="preserve">hahmotelluissa tavoitteissa</w:t>
      </w:r>
      <w:r>
        <w:t xml:space="preserve">. </w:t>
      </w:r>
      <w:r>
        <w:t xml:space="preserve">En luvannut </w:t>
      </w:r>
      <w:r>
        <w:rPr>
          <w:color w:val="F8907D"/>
        </w:rPr>
        <w:t xml:space="preserve">tuona lokakuun iltana</w:t>
      </w:r>
      <w:r>
        <w:t xml:space="preserve">, että elämä </w:t>
      </w:r>
      <w:r>
        <w:rPr>
          <w:color w:val="00587F"/>
        </w:rPr>
        <w:t xml:space="preserve">suuressa tasavallassa olisi </w:t>
      </w:r>
      <w:r>
        <w:t xml:space="preserve">helppoa</w:t>
      </w:r>
      <w:r>
        <w:t xml:space="preserve">. </w:t>
      </w:r>
      <w:r>
        <w:t xml:space="preserve">En sanonut</w:t>
      </w:r>
      <w:r>
        <w:rPr>
          <w:color w:val="310106"/>
        </w:rPr>
        <w:t xml:space="preserve">, </w:t>
      </w:r>
      <w:r>
        <w:t xml:space="preserve">ettei meillä olisi uusia paineita ja uusia ongelmia. </w:t>
      </w:r>
      <w:r>
        <w:rPr>
          <w:color w:val="310106"/>
        </w:rPr>
        <w:t xml:space="preserve">En myöskään </w:t>
      </w:r>
      <w:r>
        <w:t xml:space="preserve">puhunut nopeista ratkaisuista 100 päivän aikana. </w:t>
      </w:r>
      <w:r>
        <w:t xml:space="preserve">Sen sijaan puhuin </w:t>
      </w:r>
      <w:r>
        <w:rPr>
          <w:color w:val="E3F894"/>
        </w:rPr>
        <w:t xml:space="preserve">siitä, millaisen Amerikan </w:t>
      </w:r>
      <w:r>
        <w:rPr>
          <w:color w:val="E3F894"/>
        </w:rPr>
        <w:t xml:space="preserve">halusin </w:t>
      </w:r>
      <w:r>
        <w:rPr>
          <w:color w:val="E3F894"/>
        </w:rPr>
        <w:t xml:space="preserve">perheelleni, </w:t>
      </w:r>
      <w:r>
        <w:rPr>
          <w:color w:val="876128"/>
        </w:rPr>
        <w:t xml:space="preserve">teidän </w:t>
      </w:r>
      <w:r>
        <w:rPr>
          <w:color w:val="E3F894"/>
        </w:rPr>
        <w:t xml:space="preserve">perheellenne ja kaikille niille, jotka ovat </w:t>
      </w:r>
      <w:r>
        <w:rPr>
          <w:color w:val="A1A711"/>
        </w:rPr>
        <w:t xml:space="preserve">tämän maan </w:t>
      </w:r>
      <w:r>
        <w:rPr>
          <w:color w:val="E3F894"/>
        </w:rPr>
        <w:t xml:space="preserve">kansalaisia </w:t>
      </w:r>
      <w:r>
        <w:rPr>
          <w:color w:val="E3F894"/>
        </w:rPr>
        <w:t xml:space="preserve">näinä vaikeina ja muuttuvina vuosina</w:t>
      </w:r>
      <w:r>
        <w:t xml:space="preserve">, </w:t>
      </w:r>
      <w:r>
        <w:rPr>
          <w:color w:val="E3F894"/>
        </w:rPr>
        <w:t xml:space="preserve">millaiseen Amerikkaan </w:t>
      </w:r>
      <w:r>
        <w:rPr>
          <w:color w:val="E3F894"/>
        </w:rPr>
        <w:t xml:space="preserve">uskoin, en </w:t>
      </w:r>
      <w:r>
        <w:rPr>
          <w:color w:val="F9D7CD"/>
        </w:rPr>
        <w:t xml:space="preserve">demokraattien </w:t>
      </w:r>
      <w:r>
        <w:rPr>
          <w:color w:val="E3F894"/>
        </w:rPr>
        <w:t xml:space="preserve">tai </w:t>
      </w:r>
      <w:r>
        <w:rPr>
          <w:color w:val="F9D7CD"/>
        </w:rPr>
        <w:t xml:space="preserve">ehdokkaiden </w:t>
      </w:r>
      <w:r>
        <w:rPr>
          <w:color w:val="E3F894"/>
        </w:rPr>
        <w:t xml:space="preserve">vaan </w:t>
      </w:r>
      <w:r>
        <w:rPr>
          <w:color w:val="F9D7CD"/>
        </w:rPr>
        <w:t xml:space="preserve">kansalaisten ominaisuudessa</w:t>
      </w:r>
      <w:r>
        <w:t xml:space="preserve">.</w:t>
      </w:r>
    </w:p>
    <w:p>
      <w:r>
        <w:t xml:space="preserve">Nykyään </w:t>
      </w:r>
      <w:r>
        <w:rPr>
          <w:color w:val="42083B"/>
        </w:rPr>
        <w:t xml:space="preserve">maailma </w:t>
      </w:r>
      <w:r>
        <w:t xml:space="preserve">näyttää </w:t>
      </w:r>
      <w:r>
        <w:t xml:space="preserve">monin tavoin </w:t>
      </w:r>
      <w:r>
        <w:t xml:space="preserve">hyvin erilaiselta, ja </w:t>
      </w:r>
      <w:r>
        <w:rPr>
          <w:color w:val="01FB92"/>
        </w:rPr>
        <w:t xml:space="preserve">vallankumouksellinen muutos on </w:t>
      </w:r>
      <w:r>
        <w:t xml:space="preserve">vielä nopeampi </w:t>
      </w:r>
      <w:r>
        <w:rPr>
          <w:color w:val="01FB92"/>
        </w:rPr>
        <w:t xml:space="preserve">kuin </w:t>
      </w:r>
      <w:r>
        <w:t xml:space="preserve">aiemmin. Mutta </w:t>
      </w:r>
      <w:r>
        <w:t xml:space="preserve">käsitykseni </w:t>
      </w:r>
      <w:r>
        <w:rPr>
          <w:color w:val="FD0F31"/>
        </w:rPr>
        <w:t xml:space="preserve">niistä tavoitteista, joihin </w:t>
      </w:r>
      <w:r>
        <w:rPr>
          <w:color w:val="BE8485"/>
        </w:rPr>
        <w:t xml:space="preserve">tämän maan </w:t>
      </w:r>
      <w:r>
        <w:rPr>
          <w:color w:val="FD0F31"/>
        </w:rPr>
        <w:t xml:space="preserve">on pyrittävä, </w:t>
      </w:r>
      <w:r>
        <w:t xml:space="preserve">jos </w:t>
      </w:r>
      <w:r>
        <w:rPr>
          <w:color w:val="00587F"/>
        </w:rPr>
        <w:t xml:space="preserve">se </w:t>
      </w:r>
      <w:r>
        <w:t xml:space="preserve">aikoo täyttää </w:t>
      </w:r>
      <w:r>
        <w:t xml:space="preserve">velvollisuutensa </w:t>
      </w:r>
      <w:r>
        <w:t xml:space="preserve">kansalaisiaan ja niitä kohtaan, jotka ovat riippuvaisia </w:t>
      </w:r>
      <w:r>
        <w:rPr>
          <w:color w:val="00587F"/>
        </w:rPr>
        <w:t xml:space="preserve">siitä, </w:t>
      </w:r>
      <w:r>
        <w:t xml:space="preserve">ei ole muuttunut</w:t>
      </w:r>
      <w:r>
        <w:t xml:space="preserve">.</w:t>
      </w:r>
    </w:p>
    <w:p>
      <w:r>
        <w:t xml:space="preserve">Uskon edelleen </w:t>
      </w:r>
      <w:r>
        <w:rPr>
          <w:color w:val="E3F894"/>
        </w:rPr>
        <w:t xml:space="preserve">sellaiseen Amerikkaan, jota </w:t>
      </w:r>
      <w:r>
        <w:rPr>
          <w:color w:val="E3F894"/>
        </w:rPr>
        <w:t xml:space="preserve">kuvailin </w:t>
      </w:r>
      <w:r>
        <w:rPr>
          <w:color w:val="C660FB"/>
        </w:rPr>
        <w:t xml:space="preserve">tässä salissa </w:t>
      </w:r>
      <w:r>
        <w:rPr>
          <w:color w:val="120104"/>
        </w:rPr>
        <w:t xml:space="preserve">kolme vuotta sitten, </w:t>
      </w:r>
      <w:r>
        <w:rPr>
          <w:color w:val="310106"/>
        </w:rPr>
        <w:t xml:space="preserve">ja </w:t>
      </w:r>
      <w:r>
        <w:t xml:space="preserve">olen edelleen päättänyt, että </w:t>
      </w:r>
      <w:r>
        <w:rPr>
          <w:color w:val="00587F"/>
        </w:rPr>
        <w:t xml:space="preserve">tämä kansakunta </w:t>
      </w:r>
      <w:r>
        <w:t xml:space="preserve">pyrkii edelleen saavuttamaan </w:t>
      </w:r>
      <w:r>
        <w:rPr>
          <w:color w:val="FD0F31"/>
        </w:rPr>
        <w:t xml:space="preserve">nämä tavoitteet</w:t>
      </w:r>
      <w:r>
        <w:t xml:space="preserve">. </w:t>
      </w:r>
      <w:r>
        <w:t xml:space="preserve">Olen iloinen voidessani kertoa, että </w:t>
      </w:r>
      <w:r>
        <w:t xml:space="preserve">viimeisten 33 ja puolen kuukauden aikana on tapahtunut </w:t>
      </w:r>
      <w:r>
        <w:rPr>
          <w:color w:val="645341"/>
        </w:rPr>
        <w:t xml:space="preserve">edistystä.</w:t>
      </w:r>
    </w:p>
    <w:p>
      <w:r>
        <w:t xml:space="preserve">Sanoin ensinnäkin, </w:t>
      </w:r>
      <w:r>
        <w:rPr>
          <w:color w:val="310106"/>
        </w:rPr>
        <w:t xml:space="preserve">että </w:t>
      </w:r>
      <w:r>
        <w:t xml:space="preserve">uskon </w:t>
      </w:r>
      <w:r>
        <w:rPr>
          <w:color w:val="D48958"/>
        </w:rPr>
        <w:t xml:space="preserve">Amerikkaan, jossa </w:t>
      </w:r>
      <w:r>
        <w:rPr>
          <w:color w:val="05AEE8"/>
        </w:rPr>
        <w:t xml:space="preserve">työtä </w:t>
      </w:r>
      <w:r>
        <w:rPr>
          <w:color w:val="D48958"/>
        </w:rPr>
        <w:t xml:space="preserve">on tarjolla niille, jotka ovat halukkaita ja kykeneviä työskentelemään, jossa voidaan välttää toimettomien miesten ja koneiden tuhlaaminen ja jossa suurempi talouskasvu voi tarjota uusia työpaikkoja ja uusia markkinoita, </w:t>
      </w:r>
      <w:r>
        <w:rPr>
          <w:color w:val="D48958"/>
        </w:rPr>
        <w:t xml:space="preserve">joita </w:t>
      </w:r>
      <w:r>
        <w:rPr>
          <w:color w:val="9F98F8"/>
        </w:rPr>
        <w:t xml:space="preserve">kasvava kansakuntamme </w:t>
      </w:r>
      <w:r>
        <w:rPr>
          <w:color w:val="D48958"/>
        </w:rPr>
        <w:t xml:space="preserve">tarvitsee</w:t>
      </w:r>
      <w:r>
        <w:t xml:space="preserve">. </w:t>
      </w:r>
      <w:r>
        <w:rPr>
          <w:color w:val="D48958"/>
        </w:rPr>
        <w:t xml:space="preserve">Tätä tavoitetta </w:t>
      </w:r>
      <w:r>
        <w:t xml:space="preserve">ei ole täysin saavutettu. Edelleen on liian paljon miehiä ja naisia, erityisesti nuoria miehiä ja naisia, jotka eivät löydä </w:t>
      </w:r>
      <w:r>
        <w:rPr>
          <w:color w:val="1167D9"/>
        </w:rPr>
        <w:t xml:space="preserve">työtä</w:t>
      </w:r>
      <w:r>
        <w:t xml:space="preserve">. </w:t>
      </w:r>
      <w:r>
        <w:t xml:space="preserve">Sota-ajan korkeat </w:t>
      </w:r>
      <w:r>
        <w:t xml:space="preserve">veroasteet estävät edelleen </w:t>
      </w:r>
      <w:r>
        <w:rPr>
          <w:color w:val="826392"/>
        </w:rPr>
        <w:t xml:space="preserve">talouttamme </w:t>
      </w:r>
      <w:r>
        <w:t xml:space="preserve">kasvamasta niin täysipainoisesti ja vapaasti kuin </w:t>
      </w:r>
      <w:r>
        <w:rPr>
          <w:color w:val="826392"/>
        </w:rPr>
        <w:t xml:space="preserve">sen </w:t>
      </w:r>
      <w:r>
        <w:t xml:space="preserve">pitäisi. </w:t>
      </w:r>
      <w:r>
        <w:rPr>
          <w:color w:val="826392"/>
        </w:rPr>
        <w:t xml:space="preserve">Yksi tosiasia </w:t>
      </w:r>
      <w:r>
        <w:t xml:space="preserve">on </w:t>
      </w:r>
      <w:r>
        <w:t xml:space="preserve">kuitenkin se, että </w:t>
      </w:r>
      <w:r>
        <w:rPr>
          <w:color w:val="5E7A6A"/>
        </w:rPr>
        <w:t xml:space="preserve">Yhdysvalloissa </w:t>
      </w:r>
      <w:r>
        <w:rPr>
          <w:color w:val="826392"/>
        </w:rPr>
        <w:t xml:space="preserve">työskentelee 2,5 miljoonaa ihmistä enemmän </w:t>
      </w:r>
      <w:r>
        <w:rPr>
          <w:color w:val="826392"/>
        </w:rPr>
        <w:t xml:space="preserve">kuin 33 kuukautta sitten</w:t>
      </w:r>
      <w:r>
        <w:t xml:space="preserve">. </w:t>
      </w:r>
      <w:r>
        <w:t xml:space="preserve">Työttömyyttä ja käyttämätöntä kapasiteettia on vähennetty, ja </w:t>
      </w:r>
      <w:r>
        <w:rPr>
          <w:color w:val="5E7A6A"/>
        </w:rPr>
        <w:t xml:space="preserve">Yhdysvaltojen </w:t>
      </w:r>
      <w:r>
        <w:rPr>
          <w:color w:val="826392"/>
        </w:rPr>
        <w:t xml:space="preserve">talous </w:t>
      </w:r>
      <w:r>
        <w:t xml:space="preserve">ylittää pian 600 miljardin dollarin rajan, mikä merkitsee </w:t>
      </w:r>
      <w:r>
        <w:rPr>
          <w:color w:val="B29869"/>
        </w:rPr>
        <w:t xml:space="preserve">ennätyksellistä nousua - </w:t>
      </w:r>
      <w:r>
        <w:rPr>
          <w:color w:val="B29869"/>
        </w:rPr>
        <w:t xml:space="preserve">ennätyksellistä 100 miljardin dollarin nousua kolmessa vuodessa - </w:t>
      </w:r>
      <w:r>
        <w:rPr>
          <w:color w:val="B29869"/>
        </w:rPr>
        <w:t xml:space="preserve">suurinta nousua rauhan aikana </w:t>
      </w:r>
      <w:r>
        <w:rPr>
          <w:color w:val="8BE7FC"/>
        </w:rPr>
        <w:t xml:space="preserve">Yhdysvaltojen </w:t>
      </w:r>
      <w:r>
        <w:rPr>
          <w:color w:val="1D0051"/>
        </w:rPr>
        <w:t xml:space="preserve">historiassa</w:t>
      </w:r>
      <w:r>
        <w:t xml:space="preserve">.</w:t>
      </w:r>
    </w:p>
    <w:p>
      <w:r>
        <w:t xml:space="preserve">Ja </w:t>
      </w:r>
      <w:r>
        <w:rPr>
          <w:color w:val="FCB164"/>
        </w:rPr>
        <w:t xml:space="preserve">jos </w:t>
      </w:r>
      <w:r>
        <w:t xml:space="preserve">saamme pian hyväksyttyä tehokkaan </w:t>
      </w:r>
      <w:r>
        <w:t xml:space="preserve">veronalennuksen, jonka </w:t>
      </w:r>
      <w:r>
        <w:rPr>
          <w:color w:val="AE7AA1"/>
        </w:rPr>
        <w:t xml:space="preserve">edustajainhuone </w:t>
      </w:r>
      <w:r>
        <w:t xml:space="preserve">on jo hyväksynyt - ja jonka Ways and Means -komitea, jossa </w:t>
      </w:r>
      <w:r>
        <w:rPr>
          <w:color w:val="FEB8C8"/>
        </w:rPr>
        <w:t xml:space="preserve">Bill Green </w:t>
      </w:r>
      <w:r>
        <w:t xml:space="preserve">on jäsenenä, on kirjoittanut -, voimme </w:t>
      </w:r>
      <w:r>
        <w:t xml:space="preserve">ensi vuonna </w:t>
      </w:r>
      <w:r>
        <w:t xml:space="preserve">purjehtia </w:t>
      </w:r>
      <w:r>
        <w:rPr>
          <w:color w:val="00587F"/>
        </w:rPr>
        <w:t xml:space="preserve">tässä maassa </w:t>
      </w:r>
      <w:r>
        <w:rPr>
          <w:color w:val="65407D"/>
        </w:rPr>
        <w:t xml:space="preserve">Yhdysvaltojen </w:t>
      </w:r>
      <w:r>
        <w:rPr>
          <w:color w:val="462C36"/>
        </w:rPr>
        <w:t xml:space="preserve">historian </w:t>
      </w:r>
      <w:r>
        <w:rPr>
          <w:color w:val="76E0C1"/>
        </w:rPr>
        <w:t xml:space="preserve">pisimpään jatkuneeseen ja voimakkaimpaan rauhanajan </w:t>
      </w:r>
      <w:r>
        <w:rPr>
          <w:color w:val="11BA09"/>
        </w:rPr>
        <w:t xml:space="preserve">talouskasvuun</w:t>
      </w:r>
      <w:r>
        <w:t xml:space="preserve">. </w:t>
      </w:r>
      <w:r>
        <w:rPr>
          <w:color w:val="76E0C1"/>
        </w:rPr>
        <w:t xml:space="preserve">Se </w:t>
      </w:r>
      <w:r>
        <w:t xml:space="preserve">on hyvin </w:t>
      </w:r>
      <w:r>
        <w:t xml:space="preserve">saavutettavissa</w:t>
      </w:r>
      <w:r>
        <w:rPr>
          <w:color w:val="FCB164"/>
        </w:rPr>
        <w:t xml:space="preserve">.</w:t>
      </w:r>
    </w:p>
    <w:p>
      <w:r>
        <w:rPr>
          <w:b/>
        </w:rPr>
        <w:t xml:space="preserve">Asiakirjan numero 88</w:t>
      </w:r>
    </w:p>
    <w:p>
      <w:r>
        <w:rPr>
          <w:b/>
        </w:rPr>
        <w:t xml:space="preserve">Asiakirjan tunniste: GUM_speech_school</w:t>
      </w:r>
    </w:p>
    <w:p>
      <w:r>
        <w:t xml:space="preserve">Hyvää huomenta.</w:t>
      </w:r>
    </w:p>
    <w:p>
      <w:r>
        <w:rPr>
          <w:color w:val="04640D"/>
        </w:rPr>
        <w:t xml:space="preserve">Minulla </w:t>
      </w:r>
      <w:r>
        <w:t xml:space="preserve">on </w:t>
      </w:r>
      <w:r>
        <w:t xml:space="preserve">suuri ilo </w:t>
      </w:r>
      <w:r>
        <w:rPr>
          <w:color w:val="310106"/>
        </w:rPr>
        <w:t xml:space="preserve">olla täällä </w:t>
      </w:r>
      <w:r>
        <w:rPr>
          <w:color w:val="FEFB0A"/>
        </w:rPr>
        <w:t xml:space="preserve">tänään </w:t>
      </w:r>
      <w:r>
        <w:rPr>
          <w:color w:val="FB5514"/>
        </w:rPr>
        <w:t xml:space="preserve">päävieraana </w:t>
      </w:r>
      <w:r>
        <w:rPr>
          <w:color w:val="00587F"/>
        </w:rPr>
        <w:t xml:space="preserve">School of Open - </w:t>
      </w:r>
      <w:r>
        <w:rPr>
          <w:color w:val="0BC582"/>
        </w:rPr>
        <w:t xml:space="preserve">Africa </w:t>
      </w:r>
      <w:r>
        <w:rPr>
          <w:color w:val="E115C0"/>
        </w:rPr>
        <w:t xml:space="preserve">-hankkeen avajaisissa</w:t>
      </w:r>
      <w:r>
        <w:t xml:space="preserve">. </w:t>
      </w:r>
      <w:r>
        <w:t xml:space="preserve">Haluan aluksi kiittää vilpittömästi </w:t>
      </w:r>
      <w:r>
        <w:rPr>
          <w:color w:val="FEB8C8"/>
        </w:rPr>
        <w:t xml:space="preserve">Creative Commons </w:t>
      </w:r>
      <w:r>
        <w:rPr>
          <w:color w:val="9E8317"/>
        </w:rPr>
        <w:t xml:space="preserve">Africa </w:t>
      </w:r>
      <w:r>
        <w:t xml:space="preserve">-yhteisöä ja </w:t>
      </w:r>
      <w:r>
        <w:rPr>
          <w:color w:val="01190F"/>
        </w:rPr>
        <w:t xml:space="preserve">Alex Gakurun </w:t>
      </w:r>
      <w:r>
        <w:t xml:space="preserve">ja Tobias Schonwetterin </w:t>
      </w:r>
      <w:r>
        <w:t xml:space="preserve">asiantuntevaa koordinoimaa yhteisöä </w:t>
      </w:r>
      <w:r>
        <w:t xml:space="preserve">sekä maailmanlaajuista </w:t>
      </w:r>
      <w:r>
        <w:rPr>
          <w:color w:val="FEB8C8"/>
        </w:rPr>
        <w:t xml:space="preserve">Creative Commons </w:t>
      </w:r>
      <w:r>
        <w:t xml:space="preserve">-yhteisöä siitä, että </w:t>
      </w:r>
      <w:r>
        <w:rPr>
          <w:color w:val="04640D"/>
        </w:rPr>
        <w:t xml:space="preserve">sain</w:t>
      </w:r>
      <w:r>
        <w:t xml:space="preserve"> kutsun toimia </w:t>
      </w:r>
      <w:r>
        <w:rPr>
          <w:color w:val="847D81"/>
        </w:rPr>
        <w:t xml:space="preserve">tämän avajaistilaisuuden </w:t>
      </w:r>
      <w:r>
        <w:t xml:space="preserve">puheenjohtajana</w:t>
      </w:r>
      <w:r>
        <w:t xml:space="preserve">.</w:t>
      </w:r>
    </w:p>
    <w:p>
      <w:r>
        <w:rPr>
          <w:color w:val="04640D"/>
        </w:rPr>
        <w:t xml:space="preserve">Olen </w:t>
      </w:r>
      <w:r>
        <w:t xml:space="preserve">iloinen voidessani panna merkille </w:t>
      </w:r>
      <w:r>
        <w:rPr>
          <w:color w:val="58018B"/>
        </w:rPr>
        <w:t xml:space="preserve">School of Open </w:t>
      </w:r>
      <w:r>
        <w:rPr>
          <w:color w:val="B70639"/>
        </w:rPr>
        <w:t xml:space="preserve">Africa </w:t>
      </w:r>
      <w:r>
        <w:rPr>
          <w:color w:val="58018B"/>
        </w:rPr>
        <w:t xml:space="preserve">-koulun </w:t>
      </w:r>
      <w:r>
        <w:t xml:space="preserve">osoittaman innostuksen </w:t>
      </w:r>
      <w:r>
        <w:rPr>
          <w:color w:val="703B01"/>
        </w:rPr>
        <w:t xml:space="preserve">koulutuksen </w:t>
      </w:r>
      <w:r>
        <w:t xml:space="preserve">muuttamisessa </w:t>
      </w:r>
      <w:r>
        <w:rPr>
          <w:color w:val="118B8A"/>
        </w:rPr>
        <w:t xml:space="preserve">vuoden 2015 jälkeistä aikaa varten ehdotettujen </w:t>
      </w:r>
      <w:r>
        <w:rPr>
          <w:color w:val="F7F1DF"/>
        </w:rPr>
        <w:t xml:space="preserve">kestävän kehityksen </w:t>
      </w:r>
      <w:r>
        <w:rPr>
          <w:color w:val="118B8A"/>
        </w:rPr>
        <w:t xml:space="preserve">tavoitteiden </w:t>
      </w:r>
      <w:r>
        <w:t xml:space="preserve">mukaisesti </w:t>
      </w:r>
      <w:r>
        <w:t xml:space="preserve">(tavoite nro 4: "Osallistavan ja tasapuolisen laadukkaan koulutuksen varmistaminen ja elinikäisen oppimisen mahdollisuuksien edistäminen kaikille") ja </w:t>
      </w:r>
      <w:r>
        <w:rPr>
          <w:color w:val="FCB164"/>
        </w:rPr>
        <w:t xml:space="preserve">Kenian </w:t>
      </w:r>
      <w:r>
        <w:rPr>
          <w:color w:val="4AFEFA"/>
        </w:rPr>
        <w:t xml:space="preserve">vuoden </w:t>
      </w:r>
      <w:r>
        <w:rPr>
          <w:color w:val="796EE6"/>
        </w:rPr>
        <w:t xml:space="preserve">2030 </w:t>
      </w:r>
      <w:r>
        <w:rPr>
          <w:color w:val="4AFEFA"/>
        </w:rPr>
        <w:t xml:space="preserve">vision mukaisesti</w:t>
      </w:r>
      <w:r>
        <w:rPr>
          <w:color w:val="4AFEFA"/>
        </w:rPr>
        <w:t xml:space="preserve">, jonka tavoitteena on </w:t>
      </w:r>
      <w:r>
        <w:t xml:space="preserve">muuttaa </w:t>
      </w:r>
      <w:r>
        <w:rPr>
          <w:color w:val="FCB164"/>
        </w:rPr>
        <w:t xml:space="preserve">Kenia </w:t>
      </w:r>
      <w:r>
        <w:rPr>
          <w:color w:val="000D2C"/>
        </w:rPr>
        <w:t xml:space="preserve">keskituloiseksi maaksi, joka tarjoaa korkeaa elämänlaatua kaikille kansalaisille </w:t>
      </w:r>
      <w:r>
        <w:rPr>
          <w:color w:val="53495F"/>
        </w:rPr>
        <w:t xml:space="preserve">vuoteen </w:t>
      </w:r>
      <w:r>
        <w:rPr>
          <w:color w:val="53495F"/>
        </w:rPr>
        <w:t xml:space="preserve">2030 </w:t>
      </w:r>
      <w:r>
        <w:t xml:space="preserve">mennessä</w:t>
      </w:r>
      <w:r>
        <w:t xml:space="preserve">. </w:t>
      </w:r>
      <w:r>
        <w:rPr>
          <w:color w:val="04640D"/>
        </w:rPr>
        <w:t xml:space="preserve">Olen </w:t>
      </w:r>
      <w:r>
        <w:t xml:space="preserve">iloinen voidessani todeta, miten paljon </w:t>
      </w:r>
      <w:r>
        <w:rPr>
          <w:color w:val="58018B"/>
        </w:rPr>
        <w:t xml:space="preserve">School of Open </w:t>
      </w:r>
      <w:r>
        <w:rPr>
          <w:color w:val="B70639"/>
        </w:rPr>
        <w:t xml:space="preserve">Africa </w:t>
      </w:r>
      <w:r>
        <w:t xml:space="preserve">on kasvanut </w:t>
      </w:r>
      <w:r>
        <w:rPr>
          <w:color w:val="F95475"/>
        </w:rPr>
        <w:t xml:space="preserve">Keniassa </w:t>
      </w:r>
      <w:r>
        <w:t xml:space="preserve">ja levinnyt viime vuosina myös muihin Afrikan maihin, kuten Senegaliin, Nigeriaan ja Etelä-Afrikkaan. </w:t>
      </w:r>
      <w:r>
        <w:rPr>
          <w:color w:val="04640D"/>
        </w:rPr>
        <w:t xml:space="preserve">Minulle </w:t>
      </w:r>
      <w:r>
        <w:t xml:space="preserve">on kerrottu, että School of Open by </w:t>
      </w:r>
      <w:r>
        <w:rPr>
          <w:color w:val="FEB8C8"/>
        </w:rPr>
        <w:t xml:space="preserve">Creative Commons </w:t>
      </w:r>
      <w:r>
        <w:t xml:space="preserve">on </w:t>
      </w:r>
      <w:r>
        <w:rPr>
          <w:color w:val="61FC03"/>
        </w:rPr>
        <w:t xml:space="preserve">maailmalla </w:t>
      </w:r>
      <w:r>
        <w:t xml:space="preserve">erittäin tunnettu </w:t>
      </w:r>
      <w:r>
        <w:t xml:space="preserve">siitä, että se tarjoaa </w:t>
      </w:r>
      <w:r>
        <w:rPr>
          <w:color w:val="5D9608"/>
        </w:rPr>
        <w:t xml:space="preserve">kaikille mahdollisuuden </w:t>
      </w:r>
      <w:r>
        <w:rPr>
          <w:color w:val="DE98FD"/>
        </w:rPr>
        <w:t xml:space="preserve">koulutukseen</w:t>
      </w:r>
      <w:r>
        <w:t xml:space="preserve">.</w:t>
      </w:r>
    </w:p>
    <w:p>
      <w:r>
        <w:t xml:space="preserve">CopyrightX-sertifikaattien </w:t>
      </w:r>
      <w:r>
        <w:t xml:space="preserve">myöntäminen </w:t>
      </w:r>
      <w:r>
        <w:t xml:space="preserve">/ CC BY / Phillip Ranja</w:t>
      </w:r>
    </w:p>
    <w:p>
      <w:r>
        <w:rPr>
          <w:color w:val="F95475"/>
        </w:rPr>
        <w:t xml:space="preserve">Kenia </w:t>
      </w:r>
      <w:r>
        <w:t xml:space="preserve">on </w:t>
      </w:r>
      <w:r>
        <w:rPr>
          <w:color w:val="F95475"/>
        </w:rPr>
        <w:t xml:space="preserve">allekirjoittanut </w:t>
      </w:r>
      <w:r>
        <w:rPr>
          <w:color w:val="4F584E"/>
        </w:rPr>
        <w:t xml:space="preserve">Unescon </w:t>
      </w:r>
      <w:r>
        <w:rPr>
          <w:color w:val="F95475"/>
        </w:rPr>
        <w:t xml:space="preserve">vuonna 2012 antaman Pariisin julistuksen avoimista </w:t>
      </w:r>
      <w:r>
        <w:rPr>
          <w:color w:val="F95475"/>
        </w:rPr>
        <w:t xml:space="preserve">opetusresursseista</w:t>
      </w:r>
      <w:r>
        <w:t xml:space="preserve">, jotka </w:t>
      </w:r>
      <w:r>
        <w:rPr>
          <w:color w:val="F95475"/>
        </w:rPr>
        <w:t xml:space="preserve">on lisensoitu </w:t>
      </w:r>
      <w:r>
        <w:rPr>
          <w:color w:val="F95475"/>
        </w:rPr>
        <w:t xml:space="preserve">avoimilla </w:t>
      </w:r>
      <w:r>
        <w:rPr>
          <w:color w:val="5C5300"/>
        </w:rPr>
        <w:t xml:space="preserve">Creative Commons </w:t>
      </w:r>
      <w:r>
        <w:rPr>
          <w:color w:val="F95475"/>
        </w:rPr>
        <w:t xml:space="preserve">-lisensseillä. </w:t>
      </w:r>
      <w:r>
        <w:t xml:space="preserve">Avoimien </w:t>
      </w:r>
      <w:r>
        <w:t xml:space="preserve">opetusresurssien käyttö parantaa </w:t>
      </w:r>
      <w:r>
        <w:rPr>
          <w:color w:val="9F6551"/>
        </w:rPr>
        <w:t xml:space="preserve">opetuksen </w:t>
      </w:r>
      <w:r>
        <w:t xml:space="preserve">ja </w:t>
      </w:r>
      <w:r>
        <w:rPr>
          <w:color w:val="BCFEC6"/>
        </w:rPr>
        <w:t xml:space="preserve">oppimisen </w:t>
      </w:r>
      <w:r>
        <w:t xml:space="preserve">laatua </w:t>
      </w:r>
      <w:r>
        <w:t xml:space="preserve">muun muassa nopeuttamalla opiskelijoiden ymmärtämistä ja tarjoamalla enemmän mahdollisuuksia </w:t>
      </w:r>
      <w:r>
        <w:rPr>
          <w:color w:val="DE98FD"/>
        </w:rPr>
        <w:t xml:space="preserve">koulutuksen </w:t>
      </w:r>
      <w:r>
        <w:rPr>
          <w:color w:val="5D9608"/>
        </w:rPr>
        <w:t xml:space="preserve">yleisen saatavuuden </w:t>
      </w:r>
      <w:r>
        <w:t xml:space="preserve">toteuttamiseen</w:t>
      </w:r>
      <w:r>
        <w:t xml:space="preserve">. </w:t>
      </w:r>
      <w:r>
        <w:rPr>
          <w:color w:val="932C70"/>
        </w:rPr>
        <w:t xml:space="preserve">Avoimet opetusresurssit </w:t>
      </w:r>
      <w:r>
        <w:t xml:space="preserve">(</w:t>
      </w:r>
      <w:r>
        <w:rPr>
          <w:color w:val="932C70"/>
        </w:rPr>
        <w:t xml:space="preserve">Open Educational Resources, </w:t>
      </w:r>
      <w:r>
        <w:rPr>
          <w:color w:val="932C70"/>
        </w:rPr>
        <w:t xml:space="preserve">OER) </w:t>
      </w:r>
      <w:r>
        <w:t xml:space="preserve">ovat </w:t>
      </w:r>
      <w:r>
        <w:rPr>
          <w:color w:val="932C70"/>
        </w:rPr>
        <w:t xml:space="preserve">missä tahansa välineessä olevia </w:t>
      </w:r>
      <w:r>
        <w:rPr>
          <w:color w:val="2B1B04"/>
        </w:rPr>
        <w:t xml:space="preserve">opetus-</w:t>
      </w:r>
      <w:r>
        <w:rPr>
          <w:color w:val="932C70"/>
        </w:rPr>
        <w:t xml:space="preserve">, </w:t>
      </w:r>
      <w:r>
        <w:rPr>
          <w:color w:val="B5AFC4"/>
        </w:rPr>
        <w:t xml:space="preserve">oppimis- </w:t>
      </w:r>
      <w:r>
        <w:rPr>
          <w:color w:val="932C70"/>
        </w:rPr>
        <w:t xml:space="preserve">ja tutkimusmateriaaleja, jotka ovat julkisia tai jotka on julkaistu avoimella lisenssillä, joka sallii </w:t>
      </w:r>
      <w:r>
        <w:rPr>
          <w:color w:val="D4C67A"/>
        </w:rPr>
        <w:t xml:space="preserve">niiden </w:t>
      </w:r>
      <w:r>
        <w:rPr>
          <w:color w:val="932C70"/>
        </w:rPr>
        <w:t xml:space="preserve">vapaan käytön ja uudelleenkäytön muiden toimesta</w:t>
      </w:r>
      <w:r>
        <w:t xml:space="preserve">.</w:t>
      </w:r>
    </w:p>
    <w:p>
      <w:r>
        <w:t xml:space="preserve">Olen täysin tietoinen </w:t>
      </w:r>
      <w:r>
        <w:rPr>
          <w:color w:val="703B01"/>
        </w:rPr>
        <w:t xml:space="preserve">koulutuksen </w:t>
      </w:r>
      <w:r>
        <w:t xml:space="preserve">roolista </w:t>
      </w:r>
      <w:r>
        <w:t xml:space="preserve">maan kehitysohjelmassa ja </w:t>
      </w:r>
      <w:r>
        <w:t xml:space="preserve">olen varma, </w:t>
      </w:r>
      <w:r>
        <w:t xml:space="preserve">että </w:t>
      </w:r>
      <w:r>
        <w:rPr>
          <w:color w:val="C2A393"/>
        </w:rPr>
        <w:t xml:space="preserve">School of Open </w:t>
      </w:r>
      <w:r>
        <w:rPr>
          <w:color w:val="0232FD"/>
        </w:rPr>
        <w:t xml:space="preserve">Africa -järjestön</w:t>
      </w:r>
      <w:r>
        <w:rPr>
          <w:color w:val="AE7AA1"/>
        </w:rPr>
        <w:t xml:space="preserve">, </w:t>
      </w:r>
      <w:r>
        <w:rPr>
          <w:color w:val="6A3A35"/>
        </w:rPr>
        <w:t xml:space="preserve">Creative Commonsin </w:t>
      </w:r>
      <w:r>
        <w:rPr>
          <w:color w:val="AE7AA1"/>
        </w:rPr>
        <w:t xml:space="preserve">ja </w:t>
      </w:r>
      <w:r>
        <w:rPr>
          <w:color w:val="BA6801"/>
        </w:rPr>
        <w:t xml:space="preserve">Unescon </w:t>
      </w:r>
      <w:r>
        <w:rPr>
          <w:color w:val="AE7AA1"/>
        </w:rPr>
        <w:t xml:space="preserve">uudet aloitteet </w:t>
      </w:r>
      <w:r>
        <w:t xml:space="preserve">edistävät osaltaan </w:t>
      </w:r>
      <w:r>
        <w:rPr>
          <w:color w:val="168E5C"/>
        </w:rPr>
        <w:t xml:space="preserve">sosiaalisia, taloudellisia ja poliittisia pilareita, jotka ovat </w:t>
      </w:r>
      <w:r>
        <w:rPr>
          <w:color w:val="014347"/>
        </w:rPr>
        <w:t xml:space="preserve">maamme </w:t>
      </w:r>
      <w:r>
        <w:rPr>
          <w:color w:val="16C0D0"/>
        </w:rPr>
        <w:t xml:space="preserve">ja itse asiassa </w:t>
      </w:r>
      <w:r>
        <w:rPr>
          <w:color w:val="42083B"/>
        </w:rPr>
        <w:t xml:space="preserve">suuren maanosamme </w:t>
      </w:r>
      <w:r>
        <w:rPr>
          <w:color w:val="16C0D0"/>
        </w:rPr>
        <w:t xml:space="preserve">kolme peruskulmakiveä</w:t>
      </w:r>
      <w:r>
        <w:t xml:space="preserve">.</w:t>
      </w:r>
    </w:p>
    <w:p>
      <w:r>
        <w:rPr>
          <w:color w:val="82785D"/>
        </w:rPr>
        <w:t xml:space="preserve">Hyvät naiset </w:t>
      </w:r>
      <w:r>
        <w:rPr>
          <w:color w:val="023087"/>
        </w:rPr>
        <w:t xml:space="preserve">ja </w:t>
      </w:r>
      <w:r>
        <w:rPr>
          <w:color w:val="B7DAD2"/>
        </w:rPr>
        <w:t xml:space="preserve">herrat</w:t>
      </w:r>
      <w:r>
        <w:rPr>
          <w:color w:val="023087"/>
        </w:rPr>
        <w:t xml:space="preserve">, </w:t>
      </w:r>
      <w:r>
        <w:t xml:space="preserve">kuten </w:t>
      </w:r>
      <w:r>
        <w:t xml:space="preserve">ehkä tiedätte, maan </w:t>
      </w:r>
      <w:r>
        <w:t xml:space="preserve">kehityssuunnitelmaa toteutetaan </w:t>
      </w:r>
      <w:r>
        <w:rPr>
          <w:color w:val="196956"/>
        </w:rPr>
        <w:t xml:space="preserve">peräkkäisillä viisivuotisilla keskipitkän aikavälin </w:t>
      </w:r>
      <w:r>
        <w:rPr>
          <w:color w:val="8C41BB"/>
        </w:rPr>
        <w:t xml:space="preserve">suunnitelmilla</w:t>
      </w:r>
      <w:r>
        <w:rPr>
          <w:color w:val="196956"/>
        </w:rPr>
        <w:t xml:space="preserve">, joiden avulla </w:t>
      </w:r>
      <w:r>
        <w:rPr>
          <w:color w:val="ECEDFE"/>
        </w:rPr>
        <w:t xml:space="preserve">maa </w:t>
      </w:r>
      <w:r>
        <w:rPr>
          <w:color w:val="196956"/>
        </w:rPr>
        <w:t xml:space="preserve">voi lopulta </w:t>
      </w:r>
      <w:r>
        <w:rPr>
          <w:color w:val="196956"/>
        </w:rPr>
        <w:t xml:space="preserve">saavuttaa pitkän aikavälin tavoitteet</w:t>
      </w:r>
      <w:r>
        <w:t xml:space="preserve">. </w:t>
      </w:r>
      <w:r>
        <w:t xml:space="preserve">Olemme nyt toisella keskipitkän aikavälin suunnitelmakaudella (2013-2017), jonka teemana on "</w:t>
      </w:r>
      <w:r>
        <w:rPr>
          <w:color w:val="F95475"/>
        </w:rPr>
        <w:t xml:space="preserve">Kenian </w:t>
      </w:r>
      <w:r>
        <w:t xml:space="preserve">muuttaminen</w:t>
      </w:r>
      <w:r>
        <w:t xml:space="preserve">": Sosioekonominen kehitys, oikeudenmukaisuus ja kansallinen yhtenäisyys". </w:t>
      </w:r>
      <w:r>
        <w:rPr>
          <w:color w:val="023087"/>
        </w:rPr>
        <w:t xml:space="preserve">Kuten </w:t>
      </w:r>
      <w:r>
        <w:t xml:space="preserve">ehkä tiedätte, </w:t>
      </w:r>
      <w:r>
        <w:rPr>
          <w:color w:val="94C661"/>
        </w:rPr>
        <w:t xml:space="preserve">tieto- ja </w:t>
      </w:r>
      <w:r>
        <w:t xml:space="preserve">viestintätekniikkaviranomainen </w:t>
      </w:r>
      <w:r>
        <w:t xml:space="preserve">on laatinut </w:t>
      </w:r>
      <w:r>
        <w:rPr>
          <w:color w:val="F8907D"/>
        </w:rPr>
        <w:t xml:space="preserve">kansallisen </w:t>
      </w:r>
      <w:r>
        <w:rPr>
          <w:color w:val="895E6B"/>
        </w:rPr>
        <w:t xml:space="preserve">tieto- ja viestintätekniikan </w:t>
      </w:r>
      <w:r>
        <w:rPr>
          <w:color w:val="F8907D"/>
        </w:rPr>
        <w:t xml:space="preserve">yleissuunnitelman, joka määrittää </w:t>
      </w:r>
      <w:r>
        <w:rPr>
          <w:color w:val="788E95"/>
        </w:rPr>
        <w:t xml:space="preserve">maan </w:t>
      </w:r>
      <w:r>
        <w:rPr>
          <w:color w:val="895E6B"/>
        </w:rPr>
        <w:t xml:space="preserve">tieto- ja viestintätekniikan </w:t>
      </w:r>
      <w:r>
        <w:rPr>
          <w:color w:val="F8907D"/>
        </w:rPr>
        <w:t xml:space="preserve">edistymisen tahdin </w:t>
      </w:r>
      <w:r>
        <w:rPr>
          <w:color w:val="F8907D"/>
        </w:rPr>
        <w:t xml:space="preserve">seuraavaksi viideksi vuodeksi</w:t>
      </w:r>
      <w:r>
        <w:t xml:space="preserve">. </w:t>
      </w:r>
      <w:r>
        <w:rPr>
          <w:color w:val="F8907D"/>
        </w:rPr>
        <w:t xml:space="preserve">Kun yleissuunnitelma on otettu kokonaisuudessaan käyttöön, </w:t>
      </w:r>
      <w:r>
        <w:t xml:space="preserve">se muuttaa täysin </w:t>
      </w:r>
      <w:r>
        <w:rPr>
          <w:color w:val="FB6AB8"/>
        </w:rPr>
        <w:t xml:space="preserve">hallituksen </w:t>
      </w:r>
      <w:r>
        <w:t xml:space="preserve">prosesseja, palveluja ja hallintoa ja tehostaa tiedonsaantia ja palvelujen tarjoamista. </w:t>
      </w:r>
      <w:r>
        <w:rPr>
          <w:color w:val="F8907D"/>
        </w:rPr>
        <w:t xml:space="preserve">Yleissuunnitelma ja </w:t>
      </w:r>
      <w:r>
        <w:rPr>
          <w:color w:val="576094"/>
        </w:rPr>
        <w:t xml:space="preserve">sen </w:t>
      </w:r>
      <w:r>
        <w:rPr>
          <w:color w:val="F8907D"/>
        </w:rPr>
        <w:t xml:space="preserve">toteuttamista </w:t>
      </w:r>
      <w:r>
        <w:rPr>
          <w:color w:val="F8907D"/>
        </w:rPr>
        <w:t xml:space="preserve">ohjaavat lippulaivahankkeet </w:t>
      </w:r>
      <w:r>
        <w:t xml:space="preserve">ohjaavat </w:t>
      </w:r>
      <w:r>
        <w:t xml:space="preserve">jälleen kerran </w:t>
      </w:r>
      <w:r>
        <w:t xml:space="preserve">kohti digitaalista tulevaisuutta, joka tekee </w:t>
      </w:r>
      <w:r>
        <w:rPr>
          <w:color w:val="F95475"/>
        </w:rPr>
        <w:t xml:space="preserve">maasta </w:t>
      </w:r>
      <w:r>
        <w:t xml:space="preserve">alueellisen teknisen keskuksen, parantaa </w:t>
      </w:r>
      <w:r>
        <w:rPr>
          <w:color w:val="F95475"/>
        </w:rPr>
        <w:t xml:space="preserve">maan </w:t>
      </w:r>
      <w:r>
        <w:t xml:space="preserve">kilpailukykyä ja yhdenmukaistaa </w:t>
      </w:r>
      <w:r>
        <w:rPr>
          <w:color w:val="F95475"/>
        </w:rPr>
        <w:t xml:space="preserve">maan </w:t>
      </w:r>
      <w:r>
        <w:rPr>
          <w:color w:val="94C661"/>
        </w:rPr>
        <w:t xml:space="preserve">tieto- ja viestintätekniikan </w:t>
      </w:r>
      <w:r>
        <w:rPr>
          <w:color w:val="4AFEFA"/>
        </w:rPr>
        <w:t xml:space="preserve">vision </w:t>
      </w:r>
      <w:r>
        <w:rPr>
          <w:color w:val="796EE6"/>
        </w:rPr>
        <w:t xml:space="preserve">2030 </w:t>
      </w:r>
      <w:r>
        <w:t xml:space="preserve">tavoitteiden </w:t>
      </w:r>
      <w:r>
        <w:t xml:space="preserve">kanssa.</w:t>
      </w:r>
    </w:p>
    <w:p>
      <w:r>
        <w:t xml:space="preserve">Käynnistämällä </w:t>
      </w:r>
      <w:r>
        <w:rPr>
          <w:color w:val="788E95"/>
        </w:rPr>
        <w:t xml:space="preserve">Kenian </w:t>
      </w:r>
      <w:r>
        <w:rPr>
          <w:color w:val="895E6B"/>
        </w:rPr>
        <w:t xml:space="preserve">tieto- ja viestintätekniikan </w:t>
      </w:r>
      <w:r>
        <w:rPr>
          <w:color w:val="F8907D"/>
        </w:rPr>
        <w:t xml:space="preserve">yleissuunnitelman </w:t>
      </w:r>
      <w:r>
        <w:rPr>
          <w:color w:val="FB6AB8"/>
        </w:rPr>
        <w:t xml:space="preserve">hallitus </w:t>
      </w:r>
      <w:r>
        <w:t xml:space="preserve">osoitti </w:t>
      </w:r>
      <w:r>
        <w:t xml:space="preserve">olevansa sitoutunut parantamaan </w:t>
      </w:r>
      <w:r>
        <w:rPr>
          <w:color w:val="DB1474"/>
        </w:rPr>
        <w:t xml:space="preserve">laadukkaan koulutuksen </w:t>
      </w:r>
      <w:r>
        <w:t xml:space="preserve">saatavuutta </w:t>
      </w:r>
      <w:r>
        <w:rPr>
          <w:color w:val="94C661"/>
        </w:rPr>
        <w:t xml:space="preserve">tieto- ja viestintätekniikan </w:t>
      </w:r>
      <w:r>
        <w:t xml:space="preserve">avulla </w:t>
      </w:r>
      <w:r>
        <w:rPr>
          <w:color w:val="8489AE"/>
        </w:rPr>
        <w:t xml:space="preserve">vuosituhannen </w:t>
      </w:r>
      <w:r>
        <w:rPr>
          <w:color w:val="8489AE"/>
        </w:rPr>
        <w:t xml:space="preserve">kehitystavoitteiden </w:t>
      </w:r>
      <w:r>
        <w:t xml:space="preserve">mukaisesti</w:t>
      </w:r>
      <w:r>
        <w:t xml:space="preserve">. </w:t>
      </w:r>
      <w:r>
        <w:t xml:space="preserve">Tarkistamme parhaillaan kansallisia </w:t>
      </w:r>
      <w:r>
        <w:rPr>
          <w:color w:val="94C661"/>
        </w:rPr>
        <w:t xml:space="preserve">tieto- ja </w:t>
      </w:r>
      <w:r>
        <w:t xml:space="preserve">viestintätekniikkapolitiikan suuntaviivoja varmistaaksemme niiden yhdenmukaisuuden ehdotettujen </w:t>
      </w:r>
      <w:r>
        <w:rPr>
          <w:color w:val="860E04"/>
        </w:rPr>
        <w:t xml:space="preserve">kestävän kehityksen </w:t>
      </w:r>
      <w:r>
        <w:t xml:space="preserve">tavoitteiden kanssa. </w:t>
      </w:r>
      <w:r>
        <w:t xml:space="preserve">Olemme myös etuoikeutettuja, että meillä on kansallinen </w:t>
      </w:r>
      <w:r>
        <w:rPr>
          <w:color w:val="94C661"/>
        </w:rPr>
        <w:t xml:space="preserve">tieto- ja </w:t>
      </w:r>
      <w:r>
        <w:t xml:space="preserve">viestintätekniikkapolitiikka</w:t>
      </w:r>
      <w:r>
        <w:rPr>
          <w:color w:val="6EAB9B"/>
        </w:rPr>
        <w:t xml:space="preserve">, jonka tavoitteena </w:t>
      </w:r>
      <w:r>
        <w:t xml:space="preserve">on </w:t>
      </w:r>
      <w:r>
        <w:rPr>
          <w:color w:val="6EAB9B"/>
        </w:rPr>
        <w:t xml:space="preserve">luoda vauras </w:t>
      </w:r>
      <w:r>
        <w:rPr>
          <w:color w:val="F2CDFE"/>
        </w:rPr>
        <w:t xml:space="preserve">tieto- ja viestintätekniikkaan </w:t>
      </w:r>
      <w:r>
        <w:rPr>
          <w:color w:val="6EAB9B"/>
        </w:rPr>
        <w:t xml:space="preserve">perustuva kenialainen yhteiskunta</w:t>
      </w:r>
      <w:r>
        <w:t xml:space="preserve">. Kun </w:t>
      </w:r>
      <w:r>
        <w:rPr>
          <w:color w:val="94C661"/>
        </w:rPr>
        <w:t xml:space="preserve">tieto- ja viestintätekniikka on </w:t>
      </w:r>
      <w:r>
        <w:t xml:space="preserve">hyvin valtavirtaistettu </w:t>
      </w:r>
      <w:r>
        <w:t xml:space="preserve">yhteiskunnassa</w:t>
      </w:r>
      <w:r>
        <w:t xml:space="preserve">, </w:t>
      </w:r>
      <w:r>
        <w:rPr>
          <w:color w:val="645341"/>
        </w:rPr>
        <w:t xml:space="preserve">kenialaisten toimeentulo paranee, kun saatavilla on helppokäyttöisiä, tehokkaita, luotettavia ja kohtuuhintaisia </w:t>
      </w:r>
      <w:r>
        <w:rPr>
          <w:color w:val="760035"/>
        </w:rPr>
        <w:t xml:space="preserve">tieto- ja </w:t>
      </w:r>
      <w:r>
        <w:rPr>
          <w:color w:val="645341"/>
        </w:rPr>
        <w:t xml:space="preserve">viestintätekniikkapalveluja</w:t>
      </w:r>
      <w:r>
        <w:t xml:space="preserve">.</w:t>
      </w:r>
    </w:p>
    <w:p>
      <w:r>
        <w:rPr>
          <w:color w:val="94C661"/>
        </w:rPr>
        <w:t xml:space="preserve">Tieto- ja viestintätekniikka </w:t>
      </w:r>
      <w:r>
        <w:t xml:space="preserve">tarjoaa alustan, joka mahdollistaa näiden tavoitteiden saavuttamisen. </w:t>
      </w:r>
      <w:r>
        <w:rPr>
          <w:color w:val="04640D"/>
        </w:rPr>
        <w:t xml:space="preserve">Minun </w:t>
      </w:r>
      <w:r>
        <w:t xml:space="preserve">on korostettava, että Creative Commons </w:t>
      </w:r>
      <w:r>
        <w:t xml:space="preserve">on </w:t>
      </w:r>
      <w:r>
        <w:rPr>
          <w:color w:val="58018B"/>
        </w:rPr>
        <w:t xml:space="preserve">Open </w:t>
      </w:r>
      <w:r>
        <w:rPr>
          <w:color w:val="B70639"/>
        </w:rPr>
        <w:t xml:space="preserve">Africa </w:t>
      </w:r>
      <w:r>
        <w:rPr>
          <w:color w:val="58018B"/>
        </w:rPr>
        <w:t xml:space="preserve">-koulun </w:t>
      </w:r>
      <w:r>
        <w:t xml:space="preserve">kautta </w:t>
      </w:r>
      <w:r>
        <w:t xml:space="preserve">tarjonnut hyvän esimerkin </w:t>
      </w:r>
      <w:r>
        <w:rPr>
          <w:color w:val="496E76"/>
        </w:rPr>
        <w:t xml:space="preserve">TVT:n </w:t>
      </w:r>
      <w:r>
        <w:rPr>
          <w:color w:val="647A41"/>
        </w:rPr>
        <w:t xml:space="preserve">innovatiivisesta käytöstä </w:t>
      </w:r>
      <w:r>
        <w:rPr>
          <w:color w:val="E3F894"/>
        </w:rPr>
        <w:t xml:space="preserve">koulutuksessa</w:t>
      </w:r>
      <w:r>
        <w:t xml:space="preserve">, joka sopii hyvin yhteen </w:t>
      </w:r>
      <w:r>
        <w:rPr>
          <w:color w:val="788E95"/>
        </w:rPr>
        <w:t xml:space="preserve">Kenian </w:t>
      </w:r>
      <w:r>
        <w:rPr>
          <w:color w:val="F8907D"/>
        </w:rPr>
        <w:t xml:space="preserve">kansallisen </w:t>
      </w:r>
      <w:r>
        <w:rPr>
          <w:color w:val="F8907D"/>
        </w:rPr>
        <w:t xml:space="preserve">TVT-yleissuunnitelman kanssa</w:t>
      </w:r>
      <w:r>
        <w:t xml:space="preserve">. </w:t>
      </w:r>
      <w:r>
        <w:rPr>
          <w:color w:val="94C661"/>
        </w:rPr>
        <w:t xml:space="preserve">Tieto- ja viestintätekniikan </w:t>
      </w:r>
      <w:r>
        <w:t xml:space="preserve">sisällyttäminen </w:t>
      </w:r>
      <w:r>
        <w:rPr>
          <w:color w:val="F9D7CD"/>
        </w:rPr>
        <w:t xml:space="preserve">koulutusohjelmiin </w:t>
      </w:r>
      <w:r>
        <w:t xml:space="preserve">asettaa sekä opetushenkilöstön että opiskelijat eturintamaan </w:t>
      </w:r>
      <w:r>
        <w:rPr>
          <w:color w:val="94C661"/>
        </w:rPr>
        <w:t xml:space="preserve">tieto- ja viestintätekniikan </w:t>
      </w:r>
      <w:r>
        <w:t xml:space="preserve">hyödyntämisessä </w:t>
      </w:r>
      <w:r>
        <w:t xml:space="preserve">elämän parantamiseksi.</w:t>
      </w:r>
    </w:p>
    <w:p>
      <w:r>
        <w:t xml:space="preserve">Panen ilolla merkille avoimesti lisensoitujen opetusresurssien tarjoaman vapauden uudelleenkäyttöön, oppijoiden kätevän pääsyn verkkoon sekä vaihtoehtoiset kurssit ja sertifiointimenetelmät. </w:t>
      </w:r>
      <w:r>
        <w:rPr>
          <w:color w:val="82785D"/>
        </w:rPr>
        <w:t xml:space="preserve">Hyvät naiset </w:t>
      </w:r>
      <w:r>
        <w:rPr>
          <w:color w:val="023087"/>
        </w:rPr>
        <w:t xml:space="preserve">ja </w:t>
      </w:r>
      <w:r>
        <w:rPr>
          <w:color w:val="B7DAD2"/>
        </w:rPr>
        <w:t xml:space="preserve">herrat</w:t>
      </w:r>
      <w:r>
        <w:rPr>
          <w:color w:val="04640D"/>
        </w:rPr>
        <w:t xml:space="preserve">, </w:t>
      </w:r>
      <w:r>
        <w:t xml:space="preserve">kiitän </w:t>
      </w:r>
      <w:r>
        <w:t xml:space="preserve">tässä </w:t>
      </w:r>
      <w:r>
        <w:t xml:space="preserve">yhteydessä </w:t>
      </w:r>
      <w:r>
        <w:rPr>
          <w:color w:val="876128"/>
        </w:rPr>
        <w:t xml:space="preserve">William Fisher III:a</w:t>
      </w:r>
      <w:r>
        <w:t xml:space="preserve">, </w:t>
      </w:r>
      <w:r>
        <w:rPr>
          <w:color w:val="876128"/>
        </w:rPr>
        <w:t xml:space="preserve">teollis- ja tekijänoikeuksien professoria </w:t>
      </w:r>
      <w:r>
        <w:t xml:space="preserve">ja </w:t>
      </w:r>
      <w:r>
        <w:rPr>
          <w:color w:val="876128"/>
        </w:rPr>
        <w:t xml:space="preserve">hänen </w:t>
      </w:r>
      <w:r>
        <w:t xml:space="preserve">henkilökuntaansa </w:t>
      </w:r>
      <w:r>
        <w:t xml:space="preserve">Harvardin oikeustieteellisen korkeakoulun </w:t>
      </w:r>
      <w:r>
        <w:t xml:space="preserve">Berkman Centre for </w:t>
      </w:r>
      <w:r>
        <w:rPr>
          <w:color w:val="A1A711"/>
        </w:rPr>
        <w:t xml:space="preserve">Internet and Society -keskuksessa siitä, </w:t>
      </w:r>
      <w:r>
        <w:t xml:space="preserve">että he tarjosivat </w:t>
      </w:r>
      <w:r>
        <w:rPr>
          <w:color w:val="01FB92"/>
        </w:rPr>
        <w:t xml:space="preserve">ilmaisen </w:t>
      </w:r>
      <w:r>
        <w:rPr>
          <w:color w:val="BE8485"/>
        </w:rPr>
        <w:t xml:space="preserve">tekijänoikeuslainsäädännön </w:t>
      </w:r>
      <w:r>
        <w:rPr>
          <w:color w:val="01FB92"/>
        </w:rPr>
        <w:t xml:space="preserve">kurssin, jota opetettiin </w:t>
      </w:r>
      <w:r>
        <w:rPr>
          <w:color w:val="120104"/>
        </w:rPr>
        <w:t xml:space="preserve">tänään </w:t>
      </w:r>
      <w:r>
        <w:rPr>
          <w:color w:val="C660FB"/>
        </w:rPr>
        <w:t xml:space="preserve">läsnä oleville tutkinnon suorittaneille</w:t>
      </w:r>
      <w:r>
        <w:t xml:space="preserve">, jotka </w:t>
      </w:r>
      <w:r>
        <w:rPr>
          <w:color w:val="D48958"/>
        </w:rPr>
        <w:t xml:space="preserve">saivat </w:t>
      </w:r>
      <w:r>
        <w:t xml:space="preserve">todistuksensa. </w:t>
      </w:r>
      <w:r>
        <w:t xml:space="preserve">Kiitän myös </w:t>
      </w:r>
      <w:r>
        <w:rPr>
          <w:color w:val="05AEE8"/>
        </w:rPr>
        <w:t xml:space="preserve">Michael Murungia </w:t>
      </w:r>
      <w:r>
        <w:t xml:space="preserve">(</w:t>
      </w:r>
      <w:r>
        <w:rPr>
          <w:color w:val="05AEE8"/>
        </w:rPr>
        <w:t xml:space="preserve">silloinen toimitusjohtaja, </w:t>
      </w:r>
      <w:r>
        <w:rPr>
          <w:color w:val="C3C1BE"/>
        </w:rPr>
        <w:t xml:space="preserve">National Council for Law Reporting </w:t>
      </w:r>
      <w:r>
        <w:rPr>
          <w:color w:val="05AEE8"/>
        </w:rPr>
        <w:t xml:space="preserve">eli "</w:t>
      </w:r>
      <w:r>
        <w:rPr>
          <w:color w:val="9F98F8"/>
        </w:rPr>
        <w:t xml:space="preserve">Kenya </w:t>
      </w:r>
      <w:r>
        <w:rPr>
          <w:color w:val="C3C1BE"/>
        </w:rPr>
        <w:t xml:space="preserve">Law</w:t>
      </w:r>
      <w:r>
        <w:rPr>
          <w:color w:val="05AEE8"/>
        </w:rPr>
        <w:t xml:space="preserve">"</w:t>
      </w:r>
      <w:r>
        <w:t xml:space="preserve">) ja </w:t>
      </w:r>
      <w:r>
        <w:rPr>
          <w:color w:val="01190F"/>
        </w:rPr>
        <w:t xml:space="preserve">Alex Gakurua </w:t>
      </w:r>
      <w:r>
        <w:rPr>
          <w:color w:val="01FB92"/>
        </w:rPr>
        <w:t xml:space="preserve">kurssin </w:t>
      </w:r>
      <w:r>
        <w:t xml:space="preserve">menestyksekkäästä järjestämisestä </w:t>
      </w:r>
      <w:r>
        <w:t xml:space="preserve">Nairobissa. </w:t>
      </w:r>
      <w:r>
        <w:t xml:space="preserve">Onnittelen </w:t>
      </w:r>
      <w:r>
        <w:rPr>
          <w:color w:val="D48958"/>
        </w:rPr>
        <w:t xml:space="preserve">entisiä opiskelijoita </w:t>
      </w:r>
      <w:r>
        <w:t xml:space="preserve">ja pyydän </w:t>
      </w:r>
      <w:r>
        <w:rPr>
          <w:color w:val="D48958"/>
        </w:rPr>
        <w:t xml:space="preserve">heitä</w:t>
      </w:r>
      <w:r>
        <w:t xml:space="preserve"> hyödyntämään parhaalla mahdollisella tavalla </w:t>
      </w:r>
      <w:r>
        <w:t xml:space="preserve">saamaansa </w:t>
      </w:r>
      <w:r>
        <w:rPr>
          <w:color w:val="D19012"/>
        </w:rPr>
        <w:t xml:space="preserve">tekijänoikeuslainsäädäntöä koskevaa </w:t>
      </w:r>
      <w:r>
        <w:t xml:space="preserve">tietoa ja </w:t>
      </w:r>
      <w:r>
        <w:t xml:space="preserve">haastan samalla kaikki täällä edustettuina olevat yliopistot harkitsemaan </w:t>
      </w:r>
      <w:r>
        <w:t xml:space="preserve">CopyrightX-aloitteen </w:t>
      </w:r>
      <w:r>
        <w:t xml:space="preserve">menestyksekkään toteutuksen jäljittelyä.</w:t>
      </w:r>
    </w:p>
    <w:p>
      <w:r>
        <w:t xml:space="preserve">Kun </w:t>
      </w:r>
      <w:r>
        <w:rPr>
          <w:color w:val="FB6AB8"/>
        </w:rPr>
        <w:t xml:space="preserve">hallitus </w:t>
      </w:r>
      <w:r>
        <w:t xml:space="preserve">jatkaa työskentelyä </w:t>
      </w:r>
      <w:r>
        <w:rPr>
          <w:color w:val="DE98FD"/>
        </w:rPr>
        <w:t xml:space="preserve">koulutuksen </w:t>
      </w:r>
      <w:r>
        <w:rPr>
          <w:color w:val="5D9608"/>
        </w:rPr>
        <w:t xml:space="preserve">yleisen saatavuuden </w:t>
      </w:r>
      <w:r>
        <w:t xml:space="preserve">varmistamiseksi </w:t>
      </w:r>
      <w:r>
        <w:t xml:space="preserve">ja </w:t>
      </w:r>
      <w:r>
        <w:rPr>
          <w:color w:val="A1A711"/>
        </w:rPr>
        <w:t xml:space="preserve">internetin </w:t>
      </w:r>
      <w:r>
        <w:t xml:space="preserve">levinneisyyden </w:t>
      </w:r>
      <w:r>
        <w:t xml:space="preserve">lisäämiseksi </w:t>
      </w:r>
      <w:r>
        <w:rPr>
          <w:color w:val="F95475"/>
        </w:rPr>
        <w:t xml:space="preserve">maan </w:t>
      </w:r>
      <w:r>
        <w:t xml:space="preserve">kaikissa osissa</w:t>
      </w:r>
      <w:r>
        <w:t xml:space="preserve">, </w:t>
      </w:r>
      <w:r>
        <w:t xml:space="preserve">olemme iloisia saadessamme nähdä tämän opiskelutavan, joka varmasti mahdollistaa kohtuuhintaisen koulutuksen. Avoimet </w:t>
      </w:r>
      <w:r>
        <w:t xml:space="preserve">opetusresurssit yhdistettynä </w:t>
      </w:r>
      <w:r>
        <w:rPr>
          <w:color w:val="496E76"/>
        </w:rPr>
        <w:t xml:space="preserve">tieto- ja viestintätekniikan </w:t>
      </w:r>
      <w:r>
        <w:rPr>
          <w:color w:val="647A41"/>
        </w:rPr>
        <w:t xml:space="preserve">innovatiiviseen käyttöön </w:t>
      </w:r>
      <w:r>
        <w:rPr>
          <w:color w:val="E3F894"/>
        </w:rPr>
        <w:t xml:space="preserve">koulutuksessa </w:t>
      </w:r>
      <w:r>
        <w:t xml:space="preserve">nopeuttavat nykyaikaisen Kenian toteutumista, josta tulee tietoon perustuva talous.</w:t>
      </w:r>
    </w:p>
    <w:p>
      <w:r>
        <w:t xml:space="preserve">Käyttämällä </w:t>
      </w:r>
      <w:r>
        <w:rPr>
          <w:color w:val="932C70"/>
        </w:rPr>
        <w:t xml:space="preserve">avoimia opetusresursseja </w:t>
      </w:r>
      <w:r>
        <w:t xml:space="preserve">(</w:t>
      </w:r>
      <w:r>
        <w:rPr>
          <w:color w:val="932C70"/>
        </w:rPr>
        <w:t xml:space="preserve">OER) </w:t>
      </w:r>
      <w:r>
        <w:rPr>
          <w:color w:val="58018B"/>
        </w:rPr>
        <w:t xml:space="preserve">School of Open avaa </w:t>
      </w:r>
      <w:r>
        <w:t xml:space="preserve">koulun </w:t>
      </w:r>
      <w:r>
        <w:t xml:space="preserve">monille opiskelijoille, jotka muuten olisivat menettäneet mahdollisuuden päästä </w:t>
      </w:r>
      <w:r>
        <w:rPr>
          <w:color w:val="703B01"/>
        </w:rPr>
        <w:t xml:space="preserve">koulutukseen, </w:t>
      </w:r>
      <w:r>
        <w:t xml:space="preserve">erityisesti syrjäytyneillä alueilla, joilla ei ole riittävää mahdollisuutta saada </w:t>
      </w:r>
      <w:r>
        <w:rPr>
          <w:color w:val="DB1474"/>
        </w:rPr>
        <w:t xml:space="preserve">laadukasta koulutusta</w:t>
      </w:r>
      <w:r>
        <w:t xml:space="preserve">. Jatkuva, vapaaehtoinen ja omaehtoinen tiedonhankinta joko henkilökohtaisista tai ammatillisista syistä on yksi 2000-luvun ominaispiirteistä. </w:t>
      </w:r>
      <w:r>
        <w:rPr>
          <w:color w:val="B7D802"/>
        </w:rPr>
        <w:t xml:space="preserve">Yksi tärkeimmistä keinoista edistää elinikäistä oppimista </w:t>
      </w:r>
      <w:r>
        <w:t xml:space="preserve">on </w:t>
      </w:r>
      <w:r>
        <w:rPr>
          <w:color w:val="826392"/>
        </w:rPr>
        <w:t xml:space="preserve">tieto- ja viestintätekniikan </w:t>
      </w:r>
      <w:r>
        <w:rPr>
          <w:color w:val="B7D802"/>
        </w:rPr>
        <w:t xml:space="preserve">innovaatioiden </w:t>
      </w:r>
      <w:r>
        <w:rPr>
          <w:color w:val="B7D802"/>
        </w:rPr>
        <w:t xml:space="preserve">jatkuva käyttö </w:t>
      </w:r>
      <w:r>
        <w:rPr>
          <w:color w:val="5E7A6A"/>
        </w:rPr>
        <w:t xml:space="preserve">koulutuksessa</w:t>
      </w:r>
      <w:r>
        <w:t xml:space="preserve">.</w:t>
      </w:r>
    </w:p>
    <w:p>
      <w:r>
        <w:t xml:space="preserve">Onnittelen </w:t>
      </w:r>
      <w:r>
        <w:rPr>
          <w:color w:val="58018B"/>
        </w:rPr>
        <w:t xml:space="preserve">School of Open </w:t>
      </w:r>
      <w:r>
        <w:t xml:space="preserve">-tiimejä eri puolilla </w:t>
      </w:r>
      <w:r>
        <w:t xml:space="preserve">Afrikkaa </w:t>
      </w:r>
      <w:r>
        <w:rPr>
          <w:color w:val="B29869"/>
        </w:rPr>
        <w:t xml:space="preserve">innovatiivisesta ja mullistavasta </w:t>
      </w:r>
      <w:r>
        <w:rPr>
          <w:color w:val="1D0051"/>
        </w:rPr>
        <w:t xml:space="preserve">opetus- </w:t>
      </w:r>
      <w:r>
        <w:rPr>
          <w:color w:val="B29869"/>
        </w:rPr>
        <w:t xml:space="preserve">ja </w:t>
      </w:r>
      <w:r>
        <w:rPr>
          <w:color w:val="8BE7FC"/>
        </w:rPr>
        <w:t xml:space="preserve">oppimistavasta</w:t>
      </w:r>
      <w:r>
        <w:rPr>
          <w:color w:val="76E0C1"/>
        </w:rPr>
        <w:t xml:space="preserve">, </w:t>
      </w:r>
      <w:r>
        <w:rPr>
          <w:color w:val="B29869"/>
        </w:rPr>
        <w:t xml:space="preserve">jonka </w:t>
      </w:r>
      <w:r>
        <w:rPr>
          <w:color w:val="B29869"/>
        </w:rPr>
        <w:t xml:space="preserve">käynnistämme </w:t>
      </w:r>
      <w:r>
        <w:rPr>
          <w:color w:val="BACFA7"/>
        </w:rPr>
        <w:t xml:space="preserve">tänään</w:t>
      </w:r>
      <w:r>
        <w:t xml:space="preserve">. </w:t>
      </w:r>
      <w:r>
        <w:rPr>
          <w:color w:val="B29869"/>
        </w:rPr>
        <w:t xml:space="preserve">Tämä afrikkalainen aloite </w:t>
      </w:r>
      <w:r>
        <w:t xml:space="preserve">on </w:t>
      </w:r>
      <w:r>
        <w:rPr>
          <w:color w:val="B29869"/>
        </w:rPr>
        <w:t xml:space="preserve">varteenotettava malli, </w:t>
      </w:r>
      <w:r>
        <w:rPr>
          <w:color w:val="B29869"/>
        </w:rPr>
        <w:t xml:space="preserve">jota </w:t>
      </w:r>
      <w:r>
        <w:rPr>
          <w:color w:val="11BA09"/>
        </w:rPr>
        <w:t xml:space="preserve">maailman </w:t>
      </w:r>
      <w:r>
        <w:rPr>
          <w:color w:val="B29869"/>
        </w:rPr>
        <w:t xml:space="preserve">muut alueet </w:t>
      </w:r>
      <w:r>
        <w:rPr>
          <w:color w:val="B29869"/>
        </w:rPr>
        <w:t xml:space="preserve">voivat seurata</w:t>
      </w:r>
      <w:r>
        <w:t xml:space="preserve">.</w:t>
      </w:r>
    </w:p>
    <w:p>
      <w:r>
        <w:t xml:space="preserve">Lopuksi </w:t>
      </w:r>
      <w:r>
        <w:t xml:space="preserve">käytän tilaisuutta hyväkseni kiittääkseni </w:t>
      </w:r>
      <w:r>
        <w:rPr>
          <w:color w:val="462C36"/>
        </w:rPr>
        <w:t xml:space="preserve">Unescon </w:t>
      </w:r>
      <w:r>
        <w:t xml:space="preserve">ponnisteluja ja panosta </w:t>
      </w:r>
      <w:r>
        <w:rPr>
          <w:color w:val="F95475"/>
        </w:rPr>
        <w:t xml:space="preserve">maan </w:t>
      </w:r>
      <w:r>
        <w:t xml:space="preserve">kehitykseen ja kasvuun </w:t>
      </w:r>
      <w:r>
        <w:t xml:space="preserve">tämän jalon aloitteen avulla, jonka avulla perus- ja keskiasteen oppilaitokset sekä yliopistot voivat optimoida </w:t>
      </w:r>
      <w:r>
        <w:rPr>
          <w:color w:val="94C661"/>
        </w:rPr>
        <w:t xml:space="preserve">tieto- ja </w:t>
      </w:r>
      <w:r>
        <w:rPr>
          <w:color w:val="94C661"/>
        </w:rPr>
        <w:t xml:space="preserve">viestintätekniikan </w:t>
      </w:r>
      <w:r>
        <w:t xml:space="preserve">käytön </w:t>
      </w:r>
      <w:r>
        <w:rPr>
          <w:color w:val="BCFEC6"/>
        </w:rPr>
        <w:t xml:space="preserve">oppimisessa</w:t>
      </w:r>
      <w:r>
        <w:t xml:space="preserve">. </w:t>
      </w:r>
      <w:r>
        <w:t xml:space="preserve">Kiitän Hewlett Foundationin ja </w:t>
      </w:r>
      <w:r>
        <w:rPr>
          <w:color w:val="58018B"/>
        </w:rPr>
        <w:t xml:space="preserve">SOO </w:t>
      </w:r>
      <w:r>
        <w:rPr>
          <w:color w:val="B70639"/>
        </w:rPr>
        <w:t xml:space="preserve">Africa </w:t>
      </w:r>
      <w:r>
        <w:t xml:space="preserve">-tiimien antamaa </w:t>
      </w:r>
      <w:r>
        <w:t xml:space="preserve">anteliaasta taloudellisesta tuesta ja </w:t>
      </w:r>
      <w:r>
        <w:t xml:space="preserve">Googlen tuesta.</w:t>
      </w:r>
    </w:p>
    <w:p>
      <w:r>
        <w:t xml:space="preserve">Näiden huomautusten jälkeen </w:t>
      </w:r>
      <w:r>
        <w:rPr>
          <w:color w:val="04640D"/>
        </w:rPr>
        <w:t xml:space="preserve">minulla on </w:t>
      </w:r>
      <w:r>
        <w:t xml:space="preserve">ilo julistaa </w:t>
      </w:r>
      <w:r>
        <w:rPr>
          <w:color w:val="58018B"/>
        </w:rPr>
        <w:t xml:space="preserve">Avoimen </w:t>
      </w:r>
      <w:r>
        <w:rPr>
          <w:color w:val="B70639"/>
        </w:rPr>
        <w:t xml:space="preserve">Afrikan </w:t>
      </w:r>
      <w:r>
        <w:rPr>
          <w:color w:val="58018B"/>
        </w:rPr>
        <w:t xml:space="preserve">koulu </w:t>
      </w:r>
      <w:r>
        <w:t xml:space="preserve">virallisesti avatuksi.</w:t>
      </w:r>
    </w:p>
    <w:p>
      <w:r>
        <w:rPr>
          <w:color w:val="023087"/>
        </w:rPr>
        <w:t xml:space="preserve">Kiitos</w:t>
      </w:r>
      <w:r>
        <w:t xml:space="preserve">.</w:t>
      </w:r>
    </w:p>
    <w:p>
      <w:r>
        <w:rPr>
          <w:b/>
        </w:rPr>
        <w:t xml:space="preserve">Asiakirjan numero 89</w:t>
      </w:r>
    </w:p>
    <w:p>
      <w:r>
        <w:rPr>
          <w:b/>
        </w:rPr>
        <w:t xml:space="preserve">Asiakirjan tunniste: GUM_speech_trump</w:t>
      </w:r>
    </w:p>
    <w:p>
      <w:r>
        <w:t xml:space="preserve">Vau. Vau. </w:t>
      </w:r>
      <w:r>
        <w:rPr>
          <w:color w:val="310106"/>
        </w:rPr>
        <w:t xml:space="preserve">Siinä </w:t>
      </w:r>
      <w:r>
        <w:rPr>
          <w:color w:val="04640D"/>
        </w:rPr>
        <w:t xml:space="preserve">on </w:t>
      </w:r>
      <w:r>
        <w:rPr>
          <w:color w:val="310106"/>
        </w:rPr>
        <w:t xml:space="preserve">aikamoinen ryhmä ihmisiä</w:t>
      </w:r>
      <w:r>
        <w:rPr>
          <w:color w:val="04640D"/>
        </w:rPr>
        <w:t xml:space="preserve">. </w:t>
      </w:r>
      <w:r>
        <w:rPr>
          <w:color w:val="FEFB0A"/>
        </w:rPr>
        <w:t xml:space="preserve">Tuhansia</w:t>
      </w:r>
      <w:r>
        <w:t xml:space="preserve">.</w:t>
      </w:r>
    </w:p>
    <w:p>
      <w:r>
        <w:t xml:space="preserve">Niin mukavaa, </w:t>
      </w:r>
      <w:r>
        <w:rPr>
          <w:color w:val="FEFB0A"/>
        </w:rPr>
        <w:t xml:space="preserve">kiitos </w:t>
      </w:r>
      <w:r>
        <w:t xml:space="preserve">paljon. </w:t>
      </w:r>
      <w:r>
        <w:rPr>
          <w:color w:val="04640D"/>
        </w:rPr>
        <w:t xml:space="preserve">Se on </w:t>
      </w:r>
      <w:r>
        <w:t xml:space="preserve">todella mukavaa. </w:t>
      </w:r>
      <w:r>
        <w:rPr>
          <w:color w:val="FEFB0A"/>
        </w:rPr>
        <w:t xml:space="preserve">Kiitos</w:t>
      </w:r>
      <w:r>
        <w:t xml:space="preserve">. </w:t>
      </w:r>
      <w:r>
        <w:rPr>
          <w:color w:val="FB5514"/>
        </w:rPr>
        <w:t xml:space="preserve">On </w:t>
      </w:r>
      <w:r>
        <w:t xml:space="preserve">hienoa </w:t>
      </w:r>
      <w:r>
        <w:rPr>
          <w:color w:val="FB5514"/>
        </w:rPr>
        <w:t xml:space="preserve">olla </w:t>
      </w:r>
      <w:r>
        <w:rPr>
          <w:color w:val="E115C0"/>
        </w:rPr>
        <w:t xml:space="preserve">Trump </w:t>
      </w:r>
      <w:r>
        <w:rPr>
          <w:color w:val="00587F"/>
        </w:rPr>
        <w:t xml:space="preserve">Towerissa</w:t>
      </w:r>
      <w:r>
        <w:t xml:space="preserve">. </w:t>
      </w:r>
      <w:r>
        <w:rPr>
          <w:color w:val="0BC582"/>
        </w:rPr>
        <w:t xml:space="preserve">On </w:t>
      </w:r>
      <w:r>
        <w:t xml:space="preserve">hienoa </w:t>
      </w:r>
      <w:r>
        <w:rPr>
          <w:color w:val="0BC582"/>
        </w:rPr>
        <w:t xml:space="preserve">olla </w:t>
      </w:r>
      <w:r>
        <w:rPr>
          <w:color w:val="FEB8C8"/>
        </w:rPr>
        <w:t xml:space="preserve">upeassa kaupungissa</w:t>
      </w:r>
      <w:r>
        <w:rPr>
          <w:color w:val="0BC582"/>
        </w:rPr>
        <w:t xml:space="preserve">, </w:t>
      </w:r>
      <w:r>
        <w:rPr>
          <w:color w:val="FEB8C8"/>
        </w:rPr>
        <w:t xml:space="preserve">New Yorkissa</w:t>
      </w:r>
      <w:r>
        <w:t xml:space="preserve">. </w:t>
      </w:r>
      <w:r>
        <w:t xml:space="preserve">Ja </w:t>
      </w:r>
      <w:r>
        <w:rPr>
          <w:color w:val="9E8317"/>
        </w:rPr>
        <w:t xml:space="preserve">on </w:t>
      </w:r>
      <w:r>
        <w:rPr>
          <w:color w:val="9E8317"/>
        </w:rPr>
        <w:t xml:space="preserve">kunnia </w:t>
      </w:r>
      <w:r>
        <w:rPr>
          <w:color w:val="9E8317"/>
        </w:rPr>
        <w:t xml:space="preserve">saada kaikki </w:t>
      </w:r>
      <w:r>
        <w:rPr>
          <w:color w:val="01190F"/>
        </w:rPr>
        <w:t xml:space="preserve">tänne</w:t>
      </w:r>
      <w:r>
        <w:t xml:space="preserve">. </w:t>
      </w:r>
      <w:r>
        <w:rPr>
          <w:color w:val="9E8317"/>
        </w:rPr>
        <w:t xml:space="preserve">Tämä </w:t>
      </w:r>
      <w:r>
        <w:t xml:space="preserve">ylittää kaikkien odotukset. </w:t>
      </w:r>
      <w:r>
        <w:rPr>
          <w:color w:val="FEFB0A"/>
        </w:rPr>
        <w:t xml:space="preserve">Tällaista</w:t>
      </w:r>
      <w:r>
        <w:t xml:space="preserve"> yleisöä ei ole koskaan ollut</w:t>
      </w:r>
      <w:r>
        <w:t xml:space="preserve">.</w:t>
      </w:r>
    </w:p>
    <w:p>
      <w:r>
        <w:t xml:space="preserve">Ja </w:t>
      </w:r>
      <w:r>
        <w:t xml:space="preserve">voin kertoa </w:t>
      </w:r>
      <w:r>
        <w:rPr>
          <w:color w:val="FEFB0A"/>
        </w:rPr>
        <w:t xml:space="preserve">teille</w:t>
      </w:r>
      <w:r>
        <w:t xml:space="preserve">, </w:t>
      </w:r>
      <w:r>
        <w:rPr>
          <w:color w:val="58018B"/>
        </w:rPr>
        <w:t xml:space="preserve">että </w:t>
      </w:r>
      <w:r>
        <w:rPr>
          <w:color w:val="58018B"/>
        </w:rPr>
        <w:t xml:space="preserve">jotkut ehdokkaat </w:t>
      </w:r>
      <w:r>
        <w:t xml:space="preserve">menivät sisään. </w:t>
      </w:r>
      <w:r>
        <w:rPr>
          <w:color w:val="58018B"/>
        </w:rPr>
        <w:t xml:space="preserve">He </w:t>
      </w:r>
      <w:r>
        <w:t xml:space="preserve">eivät tienneet, että ilmastointi ei toiminut. </w:t>
      </w:r>
      <w:r>
        <w:rPr>
          <w:color w:val="58018B"/>
        </w:rPr>
        <w:t xml:space="preserve">He </w:t>
      </w:r>
      <w:r>
        <w:t xml:space="preserve">hikoilivat kuin koirat.</w:t>
      </w:r>
    </w:p>
    <w:p>
      <w:r>
        <w:rPr>
          <w:color w:val="58018B"/>
        </w:rPr>
        <w:t xml:space="preserve">He </w:t>
      </w:r>
      <w:r>
        <w:t xml:space="preserve">eivät tienneet, </w:t>
      </w:r>
      <w:r>
        <w:t xml:space="preserve">että </w:t>
      </w:r>
      <w:r>
        <w:rPr>
          <w:color w:val="B70639"/>
        </w:rPr>
        <w:t xml:space="preserve">huone </w:t>
      </w:r>
      <w:r>
        <w:t xml:space="preserve">oli liian suuri, koska </w:t>
      </w:r>
      <w:r>
        <w:rPr>
          <w:color w:val="58018B"/>
        </w:rPr>
        <w:t xml:space="preserve">heillä </w:t>
      </w:r>
      <w:r>
        <w:t xml:space="preserve">ei ollut </w:t>
      </w:r>
      <w:r>
        <w:rPr>
          <w:color w:val="B70639"/>
        </w:rPr>
        <w:t xml:space="preserve">siellä </w:t>
      </w:r>
      <w:r>
        <w:t xml:space="preserve">ketään</w:t>
      </w:r>
      <w:r>
        <w:t xml:space="preserve">. </w:t>
      </w:r>
      <w:r>
        <w:t xml:space="preserve">Miten </w:t>
      </w:r>
      <w:r>
        <w:rPr>
          <w:color w:val="F7F1DF"/>
        </w:rPr>
        <w:t xml:space="preserve">he </w:t>
      </w:r>
      <w:r>
        <w:rPr>
          <w:color w:val="703B01"/>
        </w:rPr>
        <w:t xml:space="preserve">aikovat voittaa </w:t>
      </w:r>
      <w:r>
        <w:rPr>
          <w:color w:val="118B8A"/>
        </w:rPr>
        <w:t xml:space="preserve">ISISin</w:t>
      </w:r>
      <w:r>
        <w:t xml:space="preserve">? </w:t>
      </w:r>
      <w:r>
        <w:t xml:space="preserve">En usko</w:t>
      </w:r>
      <w:r>
        <w:rPr>
          <w:color w:val="847D81"/>
        </w:rPr>
        <w:t xml:space="preserve">, että </w:t>
      </w:r>
      <w:r>
        <w:rPr>
          <w:color w:val="703B01"/>
        </w:rPr>
        <w:t xml:space="preserve">se </w:t>
      </w:r>
      <w:r>
        <w:t xml:space="preserve">onnistuu.</w:t>
      </w:r>
    </w:p>
    <w:p>
      <w:r>
        <w:rPr>
          <w:color w:val="FCB164"/>
        </w:rPr>
        <w:t xml:space="preserve">Maamme </w:t>
      </w:r>
      <w:r>
        <w:t xml:space="preserve">on vakavissa vaikeuksissa. </w:t>
      </w:r>
      <w:r>
        <w:t xml:space="preserve">Meillä ei ole </w:t>
      </w:r>
      <w:r>
        <w:t xml:space="preserve">enää </w:t>
      </w:r>
      <w:r>
        <w:rPr>
          <w:color w:val="000D2C"/>
        </w:rPr>
        <w:t xml:space="preserve">voittoja. </w:t>
      </w:r>
      <w:r>
        <w:rPr>
          <w:color w:val="796EE6"/>
        </w:rPr>
        <w:t xml:space="preserve">Meillä oli </w:t>
      </w:r>
      <w:r>
        <w:t xml:space="preserve">ennen voittoja</w:t>
      </w:r>
      <w:r>
        <w:rPr>
          <w:color w:val="796EE6"/>
        </w:rPr>
        <w:t xml:space="preserve">,</w:t>
      </w:r>
      <w:r>
        <w:t xml:space="preserve"> mutta </w:t>
      </w:r>
      <w:r>
        <w:rPr>
          <w:color w:val="000D2C"/>
        </w:rPr>
        <w:t xml:space="preserve">niitä </w:t>
      </w:r>
      <w:r>
        <w:t xml:space="preserve">ei enää ole</w:t>
      </w:r>
      <w:r>
        <w:t xml:space="preserve">. Milloin </w:t>
      </w:r>
      <w:r>
        <w:t xml:space="preserve">kukaan viimeksi näki </w:t>
      </w:r>
      <w:r>
        <w:rPr>
          <w:color w:val="796EE6"/>
        </w:rPr>
        <w:t xml:space="preserve">meidän </w:t>
      </w:r>
      <w:r>
        <w:t xml:space="preserve">voittavan vaikkapa </w:t>
      </w:r>
      <w:r>
        <w:rPr>
          <w:color w:val="53495F"/>
        </w:rPr>
        <w:t xml:space="preserve">Kiinan </w:t>
      </w:r>
      <w:r>
        <w:t xml:space="preserve">kauppasopimuksessa? He tappavat </w:t>
      </w:r>
      <w:r>
        <w:rPr>
          <w:color w:val="796EE6"/>
        </w:rPr>
        <w:t xml:space="preserve">meidät</w:t>
      </w:r>
      <w:r>
        <w:t xml:space="preserve">. </w:t>
      </w:r>
      <w:r>
        <w:rPr>
          <w:color w:val="847D81"/>
        </w:rPr>
        <w:t xml:space="preserve">Minä </w:t>
      </w:r>
      <w:r>
        <w:t xml:space="preserve">voitan </w:t>
      </w:r>
      <w:r>
        <w:rPr>
          <w:color w:val="53495F"/>
        </w:rPr>
        <w:t xml:space="preserve">Kiinaa </w:t>
      </w:r>
      <w:r>
        <w:t xml:space="preserve">koko ajan. Koko ajan.</w:t>
      </w:r>
    </w:p>
    <w:p>
      <w:r>
        <w:rPr>
          <w:color w:val="F95475"/>
        </w:rPr>
        <w:t xml:space="preserve">Me </w:t>
      </w:r>
      <w:r>
        <w:t xml:space="preserve">haluamme </w:t>
      </w:r>
      <w:r>
        <w:rPr>
          <w:color w:val="847D81"/>
        </w:rPr>
        <w:t xml:space="preserve">Trumpin</w:t>
      </w:r>
      <w:r>
        <w:t xml:space="preserve">. </w:t>
      </w:r>
      <w:r>
        <w:rPr>
          <w:color w:val="F95475"/>
        </w:rPr>
        <w:t xml:space="preserve">Me </w:t>
      </w:r>
      <w:r>
        <w:t xml:space="preserve">haluamme </w:t>
      </w:r>
      <w:r>
        <w:rPr>
          <w:color w:val="847D81"/>
        </w:rPr>
        <w:t xml:space="preserve">Trumpin</w:t>
      </w:r>
      <w:r>
        <w:t xml:space="preserve">.</w:t>
      </w:r>
    </w:p>
    <w:p>
      <w:r>
        <w:t xml:space="preserve">Milloin </w:t>
      </w:r>
      <w:r>
        <w:rPr>
          <w:color w:val="796EE6"/>
        </w:rPr>
        <w:t xml:space="preserve">olemme </w:t>
      </w:r>
      <w:r>
        <w:t xml:space="preserve">voittaneet </w:t>
      </w:r>
      <w:r>
        <w:rPr>
          <w:color w:val="61FC03"/>
        </w:rPr>
        <w:t xml:space="preserve">Japanin </w:t>
      </w:r>
      <w:r>
        <w:t xml:space="preserve">missään? </w:t>
      </w:r>
      <w:r>
        <w:rPr>
          <w:color w:val="5D9608"/>
        </w:rPr>
        <w:t xml:space="preserve">He </w:t>
      </w:r>
      <w:r>
        <w:t xml:space="preserve">lähettävät </w:t>
      </w:r>
      <w:r>
        <w:t xml:space="preserve">miljoonittain autojaan tänne, ja mitä </w:t>
      </w:r>
      <w:r>
        <w:rPr>
          <w:color w:val="796EE6"/>
        </w:rPr>
        <w:t xml:space="preserve">me </w:t>
      </w:r>
      <w:r>
        <w:t xml:space="preserve">teemme? Milloin </w:t>
      </w:r>
      <w:r>
        <w:t xml:space="preserve">näit </w:t>
      </w:r>
      <w:r>
        <w:t xml:space="preserve">viimeksi </w:t>
      </w:r>
      <w:r>
        <w:rPr>
          <w:color w:val="DE98FD"/>
        </w:rPr>
        <w:t xml:space="preserve">Chevroletin </w:t>
      </w:r>
      <w:r>
        <w:rPr>
          <w:color w:val="98A088"/>
        </w:rPr>
        <w:t xml:space="preserve">Tokiossa</w:t>
      </w:r>
      <w:r>
        <w:t xml:space="preserve">? </w:t>
      </w:r>
      <w:r>
        <w:rPr>
          <w:color w:val="DE98FD"/>
        </w:rPr>
        <w:t xml:space="preserve">Sitä </w:t>
      </w:r>
      <w:r>
        <w:t xml:space="preserve">ei ole olemassa, </w:t>
      </w:r>
      <w:r>
        <w:rPr>
          <w:color w:val="FEFB0A"/>
        </w:rPr>
        <w:t xml:space="preserve">ihmiset</w:t>
      </w:r>
      <w:r>
        <w:t xml:space="preserve">. </w:t>
      </w:r>
      <w:r>
        <w:rPr>
          <w:color w:val="5D9608"/>
        </w:rPr>
        <w:t xml:space="preserve">He </w:t>
      </w:r>
      <w:r>
        <w:t xml:space="preserve">päihittävät </w:t>
      </w:r>
      <w:r>
        <w:rPr>
          <w:color w:val="796EE6"/>
        </w:rPr>
        <w:t xml:space="preserve">meidät </w:t>
      </w:r>
      <w:r>
        <w:t xml:space="preserve">koko ajan.</w:t>
      </w:r>
    </w:p>
    <w:p>
      <w:r>
        <w:rPr>
          <w:color w:val="796EE6"/>
        </w:rPr>
        <w:t xml:space="preserve">Milloin </w:t>
      </w:r>
      <w:r>
        <w:t xml:space="preserve">voitamme </w:t>
      </w:r>
      <w:r>
        <w:rPr>
          <w:color w:val="4F584E"/>
        </w:rPr>
        <w:t xml:space="preserve">Meksikon </w:t>
      </w:r>
      <w:r>
        <w:rPr>
          <w:color w:val="248AD0"/>
        </w:rPr>
        <w:t xml:space="preserve">rajalla</w:t>
      </w:r>
      <w:r>
        <w:t xml:space="preserve">? </w:t>
      </w:r>
      <w:r>
        <w:rPr>
          <w:color w:val="5C5300"/>
        </w:rPr>
        <w:t xml:space="preserve">He </w:t>
      </w:r>
      <w:r>
        <w:t xml:space="preserve">nauravat </w:t>
      </w:r>
      <w:r>
        <w:rPr>
          <w:color w:val="796EE6"/>
        </w:rPr>
        <w:t xml:space="preserve">meille</w:t>
      </w:r>
      <w:r>
        <w:rPr>
          <w:color w:val="796EE6"/>
        </w:rPr>
        <w:t xml:space="preserve">, </w:t>
      </w:r>
      <w:r>
        <w:t xml:space="preserve">tyhmyydellemme. Ja nyt </w:t>
      </w:r>
      <w:r>
        <w:rPr>
          <w:color w:val="5C5300"/>
        </w:rPr>
        <w:t xml:space="preserve">he </w:t>
      </w:r>
      <w:r>
        <w:t xml:space="preserve">lyövät </w:t>
      </w:r>
      <w:r>
        <w:rPr>
          <w:color w:val="796EE6"/>
        </w:rPr>
        <w:t xml:space="preserve">meitä </w:t>
      </w:r>
      <w:r>
        <w:t xml:space="preserve">taloudellisesti. </w:t>
      </w:r>
      <w:r>
        <w:rPr>
          <w:color w:val="5C5300"/>
        </w:rPr>
        <w:t xml:space="preserve">He </w:t>
      </w:r>
      <w:r>
        <w:t xml:space="preserve">eivät ole </w:t>
      </w:r>
      <w:r>
        <w:t xml:space="preserve">ystäviämme, uskokaa </w:t>
      </w:r>
      <w:r>
        <w:rPr>
          <w:color w:val="847D81"/>
        </w:rPr>
        <w:t xml:space="preserve">minua</w:t>
      </w:r>
      <w:r>
        <w:t xml:space="preserve">. </w:t>
      </w:r>
      <w:r>
        <w:t xml:space="preserve">Mutta </w:t>
      </w:r>
      <w:r>
        <w:rPr>
          <w:color w:val="5C5300"/>
        </w:rPr>
        <w:t xml:space="preserve">he </w:t>
      </w:r>
      <w:r>
        <w:t xml:space="preserve">tappavat </w:t>
      </w:r>
      <w:r>
        <w:rPr>
          <w:color w:val="796EE6"/>
        </w:rPr>
        <w:t xml:space="preserve">meidät </w:t>
      </w:r>
      <w:r>
        <w:t xml:space="preserve">taloudellisesti.</w:t>
      </w:r>
    </w:p>
    <w:p>
      <w:r>
        <w:rPr>
          <w:color w:val="9F6551"/>
        </w:rPr>
        <w:t xml:space="preserve">Yhdysvalloista </w:t>
      </w:r>
      <w:r>
        <w:rPr>
          <w:color w:val="BCFEC6"/>
        </w:rPr>
        <w:t xml:space="preserve">on tullut </w:t>
      </w:r>
      <w:r>
        <w:rPr>
          <w:color w:val="9F6551"/>
        </w:rPr>
        <w:t xml:space="preserve">kaatopaikka kaikkien muiden ongelmille</w:t>
      </w:r>
      <w:r>
        <w:t xml:space="preserve">.</w:t>
      </w:r>
    </w:p>
    <w:p>
      <w:r>
        <w:rPr>
          <w:color w:val="FEFB0A"/>
        </w:rPr>
        <w:t xml:space="preserve">Kiitos</w:t>
      </w:r>
      <w:r>
        <w:t xml:space="preserve">. </w:t>
      </w:r>
      <w:r>
        <w:rPr>
          <w:color w:val="BCFEC6"/>
        </w:rPr>
        <w:t xml:space="preserve">Se on </w:t>
      </w:r>
      <w:r>
        <w:t xml:space="preserve">totta, ja </w:t>
      </w:r>
      <w:r>
        <w:rPr>
          <w:color w:val="FEFB0A"/>
        </w:rPr>
        <w:t xml:space="preserve">nämä </w:t>
      </w:r>
      <w:r>
        <w:t xml:space="preserve">ovat </w:t>
      </w:r>
      <w:r>
        <w:rPr>
          <w:color w:val="FEFB0A"/>
        </w:rPr>
        <w:t xml:space="preserve">parhaita ja hienoimpia</w:t>
      </w:r>
      <w:r>
        <w:t xml:space="preserve">. </w:t>
      </w:r>
      <w:r>
        <w:t xml:space="preserve">Kun </w:t>
      </w:r>
      <w:r>
        <w:rPr>
          <w:color w:val="4F584E"/>
        </w:rPr>
        <w:t xml:space="preserve">Meksiko </w:t>
      </w:r>
      <w:r>
        <w:t xml:space="preserve">lähettää </w:t>
      </w:r>
      <w:r>
        <w:t xml:space="preserve">väkeään, </w:t>
      </w:r>
      <w:r>
        <w:rPr>
          <w:color w:val="5C5300"/>
        </w:rPr>
        <w:t xml:space="preserve">he </w:t>
      </w:r>
      <w:r>
        <w:t xml:space="preserve">eivät </w:t>
      </w:r>
      <w:r>
        <w:rPr>
          <w:color w:val="5C5300"/>
        </w:rPr>
        <w:t xml:space="preserve">lähetä </w:t>
      </w:r>
      <w:r>
        <w:t xml:space="preserve">parhaita. </w:t>
      </w:r>
      <w:r>
        <w:rPr>
          <w:color w:val="5C5300"/>
        </w:rPr>
        <w:t xml:space="preserve">He </w:t>
      </w:r>
      <w:r>
        <w:t xml:space="preserve">eivät lähetä </w:t>
      </w:r>
      <w:r>
        <w:rPr>
          <w:color w:val="FEFB0A"/>
        </w:rPr>
        <w:t xml:space="preserve">teitä</w:t>
      </w:r>
      <w:r>
        <w:t xml:space="preserve">. </w:t>
      </w:r>
      <w:r>
        <w:rPr>
          <w:color w:val="5C5300"/>
        </w:rPr>
        <w:t xml:space="preserve">He </w:t>
      </w:r>
      <w:r>
        <w:t xml:space="preserve">eivät lähetä </w:t>
      </w:r>
      <w:r>
        <w:rPr>
          <w:color w:val="FEFB0A"/>
        </w:rPr>
        <w:t xml:space="preserve">teitä</w:t>
      </w:r>
      <w:r>
        <w:t xml:space="preserve">. </w:t>
      </w:r>
      <w:r>
        <w:rPr>
          <w:color w:val="5C5300"/>
        </w:rPr>
        <w:t xml:space="preserve">He </w:t>
      </w:r>
      <w:r>
        <w:t xml:space="preserve">lähettävät </w:t>
      </w:r>
      <w:r>
        <w:rPr>
          <w:color w:val="932C70"/>
        </w:rPr>
        <w:t xml:space="preserve">ihmisiä, joilla on </w:t>
      </w:r>
      <w:r>
        <w:rPr>
          <w:color w:val="2B1B04"/>
        </w:rPr>
        <w:t xml:space="preserve">paljon ongelmia, </w:t>
      </w:r>
      <w:r>
        <w:t xml:space="preserve">ja </w:t>
      </w:r>
      <w:r>
        <w:rPr>
          <w:color w:val="932C70"/>
        </w:rPr>
        <w:t xml:space="preserve">he </w:t>
      </w:r>
      <w:r>
        <w:t xml:space="preserve">tuovat </w:t>
      </w:r>
      <w:r>
        <w:rPr>
          <w:color w:val="B5AFC4"/>
        </w:rPr>
        <w:t xml:space="preserve">nämä ongelmat </w:t>
      </w:r>
      <w:r>
        <w:rPr>
          <w:color w:val="796EE6"/>
        </w:rPr>
        <w:t xml:space="preserve">mukanaan</w:t>
      </w:r>
      <w:r>
        <w:t xml:space="preserve">. </w:t>
      </w:r>
      <w:r>
        <w:rPr>
          <w:color w:val="932C70"/>
        </w:rPr>
        <w:t xml:space="preserve">He </w:t>
      </w:r>
      <w:r>
        <w:t xml:space="preserve">tuovat huumeita. </w:t>
      </w:r>
      <w:r>
        <w:rPr>
          <w:color w:val="932C70"/>
        </w:rPr>
        <w:t xml:space="preserve">He </w:t>
      </w:r>
      <w:r>
        <w:t xml:space="preserve">tuovat mukanaan rikollisuutta. </w:t>
      </w:r>
      <w:r>
        <w:rPr>
          <w:color w:val="932C70"/>
        </w:rPr>
        <w:t xml:space="preserve">He </w:t>
      </w:r>
      <w:r>
        <w:t xml:space="preserve">ovat </w:t>
      </w:r>
      <w:r>
        <w:rPr>
          <w:color w:val="932C70"/>
        </w:rPr>
        <w:t xml:space="preserve">raiskaajia</w:t>
      </w:r>
      <w:r>
        <w:t xml:space="preserve">. </w:t>
      </w:r>
      <w:r>
        <w:t xml:space="preserve">Ja </w:t>
      </w:r>
      <w:r>
        <w:rPr>
          <w:color w:val="D4C67A"/>
        </w:rPr>
        <w:t xml:space="preserve">jotkut</w:t>
      </w:r>
      <w:r>
        <w:rPr>
          <w:color w:val="847D81"/>
        </w:rPr>
        <w:t xml:space="preserve">, </w:t>
      </w:r>
      <w:r>
        <w:t xml:space="preserve">oletan, ovat </w:t>
      </w:r>
      <w:r>
        <w:rPr>
          <w:color w:val="D4C67A"/>
        </w:rPr>
        <w:t xml:space="preserve">hyviä ihmisiä</w:t>
      </w:r>
      <w:r>
        <w:t xml:space="preserve">.</w:t>
      </w:r>
    </w:p>
    <w:p>
      <w:r>
        <w:rPr>
          <w:color w:val="847D81"/>
        </w:rPr>
        <w:t xml:space="preserve">Mutta </w:t>
      </w:r>
      <w:r>
        <w:t xml:space="preserve">puhun </w:t>
      </w:r>
      <w:r>
        <w:rPr>
          <w:color w:val="C2A393"/>
        </w:rPr>
        <w:t xml:space="preserve">rajavartijoiden </w:t>
      </w:r>
      <w:r>
        <w:t xml:space="preserve">kanssa, </w:t>
      </w:r>
      <w:r>
        <w:t xml:space="preserve">ja </w:t>
      </w:r>
      <w:r>
        <w:rPr>
          <w:color w:val="0232FD"/>
        </w:rPr>
        <w:t xml:space="preserve">he </w:t>
      </w:r>
      <w:r>
        <w:rPr>
          <w:color w:val="6A3A35"/>
        </w:rPr>
        <w:t xml:space="preserve">kertovat </w:t>
      </w:r>
      <w:r>
        <w:rPr>
          <w:color w:val="BA6801"/>
        </w:rPr>
        <w:t xml:space="preserve">meille</w:t>
      </w:r>
      <w:r>
        <w:rPr>
          <w:color w:val="168E5C"/>
        </w:rPr>
        <w:t xml:space="preserve">, mitä </w:t>
      </w:r>
      <w:r>
        <w:rPr>
          <w:color w:val="168E5C"/>
        </w:rPr>
        <w:t xml:space="preserve">saamme</w:t>
      </w:r>
      <w:r>
        <w:rPr>
          <w:color w:val="6A3A35"/>
        </w:rPr>
        <w:t xml:space="preserve">. </w:t>
      </w:r>
      <w:r>
        <w:t xml:space="preserve">Ja </w:t>
      </w:r>
      <w:r>
        <w:rPr>
          <w:color w:val="6A3A35"/>
        </w:rPr>
        <w:t xml:space="preserve">se on </w:t>
      </w:r>
      <w:r>
        <w:t xml:space="preserve">ihan </w:t>
      </w:r>
      <w:r>
        <w:rPr>
          <w:color w:val="C62100"/>
        </w:rPr>
        <w:t xml:space="preserve">järkevää</w:t>
      </w:r>
      <w:r>
        <w:t xml:space="preserve">. </w:t>
      </w:r>
      <w:r>
        <w:rPr>
          <w:color w:val="6A3A35"/>
        </w:rPr>
        <w:t xml:space="preserve">Siinä </w:t>
      </w:r>
      <w:r>
        <w:t xml:space="preserve">on vain </w:t>
      </w:r>
      <w:r>
        <w:rPr>
          <w:color w:val="C62100"/>
        </w:rPr>
        <w:t xml:space="preserve">järkeä</w:t>
      </w:r>
      <w:r>
        <w:t xml:space="preserve">. </w:t>
      </w:r>
      <w:r>
        <w:rPr>
          <w:color w:val="5C5300"/>
        </w:rPr>
        <w:t xml:space="preserve">He </w:t>
      </w:r>
      <w:r>
        <w:t xml:space="preserve">eivät </w:t>
      </w:r>
      <w:r>
        <w:t xml:space="preserve">lähetä </w:t>
      </w:r>
      <w:r>
        <w:rPr>
          <w:color w:val="796EE6"/>
        </w:rPr>
        <w:t xml:space="preserve">meille </w:t>
      </w:r>
      <w:r>
        <w:t xml:space="preserve">oikeita ihmisiä.</w:t>
      </w:r>
    </w:p>
    <w:p>
      <w:r>
        <w:rPr>
          <w:color w:val="014347"/>
        </w:rPr>
        <w:t xml:space="preserve">Se </w:t>
      </w:r>
      <w:r>
        <w:t xml:space="preserve">tulee muustakin kuin </w:t>
      </w:r>
      <w:r>
        <w:rPr>
          <w:color w:val="4F584E"/>
        </w:rPr>
        <w:t xml:space="preserve">Meksikosta</w:t>
      </w:r>
      <w:r>
        <w:t xml:space="preserve">. </w:t>
      </w:r>
      <w:r>
        <w:rPr>
          <w:color w:val="014347"/>
        </w:rPr>
        <w:t xml:space="preserve">Sitä </w:t>
      </w:r>
      <w:r>
        <w:t xml:space="preserve">tulee kaikkialta Etelä- ja Latinalaisesta Amerikasta, ja sitä tulee luultavasti - luultavasti - myös </w:t>
      </w:r>
      <w:r>
        <w:rPr>
          <w:color w:val="233809"/>
        </w:rPr>
        <w:t xml:space="preserve">Lähi-idästä</w:t>
      </w:r>
      <w:r>
        <w:t xml:space="preserve">. </w:t>
      </w:r>
      <w:r>
        <w:t xml:space="preserve">Mutta </w:t>
      </w:r>
      <w:r>
        <w:t xml:space="preserve">emme tiedä. Koska </w:t>
      </w:r>
      <w:r>
        <w:rPr>
          <w:color w:val="796EE6"/>
        </w:rPr>
        <w:t xml:space="preserve">meillä </w:t>
      </w:r>
      <w:r>
        <w:t xml:space="preserve">ei ole suojelua eikä </w:t>
      </w:r>
      <w:r>
        <w:t xml:space="preserve">osaamista</w:t>
      </w:r>
      <w:r>
        <w:rPr>
          <w:color w:val="796EE6"/>
        </w:rPr>
        <w:t xml:space="preserve">, </w:t>
      </w:r>
      <w:r>
        <w:t xml:space="preserve">emme tiedä, mitä tapahtuu. </w:t>
      </w:r>
      <w:r>
        <w:t xml:space="preserve">Ja </w:t>
      </w:r>
      <w:r>
        <w:rPr>
          <w:color w:val="BCFEC6"/>
        </w:rPr>
        <w:t xml:space="preserve">sen </w:t>
      </w:r>
      <w:r>
        <w:t xml:space="preserve">on loputtava, ja </w:t>
      </w:r>
      <w:r>
        <w:rPr>
          <w:color w:val="BCFEC6"/>
        </w:rPr>
        <w:t xml:space="preserve">sen on </w:t>
      </w:r>
      <w:r>
        <w:t xml:space="preserve">loputtava nopeasti.</w:t>
      </w:r>
    </w:p>
    <w:p>
      <w:r>
        <w:t xml:space="preserve">Islamilainen terrorismi syö suuria osia </w:t>
      </w:r>
      <w:r>
        <w:rPr>
          <w:color w:val="233809"/>
        </w:rPr>
        <w:t xml:space="preserve">Lähi-idästä</w:t>
      </w:r>
      <w:r>
        <w:t xml:space="preserve">. </w:t>
      </w:r>
      <w:r>
        <w:rPr>
          <w:color w:val="42083B"/>
        </w:rPr>
        <w:t xml:space="preserve">Heistä on </w:t>
      </w:r>
      <w:r>
        <w:t xml:space="preserve">tullut rikkaita. </w:t>
      </w:r>
      <w:r>
        <w:rPr>
          <w:color w:val="847D81"/>
        </w:rPr>
        <w:t xml:space="preserve">Minä </w:t>
      </w:r>
      <w:r>
        <w:t xml:space="preserve">kilpailen </w:t>
      </w:r>
      <w:r>
        <w:rPr>
          <w:color w:val="42083B"/>
        </w:rPr>
        <w:t xml:space="preserve">heidän </w:t>
      </w:r>
      <w:r>
        <w:t xml:space="preserve">kanssaan</w:t>
      </w:r>
      <w:r>
        <w:t xml:space="preserve">.</w:t>
      </w:r>
    </w:p>
    <w:p>
      <w:r>
        <w:rPr>
          <w:color w:val="82785D"/>
        </w:rPr>
        <w:t xml:space="preserve">He </w:t>
      </w:r>
      <w:r>
        <w:rPr>
          <w:color w:val="023087"/>
        </w:rPr>
        <w:t xml:space="preserve">rakensivat juuri </w:t>
      </w:r>
      <w:r>
        <w:rPr>
          <w:color w:val="B7DAD2"/>
        </w:rPr>
        <w:t xml:space="preserve">hotellin </w:t>
      </w:r>
      <w:r>
        <w:rPr>
          <w:color w:val="023087"/>
        </w:rPr>
        <w:t xml:space="preserve">Syyriaan. </w:t>
      </w:r>
      <w:r>
        <w:rPr>
          <w:color w:val="FEFB0A"/>
        </w:rPr>
        <w:t xml:space="preserve">Voitko </w:t>
      </w:r>
      <w:r>
        <w:t xml:space="preserve">uskoa </w:t>
      </w:r>
      <w:r>
        <w:rPr>
          <w:color w:val="023087"/>
        </w:rPr>
        <w:t xml:space="preserve">tätä</w:t>
      </w:r>
      <w:r>
        <w:t xml:space="preserve">? </w:t>
      </w:r>
      <w:r>
        <w:rPr>
          <w:color w:val="42083B"/>
        </w:rPr>
        <w:t xml:space="preserve">He </w:t>
      </w:r>
      <w:r>
        <w:t xml:space="preserve">rakensivat </w:t>
      </w:r>
      <w:r>
        <w:rPr>
          <w:color w:val="196956"/>
        </w:rPr>
        <w:t xml:space="preserve">hotellin</w:t>
      </w:r>
      <w:r>
        <w:t xml:space="preserve">. </w:t>
      </w:r>
      <w:r>
        <w:t xml:space="preserve">Kun </w:t>
      </w:r>
      <w:r>
        <w:t xml:space="preserve">minun on rakennettava hotelli</w:t>
      </w:r>
      <w:r>
        <w:rPr>
          <w:color w:val="847D81"/>
        </w:rPr>
        <w:t xml:space="preserve">, </w:t>
      </w:r>
      <w:r>
        <w:t xml:space="preserve">maksan korkoa. </w:t>
      </w:r>
      <w:r>
        <w:rPr>
          <w:color w:val="42083B"/>
        </w:rPr>
        <w:t xml:space="preserve">Heidän </w:t>
      </w:r>
      <w:r>
        <w:t xml:space="preserve">ei tarvitse maksaa korkoa, koska </w:t>
      </w:r>
      <w:r>
        <w:rPr>
          <w:color w:val="42083B"/>
        </w:rPr>
        <w:t xml:space="preserve">he </w:t>
      </w:r>
      <w:r>
        <w:t xml:space="preserve">ottivat </w:t>
      </w:r>
      <w:r>
        <w:rPr>
          <w:color w:val="8C41BB"/>
        </w:rPr>
        <w:t xml:space="preserve">öljyn, jonka </w:t>
      </w:r>
      <w:r>
        <w:rPr>
          <w:color w:val="ECEDFE"/>
        </w:rPr>
        <w:t xml:space="preserve">meidän </w:t>
      </w:r>
      <w:r>
        <w:rPr>
          <w:color w:val="8C41BB"/>
        </w:rPr>
        <w:t xml:space="preserve">olisi pitänyt ottaa</w:t>
      </w:r>
      <w:r>
        <w:rPr>
          <w:color w:val="8C41BB"/>
        </w:rPr>
        <w:t xml:space="preserve">, </w:t>
      </w:r>
      <w:r>
        <w:rPr>
          <w:color w:val="8C41BB"/>
        </w:rPr>
        <w:t xml:space="preserve">kun </w:t>
      </w:r>
      <w:r>
        <w:rPr>
          <w:color w:val="8C41BB"/>
        </w:rPr>
        <w:t xml:space="preserve">lähdimme </w:t>
      </w:r>
      <w:r>
        <w:rPr>
          <w:color w:val="2B2D32"/>
        </w:rPr>
        <w:t xml:space="preserve">Irakista</w:t>
      </w:r>
      <w:r>
        <w:t xml:space="preserve">.</w:t>
      </w:r>
    </w:p>
    <w:p>
      <w:r>
        <w:t xml:space="preserve">Nyt </w:t>
      </w:r>
      <w:r>
        <w:rPr>
          <w:color w:val="42083B"/>
        </w:rPr>
        <w:t xml:space="preserve">ISIS:llä </w:t>
      </w:r>
      <w:r>
        <w:t xml:space="preserve">on siis </w:t>
      </w:r>
      <w:r>
        <w:rPr>
          <w:color w:val="8C41BB"/>
        </w:rPr>
        <w:t xml:space="preserve">öljyä, </w:t>
      </w:r>
      <w:r>
        <w:t xml:space="preserve">ja se, mitä </w:t>
      </w:r>
      <w:r>
        <w:rPr>
          <w:color w:val="42083B"/>
        </w:rPr>
        <w:t xml:space="preserve">heillä </w:t>
      </w:r>
      <w:r>
        <w:t xml:space="preserve">ei ole, </w:t>
      </w:r>
      <w:r>
        <w:t xml:space="preserve">on </w:t>
      </w:r>
      <w:r>
        <w:rPr>
          <w:color w:val="F8907D"/>
        </w:rPr>
        <w:t xml:space="preserve">Iranilla. </w:t>
      </w:r>
      <w:r>
        <w:t xml:space="preserve">Ja vuonna 19 - ja </w:t>
      </w:r>
      <w:r>
        <w:t xml:space="preserve">sanon </w:t>
      </w:r>
      <w:r>
        <w:rPr>
          <w:color w:val="FEFB0A"/>
        </w:rPr>
        <w:t xml:space="preserve">teille </w:t>
      </w:r>
      <w:r>
        <w:rPr>
          <w:color w:val="895E6B"/>
        </w:rPr>
        <w:t xml:space="preserve">tämän</w:t>
      </w:r>
      <w:r>
        <w:t xml:space="preserve">, ja </w:t>
      </w:r>
      <w:r>
        <w:t xml:space="preserve">sanoin </w:t>
      </w:r>
      <w:r>
        <w:rPr>
          <w:color w:val="895E6B"/>
        </w:rPr>
        <w:t xml:space="preserve">sen </w:t>
      </w:r>
      <w:r>
        <w:t xml:space="preserve">hyvin voimakkaasti vuosia sitten</w:t>
      </w:r>
      <w:r>
        <w:rPr>
          <w:color w:val="847D81"/>
        </w:rPr>
        <w:t xml:space="preserve">, </w:t>
      </w:r>
      <w:r>
        <w:t xml:space="preserve">sanoin - ja </w:t>
      </w:r>
      <w:r>
        <w:t xml:space="preserve">rakastan </w:t>
      </w:r>
      <w:r>
        <w:rPr>
          <w:color w:val="788E95"/>
        </w:rPr>
        <w:t xml:space="preserve">armeijaa</w:t>
      </w:r>
      <w:r>
        <w:t xml:space="preserve">, ja </w:t>
      </w:r>
      <w:r>
        <w:t xml:space="preserve">haluan, että meillä on </w:t>
      </w:r>
      <w:r>
        <w:rPr>
          <w:color w:val="FB6AB8"/>
        </w:rPr>
        <w:t xml:space="preserve">vahvin armeija, joka </w:t>
      </w:r>
      <w:r>
        <w:rPr>
          <w:color w:val="576094"/>
        </w:rPr>
        <w:t xml:space="preserve">meillä on </w:t>
      </w:r>
      <w:r>
        <w:rPr>
          <w:color w:val="FB6AB8"/>
        </w:rPr>
        <w:t xml:space="preserve">koskaan ollut</w:t>
      </w:r>
      <w:r>
        <w:t xml:space="preserve">, ja </w:t>
      </w:r>
      <w:r>
        <w:t xml:space="preserve">tarvitsemme </w:t>
      </w:r>
      <w:r>
        <w:rPr>
          <w:color w:val="FB6AB8"/>
        </w:rPr>
        <w:t xml:space="preserve">sitä </w:t>
      </w:r>
      <w:r>
        <w:t xml:space="preserve">nyt enemmän kuin koskaan. Mutta </w:t>
      </w:r>
      <w:r>
        <w:rPr>
          <w:color w:val="895E6B"/>
        </w:rPr>
        <w:t xml:space="preserve">sanoin: "Älkää iskekö </w:t>
      </w:r>
      <w:r>
        <w:rPr>
          <w:color w:val="8489AE"/>
        </w:rPr>
        <w:t xml:space="preserve">Irakiin</w:t>
      </w:r>
      <w:r>
        <w:rPr>
          <w:color w:val="895E6B"/>
        </w:rPr>
        <w:t xml:space="preserve">", koska </w:t>
      </w:r>
      <w:r>
        <w:rPr>
          <w:color w:val="860E04"/>
        </w:rPr>
        <w:t xml:space="preserve">se </w:t>
      </w:r>
      <w:r>
        <w:rPr>
          <w:color w:val="895E6B"/>
        </w:rPr>
        <w:t xml:space="preserve">horjuttaa täysin </w:t>
      </w:r>
      <w:r>
        <w:rPr>
          <w:color w:val="FBC206"/>
        </w:rPr>
        <w:t xml:space="preserve">Lähi-idän </w:t>
      </w:r>
      <w:r>
        <w:rPr>
          <w:color w:val="895E6B"/>
        </w:rPr>
        <w:t xml:space="preserve">vakautta</w:t>
      </w:r>
      <w:r>
        <w:rPr>
          <w:color w:val="895E6B"/>
        </w:rPr>
        <w:t xml:space="preserve">. </w:t>
      </w:r>
      <w:r>
        <w:rPr>
          <w:color w:val="6EAB9B"/>
        </w:rPr>
        <w:t xml:space="preserve">Iran </w:t>
      </w:r>
      <w:r>
        <w:rPr>
          <w:color w:val="895E6B"/>
        </w:rPr>
        <w:t xml:space="preserve">ottaa </w:t>
      </w:r>
      <w:r>
        <w:rPr>
          <w:color w:val="FBC206"/>
        </w:rPr>
        <w:t xml:space="preserve">Lähi-idän </w:t>
      </w:r>
      <w:r>
        <w:rPr>
          <w:color w:val="895E6B"/>
        </w:rPr>
        <w:t xml:space="preserve">haltuunsa</w:t>
      </w:r>
      <w:r>
        <w:rPr>
          <w:color w:val="895E6B"/>
        </w:rPr>
        <w:t xml:space="preserve">, </w:t>
      </w:r>
      <w:r>
        <w:rPr>
          <w:color w:val="6EAB9B"/>
        </w:rPr>
        <w:t xml:space="preserve">Iran </w:t>
      </w:r>
      <w:r>
        <w:rPr>
          <w:color w:val="895E6B"/>
        </w:rPr>
        <w:t xml:space="preserve">ja joku muu saa </w:t>
      </w:r>
      <w:r>
        <w:rPr>
          <w:color w:val="F2CDFE"/>
        </w:rPr>
        <w:t xml:space="preserve">öljyn, </w:t>
      </w:r>
      <w:r>
        <w:t xml:space="preserve">ja </w:t>
      </w:r>
      <w:r>
        <w:rPr>
          <w:color w:val="645341"/>
        </w:rPr>
        <w:t xml:space="preserve">kävi </w:t>
      </w:r>
      <w:r>
        <w:t xml:space="preserve">ilmi, </w:t>
      </w:r>
      <w:r>
        <w:rPr>
          <w:color w:val="645341"/>
        </w:rPr>
        <w:t xml:space="preserve">että </w:t>
      </w:r>
      <w:r>
        <w:rPr>
          <w:color w:val="760035"/>
        </w:rPr>
        <w:t xml:space="preserve">Iran </w:t>
      </w:r>
      <w:r>
        <w:rPr>
          <w:color w:val="645341"/>
        </w:rPr>
        <w:t xml:space="preserve">ottaa nyt </w:t>
      </w:r>
      <w:r>
        <w:rPr>
          <w:color w:val="647A41"/>
        </w:rPr>
        <w:t xml:space="preserve">Irakin haltuunsa</w:t>
      </w:r>
      <w:r>
        <w:t xml:space="preserve">. </w:t>
      </w:r>
      <w:r>
        <w:t xml:space="preserve">Ajatelkaa </w:t>
      </w:r>
      <w:r>
        <w:rPr>
          <w:color w:val="645341"/>
        </w:rPr>
        <w:t xml:space="preserve">sitä</w:t>
      </w:r>
      <w:r>
        <w:t xml:space="preserve">. </w:t>
      </w:r>
      <w:r>
        <w:rPr>
          <w:color w:val="760035"/>
        </w:rPr>
        <w:t xml:space="preserve">Iran </w:t>
      </w:r>
      <w:r>
        <w:rPr>
          <w:color w:val="645341"/>
        </w:rPr>
        <w:t xml:space="preserve">valtaa </w:t>
      </w:r>
      <w:r>
        <w:rPr>
          <w:color w:val="647A41"/>
        </w:rPr>
        <w:t xml:space="preserve">Irakin, </w:t>
      </w:r>
      <w:r>
        <w:t xml:space="preserve">ja </w:t>
      </w:r>
      <w:r>
        <w:rPr>
          <w:color w:val="F8907D"/>
        </w:rPr>
        <w:t xml:space="preserve">he </w:t>
      </w:r>
      <w:r>
        <w:t xml:space="preserve">valtaavat </w:t>
      </w:r>
      <w:r>
        <w:rPr>
          <w:color w:val="496E76"/>
        </w:rPr>
        <w:t xml:space="preserve">sen </w:t>
      </w:r>
      <w:r>
        <w:t xml:space="preserve">suuressa luokassa.</w:t>
      </w:r>
    </w:p>
    <w:p>
      <w:r>
        <w:t xml:space="preserve">Käytimme </w:t>
      </w:r>
      <w:r>
        <w:rPr>
          <w:color w:val="496E76"/>
        </w:rPr>
        <w:t xml:space="preserve">Irakiin </w:t>
      </w:r>
      <w:r>
        <w:rPr>
          <w:color w:val="E3F894"/>
        </w:rPr>
        <w:t xml:space="preserve">2 biljoonaa dollaria</w:t>
      </w:r>
      <w:r>
        <w:t xml:space="preserve">, </w:t>
      </w:r>
      <w:r>
        <w:rPr>
          <w:color w:val="E3F894"/>
        </w:rPr>
        <w:t xml:space="preserve">2 biljoonaa dollaria</w:t>
      </w:r>
      <w:r>
        <w:t xml:space="preserve">. </w:t>
      </w:r>
      <w:r>
        <w:t xml:space="preserve">Menetimme </w:t>
      </w:r>
      <w:r>
        <w:rPr>
          <w:color w:val="F9D7CD"/>
        </w:rPr>
        <w:t xml:space="preserve">tuhansia ihmishenkiä</w:t>
      </w:r>
      <w:r>
        <w:t xml:space="preserve">, </w:t>
      </w:r>
      <w:r>
        <w:rPr>
          <w:color w:val="F9D7CD"/>
        </w:rPr>
        <w:t xml:space="preserve">tuhansia </w:t>
      </w:r>
      <w:r>
        <w:rPr>
          <w:color w:val="496E76"/>
        </w:rPr>
        <w:t xml:space="preserve">Irakissa</w:t>
      </w:r>
      <w:r>
        <w:t xml:space="preserve">. </w:t>
      </w:r>
      <w:r>
        <w:rPr>
          <w:color w:val="796EE6"/>
        </w:rPr>
        <w:t xml:space="preserve">Meillä </w:t>
      </w:r>
      <w:r>
        <w:t xml:space="preserve">on </w:t>
      </w:r>
      <w:r>
        <w:rPr>
          <w:color w:val="876128"/>
        </w:rPr>
        <w:t xml:space="preserve">haavoittuneita sotilaita, </w:t>
      </w:r>
      <w:r>
        <w:rPr>
          <w:color w:val="A1A711"/>
        </w:rPr>
        <w:t xml:space="preserve">joita </w:t>
      </w:r>
      <w:r>
        <w:rPr>
          <w:color w:val="876128"/>
        </w:rPr>
        <w:t xml:space="preserve">rakastan, </w:t>
      </w:r>
      <w:r>
        <w:rPr>
          <w:color w:val="876128"/>
        </w:rPr>
        <w:t xml:space="preserve">rakastan </w:t>
      </w:r>
      <w:r>
        <w:t xml:space="preserve">- </w:t>
      </w:r>
      <w:r>
        <w:rPr>
          <w:color w:val="876128"/>
        </w:rPr>
        <w:t xml:space="preserve">he </w:t>
      </w:r>
      <w:r>
        <w:t xml:space="preserve">ovat mahtavia - kaikkialla, </w:t>
      </w:r>
      <w:r>
        <w:rPr>
          <w:color w:val="876128"/>
        </w:rPr>
        <w:t xml:space="preserve">tuhansia ja taas tuhansia haavoittuneita sotilaita</w:t>
      </w:r>
      <w:r>
        <w:t xml:space="preserve">.</w:t>
      </w:r>
    </w:p>
    <w:p>
      <w:r>
        <w:t xml:space="preserve">Ja </w:t>
      </w:r>
      <w:r>
        <w:rPr>
          <w:color w:val="796EE6"/>
        </w:rPr>
        <w:t xml:space="preserve">meillä </w:t>
      </w:r>
      <w:r>
        <w:t xml:space="preserve">ei ole mitään. </w:t>
      </w:r>
      <w:r>
        <w:t xml:space="preserve">Emme voi edes mennä </w:t>
      </w:r>
      <w:r>
        <w:rPr>
          <w:color w:val="496E76"/>
        </w:rPr>
        <w:t xml:space="preserve">sinne</w:t>
      </w:r>
      <w:r>
        <w:t xml:space="preserve">. </w:t>
      </w:r>
      <w:r>
        <w:t xml:space="preserve">Meillä ei ole mitään. Ja aina </w:t>
      </w:r>
      <w:r>
        <w:rPr>
          <w:color w:val="796EE6"/>
        </w:rPr>
        <w:t xml:space="preserve">kun </w:t>
      </w:r>
      <w:r>
        <w:t xml:space="preserve">annamme </w:t>
      </w:r>
      <w:r>
        <w:rPr>
          <w:color w:val="496E76"/>
        </w:rPr>
        <w:t xml:space="preserve">Irakille </w:t>
      </w:r>
      <w:r>
        <w:rPr>
          <w:color w:val="01FB92"/>
        </w:rPr>
        <w:t xml:space="preserve">varusteita, </w:t>
      </w:r>
      <w:r>
        <w:rPr>
          <w:color w:val="FD0F31"/>
        </w:rPr>
        <w:t xml:space="preserve">he </w:t>
      </w:r>
      <w:r>
        <w:t xml:space="preserve">jättävät </w:t>
      </w:r>
      <w:r>
        <w:rPr>
          <w:color w:val="01FB92"/>
        </w:rPr>
        <w:t xml:space="preserve">ne </w:t>
      </w:r>
      <w:r>
        <w:t xml:space="preserve">heti, kun luodit räjähtävät ilmaan</w:t>
      </w:r>
      <w:r>
        <w:t xml:space="preserve">.</w:t>
      </w:r>
    </w:p>
    <w:p>
      <w:r>
        <w:t xml:space="preserve">Viime viikolla </w:t>
      </w:r>
      <w:r>
        <w:t xml:space="preserve">luin, </w:t>
      </w:r>
      <w:r>
        <w:rPr>
          <w:color w:val="847D81"/>
        </w:rPr>
        <w:t xml:space="preserve">että </w:t>
      </w:r>
      <w:r>
        <w:rPr>
          <w:color w:val="BE8485"/>
        </w:rPr>
        <w:t xml:space="preserve">2 300 Humveeta </w:t>
      </w:r>
      <w:r>
        <w:t xml:space="preserve">- </w:t>
      </w:r>
      <w:r>
        <w:rPr>
          <w:color w:val="BE8485"/>
        </w:rPr>
        <w:t xml:space="preserve">nämä </w:t>
      </w:r>
      <w:r>
        <w:t xml:space="preserve">ovat </w:t>
      </w:r>
      <w:r>
        <w:rPr>
          <w:color w:val="BE8485"/>
        </w:rPr>
        <w:t xml:space="preserve">suuria ajoneuvoja </w:t>
      </w:r>
      <w:r>
        <w:t xml:space="preserve">- jätettiin </w:t>
      </w:r>
      <w:r>
        <w:rPr>
          <w:color w:val="42083B"/>
        </w:rPr>
        <w:t xml:space="preserve">viholliselle</w:t>
      </w:r>
      <w:r>
        <w:t xml:space="preserve">. </w:t>
      </w:r>
      <w:r>
        <w:rPr>
          <w:color w:val="BE8485"/>
        </w:rPr>
        <w:t xml:space="preserve">2,000</w:t>
      </w:r>
      <w:r>
        <w:t xml:space="preserve">? </w:t>
      </w:r>
      <w:r>
        <w:t xml:space="preserve">Sanoisitte ehkä kaksi, ehkä neljä? </w:t>
      </w:r>
      <w:r>
        <w:rPr>
          <w:color w:val="BE8485"/>
        </w:rPr>
        <w:t xml:space="preserve">2 300 hienostunutta ajoneuvoa</w:t>
      </w:r>
      <w:r>
        <w:t xml:space="preserve">, </w:t>
      </w:r>
      <w:r>
        <w:rPr>
          <w:color w:val="FD0F31"/>
        </w:rPr>
        <w:t xml:space="preserve">ne </w:t>
      </w:r>
      <w:r>
        <w:t xml:space="preserve">pakenivat, ja vihollinen vei </w:t>
      </w:r>
      <w:r>
        <w:rPr>
          <w:color w:val="BE8485"/>
        </w:rPr>
        <w:t xml:space="preserve">ne</w:t>
      </w:r>
      <w:r>
        <w:t xml:space="preserve">.</w:t>
      </w:r>
    </w:p>
    <w:p>
      <w:r>
        <w:t xml:space="preserve">Tarvitsemme </w:t>
      </w:r>
      <w:r>
        <w:rPr>
          <w:color w:val="847D81"/>
        </w:rPr>
        <w:t xml:space="preserve">Trumpia </w:t>
      </w:r>
      <w:r>
        <w:t xml:space="preserve">nyt.</w:t>
      </w:r>
    </w:p>
    <w:p>
      <w:r>
        <w:t xml:space="preserve">Olet oikeassa.</w:t>
      </w:r>
    </w:p>
    <w:p>
      <w:r>
        <w:t xml:space="preserve">Tarvitsemme </w:t>
      </w:r>
      <w:r>
        <w:rPr>
          <w:color w:val="847D81"/>
        </w:rPr>
        <w:t xml:space="preserve">Trumpia </w:t>
      </w:r>
      <w:r>
        <w:t xml:space="preserve">nyt.</w:t>
      </w:r>
    </w:p>
    <w:p>
      <w:r>
        <w:t xml:space="preserve">Viime </w:t>
      </w:r>
      <w:r>
        <w:rPr>
          <w:color w:val="C660FB"/>
        </w:rPr>
        <w:t xml:space="preserve">vuosineljänneksellä </w:t>
      </w:r>
      <w:r>
        <w:t xml:space="preserve">ilmoitettiin juuri </w:t>
      </w:r>
      <w:r>
        <w:rPr>
          <w:color w:val="C660FB"/>
        </w:rPr>
        <w:t xml:space="preserve">bruttokansantuotteestamme </w:t>
      </w:r>
      <w:r>
        <w:t xml:space="preserve">- merkki vahvuudesta, eikö niin? Mutta ei </w:t>
      </w:r>
      <w:r>
        <w:rPr>
          <w:color w:val="796EE6"/>
        </w:rPr>
        <w:t xml:space="preserve">meille</w:t>
      </w:r>
      <w:r>
        <w:t xml:space="preserve">. </w:t>
      </w:r>
      <w:r>
        <w:rPr>
          <w:color w:val="D48958"/>
        </w:rPr>
        <w:t xml:space="preserve">Se </w:t>
      </w:r>
      <w:r>
        <w:rPr>
          <w:color w:val="05AEE8"/>
        </w:rPr>
        <w:t xml:space="preserve">oli alle nollan</w:t>
      </w:r>
      <w:r>
        <w:t xml:space="preserve">. </w:t>
      </w:r>
      <w:r>
        <w:t xml:space="preserve">Kuka on kuullut </w:t>
      </w:r>
      <w:r>
        <w:rPr>
          <w:color w:val="05AEE8"/>
        </w:rPr>
        <w:t xml:space="preserve">tästä</w:t>
      </w:r>
      <w:r>
        <w:t xml:space="preserve">? Se ei ole koskaan nollan alapuolella.</w:t>
      </w:r>
    </w:p>
    <w:p>
      <w:r>
        <w:rPr>
          <w:color w:val="9F98F8"/>
        </w:rPr>
        <w:t xml:space="preserve">Työllisyysasteemme </w:t>
      </w:r>
      <w:r>
        <w:t xml:space="preserve">oli huonoin sitten vuoden 1978. Ajatelkaapa </w:t>
      </w:r>
      <w:r>
        <w:rPr>
          <w:color w:val="1167D9"/>
        </w:rPr>
        <w:t xml:space="preserve">sitä</w:t>
      </w:r>
      <w:r>
        <w:t xml:space="preserve">, </w:t>
      </w:r>
      <w:r>
        <w:rPr>
          <w:color w:val="D19012"/>
        </w:rPr>
        <w:t xml:space="preserve">BKT alle nollan</w:t>
      </w:r>
      <w:r>
        <w:rPr>
          <w:color w:val="1167D9"/>
        </w:rPr>
        <w:t xml:space="preserve">, </w:t>
      </w:r>
      <w:r>
        <w:rPr>
          <w:color w:val="B7D802"/>
        </w:rPr>
        <w:t xml:space="preserve">kauhea työvoimaosuus</w:t>
      </w:r>
      <w:r>
        <w:t xml:space="preserve">.</w:t>
      </w:r>
    </w:p>
    <w:p>
      <w:r>
        <w:rPr>
          <w:color w:val="5E7A6A"/>
        </w:rPr>
        <w:t xml:space="preserve">Todellinen </w:t>
      </w:r>
      <w:r>
        <w:t xml:space="preserve">työttömyysaste on </w:t>
      </w:r>
      <w:r>
        <w:rPr>
          <w:color w:val="5E7A6A"/>
        </w:rPr>
        <w:t xml:space="preserve">18-20 prosenttia</w:t>
      </w:r>
      <w:r>
        <w:t xml:space="preserve">. </w:t>
      </w:r>
      <w:r>
        <w:t xml:space="preserve">Älkää uskoko </w:t>
      </w:r>
      <w:r>
        <w:rPr>
          <w:color w:val="B29869"/>
        </w:rPr>
        <w:t xml:space="preserve">5,6:ta</w:t>
      </w:r>
      <w:r>
        <w:t xml:space="preserve">. Älkää </w:t>
      </w:r>
      <w:r>
        <w:t xml:space="preserve">uskoko </w:t>
      </w:r>
      <w:r>
        <w:rPr>
          <w:color w:val="B29869"/>
        </w:rPr>
        <w:t xml:space="preserve">sitä</w:t>
      </w:r>
      <w:r>
        <w:t xml:space="preserve">.</w:t>
      </w:r>
    </w:p>
    <w:p>
      <w:r>
        <w:t xml:space="preserve">Aivan oikein. </w:t>
      </w:r>
      <w:r>
        <w:rPr>
          <w:color w:val="1D0051"/>
        </w:rPr>
        <w:t xml:space="preserve">Monet ihmiset siellä </w:t>
      </w:r>
      <w:r>
        <w:t xml:space="preserve">eivät saa </w:t>
      </w:r>
      <w:r>
        <w:rPr>
          <w:color w:val="8BE7FC"/>
        </w:rPr>
        <w:t xml:space="preserve">töitä</w:t>
      </w:r>
      <w:r>
        <w:t xml:space="preserve">. </w:t>
      </w:r>
      <w:r>
        <w:rPr>
          <w:color w:val="1D0051"/>
        </w:rPr>
        <w:t xml:space="preserve">He </w:t>
      </w:r>
      <w:r>
        <w:t xml:space="preserve">eivät saa </w:t>
      </w:r>
      <w:r>
        <w:rPr>
          <w:color w:val="8BE7FC"/>
        </w:rPr>
        <w:t xml:space="preserve">töitä</w:t>
      </w:r>
      <w:r>
        <w:t xml:space="preserve">, koska työpaikkoja ei ole, koska </w:t>
      </w:r>
      <w:r>
        <w:rPr>
          <w:color w:val="53495F"/>
        </w:rPr>
        <w:t xml:space="preserve">Kiinalla </w:t>
      </w:r>
      <w:r>
        <w:t xml:space="preserve">on </w:t>
      </w:r>
      <w:r>
        <w:rPr>
          <w:color w:val="76E0C1"/>
        </w:rPr>
        <w:t xml:space="preserve">meidän </w:t>
      </w:r>
      <w:r>
        <w:rPr>
          <w:color w:val="BACFA7"/>
        </w:rPr>
        <w:t xml:space="preserve">työpaikkamme </w:t>
      </w:r>
      <w:r>
        <w:t xml:space="preserve">ja </w:t>
      </w:r>
      <w:r>
        <w:rPr>
          <w:color w:val="4F584E"/>
        </w:rPr>
        <w:t xml:space="preserve">Meksikolla </w:t>
      </w:r>
      <w:r>
        <w:t xml:space="preserve">on </w:t>
      </w:r>
      <w:r>
        <w:rPr>
          <w:color w:val="76E0C1"/>
        </w:rPr>
        <w:t xml:space="preserve">meidän </w:t>
      </w:r>
      <w:r>
        <w:rPr>
          <w:color w:val="BACFA7"/>
        </w:rPr>
        <w:t xml:space="preserve">työpaikkamme</w:t>
      </w:r>
      <w:r>
        <w:t xml:space="preserve">. Niillä kaikilla on työpaikkoja.</w:t>
      </w:r>
    </w:p>
    <w:p>
      <w:r>
        <w:rPr>
          <w:color w:val="11BA09"/>
        </w:rPr>
        <w:t xml:space="preserve">Todellinen </w:t>
      </w:r>
      <w:r>
        <w:rPr>
          <w:color w:val="11BA09"/>
        </w:rPr>
        <w:t xml:space="preserve">luku </w:t>
      </w:r>
      <w:r>
        <w:t xml:space="preserve">on </w:t>
      </w:r>
      <w:r>
        <w:t xml:space="preserve">kuitenkin </w:t>
      </w:r>
      <w:r>
        <w:rPr>
          <w:color w:val="11BA09"/>
        </w:rPr>
        <w:t xml:space="preserve">18-19 ja ehkä jopa 21 prosenttia, </w:t>
      </w:r>
      <w:r>
        <w:t xml:space="preserve">eikä kukaan puhu </w:t>
      </w:r>
      <w:r>
        <w:rPr>
          <w:color w:val="11BA09"/>
        </w:rPr>
        <w:t xml:space="preserve">siitä, </w:t>
      </w:r>
      <w:r>
        <w:t xml:space="preserve">koska </w:t>
      </w:r>
      <w:r>
        <w:rPr>
          <w:color w:val="11BA09"/>
        </w:rPr>
        <w:t xml:space="preserve">se </w:t>
      </w:r>
      <w:r>
        <w:t xml:space="preserve">on </w:t>
      </w:r>
      <w:r>
        <w:rPr>
          <w:color w:val="11BA09"/>
        </w:rPr>
        <w:t xml:space="preserve">täyttä hölynpölyä</w:t>
      </w:r>
      <w:r>
        <w:t xml:space="preserve">.</w:t>
      </w:r>
    </w:p>
    <w:p>
      <w:r>
        <w:t xml:space="preserve">Haluamme </w:t>
      </w:r>
      <w:r>
        <w:rPr>
          <w:color w:val="847D81"/>
        </w:rPr>
        <w:t xml:space="preserve">Trumpin </w:t>
      </w:r>
      <w:r>
        <w:t xml:space="preserve">nyt.</w:t>
      </w:r>
    </w:p>
    <w:p>
      <w:r>
        <w:t xml:space="preserve">Vihollisemme muuten vahvistuvat ja vahvistuvat, ja </w:t>
      </w:r>
      <w:r>
        <w:rPr>
          <w:color w:val="796EE6"/>
        </w:rPr>
        <w:t xml:space="preserve">me </w:t>
      </w:r>
      <w:r>
        <w:rPr>
          <w:color w:val="462C36"/>
        </w:rPr>
        <w:t xml:space="preserve">maana </w:t>
      </w:r>
      <w:r>
        <w:t xml:space="preserve">heikkenemme. Edes </w:t>
      </w:r>
      <w:r>
        <w:rPr>
          <w:color w:val="491803"/>
        </w:rPr>
        <w:t xml:space="preserve">ydinasearsenaalimme </w:t>
      </w:r>
      <w:r>
        <w:t xml:space="preserve">ei toimi.</w:t>
      </w:r>
    </w:p>
    <w:p>
      <w:r>
        <w:t xml:space="preserve">Hiljattain kävi ilmi, että </w:t>
      </w:r>
      <w:r>
        <w:rPr>
          <w:color w:val="F5D2A8"/>
        </w:rPr>
        <w:t xml:space="preserve">heillä on 30 vuotta vanhoja laitteita</w:t>
      </w:r>
      <w:r>
        <w:t xml:space="preserve">. </w:t>
      </w:r>
      <w:r>
        <w:rPr>
          <w:color w:val="72A46E"/>
        </w:rPr>
        <w:t xml:space="preserve">He </w:t>
      </w:r>
      <w:r>
        <w:t xml:space="preserve">eivät tiedä, </w:t>
      </w:r>
      <w:r>
        <w:t xml:space="preserve">toimiiko </w:t>
      </w:r>
      <w:r>
        <w:rPr>
          <w:color w:val="491803"/>
        </w:rPr>
        <w:t xml:space="preserve">se. </w:t>
      </w:r>
      <w:r>
        <w:t xml:space="preserve">Ja </w:t>
      </w:r>
      <w:r>
        <w:t xml:space="preserve">minusta </w:t>
      </w:r>
      <w:r>
        <w:rPr>
          <w:color w:val="F5D2A8"/>
        </w:rPr>
        <w:t xml:space="preserve">se </w:t>
      </w:r>
      <w:r>
        <w:t xml:space="preserve">oli kauheaa, kun </w:t>
      </w:r>
      <w:r>
        <w:rPr>
          <w:color w:val="F5D2A8"/>
        </w:rPr>
        <w:t xml:space="preserve">se </w:t>
      </w:r>
      <w:r>
        <w:t xml:space="preserve">esitettiin televisiossa, koska pojat, </w:t>
      </w:r>
      <w:r>
        <w:rPr>
          <w:color w:val="F5D2A8"/>
        </w:rPr>
        <w:t xml:space="preserve">se </w:t>
      </w:r>
      <w:r>
        <w:t xml:space="preserve">lähettää signaaleja Putinille ja </w:t>
      </w:r>
      <w:r>
        <w:rPr>
          <w:color w:val="128EAC"/>
        </w:rPr>
        <w:t xml:space="preserve">kaikille muille ihmisille, jotka katsovat </w:t>
      </w:r>
      <w:r>
        <w:rPr>
          <w:color w:val="47545E"/>
        </w:rPr>
        <w:t xml:space="preserve">meitä </w:t>
      </w:r>
      <w:r>
        <w:rPr>
          <w:color w:val="128EAC"/>
        </w:rPr>
        <w:t xml:space="preserve">ja </w:t>
      </w:r>
      <w:r>
        <w:t xml:space="preserve">sanovat,</w:t>
      </w:r>
    </w:p>
    <w:p>
      <w:r>
        <w:t xml:space="preserve">"</w:t>
      </w:r>
      <w:r>
        <w:rPr>
          <w:color w:val="796EE6"/>
        </w:rPr>
        <w:t xml:space="preserve">Se </w:t>
      </w:r>
      <w:r>
        <w:t xml:space="preserve">on </w:t>
      </w:r>
      <w:r>
        <w:rPr>
          <w:color w:val="796EE6"/>
        </w:rPr>
        <w:t xml:space="preserve">ihmisryhmä </w:t>
      </w:r>
      <w:r>
        <w:t xml:space="preserve">ja </w:t>
      </w:r>
      <w:r>
        <w:rPr>
          <w:color w:val="FCB164"/>
        </w:rPr>
        <w:t xml:space="preserve">kansakunta, jolla ei todellakaan ole aavistustakaan</w:t>
      </w:r>
      <w:r>
        <w:t xml:space="preserve">. </w:t>
      </w:r>
      <w:r>
        <w:rPr>
          <w:color w:val="796EE6"/>
        </w:rPr>
        <w:t xml:space="preserve">He </w:t>
      </w:r>
      <w:r>
        <w:t xml:space="preserve">eivät tiedä</w:t>
      </w:r>
      <w:r>
        <w:rPr>
          <w:color w:val="796EE6"/>
        </w:rPr>
        <w:t xml:space="preserve">,</w:t>
      </w:r>
      <w:r>
        <w:t xml:space="preserve"> mitä </w:t>
      </w:r>
      <w:r>
        <w:t xml:space="preserve">tekevät. </w:t>
      </w:r>
      <w:r>
        <w:rPr>
          <w:color w:val="796EE6"/>
        </w:rPr>
        <w:t xml:space="preserve">He </w:t>
      </w:r>
      <w:r>
        <w:t xml:space="preserve">eivät tiedä, mitä </w:t>
      </w:r>
      <w:r>
        <w:rPr>
          <w:color w:val="796EE6"/>
        </w:rPr>
        <w:t xml:space="preserve">he </w:t>
      </w:r>
      <w:r>
        <w:t xml:space="preserve">tekevät."</w:t>
      </w:r>
    </w:p>
    <w:p>
      <w:r>
        <w:rPr>
          <w:b/>
        </w:rPr>
        <w:t xml:space="preserve">Asiakirjan numero 90</w:t>
      </w:r>
    </w:p>
    <w:p>
      <w:r>
        <w:rPr>
          <w:b/>
        </w:rPr>
        <w:t xml:space="preserve">Asiakirjan tunniste: GUM_textbook_cognition</w:t>
      </w:r>
    </w:p>
    <w:p>
      <w:r>
        <w:t xml:space="preserve">Oppimistavoitteet</w:t>
      </w:r>
    </w:p>
    <w:p>
      <w:r>
        <w:t xml:space="preserve">Tämän jakson lopussa </w:t>
      </w:r>
      <w:r>
        <w:t xml:space="preserve">osaat:</w:t>
      </w:r>
    </w:p>
    <w:p>
      <w:r>
        <w:rPr>
          <w:color w:val="04640D"/>
        </w:rPr>
        <w:t xml:space="preserve">Kognition</w:t>
      </w:r>
      <w:r>
        <w:t xml:space="preserve"> kuvaaminen</w:t>
      </w:r>
    </w:p>
    <w:p>
      <w:r>
        <w:rPr>
          <w:color w:val="FEFB0A"/>
        </w:rPr>
        <w:t xml:space="preserve">Käsitteiden </w:t>
      </w:r>
      <w:r>
        <w:t xml:space="preserve">ja </w:t>
      </w:r>
      <w:r>
        <w:rPr>
          <w:color w:val="FB5514"/>
        </w:rPr>
        <w:t xml:space="preserve">prototyyppien </w:t>
      </w:r>
      <w:r>
        <w:t xml:space="preserve">erottaminen toisistaan</w:t>
      </w:r>
    </w:p>
    <w:p>
      <w:r>
        <w:t xml:space="preserve">Selitä </w:t>
      </w:r>
      <w:r>
        <w:rPr>
          <w:color w:val="FEFB0A"/>
        </w:rPr>
        <w:t xml:space="preserve">luonnollisten ja keinotekoisten käsitteiden </w:t>
      </w:r>
      <w:r>
        <w:t xml:space="preserve">välinen ero</w:t>
      </w:r>
    </w:p>
    <w:p>
      <w:r>
        <w:t xml:space="preserve">Kuvittele </w:t>
      </w:r>
      <w:r>
        <w:rPr>
          <w:color w:val="E115C0"/>
        </w:rPr>
        <w:t xml:space="preserve">kaikki </w:t>
      </w:r>
      <w:r>
        <w:rPr>
          <w:color w:val="E115C0"/>
        </w:rPr>
        <w:t xml:space="preserve">ajatuksesi </w:t>
      </w:r>
      <w:r>
        <w:t xml:space="preserve">ikään kuin </w:t>
      </w:r>
      <w:r>
        <w:rPr>
          <w:color w:val="E115C0"/>
        </w:rPr>
        <w:t xml:space="preserve">ne </w:t>
      </w:r>
      <w:r>
        <w:t xml:space="preserve">olisivat </w:t>
      </w:r>
      <w:r>
        <w:rPr>
          <w:color w:val="E115C0"/>
        </w:rPr>
        <w:t xml:space="preserve">fyysisiä kokonaisuuksia, jotka pyörivät nopeasti </w:t>
      </w:r>
      <w:r>
        <w:rPr>
          <w:color w:val="FEB8C8"/>
        </w:rPr>
        <w:t xml:space="preserve">mielessäsi</w:t>
      </w:r>
      <w:r>
        <w:t xml:space="preserve">. </w:t>
      </w:r>
      <w:r>
        <w:t xml:space="preserve">Miten </w:t>
      </w:r>
      <w:r>
        <w:rPr>
          <w:color w:val="9E8317"/>
        </w:rPr>
        <w:t xml:space="preserve">on </w:t>
      </w:r>
      <w:r>
        <w:t xml:space="preserve">mahdollista, </w:t>
      </w:r>
      <w:r>
        <w:rPr>
          <w:color w:val="9E8317"/>
        </w:rPr>
        <w:t xml:space="preserve">että </w:t>
      </w:r>
      <w:r>
        <w:rPr>
          <w:color w:val="01190F"/>
        </w:rPr>
        <w:t xml:space="preserve">aivot </w:t>
      </w:r>
      <w:r>
        <w:rPr>
          <w:color w:val="9E8317"/>
        </w:rPr>
        <w:t xml:space="preserve">pystyvät siirtymään </w:t>
      </w:r>
      <w:r>
        <w:rPr>
          <w:color w:val="847D81"/>
        </w:rPr>
        <w:t xml:space="preserve">ajatuksesta toiseen </w:t>
      </w:r>
      <w:r>
        <w:rPr>
          <w:color w:val="9E8317"/>
        </w:rPr>
        <w:t xml:space="preserve">järjestäytyneesti ja hallitusti</w:t>
      </w:r>
      <w:r>
        <w:t xml:space="preserve">? </w:t>
      </w:r>
      <w:r>
        <w:rPr>
          <w:color w:val="58018B"/>
        </w:rPr>
        <w:t xml:space="preserve">Aivot </w:t>
      </w:r>
      <w:r>
        <w:t xml:space="preserve">havaitsevat, käsittelevät, suunnittelevat, järjestävät ja muistavat loputtomasti - ne </w:t>
      </w:r>
      <w:r>
        <w:t xml:space="preserve">ovat aina aktiiviset. Silti </w:t>
      </w:r>
      <w:r>
        <w:rPr>
          <w:color w:val="703B01"/>
        </w:rPr>
        <w:t xml:space="preserve">et huomaa suurinta osaa </w:t>
      </w:r>
      <w:r>
        <w:rPr>
          <w:color w:val="118B8A"/>
        </w:rPr>
        <w:t xml:space="preserve">aivojesi toiminnasta, </w:t>
      </w:r>
      <w:r>
        <w:rPr>
          <w:color w:val="B70639"/>
        </w:rPr>
        <w:t xml:space="preserve">kun </w:t>
      </w:r>
      <w:r>
        <w:rPr>
          <w:color w:val="703B01"/>
        </w:rPr>
        <w:t xml:space="preserve">liikut </w:t>
      </w:r>
      <w:r>
        <w:rPr>
          <w:color w:val="703B01"/>
        </w:rPr>
        <w:t xml:space="preserve">päivittäisissä rutiineissasi</w:t>
      </w:r>
      <w:r>
        <w:t xml:space="preserve">. </w:t>
      </w:r>
      <w:r>
        <w:rPr>
          <w:color w:val="703B01"/>
        </w:rPr>
        <w:t xml:space="preserve">Tämä </w:t>
      </w:r>
      <w:r>
        <w:t xml:space="preserve">on </w:t>
      </w:r>
      <w:r>
        <w:rPr>
          <w:color w:val="703B01"/>
        </w:rPr>
        <w:t xml:space="preserve">vain yksi puoli </w:t>
      </w:r>
      <w:r>
        <w:rPr>
          <w:color w:val="4AFEFA"/>
        </w:rPr>
        <w:t xml:space="preserve">kognitioon</w:t>
      </w:r>
      <w:r>
        <w:rPr>
          <w:color w:val="703B01"/>
        </w:rPr>
        <w:t xml:space="preserve"> liittyvistä monimutkaisista prosesseista</w:t>
      </w:r>
      <w:r>
        <w:t xml:space="preserve">. </w:t>
      </w:r>
      <w:r>
        <w:t xml:space="preserve">Yksinkertaisesti sanottuna </w:t>
      </w:r>
      <w:r>
        <w:rPr>
          <w:color w:val="04640D"/>
        </w:rPr>
        <w:t xml:space="preserve">kognitio </w:t>
      </w:r>
      <w:r>
        <w:t xml:space="preserve">on ajattelua, ja </w:t>
      </w:r>
      <w:r>
        <w:rPr>
          <w:color w:val="04640D"/>
        </w:rPr>
        <w:t xml:space="preserve">se </w:t>
      </w:r>
      <w:r>
        <w:t xml:space="preserve">käsittää prosessit, jotka liittyvät havaitsemiseen, tietoon, </w:t>
      </w:r>
      <w:r>
        <w:rPr>
          <w:color w:val="FCB164"/>
        </w:rPr>
        <w:t xml:space="preserve">ongelmanratkaisuun</w:t>
      </w:r>
      <w:r>
        <w:t xml:space="preserve">, arvostelukykyyn, </w:t>
      </w:r>
      <w:r>
        <w:rPr>
          <w:color w:val="796EE6"/>
        </w:rPr>
        <w:t xml:space="preserve">kieleen </w:t>
      </w:r>
      <w:r>
        <w:t xml:space="preserve">ja </w:t>
      </w:r>
      <w:r>
        <w:rPr>
          <w:color w:val="000D2C"/>
        </w:rPr>
        <w:t xml:space="preserve">muistiin</w:t>
      </w:r>
      <w:r>
        <w:t xml:space="preserve">. </w:t>
      </w:r>
      <w:r>
        <w:t xml:space="preserve">Kognitiota tutkivat tiedemiehet etsivät keinoja ymmärtää, </w:t>
      </w:r>
      <w:r>
        <w:rPr>
          <w:color w:val="53495F"/>
        </w:rPr>
        <w:t xml:space="preserve">miten </w:t>
      </w:r>
      <w:r>
        <w:t xml:space="preserve">integroimme, organisoimme ja hyödynnämme </w:t>
      </w:r>
      <w:r>
        <w:t xml:space="preserve">tietoisia kognitiivisia kokemuksiamme ilman, että olemme tietoisia kaikesta siitä tiedostamattomasta työstä, jota </w:t>
      </w:r>
      <w:r>
        <w:t xml:space="preserve">aivomme tekevät (esimerkiksi Kahneman, 2011).</w:t>
      </w:r>
    </w:p>
    <w:p>
      <w:r>
        <w:rPr>
          <w:color w:val="04640D"/>
        </w:rPr>
        <w:t xml:space="preserve">Kognitio</w:t>
      </w:r>
    </w:p>
    <w:p>
      <w:r>
        <w:t xml:space="preserve">Kun heräät </w:t>
      </w:r>
      <w:r>
        <w:rPr>
          <w:color w:val="F95475"/>
        </w:rPr>
        <w:t xml:space="preserve">joka aamu</w:t>
      </w:r>
      <w:r>
        <w:rPr>
          <w:color w:val="310106"/>
        </w:rPr>
        <w:t xml:space="preserve">, </w:t>
      </w:r>
      <w:r>
        <w:t xml:space="preserve">alat miettiä ja pohtia tehtäviä, jotka </w:t>
      </w:r>
      <w:r>
        <w:t xml:space="preserve">sinun on tehtävä sinä päivänä. Missä järjestyksessä </w:t>
      </w:r>
      <w:r>
        <w:rPr>
          <w:color w:val="310106"/>
        </w:rPr>
        <w:t xml:space="preserve">sinun</w:t>
      </w:r>
      <w:r>
        <w:t xml:space="preserve"> pitäisi </w:t>
      </w:r>
      <w:r>
        <w:rPr>
          <w:color w:val="310106"/>
        </w:rPr>
        <w:t xml:space="preserve">hoitaa </w:t>
      </w:r>
      <w:r>
        <w:t xml:space="preserve">asiasi? </w:t>
      </w:r>
      <w:r>
        <w:rPr>
          <w:color w:val="61FC03"/>
        </w:rPr>
        <w:t xml:space="preserve">Pitäisikö </w:t>
      </w:r>
      <w:r>
        <w:rPr>
          <w:color w:val="5D9608"/>
        </w:rPr>
        <w:t xml:space="preserve">sinun käydä </w:t>
      </w:r>
      <w:r>
        <w:rPr>
          <w:color w:val="61FC03"/>
        </w:rPr>
        <w:t xml:space="preserve">ensin </w:t>
      </w:r>
      <w:r>
        <w:rPr>
          <w:color w:val="DE98FD"/>
        </w:rPr>
        <w:t xml:space="preserve">pankissa, pesulassa vai ruokakaupassa? </w:t>
      </w:r>
      <w:r>
        <w:rPr>
          <w:color w:val="4F584E"/>
        </w:rPr>
        <w:t xml:space="preserve">Voitko </w:t>
      </w:r>
      <w:r>
        <w:rPr>
          <w:color w:val="98A088"/>
        </w:rPr>
        <w:t xml:space="preserve">hoitaa </w:t>
      </w:r>
      <w:r>
        <w:rPr>
          <w:color w:val="248AD0"/>
        </w:rPr>
        <w:t xml:space="preserve">nämä asiat </w:t>
      </w:r>
      <w:r>
        <w:rPr>
          <w:color w:val="98A088"/>
        </w:rPr>
        <w:t xml:space="preserve">ennen </w:t>
      </w:r>
      <w:r>
        <w:rPr>
          <w:color w:val="4F584E"/>
        </w:rPr>
        <w:t xml:space="preserve">kuin lähdet </w:t>
      </w:r>
      <w:r>
        <w:rPr>
          <w:color w:val="98A088"/>
        </w:rPr>
        <w:t xml:space="preserve">tunnille vai </w:t>
      </w:r>
      <w:r>
        <w:rPr>
          <w:color w:val="98A088"/>
        </w:rPr>
        <w:t xml:space="preserve">pitääkö </w:t>
      </w:r>
      <w:r>
        <w:rPr>
          <w:color w:val="248AD0"/>
        </w:rPr>
        <w:t xml:space="preserve">niiden </w:t>
      </w:r>
      <w:r>
        <w:rPr>
          <w:color w:val="98A088"/>
        </w:rPr>
        <w:t xml:space="preserve">odottaa, kunnes koulu on ohi? </w:t>
      </w:r>
      <w:r>
        <w:rPr>
          <w:color w:val="5C5300"/>
        </w:rPr>
        <w:t xml:space="preserve">Nämä ajatukset </w:t>
      </w:r>
      <w:r>
        <w:t xml:space="preserve">ovat </w:t>
      </w:r>
      <w:r>
        <w:rPr>
          <w:color w:val="5C5300"/>
        </w:rPr>
        <w:t xml:space="preserve">yksi esimerkki </w:t>
      </w:r>
      <w:r>
        <w:rPr>
          <w:color w:val="9F6551"/>
        </w:rPr>
        <w:t xml:space="preserve">kognitiosta </w:t>
      </w:r>
      <w:r>
        <w:rPr>
          <w:color w:val="5C5300"/>
        </w:rPr>
        <w:t xml:space="preserve">työssä</w:t>
      </w:r>
      <w:r>
        <w:t xml:space="preserve">. </w:t>
      </w:r>
      <w:r>
        <w:rPr>
          <w:color w:val="04640D"/>
        </w:rPr>
        <w:t xml:space="preserve">Kognitio on </w:t>
      </w:r>
      <w:r>
        <w:t xml:space="preserve">poikkeuksellisen monimutkainen, ja se </w:t>
      </w:r>
      <w:r>
        <w:t xml:space="preserve">on </w:t>
      </w:r>
      <w:r>
        <w:rPr>
          <w:color w:val="04640D"/>
        </w:rPr>
        <w:t xml:space="preserve">olennainen osa ihmisen tietoisuutta, </w:t>
      </w:r>
      <w:r>
        <w:t xml:space="preserve">mutta kaikkia </w:t>
      </w:r>
      <w:r>
        <w:rPr>
          <w:color w:val="04640D"/>
        </w:rPr>
        <w:t xml:space="preserve">kognition</w:t>
      </w:r>
      <w:r>
        <w:t xml:space="preserve"> osa-alueita ei kuitenkaan </w:t>
      </w:r>
      <w:r>
        <w:t xml:space="preserve">koeta tietoisesti.</w:t>
      </w:r>
    </w:p>
    <w:p>
      <w:r>
        <w:rPr>
          <w:color w:val="BCFEC6"/>
        </w:rPr>
        <w:t xml:space="preserve">Kognitiivinen psykologia </w:t>
      </w:r>
      <w:r>
        <w:t xml:space="preserve">on </w:t>
      </w:r>
      <w:r>
        <w:rPr>
          <w:color w:val="932C70"/>
        </w:rPr>
        <w:t xml:space="preserve">psykologian </w:t>
      </w:r>
      <w:r>
        <w:rPr>
          <w:color w:val="BCFEC6"/>
        </w:rPr>
        <w:t xml:space="preserve">ala, joka </w:t>
      </w:r>
      <w:r>
        <w:rPr>
          <w:color w:val="BCFEC6"/>
        </w:rPr>
        <w:t xml:space="preserve">tutkii ihmisten ajattelua</w:t>
      </w:r>
      <w:r>
        <w:t xml:space="preserve">. </w:t>
      </w:r>
      <w:r>
        <w:rPr>
          <w:color w:val="BCFEC6"/>
        </w:rPr>
        <w:t xml:space="preserve">Se </w:t>
      </w:r>
      <w:r>
        <w:t xml:space="preserve">pyrkii selittämään, miten ja </w:t>
      </w:r>
      <w:r>
        <w:rPr>
          <w:color w:val="53495F"/>
        </w:rPr>
        <w:t xml:space="preserve">miksi </w:t>
      </w:r>
      <w:r>
        <w:t xml:space="preserve">ajattelemme niin kuin </w:t>
      </w:r>
      <w:r>
        <w:t xml:space="preserve">ajattelemme, tutkimalla ihmisen ajattelun, </w:t>
      </w:r>
      <w:r>
        <w:rPr>
          <w:color w:val="2B1B04"/>
        </w:rPr>
        <w:t xml:space="preserve">tunteiden</w:t>
      </w:r>
      <w:r>
        <w:t xml:space="preserve">, luovuuden, </w:t>
      </w:r>
      <w:r>
        <w:rPr>
          <w:color w:val="796EE6"/>
        </w:rPr>
        <w:t xml:space="preserve">kielen </w:t>
      </w:r>
      <w:r>
        <w:t xml:space="preserve">ja </w:t>
      </w:r>
      <w:r>
        <w:rPr>
          <w:color w:val="FCB164"/>
        </w:rPr>
        <w:t xml:space="preserve">ongelmanratkaisun </w:t>
      </w:r>
      <w:r>
        <w:t xml:space="preserve">vuorovaikutusta </w:t>
      </w:r>
      <w:r>
        <w:t xml:space="preserve">muiden kognitiivisten prosessien lisäksi. </w:t>
      </w:r>
      <w:r>
        <w:rPr>
          <w:color w:val="B5AFC4"/>
        </w:rPr>
        <w:t xml:space="preserve">Kognitiiviset psykologit </w:t>
      </w:r>
      <w:r>
        <w:t xml:space="preserve">pyrkivät määrittämään ja mittaamaan erilaisia älykkyystyyppejä, sitä, miksi jotkut ihmiset ovat parempia </w:t>
      </w:r>
      <w:r>
        <w:rPr>
          <w:color w:val="FCB164"/>
        </w:rPr>
        <w:t xml:space="preserve">ongelmanratkaisussa </w:t>
      </w:r>
      <w:r>
        <w:t xml:space="preserve">kuin toiset, ja sitä, miten tunneäly vaikuttaa menestykseen työpaikalla, sekä lukemattomia muita aiheita. </w:t>
      </w:r>
      <w:r>
        <w:rPr>
          <w:color w:val="B5AFC4"/>
        </w:rPr>
        <w:t xml:space="preserve">He </w:t>
      </w:r>
      <w:r>
        <w:t xml:space="preserve">keskittyvät toisinaan myös siihen, </w:t>
      </w:r>
      <w:r>
        <w:rPr>
          <w:color w:val="53495F"/>
        </w:rPr>
        <w:t xml:space="preserve">miten </w:t>
      </w:r>
      <w:r>
        <w:t xml:space="preserve">organisoimme ajatuksia ja </w:t>
      </w:r>
      <w:r>
        <w:t xml:space="preserve">ympäristöstämme</w:t>
      </w:r>
      <w:r>
        <w:t xml:space="preserve"> kerättyjä tietoja </w:t>
      </w:r>
      <w:r>
        <w:t xml:space="preserve">mielekkäisiin ajatuskategorioihin, joista keskustellaan myöhemmin.</w:t>
      </w:r>
    </w:p>
    <w:p>
      <w:r>
        <w:rPr>
          <w:color w:val="FEFB0A"/>
        </w:rPr>
        <w:t xml:space="preserve">Konseptit </w:t>
      </w:r>
      <w:r>
        <w:t xml:space="preserve">ja </w:t>
      </w:r>
      <w:r>
        <w:rPr>
          <w:color w:val="FB5514"/>
        </w:rPr>
        <w:t xml:space="preserve">prototyypit</w:t>
      </w:r>
    </w:p>
    <w:p>
      <w:r>
        <w:t xml:space="preserve">Ihmisen hermosto pystyy käsittelemään loputtomia tietovirtoja. Aistit toimivat </w:t>
      </w:r>
      <w:r>
        <w:rPr>
          <w:color w:val="D4C67A"/>
        </w:rPr>
        <w:t xml:space="preserve">mielen </w:t>
      </w:r>
      <w:r>
        <w:t xml:space="preserve">ja ulkoisen ympäristön välisenä </w:t>
      </w:r>
      <w:r>
        <w:t xml:space="preserve">rajapintana</w:t>
      </w:r>
      <w:r>
        <w:t xml:space="preserve">, vastaanottavat </w:t>
      </w:r>
      <w:r>
        <w:rPr>
          <w:color w:val="AE7AA1"/>
        </w:rPr>
        <w:t xml:space="preserve">ärsykkeitä </w:t>
      </w:r>
      <w:r>
        <w:t xml:space="preserve">ja muuttavat </w:t>
      </w:r>
      <w:r>
        <w:t xml:space="preserve">ne </w:t>
      </w:r>
      <w:r>
        <w:rPr>
          <w:color w:val="C2A393"/>
        </w:rPr>
        <w:t xml:space="preserve">hermoimpulsseiksi, jotka välittyvät </w:t>
      </w:r>
      <w:r>
        <w:rPr>
          <w:color w:val="0232FD"/>
        </w:rPr>
        <w:t xml:space="preserve">aivoihin</w:t>
      </w:r>
      <w:r>
        <w:t xml:space="preserve">. </w:t>
      </w:r>
      <w:r>
        <w:rPr>
          <w:color w:val="BA6801"/>
        </w:rPr>
        <w:t xml:space="preserve">Sen jälkeen </w:t>
      </w:r>
      <w:r>
        <w:rPr>
          <w:color w:val="6A3A35"/>
        </w:rPr>
        <w:t xml:space="preserve">aivot </w:t>
      </w:r>
      <w:r>
        <w:rPr>
          <w:color w:val="BA6801"/>
        </w:rPr>
        <w:t xml:space="preserve">käsittelevät </w:t>
      </w:r>
      <w:r>
        <w:rPr>
          <w:color w:val="168E5C"/>
        </w:rPr>
        <w:t xml:space="preserve">nämä tiedot </w:t>
      </w:r>
      <w:r>
        <w:rPr>
          <w:color w:val="BA6801"/>
        </w:rPr>
        <w:t xml:space="preserve">ja muodostavat niistä ajatuksia, jotka voidaan ilmaista </w:t>
      </w:r>
      <w:r>
        <w:rPr>
          <w:color w:val="16C0D0"/>
        </w:rPr>
        <w:t xml:space="preserve">kielen </w:t>
      </w:r>
      <w:r>
        <w:rPr>
          <w:color w:val="BA6801"/>
        </w:rPr>
        <w:t xml:space="preserve">avulla </w:t>
      </w:r>
      <w:r>
        <w:rPr>
          <w:color w:val="BA6801"/>
        </w:rPr>
        <w:t xml:space="preserve">tai tallentaa </w:t>
      </w:r>
      <w:r>
        <w:rPr>
          <w:color w:val="C62100"/>
        </w:rPr>
        <w:t xml:space="preserve">muistiin </w:t>
      </w:r>
      <w:r>
        <w:rPr>
          <w:color w:val="BA6801"/>
        </w:rPr>
        <w:t xml:space="preserve">tulevaa käyttöä varten. </w:t>
      </w:r>
      <w:r>
        <w:rPr>
          <w:color w:val="BA6801"/>
        </w:rPr>
        <w:t xml:space="preserve">Tämän prosessin </w:t>
      </w:r>
      <w:r>
        <w:t xml:space="preserve">monimutkaisuutta lisää se, että </w:t>
      </w:r>
      <w:r>
        <w:rPr>
          <w:color w:val="58018B"/>
        </w:rPr>
        <w:t xml:space="preserve">aivot </w:t>
      </w:r>
      <w:r>
        <w:t xml:space="preserve">eivät kerää tietoa pelkästään ulkoisesta ympäristöstä. Kun ajatuksia muodostetaan, </w:t>
      </w:r>
      <w:r>
        <w:rPr>
          <w:color w:val="58018B"/>
        </w:rPr>
        <w:t xml:space="preserve">aivot </w:t>
      </w:r>
      <w:r>
        <w:t xml:space="preserve">vetävät tietoa myös tunteista ja muistoista (</w:t>
      </w:r>
      <w:r>
        <w:rPr>
          <w:color w:val="014347"/>
        </w:rPr>
        <w:t xml:space="preserve">kuva 7.2</w:t>
      </w:r>
      <w:r>
        <w:t xml:space="preserve">)</w:t>
      </w:r>
      <w:r>
        <w:t xml:space="preserve">. </w:t>
      </w:r>
      <w:r>
        <w:rPr>
          <w:color w:val="2B1B04"/>
        </w:rPr>
        <w:t xml:space="preserve">Tunteet </w:t>
      </w:r>
      <w:r>
        <w:t xml:space="preserve">ja </w:t>
      </w:r>
      <w:r>
        <w:rPr>
          <w:color w:val="000D2C"/>
        </w:rPr>
        <w:t xml:space="preserve">muistot </w:t>
      </w:r>
      <w:r>
        <w:t xml:space="preserve">vaikuttavat voimakkaasti sekä </w:t>
      </w:r>
      <w:r>
        <w:t xml:space="preserve">ajatuksiimme että käyttäytymiseemme</w:t>
      </w:r>
      <w:r>
        <w:rPr>
          <w:color w:val="53495F"/>
        </w:rPr>
        <w:t xml:space="preserve">.</w:t>
      </w:r>
    </w:p>
    <w:p>
      <w:r>
        <w:rPr>
          <w:color w:val="014347"/>
        </w:rPr>
        <w:t xml:space="preserve">Kuva 7.2 </w:t>
      </w:r>
      <w:r>
        <w:t xml:space="preserve">Aivomme </w:t>
      </w:r>
      <w:r>
        <w:t xml:space="preserve">vastaanottavat aistimuksia ja tietoja</w:t>
      </w:r>
      <w:r>
        <w:t xml:space="preserve">, suodattavat ne tunteiden ja muistojen kautta ja käsittelevät ne ajatuksiksi.</w:t>
      </w:r>
    </w:p>
    <w:p>
      <w:r>
        <w:t xml:space="preserve">Järjestääkseen tämän huikean tietomäärän </w:t>
      </w:r>
      <w:r>
        <w:rPr>
          <w:color w:val="58018B"/>
        </w:rPr>
        <w:t xml:space="preserve">aivot </w:t>
      </w:r>
      <w:r>
        <w:t xml:space="preserve">ovat kehittäneet </w:t>
      </w:r>
      <w:r>
        <w:rPr>
          <w:color w:val="D4C67A"/>
        </w:rPr>
        <w:t xml:space="preserve">mielessään eräänlaisen </w:t>
      </w:r>
      <w:r>
        <w:rPr>
          <w:color w:val="233809"/>
        </w:rPr>
        <w:t xml:space="preserve">arkistokaapin</w:t>
      </w:r>
      <w:r>
        <w:t xml:space="preserve">. </w:t>
      </w:r>
      <w:r>
        <w:rPr>
          <w:color w:val="233809"/>
        </w:rPr>
        <w:t xml:space="preserve">Arkistokaappiin </w:t>
      </w:r>
      <w:r>
        <w:t xml:space="preserve">tallennettuja eri tiedostoja </w:t>
      </w:r>
      <w:r>
        <w:t xml:space="preserve">kutsutaan </w:t>
      </w:r>
      <w:r>
        <w:rPr>
          <w:color w:val="FEFB0A"/>
        </w:rPr>
        <w:t xml:space="preserve">käsitteiksi</w:t>
      </w:r>
      <w:r>
        <w:t xml:space="preserve">. </w:t>
      </w:r>
      <w:r>
        <w:rPr>
          <w:color w:val="FEFB0A"/>
        </w:rPr>
        <w:t xml:space="preserve">Käsitteet </w:t>
      </w:r>
      <w:r>
        <w:t xml:space="preserve">ovat </w:t>
      </w:r>
      <w:r>
        <w:rPr>
          <w:color w:val="FEFB0A"/>
        </w:rPr>
        <w:t xml:space="preserve">kielellisen tiedon, kuvien, ideoiden tai muistojen, kuten elämänkokemusten, luokkia tai ryhmittelyjä</w:t>
      </w:r>
      <w:r>
        <w:t xml:space="preserve">. </w:t>
      </w:r>
      <w:r>
        <w:rPr>
          <w:color w:val="FEFB0A"/>
        </w:rPr>
        <w:t xml:space="preserve">Käsitteet </w:t>
      </w:r>
      <w:r>
        <w:t xml:space="preserve">ovat monin tavoin </w:t>
      </w:r>
      <w:r>
        <w:rPr>
          <w:color w:val="FEFB0A"/>
        </w:rPr>
        <w:t xml:space="preserve">suuria ideoita, jotka syntyvät tarkkailemalla </w:t>
      </w:r>
      <w:r>
        <w:rPr>
          <w:color w:val="42083B"/>
        </w:rPr>
        <w:t xml:space="preserve">yksityiskohtia </w:t>
      </w:r>
      <w:r>
        <w:rPr>
          <w:color w:val="FEFB0A"/>
        </w:rPr>
        <w:t xml:space="preserve">ja luokittelemalla ja yhdistämällä </w:t>
      </w:r>
      <w:r>
        <w:rPr>
          <w:color w:val="42083B"/>
        </w:rPr>
        <w:t xml:space="preserve">näitä yksityiskohtia </w:t>
      </w:r>
      <w:r>
        <w:rPr>
          <w:color w:val="FEFB0A"/>
        </w:rPr>
        <w:t xml:space="preserve">kognitiivisiksi rakenteiksi</w:t>
      </w:r>
      <w:r>
        <w:t xml:space="preserve">. </w:t>
      </w:r>
      <w:r>
        <w:t xml:space="preserve">Käytät </w:t>
      </w:r>
      <w:r>
        <w:rPr>
          <w:color w:val="FEFB0A"/>
        </w:rPr>
        <w:t xml:space="preserve">käsitteitä </w:t>
      </w:r>
      <w:r>
        <w:t xml:space="preserve">nähdäksesi </w:t>
      </w:r>
      <w:r>
        <w:t xml:space="preserve">kokemustesi </w:t>
      </w:r>
      <w:r>
        <w:t xml:space="preserve">eri elementtien väliset suhteet </w:t>
      </w:r>
      <w:r>
        <w:t xml:space="preserve">ja pitämään </w:t>
      </w:r>
      <w:r>
        <w:rPr>
          <w:color w:val="023087"/>
        </w:rPr>
        <w:t xml:space="preserve">mielessäsi</w:t>
      </w:r>
      <w:r>
        <w:t xml:space="preserve"> olevat tiedot </w:t>
      </w:r>
      <w:r>
        <w:t xml:space="preserve">järjestyksessä ja saatavilla.</w:t>
      </w:r>
    </w:p>
    <w:p>
      <w:r>
        <w:rPr>
          <w:color w:val="FEFB0A"/>
        </w:rPr>
        <w:t xml:space="preserve">Käsitteet </w:t>
      </w:r>
      <w:r>
        <w:t xml:space="preserve">perustuvat </w:t>
      </w:r>
      <w:r>
        <w:t xml:space="preserve">semanttiseen muistiin </w:t>
      </w:r>
      <w:r>
        <w:rPr>
          <w:color w:val="310106"/>
        </w:rPr>
        <w:t xml:space="preserve">(</w:t>
      </w:r>
      <w:r>
        <w:t xml:space="preserve">semanttisesta muistista kerrotaan lisää myöhemmässä luvussa), ja ne ovat läsnä kaikkialla </w:t>
      </w:r>
      <w:r>
        <w:t xml:space="preserve">elämässämme; yksi helpoimmista paikoista huomata </w:t>
      </w:r>
      <w:r>
        <w:rPr>
          <w:color w:val="FEFB0A"/>
        </w:rPr>
        <w:t xml:space="preserve">käsitteet on kuitenkin </w:t>
      </w:r>
      <w:r>
        <w:t xml:space="preserve">luokkahuoneessa, jossa </w:t>
      </w:r>
      <w:r>
        <w:rPr>
          <w:color w:val="FEFB0A"/>
        </w:rPr>
        <w:t xml:space="preserve">niistä </w:t>
      </w:r>
      <w:r>
        <w:t xml:space="preserve">keskustellaan eksplisiittisesti. </w:t>
      </w:r>
      <w:r>
        <w:rPr>
          <w:color w:val="310106"/>
        </w:rPr>
        <w:t xml:space="preserve">Kun </w:t>
      </w:r>
      <w:r>
        <w:t xml:space="preserve">opiskelet esimerkiksi </w:t>
      </w:r>
      <w:r>
        <w:rPr>
          <w:color w:val="B7DAD2"/>
        </w:rPr>
        <w:t xml:space="preserve">Yhdysvaltojen </w:t>
      </w:r>
      <w:r>
        <w:rPr>
          <w:color w:val="196956"/>
        </w:rPr>
        <w:t xml:space="preserve">historiaa</w:t>
      </w:r>
      <w:r>
        <w:rPr>
          <w:color w:val="310106"/>
        </w:rPr>
        <w:t xml:space="preserve">, </w:t>
      </w:r>
      <w:r>
        <w:t xml:space="preserve">opit muutakin kuin vain yksittäisiä tapahtumia, joita on tapahtunut </w:t>
      </w:r>
      <w:r>
        <w:rPr>
          <w:color w:val="8C41BB"/>
        </w:rPr>
        <w:t xml:space="preserve">Amerikan </w:t>
      </w:r>
      <w:r>
        <w:t xml:space="preserve">menneisyydessä. </w:t>
      </w:r>
      <w:r>
        <w:t xml:space="preserve">Imetät </w:t>
      </w:r>
      <w:r>
        <w:rPr>
          <w:color w:val="ECEDFE"/>
        </w:rPr>
        <w:t xml:space="preserve">suuren määrän tietoa </w:t>
      </w:r>
      <w:r>
        <w:t xml:space="preserve">kuuntelemalla ja osallistumalla keskusteluihin, tutkimalla karttoja ja lukemalla omakohtaisia kertomuksia ihmisten elämästä. </w:t>
      </w:r>
      <w:r>
        <w:rPr>
          <w:color w:val="94C661"/>
        </w:rPr>
        <w:t xml:space="preserve">Aivosi </w:t>
      </w:r>
      <w:r>
        <w:rPr>
          <w:color w:val="F8907D"/>
        </w:rPr>
        <w:t xml:space="preserve">analysoivat </w:t>
      </w:r>
      <w:r>
        <w:rPr>
          <w:color w:val="895E6B"/>
        </w:rPr>
        <w:t xml:space="preserve">näitä yksityiskohtia </w:t>
      </w:r>
      <w:r>
        <w:rPr>
          <w:color w:val="F8907D"/>
        </w:rPr>
        <w:t xml:space="preserve">ja kehittävät kokonaiskäsityksen </w:t>
      </w:r>
      <w:r>
        <w:rPr>
          <w:color w:val="788E95"/>
        </w:rPr>
        <w:t xml:space="preserve">Amerikan historiasta</w:t>
      </w:r>
      <w:r>
        <w:rPr>
          <w:color w:val="F8907D"/>
        </w:rPr>
        <w:t xml:space="preserve">. </w:t>
      </w:r>
      <w:r>
        <w:t xml:space="preserve">Samalla </w:t>
      </w:r>
      <w:r>
        <w:rPr>
          <w:color w:val="576094"/>
        </w:rPr>
        <w:t xml:space="preserve">aivosi </w:t>
      </w:r>
      <w:r>
        <w:t xml:space="preserve">keräävät yksityiskohtia, jotka antavat tietoa ja tarkentavat </w:t>
      </w:r>
      <w:r>
        <w:t xml:space="preserve">käsitystänne niihin liittyvistä käsitteistä, kuten demokratiasta, vallasta ja vapaudesta.</w:t>
      </w:r>
    </w:p>
    <w:p>
      <w:r>
        <w:rPr>
          <w:color w:val="FEFB0A"/>
        </w:rPr>
        <w:t xml:space="preserve">Käsitteet </w:t>
      </w:r>
      <w:r>
        <w:t xml:space="preserve">voivat olla monimutkaisia ja abstrakteja, kuten oikeus, tai konkreettisempia, kuten lintulajit. </w:t>
      </w:r>
      <w:r>
        <w:t xml:space="preserve">Esimerkiksi </w:t>
      </w:r>
      <w:r>
        <w:rPr>
          <w:color w:val="DB1474"/>
        </w:rPr>
        <w:t xml:space="preserve">psykologiassa </w:t>
      </w:r>
      <w:r>
        <w:rPr>
          <w:color w:val="8489AE"/>
        </w:rPr>
        <w:t xml:space="preserve">Piaget'n kehitysvaiheet </w:t>
      </w:r>
      <w:r>
        <w:t xml:space="preserve">ovat </w:t>
      </w:r>
      <w:r>
        <w:rPr>
          <w:color w:val="8489AE"/>
        </w:rPr>
        <w:t xml:space="preserve">abstrakteja käsitteitä</w:t>
      </w:r>
      <w:r>
        <w:t xml:space="preserve">. </w:t>
      </w:r>
      <w:r>
        <w:rPr>
          <w:color w:val="860E04"/>
        </w:rPr>
        <w:t xml:space="preserve">Joistakin käsitteistä, kuten suvaitsevaisuudesta, </w:t>
      </w:r>
      <w:r>
        <w:t xml:space="preserve">monet ihmiset ovat samaa mieltä, koska </w:t>
      </w:r>
      <w:r>
        <w:rPr>
          <w:color w:val="860E04"/>
        </w:rPr>
        <w:t xml:space="preserve">niitä </w:t>
      </w:r>
      <w:r>
        <w:t xml:space="preserve">on käytetty eri tavoin monien vuosien ajan. Toiset käsitteet, kuten </w:t>
      </w:r>
      <w:r>
        <w:t xml:space="preserve">ihanteellisen ystävän </w:t>
      </w:r>
      <w:r>
        <w:t xml:space="preserve">ominaisuudet </w:t>
      </w:r>
      <w:r>
        <w:t xml:space="preserve">tai </w:t>
      </w:r>
      <w:r>
        <w:t xml:space="preserve">perheesi syntymäpäiväperinteet, ovat henkilökohtaisia ja yksilöllisiä. Tällä tavoin </w:t>
      </w:r>
      <w:r>
        <w:rPr>
          <w:color w:val="FEFB0A"/>
        </w:rPr>
        <w:t xml:space="preserve">käsitteet </w:t>
      </w:r>
      <w:r>
        <w:t xml:space="preserve">koskettavat kaikkia </w:t>
      </w:r>
      <w:r>
        <w:t xml:space="preserve">elämämme </w:t>
      </w:r>
      <w:r>
        <w:t xml:space="preserve">osa-alueita</w:t>
      </w:r>
      <w:r>
        <w:t xml:space="preserve">, </w:t>
      </w:r>
      <w:r>
        <w:t xml:space="preserve">monista päivittäisistä rutiineistamme hallitusten toimintaa ohjaaviin periaatteisiin.</w:t>
      </w:r>
    </w:p>
    <w:p>
      <w:r>
        <w:rPr>
          <w:color w:val="FBC206"/>
        </w:rPr>
        <w:t xml:space="preserve">Toinen tekniikka, jota </w:t>
      </w:r>
      <w:r>
        <w:rPr>
          <w:color w:val="F2CDFE"/>
        </w:rPr>
        <w:t xml:space="preserve">aivosi </w:t>
      </w:r>
      <w:r>
        <w:rPr>
          <w:color w:val="FBC206"/>
        </w:rPr>
        <w:t xml:space="preserve">käyttävät </w:t>
      </w:r>
      <w:r>
        <w:rPr>
          <w:color w:val="FBC206"/>
        </w:rPr>
        <w:t xml:space="preserve">tiedon järjestämiseen, </w:t>
      </w:r>
      <w:r>
        <w:t xml:space="preserve">on </w:t>
      </w:r>
      <w:r>
        <w:rPr>
          <w:color w:val="645341"/>
        </w:rPr>
        <w:t xml:space="preserve">prototyyppien </w:t>
      </w:r>
      <w:r>
        <w:rPr>
          <w:color w:val="FBC206"/>
        </w:rPr>
        <w:t xml:space="preserve">tunnistaminen </w:t>
      </w:r>
      <w:r>
        <w:rPr>
          <w:color w:val="645341"/>
        </w:rPr>
        <w:t xml:space="preserve">kehittämillesi </w:t>
      </w:r>
      <w:r>
        <w:rPr>
          <w:color w:val="645341"/>
        </w:rPr>
        <w:t xml:space="preserve">käsitteille</w:t>
      </w:r>
      <w:r>
        <w:t xml:space="preserve">. </w:t>
      </w:r>
      <w:r>
        <w:rPr>
          <w:color w:val="647A41"/>
        </w:rPr>
        <w:t xml:space="preserve">Prototyyppi </w:t>
      </w:r>
      <w:r>
        <w:t xml:space="preserve">on </w:t>
      </w:r>
      <w:r>
        <w:rPr>
          <w:color w:val="647A41"/>
        </w:rPr>
        <w:t xml:space="preserve">paras esimerkki tai esitys </w:t>
      </w:r>
      <w:r>
        <w:rPr>
          <w:color w:val="496E76"/>
        </w:rPr>
        <w:t xml:space="preserve">käsitteestä</w:t>
      </w:r>
      <w:r>
        <w:t xml:space="preserve">. Esimerkiksi </w:t>
      </w:r>
      <w:r>
        <w:rPr>
          <w:color w:val="E3F894"/>
        </w:rPr>
        <w:t xml:space="preserve">kansalaistottelemattomuuden </w:t>
      </w:r>
      <w:r>
        <w:t xml:space="preserve">luokassa </w:t>
      </w:r>
      <w:r>
        <w:t xml:space="preserve">prototyyppisi voisi olla </w:t>
      </w:r>
      <w:r>
        <w:rPr>
          <w:color w:val="F9D7CD"/>
        </w:rPr>
        <w:t xml:space="preserve">Rosa Parks</w:t>
      </w:r>
      <w:r>
        <w:t xml:space="preserve">. </w:t>
      </w:r>
      <w:r>
        <w:rPr>
          <w:color w:val="876128"/>
        </w:rPr>
        <w:t xml:space="preserve">Hänen </w:t>
      </w:r>
      <w:r>
        <w:rPr>
          <w:color w:val="A1A711"/>
        </w:rPr>
        <w:t xml:space="preserve">rauhanomainen vastarintansa rotuerottelua vastaan kaupunkibussissa Montgomeryssä, Alabamassa, </w:t>
      </w:r>
      <w:r>
        <w:t xml:space="preserve">on </w:t>
      </w:r>
      <w:r>
        <w:rPr>
          <w:color w:val="A1A711"/>
        </w:rPr>
        <w:t xml:space="preserve">tunnistettava esimerkki </w:t>
      </w:r>
      <w:r>
        <w:rPr>
          <w:color w:val="01FB92"/>
        </w:rPr>
        <w:t xml:space="preserve">kansalaistottelemattomuudesta</w:t>
      </w:r>
      <w:r>
        <w:t xml:space="preserve">. </w:t>
      </w:r>
      <w:r>
        <w:t xml:space="preserve">Tai </w:t>
      </w:r>
      <w:r>
        <w:t xml:space="preserve">prototyyppisi voisi olla </w:t>
      </w:r>
      <w:r>
        <w:rPr>
          <w:color w:val="FD0F31"/>
        </w:rPr>
        <w:t xml:space="preserve">Mohandas Gandhi</w:t>
      </w:r>
      <w:r>
        <w:t xml:space="preserve">, jota joskus kutsutaan </w:t>
      </w:r>
      <w:r>
        <w:rPr>
          <w:color w:val="FD0F31"/>
        </w:rPr>
        <w:t xml:space="preserve">Mahatma Gandhiksi (</w:t>
      </w:r>
      <w:r>
        <w:t xml:space="preserve">"</w:t>
      </w:r>
      <w:r>
        <w:rPr>
          <w:color w:val="BE8485"/>
        </w:rPr>
        <w:t xml:space="preserve">Mahatma</w:t>
      </w:r>
      <w:r>
        <w:t xml:space="preserve">" on </w:t>
      </w:r>
      <w:r>
        <w:rPr>
          <w:color w:val="BE8485"/>
        </w:rPr>
        <w:t xml:space="preserve">kunniatitteli</w:t>
      </w:r>
      <w:r>
        <w:t xml:space="preserve">) (</w:t>
      </w:r>
      <w:r>
        <w:rPr>
          <w:color w:val="C660FB"/>
        </w:rPr>
        <w:t xml:space="preserve">kuva 7.3)</w:t>
      </w:r>
      <w:r>
        <w:t xml:space="preserve">.</w:t>
      </w:r>
    </w:p>
    <w:p>
      <w:r>
        <w:rPr>
          <w:color w:val="C660FB"/>
        </w:rPr>
        <w:t xml:space="preserve">Kuva 7.3 </w:t>
      </w:r>
      <w:r>
        <w:t xml:space="preserve">Vuonna 1930 </w:t>
      </w:r>
      <w:r>
        <w:rPr>
          <w:color w:val="FD0F31"/>
        </w:rPr>
        <w:t xml:space="preserve">Mohandas Gandhi </w:t>
      </w:r>
      <w:r>
        <w:t xml:space="preserve">johti ryhmää, joka protestoi rauhanomaisesti brittiläistä suolaveroa vastaan </w:t>
      </w:r>
      <w:r>
        <w:rPr>
          <w:color w:val="120104"/>
        </w:rPr>
        <w:t xml:space="preserve">Intiassa</w:t>
      </w:r>
      <w:r>
        <w:t xml:space="preserve">.</w:t>
      </w:r>
    </w:p>
    <w:p>
      <w:r>
        <w:rPr>
          <w:color w:val="FD0F31"/>
        </w:rPr>
        <w:t xml:space="preserve">Mohandas Gandhi </w:t>
      </w:r>
      <w:r>
        <w:t xml:space="preserve">ajoi väkivallattomasti </w:t>
      </w:r>
      <w:r>
        <w:rPr>
          <w:color w:val="120104"/>
        </w:rPr>
        <w:t xml:space="preserve">Intian </w:t>
      </w:r>
      <w:r>
        <w:t xml:space="preserve">itsenäisyyttä </w:t>
      </w:r>
      <w:r>
        <w:t xml:space="preserve">ja vaati samalla buddhalais-, hindu-, muslimi- ja kristittyjen johtajien - sekä intialaisten että brittien - rauhanomaista yhteistyötä. Vaikka </w:t>
      </w:r>
      <w:r>
        <w:rPr>
          <w:color w:val="FD0F31"/>
        </w:rPr>
        <w:t xml:space="preserve">hän </w:t>
      </w:r>
      <w:r>
        <w:t xml:space="preserve">ei aina onnistunut estämään ympärillään </w:t>
      </w:r>
      <w:r>
        <w:rPr>
          <w:color w:val="FD0F31"/>
        </w:rPr>
        <w:t xml:space="preserve">tapahtuvaa</w:t>
      </w:r>
      <w:r>
        <w:t xml:space="preserve"> väkivaltaa</w:t>
      </w:r>
      <w:r>
        <w:t xml:space="preserve">, </w:t>
      </w:r>
      <w:r>
        <w:rPr>
          <w:color w:val="FD0F31"/>
        </w:rPr>
        <w:t xml:space="preserve">hänen </w:t>
      </w:r>
      <w:r>
        <w:t xml:space="preserve">elämänsä on vakaa esimerkki </w:t>
      </w:r>
      <w:r>
        <w:rPr>
          <w:color w:val="E3F894"/>
        </w:rPr>
        <w:t xml:space="preserve">kansalaistottelemattomuuden </w:t>
      </w:r>
      <w:r>
        <w:t xml:space="preserve">prototyypistä (Constitutional Rights Foundation, 2013). Aivan kuten </w:t>
      </w:r>
      <w:r>
        <w:rPr>
          <w:color w:val="FEFB0A"/>
        </w:rPr>
        <w:t xml:space="preserve">käsitteet </w:t>
      </w:r>
      <w:r>
        <w:t xml:space="preserve">voivat olla abstrakteja tai konkreettisia, </w:t>
      </w:r>
      <w:r>
        <w:t xml:space="preserve">voimme erottaa toisistaan </w:t>
      </w:r>
      <w:r>
        <w:rPr>
          <w:color w:val="D48958"/>
        </w:rPr>
        <w:t xml:space="preserve">käsitteet, jotka ovat </w:t>
      </w:r>
      <w:r>
        <w:rPr>
          <w:color w:val="05AEE8"/>
        </w:rPr>
        <w:t xml:space="preserve">suoran kokemuksemme </w:t>
      </w:r>
      <w:r>
        <w:rPr>
          <w:color w:val="05AEE8"/>
        </w:rPr>
        <w:t xml:space="preserve">funktioita</w:t>
      </w:r>
      <w:r>
        <w:rPr>
          <w:color w:val="C3C1BE"/>
        </w:rPr>
        <w:t xml:space="preserve">, </w:t>
      </w:r>
      <w:r>
        <w:t xml:space="preserve">ja käsitteet, jotka ovat luonteeltaan keinotekoisempia.</w:t>
      </w:r>
    </w:p>
    <w:p>
      <w:r>
        <w:rPr>
          <w:b/>
        </w:rPr>
        <w:t xml:space="preserve">Asiakirjan numero 91</w:t>
      </w:r>
    </w:p>
    <w:p>
      <w:r>
        <w:rPr>
          <w:b/>
        </w:rPr>
        <w:t xml:space="preserve">Asiakirjan tunniste: GUM_textbook_evoethics</w:t>
      </w:r>
    </w:p>
    <w:p>
      <w:r>
        <w:t xml:space="preserve">Onko olemassa </w:t>
      </w:r>
      <w:r>
        <w:rPr>
          <w:color w:val="310106"/>
        </w:rPr>
        <w:t xml:space="preserve">moraalisia tosiasioita</w:t>
      </w:r>
      <w:r>
        <w:t xml:space="preserve">?</w:t>
      </w:r>
    </w:p>
    <w:p>
      <w:r>
        <w:t xml:space="preserve">Tähän mennessä </w:t>
      </w:r>
      <w:r>
        <w:t xml:space="preserve">olemme käsitelleet, miten </w:t>
      </w:r>
      <w:r>
        <w:rPr>
          <w:color w:val="FEFB0A"/>
        </w:rPr>
        <w:t xml:space="preserve">evoluutioetiikka </w:t>
      </w:r>
      <w:r>
        <w:t xml:space="preserve">liittyy </w:t>
      </w:r>
      <w:r>
        <w:rPr>
          <w:color w:val="FB5514"/>
        </w:rPr>
        <w:t xml:space="preserve">kysymykseen siitä, mitä </w:t>
      </w:r>
      <w:r>
        <w:rPr>
          <w:color w:val="E115C0"/>
        </w:rPr>
        <w:t xml:space="preserve">meidän </w:t>
      </w:r>
      <w:r>
        <w:rPr>
          <w:color w:val="FB5514"/>
        </w:rPr>
        <w:t xml:space="preserve">pitäisi tehdä ja </w:t>
      </w:r>
      <w:r>
        <w:rPr>
          <w:color w:val="E115C0"/>
        </w:rPr>
        <w:t xml:space="preserve">miksi </w:t>
      </w:r>
      <w:r>
        <w:rPr>
          <w:color w:val="FB5514"/>
        </w:rPr>
        <w:t xml:space="preserve">olemme ylipäätään moraalisia</w:t>
      </w:r>
      <w:r>
        <w:t xml:space="preserve">. </w:t>
      </w:r>
      <w:r>
        <w:rPr>
          <w:color w:val="0BC582"/>
        </w:rPr>
        <w:t xml:space="preserve">Etiikkaan </w:t>
      </w:r>
      <w:r>
        <w:rPr>
          <w:color w:val="00587F"/>
        </w:rPr>
        <w:t xml:space="preserve">liittyviä kysymyksiä </w:t>
      </w:r>
      <w:r>
        <w:t xml:space="preserve">ovat </w:t>
      </w:r>
      <w:r>
        <w:rPr>
          <w:color w:val="00587F"/>
        </w:rPr>
        <w:t xml:space="preserve">metaeettiset kysymykset, jotka koskevat moraalitermejä, </w:t>
      </w:r>
      <w:r>
        <w:rPr>
          <w:color w:val="00587F"/>
        </w:rPr>
        <w:t xml:space="preserve">tapojamme saada tietoa </w:t>
      </w:r>
      <w:r>
        <w:rPr>
          <w:color w:val="9E8317"/>
        </w:rPr>
        <w:t xml:space="preserve">moraalisista tosiasioista </w:t>
      </w:r>
      <w:r>
        <w:rPr>
          <w:color w:val="00587F"/>
        </w:rPr>
        <w:t xml:space="preserve">ja </w:t>
      </w:r>
      <w:r>
        <w:rPr>
          <w:color w:val="9E8317"/>
        </w:rPr>
        <w:t xml:space="preserve">moraalisten tosiasioiden </w:t>
      </w:r>
      <w:r>
        <w:rPr>
          <w:color w:val="00587F"/>
        </w:rPr>
        <w:t xml:space="preserve">luonnetta</w:t>
      </w:r>
      <w:r>
        <w:t xml:space="preserve">. Toisin sanoen sen </w:t>
      </w:r>
      <w:r>
        <w:t xml:space="preserve">lisäksi, että pohdimme, </w:t>
      </w:r>
      <w:r>
        <w:rPr>
          <w:color w:val="01190F"/>
        </w:rPr>
        <w:t xml:space="preserve">miten </w:t>
      </w:r>
      <w:r>
        <w:rPr>
          <w:color w:val="847D81"/>
        </w:rPr>
        <w:t xml:space="preserve">meidän </w:t>
      </w:r>
      <w:r>
        <w:rPr>
          <w:color w:val="01190F"/>
        </w:rPr>
        <w:t xml:space="preserve">pitäisi elää </w:t>
      </w:r>
      <w:r>
        <w:t xml:space="preserve">ja mistä </w:t>
      </w:r>
      <w:r>
        <w:rPr>
          <w:color w:val="B70639"/>
        </w:rPr>
        <w:t xml:space="preserve">moraalitajumme </w:t>
      </w:r>
      <w:r>
        <w:t xml:space="preserve">on peräisin, </w:t>
      </w:r>
      <w:r>
        <w:t xml:space="preserve">voimme myös kysyä, </w:t>
      </w:r>
      <w:r>
        <w:rPr>
          <w:color w:val="703B01"/>
        </w:rPr>
        <w:t xml:space="preserve">mitä </w:t>
      </w:r>
      <w:r>
        <w:t xml:space="preserve">tarkoittaa </w:t>
      </w:r>
      <w:r>
        <w:rPr>
          <w:color w:val="F7F1DF"/>
        </w:rPr>
        <w:t xml:space="preserve">tietyn vastauksen </w:t>
      </w:r>
      <w:r>
        <w:rPr>
          <w:color w:val="703B01"/>
        </w:rPr>
        <w:t xml:space="preserve">vahvistaminen </w:t>
      </w:r>
      <w:r>
        <w:rPr>
          <w:color w:val="118B8A"/>
        </w:rPr>
        <w:t xml:space="preserve">tähän kysymykseen</w:t>
      </w:r>
      <w:r>
        <w:t xml:space="preserve">, miten </w:t>
      </w:r>
      <w:r>
        <w:t xml:space="preserve">voisimme saada </w:t>
      </w:r>
      <w:r>
        <w:rPr>
          <w:color w:val="4AFEFA"/>
        </w:rPr>
        <w:t xml:space="preserve">vastauksen </w:t>
      </w:r>
      <w:r>
        <w:t xml:space="preserve">selville </w:t>
      </w:r>
      <w:r>
        <w:t xml:space="preserve">ja </w:t>
      </w:r>
      <w:r>
        <w:t xml:space="preserve">olisiko vastaus tosiasia vai pikemminkin mielipide.</w:t>
      </w:r>
    </w:p>
    <w:p>
      <w:r>
        <w:t xml:space="preserve">Monet moraalifilosofiaa käsittelevät kirjat ja artikkelit lähtevät liikkeelle havainnosta, jonka mukaan </w:t>
      </w:r>
      <w:r>
        <w:rPr>
          <w:color w:val="FCB164"/>
        </w:rPr>
        <w:t xml:space="preserve">moraaliset arviot </w:t>
      </w:r>
      <w:r>
        <w:rPr>
          <w:color w:val="796EE6"/>
        </w:rPr>
        <w:t xml:space="preserve">vaikuttavat objektiivisesti todelta, </w:t>
      </w:r>
      <w:r>
        <w:t xml:space="preserve">ja oletuksesta, että </w:t>
      </w:r>
      <w:r>
        <w:t xml:space="preserve">myös muut kuin filosofit ajattelevat </w:t>
      </w:r>
      <w:r>
        <w:rPr>
          <w:color w:val="000D2C"/>
        </w:rPr>
        <w:t xml:space="preserve">moraalista </w:t>
      </w:r>
      <w:r>
        <w:rPr>
          <w:color w:val="796EE6"/>
        </w:rPr>
        <w:t xml:space="preserve">näin</w:t>
      </w:r>
      <w:r>
        <w:t xml:space="preserve">. </w:t>
      </w:r>
      <w:r>
        <w:t xml:space="preserve">Esimerkiksi </w:t>
      </w:r>
      <w:r>
        <w:rPr>
          <w:color w:val="53495F"/>
        </w:rPr>
        <w:t xml:space="preserve">Michael Smith </w:t>
      </w:r>
      <w:r>
        <w:t xml:space="preserve">kirjoittaa:</w:t>
      </w:r>
    </w:p>
    <w:p>
      <w:r>
        <w:t xml:space="preserve">Näyttää siltä, että luulemme moraalikysymyksiin olevan </w:t>
      </w:r>
      <w:r>
        <w:rPr>
          <w:color w:val="F95475"/>
        </w:rPr>
        <w:t xml:space="preserve">oikeat vastaukset</w:t>
      </w:r>
      <w:r>
        <w:t xml:space="preserve">; että </w:t>
      </w:r>
      <w:r>
        <w:rPr>
          <w:color w:val="F95475"/>
        </w:rPr>
        <w:t xml:space="preserve">oikeat vastaukset </w:t>
      </w:r>
      <w:r>
        <w:t xml:space="preserve">saadaan oikeiksi </w:t>
      </w:r>
      <w:r>
        <w:rPr>
          <w:color w:val="61FC03"/>
        </w:rPr>
        <w:t xml:space="preserve">objektiivisten moraalisten tosiasioiden </w:t>
      </w:r>
      <w:r>
        <w:t xml:space="preserve">perusteella</w:t>
      </w:r>
      <w:r>
        <w:t xml:space="preserve">; että </w:t>
      </w:r>
      <w:r>
        <w:rPr>
          <w:color w:val="310106"/>
        </w:rPr>
        <w:t xml:space="preserve">moraaliset tosiasiat </w:t>
      </w:r>
      <w:r>
        <w:t xml:space="preserve">määräytyvät täysin olosuhteiden mukaan; ja </w:t>
      </w:r>
      <w:r>
        <w:rPr>
          <w:color w:val="04640D"/>
        </w:rPr>
        <w:t xml:space="preserve">että</w:t>
      </w:r>
      <w:r>
        <w:t xml:space="preserve"> käymällä moraalista keskustelua ja argumentoimalla </w:t>
      </w:r>
      <w:r>
        <w:t xml:space="preserve">voimme selvittää, mitkä </w:t>
      </w:r>
      <w:r>
        <w:t xml:space="preserve">ovat </w:t>
      </w:r>
      <w:r>
        <w:rPr>
          <w:color w:val="61FC03"/>
        </w:rPr>
        <w:t xml:space="preserve">nämä objektiiviset tosiasiat. </w:t>
      </w:r>
      <w:r>
        <w:t xml:space="preserve">(</w:t>
      </w:r>
      <w:r>
        <w:rPr>
          <w:color w:val="53495F"/>
        </w:rPr>
        <w:t xml:space="preserve">Smith </w:t>
      </w:r>
      <w:r>
        <w:t xml:space="preserve">1994, 6)</w:t>
      </w:r>
    </w:p>
    <w:p>
      <w:r>
        <w:t xml:space="preserve">Mutta kuten </w:t>
      </w:r>
      <w:r>
        <w:t xml:space="preserve">edellä on todettu, </w:t>
      </w:r>
      <w:r>
        <w:rPr>
          <w:color w:val="5D9608"/>
        </w:rPr>
        <w:t xml:space="preserve">evoluutioteoria </w:t>
      </w:r>
      <w:r>
        <w:rPr>
          <w:color w:val="DE98FD"/>
        </w:rPr>
        <w:t xml:space="preserve">selittää, </w:t>
      </w:r>
      <w:r>
        <w:rPr>
          <w:color w:val="98A088"/>
        </w:rPr>
        <w:t xml:space="preserve">miksi </w:t>
      </w:r>
      <w:r>
        <w:rPr>
          <w:color w:val="DE98FD"/>
        </w:rPr>
        <w:t xml:space="preserve">luulemme, että </w:t>
      </w:r>
      <w:r>
        <w:rPr>
          <w:color w:val="4F584E"/>
        </w:rPr>
        <w:t xml:space="preserve">moraaliset arviot </w:t>
      </w:r>
      <w:r>
        <w:rPr>
          <w:color w:val="DE98FD"/>
        </w:rPr>
        <w:t xml:space="preserve">ovat objektiivisia</w:t>
      </w:r>
      <w:r>
        <w:t xml:space="preserve">. </w:t>
      </w:r>
      <w:r>
        <w:rPr>
          <w:color w:val="248AD0"/>
        </w:rPr>
        <w:t xml:space="preserve">Filosofi </w:t>
      </w:r>
      <w:r>
        <w:rPr>
          <w:color w:val="248AD0"/>
        </w:rPr>
        <w:t xml:space="preserve">Michael Ruse </w:t>
      </w:r>
      <w:r>
        <w:t xml:space="preserve">katsoo </w:t>
      </w:r>
      <w:r>
        <w:rPr>
          <w:color w:val="DE98FD"/>
        </w:rPr>
        <w:t xml:space="preserve">tämän </w:t>
      </w:r>
      <w:r>
        <w:t xml:space="preserve">osoittavan, että </w:t>
      </w:r>
      <w:r>
        <w:rPr>
          <w:color w:val="9F6551"/>
        </w:rPr>
        <w:t xml:space="preserve">moraalin </w:t>
      </w:r>
      <w:r>
        <w:rPr>
          <w:color w:val="5C5300"/>
        </w:rPr>
        <w:t xml:space="preserve">näennäinen objektiivisuus </w:t>
      </w:r>
      <w:r>
        <w:rPr>
          <w:color w:val="BCFEC6"/>
        </w:rPr>
        <w:t xml:space="preserve">on </w:t>
      </w:r>
      <w:r>
        <w:rPr>
          <w:color w:val="5C5300"/>
        </w:rPr>
        <w:t xml:space="preserve">jonkinlainen "illuusio", jonka </w:t>
      </w:r>
      <w:r>
        <w:rPr>
          <w:color w:val="5C5300"/>
        </w:rPr>
        <w:t xml:space="preserve">geenimme </w:t>
      </w:r>
      <w:r>
        <w:rPr>
          <w:color w:val="932C70"/>
        </w:rPr>
        <w:t xml:space="preserve">ovat </w:t>
      </w:r>
      <w:r>
        <w:rPr>
          <w:color w:val="932C70"/>
        </w:rPr>
        <w:t xml:space="preserve">meille</w:t>
      </w:r>
      <w:r>
        <w:rPr>
          <w:color w:val="5C5300"/>
        </w:rPr>
        <w:t xml:space="preserve"> iskostaneet </w:t>
      </w:r>
      <w:r>
        <w:t xml:space="preserve">(</w:t>
      </w:r>
      <w:r>
        <w:rPr>
          <w:color w:val="248AD0"/>
        </w:rPr>
        <w:t xml:space="preserve">Ruse </w:t>
      </w:r>
      <w:r>
        <w:t xml:space="preserve">[1986] 1998, 253). Vaikka </w:t>
      </w:r>
      <w:r>
        <w:rPr>
          <w:color w:val="248AD0"/>
        </w:rPr>
        <w:t xml:space="preserve">Ruse </w:t>
      </w:r>
      <w:r>
        <w:t xml:space="preserve">olisikin oikeassa, </w:t>
      </w:r>
      <w:r>
        <w:rPr>
          <w:color w:val="BCFEC6"/>
        </w:rPr>
        <w:t xml:space="preserve">tämä </w:t>
      </w:r>
      <w:r>
        <w:t xml:space="preserve">ei tietenkään osoita, </w:t>
      </w:r>
      <w:r>
        <w:t xml:space="preserve">etteivät </w:t>
      </w:r>
      <w:r>
        <w:rPr>
          <w:color w:val="2B1B04"/>
        </w:rPr>
        <w:t xml:space="preserve">moraaliset arviot </w:t>
      </w:r>
      <w:r>
        <w:t xml:space="preserve">olisi objektiivisia, mutta </w:t>
      </w:r>
      <w:r>
        <w:rPr>
          <w:color w:val="BCFEC6"/>
        </w:rPr>
        <w:t xml:space="preserve">se </w:t>
      </w:r>
      <w:r>
        <w:t xml:space="preserve">voi saada </w:t>
      </w:r>
      <w:r>
        <w:rPr>
          <w:color w:val="04640D"/>
        </w:rPr>
        <w:t xml:space="preserve">meidät </w:t>
      </w:r>
      <w:r>
        <w:t xml:space="preserve">miettimään, onko </w:t>
      </w:r>
      <w:r>
        <w:rPr>
          <w:color w:val="000D2C"/>
        </w:rPr>
        <w:t xml:space="preserve">moraalin </w:t>
      </w:r>
      <w:r>
        <w:t xml:space="preserve">objektiivisuus </w:t>
      </w:r>
      <w:r>
        <w:t xml:space="preserve">todella selitettävä, kuten monet filosofit olettavat. </w:t>
      </w:r>
      <w:r>
        <w:rPr>
          <w:color w:val="248AD0"/>
        </w:rPr>
        <w:t xml:space="preserve">Ruse </w:t>
      </w:r>
      <w:r>
        <w:t xml:space="preserve">on myös väittänyt</w:t>
      </w:r>
      <w:r>
        <w:rPr>
          <w:color w:val="B5AFC4"/>
        </w:rPr>
        <w:t xml:space="preserve">, että </w:t>
      </w:r>
      <w:r>
        <w:rPr>
          <w:color w:val="D4C67A"/>
        </w:rPr>
        <w:t xml:space="preserve">evolutiivinen selitys </w:t>
      </w:r>
      <w:r>
        <w:rPr>
          <w:color w:val="AE7AA1"/>
        </w:rPr>
        <w:t xml:space="preserve">moraalista </w:t>
      </w:r>
      <w:r>
        <w:rPr>
          <w:color w:val="B5AFC4"/>
        </w:rPr>
        <w:t xml:space="preserve">viittaa siihen, että moraalisia tosiasioita ei ylipäätään ole olemassa</w:t>
      </w:r>
      <w:r>
        <w:t xml:space="preserve">. </w:t>
      </w:r>
      <w:r>
        <w:t xml:space="preserve">Kaikki, </w:t>
      </w:r>
      <w:r>
        <w:rPr>
          <w:color w:val="04640D"/>
        </w:rPr>
        <w:t xml:space="preserve">mitä </w:t>
      </w:r>
      <w:r>
        <w:t xml:space="preserve">haluamme selittää </w:t>
      </w:r>
      <w:r>
        <w:rPr>
          <w:color w:val="000D2C"/>
        </w:rPr>
        <w:t xml:space="preserve">moraalista, </w:t>
      </w:r>
      <w:r>
        <w:t xml:space="preserve">voidaan selittää mainitsematta </w:t>
      </w:r>
      <w:r>
        <w:rPr>
          <w:color w:val="310106"/>
        </w:rPr>
        <w:t xml:space="preserve">moraalisia tosiasioita</w:t>
      </w:r>
      <w:r>
        <w:t xml:space="preserve">, ainakin </w:t>
      </w:r>
      <w:r>
        <w:rPr>
          <w:color w:val="248AD0"/>
        </w:rPr>
        <w:t xml:space="preserve">Ruse </w:t>
      </w:r>
      <w:r>
        <w:t xml:space="preserve">väittää </w:t>
      </w:r>
      <w:r>
        <w:t xml:space="preserve">näin. </w:t>
      </w:r>
      <w:r>
        <w:t xml:space="preserve">Jos </w:t>
      </w:r>
      <w:r>
        <w:rPr>
          <w:color w:val="310106"/>
        </w:rPr>
        <w:t xml:space="preserve">moraaliset tosiasiat </w:t>
      </w:r>
      <w:r>
        <w:t xml:space="preserve">ovat selityksellisesti tarpeettomia, </w:t>
      </w:r>
      <w:r>
        <w:rPr>
          <w:color w:val="C2A393"/>
        </w:rPr>
        <w:t xml:space="preserve">moraalirealistien </w:t>
      </w:r>
      <w:r>
        <w:t xml:space="preserve">(</w:t>
      </w:r>
      <w:r>
        <w:rPr>
          <w:color w:val="C2A393"/>
        </w:rPr>
        <w:t xml:space="preserve">niiden, jotka uskovat, että </w:t>
      </w:r>
      <w:r>
        <w:rPr>
          <w:color w:val="0232FD"/>
        </w:rPr>
        <w:t xml:space="preserve">moraaliin</w:t>
      </w:r>
      <w:r>
        <w:rPr>
          <w:color w:val="C2A393"/>
        </w:rPr>
        <w:t xml:space="preserve"> liittyy mielestä riippumattomia, objektiivisia tosiasioita</w:t>
      </w:r>
      <w:r>
        <w:rPr>
          <w:color w:val="C2A393"/>
        </w:rPr>
        <w:t xml:space="preserve">, kuten luvussa 1 käsiteltiin</w:t>
      </w:r>
      <w:r>
        <w:t xml:space="preserve">) on sanottava, miksi </w:t>
      </w:r>
      <w:r>
        <w:rPr>
          <w:color w:val="04640D"/>
        </w:rPr>
        <w:t xml:space="preserve">meidän </w:t>
      </w:r>
      <w:r>
        <w:t xml:space="preserve">pitäisi silti olettaa, että </w:t>
      </w:r>
      <w:r>
        <w:rPr>
          <w:color w:val="310106"/>
        </w:rPr>
        <w:t xml:space="preserve">moraalisia tosiasioita </w:t>
      </w:r>
      <w:r>
        <w:t xml:space="preserve">on olemassa. Mielenkiintoista on, että </w:t>
      </w:r>
      <w:r>
        <w:rPr>
          <w:color w:val="248AD0"/>
        </w:rPr>
        <w:t xml:space="preserve">Rusen </w:t>
      </w:r>
      <w:r>
        <w:t xml:space="preserve">metodologinen naturalismi saa </w:t>
      </w:r>
      <w:r>
        <w:rPr>
          <w:color w:val="248AD0"/>
        </w:rPr>
        <w:t xml:space="preserve">hänet </w:t>
      </w:r>
      <w:r>
        <w:t xml:space="preserve">omaksumaan näkemyksen, joka on vastoin metafyysisen naturalistin kantaa, jonka mukaan </w:t>
      </w:r>
      <w:r>
        <w:rPr>
          <w:color w:val="310106"/>
        </w:rPr>
        <w:t xml:space="preserve">moraaliset tosiasiat </w:t>
      </w:r>
      <w:r>
        <w:t xml:space="preserve">ovat olemassa.</w:t>
      </w:r>
    </w:p>
    <w:p>
      <w:r>
        <w:rPr>
          <w:color w:val="6A3A35"/>
        </w:rPr>
        <w:t xml:space="preserve">Esimerkiksi Sharon Street </w:t>
      </w:r>
      <w:r>
        <w:t xml:space="preserve">väittää</w:t>
      </w:r>
      <w:r>
        <w:rPr>
          <w:color w:val="BA6801"/>
        </w:rPr>
        <w:t xml:space="preserve">, että </w:t>
      </w:r>
      <w:r>
        <w:rPr>
          <w:color w:val="168E5C"/>
        </w:rPr>
        <w:t xml:space="preserve">evolutiiviset selitykset </w:t>
      </w:r>
      <w:r>
        <w:rPr>
          <w:color w:val="16C0D0"/>
        </w:rPr>
        <w:t xml:space="preserve">moraalista </w:t>
      </w:r>
      <w:r>
        <w:rPr>
          <w:color w:val="BA6801"/>
        </w:rPr>
        <w:t xml:space="preserve">osoittavat, että </w:t>
      </w:r>
      <w:r>
        <w:rPr>
          <w:color w:val="C62100"/>
        </w:rPr>
        <w:t xml:space="preserve">moraalirealismi </w:t>
      </w:r>
      <w:r>
        <w:rPr>
          <w:color w:val="BA6801"/>
        </w:rPr>
        <w:t xml:space="preserve">on todennäköisesti väärä</w:t>
      </w:r>
      <w:r>
        <w:t xml:space="preserve">. </w:t>
      </w:r>
      <w:r>
        <w:rPr>
          <w:color w:val="42083B"/>
        </w:rPr>
        <w:t xml:space="preserve">Streetin </w:t>
      </w:r>
      <w:r>
        <w:rPr>
          <w:color w:val="014347"/>
        </w:rPr>
        <w:t xml:space="preserve">tarkoittama </w:t>
      </w:r>
      <w:r>
        <w:rPr>
          <w:color w:val="233809"/>
        </w:rPr>
        <w:t xml:space="preserve">moraalirealismi </w:t>
      </w:r>
      <w:r>
        <w:t xml:space="preserve">on </w:t>
      </w:r>
      <w:r>
        <w:rPr>
          <w:color w:val="014347"/>
        </w:rPr>
        <w:t xml:space="preserve">näkemys, jonka mukaan </w:t>
      </w:r>
      <w:r>
        <w:rPr>
          <w:color w:val="82785D"/>
        </w:rPr>
        <w:t xml:space="preserve">moraaliset ominaisuudet </w:t>
      </w:r>
      <w:r>
        <w:rPr>
          <w:color w:val="014347"/>
        </w:rPr>
        <w:t xml:space="preserve">ovat olemassa maailman objektiivisina piirteinä </w:t>
      </w:r>
      <w:r>
        <w:t xml:space="preserve">(esimerkiksi se, onko varastaminen väärin, on riippumaton siitä, ajatteleeko tai tunteeko joku, että varastaminen on väärin). </w:t>
      </w:r>
      <w:r>
        <w:rPr>
          <w:color w:val="6A3A35"/>
        </w:rPr>
        <w:t xml:space="preserve">Street </w:t>
      </w:r>
      <w:r>
        <w:t xml:space="preserve">lähtee liikkeelle siitä, </w:t>
      </w:r>
      <w:r>
        <w:rPr>
          <w:color w:val="023087"/>
        </w:rPr>
        <w:t xml:space="preserve">että </w:t>
      </w:r>
      <w:r>
        <w:rPr>
          <w:color w:val="196956"/>
        </w:rPr>
        <w:t xml:space="preserve">moraalisiin arvosteluihimme </w:t>
      </w:r>
      <w:r>
        <w:rPr>
          <w:color w:val="023087"/>
        </w:rPr>
        <w:t xml:space="preserve">vaikuttavat </w:t>
      </w:r>
      <w:r>
        <w:rPr>
          <w:color w:val="8C41BB"/>
        </w:rPr>
        <w:t xml:space="preserve">evoluutiovoimat</w:t>
      </w:r>
      <w:r>
        <w:t xml:space="preserve">. </w:t>
      </w:r>
      <w:r>
        <w:rPr>
          <w:color w:val="023087"/>
        </w:rPr>
        <w:t xml:space="preserve">Tämä tosiasia</w:t>
      </w:r>
      <w:r>
        <w:t xml:space="preserve">, </w:t>
      </w:r>
      <w:r>
        <w:t xml:space="preserve">väittää </w:t>
      </w:r>
      <w:r>
        <w:rPr>
          <w:color w:val="6A3A35"/>
        </w:rPr>
        <w:t xml:space="preserve">Street</w:t>
      </w:r>
      <w:r>
        <w:t xml:space="preserve">, aiheuttaa </w:t>
      </w:r>
      <w:r>
        <w:rPr>
          <w:color w:val="C2A393"/>
        </w:rPr>
        <w:t xml:space="preserve">moraalirealistien </w:t>
      </w:r>
      <w:r>
        <w:t xml:space="preserve">kannalta dilemman</w:t>
      </w:r>
      <w:r>
        <w:t xml:space="preserve">, joka koskee </w:t>
      </w:r>
      <w:r>
        <w:rPr>
          <w:color w:val="F8907D"/>
        </w:rPr>
        <w:t xml:space="preserve">moraalisiin arvosteluihimme </w:t>
      </w:r>
      <w:r>
        <w:rPr>
          <w:color w:val="2B2D32"/>
        </w:rPr>
        <w:t xml:space="preserve">vaikuttaneiden evoluutiovoimien </w:t>
      </w:r>
      <w:r>
        <w:rPr>
          <w:color w:val="ECEDFE"/>
        </w:rPr>
        <w:t xml:space="preserve">ja </w:t>
      </w:r>
      <w:r>
        <w:rPr>
          <w:color w:val="895E6B"/>
        </w:rPr>
        <w:t xml:space="preserve">moraalirealistien</w:t>
      </w:r>
      <w:r>
        <w:rPr>
          <w:color w:val="ECEDFE"/>
        </w:rPr>
        <w:t xml:space="preserve"> väittämien moraalisten tosiasioiden välistä </w:t>
      </w:r>
      <w:r>
        <w:rPr>
          <w:color w:val="ECEDFE"/>
        </w:rPr>
        <w:t xml:space="preserve">suhdetta</w:t>
      </w:r>
      <w:r>
        <w:t xml:space="preserve">. Jos </w:t>
      </w:r>
      <w:r>
        <w:rPr>
          <w:color w:val="788E95"/>
        </w:rPr>
        <w:t xml:space="preserve">evoluutiovoimien </w:t>
      </w:r>
      <w:r>
        <w:t xml:space="preserve">ja </w:t>
      </w:r>
      <w:r>
        <w:rPr>
          <w:color w:val="310106"/>
        </w:rPr>
        <w:t xml:space="preserve">moraalisten tosiasioiden </w:t>
      </w:r>
      <w:r>
        <w:t xml:space="preserve">välillä ei ole yhteyttä</w:t>
      </w:r>
      <w:r>
        <w:t xml:space="preserve">, </w:t>
      </w:r>
      <w:r>
        <w:t xml:space="preserve">olisi hämmästyttävä sattuma</w:t>
      </w:r>
      <w:r>
        <w:rPr>
          <w:color w:val="FB6AB8"/>
        </w:rPr>
        <w:t xml:space="preserve">, jos monet </w:t>
      </w:r>
      <w:r>
        <w:rPr>
          <w:color w:val="DB1474"/>
        </w:rPr>
        <w:t xml:space="preserve">moraalisista tuomioistamme </w:t>
      </w:r>
      <w:r>
        <w:rPr>
          <w:color w:val="FB6AB8"/>
        </w:rPr>
        <w:t xml:space="preserve">olisivat totta</w:t>
      </w:r>
      <w:r>
        <w:t xml:space="preserve">. </w:t>
      </w:r>
      <w:r>
        <w:rPr>
          <w:color w:val="FB6AB8"/>
        </w:rPr>
        <w:t xml:space="preserve">Sattuman </w:t>
      </w:r>
      <w:r>
        <w:t xml:space="preserve">valossa </w:t>
      </w:r>
      <w:r>
        <w:t xml:space="preserve">meillä </w:t>
      </w:r>
      <w:r>
        <w:rPr>
          <w:color w:val="8489AE"/>
        </w:rPr>
        <w:t xml:space="preserve">ei ole mitään syytä olettaa, </w:t>
      </w:r>
      <w:r>
        <w:rPr>
          <w:color w:val="860E04"/>
        </w:rPr>
        <w:t xml:space="preserve">että </w:t>
      </w:r>
      <w:r>
        <w:rPr>
          <w:color w:val="FBC206"/>
        </w:rPr>
        <w:t xml:space="preserve">moraaliset tuomiomme </w:t>
      </w:r>
      <w:r>
        <w:rPr>
          <w:color w:val="8489AE"/>
        </w:rPr>
        <w:t xml:space="preserve">ovat totta - tämä on </w:t>
      </w:r>
      <w:r>
        <w:rPr>
          <w:color w:val="6EAB9B"/>
        </w:rPr>
        <w:t xml:space="preserve">realisteille</w:t>
      </w:r>
      <w:r>
        <w:rPr>
          <w:color w:val="8489AE"/>
        </w:rPr>
        <w:t xml:space="preserve"> epämiellyttävä johtopäätös</w:t>
      </w:r>
      <w:r>
        <w:t xml:space="preserve">. </w:t>
      </w:r>
      <w:r>
        <w:rPr>
          <w:color w:val="ECEDFE"/>
        </w:rPr>
        <w:t xml:space="preserve">Suhteen </w:t>
      </w:r>
      <w:r>
        <w:t xml:space="preserve">väittäminen on </w:t>
      </w:r>
      <w:r>
        <w:t xml:space="preserve">kuitenkin </w:t>
      </w:r>
      <w:r>
        <w:rPr>
          <w:color w:val="6A3A35"/>
        </w:rPr>
        <w:t xml:space="preserve">Streetin mukaan </w:t>
      </w:r>
      <w:r>
        <w:t xml:space="preserve">empiirisesti arveluttavaa</w:t>
      </w:r>
      <w:r>
        <w:t xml:space="preserve">. </w:t>
      </w:r>
      <w:r>
        <w:rPr>
          <w:color w:val="F2CDFE"/>
        </w:rPr>
        <w:t xml:space="preserve">Rusen </w:t>
      </w:r>
      <w:r>
        <w:rPr>
          <w:color w:val="B5AFC4"/>
        </w:rPr>
        <w:t xml:space="preserve">väitettä </w:t>
      </w:r>
      <w:r>
        <w:t xml:space="preserve">peilaten </w:t>
      </w:r>
      <w:r>
        <w:rPr>
          <w:color w:val="310106"/>
        </w:rPr>
        <w:t xml:space="preserve">moraaliset tosiasiat </w:t>
      </w:r>
      <w:r>
        <w:t xml:space="preserve">voitaisiin puhdistaa siitä, </w:t>
      </w:r>
      <w:r>
        <w:rPr>
          <w:color w:val="04640D"/>
        </w:rPr>
        <w:t xml:space="preserve">mitä </w:t>
      </w:r>
      <w:r>
        <w:t xml:space="preserve">oletamme olevan olemassa, koska </w:t>
      </w:r>
      <w:r>
        <w:rPr>
          <w:color w:val="310106"/>
        </w:rPr>
        <w:t xml:space="preserve">ne </w:t>
      </w:r>
      <w:r>
        <w:t xml:space="preserve">eivät täytä </w:t>
      </w:r>
      <w:r>
        <w:rPr>
          <w:color w:val="645341"/>
        </w:rPr>
        <w:t xml:space="preserve">tärkeää selittävää tehtävää</w:t>
      </w:r>
      <w:r>
        <w:t xml:space="preserve">. </w:t>
      </w:r>
      <w:r>
        <w:rPr>
          <w:color w:val="04640D"/>
        </w:rPr>
        <w:t xml:space="preserve">Meidän </w:t>
      </w:r>
      <w:r>
        <w:t xml:space="preserve">pitäisi siis hylätä </w:t>
      </w:r>
      <w:r>
        <w:rPr>
          <w:color w:val="760035"/>
        </w:rPr>
        <w:t xml:space="preserve">moraalirealismi</w:t>
      </w:r>
      <w:r>
        <w:t xml:space="preserve">. </w:t>
      </w:r>
      <w:r>
        <w:rPr>
          <w:color w:val="647A41"/>
        </w:rPr>
        <w:t xml:space="preserve">Streetin </w:t>
      </w:r>
      <w:r>
        <w:rPr>
          <w:color w:val="BA6801"/>
        </w:rPr>
        <w:t xml:space="preserve">argumentti </w:t>
      </w:r>
      <w:r>
        <w:t xml:space="preserve">havainnollistaa, miten </w:t>
      </w:r>
      <w:r>
        <w:rPr>
          <w:color w:val="496E76"/>
        </w:rPr>
        <w:t xml:space="preserve">evoluutioteoriaa voidaan käyttää perustelemaan </w:t>
      </w:r>
      <w:r>
        <w:t xml:space="preserve">sitä, mitkä metaeettiset teoriat </w:t>
      </w:r>
      <w:r>
        <w:rPr>
          <w:color w:val="04640D"/>
        </w:rPr>
        <w:t xml:space="preserve">meidän </w:t>
      </w:r>
      <w:r>
        <w:t xml:space="preserve">tulisi hyväksyä.</w:t>
      </w:r>
    </w:p>
    <w:p>
      <w:r>
        <w:rPr>
          <w:color w:val="E3F894"/>
        </w:rPr>
        <w:t xml:space="preserve">Sekä </w:t>
      </w:r>
      <w:r>
        <w:rPr>
          <w:color w:val="F9D7CD"/>
        </w:rPr>
        <w:t xml:space="preserve">Rusen </w:t>
      </w:r>
      <w:r>
        <w:rPr>
          <w:color w:val="E3F894"/>
        </w:rPr>
        <w:t xml:space="preserve">että </w:t>
      </w:r>
      <w:r>
        <w:rPr>
          <w:color w:val="876128"/>
        </w:rPr>
        <w:t xml:space="preserve">Streetin </w:t>
      </w:r>
      <w:r>
        <w:rPr>
          <w:color w:val="E3F894"/>
        </w:rPr>
        <w:t xml:space="preserve">argumentit </w:t>
      </w:r>
      <w:r>
        <w:t xml:space="preserve">perustuvat ajatukseen, jonka mukaan </w:t>
      </w:r>
      <w:r>
        <w:rPr>
          <w:color w:val="04640D"/>
        </w:rPr>
        <w:t xml:space="preserve">meidän </w:t>
      </w:r>
      <w:r>
        <w:t xml:space="preserve">pitäisi hyväksyä </w:t>
      </w:r>
      <w:r>
        <w:rPr>
          <w:color w:val="A1A711"/>
        </w:rPr>
        <w:t xml:space="preserve">jonkin asian </w:t>
      </w:r>
      <w:r>
        <w:t xml:space="preserve">olemassaolo </w:t>
      </w:r>
      <w:r>
        <w:t xml:space="preserve">vain, jos </w:t>
      </w:r>
      <w:r>
        <w:rPr>
          <w:color w:val="A1A711"/>
        </w:rPr>
        <w:t xml:space="preserve">sillä </w:t>
      </w:r>
      <w:r>
        <w:t xml:space="preserve">on </w:t>
      </w:r>
      <w:r>
        <w:rPr>
          <w:color w:val="645341"/>
        </w:rPr>
        <w:t xml:space="preserve">välttämätön selittävä rooli, </w:t>
      </w:r>
      <w:r>
        <w:t xml:space="preserve">ja </w:t>
      </w:r>
      <w:r>
        <w:rPr>
          <w:color w:val="E3F894"/>
        </w:rPr>
        <w:t xml:space="preserve">näiden argumenttien </w:t>
      </w:r>
      <w:r>
        <w:t xml:space="preserve">vastustamiseen on olemassa keinoja</w:t>
      </w:r>
      <w:r>
        <w:t xml:space="preserve">. [</w:t>
      </w:r>
      <w:r>
        <w:t xml:space="preserve">12] </w:t>
      </w:r>
      <w:r>
        <w:rPr>
          <w:color w:val="E3F894"/>
        </w:rPr>
        <w:t xml:space="preserve">Molemmat argumentit, sellaisina kuin ne on tässä esitetty</w:t>
      </w:r>
      <w:r>
        <w:t xml:space="preserve">, nojautuvat </w:t>
      </w:r>
      <w:r>
        <w:rPr>
          <w:color w:val="E3F894"/>
        </w:rPr>
        <w:t xml:space="preserve">niiden </w:t>
      </w:r>
      <w:r>
        <w:t xml:space="preserve">välittämän </w:t>
      </w:r>
      <w:r>
        <w:t xml:space="preserve">evolutiivisen selityksen oikeellisuuteen </w:t>
      </w:r>
      <w:r>
        <w:rPr>
          <w:color w:val="000D2C"/>
        </w:rPr>
        <w:t xml:space="preserve">moraalista. </w:t>
      </w:r>
      <w:r>
        <w:t xml:space="preserve">Seuraavassa </w:t>
      </w:r>
      <w:r>
        <w:rPr>
          <w:color w:val="04640D"/>
        </w:rPr>
        <w:t xml:space="preserve">jaksossa </w:t>
      </w:r>
      <w:r>
        <w:t xml:space="preserve">siirrymme tarkastelemaan </w:t>
      </w:r>
      <w:r>
        <w:rPr>
          <w:color w:val="FEFB0A"/>
        </w:rPr>
        <w:t xml:space="preserve">evoluutioetiikan </w:t>
      </w:r>
      <w:r>
        <w:t xml:space="preserve">merkitystä </w:t>
      </w:r>
      <w:r>
        <w:t xml:space="preserve">moraalin epistemologialle.</w:t>
      </w:r>
    </w:p>
    <w:p>
      <w:r>
        <w:t xml:space="preserve">Esim. Enoch (2010)</w:t>
      </w:r>
    </w:p>
    <w:p>
      <w:r>
        <w:t xml:space="preserve">Voiko </w:t>
      </w:r>
      <w:r>
        <w:t xml:space="preserve">meillä olla oikeutettuja moraalisia uskomuksia?</w:t>
      </w:r>
    </w:p>
    <w:p>
      <w:r>
        <w:rPr>
          <w:color w:val="647A41"/>
        </w:rPr>
        <w:t xml:space="preserve">Sharon Streetin</w:t>
      </w:r>
      <w:r>
        <w:rPr>
          <w:color w:val="BA6801"/>
        </w:rPr>
        <w:t xml:space="preserve"> evolutiivinen argumentti </w:t>
      </w:r>
      <w:r>
        <w:t xml:space="preserve">voidaan tulkita myös moraalista oikeutusta ja moraalista tietoa koskevaksi argumentiksi. Oletetaan, että </w:t>
      </w:r>
      <w:r>
        <w:rPr>
          <w:color w:val="C2A393"/>
        </w:rPr>
        <w:t xml:space="preserve">moraalirealistit </w:t>
      </w:r>
      <w:r>
        <w:t xml:space="preserve">olettavat, että </w:t>
      </w:r>
      <w:r>
        <w:rPr>
          <w:color w:val="2B1B04"/>
        </w:rPr>
        <w:t xml:space="preserve">moraalisten tuomioidemme </w:t>
      </w:r>
      <w:r>
        <w:t xml:space="preserve">ja </w:t>
      </w:r>
      <w:r>
        <w:rPr>
          <w:color w:val="310106"/>
        </w:rPr>
        <w:t xml:space="preserve">moraalisten tosiasioiden </w:t>
      </w:r>
      <w:r>
        <w:t xml:space="preserve">välillä ei ole mitään yhteyttä</w:t>
      </w:r>
      <w:r>
        <w:t xml:space="preserve">. </w:t>
      </w:r>
      <w:r>
        <w:t xml:space="preserve">Vaikuttaisi </w:t>
      </w:r>
      <w:r>
        <w:rPr>
          <w:color w:val="BE8485"/>
        </w:rPr>
        <w:t xml:space="preserve">uskomattomalta sattumalta</w:t>
      </w:r>
      <w:r>
        <w:rPr>
          <w:color w:val="FD0F31"/>
        </w:rPr>
        <w:t xml:space="preserve">, jos </w:t>
      </w:r>
      <w:r>
        <w:rPr>
          <w:color w:val="C660FB"/>
        </w:rPr>
        <w:t xml:space="preserve">realistit </w:t>
      </w:r>
      <w:r>
        <w:rPr>
          <w:color w:val="FD0F31"/>
        </w:rPr>
        <w:t xml:space="preserve">olisivat oikeassa, </w:t>
      </w:r>
      <w:r>
        <w:rPr>
          <w:color w:val="120104"/>
        </w:rPr>
        <w:t xml:space="preserve">että </w:t>
      </w:r>
      <w:r>
        <w:rPr>
          <w:color w:val="D48958"/>
        </w:rPr>
        <w:t xml:space="preserve">moraaliset tuomiomme </w:t>
      </w:r>
      <w:r>
        <w:rPr>
          <w:color w:val="FD0F31"/>
        </w:rPr>
        <w:t xml:space="preserve">ovat kuitenkin totta</w:t>
      </w:r>
      <w:r>
        <w:t xml:space="preserve">. </w:t>
      </w:r>
      <w:r>
        <w:t xml:space="preserve">On vain liian monta mahdollista moraalista totuutta ja liian monta tapaa, joilla evoluutio olisi voinut "työntää" </w:t>
      </w:r>
      <w:r>
        <w:rPr>
          <w:color w:val="C3C1BE"/>
        </w:rPr>
        <w:t xml:space="preserve">moraalisia uskomuksiamme</w:t>
      </w:r>
      <w:r>
        <w:t xml:space="preserve">. </w:t>
      </w:r>
      <w:r>
        <w:rPr>
          <w:color w:val="6A3A35"/>
        </w:rPr>
        <w:t xml:space="preserve">Street </w:t>
      </w:r>
      <w:r>
        <w:t xml:space="preserve">väittää, että </w:t>
      </w:r>
      <w:r>
        <w:rPr>
          <w:color w:val="BE8485"/>
        </w:rPr>
        <w:t xml:space="preserve">tällainen yhteensattuma </w:t>
      </w:r>
      <w:r>
        <w:t xml:space="preserve">olisi liikaa uskottava. Mutta mikä on tarkalleen ottaen ongelma siinä, että meillä on uskomuksia, jotka ovat vain sattumalta totta? Riippuen siitä, </w:t>
      </w:r>
      <w:r>
        <w:rPr>
          <w:color w:val="04640D"/>
        </w:rPr>
        <w:t xml:space="preserve">miten </w:t>
      </w:r>
      <w:r>
        <w:t xml:space="preserve">ymmärrämme "</w:t>
      </w:r>
      <w:r>
        <w:rPr>
          <w:color w:val="9F98F8"/>
        </w:rPr>
        <w:t xml:space="preserve">sattuman"</w:t>
      </w:r>
      <w:r>
        <w:t xml:space="preserve">, </w:t>
      </w:r>
      <w:r>
        <w:rPr>
          <w:color w:val="D19012"/>
        </w:rPr>
        <w:t xml:space="preserve">uskomukseni siitä, että </w:t>
      </w:r>
      <w:r>
        <w:rPr>
          <w:color w:val="D19012"/>
        </w:rPr>
        <w:t xml:space="preserve">ikkunani </w:t>
      </w:r>
      <w:r>
        <w:rPr>
          <w:color w:val="D19012"/>
        </w:rPr>
        <w:t xml:space="preserve">ulkopuolella </w:t>
      </w:r>
      <w:r>
        <w:rPr>
          <w:color w:val="D19012"/>
        </w:rPr>
        <w:t xml:space="preserve">on </w:t>
      </w:r>
      <w:r>
        <w:rPr>
          <w:color w:val="B7D802"/>
        </w:rPr>
        <w:t xml:space="preserve">lintu</w:t>
      </w:r>
      <w:r>
        <w:rPr>
          <w:color w:val="1167D9"/>
        </w:rPr>
        <w:t xml:space="preserve">, </w:t>
      </w:r>
      <w:r>
        <w:t xml:space="preserve">on sattumalta totta, koska jos </w:t>
      </w:r>
      <w:r>
        <w:rPr>
          <w:color w:val="826392"/>
        </w:rPr>
        <w:t xml:space="preserve">olisin </w:t>
      </w:r>
      <w:r>
        <w:t xml:space="preserve">katsonut vähän myöhemmin, </w:t>
      </w:r>
      <w:r>
        <w:rPr>
          <w:color w:val="5E7A6A"/>
        </w:rPr>
        <w:t xml:space="preserve">lintu </w:t>
      </w:r>
      <w:r>
        <w:t xml:space="preserve">olisi jo lentänyt pois. Sattumanvaraisesti todelliset uskomukset eivät vaikuta ongelmallisilta kaikissa tapauksissa. Kysymys </w:t>
      </w:r>
      <w:r>
        <w:rPr>
          <w:color w:val="647A41"/>
        </w:rPr>
        <w:t xml:space="preserve">Streetin </w:t>
      </w:r>
      <w:r>
        <w:rPr>
          <w:color w:val="BA6801"/>
        </w:rPr>
        <w:t xml:space="preserve">argumentin </w:t>
      </w:r>
      <w:r>
        <w:t xml:space="preserve">kannattajille </w:t>
      </w:r>
      <w:r>
        <w:t xml:space="preserve">on osoittaa, </w:t>
      </w:r>
      <w:r>
        <w:rPr>
          <w:color w:val="B29869"/>
        </w:rPr>
        <w:t xml:space="preserve">miksi evoluution vaikutus </w:t>
      </w:r>
      <w:r>
        <w:rPr>
          <w:color w:val="1D0051"/>
        </w:rPr>
        <w:t xml:space="preserve">ihmisen moraalisiin uskomuksiin </w:t>
      </w:r>
      <w:r>
        <w:rPr>
          <w:color w:val="B29869"/>
        </w:rPr>
        <w:t xml:space="preserve">tekee </w:t>
      </w:r>
      <w:r>
        <w:rPr>
          <w:color w:val="8BE7FC"/>
        </w:rPr>
        <w:t xml:space="preserve">sattumasta </w:t>
      </w:r>
      <w:r>
        <w:rPr>
          <w:color w:val="B29869"/>
        </w:rPr>
        <w:t xml:space="preserve">erityisen ongelmallisen tapauksen</w:t>
      </w:r>
      <w:r>
        <w:t xml:space="preserve">.</w:t>
      </w:r>
    </w:p>
    <w:p>
      <w:r>
        <w:rPr>
          <w:color w:val="76E0C1"/>
        </w:rPr>
        <w:t xml:space="preserve">Filosofi </w:t>
      </w:r>
      <w:r>
        <w:rPr>
          <w:color w:val="76E0C1"/>
        </w:rPr>
        <w:t xml:space="preserve">Richard Joyce </w:t>
      </w:r>
      <w:r>
        <w:t xml:space="preserve">väittää, että </w:t>
      </w:r>
      <w:r>
        <w:rPr>
          <w:color w:val="B29869"/>
        </w:rPr>
        <w:t xml:space="preserve">ongelma liittyy </w:t>
      </w:r>
      <w:r>
        <w:rPr>
          <w:color w:val="C3C1BE"/>
        </w:rPr>
        <w:t xml:space="preserve">moraalisten uskomustemme </w:t>
      </w:r>
      <w:r>
        <w:t xml:space="preserve">herkkyyteen </w:t>
      </w:r>
      <w:r>
        <w:rPr>
          <w:color w:val="310106"/>
        </w:rPr>
        <w:t xml:space="preserve">moraalisille tosiasioille </w:t>
      </w:r>
      <w:r>
        <w:t xml:space="preserve">(</w:t>
      </w:r>
      <w:r>
        <w:rPr>
          <w:color w:val="76E0C1"/>
        </w:rPr>
        <w:t xml:space="preserve">Joyce </w:t>
      </w:r>
      <w:r>
        <w:t xml:space="preserve">2006). Koska </w:t>
      </w:r>
      <w:r>
        <w:rPr>
          <w:color w:val="C3C1BE"/>
        </w:rPr>
        <w:t xml:space="preserve">moraalisiin uskomuksiimme </w:t>
      </w:r>
      <w:r>
        <w:t xml:space="preserve">vaikuttavat </w:t>
      </w:r>
      <w:r>
        <w:rPr>
          <w:color w:val="788E95"/>
        </w:rPr>
        <w:t xml:space="preserve">evoluutiovoimat </w:t>
      </w:r>
      <w:r>
        <w:t xml:space="preserve">eivätkä </w:t>
      </w:r>
      <w:r>
        <w:rPr>
          <w:color w:val="310106"/>
        </w:rPr>
        <w:t xml:space="preserve">moraaliset tosiasiat</w:t>
      </w:r>
      <w:r>
        <w:t xml:space="preserve">, </w:t>
      </w:r>
      <w:r>
        <w:rPr>
          <w:color w:val="C3C1BE"/>
        </w:rPr>
        <w:t xml:space="preserve">moraaliset uskomuksemme </w:t>
      </w:r>
      <w:r>
        <w:t xml:space="preserve">pysyisivät samoina, vaikka </w:t>
      </w:r>
      <w:r>
        <w:rPr>
          <w:color w:val="310106"/>
        </w:rPr>
        <w:t xml:space="preserve">moraaliset tosiasiat </w:t>
      </w:r>
      <w:r>
        <w:t xml:space="preserve">muuttuisivat. Mutta koska </w:t>
      </w:r>
      <w:r>
        <w:rPr>
          <w:color w:val="04640D"/>
        </w:rPr>
        <w:t xml:space="preserve">meidän </w:t>
      </w:r>
      <w:r>
        <w:t xml:space="preserve">ei pitäisi pitää kiinni </w:t>
      </w:r>
      <w:r>
        <w:rPr>
          <w:color w:val="C3C1BE"/>
        </w:rPr>
        <w:t xml:space="preserve">tällaisista epäherkistä uskomuksista</w:t>
      </w:r>
      <w:r>
        <w:t xml:space="preserve">, </w:t>
      </w:r>
      <w:r>
        <w:rPr>
          <w:color w:val="BACFA7"/>
        </w:rPr>
        <w:t xml:space="preserve">evolutiiviset selitykset </w:t>
      </w:r>
      <w:r>
        <w:rPr>
          <w:color w:val="11BA09"/>
        </w:rPr>
        <w:t xml:space="preserve">moraalista </w:t>
      </w:r>
      <w:r>
        <w:t xml:space="preserve">osoittavat, </w:t>
      </w:r>
      <w:r>
        <w:rPr>
          <w:color w:val="05AEE8"/>
        </w:rPr>
        <w:t xml:space="preserve">että </w:t>
      </w:r>
      <w:r>
        <w:rPr>
          <w:color w:val="C3C1BE"/>
        </w:rPr>
        <w:t xml:space="preserve">moraaliset uskomuksemme </w:t>
      </w:r>
      <w:r>
        <w:t xml:space="preserve">ovat perusteettomia (koska </w:t>
      </w:r>
      <w:r>
        <w:rPr>
          <w:color w:val="C3C1BE"/>
        </w:rPr>
        <w:t xml:space="preserve">ne </w:t>
      </w:r>
      <w:r>
        <w:t xml:space="preserve">eivät ole herkkiä).</w:t>
      </w:r>
    </w:p>
    <w:p>
      <w:r>
        <w:t xml:space="preserve">Ei ole kuitenkaan selvää</w:t>
      </w:r>
      <w:r>
        <w:rPr>
          <w:color w:val="462C36"/>
        </w:rPr>
        <w:t xml:space="preserve">, </w:t>
      </w:r>
      <w:r>
        <w:rPr>
          <w:color w:val="462C36"/>
        </w:rPr>
        <w:t xml:space="preserve">paljastavatko </w:t>
      </w:r>
      <w:r>
        <w:rPr>
          <w:color w:val="65407D"/>
        </w:rPr>
        <w:t xml:space="preserve">evolutiiviset selitykset </w:t>
      </w:r>
      <w:r>
        <w:rPr>
          <w:color w:val="491803"/>
        </w:rPr>
        <w:t xml:space="preserve">moraalista </w:t>
      </w:r>
      <w:r>
        <w:rPr>
          <w:color w:val="462C36"/>
        </w:rPr>
        <w:t xml:space="preserve">jotakin </w:t>
      </w:r>
      <w:r>
        <w:rPr>
          <w:color w:val="462C36"/>
        </w:rPr>
        <w:t xml:space="preserve">sellaista </w:t>
      </w:r>
      <w:r>
        <w:rPr>
          <w:color w:val="03422C"/>
        </w:rPr>
        <w:t xml:space="preserve">moraalisista uskomuksistamme, </w:t>
      </w:r>
      <w:r>
        <w:rPr>
          <w:color w:val="462C36"/>
        </w:rPr>
        <w:t xml:space="preserve">joka on erityisen huolestuttavaa epistemologisesta näkökulmasta</w:t>
      </w:r>
      <w:r>
        <w:t xml:space="preserve">. </w:t>
      </w:r>
      <w:r>
        <w:rPr>
          <w:color w:val="FEFB0A"/>
        </w:rPr>
        <w:t xml:space="preserve">Evoluutioetiikan </w:t>
      </w:r>
      <w:r>
        <w:t xml:space="preserve">vaikutus </w:t>
      </w:r>
      <w:r>
        <w:t xml:space="preserve">epistemologisiin kysymyksiin riippuu </w:t>
      </w:r>
      <w:r>
        <w:rPr>
          <w:color w:val="72A46E"/>
        </w:rPr>
        <w:t xml:space="preserve">näistä epistemologiaa koskevista syvällisemmistä kysymyksistä</w:t>
      </w:r>
      <w:r>
        <w:t xml:space="preserve">. [</w:t>
      </w:r>
      <w:r>
        <w:t xml:space="preserve">13] </w:t>
      </w:r>
      <w:r>
        <w:rPr>
          <w:color w:val="BACFA7"/>
        </w:rPr>
        <w:t xml:space="preserve">Evoluutioperäiset selitykset </w:t>
      </w:r>
      <w:r>
        <w:rPr>
          <w:color w:val="11BA09"/>
        </w:rPr>
        <w:t xml:space="preserve">moraalista </w:t>
      </w:r>
      <w:r>
        <w:t xml:space="preserve">tarjoavat </w:t>
      </w:r>
      <w:r>
        <w:rPr>
          <w:color w:val="04640D"/>
        </w:rPr>
        <w:t xml:space="preserve">meille kuitenkin </w:t>
      </w:r>
      <w:r>
        <w:t xml:space="preserve">hyödyllisen lähtökohdan </w:t>
      </w:r>
      <w:r>
        <w:rPr>
          <w:color w:val="72A46E"/>
        </w:rPr>
        <w:t xml:space="preserve">näiden kysymysten </w:t>
      </w:r>
      <w:r>
        <w:t xml:space="preserve">pohtimiseen</w:t>
      </w:r>
      <w:r>
        <w:t xml:space="preserve">.</w:t>
      </w:r>
    </w:p>
    <w:p>
      <w:r>
        <w:t xml:space="preserve">Ks. Klenk (2019).</w:t>
      </w:r>
    </w:p>
    <w:p>
      <w:r>
        <w:t xml:space="preserve">PÄÄTELMÄ</w:t>
      </w:r>
    </w:p>
    <w:p>
      <w:r>
        <w:rPr>
          <w:color w:val="FEFB0A"/>
        </w:rPr>
        <w:t xml:space="preserve">Evoluutioetiikka </w:t>
      </w:r>
      <w:r>
        <w:t xml:space="preserve">on auttanut </w:t>
      </w:r>
      <w:r>
        <w:rPr>
          <w:color w:val="04640D"/>
        </w:rPr>
        <w:t xml:space="preserve">meitä </w:t>
      </w:r>
      <w:r>
        <w:t xml:space="preserve">saamaan </w:t>
      </w:r>
      <w:r>
        <w:rPr>
          <w:color w:val="128EAC"/>
        </w:rPr>
        <w:t xml:space="preserve">paljon selkeämmän käsityksen siitä, mistä </w:t>
      </w:r>
      <w:r>
        <w:rPr>
          <w:color w:val="47545E"/>
        </w:rPr>
        <w:t xml:space="preserve">ihmisen moraalitaju </w:t>
      </w:r>
      <w:r>
        <w:rPr>
          <w:color w:val="128EAC"/>
        </w:rPr>
        <w:t xml:space="preserve">on peräisin</w:t>
      </w:r>
      <w:r>
        <w:t xml:space="preserve">. </w:t>
      </w:r>
      <w:r>
        <w:t xml:space="preserve">Vaikka </w:t>
      </w:r>
      <w:r>
        <w:rPr>
          <w:color w:val="128EAC"/>
        </w:rPr>
        <w:t xml:space="preserve">tämä </w:t>
      </w:r>
      <w:r>
        <w:t xml:space="preserve">on </w:t>
      </w:r>
      <w:r>
        <w:rPr>
          <w:color w:val="128EAC"/>
        </w:rPr>
        <w:t xml:space="preserve">kaukana siitä, että </w:t>
      </w:r>
      <w:r>
        <w:rPr>
          <w:color w:val="128EAC"/>
        </w:rPr>
        <w:t xml:space="preserve">se </w:t>
      </w:r>
      <w:r>
        <w:rPr>
          <w:color w:val="128EAC"/>
        </w:rPr>
        <w:t xml:space="preserve">paljastaisi </w:t>
      </w:r>
      <w:r>
        <w:rPr>
          <w:color w:val="B95C69"/>
        </w:rPr>
        <w:t xml:space="preserve">meille</w:t>
      </w:r>
      <w:r>
        <w:rPr>
          <w:color w:val="128EAC"/>
        </w:rPr>
        <w:t xml:space="preserve">, mitä </w:t>
      </w:r>
      <w:r>
        <w:rPr>
          <w:color w:val="B95C69"/>
        </w:rPr>
        <w:t xml:space="preserve">meidän </w:t>
      </w:r>
      <w:r>
        <w:rPr>
          <w:color w:val="128EAC"/>
        </w:rPr>
        <w:t xml:space="preserve">pitäisi tehdä</w:t>
      </w:r>
      <w:r>
        <w:t xml:space="preserve">, </w:t>
      </w:r>
      <w:r>
        <w:rPr>
          <w:color w:val="FEFB0A"/>
        </w:rPr>
        <w:t xml:space="preserve">tutkimusohjelma </w:t>
      </w:r>
      <w:r>
        <w:t xml:space="preserve">vaikuttaa kuitenkin lupaavalta. </w:t>
      </w:r>
      <w:r>
        <w:rPr>
          <w:color w:val="04640D"/>
        </w:rPr>
        <w:t xml:space="preserve">Kun </w:t>
      </w:r>
      <w:r>
        <w:t xml:space="preserve">pääsemme yksityiskohtiin</w:t>
      </w:r>
      <w:r>
        <w:rPr>
          <w:color w:val="04640D"/>
        </w:rPr>
        <w:t xml:space="preserve">, </w:t>
      </w:r>
      <w:r>
        <w:t xml:space="preserve">huomaamme, että </w:t>
      </w:r>
      <w:r>
        <w:rPr>
          <w:color w:val="FEFB0A"/>
        </w:rPr>
        <w:t xml:space="preserve">se </w:t>
      </w:r>
      <w:r>
        <w:t xml:space="preserve">herättää myös syvällisiä teoreettisia kysymyksiä evolutiivisista selityksistä, deskriptiivisten ja normatiivisten väitteiden suhteesta, oikeuttamisen ja totuuden epistemologiasta sekä naturalismin yleisestä elinkelpoisuudesta </w:t>
      </w:r>
      <w:r>
        <w:rPr>
          <w:color w:val="A14D12"/>
        </w:rPr>
        <w:t xml:space="preserve">etiikassa</w:t>
      </w:r>
      <w:r>
        <w:t xml:space="preserve">. </w:t>
      </w:r>
      <w:r>
        <w:t xml:space="preserve">Paljon jää siis mietittävää, mutta joitakin ajatuksia siitä, mistä </w:t>
      </w:r>
      <w:r>
        <w:rPr>
          <w:color w:val="04640D"/>
        </w:rPr>
        <w:t xml:space="preserve">saamme </w:t>
      </w:r>
      <w:r>
        <w:t xml:space="preserve">vastauksia.</w:t>
      </w:r>
    </w:p>
    <w:p>
      <w:r>
        <w:rPr>
          <w:b/>
        </w:rPr>
        <w:t xml:space="preserve">Asiakirjan numero 92</w:t>
      </w:r>
    </w:p>
    <w:p>
      <w:r>
        <w:rPr>
          <w:b/>
        </w:rPr>
        <w:t xml:space="preserve">Asiakirjan tunniste: GUM_textbook_grit</w:t>
      </w:r>
    </w:p>
    <w:p>
      <w:r>
        <w:t xml:space="preserve">2.2 Motivoitunut oppija</w:t>
      </w:r>
    </w:p>
    <w:p>
      <w:r>
        <w:t xml:space="preserve">Pohdittavia kysymyksiä:</w:t>
      </w:r>
    </w:p>
    <w:p>
      <w:r>
        <w:t xml:space="preserve">Miten erilaiset </w:t>
      </w:r>
      <w:r>
        <w:rPr>
          <w:color w:val="310106"/>
        </w:rPr>
        <w:t xml:space="preserve">motivaatiotyypit </w:t>
      </w:r>
      <w:r>
        <w:t xml:space="preserve">vaikuttavat </w:t>
      </w:r>
      <w:r>
        <w:rPr>
          <w:color w:val="FEFB0A"/>
        </w:rPr>
        <w:t xml:space="preserve">oppimiseeni</w:t>
      </w:r>
      <w:r>
        <w:t xml:space="preserve">?</w:t>
      </w:r>
    </w:p>
    <w:p>
      <w:r>
        <w:t xml:space="preserve">Mitä on </w:t>
      </w:r>
      <w:r>
        <w:rPr>
          <w:color w:val="FB5514"/>
        </w:rPr>
        <w:t xml:space="preserve">sietokyky </w:t>
      </w:r>
      <w:r>
        <w:t xml:space="preserve">ja </w:t>
      </w:r>
      <w:r>
        <w:rPr>
          <w:color w:val="E115C0"/>
        </w:rPr>
        <w:t xml:space="preserve">sisukkuus</w:t>
      </w:r>
      <w:r>
        <w:t xml:space="preserve">?</w:t>
      </w:r>
    </w:p>
    <w:p>
      <w:r>
        <w:t xml:space="preserve">Miten </w:t>
      </w:r>
      <w:r>
        <w:rPr>
          <w:color w:val="00587F"/>
        </w:rPr>
        <w:t xml:space="preserve">voin </w:t>
      </w:r>
      <w:r>
        <w:t xml:space="preserve">soveltaa Uses and Gratification Theory -teoriaa tehdäkseni päätöksiä </w:t>
      </w:r>
      <w:r>
        <w:rPr>
          <w:color w:val="FEFB0A"/>
        </w:rPr>
        <w:t xml:space="preserve">oppimisestani</w:t>
      </w:r>
      <w:r>
        <w:t xml:space="preserve">?</w:t>
      </w:r>
    </w:p>
    <w:p>
      <w:r>
        <w:rPr>
          <w:color w:val="00587F"/>
        </w:rPr>
        <w:t xml:space="preserve">Miten </w:t>
      </w:r>
      <w:r>
        <w:t xml:space="preserve">estän negatiivisia ennakkoluuloja estämästä </w:t>
      </w:r>
      <w:r>
        <w:rPr>
          <w:color w:val="0BC582"/>
        </w:rPr>
        <w:t xml:space="preserve">oppimista</w:t>
      </w:r>
      <w:r>
        <w:t xml:space="preserve">?</w:t>
      </w:r>
    </w:p>
    <w:p>
      <w:r>
        <w:rPr>
          <w:color w:val="FEB8C8"/>
        </w:rPr>
        <w:t xml:space="preserve">Tässä </w:t>
      </w:r>
      <w:r>
        <w:rPr>
          <w:color w:val="00587F"/>
        </w:rPr>
        <w:t xml:space="preserve">osiossa </w:t>
      </w:r>
      <w:r>
        <w:t xml:space="preserve">jatkat </w:t>
      </w:r>
      <w:r>
        <w:rPr>
          <w:color w:val="00587F"/>
        </w:rPr>
        <w:t xml:space="preserve">tietoon perustuvan oppimisen </w:t>
      </w:r>
      <w:r>
        <w:t xml:space="preserve">taitojesi </w:t>
      </w:r>
      <w:r>
        <w:t xml:space="preserve">parantamista</w:t>
      </w:r>
      <w:r>
        <w:t xml:space="preserve">. </w:t>
      </w:r>
      <w:r>
        <w:t xml:space="preserve">Tässä </w:t>
      </w:r>
      <w:r>
        <w:t xml:space="preserve">tutkimme, miten paljon </w:t>
      </w:r>
      <w:r>
        <w:rPr>
          <w:color w:val="310106"/>
        </w:rPr>
        <w:t xml:space="preserve">motivaatio </w:t>
      </w:r>
      <w:r>
        <w:t xml:space="preserve">vaikuttaa </w:t>
      </w:r>
      <w:r>
        <w:rPr>
          <w:color w:val="0BC582"/>
        </w:rPr>
        <w:t xml:space="preserve">oppimiseen ja </w:t>
      </w:r>
      <w:r>
        <w:t xml:space="preserve">miten voit käyttää </w:t>
      </w:r>
      <w:r>
        <w:rPr>
          <w:color w:val="310106"/>
        </w:rPr>
        <w:t xml:space="preserve">motivaatiota </w:t>
      </w:r>
      <w:r>
        <w:t xml:space="preserve">tarkoituksenmukaisesti aktiivisen roolin ottamiseen </w:t>
      </w:r>
      <w:r>
        <w:rPr>
          <w:color w:val="9E8317"/>
        </w:rPr>
        <w:t xml:space="preserve">missä tahansa oppimistoiminnassa</w:t>
      </w:r>
      <w:r>
        <w:t xml:space="preserve">. Sen sijaan</w:t>
      </w:r>
      <w:r>
        <w:t xml:space="preserve">, että yrittäisit passiivisesti omaksua </w:t>
      </w:r>
      <w:r>
        <w:rPr>
          <w:color w:val="01190F"/>
        </w:rPr>
        <w:t xml:space="preserve">uutta tietoa</w:t>
      </w:r>
      <w:r>
        <w:rPr>
          <w:color w:val="00587F"/>
        </w:rPr>
        <w:t xml:space="preserve">, </w:t>
      </w:r>
      <w:r>
        <w:t xml:space="preserve">opit tekemään tietoisia päätöksiä </w:t>
      </w:r>
      <w:r>
        <w:t xml:space="preserve">käyttämistäsi </w:t>
      </w:r>
      <w:r>
        <w:t xml:space="preserve">oppimismenetelmistä </w:t>
      </w:r>
      <w:r>
        <w:t xml:space="preserve">(sen perusteella, mitä </w:t>
      </w:r>
      <w:r>
        <w:t xml:space="preserve">aiot tehdä </w:t>
      </w:r>
      <w:r>
        <w:rPr>
          <w:color w:val="01190F"/>
        </w:rPr>
        <w:t xml:space="preserve">tiedolla</w:t>
      </w:r>
      <w:r>
        <w:t xml:space="preserve">), miten </w:t>
      </w:r>
      <w:r>
        <w:t xml:space="preserve">valitset ja käytät </w:t>
      </w:r>
      <w:r>
        <w:rPr>
          <w:color w:val="58018B"/>
        </w:rPr>
        <w:t xml:space="preserve">tarpeisiisi </w:t>
      </w:r>
      <w:r>
        <w:rPr>
          <w:color w:val="847D81"/>
        </w:rPr>
        <w:t xml:space="preserve">sopivaa </w:t>
      </w:r>
      <w:r>
        <w:t xml:space="preserve">oppimateriaalia </w:t>
      </w:r>
      <w:r>
        <w:t xml:space="preserve">ja miten sinnikkäästi </w:t>
      </w:r>
      <w:r>
        <w:t xml:space="preserve">osallistut </w:t>
      </w:r>
      <w:r>
        <w:rPr>
          <w:color w:val="9E8317"/>
        </w:rPr>
        <w:t xml:space="preserve">oppimistoimintaan</w:t>
      </w:r>
      <w:r>
        <w:t xml:space="preserve">.</w:t>
      </w:r>
    </w:p>
    <w:p>
      <w:r>
        <w:t xml:space="preserve">On olemassa </w:t>
      </w:r>
      <w:r>
        <w:rPr>
          <w:color w:val="B70639"/>
        </w:rPr>
        <w:t xml:space="preserve">kolme tärkeintä </w:t>
      </w:r>
      <w:r>
        <w:rPr>
          <w:color w:val="B70639"/>
        </w:rPr>
        <w:t xml:space="preserve">motivaatiokäsitettä, joiden on todettu olevan </w:t>
      </w:r>
      <w:r>
        <w:rPr>
          <w:color w:val="B70639"/>
        </w:rPr>
        <w:t xml:space="preserve">suoraan yhteydessä </w:t>
      </w:r>
      <w:r>
        <w:rPr>
          <w:color w:val="F7F1DF"/>
        </w:rPr>
        <w:t xml:space="preserve">oppimiseen</w:t>
      </w:r>
      <w:r>
        <w:t xml:space="preserve">. </w:t>
      </w:r>
      <w:r>
        <w:rPr>
          <w:color w:val="118B8A"/>
        </w:rPr>
        <w:t xml:space="preserve">Jokaisen </w:t>
      </w:r>
      <w:r>
        <w:rPr>
          <w:color w:val="4AFEFA"/>
        </w:rPr>
        <w:t xml:space="preserve">niistä </w:t>
      </w:r>
      <w:r>
        <w:t xml:space="preserve">on osoitettu merkitsevän eroa onnistumisen ja epäonnistumisen välillä. </w:t>
      </w:r>
      <w:r>
        <w:t xml:space="preserve">Tulet huomaamaan</w:t>
      </w:r>
      <w:r>
        <w:rPr>
          <w:color w:val="00587F"/>
        </w:rPr>
        <w:t xml:space="preserve">, että </w:t>
      </w:r>
      <w:r>
        <w:rPr>
          <w:color w:val="118B8A"/>
        </w:rPr>
        <w:t xml:space="preserve">kukin </w:t>
      </w:r>
      <w:r>
        <w:rPr>
          <w:color w:val="4AFEFA"/>
        </w:rPr>
        <w:t xml:space="preserve">näistä </w:t>
      </w:r>
      <w:r>
        <w:t xml:space="preserve">on </w:t>
      </w:r>
      <w:r>
        <w:rPr>
          <w:color w:val="118B8A"/>
        </w:rPr>
        <w:t xml:space="preserve">vahva väline, jonka avulla </w:t>
      </w:r>
      <w:r>
        <w:rPr>
          <w:color w:val="FCB164"/>
        </w:rPr>
        <w:t xml:space="preserve">voit </w:t>
      </w:r>
      <w:r>
        <w:rPr>
          <w:color w:val="118B8A"/>
        </w:rPr>
        <w:t xml:space="preserve">sitoutua </w:t>
      </w:r>
      <w:r>
        <w:t xml:space="preserve">oppimateriaaliin tavalla, joka ei ainoastaan vastaa </w:t>
      </w:r>
      <w:r>
        <w:rPr>
          <w:color w:val="58018B"/>
        </w:rPr>
        <w:t xml:space="preserve">tarpeitasi </w:t>
      </w:r>
      <w:r>
        <w:t xml:space="preserve">vaan myös antaa </w:t>
      </w:r>
      <w:r>
        <w:rPr>
          <w:color w:val="00587F"/>
        </w:rPr>
        <w:t xml:space="preserve">sinulle </w:t>
      </w:r>
      <w:r>
        <w:t xml:space="preserve">vastuun </w:t>
      </w:r>
      <w:r>
        <w:t xml:space="preserve">omasta oppimisprosessistasi.</w:t>
      </w:r>
    </w:p>
    <w:p>
      <w:r>
        <w:rPr>
          <w:color w:val="FB5514"/>
        </w:rPr>
        <w:t xml:space="preserve">Sietokyky </w:t>
      </w:r>
      <w:r>
        <w:t xml:space="preserve">ja </w:t>
      </w:r>
      <w:r>
        <w:rPr>
          <w:color w:val="E115C0"/>
        </w:rPr>
        <w:t xml:space="preserve">sisukkuus</w:t>
      </w:r>
    </w:p>
    <w:p>
      <w:r>
        <w:t xml:space="preserve">Vaikka suuri osa tästä luvusta käsittelee hyvin erityisiä </w:t>
      </w:r>
      <w:r>
        <w:rPr>
          <w:color w:val="0BC582"/>
        </w:rPr>
        <w:t xml:space="preserve">oppimiseen </w:t>
      </w:r>
      <w:r>
        <w:t xml:space="preserve">liittyviä näkökohtia</w:t>
      </w:r>
      <w:r>
        <w:t xml:space="preserve">, </w:t>
      </w:r>
      <w:r>
        <w:rPr>
          <w:color w:val="FEB8C8"/>
        </w:rPr>
        <w:t xml:space="preserve">tässä </w:t>
      </w:r>
      <w:r>
        <w:rPr>
          <w:color w:val="796EE6"/>
        </w:rPr>
        <w:t xml:space="preserve">jaksossa </w:t>
      </w:r>
      <w:r>
        <w:t xml:space="preserve">esitellään erilaisia tietoja, jotka saattavat aluksi vaikuttaa toisistaan riippumattomilta. Jotkut pitäisivät </w:t>
      </w:r>
      <w:r>
        <w:rPr>
          <w:color w:val="E115C0"/>
        </w:rPr>
        <w:t xml:space="preserve">sitä </w:t>
      </w:r>
      <w:r>
        <w:t xml:space="preserve">enemmänkin henkilökohtaisena näkemyksenä kuin oppimiskäytäntönä, ja silti </w:t>
      </w:r>
      <w:r>
        <w:rPr>
          <w:color w:val="E115C0"/>
        </w:rPr>
        <w:t xml:space="preserve">sillä </w:t>
      </w:r>
      <w:r>
        <w:t xml:space="preserve">on merkittävä vaikutus oppimiskykyyn.</w:t>
      </w:r>
    </w:p>
    <w:p>
      <w:r>
        <w:rPr>
          <w:color w:val="E115C0"/>
        </w:rPr>
        <w:t xml:space="preserve">Puhumme tässä yhteydessä </w:t>
      </w:r>
      <w:r>
        <w:rPr>
          <w:color w:val="E115C0"/>
        </w:rPr>
        <w:t xml:space="preserve">rohkeudesta </w:t>
      </w:r>
      <w:r>
        <w:t xml:space="preserve">tai </w:t>
      </w:r>
      <w:r>
        <w:rPr>
          <w:color w:val="FB5514"/>
        </w:rPr>
        <w:t xml:space="preserve">kestävyydestä</w:t>
      </w:r>
      <w:r>
        <w:t xml:space="preserve">. </w:t>
      </w:r>
      <w:r>
        <w:rPr>
          <w:color w:val="E115C0"/>
        </w:rPr>
        <w:t xml:space="preserve">Sisu </w:t>
      </w:r>
      <w:r>
        <w:t xml:space="preserve">voidaan määritellä </w:t>
      </w:r>
      <w:r>
        <w:rPr>
          <w:color w:val="E115C0"/>
        </w:rPr>
        <w:t xml:space="preserve">henkilökohtaiseksi sinnikkyydeksi kohti tehtävää tai tavoitetta</w:t>
      </w:r>
      <w:r>
        <w:t xml:space="preserve">. </w:t>
      </w:r>
      <w:r>
        <w:t xml:space="preserve">Oppimisessa </w:t>
      </w:r>
      <w:r>
        <w:rPr>
          <w:color w:val="E115C0"/>
        </w:rPr>
        <w:t xml:space="preserve">sitä </w:t>
      </w:r>
      <w:r>
        <w:t xml:space="preserve">voidaan pitää ominaisuutena, joka saa </w:t>
      </w:r>
      <w:r>
        <w:rPr>
          <w:color w:val="53495F"/>
        </w:rPr>
        <w:t xml:space="preserve">ihmisen </w:t>
      </w:r>
      <w:r>
        <w:t xml:space="preserve">yrittämään, kunnes </w:t>
      </w:r>
      <w:r>
        <w:rPr>
          <w:color w:val="53495F"/>
        </w:rPr>
        <w:t xml:space="preserve">hän </w:t>
      </w:r>
      <w:r>
        <w:t xml:space="preserve">onnistuu. </w:t>
      </w:r>
      <w:r>
        <w:rPr>
          <w:color w:val="E115C0"/>
        </w:rPr>
        <w:t xml:space="preserve">Se </w:t>
      </w:r>
      <w:r>
        <w:t xml:space="preserve">ei ole sidoksissa </w:t>
      </w:r>
      <w:r>
        <w:rPr>
          <w:color w:val="F95475"/>
        </w:rPr>
        <w:t xml:space="preserve">lahjakkuuteen </w:t>
      </w:r>
      <w:r>
        <w:t xml:space="preserve">tai kykyyn, vaan se on yksinkertaisesti </w:t>
      </w:r>
      <w:r>
        <w:rPr>
          <w:color w:val="E115C0"/>
        </w:rPr>
        <w:t xml:space="preserve">taipumus olla luovuttamatta, kunnes jokin asia on saatu valmiiksi tai saavutettu.</w:t>
      </w:r>
    </w:p>
    <w:p>
      <w:r>
        <w:t xml:space="preserve">Kuva 2.3 </w:t>
      </w:r>
      <w:r>
        <w:rPr>
          <w:color w:val="61FC03"/>
        </w:rPr>
        <w:t xml:space="preserve">Yhdysvaltain </w:t>
      </w:r>
      <w:r>
        <w:rPr>
          <w:color w:val="5D9608"/>
        </w:rPr>
        <w:t xml:space="preserve">armeijan veteraani ja </w:t>
      </w:r>
      <w:r>
        <w:rPr>
          <w:color w:val="61FC03"/>
        </w:rPr>
        <w:t xml:space="preserve">Yhdysvaltain </w:t>
      </w:r>
      <w:r>
        <w:rPr>
          <w:color w:val="5D9608"/>
        </w:rPr>
        <w:t xml:space="preserve">Invictus-joukkueen </w:t>
      </w:r>
      <w:r>
        <w:rPr>
          <w:color w:val="5D9608"/>
        </w:rPr>
        <w:t xml:space="preserve">kapteeni </w:t>
      </w:r>
      <w:r>
        <w:rPr>
          <w:color w:val="5D9608"/>
        </w:rPr>
        <w:t xml:space="preserve">Will Reynolds </w:t>
      </w:r>
      <w:r>
        <w:t xml:space="preserve">juoksee maaliin. (Luotto: DoD News / Flickr / </w:t>
      </w:r>
      <w:r>
        <w:rPr>
          <w:color w:val="DE98FD"/>
        </w:rPr>
        <w:t xml:space="preserve">Attribution 2.0 Generic </w:t>
      </w:r>
      <w:r>
        <w:t xml:space="preserve">(</w:t>
      </w:r>
      <w:r>
        <w:rPr>
          <w:color w:val="DE98FD"/>
        </w:rPr>
        <w:t xml:space="preserve">CC-BY 2.0</w:t>
      </w:r>
      <w:r>
        <w:t xml:space="preserve">))</w:t>
      </w:r>
    </w:p>
    <w:p>
      <w:r>
        <w:rPr>
          <w:color w:val="98A088"/>
        </w:rPr>
        <w:t xml:space="preserve">Tutkimus </w:t>
      </w:r>
      <w:r>
        <w:t xml:space="preserve">osoitti, </w:t>
      </w:r>
      <w:r>
        <w:t xml:space="preserve">että </w:t>
      </w:r>
      <w:r>
        <w:rPr>
          <w:color w:val="4F584E"/>
        </w:rPr>
        <w:t xml:space="preserve">sisukkuus </w:t>
      </w:r>
      <w:r>
        <w:rPr>
          <w:color w:val="248AD0"/>
        </w:rPr>
        <w:t xml:space="preserve">ja </w:t>
      </w:r>
      <w:r>
        <w:rPr>
          <w:color w:val="5C5300"/>
        </w:rPr>
        <w:t xml:space="preserve">sinnikkyys </w:t>
      </w:r>
      <w:r>
        <w:rPr>
          <w:color w:val="248AD0"/>
        </w:rPr>
        <w:t xml:space="preserve">ennustivat </w:t>
      </w:r>
      <w:r>
        <w:rPr>
          <w:color w:val="9F6551"/>
        </w:rPr>
        <w:t xml:space="preserve">akateemista menestystä </w:t>
      </w:r>
      <w:r>
        <w:rPr>
          <w:color w:val="248AD0"/>
        </w:rPr>
        <w:t xml:space="preserve">ja </w:t>
      </w:r>
      <w:r>
        <w:rPr>
          <w:color w:val="BCFEC6"/>
        </w:rPr>
        <w:t xml:space="preserve">saavutuksia </w:t>
      </w:r>
      <w:r>
        <w:rPr>
          <w:color w:val="248AD0"/>
        </w:rPr>
        <w:t xml:space="preserve">paremmin </w:t>
      </w:r>
      <w:r>
        <w:rPr>
          <w:color w:val="248AD0"/>
        </w:rPr>
        <w:t xml:space="preserve">kuin </w:t>
      </w:r>
      <w:r>
        <w:rPr>
          <w:color w:val="932C70"/>
        </w:rPr>
        <w:t xml:space="preserve">lahjakkuus </w:t>
      </w:r>
      <w:r>
        <w:rPr>
          <w:color w:val="248AD0"/>
        </w:rPr>
        <w:t xml:space="preserve">tai </w:t>
      </w:r>
      <w:r>
        <w:rPr>
          <w:color w:val="2B1B04"/>
        </w:rPr>
        <w:t xml:space="preserve">älykkyysosamäärä</w:t>
      </w:r>
      <w:r>
        <w:t xml:space="preserve">.</w:t>
      </w:r>
    </w:p>
    <w:p>
      <w:r>
        <w:rPr>
          <w:color w:val="B5AFC4"/>
        </w:rPr>
        <w:t xml:space="preserve">Psykologi </w:t>
      </w:r>
      <w:r>
        <w:rPr>
          <w:color w:val="B5AFC4"/>
        </w:rPr>
        <w:t xml:space="preserve">Angela Duckworth </w:t>
      </w:r>
      <w:r>
        <w:t xml:space="preserve">määritteli </w:t>
      </w:r>
      <w:r>
        <w:rPr>
          <w:color w:val="E115C0"/>
        </w:rPr>
        <w:t xml:space="preserve">tämän persoonallisuuden ominaisuuden </w:t>
      </w:r>
      <w:r>
        <w:t xml:space="preserve">nimellä "</w:t>
      </w:r>
      <w:r>
        <w:rPr>
          <w:color w:val="E115C0"/>
        </w:rPr>
        <w:t xml:space="preserve">grit</w:t>
      </w:r>
      <w:r>
        <w:t xml:space="preserve">"</w:t>
      </w:r>
      <w:r>
        <w:t xml:space="preserve">. </w:t>
      </w:r>
      <w:r>
        <w:t xml:space="preserve">1 </w:t>
      </w:r>
      <w:r>
        <w:rPr>
          <w:color w:val="D4C67A"/>
        </w:rPr>
        <w:t xml:space="preserve">Vuonna 2007 </w:t>
      </w:r>
      <w:r>
        <w:rPr>
          <w:color w:val="98A088"/>
        </w:rPr>
        <w:t xml:space="preserve">tehdyssä </w:t>
      </w:r>
      <w:r>
        <w:rPr>
          <w:color w:val="98A088"/>
        </w:rPr>
        <w:t xml:space="preserve">tutkimuksessa </w:t>
      </w:r>
      <w:r>
        <w:rPr>
          <w:color w:val="B5AFC4"/>
        </w:rPr>
        <w:t xml:space="preserve">Duckworth </w:t>
      </w:r>
      <w:r>
        <w:t xml:space="preserve">ja </w:t>
      </w:r>
      <w:r>
        <w:rPr>
          <w:color w:val="AE7AA1"/>
        </w:rPr>
        <w:t xml:space="preserve">kollegat </w:t>
      </w:r>
      <w:r>
        <w:t xml:space="preserve">havaitsivat, että henkilöt, joilla oli korkea grit-ominaisuus, pystyivät säilyttämään </w:t>
      </w:r>
      <w:r>
        <w:rPr>
          <w:color w:val="310106"/>
        </w:rPr>
        <w:t xml:space="preserve">motivaation </w:t>
      </w:r>
      <w:r>
        <w:t xml:space="preserve">oppimistehtävissä epäonnistumisista huolimatta. </w:t>
      </w:r>
      <w:r>
        <w:rPr>
          <w:color w:val="98A088"/>
        </w:rPr>
        <w:t xml:space="preserve">Tutkimuksessa </w:t>
      </w:r>
      <w:r>
        <w:t xml:space="preserve">tarkasteltiin läpileikkausta oppimisympäristöistä, kuten GPA-pisteitä Ivy League -yliopistoissa, keskeyttämisprosenttia West Pointissa, sijoituksia National Spelling Bee -kilpailussa ja aikuisten yleistä koulutustasoa. Tulokset osoittivat, </w:t>
      </w:r>
      <w:r>
        <w:t xml:space="preserve">että</w:t>
      </w:r>
      <w:r>
        <w:t xml:space="preserve"> </w:t>
      </w:r>
      <w:r>
        <w:rPr>
          <w:color w:val="4F584E"/>
        </w:rPr>
        <w:t xml:space="preserve">sisukkuus </w:t>
      </w:r>
      <w:r>
        <w:rPr>
          <w:color w:val="248AD0"/>
        </w:rPr>
        <w:t xml:space="preserve">ja </w:t>
      </w:r>
      <w:r>
        <w:rPr>
          <w:color w:val="5C5300"/>
        </w:rPr>
        <w:t xml:space="preserve">sinnikkyys </w:t>
      </w:r>
      <w:r>
        <w:rPr>
          <w:color w:val="E115C0"/>
        </w:rPr>
        <w:t xml:space="preserve">ennustivat </w:t>
      </w:r>
      <w:r>
        <w:rPr>
          <w:color w:val="C2A393"/>
        </w:rPr>
        <w:t xml:space="preserve">akateemista menestystä </w:t>
      </w:r>
      <w:r>
        <w:rPr>
          <w:color w:val="E115C0"/>
        </w:rPr>
        <w:t xml:space="preserve">ja </w:t>
      </w:r>
      <w:r>
        <w:rPr>
          <w:color w:val="0232FD"/>
        </w:rPr>
        <w:t xml:space="preserve">saavutuksia </w:t>
      </w:r>
      <w:r>
        <w:rPr>
          <w:color w:val="E115C0"/>
        </w:rPr>
        <w:t xml:space="preserve">paremmin </w:t>
      </w:r>
      <w:r>
        <w:rPr>
          <w:color w:val="E115C0"/>
        </w:rPr>
        <w:t xml:space="preserve">kuin </w:t>
      </w:r>
      <w:r>
        <w:rPr>
          <w:color w:val="6A3A35"/>
        </w:rPr>
        <w:t xml:space="preserve">lahjakkuus </w:t>
      </w:r>
      <w:r>
        <w:rPr>
          <w:color w:val="E115C0"/>
        </w:rPr>
        <w:t xml:space="preserve">tai </w:t>
      </w:r>
      <w:r>
        <w:rPr>
          <w:color w:val="BA6801"/>
        </w:rPr>
        <w:t xml:space="preserve">älykkyysosamäärä</w:t>
      </w:r>
      <w:r>
        <w:t xml:space="preserve">.</w:t>
      </w:r>
    </w:p>
    <w:p>
      <w:r>
        <w:rPr>
          <w:color w:val="168E5C"/>
        </w:rPr>
        <w:t xml:space="preserve">Duckworth, A. L.</w:t>
      </w:r>
      <w:r>
        <w:rPr>
          <w:color w:val="98A088"/>
        </w:rPr>
        <w:t xml:space="preserve">; </w:t>
      </w:r>
      <w:r>
        <w:rPr>
          <w:color w:val="16C0D0"/>
        </w:rPr>
        <w:t xml:space="preserve">Peterson, C.; Matthews, M. D.; Kelly, D. R. </w:t>
      </w:r>
      <w:r>
        <w:rPr>
          <w:color w:val="98A088"/>
        </w:rPr>
        <w:t xml:space="preserve">(kesäkuu </w:t>
      </w:r>
      <w:r>
        <w:rPr>
          <w:color w:val="D4C67A"/>
        </w:rPr>
        <w:t xml:space="preserve">2007</w:t>
      </w:r>
      <w:r>
        <w:rPr>
          <w:color w:val="98A088"/>
        </w:rPr>
        <w:t xml:space="preserve">)</w:t>
      </w:r>
      <w:r>
        <w:t xml:space="preserve">. </w:t>
      </w:r>
      <w:r>
        <w:rPr>
          <w:color w:val="98A088"/>
        </w:rPr>
        <w:t xml:space="preserve">"</w:t>
      </w:r>
      <w:r>
        <w:rPr>
          <w:color w:val="C62100"/>
        </w:rPr>
        <w:t xml:space="preserve">Grit</w:t>
      </w:r>
      <w:r>
        <w:rPr>
          <w:color w:val="98A088"/>
        </w:rPr>
        <w:t xml:space="preserve">: </w:t>
      </w:r>
      <w:r>
        <w:rPr>
          <w:color w:val="014347"/>
        </w:rPr>
        <w:t xml:space="preserve">Sinnikkyys </w:t>
      </w:r>
      <w:r>
        <w:rPr>
          <w:color w:val="98A088"/>
        </w:rPr>
        <w:t xml:space="preserve">ja intohimo pitkän aikavälin tavoitteisiin".</w:t>
      </w:r>
      <w:r>
        <w:t xml:space="preserve"> Journal of Personality and Social Psychology. 92 (6): 1087 - 1101. doi:10.1037/0022-3514.92.6.1087. PMID 17547490.</w:t>
      </w:r>
    </w:p>
    <w:p>
      <w:r>
        <w:rPr>
          <w:color w:val="E115C0"/>
        </w:rPr>
        <w:t xml:space="preserve">Gritin</w:t>
      </w:r>
      <w:r>
        <w:t xml:space="preserve"> soveltaminen</w:t>
      </w:r>
    </w:p>
    <w:p>
      <w:r>
        <w:rPr>
          <w:color w:val="42083B"/>
        </w:rPr>
        <w:t xml:space="preserve">Sisukkuuden</w:t>
      </w:r>
      <w:r>
        <w:rPr>
          <w:color w:val="233809"/>
        </w:rPr>
        <w:t xml:space="preserve"> käsite </w:t>
      </w:r>
      <w:r>
        <w:t xml:space="preserve">on </w:t>
      </w:r>
      <w:r>
        <w:rPr>
          <w:color w:val="233809"/>
        </w:rPr>
        <w:t xml:space="preserve">helppo hylätä itsestäänselvyytenä</w:t>
      </w:r>
      <w:r>
        <w:t xml:space="preserve">. </w:t>
      </w:r>
      <w:r>
        <w:rPr>
          <w:color w:val="796EE6"/>
        </w:rPr>
        <w:t xml:space="preserve">Kulttuurissamme </w:t>
      </w:r>
      <w:r>
        <w:t xml:space="preserve">on useita sanontoja ja aforismeja, jotka kiteyttävät </w:t>
      </w:r>
      <w:r>
        <w:rPr>
          <w:color w:val="E115C0"/>
        </w:rPr>
        <w:t xml:space="preserve">sisukkuuden</w:t>
      </w:r>
      <w:r>
        <w:t xml:space="preserve"> olemuksen</w:t>
      </w:r>
      <w:r>
        <w:t xml:space="preserve">: "Jos et aluksi onnistu, yritä, yritä uudelleen" tai </w:t>
      </w:r>
      <w:r>
        <w:rPr>
          <w:color w:val="82785D"/>
        </w:rPr>
        <w:t xml:space="preserve">Thomas Edisonin kuuluisa sitaatti</w:t>
      </w:r>
      <w:r>
        <w:t xml:space="preserve">: </w:t>
      </w:r>
      <w:r>
        <w:t xml:space="preserve">"</w:t>
      </w:r>
      <w:r>
        <w:rPr>
          <w:color w:val="023087"/>
        </w:rPr>
        <w:t xml:space="preserve">Nerous </w:t>
      </w:r>
      <w:r>
        <w:rPr>
          <w:color w:val="82785D"/>
        </w:rPr>
        <w:t xml:space="preserve">on </w:t>
      </w:r>
      <w:r>
        <w:rPr>
          <w:color w:val="023087"/>
        </w:rPr>
        <w:t xml:space="preserve">yksi prosentti inspiraatiota, yhdeksänkymmentäyhdeksän prosenttia hikeä.</w:t>
      </w:r>
      <w:r>
        <w:t xml:space="preserve">"</w:t>
      </w:r>
    </w:p>
    <w:p>
      <w:r>
        <w:t xml:space="preserve">Ongelmana on, </w:t>
      </w:r>
      <w:r>
        <w:rPr>
          <w:color w:val="796EE6"/>
        </w:rPr>
        <w:t xml:space="preserve">että me kaikki </w:t>
      </w:r>
      <w:r>
        <w:t xml:space="preserve">ymmärrämme </w:t>
      </w:r>
      <w:r>
        <w:rPr>
          <w:color w:val="233809"/>
        </w:rPr>
        <w:t xml:space="preserve">käsitteen, </w:t>
      </w:r>
      <w:r>
        <w:t xml:space="preserve">mutta </w:t>
      </w:r>
      <w:r>
        <w:rPr>
          <w:color w:val="233809"/>
        </w:rPr>
        <w:t xml:space="preserve">sen </w:t>
      </w:r>
      <w:r>
        <w:t xml:space="preserve">soveltaminen </w:t>
      </w:r>
      <w:r>
        <w:t xml:space="preserve">vaatii työtä. </w:t>
      </w:r>
      <w:r>
        <w:rPr>
          <w:color w:val="196956"/>
        </w:rPr>
        <w:t xml:space="preserve">Jos </w:t>
      </w:r>
      <w:r>
        <w:rPr>
          <w:color w:val="B7DAD2"/>
        </w:rPr>
        <w:t xml:space="preserve">tehtävä, </w:t>
      </w:r>
      <w:r>
        <w:rPr>
          <w:color w:val="B7DAD2"/>
        </w:rPr>
        <w:t xml:space="preserve">jota yritämme suorittaa, </w:t>
      </w:r>
      <w:r>
        <w:t xml:space="preserve">on </w:t>
      </w:r>
      <w:r>
        <w:rPr>
          <w:color w:val="B7DAD2"/>
        </w:rPr>
        <w:t xml:space="preserve">vaikea</w:t>
      </w:r>
      <w:r>
        <w:t xml:space="preserve">, </w:t>
      </w:r>
      <w:r>
        <w:rPr>
          <w:color w:val="B7DAD2"/>
        </w:rPr>
        <w:t xml:space="preserve">se </w:t>
      </w:r>
      <w:r>
        <w:t xml:space="preserve">voi vaatia paljon työtä.</w:t>
      </w:r>
    </w:p>
    <w:p>
      <w:r>
        <w:rPr>
          <w:color w:val="8C41BB"/>
        </w:rPr>
        <w:t xml:space="preserve">Ensimmäinen askel </w:t>
      </w:r>
      <w:r>
        <w:rPr>
          <w:color w:val="ECEDFE"/>
        </w:rPr>
        <w:t xml:space="preserve">rohkeuden</w:t>
      </w:r>
      <w:r>
        <w:rPr>
          <w:color w:val="8C41BB"/>
        </w:rPr>
        <w:t xml:space="preserve"> soveltamisessa </w:t>
      </w:r>
      <w:r>
        <w:t xml:space="preserve">on </w:t>
      </w:r>
      <w:r>
        <w:rPr>
          <w:color w:val="8C41BB"/>
        </w:rPr>
        <w:t xml:space="preserve">omaksua </w:t>
      </w:r>
      <w:r>
        <w:rPr>
          <w:color w:val="2B2D32"/>
        </w:rPr>
        <w:t xml:space="preserve">asenne, joka tähtää suoraan </w:t>
      </w:r>
      <w:r>
        <w:rPr>
          <w:color w:val="94C661"/>
        </w:rPr>
        <w:t xml:space="preserve">päämäärään, </w:t>
      </w:r>
      <w:r>
        <w:rPr>
          <w:color w:val="2B2D32"/>
        </w:rPr>
        <w:t xml:space="preserve">joka on ainoa hyväksyttävä lopputulos</w:t>
      </w:r>
      <w:r>
        <w:t xml:space="preserve">. </w:t>
      </w:r>
      <w:r>
        <w:rPr>
          <w:color w:val="F8907D"/>
        </w:rPr>
        <w:t xml:space="preserve">Tämän asenteen </w:t>
      </w:r>
      <w:r>
        <w:t xml:space="preserve">myötä hyväksyt sen, </w:t>
      </w:r>
      <w:r>
        <w:rPr>
          <w:color w:val="00587F"/>
        </w:rPr>
        <w:t xml:space="preserve">että </w:t>
      </w:r>
      <w:r>
        <w:t xml:space="preserve">et ehkä onnistu ensimmäisellä yrityksellä - tai yhdeksännellätoista yrityksellä. Epäonnistuneet yritykset nähdään vain osana prosessia ja erittäin hyödyllisenä tapana hankkia tietoa, joka vie </w:t>
      </w:r>
      <w:r>
        <w:t xml:space="preserve">kohti menestystä</w:t>
      </w:r>
      <w:r>
        <w:rPr>
          <w:color w:val="00587F"/>
        </w:rPr>
        <w:t xml:space="preserve">. </w:t>
      </w:r>
      <w:r>
        <w:rPr>
          <w:color w:val="895E6B"/>
        </w:rPr>
        <w:t xml:space="preserve">Esimerkkinä tästä </w:t>
      </w:r>
      <w:r>
        <w:t xml:space="preserve">olisi </w:t>
      </w:r>
      <w:r>
        <w:rPr>
          <w:color w:val="788E95"/>
        </w:rPr>
        <w:t xml:space="preserve">tenttiin </w:t>
      </w:r>
      <w:r>
        <w:rPr>
          <w:color w:val="895E6B"/>
        </w:rPr>
        <w:t xml:space="preserve">opiskelu</w:t>
      </w:r>
      <w:r>
        <w:t xml:space="preserve">. </w:t>
      </w:r>
      <w:r>
        <w:rPr>
          <w:color w:val="576094"/>
        </w:rPr>
        <w:t xml:space="preserve">Ensimmäisellä yrittämällä </w:t>
      </w:r>
      <w:r>
        <w:rPr>
          <w:color w:val="8489AE"/>
        </w:rPr>
        <w:t xml:space="preserve">luet vain uudelleen </w:t>
      </w:r>
      <w:r>
        <w:rPr>
          <w:color w:val="860E04"/>
        </w:rPr>
        <w:t xml:space="preserve">oppikirjasi </w:t>
      </w:r>
      <w:r>
        <w:rPr>
          <w:color w:val="860E04"/>
        </w:rPr>
        <w:t xml:space="preserve">ne luvut, </w:t>
      </w:r>
      <w:r>
        <w:rPr>
          <w:color w:val="860E04"/>
        </w:rPr>
        <w:t xml:space="preserve">joita </w:t>
      </w:r>
      <w:r>
        <w:rPr>
          <w:color w:val="6EAB9B"/>
        </w:rPr>
        <w:t xml:space="preserve">tentti </w:t>
      </w:r>
      <w:r>
        <w:rPr>
          <w:color w:val="860E04"/>
        </w:rPr>
        <w:t xml:space="preserve">koskee</w:t>
      </w:r>
      <w:r>
        <w:t xml:space="preserve">. </w:t>
      </w:r>
      <w:r>
        <w:t xml:space="preserve">Huomaat, että vaikka </w:t>
      </w:r>
      <w:r>
        <w:rPr>
          <w:color w:val="8489AE"/>
        </w:rPr>
        <w:t xml:space="preserve">tämä </w:t>
      </w:r>
      <w:r>
        <w:t xml:space="preserve">vahvistaa joitakin </w:t>
      </w:r>
      <w:r>
        <w:t xml:space="preserve">saamiasi </w:t>
      </w:r>
      <w:r>
        <w:t xml:space="preserve">tietoja</w:t>
      </w:r>
      <w:r>
        <w:t xml:space="preserve">, </w:t>
      </w:r>
      <w:r>
        <w:rPr>
          <w:color w:val="8489AE"/>
        </w:rPr>
        <w:t xml:space="preserve">se </w:t>
      </w:r>
      <w:r>
        <w:t xml:space="preserve">ei takaa, </w:t>
      </w:r>
      <w:r>
        <w:t xml:space="preserve">että sinulla on kaikki tiedot</w:t>
      </w:r>
      <w:r>
        <w:rPr>
          <w:color w:val="00587F"/>
        </w:rPr>
        <w:t xml:space="preserve">, </w:t>
      </w:r>
      <w:r>
        <w:t xml:space="preserve">joita tarvitset pärjätessäsi </w:t>
      </w:r>
      <w:r>
        <w:rPr>
          <w:color w:val="F2CDFE"/>
        </w:rPr>
        <w:t xml:space="preserve">kokeessa</w:t>
      </w:r>
      <w:r>
        <w:t xml:space="preserve">. </w:t>
      </w:r>
      <w:r>
        <w:t xml:space="preserve">Tiedät, että </w:t>
      </w:r>
      <w:r>
        <w:rPr>
          <w:color w:val="00587F"/>
        </w:rPr>
        <w:t xml:space="preserve">jos </w:t>
      </w:r>
      <w:r>
        <w:t xml:space="preserve">vain luet </w:t>
      </w:r>
      <w:r>
        <w:rPr>
          <w:color w:val="645341"/>
        </w:rPr>
        <w:t xml:space="preserve">luvut </w:t>
      </w:r>
      <w:r>
        <w:t xml:space="preserve">uudelleen, ei ole mitään takeita </w:t>
      </w:r>
      <w:r>
        <w:rPr>
          <w:color w:val="00587F"/>
        </w:rPr>
        <w:t xml:space="preserve">siitä, että </w:t>
      </w:r>
      <w:r>
        <w:t xml:space="preserve">menestyt paremmin. </w:t>
      </w:r>
      <w:r>
        <w:t xml:space="preserve">Päätät, että </w:t>
      </w:r>
      <w:r>
        <w:t xml:space="preserve">sinun on löydettävä </w:t>
      </w:r>
      <w:r>
        <w:rPr>
          <w:color w:val="760035"/>
        </w:rPr>
        <w:t xml:space="preserve">erilainen lähestymistapa</w:t>
      </w:r>
      <w:r>
        <w:t xml:space="preserve">. </w:t>
      </w:r>
      <w:r>
        <w:t xml:space="preserve">Toisin sanoen </w:t>
      </w:r>
      <w:r>
        <w:rPr>
          <w:color w:val="576094"/>
        </w:rPr>
        <w:t xml:space="preserve">ensimmäinen yrityksesi </w:t>
      </w:r>
      <w:r>
        <w:t xml:space="preserve">ei ollut täydellinen epäonnistuminen, mutta </w:t>
      </w:r>
      <w:r>
        <w:rPr>
          <w:color w:val="576094"/>
        </w:rPr>
        <w:t xml:space="preserve">sillä </w:t>
      </w:r>
      <w:r>
        <w:t xml:space="preserve">ei saavutettu </w:t>
      </w:r>
      <w:r>
        <w:rPr>
          <w:color w:val="647A41"/>
        </w:rPr>
        <w:t xml:space="preserve">päämäärää</w:t>
      </w:r>
      <w:r>
        <w:t xml:space="preserve">, </w:t>
      </w:r>
      <w:r>
        <w:rPr>
          <w:color w:val="00587F"/>
        </w:rPr>
        <w:t xml:space="preserve">joten </w:t>
      </w:r>
      <w:r>
        <w:t xml:space="preserve">yrität uudelleen </w:t>
      </w:r>
      <w:r>
        <w:rPr>
          <w:color w:val="760035"/>
        </w:rPr>
        <w:t xml:space="preserve">eri menetelmällä</w:t>
      </w:r>
      <w:r>
        <w:t xml:space="preserve">.</w:t>
      </w:r>
    </w:p>
    <w:p>
      <w:r>
        <w:t xml:space="preserve">Toisella </w:t>
      </w:r>
      <w:r>
        <w:rPr>
          <w:color w:val="00587F"/>
        </w:rPr>
        <w:t xml:space="preserve">kerralla </w:t>
      </w:r>
      <w:r>
        <w:t xml:space="preserve">kopioit </w:t>
      </w:r>
      <w:r>
        <w:rPr>
          <w:color w:val="496E76"/>
        </w:rPr>
        <w:t xml:space="preserve">kaikki pääkohdat </w:t>
      </w:r>
      <w:r>
        <w:t xml:space="preserve">paperille käyttäen </w:t>
      </w:r>
      <w:r>
        <w:rPr>
          <w:color w:val="645341"/>
        </w:rPr>
        <w:t xml:space="preserve">lukujen </w:t>
      </w:r>
      <w:r>
        <w:t xml:space="preserve">otsikoita</w:t>
      </w:r>
      <w:r>
        <w:t xml:space="preserve">. </w:t>
      </w:r>
      <w:r>
        <w:t xml:space="preserve">Lyhyen tauon </w:t>
      </w:r>
      <w:r>
        <w:rPr>
          <w:color w:val="E3F894"/>
        </w:rPr>
        <w:t xml:space="preserve">jälkeen </w:t>
      </w:r>
      <w:r>
        <w:rPr>
          <w:color w:val="F9D7CD"/>
        </w:rPr>
        <w:t xml:space="preserve">palaat </w:t>
      </w:r>
      <w:r>
        <w:rPr>
          <w:color w:val="A1A711"/>
        </w:rPr>
        <w:t xml:space="preserve">listasi </w:t>
      </w:r>
      <w:r>
        <w:rPr>
          <w:color w:val="876128"/>
        </w:rPr>
        <w:t xml:space="preserve">pariin </w:t>
      </w:r>
      <w:r>
        <w:rPr>
          <w:color w:val="F9D7CD"/>
        </w:rPr>
        <w:t xml:space="preserve">ja kirjoitat </w:t>
      </w:r>
      <w:r>
        <w:rPr>
          <w:color w:val="01FB92"/>
        </w:rPr>
        <w:t xml:space="preserve">yhteenvedon </w:t>
      </w:r>
      <w:r>
        <w:rPr>
          <w:color w:val="FD0F31"/>
        </w:rPr>
        <w:t xml:space="preserve">siitä</w:t>
      </w:r>
      <w:r>
        <w:rPr>
          <w:color w:val="01FB92"/>
        </w:rPr>
        <w:t xml:space="preserve">, mitä </w:t>
      </w:r>
      <w:r>
        <w:rPr>
          <w:color w:val="01FB92"/>
        </w:rPr>
        <w:t xml:space="preserve">tiedät kustakin </w:t>
      </w:r>
      <w:r>
        <w:rPr>
          <w:color w:val="C660FB"/>
        </w:rPr>
        <w:t xml:space="preserve">listasi </w:t>
      </w:r>
      <w:r>
        <w:rPr>
          <w:color w:val="01FB92"/>
        </w:rPr>
        <w:t xml:space="preserve">kohdasta</w:t>
      </w:r>
      <w:r>
        <w:t xml:space="preserve">. </w:t>
      </w:r>
      <w:r>
        <w:rPr>
          <w:color w:val="F9D7CD"/>
        </w:rPr>
        <w:t xml:space="preserve">Näin </w:t>
      </w:r>
      <w:r>
        <w:t xml:space="preserve">saavutat </w:t>
      </w:r>
      <w:r>
        <w:rPr>
          <w:color w:val="120104"/>
        </w:rPr>
        <w:t xml:space="preserve">kaksi asiaa</w:t>
      </w:r>
      <w:r>
        <w:t xml:space="preserve">: </w:t>
      </w:r>
      <w:r>
        <w:rPr>
          <w:color w:val="120104"/>
        </w:rPr>
        <w:t xml:space="preserve">ensinnäkin </w:t>
      </w:r>
      <w:r>
        <w:rPr>
          <w:color w:val="120104"/>
        </w:rPr>
        <w:t xml:space="preserve">pystyt heti havaitsemaan alueet, joilla </w:t>
      </w:r>
      <w:r>
        <w:rPr>
          <w:color w:val="120104"/>
        </w:rPr>
        <w:t xml:space="preserve">sinun on opittava lisää, ja toiseksi </w:t>
      </w:r>
      <w:r>
        <w:rPr>
          <w:color w:val="120104"/>
        </w:rPr>
        <w:t xml:space="preserve">voit </w:t>
      </w:r>
      <w:r>
        <w:rPr>
          <w:color w:val="120104"/>
        </w:rPr>
        <w:t xml:space="preserve">verrata yhteenvetojasi tekstiin varmistaaksesi, </w:t>
      </w:r>
      <w:r>
        <w:rPr>
          <w:color w:val="120104"/>
        </w:rPr>
        <w:t xml:space="preserve">että tietosi ovat oikeita ja riittäviä</w:t>
      </w:r>
      <w:r>
        <w:t xml:space="preserve">. </w:t>
      </w:r>
      <w:r>
        <w:rPr>
          <w:color w:val="895E6B"/>
        </w:rPr>
        <w:t xml:space="preserve">Tässä </w:t>
      </w:r>
      <w:r>
        <w:rPr>
          <w:color w:val="00587F"/>
        </w:rPr>
        <w:t xml:space="preserve">esimerkissä </w:t>
      </w:r>
      <w:r>
        <w:t xml:space="preserve">et ehkä ole vielä saavuttanut täydellistä menestystä, </w:t>
      </w:r>
      <w:r>
        <w:rPr>
          <w:color w:val="00587F"/>
        </w:rPr>
        <w:t xml:space="preserve">mutta </w:t>
      </w:r>
      <w:r>
        <w:t xml:space="preserve">olet oppinut, mitä </w:t>
      </w:r>
      <w:r>
        <w:t xml:space="preserve">sinun on tehtävä seuraavaksi.</w:t>
      </w:r>
    </w:p>
    <w:p>
      <w:r>
        <w:rPr>
          <w:color w:val="C3C1BE"/>
        </w:rPr>
        <w:t xml:space="preserve">Seuraavalla </w:t>
      </w:r>
      <w:r>
        <w:rPr>
          <w:color w:val="00587F"/>
        </w:rPr>
        <w:t xml:space="preserve">kerralla </w:t>
      </w:r>
      <w:r>
        <w:t xml:space="preserve">tarkastelet niitä </w:t>
      </w:r>
      <w:r>
        <w:rPr>
          <w:color w:val="1167D9"/>
        </w:rPr>
        <w:t xml:space="preserve">listan </w:t>
      </w:r>
      <w:r>
        <w:t xml:space="preserve">kohtia</w:t>
      </w:r>
      <w:r>
        <w:t xml:space="preserve">, </w:t>
      </w:r>
      <w:r>
        <w:t xml:space="preserve">joista </w:t>
      </w:r>
      <w:r>
        <w:t xml:space="preserve">tarvitsit hieman enemmän tietoa, ja käyt </w:t>
      </w:r>
      <w:r>
        <w:rPr>
          <w:color w:val="00587F"/>
        </w:rPr>
        <w:t xml:space="preserve">sitten </w:t>
      </w:r>
      <w:r>
        <w:rPr>
          <w:color w:val="1167D9"/>
        </w:rPr>
        <w:t xml:space="preserve">listan </w:t>
      </w:r>
      <w:r>
        <w:t xml:space="preserve">uudelleen </w:t>
      </w:r>
      <w:r>
        <w:t xml:space="preserve">läpi. </w:t>
      </w:r>
      <w:r>
        <w:rPr>
          <w:color w:val="C3C1BE"/>
        </w:rPr>
        <w:t xml:space="preserve">Tällä </w:t>
      </w:r>
      <w:r>
        <w:rPr>
          <w:color w:val="D19012"/>
        </w:rPr>
        <w:t xml:space="preserve">kertaa </w:t>
      </w:r>
      <w:r>
        <w:rPr>
          <w:color w:val="B7D802"/>
        </w:rPr>
        <w:t xml:space="preserve">pystyt kirjoittamaan yhteenvedon </w:t>
      </w:r>
      <w:r>
        <w:rPr>
          <w:color w:val="826392"/>
        </w:rPr>
        <w:t xml:space="preserve">kaikista tärkeistä kohdista, </w:t>
      </w:r>
      <w:r>
        <w:rPr>
          <w:color w:val="D19012"/>
        </w:rPr>
        <w:t xml:space="preserve">ja </w:t>
      </w:r>
      <w:r>
        <w:rPr>
          <w:color w:val="B7D802"/>
        </w:rPr>
        <w:t xml:space="preserve">olet varma, </w:t>
      </w:r>
      <w:r>
        <w:rPr>
          <w:color w:val="D19012"/>
        </w:rPr>
        <w:t xml:space="preserve">että </w:t>
      </w:r>
      <w:r>
        <w:rPr>
          <w:color w:val="B7D802"/>
        </w:rPr>
        <w:t xml:space="preserve">sinulla on </w:t>
      </w:r>
      <w:r>
        <w:rPr>
          <w:color w:val="B7D802"/>
        </w:rPr>
        <w:t xml:space="preserve">tarvittavat </w:t>
      </w:r>
      <w:r>
        <w:rPr>
          <w:color w:val="B7D802"/>
        </w:rPr>
        <w:t xml:space="preserve">tiedot</w:t>
      </w:r>
      <w:r>
        <w:rPr>
          <w:color w:val="B7D802"/>
        </w:rPr>
        <w:t xml:space="preserve">, jotta pärjäät </w:t>
      </w:r>
      <w:r>
        <w:rPr>
          <w:color w:val="5E7A6A"/>
        </w:rPr>
        <w:t xml:space="preserve">kokeessa </w:t>
      </w:r>
      <w:r>
        <w:rPr>
          <w:color w:val="B7D802"/>
        </w:rPr>
        <w:t xml:space="preserve">hyvin</w:t>
      </w:r>
      <w:r>
        <w:t xml:space="preserve">. </w:t>
      </w:r>
      <w:r>
        <w:rPr>
          <w:color w:val="B7D802"/>
        </w:rPr>
        <w:t xml:space="preserve">Tämän </w:t>
      </w:r>
      <w:r>
        <w:rPr>
          <w:color w:val="00587F"/>
        </w:rPr>
        <w:t xml:space="preserve">jälkeen </w:t>
      </w:r>
      <w:r>
        <w:t xml:space="preserve">et edelleenkään lopeta, </w:t>
      </w:r>
      <w:r>
        <w:rPr>
          <w:color w:val="00587F"/>
        </w:rPr>
        <w:t xml:space="preserve">vaan </w:t>
      </w:r>
      <w:r>
        <w:t xml:space="preserve">muutat </w:t>
      </w:r>
      <w:r>
        <w:t xml:space="preserve">lähestymistapaasi ja käytät muita menetelmiä, jotka pitävät </w:t>
      </w:r>
      <w:r>
        <w:t xml:space="preserve">opitun tuoreena </w:t>
      </w:r>
      <w:r>
        <w:t xml:space="preserve">mielessäsi.</w:t>
      </w:r>
    </w:p>
    <w:p>
      <w:r>
        <w:rPr>
          <w:b/>
        </w:rPr>
        <w:t xml:space="preserve">Asiakirjan numero 93</w:t>
      </w:r>
    </w:p>
    <w:p>
      <w:r>
        <w:rPr>
          <w:b/>
        </w:rPr>
        <w:t xml:space="preserve">Asiakirjan tunniste: GUM_textbook_history</w:t>
      </w:r>
    </w:p>
    <w:p>
      <w:r>
        <w:t xml:space="preserve">1 </w:t>
      </w:r>
      <w:r>
        <w:rPr>
          <w:color w:val="310106"/>
        </w:rPr>
        <w:t xml:space="preserve">Amerikat</w:t>
      </w:r>
      <w:r>
        <w:t xml:space="preserve">, Eurooppa ja Afrikka ennen vuotta 1492</w:t>
      </w:r>
    </w:p>
    <w:p>
      <w:r>
        <w:t xml:space="preserve">1.1 </w:t>
      </w:r>
      <w:r>
        <w:rPr>
          <w:color w:val="310106"/>
        </w:rPr>
        <w:t xml:space="preserve">Amerikat</w:t>
      </w:r>
    </w:p>
    <w:p>
      <w:r>
        <w:t xml:space="preserve">Oppimistavoitteet</w:t>
      </w:r>
    </w:p>
    <w:p>
      <w:r>
        <w:t xml:space="preserve">Tämän jakson lopussa osaat:</w:t>
      </w:r>
    </w:p>
    <w:p>
      <w:r>
        <w:t xml:space="preserve">Etsi kartalta tärkeimmät Amerikan sivilisaatiot ennen </w:t>
      </w:r>
      <w:r>
        <w:rPr>
          <w:color w:val="FEFB0A"/>
        </w:rPr>
        <w:t xml:space="preserve">espanjalaisten </w:t>
      </w:r>
      <w:r>
        <w:rPr>
          <w:color w:val="04640D"/>
        </w:rPr>
        <w:t xml:space="preserve">saapumista.</w:t>
      </w:r>
    </w:p>
    <w:p>
      <w:r>
        <w:t xml:space="preserve">Keskustelkaa näiden sivilisaatioiden kulttuurisaavutuksista</w:t>
      </w:r>
    </w:p>
    <w:p>
      <w:r>
        <w:t xml:space="preserve">Keskustele alkuperäiskansojen elämäntapojen, uskonnollisten käytäntöjen ja tapojen eroista ja yhtäläisyyksistä.</w:t>
      </w:r>
    </w:p>
    <w:p>
      <w:r>
        <w:t xml:space="preserve">Kuva 1.2 (luotto: Architect of the Capitol -arkkitehdin työn muunnos) Jotkut tutkijat uskovat, että yhdeksän ja viidentoista tuhannen vuoden välillä </w:t>
      </w:r>
      <w:r>
        <w:rPr>
          <w:color w:val="E115C0"/>
        </w:rPr>
        <w:t xml:space="preserve">Aasian </w:t>
      </w:r>
      <w:r>
        <w:rPr>
          <w:color w:val="FB5514"/>
        </w:rPr>
        <w:t xml:space="preserve">ja </w:t>
      </w:r>
      <w:r>
        <w:rPr>
          <w:color w:val="00587F"/>
        </w:rPr>
        <w:t xml:space="preserve">Pohjois-Amerikan </w:t>
      </w:r>
      <w:r>
        <w:rPr>
          <w:color w:val="FB5514"/>
        </w:rPr>
        <w:t xml:space="preserve">välillä oli maasilta</w:t>
      </w:r>
      <w:r>
        <w:rPr>
          <w:color w:val="FB5514"/>
        </w:rPr>
        <w:t xml:space="preserve">, jota nykyään kutsutaan </w:t>
      </w:r>
      <w:r>
        <w:rPr>
          <w:color w:val="0BC582"/>
        </w:rPr>
        <w:t xml:space="preserve">Beringiaksi</w:t>
      </w:r>
      <w:r>
        <w:t xml:space="preserve">. </w:t>
      </w:r>
      <w:r>
        <w:rPr>
          <w:color w:val="FEB8C8"/>
        </w:rPr>
        <w:t xml:space="preserve">Amerikan </w:t>
      </w:r>
      <w:r>
        <w:rPr>
          <w:color w:val="310106"/>
        </w:rPr>
        <w:t xml:space="preserve">ensimmäiset</w:t>
      </w:r>
      <w:r>
        <w:t xml:space="preserve"> asukkaat </w:t>
      </w:r>
      <w:r>
        <w:t xml:space="preserve">muuttivat </w:t>
      </w:r>
      <w:r>
        <w:rPr>
          <w:color w:val="FB5514"/>
        </w:rPr>
        <w:t xml:space="preserve">tämän sillan </w:t>
      </w:r>
      <w:r>
        <w:t xml:space="preserve">yli </w:t>
      </w:r>
      <w:r>
        <w:t xml:space="preserve">etsiessään ravintoa. Kun jäätiköt sulivat, </w:t>
      </w:r>
      <w:r>
        <w:rPr>
          <w:color w:val="FB5514"/>
        </w:rPr>
        <w:t xml:space="preserve">Beringia </w:t>
      </w:r>
      <w:r>
        <w:t xml:space="preserve">joutui veden valtaan, </w:t>
      </w:r>
      <w:r>
        <w:t xml:space="preserve">ja </w:t>
      </w:r>
      <w:r>
        <w:t xml:space="preserve">syntyi </w:t>
      </w:r>
      <w:r>
        <w:rPr>
          <w:color w:val="9E8317"/>
        </w:rPr>
        <w:t xml:space="preserve">Beringinsalmi. </w:t>
      </w:r>
      <w:r>
        <w:t xml:space="preserve">Myöhemmin </w:t>
      </w:r>
      <w:r>
        <w:rPr>
          <w:color w:val="01190F"/>
        </w:rPr>
        <w:t xml:space="preserve">uudisasukkaat </w:t>
      </w:r>
      <w:r>
        <w:rPr>
          <w:color w:val="847D81"/>
        </w:rPr>
        <w:t xml:space="preserve">tulivat veneellä </w:t>
      </w:r>
      <w:r>
        <w:rPr>
          <w:color w:val="58018B"/>
        </w:rPr>
        <w:t xml:space="preserve">kapean salmen </w:t>
      </w:r>
      <w:r>
        <w:rPr>
          <w:color w:val="847D81"/>
        </w:rPr>
        <w:t xml:space="preserve">yli</w:t>
      </w:r>
      <w:r>
        <w:t xml:space="preserve">. (Se</w:t>
      </w:r>
      <w:r>
        <w:t xml:space="preserve">, että aasialaisilla ja Amerikan intiaaneilla on yhteisiä geneettisiä merkkejä Y-kromosomissa, antaa uskottavuutta </w:t>
      </w:r>
      <w:r>
        <w:rPr>
          <w:color w:val="847D81"/>
        </w:rPr>
        <w:t xml:space="preserve">tälle siirtolaisuusteorialle</w:t>
      </w:r>
      <w:r>
        <w:t xml:space="preserve">). </w:t>
      </w:r>
      <w:r>
        <w:rPr>
          <w:color w:val="B70639"/>
        </w:rPr>
        <w:t xml:space="preserve">Siirtolaiset </w:t>
      </w:r>
      <w:r>
        <w:t xml:space="preserve">siirtyivät jatkuvasti etelään, ja </w:t>
      </w:r>
      <w:r>
        <w:t xml:space="preserve">lopulta </w:t>
      </w:r>
      <w:r>
        <w:t xml:space="preserve">he </w:t>
      </w:r>
      <w:r>
        <w:t xml:space="preserve">kansoittivat sekä </w:t>
      </w:r>
      <w:r>
        <w:rPr>
          <w:color w:val="703B01"/>
        </w:rPr>
        <w:t xml:space="preserve">Pohjois- </w:t>
      </w:r>
      <w:r>
        <w:t xml:space="preserve">että </w:t>
      </w:r>
      <w:r>
        <w:rPr>
          <w:color w:val="F7F1DF"/>
        </w:rPr>
        <w:t xml:space="preserve">Etelä-Amerikan </w:t>
      </w:r>
      <w:r>
        <w:t xml:space="preserve">ja loivat ainutlaatuisia kulttuureja, jotka vaihtelivat nykyisessä </w:t>
      </w:r>
      <w:r>
        <w:rPr>
          <w:color w:val="118B8A"/>
        </w:rPr>
        <w:t xml:space="preserve">Meksikossa </w:t>
      </w:r>
      <w:r>
        <w:t xml:space="preserve">sijainneesta erittäin monimutkaisesta ja urbaanista atsteekkien sivilisaatiosta </w:t>
      </w:r>
      <w:r>
        <w:t xml:space="preserve">aina Pohjois-Amerikan itäosien metsäheimoihin. </w:t>
      </w:r>
      <w:r>
        <w:rPr>
          <w:color w:val="FCB164"/>
        </w:rPr>
        <w:t xml:space="preserve">Etelä-Amerikan </w:t>
      </w:r>
      <w:r>
        <w:rPr>
          <w:color w:val="4AFEFA"/>
        </w:rPr>
        <w:t xml:space="preserve">länsirannikon </w:t>
      </w:r>
      <w:r>
        <w:t xml:space="preserve">viimeaikaiset tutkimukset </w:t>
      </w:r>
      <w:r>
        <w:t xml:space="preserve">viittaavat siihen, että siirtolaisväestöt ovat saattaneet kulkea </w:t>
      </w:r>
      <w:r>
        <w:rPr>
          <w:color w:val="4AFEFA"/>
        </w:rPr>
        <w:t xml:space="preserve">rannikkoa </w:t>
      </w:r>
      <w:r>
        <w:t xml:space="preserve">pitkin sekä maitse että </w:t>
      </w:r>
      <w:r>
        <w:t xml:space="preserve">vesiteitse. Tutkijat uskovat, että noin kymmenentuhatta vuotta sitten ihmiset alkoivat myös </w:t>
      </w:r>
      <w:r>
        <w:rPr>
          <w:color w:val="796EE6"/>
        </w:rPr>
        <w:t xml:space="preserve">kesyttää kasveja ja eläimiä </w:t>
      </w:r>
      <w:r>
        <w:t xml:space="preserve">ja lisäsivät </w:t>
      </w:r>
      <w:r>
        <w:t xml:space="preserve">maanviljelyksen </w:t>
      </w:r>
      <w:r>
        <w:rPr>
          <w:color w:val="000D2C"/>
        </w:rPr>
        <w:t xml:space="preserve">toimeentulon turvaamiseksi </w:t>
      </w:r>
      <w:r>
        <w:t xml:space="preserve">metsästys- ja keräilytekniikoihin. </w:t>
      </w:r>
      <w:r>
        <w:rPr>
          <w:color w:val="796EE6"/>
        </w:rPr>
        <w:t xml:space="preserve">Maatalouden vallankumouksen </w:t>
      </w:r>
      <w:r>
        <w:t xml:space="preserve">ja </w:t>
      </w:r>
      <w:r>
        <w:rPr>
          <w:color w:val="796EE6"/>
        </w:rPr>
        <w:t xml:space="preserve">sen </w:t>
      </w:r>
      <w:r>
        <w:t xml:space="preserve">mukanaan tuomien </w:t>
      </w:r>
      <w:r>
        <w:t xml:space="preserve">runsaampien ja luotettavampien elintarvikehuoltojen </w:t>
      </w:r>
      <w:r>
        <w:t xml:space="preserve">myötä </w:t>
      </w:r>
      <w:r>
        <w:rPr>
          <w:color w:val="53495F"/>
        </w:rPr>
        <w:t xml:space="preserve">väestömäärät kasvoivat, ja ihmiset pystyivät kehittämään vakiintuneemman elämäntavan ja rakentamaan pysyviä asutuksia</w:t>
      </w:r>
      <w:r>
        <w:t xml:space="preserve">. </w:t>
      </w:r>
      <w:r>
        <w:t xml:space="preserve">Missään muualla </w:t>
      </w:r>
      <w:r>
        <w:rPr>
          <w:color w:val="310106"/>
        </w:rPr>
        <w:t xml:space="preserve">Amerikassa </w:t>
      </w:r>
      <w:r>
        <w:rPr>
          <w:color w:val="53495F"/>
        </w:rPr>
        <w:t xml:space="preserve">tämä ei </w:t>
      </w:r>
      <w:r>
        <w:t xml:space="preserve">ollut </w:t>
      </w:r>
      <w:r>
        <w:t xml:space="preserve">niin ilmeistä kuin </w:t>
      </w:r>
      <w:r>
        <w:rPr>
          <w:color w:val="F95475"/>
        </w:rPr>
        <w:t xml:space="preserve">Mesoamerikassa </w:t>
      </w:r>
      <w:r>
        <w:t xml:space="preserve">(</w:t>
      </w:r>
      <w:r>
        <w:rPr>
          <w:color w:val="61FC03"/>
        </w:rPr>
        <w:t xml:space="preserve">kuva 1.3</w:t>
      </w:r>
      <w:r>
        <w:t xml:space="preserve">)</w:t>
      </w:r>
      <w:r>
        <w:t xml:space="preserve">.</w:t>
      </w:r>
    </w:p>
    <w:p>
      <w:r>
        <w:rPr>
          <w:color w:val="61FC03"/>
        </w:rPr>
        <w:t xml:space="preserve">Kuva 1.3 </w:t>
      </w:r>
      <w:r>
        <w:t xml:space="preserve">Tässä kartassa esitetään </w:t>
      </w:r>
      <w:r>
        <w:rPr>
          <w:color w:val="5D9608"/>
        </w:rPr>
        <w:t xml:space="preserve">läntisen pallonpuoliskon </w:t>
      </w:r>
      <w:r>
        <w:t xml:space="preserve">suurimpien sivilisaatioiden laajuus</w:t>
      </w:r>
      <w:r>
        <w:t xml:space="preserve">. </w:t>
      </w:r>
      <w:r>
        <w:rPr>
          <w:color w:val="F7F1DF"/>
        </w:rPr>
        <w:t xml:space="preserve">Etelä-Amerikassa </w:t>
      </w:r>
      <w:r>
        <w:t xml:space="preserve">varhaiset sivilisaatiot kehittyivät rannikolle, koska korkeat Andit ja epäsuotuisa Amazonin allas tekivät </w:t>
      </w:r>
      <w:r>
        <w:rPr>
          <w:color w:val="F7F1DF"/>
        </w:rPr>
        <w:t xml:space="preserve">mantereen </w:t>
      </w:r>
      <w:r>
        <w:t xml:space="preserve">sisäosista </w:t>
      </w:r>
      <w:r>
        <w:t xml:space="preserve">asuttamiselle epäsuotuisia.</w:t>
      </w:r>
    </w:p>
    <w:p>
      <w:r>
        <w:rPr>
          <w:color w:val="DE98FD"/>
        </w:rPr>
        <w:t xml:space="preserve">ENSIMMÄISET AMERIKKALAISET</w:t>
      </w:r>
      <w:r>
        <w:t xml:space="preserve">: </w:t>
      </w:r>
      <w:r>
        <w:rPr>
          <w:color w:val="DE98FD"/>
        </w:rPr>
        <w:t xml:space="preserve">OLMEKIT</w:t>
      </w:r>
    </w:p>
    <w:p>
      <w:r>
        <w:rPr>
          <w:color w:val="F95475"/>
        </w:rPr>
        <w:t xml:space="preserve">Mesoamerikka </w:t>
      </w:r>
      <w:r>
        <w:t xml:space="preserve">on </w:t>
      </w:r>
      <w:r>
        <w:rPr>
          <w:color w:val="F95475"/>
        </w:rPr>
        <w:t xml:space="preserve">maantieteellinen alue, joka ulottuu Panaman pohjoispuolelta aina Meksikon keskiosien aavikolle asti</w:t>
      </w:r>
      <w:r>
        <w:t xml:space="preserve">. </w:t>
      </w:r>
      <w:r>
        <w:t xml:space="preserve">Vaikka alueelle on ominaista suuri topografinen, kielellinen ja kulttuurinen monimuotoisuus, </w:t>
      </w:r>
      <w:r>
        <w:rPr>
          <w:color w:val="F95475"/>
        </w:rPr>
        <w:t xml:space="preserve">se on </w:t>
      </w:r>
      <w:r>
        <w:t xml:space="preserve">ollut </w:t>
      </w:r>
      <w:r>
        <w:rPr>
          <w:color w:val="98A088"/>
        </w:rPr>
        <w:t xml:space="preserve">useiden ominaisuuksiltaan samankaltaisten sivilisaatioiden </w:t>
      </w:r>
      <w:r>
        <w:t xml:space="preserve">kehto</w:t>
      </w:r>
      <w:r>
        <w:t xml:space="preserve">. </w:t>
      </w:r>
      <w:r>
        <w:rPr>
          <w:color w:val="4F584E"/>
        </w:rPr>
        <w:t xml:space="preserve">Mesoamerikkalaiset </w:t>
      </w:r>
      <w:r>
        <w:t xml:space="preserve">olivat polyteistisiä; </w:t>
      </w:r>
      <w:r>
        <w:rPr>
          <w:color w:val="4F584E"/>
        </w:rPr>
        <w:t xml:space="preserve">heidän </w:t>
      </w:r>
      <w:r>
        <w:t xml:space="preserve">jumalillaan oli sekä mies- että naispuolisia piirteitä, ja he vaativat taisteluissa otettujen vihollisten veriuhreja tai rituaalista verenvuodatusta. </w:t>
      </w:r>
      <w:r>
        <w:rPr>
          <w:color w:val="4F584E"/>
        </w:rPr>
        <w:t xml:space="preserve">Heidän </w:t>
      </w:r>
      <w:r>
        <w:t xml:space="preserve">ruokavalionsa </w:t>
      </w:r>
      <w:r>
        <w:t xml:space="preserve">perustana oli </w:t>
      </w:r>
      <w:r>
        <w:rPr>
          <w:color w:val="248AD0"/>
        </w:rPr>
        <w:t xml:space="preserve">maissi, </w:t>
      </w:r>
      <w:r>
        <w:rPr>
          <w:color w:val="5C5300"/>
        </w:rPr>
        <w:t xml:space="preserve">joka oli </w:t>
      </w:r>
      <w:r>
        <w:rPr>
          <w:color w:val="248AD0"/>
        </w:rPr>
        <w:t xml:space="preserve">kesytetty 5000 eaa. mennessä. </w:t>
      </w:r>
      <w:r>
        <w:rPr>
          <w:color w:val="4F584E"/>
        </w:rPr>
        <w:t xml:space="preserve">He </w:t>
      </w:r>
      <w:r>
        <w:t xml:space="preserve">kehittivät matemaattisen järjestelmän, rakensivat valtavia rakennuksia ja keksivät </w:t>
      </w:r>
      <w:r>
        <w:rPr>
          <w:color w:val="9F6551"/>
        </w:rPr>
        <w:t xml:space="preserve">kalenterin, joka ennusti tarkasti pimennykset ja auringonseisaukset ja jota papit ja tähtitieteilijät käyttivät satojen istutuksen ja sadonkorjuun ohjaamiseen</w:t>
      </w:r>
      <w:r>
        <w:t xml:space="preserve">. </w:t>
      </w:r>
      <w:r>
        <w:t xml:space="preserve">Tärkeintä </w:t>
      </w:r>
      <w:r>
        <w:rPr>
          <w:color w:val="4F584E"/>
        </w:rPr>
        <w:t xml:space="preserve">näiden kansojen </w:t>
      </w:r>
      <w:r>
        <w:t xml:space="preserve">tuntemuksellemme on </w:t>
      </w:r>
      <w:r>
        <w:t xml:space="preserve">se, että </w:t>
      </w:r>
      <w:r>
        <w:rPr>
          <w:color w:val="4F584E"/>
        </w:rPr>
        <w:t xml:space="preserve">he </w:t>
      </w:r>
      <w:r>
        <w:t xml:space="preserve">loivat </w:t>
      </w:r>
      <w:r>
        <w:rPr>
          <w:color w:val="BCFEC6"/>
        </w:rPr>
        <w:t xml:space="preserve">ainoan tunnetun kirjoitetun kielen </w:t>
      </w:r>
      <w:r>
        <w:rPr>
          <w:color w:val="932C70"/>
        </w:rPr>
        <w:t xml:space="preserve">läntisellä pallonpuoliskolla</w:t>
      </w:r>
      <w:r>
        <w:t xml:space="preserve">; tutkijat ovat edistyneet paljon </w:t>
      </w:r>
      <w:r>
        <w:rPr>
          <w:color w:val="4F584E"/>
        </w:rPr>
        <w:t xml:space="preserve">heidän </w:t>
      </w:r>
      <w:r>
        <w:t xml:space="preserve">temppeleissään ja pyramideissaan</w:t>
      </w:r>
      <w:r>
        <w:t xml:space="preserve"> olevien kirjoitusten tulkinnassa</w:t>
      </w:r>
      <w:r>
        <w:t xml:space="preserve">. </w:t>
      </w:r>
      <w:r>
        <w:t xml:space="preserve">Vaikka </w:t>
      </w:r>
      <w:r>
        <w:rPr>
          <w:color w:val="F95475"/>
        </w:rPr>
        <w:t xml:space="preserve">alueella </w:t>
      </w:r>
      <w:r>
        <w:t xml:space="preserve">ei ollutkaan yleistä poliittista rakennetta, pitkien etäisyyksien yli käytävä kauppa auttoi kulttuurin leviämisessä. Obsidiaanista valmistetut aseet, jadesta valmistetut korut, vaatteisiin ja koristeisiin kudotut höyhenet ja suklaajuomaksi vatkatut kaakaopavut muodostivat kaupankäynnin perustan. </w:t>
      </w:r>
      <w:r>
        <w:rPr>
          <w:color w:val="B5AFC4"/>
        </w:rPr>
        <w:t xml:space="preserve">Mesoamerikkalaisten kulttuurien </w:t>
      </w:r>
      <w:r>
        <w:rPr>
          <w:color w:val="2B1B04"/>
        </w:rPr>
        <w:t xml:space="preserve">äiti </w:t>
      </w:r>
      <w:r>
        <w:t xml:space="preserve">oli </w:t>
      </w:r>
      <w:r>
        <w:rPr>
          <w:color w:val="2B1B04"/>
        </w:rPr>
        <w:t xml:space="preserve">Olmec-sivilisaatio</w:t>
      </w:r>
      <w:r>
        <w:t xml:space="preserve">.</w:t>
      </w:r>
    </w:p>
    <w:p>
      <w:r>
        <w:rPr>
          <w:color w:val="C2A393"/>
        </w:rPr>
        <w:t xml:space="preserve">Meksikon </w:t>
      </w:r>
      <w:r>
        <w:rPr>
          <w:color w:val="D4C67A"/>
        </w:rPr>
        <w:t xml:space="preserve">kuuman </w:t>
      </w:r>
      <w:r>
        <w:rPr>
          <w:color w:val="C2A393"/>
        </w:rPr>
        <w:t xml:space="preserve">Meksikonlahden </w:t>
      </w:r>
      <w:r>
        <w:rPr>
          <w:color w:val="D4C67A"/>
        </w:rPr>
        <w:t xml:space="preserve">rannikolla </w:t>
      </w:r>
      <w:r>
        <w:t xml:space="preserve">noin </w:t>
      </w:r>
      <w:r>
        <w:rPr>
          <w:color w:val="0232FD"/>
        </w:rPr>
        <w:t xml:space="preserve">1200-400 eaa. </w:t>
      </w:r>
      <w:r>
        <w:t xml:space="preserve">kukoistaneet </w:t>
      </w:r>
      <w:r>
        <w:rPr>
          <w:color w:val="DE98FD"/>
        </w:rPr>
        <w:t xml:space="preserve">olmecit </w:t>
      </w:r>
      <w:r>
        <w:t xml:space="preserve">loivat useita merkittäviä taideteoksia, arkkitehtuuria, keramiikkaa ja veistoksia. Tunnetuimpia ovat </w:t>
      </w:r>
      <w:r>
        <w:rPr>
          <w:color w:val="DE98FD"/>
        </w:rPr>
        <w:t xml:space="preserve">heidän </w:t>
      </w:r>
      <w:r>
        <w:t xml:space="preserve">jättimäiset pääveistoksensa (</w:t>
      </w:r>
      <w:r>
        <w:rPr>
          <w:color w:val="6A3A35"/>
        </w:rPr>
        <w:t xml:space="preserve">kuva 1.4</w:t>
      </w:r>
      <w:r>
        <w:t xml:space="preserve">) </w:t>
      </w:r>
      <w:r>
        <w:t xml:space="preserve">ja La Ventan pyramidi. </w:t>
      </w:r>
      <w:r>
        <w:rPr>
          <w:color w:val="DE98FD"/>
        </w:rPr>
        <w:t xml:space="preserve">Olmecit </w:t>
      </w:r>
      <w:r>
        <w:t xml:space="preserve">rakensivat akvedukteja veden kuljettamiseksi </w:t>
      </w:r>
      <w:r>
        <w:rPr>
          <w:color w:val="168E5C"/>
        </w:rPr>
        <w:t xml:space="preserve">kaupunkeihinsa </w:t>
      </w:r>
      <w:r>
        <w:t xml:space="preserve">ja </w:t>
      </w:r>
      <w:r>
        <w:t xml:space="preserve">peltojensa </w:t>
      </w:r>
      <w:r>
        <w:t xml:space="preserve">kastelemiseksi. </w:t>
      </w:r>
      <w:r>
        <w:rPr>
          <w:color w:val="DE98FD"/>
        </w:rPr>
        <w:t xml:space="preserve">He </w:t>
      </w:r>
      <w:r>
        <w:t xml:space="preserve">viljelivät </w:t>
      </w:r>
      <w:r>
        <w:rPr>
          <w:color w:val="16C0D0"/>
        </w:rPr>
        <w:t xml:space="preserve">maissia</w:t>
      </w:r>
      <w:r>
        <w:t xml:space="preserve">, kurpitsaa, papuja ja tomaatteja. </w:t>
      </w:r>
      <w:r>
        <w:rPr>
          <w:color w:val="DE98FD"/>
        </w:rPr>
        <w:t xml:space="preserve">He </w:t>
      </w:r>
      <w:r>
        <w:t xml:space="preserve">myös kasvattivat pieniä kesyjä koiria, jotka yhdessä kalojen kanssa tuottivat </w:t>
      </w:r>
      <w:r>
        <w:t xml:space="preserve">proteiinia</w:t>
      </w:r>
      <w:r>
        <w:rPr>
          <w:color w:val="DE98FD"/>
        </w:rPr>
        <w:t xml:space="preserve">.</w:t>
      </w:r>
      <w:r>
        <w:t xml:space="preserve"> Vaikka kukaan ei tiedä, mitä </w:t>
      </w:r>
      <w:r>
        <w:rPr>
          <w:color w:val="DE98FD"/>
        </w:rPr>
        <w:t xml:space="preserve">olmeekeille </w:t>
      </w:r>
      <w:r>
        <w:t xml:space="preserve">tapahtui </w:t>
      </w:r>
      <w:r>
        <w:rPr>
          <w:color w:val="0232FD"/>
        </w:rPr>
        <w:t xml:space="preserve">noin 400 eaa. </w:t>
      </w:r>
      <w:r>
        <w:t xml:space="preserve">jälkeen</w:t>
      </w:r>
      <w:r>
        <w:t xml:space="preserve">, osittain siksi, että viidakko valloitti monet </w:t>
      </w:r>
      <w:r>
        <w:rPr>
          <w:color w:val="BA6801"/>
        </w:rPr>
        <w:t xml:space="preserve">heidän </w:t>
      </w:r>
      <w:r>
        <w:rPr>
          <w:color w:val="168E5C"/>
        </w:rPr>
        <w:t xml:space="preserve">kaupungeistaan</w:t>
      </w:r>
      <w:r>
        <w:t xml:space="preserve">, </w:t>
      </w:r>
      <w:r>
        <w:rPr>
          <w:color w:val="C62100"/>
        </w:rPr>
        <w:t xml:space="preserve">heidän </w:t>
      </w:r>
      <w:r>
        <w:rPr>
          <w:color w:val="014347"/>
        </w:rPr>
        <w:t xml:space="preserve">kulttuurinsa </w:t>
      </w:r>
      <w:r>
        <w:t xml:space="preserve">oli </w:t>
      </w:r>
      <w:r>
        <w:rPr>
          <w:color w:val="014347"/>
        </w:rPr>
        <w:t xml:space="preserve">perusta, jolle </w:t>
      </w:r>
      <w:r>
        <w:rPr>
          <w:color w:val="233809"/>
        </w:rPr>
        <w:t xml:space="preserve">mayat </w:t>
      </w:r>
      <w:r>
        <w:rPr>
          <w:color w:val="014347"/>
        </w:rPr>
        <w:t xml:space="preserve">ja </w:t>
      </w:r>
      <w:r>
        <w:rPr>
          <w:color w:val="42083B"/>
        </w:rPr>
        <w:t xml:space="preserve">atsteekit </w:t>
      </w:r>
      <w:r>
        <w:rPr>
          <w:color w:val="014347"/>
        </w:rPr>
        <w:t xml:space="preserve">rakentuivat</w:t>
      </w:r>
      <w:r>
        <w:t xml:space="preserve">. </w:t>
      </w:r>
      <w:r>
        <w:rPr>
          <w:color w:val="DE98FD"/>
        </w:rPr>
        <w:t xml:space="preserve">Olmecit palvoivat sadejumalaa, </w:t>
      </w:r>
      <w:r>
        <w:rPr>
          <w:color w:val="DE98FD"/>
        </w:rPr>
        <w:t xml:space="preserve">maissinjumalaa ja </w:t>
      </w:r>
      <w:r>
        <w:rPr>
          <w:color w:val="023087"/>
        </w:rPr>
        <w:t xml:space="preserve">höyhenpeitteistä käärmettä, joka oli niin tärkeä </w:t>
      </w:r>
      <w:r>
        <w:rPr>
          <w:color w:val="B7DAD2"/>
        </w:rPr>
        <w:t xml:space="preserve">atsteekkien (jotka kutsuivat </w:t>
      </w:r>
      <w:r>
        <w:rPr>
          <w:color w:val="196956"/>
        </w:rPr>
        <w:t xml:space="preserve">häntä </w:t>
      </w:r>
      <w:r>
        <w:rPr>
          <w:color w:val="196956"/>
        </w:rPr>
        <w:t xml:space="preserve">Quetzalcoatliksi</w:t>
      </w:r>
      <w:r>
        <w:rPr>
          <w:color w:val="B7DAD2"/>
        </w:rPr>
        <w:t xml:space="preserve">) </w:t>
      </w:r>
      <w:r>
        <w:rPr>
          <w:color w:val="023087"/>
        </w:rPr>
        <w:t xml:space="preserve">ja </w:t>
      </w:r>
      <w:r>
        <w:rPr>
          <w:color w:val="8C41BB"/>
        </w:rPr>
        <w:t xml:space="preserve">mayojen (joille </w:t>
      </w:r>
      <w:r>
        <w:rPr>
          <w:color w:val="ECEDFE"/>
        </w:rPr>
        <w:t xml:space="preserve">hän </w:t>
      </w:r>
      <w:r>
        <w:rPr>
          <w:color w:val="8C41BB"/>
        </w:rPr>
        <w:t xml:space="preserve">oli </w:t>
      </w:r>
      <w:r>
        <w:rPr>
          <w:color w:val="ECEDFE"/>
        </w:rPr>
        <w:t xml:space="preserve">Kukulkan) </w:t>
      </w:r>
      <w:r>
        <w:rPr>
          <w:color w:val="023087"/>
        </w:rPr>
        <w:t xml:space="preserve">myöhemmissä panteoneissa</w:t>
      </w:r>
      <w:r>
        <w:t xml:space="preserve">. </w:t>
      </w:r>
      <w:r>
        <w:rPr>
          <w:color w:val="DE98FD"/>
        </w:rPr>
        <w:t xml:space="preserve">Olmecit </w:t>
      </w:r>
      <w:r>
        <w:t xml:space="preserve">kehittivät myös koko </w:t>
      </w:r>
      <w:r>
        <w:rPr>
          <w:color w:val="F95475"/>
        </w:rPr>
        <w:t xml:space="preserve">Mesoamerikan </w:t>
      </w:r>
      <w:r>
        <w:t xml:space="preserve">kattavan kauppajärjestelmän</w:t>
      </w:r>
      <w:r>
        <w:t xml:space="preserve">, joka synnytti eliittiluokan.</w:t>
      </w:r>
    </w:p>
    <w:p>
      <w:r>
        <w:rPr>
          <w:color w:val="6A3A35"/>
        </w:rPr>
        <w:t xml:space="preserve">Kuva 1.4 </w:t>
      </w:r>
      <w:r>
        <w:rPr>
          <w:color w:val="DE98FD"/>
        </w:rPr>
        <w:t xml:space="preserve">Olmecit </w:t>
      </w:r>
      <w:r>
        <w:t xml:space="preserve">veistivät </w:t>
      </w:r>
      <w:r>
        <w:rPr>
          <w:color w:val="2B2D32"/>
        </w:rPr>
        <w:t xml:space="preserve">päitä </w:t>
      </w:r>
      <w:r>
        <w:t xml:space="preserve">jättiläismäisistä lohkareista, jotka olivat neljästä metristä yhteentoista metriin korkeita ja saattoivat painaa jopa viisikymmentä tonnia. </w:t>
      </w:r>
      <w:r>
        <w:rPr>
          <w:color w:val="2B2D32"/>
        </w:rPr>
        <w:t xml:space="preserve">Kaikilla näillä hahmoilla </w:t>
      </w:r>
      <w:r>
        <w:t xml:space="preserve">on </w:t>
      </w:r>
      <w:r>
        <w:rPr>
          <w:color w:val="94C661"/>
        </w:rPr>
        <w:t xml:space="preserve">litteät nenät, hieman ristissä olevat silmät ja suuret huulet</w:t>
      </w:r>
      <w:r>
        <w:t xml:space="preserve">. </w:t>
      </w:r>
      <w:r>
        <w:rPr>
          <w:color w:val="94C661"/>
        </w:rPr>
        <w:t xml:space="preserve">Nämä fyysiset piirteet ovat </w:t>
      </w:r>
      <w:r>
        <w:rPr>
          <w:color w:val="F8907D"/>
        </w:rPr>
        <w:t xml:space="preserve">nykyään </w:t>
      </w:r>
      <w:r>
        <w:t xml:space="preserve">nähtävissä </w:t>
      </w:r>
      <w:r>
        <w:t xml:space="preserve">joillakin </w:t>
      </w:r>
      <w:r>
        <w:rPr>
          <w:color w:val="F95475"/>
        </w:rPr>
        <w:t xml:space="preserve">alueen</w:t>
      </w:r>
      <w:r>
        <w:t xml:space="preserve"> alkuperäiskansoilla</w:t>
      </w:r>
      <w:r>
        <w:t xml:space="preserve">.</w:t>
      </w:r>
    </w:p>
    <w:p>
      <w:r>
        <w:rPr>
          <w:color w:val="895E6B"/>
        </w:rPr>
        <w:t xml:space="preserve">MAYA</w:t>
      </w:r>
    </w:p>
    <w:p>
      <w:r>
        <w:rPr>
          <w:color w:val="DE98FD"/>
        </w:rPr>
        <w:t xml:space="preserve">Olmecien </w:t>
      </w:r>
      <w:r>
        <w:t xml:space="preserve">taantumisen </w:t>
      </w:r>
      <w:r>
        <w:t xml:space="preserve">jälkeen </w:t>
      </w:r>
      <w:r>
        <w:rPr>
          <w:color w:val="F95475"/>
        </w:rPr>
        <w:t xml:space="preserve">Mesoamerikan </w:t>
      </w:r>
      <w:r>
        <w:t xml:space="preserve">hedelmälliselle keskiselle ylängölle nousi </w:t>
      </w:r>
      <w:r>
        <w:rPr>
          <w:color w:val="788E95"/>
        </w:rPr>
        <w:t xml:space="preserve">kaupunki</w:t>
      </w:r>
      <w:r>
        <w:t xml:space="preserve">. </w:t>
      </w:r>
      <w:r>
        <w:rPr>
          <w:color w:val="788E95"/>
        </w:rPr>
        <w:t xml:space="preserve">Teotihuacan oli </w:t>
      </w:r>
      <w:r>
        <w:rPr>
          <w:color w:val="788E95"/>
        </w:rPr>
        <w:t xml:space="preserve">yksi Kolumbusta edeltäneen Amerikan suurimmista väestökeskuksista, </w:t>
      </w:r>
      <w:r>
        <w:t xml:space="preserve">ja </w:t>
      </w:r>
      <w:r>
        <w:rPr>
          <w:color w:val="788E95"/>
        </w:rPr>
        <w:t xml:space="preserve">siellä asui </w:t>
      </w:r>
      <w:r>
        <w:rPr>
          <w:color w:val="576094"/>
        </w:rPr>
        <w:t xml:space="preserve">parhaimmillaan </w:t>
      </w:r>
      <w:r>
        <w:rPr>
          <w:color w:val="576094"/>
        </w:rPr>
        <w:t xml:space="preserve">noin vuonna 500 jKr. </w:t>
      </w:r>
      <w:r>
        <w:rPr>
          <w:color w:val="788E95"/>
        </w:rPr>
        <w:t xml:space="preserve">yli 100 000 ihmistä</w:t>
      </w:r>
      <w:r>
        <w:t xml:space="preserve">, ja se sijaitsi </w:t>
      </w:r>
      <w:r>
        <w:t xml:space="preserve">noin 30 kilometriä </w:t>
      </w:r>
      <w:r>
        <w:rPr>
          <w:color w:val="118B8A"/>
        </w:rPr>
        <w:t xml:space="preserve">nykyisestä Mexico Citystä</w:t>
      </w:r>
      <w:r>
        <w:t xml:space="preserve"> koilliseen</w:t>
      </w:r>
      <w:r>
        <w:t xml:space="preserve">. </w:t>
      </w:r>
      <w:r>
        <w:rPr>
          <w:color w:val="788E95"/>
        </w:rPr>
        <w:t xml:space="preserve">Tämän asutuksen </w:t>
      </w:r>
      <w:r>
        <w:t xml:space="preserve">asukkaiden </w:t>
      </w:r>
      <w:r>
        <w:t xml:space="preserve">etnisestä alkuperästä </w:t>
      </w:r>
      <w:r>
        <w:t xml:space="preserve">kiistellään; jotkut tutkijat uskovat, että </w:t>
      </w:r>
      <w:r>
        <w:rPr>
          <w:color w:val="788E95"/>
        </w:rPr>
        <w:t xml:space="preserve">se </w:t>
      </w:r>
      <w:r>
        <w:t xml:space="preserve">oli </w:t>
      </w:r>
      <w:r>
        <w:rPr>
          <w:color w:val="788E95"/>
        </w:rPr>
        <w:t xml:space="preserve">monietninen kaupunki</w:t>
      </w:r>
      <w:r>
        <w:t xml:space="preserve">. Laajamittainen maanviljely ja siitä johtuva ruoan runsaus antoivat ihmisille aikaa kehittää muita erikoisammatteja ja -taitoja kuin maanviljelyä. Rakentajat rakensivat yli kaksikymmentäkaksisataa asuntoa useille perheille sekä </w:t>
      </w:r>
      <w:r>
        <w:rPr>
          <w:color w:val="DB1474"/>
        </w:rPr>
        <w:t xml:space="preserve">yli sata temppeliä</w:t>
      </w:r>
      <w:r>
        <w:t xml:space="preserve">. </w:t>
      </w:r>
      <w:r>
        <w:rPr>
          <w:color w:val="DB1474"/>
        </w:rPr>
        <w:t xml:space="preserve">Näihin </w:t>
      </w:r>
      <w:r>
        <w:t xml:space="preserve">kuuluivat muun muassa </w:t>
      </w:r>
      <w:r>
        <w:t xml:space="preserve">Aurinkopyramidi (joka on kaksisataa jalkaa korkea) ja Kuupyramidi (sataviisikymmentä jalkaa korkea). Sulkakäärmeen temppelin läheltä on löydetty hautoja, jotka viittaavat siihen, että ihmisiä uhrattiin uskonnollisiin tarkoituksiin. </w:t>
      </w:r>
      <w:r>
        <w:rPr>
          <w:color w:val="788E95"/>
        </w:rPr>
        <w:t xml:space="preserve">Kaupunki </w:t>
      </w:r>
      <w:r>
        <w:t xml:space="preserve">oli myös </w:t>
      </w:r>
      <w:r>
        <w:rPr>
          <w:color w:val="788E95"/>
        </w:rPr>
        <w:t xml:space="preserve">kaupankäynnin keskus, joka ulottui </w:t>
      </w:r>
      <w:r>
        <w:rPr>
          <w:color w:val="8489AE"/>
        </w:rPr>
        <w:t xml:space="preserve">Mesoamerikan </w:t>
      </w:r>
      <w:r>
        <w:rPr>
          <w:color w:val="FBC206"/>
        </w:rPr>
        <w:t xml:space="preserve">Persianlahden </w:t>
      </w:r>
      <w:r>
        <w:rPr>
          <w:color w:val="860E04"/>
        </w:rPr>
        <w:t xml:space="preserve">rannikon </w:t>
      </w:r>
      <w:r>
        <w:rPr>
          <w:color w:val="788E95"/>
        </w:rPr>
        <w:t xml:space="preserve">asutuksiin</w:t>
      </w:r>
      <w:r>
        <w:t xml:space="preserve">.</w:t>
      </w:r>
    </w:p>
    <w:p>
      <w:r>
        <w:rPr>
          <w:color w:val="895E6B"/>
        </w:rPr>
        <w:t xml:space="preserve">Mayat </w:t>
      </w:r>
      <w:r>
        <w:t xml:space="preserve">olivat </w:t>
      </w:r>
      <w:r>
        <w:rPr>
          <w:color w:val="6EAB9B"/>
        </w:rPr>
        <w:t xml:space="preserve">yksi mesoamerikkalainen kulttuuri, jolla oli vahvat siteet </w:t>
      </w:r>
      <w:r>
        <w:rPr>
          <w:color w:val="F2CDFE"/>
        </w:rPr>
        <w:t xml:space="preserve">Teotihuacaniin</w:t>
      </w:r>
      <w:r>
        <w:t xml:space="preserve">. </w:t>
      </w:r>
      <w:r>
        <w:rPr>
          <w:color w:val="895E6B"/>
        </w:rPr>
        <w:t xml:space="preserve">Mayojen </w:t>
      </w:r>
      <w:r>
        <w:t xml:space="preserve">arkkitehtoninen ja matemaattinen panos oli merkittävä. </w:t>
      </w:r>
      <w:r>
        <w:rPr>
          <w:color w:val="895E6B"/>
        </w:rPr>
        <w:t xml:space="preserve">Mayat </w:t>
      </w:r>
      <w:r>
        <w:t xml:space="preserve">kukoistivat noin vuodesta 2000 eaa. vuoteen 900 jKr. nykyisen </w:t>
      </w:r>
      <w:r>
        <w:rPr>
          <w:color w:val="645341"/>
        </w:rPr>
        <w:t xml:space="preserve">Meksikon</w:t>
      </w:r>
      <w:r>
        <w:t xml:space="preserve">, Belizen, Hondurasin ja Guatemalan alueella, ja he </w:t>
      </w:r>
      <w:r>
        <w:t xml:space="preserve">viimeistelivät </w:t>
      </w:r>
      <w:r>
        <w:rPr>
          <w:color w:val="9F6551"/>
        </w:rPr>
        <w:t xml:space="preserve">kalenterin </w:t>
      </w:r>
      <w:r>
        <w:t xml:space="preserve">ja </w:t>
      </w:r>
      <w:r>
        <w:rPr>
          <w:color w:val="BCFEC6"/>
        </w:rPr>
        <w:t xml:space="preserve">kirjoitetun kielen, jotka </w:t>
      </w:r>
      <w:r>
        <w:rPr>
          <w:color w:val="760035"/>
        </w:rPr>
        <w:t xml:space="preserve">olmeekit </w:t>
      </w:r>
      <w:r>
        <w:rPr>
          <w:color w:val="BCFEC6"/>
        </w:rPr>
        <w:t xml:space="preserve">olivat aloittaneet</w:t>
      </w:r>
      <w:r>
        <w:t xml:space="preserve">. </w:t>
      </w:r>
      <w:r>
        <w:rPr>
          <w:color w:val="895E6B"/>
        </w:rPr>
        <w:t xml:space="preserve">He </w:t>
      </w:r>
      <w:r>
        <w:t xml:space="preserve">kehittivät kirjallisen matemaattisen järjestelmän, jonka avulla kirjattiin satoja ja väestön kokoa ja joka auttoi </w:t>
      </w:r>
      <w:r>
        <w:rPr>
          <w:color w:val="647A41"/>
        </w:rPr>
        <w:t xml:space="preserve">kaupankäynnissä</w:t>
      </w:r>
      <w:r>
        <w:t xml:space="preserve">. </w:t>
      </w:r>
      <w:r>
        <w:rPr>
          <w:color w:val="895E6B"/>
        </w:rPr>
        <w:t xml:space="preserve">He </w:t>
      </w:r>
      <w:r>
        <w:t xml:space="preserve">rakensivat </w:t>
      </w:r>
      <w:r>
        <w:t xml:space="preserve">tärkeimpien </w:t>
      </w:r>
      <w:r>
        <w:t xml:space="preserve">kauppareittiensä </w:t>
      </w:r>
      <w:r>
        <w:t xml:space="preserve">varrelle </w:t>
      </w:r>
      <w:r>
        <w:t xml:space="preserve">Copanin, Tikalin ja </w:t>
      </w:r>
      <w:r>
        <w:rPr>
          <w:color w:val="496E76"/>
        </w:rPr>
        <w:t xml:space="preserve">Chichen Itzan </w:t>
      </w:r>
      <w:r>
        <w:t xml:space="preserve">kaupunkivaltiot sekä </w:t>
      </w:r>
      <w:r>
        <w:t xml:space="preserve">temppeleitä, jumalapatsaita, pyramideja ja tähtitieteellisiä observatorioita (</w:t>
      </w:r>
      <w:r>
        <w:rPr>
          <w:color w:val="E3F894"/>
        </w:rPr>
        <w:t xml:space="preserve">kuva 1.5)</w:t>
      </w:r>
      <w:r>
        <w:t xml:space="preserve">. </w:t>
      </w:r>
      <w:r>
        <w:rPr>
          <w:color w:val="895E6B"/>
        </w:rPr>
        <w:t xml:space="preserve">Heidän </w:t>
      </w:r>
      <w:r>
        <w:t xml:space="preserve">sivilisaationsa kuitenkin rappeutui </w:t>
      </w:r>
      <w:r>
        <w:t xml:space="preserve">huonon maaperän ja lähes kaksi vuosisataa kestäneen kuivuuden vuoksi </w:t>
      </w:r>
      <w:r>
        <w:t xml:space="preserve">noin vuonna 900 jKr. ja </w:t>
      </w:r>
      <w:r>
        <w:rPr>
          <w:color w:val="895E6B"/>
        </w:rPr>
        <w:t xml:space="preserve">he </w:t>
      </w:r>
      <w:r>
        <w:t xml:space="preserve">hylkäsivät </w:t>
      </w:r>
      <w:r>
        <w:t xml:space="preserve">suuret asutuskeskuksensa.</w:t>
      </w:r>
    </w:p>
    <w:p>
      <w:r>
        <w:rPr>
          <w:color w:val="E3F894"/>
        </w:rPr>
        <w:t xml:space="preserve">Kuva 1.5 </w:t>
      </w:r>
      <w:r>
        <w:t xml:space="preserve">Jukatanin niemimaan itäosassa </w:t>
      </w:r>
      <w:r>
        <w:rPr>
          <w:color w:val="496E76"/>
        </w:rPr>
        <w:t xml:space="preserve">Chichen Itzassa </w:t>
      </w:r>
      <w:r>
        <w:t xml:space="preserve">sijaitseva El Castillo toimi </w:t>
      </w:r>
      <w:r>
        <w:rPr>
          <w:color w:val="F9D7CD"/>
        </w:rPr>
        <w:t xml:space="preserve">Kukulkan-jumalan </w:t>
      </w:r>
      <w:r>
        <w:t xml:space="preserve">temppelinä</w:t>
      </w:r>
      <w:r>
        <w:t xml:space="preserve">. Kummallakin sivulla on yhdeksänkymmentäyksi askelmaa huipulle. Kun mukaan lasketaan ylin taso, </w:t>
      </w:r>
      <w:r>
        <w:rPr>
          <w:color w:val="876128"/>
        </w:rPr>
        <w:t xml:space="preserve">portaiden kokonaismäärä </w:t>
      </w:r>
      <w:r>
        <w:t xml:space="preserve">on </w:t>
      </w:r>
      <w:r>
        <w:rPr>
          <w:color w:val="876128"/>
        </w:rPr>
        <w:t xml:space="preserve">kolmesataa kuusikymmentäviisi</w:t>
      </w:r>
      <w:r>
        <w:t xml:space="preserve">, mikä vastaa </w:t>
      </w:r>
      <w:r>
        <w:rPr>
          <w:color w:val="876128"/>
        </w:rPr>
        <w:t xml:space="preserve">vuoden päivien lukumäärää</w:t>
      </w:r>
      <w:r>
        <w:t xml:space="preserve">. (luotto: Ken Thomas)</w:t>
      </w:r>
    </w:p>
    <w:p>
      <w:r>
        <w:rPr>
          <w:color w:val="FEFB0A"/>
        </w:rPr>
        <w:t xml:space="preserve">Espanjalaiset </w:t>
      </w:r>
      <w:r>
        <w:t xml:space="preserve">löysivät heikentyneiden mayojen keskuudessa vain vähän järjestäytynyttä vastarintaa </w:t>
      </w:r>
      <w:r>
        <w:rPr>
          <w:color w:val="04640D"/>
        </w:rPr>
        <w:t xml:space="preserve">saapuessaan maahan 1520-luvulla</w:t>
      </w:r>
      <w:r>
        <w:t xml:space="preserve">. </w:t>
      </w:r>
      <w:r>
        <w:rPr>
          <w:color w:val="A1A711"/>
        </w:rPr>
        <w:t xml:space="preserve">He </w:t>
      </w:r>
      <w:r>
        <w:t xml:space="preserve">löysivät kuitenkin mayojen historian glyfien eli sanoja esittävien kuvien muodossa, jotka oli kirjattu </w:t>
      </w:r>
      <w:r>
        <w:rPr>
          <w:color w:val="01FB92"/>
        </w:rPr>
        <w:t xml:space="preserve">taittokirjoihin, joita kutsutaan </w:t>
      </w:r>
      <w:r>
        <w:rPr>
          <w:color w:val="FD0F31"/>
        </w:rPr>
        <w:t xml:space="preserve">koodekseiksi </w:t>
      </w:r>
      <w:r>
        <w:t xml:space="preserve">(</w:t>
      </w:r>
      <w:r>
        <w:rPr>
          <w:color w:val="BE8485"/>
        </w:rPr>
        <w:t xml:space="preserve">yksikössä </w:t>
      </w:r>
      <w:r>
        <w:rPr>
          <w:color w:val="BE8485"/>
        </w:rPr>
        <w:t xml:space="preserve">codex</w:t>
      </w:r>
      <w:r>
        <w:t xml:space="preserve">)</w:t>
      </w:r>
      <w:r>
        <w:t xml:space="preserve">. </w:t>
      </w:r>
      <w:r>
        <w:t xml:space="preserve">Vuonna 1562 </w:t>
      </w:r>
      <w:r>
        <w:rPr>
          <w:color w:val="C660FB"/>
        </w:rPr>
        <w:t xml:space="preserve">piispa Diego de Landa, joka pelkäsi, että </w:t>
      </w:r>
      <w:r>
        <w:rPr>
          <w:color w:val="120104"/>
        </w:rPr>
        <w:t xml:space="preserve">käännytetyt alkuasukkaat </w:t>
      </w:r>
      <w:r>
        <w:rPr>
          <w:color w:val="C660FB"/>
        </w:rPr>
        <w:t xml:space="preserve">olivat palanneet </w:t>
      </w:r>
      <w:r>
        <w:rPr>
          <w:color w:val="C660FB"/>
        </w:rPr>
        <w:t xml:space="preserve">perinteisiin uskonnollisiin tapoihinsa</w:t>
      </w:r>
      <w:r>
        <w:t xml:space="preserve">, keräsi ja poltti kaikki </w:t>
      </w:r>
      <w:r>
        <w:t xml:space="preserve">löytämänsä </w:t>
      </w:r>
      <w:r>
        <w:t xml:space="preserve">koodeksit. </w:t>
      </w:r>
      <w:r>
        <w:rPr>
          <w:color w:val="F8907D"/>
        </w:rPr>
        <w:t xml:space="preserve">Nykyään </w:t>
      </w:r>
      <w:r>
        <w:t xml:space="preserve">vain muutama on säilynyt.</w:t>
      </w:r>
    </w:p>
    <w:p>
      <w:r>
        <w:t xml:space="preserve">Keskeiset termit</w:t>
      </w:r>
    </w:p>
    <w:p>
      <w:r>
        <w:rPr>
          <w:color w:val="FB5514"/>
        </w:rPr>
        <w:t xml:space="preserve">Beringia</w:t>
      </w:r>
    </w:p>
    <w:p>
      <w:r>
        <w:rPr>
          <w:color w:val="FB5514"/>
        </w:rPr>
        <w:t xml:space="preserve">muinainen maasilta, joka yhdistää </w:t>
      </w:r>
      <w:r>
        <w:rPr>
          <w:color w:val="E115C0"/>
        </w:rPr>
        <w:t xml:space="preserve">Aasian </w:t>
      </w:r>
      <w:r>
        <w:rPr>
          <w:color w:val="FB5514"/>
        </w:rPr>
        <w:t xml:space="preserve">ja </w:t>
      </w:r>
      <w:r>
        <w:rPr>
          <w:color w:val="00587F"/>
        </w:rPr>
        <w:t xml:space="preserve">Pohjois-Amerikan.</w:t>
      </w:r>
    </w:p>
    <w:p>
      <w:r>
        <w:t xml:space="preserve">Arvostelukysymykset</w:t>
      </w:r>
    </w:p>
    <w:p>
      <w:r>
        <w:t xml:space="preserve">1. Mitkä </w:t>
      </w:r>
      <w:r>
        <w:rPr>
          <w:color w:val="D48958"/>
        </w:rPr>
        <w:t xml:space="preserve">seuraavista intiaanikansoista </w:t>
      </w:r>
      <w:r>
        <w:t xml:space="preserve">rakensivat koteja yhä olemassa oleviin jyrkänteisiin?</w:t>
      </w:r>
    </w:p>
    <w:p>
      <w:r>
        <w:t xml:space="preserve">A. Anasazit</w:t>
      </w:r>
    </w:p>
    <w:p>
      <w:r>
        <w:t xml:space="preserve">B. Cherokee</w:t>
      </w:r>
    </w:p>
    <w:p>
      <w:r>
        <w:t xml:space="preserve">C. </w:t>
      </w:r>
      <w:r>
        <w:rPr>
          <w:color w:val="05AEE8"/>
        </w:rPr>
        <w:t xml:space="preserve">Atsteekit</w:t>
      </w:r>
    </w:p>
    <w:p>
      <w:r>
        <w:t xml:space="preserve">D. Inka</w:t>
      </w:r>
    </w:p>
    <w:p>
      <w:r>
        <w:t xml:space="preserve">2. Mikä kulttuuri kehitti </w:t>
      </w:r>
      <w:r>
        <w:rPr>
          <w:color w:val="BCFEC6"/>
        </w:rPr>
        <w:t xml:space="preserve">ensimmäisen kirjoitusjärjestelmän </w:t>
      </w:r>
      <w:r>
        <w:rPr>
          <w:color w:val="932C70"/>
        </w:rPr>
        <w:t xml:space="preserve">läntisellä pallonpuoliskolla</w:t>
      </w:r>
      <w:r>
        <w:t xml:space="preserve">?</w:t>
      </w:r>
    </w:p>
    <w:p>
      <w:r>
        <w:t xml:space="preserve">A. Inka</w:t>
      </w:r>
    </w:p>
    <w:p>
      <w:r>
        <w:t xml:space="preserve">B. </w:t>
      </w:r>
      <w:r>
        <w:rPr>
          <w:color w:val="6EAB9B"/>
        </w:rPr>
        <w:t xml:space="preserve">Maya</w:t>
      </w:r>
    </w:p>
    <w:p>
      <w:r>
        <w:t xml:space="preserve">C. </w:t>
      </w:r>
      <w:r>
        <w:rPr>
          <w:color w:val="2B1B04"/>
        </w:rPr>
        <w:t xml:space="preserve">Olmec</w:t>
      </w:r>
    </w:p>
    <w:p>
      <w:r>
        <w:t xml:space="preserve">D. Pueblo</w:t>
      </w:r>
    </w:p>
    <w:p>
      <w:r>
        <w:rPr>
          <w:b/>
        </w:rPr>
        <w:t xml:space="preserve">Asiakirjan numero 94</w:t>
      </w:r>
    </w:p>
    <w:p>
      <w:r>
        <w:rPr>
          <w:b/>
        </w:rPr>
        <w:t xml:space="preserve">Asiakirjan tunniste: GUM_oppikirja_sosiologia</w:t>
      </w:r>
    </w:p>
    <w:p>
      <w:r>
        <w:rPr>
          <w:color w:val="310106"/>
        </w:rPr>
        <w:t xml:space="preserve">Etnosentrismi </w:t>
      </w:r>
      <w:r>
        <w:t xml:space="preserve">ja </w:t>
      </w:r>
      <w:r>
        <w:rPr>
          <w:color w:val="04640D"/>
        </w:rPr>
        <w:t xml:space="preserve">kulttuurinen relativismi</w:t>
      </w:r>
    </w:p>
    <w:p>
      <w:r>
        <w:t xml:space="preserve">Vaikka ihmisillä on paljon yhteistä, kulttuurierot ovat paljon yleisempiä kuin kulttuurien yleispätevyydet. Vaikka kaikilla kulttuureilla on esimerkiksi </w:t>
      </w:r>
      <w:r>
        <w:rPr>
          <w:color w:val="FEFB0A"/>
        </w:rPr>
        <w:t xml:space="preserve">kieli</w:t>
      </w:r>
      <w:r>
        <w:t xml:space="preserve">, tiettyjen </w:t>
      </w:r>
      <w:r>
        <w:t xml:space="preserve">kielirakenteiden ja keskustelun etiketin </w:t>
      </w:r>
      <w:r>
        <w:t xml:space="preserve">analyysi </w:t>
      </w:r>
      <w:r>
        <w:t xml:space="preserve">paljastaa valtavia eroja. Joissakin Lähi-idän kulttuureissa on tavallista seistä lähellä toisia keskustelun aikana. Pohjoisamerikkalaiset pitävät enemmän etäisyyttä ja säilyttävät suuren "henkilökohtaisen tilan". Jopa niinkin yksinkertainen asia kuin syöminen ja juominen vaihtelee suuresti kulttuurista toiseen. Jos </w:t>
      </w:r>
      <w:r>
        <w:rPr>
          <w:color w:val="E115C0"/>
        </w:rPr>
        <w:t xml:space="preserve">professorisi </w:t>
      </w:r>
      <w:r>
        <w:t xml:space="preserve">tulee aamutunnille </w:t>
      </w:r>
      <w:r>
        <w:rPr>
          <w:color w:val="00587F"/>
        </w:rPr>
        <w:t xml:space="preserve">muki </w:t>
      </w:r>
      <w:r>
        <w:t xml:space="preserve">kädessä, </w:t>
      </w:r>
      <w:r>
        <w:t xml:space="preserve">mitä </w:t>
      </w:r>
      <w:r>
        <w:t xml:space="preserve">oletat </w:t>
      </w:r>
      <w:r>
        <w:rPr>
          <w:color w:val="E115C0"/>
        </w:rPr>
        <w:t xml:space="preserve">hänen </w:t>
      </w:r>
      <w:r>
        <w:t xml:space="preserve">juovan? </w:t>
      </w:r>
      <w:r>
        <w:rPr>
          <w:color w:val="FEB8C8"/>
        </w:rPr>
        <w:t xml:space="preserve">Yhdysvalloissa </w:t>
      </w:r>
      <w:r>
        <w:rPr>
          <w:color w:val="00587F"/>
        </w:rPr>
        <w:t xml:space="preserve">se </w:t>
      </w:r>
      <w:r>
        <w:t xml:space="preserve">on </w:t>
      </w:r>
      <w:r>
        <w:t xml:space="preserve">todennäköisesti täytetty </w:t>
      </w:r>
      <w:r>
        <w:rPr>
          <w:color w:val="9E8317"/>
        </w:rPr>
        <w:t xml:space="preserve">kahvilla</w:t>
      </w:r>
      <w:r>
        <w:t xml:space="preserve">, ei </w:t>
      </w:r>
      <w:r>
        <w:rPr>
          <w:color w:val="01190F"/>
        </w:rPr>
        <w:t xml:space="preserve">Earl Grey -teellä</w:t>
      </w:r>
      <w:r>
        <w:t xml:space="preserve">, joka </w:t>
      </w:r>
      <w:r>
        <w:rPr>
          <w:color w:val="01190F"/>
        </w:rPr>
        <w:t xml:space="preserve">on suosittua </w:t>
      </w:r>
      <w:r>
        <w:rPr>
          <w:color w:val="847D81"/>
        </w:rPr>
        <w:t xml:space="preserve">Englannissa</w:t>
      </w:r>
      <w:r>
        <w:t xml:space="preserve">, tai </w:t>
      </w:r>
      <w:r>
        <w:rPr>
          <w:color w:val="58018B"/>
        </w:rPr>
        <w:t xml:space="preserve">Yak Butter -teellä</w:t>
      </w:r>
      <w:r>
        <w:t xml:space="preserve">, joka </w:t>
      </w:r>
      <w:r>
        <w:rPr>
          <w:color w:val="58018B"/>
        </w:rPr>
        <w:t xml:space="preserve">on perusruokaa Tiibetissä</w:t>
      </w:r>
      <w:r>
        <w:t xml:space="preserve">.</w:t>
      </w:r>
    </w:p>
    <w:p>
      <w:r>
        <w:t xml:space="preserve">Se, miten keittiöt vaihtelevat eri kulttuureissa, kiehtoo monia ihmisiä. </w:t>
      </w:r>
      <w:r>
        <w:rPr>
          <w:color w:val="B70639"/>
        </w:rPr>
        <w:t xml:space="preserve">Jotkut matkailijat </w:t>
      </w:r>
      <w:r>
        <w:t xml:space="preserve">ylpeilevät </w:t>
      </w:r>
      <w:r>
        <w:t xml:space="preserve">halukkuudellaan kokeilla tuntemattomia ruokia, kuten kuuluisa ruokakirjailija Anthony Bourdain, kun taas </w:t>
      </w:r>
      <w:r>
        <w:rPr>
          <w:color w:val="703B01"/>
        </w:rPr>
        <w:t xml:space="preserve">toiset </w:t>
      </w:r>
      <w:r>
        <w:t xml:space="preserve">palaavat kotiinsa ilmaisten kiitollisuutta </w:t>
      </w:r>
      <w:r>
        <w:t xml:space="preserve">kotikulttuurinsa ruokia kohtaan. </w:t>
      </w:r>
      <w:r>
        <w:t xml:space="preserve">Usein </w:t>
      </w:r>
      <w:r>
        <w:rPr>
          <w:color w:val="118B8A"/>
        </w:rPr>
        <w:t xml:space="preserve">yhdysvaltalaiset </w:t>
      </w:r>
      <w:r>
        <w:t xml:space="preserve">inhoavat muiden kulttuurien ruokia ja pitävät esimerkiksi </w:t>
      </w:r>
      <w:r>
        <w:rPr>
          <w:color w:val="4AFEFA"/>
        </w:rPr>
        <w:t xml:space="preserve">koiran tai marsun lihan syömistä</w:t>
      </w:r>
      <w:r>
        <w:t xml:space="preserve"> ällöttävänä, </w:t>
      </w:r>
      <w:r>
        <w:t xml:space="preserve">mutta </w:t>
      </w:r>
      <w:r>
        <w:t xml:space="preserve">eivät kyseenalaista omaa tapaansa syödä lehmiä tai sikoja. </w:t>
      </w:r>
      <w:r>
        <w:rPr>
          <w:color w:val="FCB164"/>
        </w:rPr>
        <w:t xml:space="preserve">Tällaiset asenteet </w:t>
      </w:r>
      <w:r>
        <w:t xml:space="preserve">ovat </w:t>
      </w:r>
      <w:r>
        <w:rPr>
          <w:color w:val="FCB164"/>
        </w:rPr>
        <w:t xml:space="preserve">esimerkki </w:t>
      </w:r>
      <w:r>
        <w:rPr>
          <w:color w:val="796EE6"/>
        </w:rPr>
        <w:t xml:space="preserve">etnosentrismistä </w:t>
      </w:r>
      <w:r>
        <w:rPr>
          <w:color w:val="FCB164"/>
        </w:rPr>
        <w:t xml:space="preserve">eli </w:t>
      </w:r>
      <w:r>
        <w:rPr>
          <w:color w:val="000D2C"/>
        </w:rPr>
        <w:t xml:space="preserve">toisen kulttuurin </w:t>
      </w:r>
      <w:r>
        <w:rPr>
          <w:color w:val="FCB164"/>
        </w:rPr>
        <w:t xml:space="preserve">arvioimisesta ja tuomitsemisesta sen perusteella, </w:t>
      </w:r>
      <w:r>
        <w:rPr>
          <w:color w:val="FCB164"/>
        </w:rPr>
        <w:t xml:space="preserve">miten </w:t>
      </w:r>
      <w:r>
        <w:rPr>
          <w:color w:val="000D2C"/>
        </w:rPr>
        <w:t xml:space="preserve">se </w:t>
      </w:r>
      <w:r>
        <w:rPr>
          <w:color w:val="FCB164"/>
        </w:rPr>
        <w:t xml:space="preserve">vertautuu </w:t>
      </w:r>
      <w:r>
        <w:rPr>
          <w:color w:val="FCB164"/>
        </w:rPr>
        <w:t xml:space="preserve">omiin kulttuurinormeihin</w:t>
      </w:r>
      <w:r>
        <w:t xml:space="preserve">. </w:t>
      </w:r>
      <w:r>
        <w:rPr>
          <w:color w:val="310106"/>
        </w:rPr>
        <w:t xml:space="preserve">Etnosentrismiin</w:t>
      </w:r>
      <w:r>
        <w:t xml:space="preserve">, kuten sosiologi William Graham Sumner (1906) </w:t>
      </w:r>
      <w:r>
        <w:rPr>
          <w:color w:val="310106"/>
        </w:rPr>
        <w:t xml:space="preserve">termiä</w:t>
      </w:r>
      <w:r>
        <w:t xml:space="preserve"> kuvasi</w:t>
      </w:r>
      <w:r>
        <w:t xml:space="preserve">, kuuluu uskomus tai asenne, jonka mukaan </w:t>
      </w:r>
      <w:r>
        <w:rPr>
          <w:color w:val="61FC03"/>
        </w:rPr>
        <w:t xml:space="preserve">oma kulttuuri </w:t>
      </w:r>
      <w:r>
        <w:t xml:space="preserve">on parempi kuin kaikki muut. Lähes kaikki ovat hieman etnosentrisiä. Esimerkiksi amerikkalaiset sanovat usein, että </w:t>
      </w:r>
      <w:r>
        <w:rPr>
          <w:color w:val="5D9608"/>
        </w:rPr>
        <w:t xml:space="preserve">englantilaiset </w:t>
      </w:r>
      <w:r>
        <w:t xml:space="preserve">ajavat </w:t>
      </w:r>
      <w:r>
        <w:rPr>
          <w:color w:val="DE98FD"/>
        </w:rPr>
        <w:t xml:space="preserve">"väärällä" puolella tietä </w:t>
      </w:r>
      <w:r>
        <w:t xml:space="preserve">eivätkä </w:t>
      </w:r>
      <w:r>
        <w:rPr>
          <w:color w:val="DE98FD"/>
        </w:rPr>
        <w:t xml:space="preserve">"toisella" puolella</w:t>
      </w:r>
      <w:r>
        <w:t xml:space="preserve">. </w:t>
      </w:r>
      <w:r>
        <w:t xml:space="preserve">Joku, joka on kotoisin maasta, jossa koiranliha on tavanomaista ruokaa, saattaa kokea, että </w:t>
      </w:r>
      <w:r>
        <w:rPr>
          <w:color w:val="4F584E"/>
        </w:rPr>
        <w:t xml:space="preserve">koiran </w:t>
      </w:r>
      <w:r>
        <w:rPr>
          <w:color w:val="98A088"/>
        </w:rPr>
        <w:t xml:space="preserve">näkeminen </w:t>
      </w:r>
      <w:r>
        <w:rPr>
          <w:color w:val="248AD0"/>
        </w:rPr>
        <w:t xml:space="preserve">ranskalaisessa ravintolassa - </w:t>
      </w:r>
      <w:r>
        <w:rPr>
          <w:color w:val="98A088"/>
        </w:rPr>
        <w:t xml:space="preserve">ei ruokalistalla, vaan </w:t>
      </w:r>
      <w:r>
        <w:rPr>
          <w:color w:val="4F584E"/>
        </w:rPr>
        <w:t xml:space="preserve">lemmikkinä ja vieraana </w:t>
      </w:r>
      <w:r>
        <w:t xml:space="preserve">- on paha </w:t>
      </w:r>
      <w:r>
        <w:rPr>
          <w:color w:val="98A088"/>
        </w:rPr>
        <w:t xml:space="preserve">asia</w:t>
      </w:r>
      <w:r>
        <w:t xml:space="preserve">. </w:t>
      </w:r>
      <w:r>
        <w:t xml:space="preserve">Hyvä esimerkki </w:t>
      </w:r>
      <w:r>
        <w:rPr>
          <w:color w:val="5C5300"/>
        </w:rPr>
        <w:t xml:space="preserve">etnosentrismistä </w:t>
      </w:r>
      <w:r>
        <w:t xml:space="preserve">on Aasian osien kutsuminen </w:t>
      </w:r>
      <w:r>
        <w:rPr>
          <w:color w:val="9F6551"/>
        </w:rPr>
        <w:t xml:space="preserve">"Kaukoidäksi". </w:t>
      </w:r>
      <w:r>
        <w:t xml:space="preserve">Voisi kysyä: "</w:t>
      </w:r>
      <w:r>
        <w:rPr>
          <w:color w:val="9F6551"/>
        </w:rPr>
        <w:t xml:space="preserve">Kaukoidässä </w:t>
      </w:r>
      <w:r>
        <w:t xml:space="preserve">mistä?".</w:t>
      </w:r>
    </w:p>
    <w:p>
      <w:r>
        <w:rPr>
          <w:color w:val="F95475"/>
        </w:rPr>
        <w:t xml:space="preserve">Oman </w:t>
      </w:r>
      <w:r>
        <w:rPr>
          <w:color w:val="61FC03"/>
        </w:rPr>
        <w:t xml:space="preserve">kulttuurin </w:t>
      </w:r>
      <w:r>
        <w:t xml:space="preserve">arvostus </w:t>
      </w:r>
      <w:r>
        <w:t xml:space="preserve">voi olla terveellistä; esimerkiksi yhteinen tunne yhteisön ylpeydestä yhdistää ihmisiä yhteiskunnassa. </w:t>
      </w:r>
      <w:r>
        <w:rPr>
          <w:color w:val="5C5300"/>
        </w:rPr>
        <w:t xml:space="preserve">Etnosentrismi </w:t>
      </w:r>
      <w:r>
        <w:t xml:space="preserve">voi kuitenkin johtaa muiden kulttuurien halveksuntaan tai inhoamiseen ja aiheuttaa väärinkäsityksiä ja konflikteja. </w:t>
      </w:r>
      <w:r>
        <w:rPr>
          <w:color w:val="932C70"/>
        </w:rPr>
        <w:t xml:space="preserve">Ihmiset, joilla on parhaat aikomukset</w:t>
      </w:r>
      <w:r>
        <w:t xml:space="preserve">, matkustavat joskus </w:t>
      </w:r>
      <w:r>
        <w:rPr>
          <w:color w:val="2B1B04"/>
        </w:rPr>
        <w:t xml:space="preserve">johonkin yhteiskuntaan </w:t>
      </w:r>
      <w:r>
        <w:t xml:space="preserve">"auttamaan" </w:t>
      </w:r>
      <w:r>
        <w:rPr>
          <w:color w:val="B5AFC4"/>
        </w:rPr>
        <w:t xml:space="preserve">sen </w:t>
      </w:r>
      <w:r>
        <w:rPr>
          <w:color w:val="D4C67A"/>
        </w:rPr>
        <w:t xml:space="preserve">asukkaita, </w:t>
      </w:r>
      <w:r>
        <w:t xml:space="preserve">koska </w:t>
      </w:r>
      <w:r>
        <w:rPr>
          <w:color w:val="932C70"/>
        </w:rPr>
        <w:t xml:space="preserve">he </w:t>
      </w:r>
      <w:r>
        <w:t xml:space="preserve">pitävät </w:t>
      </w:r>
      <w:r>
        <w:rPr>
          <w:color w:val="D4C67A"/>
        </w:rPr>
        <w:t xml:space="preserve">heitä </w:t>
      </w:r>
      <w:r>
        <w:t xml:space="preserve">kouluttamattomina tai takapajuisina - pohjimmiltaan alempiarvoisina. Todellisuudessa </w:t>
      </w:r>
      <w:r>
        <w:rPr>
          <w:color w:val="932C70"/>
        </w:rPr>
        <w:t xml:space="preserve">nämä matkailijat </w:t>
      </w:r>
      <w:r>
        <w:t xml:space="preserve">syyllistyvät </w:t>
      </w:r>
      <w:r>
        <w:rPr>
          <w:color w:val="AE7AA1"/>
        </w:rPr>
        <w:t xml:space="preserve">kulttuuri-imperialismiin</w:t>
      </w:r>
      <w:r>
        <w:t xml:space="preserve">, eli </w:t>
      </w:r>
      <w:r>
        <w:t xml:space="preserve">omien kulttuuristen arvojen </w:t>
      </w:r>
      <w:r>
        <w:t xml:space="preserve">tahalliseen tyrkyttämiseen </w:t>
      </w:r>
      <w:r>
        <w:t xml:space="preserve">toiselle kulttuurille. Euroopan kuudennellatoista vuosisadalla alkaneeseen siirtomaavaltaiseen laajentumiseen liittyi usein ankaraa kulttuuri-imperialismia. </w:t>
      </w:r>
      <w:r>
        <w:rPr>
          <w:color w:val="C2A393"/>
        </w:rPr>
        <w:t xml:space="preserve">Eurooppalaiset siirtomaavalloittajat </w:t>
      </w:r>
      <w:r>
        <w:t xml:space="preserve">pitivät </w:t>
      </w:r>
      <w:r>
        <w:t xml:space="preserve">siirtomaidensa </w:t>
      </w:r>
      <w:r>
        <w:rPr>
          <w:color w:val="C2A393"/>
        </w:rPr>
        <w:t xml:space="preserve">asukkaita</w:t>
      </w:r>
      <w:r>
        <w:t xml:space="preserve"> usein </w:t>
      </w:r>
      <w:r>
        <w:t xml:space="preserve">sivistymättöminä villeinä, jotka tarvitsivat </w:t>
      </w:r>
      <w:r>
        <w:rPr>
          <w:color w:val="0232FD"/>
        </w:rPr>
        <w:t xml:space="preserve">eurooppalaista hallintoa</w:t>
      </w:r>
      <w:r>
        <w:t xml:space="preserve">, pukeutumista, uskontoa ja muita kulttuurikäytäntöjä. Nykyaikaisempi esimerkki </w:t>
      </w:r>
      <w:r>
        <w:rPr>
          <w:color w:val="AE7AA1"/>
        </w:rPr>
        <w:t xml:space="preserve">kulttuuri-imperialismista </w:t>
      </w:r>
      <w:r>
        <w:t xml:space="preserve">voi olla kansainvälisten avustusjärjestöjen työ, jossa otetaan käyttöön </w:t>
      </w:r>
      <w:r>
        <w:t xml:space="preserve">kehittyneistä maista peräisin olevia </w:t>
      </w:r>
      <w:r>
        <w:rPr>
          <w:color w:val="6A3A35"/>
        </w:rPr>
        <w:t xml:space="preserve">maatalousmenetelmiä </w:t>
      </w:r>
      <w:r>
        <w:t xml:space="preserve">ja kasvilajeja, mutta jätetään huomiotta alkuperäiset lajikkeet ja maatalouskäytännöt, jotka sopivat paremmin kyseiselle alueelle. </w:t>
      </w:r>
      <w:r>
        <w:rPr>
          <w:color w:val="5C5300"/>
        </w:rPr>
        <w:t xml:space="preserve">Etnosentrismi </w:t>
      </w:r>
      <w:r>
        <w:t xml:space="preserve">voi olla niin voimakasta, että </w:t>
      </w:r>
      <w:r>
        <w:rPr>
          <w:color w:val="BA6801"/>
        </w:rPr>
        <w:t xml:space="preserve">kun ihminen kohtaa uuden kulttuurin kaikki erot, hän voi kokea hämmennystä ja turhautumista</w:t>
      </w:r>
      <w:r>
        <w:t xml:space="preserve">. </w:t>
      </w:r>
      <w:r>
        <w:t xml:space="preserve">Sosiologiassa </w:t>
      </w:r>
      <w:r>
        <w:rPr>
          <w:color w:val="BA6801"/>
        </w:rPr>
        <w:t xml:space="preserve">tätä </w:t>
      </w:r>
      <w:r>
        <w:t xml:space="preserve">kutsutaan </w:t>
      </w:r>
      <w:r>
        <w:t xml:space="preserve">kulttuurishokiksi. </w:t>
      </w:r>
      <w:r>
        <w:rPr>
          <w:color w:val="C62100"/>
        </w:rPr>
        <w:t xml:space="preserve">Chicagosta</w:t>
      </w:r>
      <w:r>
        <w:rPr>
          <w:color w:val="16C0D0"/>
        </w:rPr>
        <w:t xml:space="preserve"> kotoisin oleva matkustaja </w:t>
      </w:r>
      <w:r>
        <w:t xml:space="preserve">saattaa kokea </w:t>
      </w:r>
      <w:r>
        <w:rPr>
          <w:color w:val="014347"/>
        </w:rPr>
        <w:t xml:space="preserve">Montanan maaseudun yöllisen hiljaisuuden </w:t>
      </w:r>
      <w:r>
        <w:t xml:space="preserve">levottomaksi, ei rauhalliseksi. </w:t>
      </w:r>
      <w:r>
        <w:rPr>
          <w:color w:val="42083B"/>
        </w:rPr>
        <w:t xml:space="preserve">Kiinalainen</w:t>
      </w:r>
      <w:r>
        <w:rPr>
          <w:color w:val="233809"/>
        </w:rPr>
        <w:t xml:space="preserve"> vaihto-opiskelija </w:t>
      </w:r>
      <w:r>
        <w:t xml:space="preserve">saattaa olla ärsyyntynyt siitä, että muut opiskelijat keskeyttävät jatkuvasti oppitunnin, kun he </w:t>
      </w:r>
      <w:r>
        <w:rPr>
          <w:color w:val="82785D"/>
        </w:rPr>
        <w:t xml:space="preserve">esittävät kysymyksiä - </w:t>
      </w:r>
      <w:r>
        <w:rPr>
          <w:color w:val="82785D"/>
        </w:rPr>
        <w:t xml:space="preserve">käytäntöä pidetään </w:t>
      </w:r>
      <w:r>
        <w:rPr>
          <w:color w:val="023087"/>
        </w:rPr>
        <w:t xml:space="preserve">Kiinassa</w:t>
      </w:r>
      <w:r>
        <w:rPr>
          <w:color w:val="82785D"/>
        </w:rPr>
        <w:t xml:space="preserve"> epäkohteliaana</w:t>
      </w:r>
      <w:r>
        <w:t xml:space="preserve">. </w:t>
      </w:r>
      <w:r>
        <w:t xml:space="preserve">Ehkä </w:t>
      </w:r>
      <w:r>
        <w:rPr>
          <w:color w:val="C62100"/>
        </w:rPr>
        <w:t xml:space="preserve">chicagolainen </w:t>
      </w:r>
      <w:r>
        <w:rPr>
          <w:color w:val="16C0D0"/>
        </w:rPr>
        <w:t xml:space="preserve">matkustaja </w:t>
      </w:r>
      <w:r>
        <w:t xml:space="preserve">oli aluksi ihastunut </w:t>
      </w:r>
      <w:r>
        <w:rPr>
          <w:color w:val="B7DAD2"/>
        </w:rPr>
        <w:t xml:space="preserve">Montanan </w:t>
      </w:r>
      <w:r>
        <w:rPr>
          <w:color w:val="014347"/>
        </w:rPr>
        <w:t xml:space="preserve">hiljaiseen kauneuteen, </w:t>
      </w:r>
      <w:r>
        <w:t xml:space="preserve">ja </w:t>
      </w:r>
      <w:r>
        <w:rPr>
          <w:color w:val="233809"/>
        </w:rPr>
        <w:t xml:space="preserve">kiinalainen opiskelija </w:t>
      </w:r>
      <w:r>
        <w:t xml:space="preserve">oli alun perin innoissaan nähdessään </w:t>
      </w:r>
      <w:r>
        <w:t xml:space="preserve">yhdysvaltalaistyylisen luokkahuoneen omakohtaisesti. Mutta kun </w:t>
      </w:r>
      <w:r>
        <w:rPr>
          <w:color w:val="196956"/>
        </w:rPr>
        <w:t xml:space="preserve">he </w:t>
      </w:r>
      <w:r>
        <w:t xml:space="preserve">kokevat odottamattomia eroja </w:t>
      </w:r>
      <w:r>
        <w:t xml:space="preserve">omaan kulttuuriinsa</w:t>
      </w:r>
      <w:r>
        <w:t xml:space="preserve"> nähden, </w:t>
      </w:r>
      <w:r>
        <w:rPr>
          <w:color w:val="196956"/>
        </w:rPr>
        <w:t xml:space="preserve">heidän </w:t>
      </w:r>
      <w:r>
        <w:t xml:space="preserve">innostuksensa väistyy epämukavuuden ja epäilyksen tieltä siitä, miten käyttäytyä asianmukaisesti uudessa tilanteessa. Lopulta, kun </w:t>
      </w:r>
      <w:r>
        <w:rPr>
          <w:color w:val="8C41BB"/>
        </w:rPr>
        <w:t xml:space="preserve">ihmiset </w:t>
      </w:r>
      <w:r>
        <w:t xml:space="preserve">oppivat lisää kulttuurista, </w:t>
      </w:r>
      <w:r>
        <w:rPr>
          <w:color w:val="8C41BB"/>
        </w:rPr>
        <w:t xml:space="preserve">he </w:t>
      </w:r>
      <w:r>
        <w:t xml:space="preserve">toipuvat </w:t>
      </w:r>
      <w:r>
        <w:rPr>
          <w:color w:val="BA6801"/>
        </w:rPr>
        <w:t xml:space="preserve">kulttuurishokista</w:t>
      </w:r>
      <w:r>
        <w:t xml:space="preserve">.</w:t>
      </w:r>
    </w:p>
    <w:p>
      <w:r>
        <w:rPr>
          <w:color w:val="2B2D32"/>
        </w:rPr>
        <w:t xml:space="preserve">Kulttuurishokki </w:t>
      </w:r>
      <w:r>
        <w:rPr>
          <w:color w:val="94C661"/>
        </w:rPr>
        <w:t xml:space="preserve">voi ilmetä, koska ihmiset eivät aina odota kulttuurieroja</w:t>
      </w:r>
      <w:r>
        <w:t xml:space="preserve">. </w:t>
      </w:r>
      <w:r>
        <w:rPr>
          <w:color w:val="F8907D"/>
        </w:rPr>
        <w:t xml:space="preserve">Antropologi Ken Barger </w:t>
      </w:r>
      <w:r>
        <w:t xml:space="preserve">(1971) havaitsi </w:t>
      </w:r>
      <w:r>
        <w:rPr>
          <w:color w:val="94C661"/>
        </w:rPr>
        <w:t xml:space="preserve">tämän</w:t>
      </w:r>
      <w:r>
        <w:t xml:space="preserve">, kun </w:t>
      </w:r>
      <w:r>
        <w:rPr>
          <w:color w:val="F8907D"/>
        </w:rPr>
        <w:t xml:space="preserve">hän </w:t>
      </w:r>
      <w:r>
        <w:t xml:space="preserve">suoritti osallistuvaa havainnointia </w:t>
      </w:r>
      <w:r>
        <w:rPr>
          <w:color w:val="895E6B"/>
        </w:rPr>
        <w:t xml:space="preserve">inuiittiyhteisössä Kanadan arktisella alueella</w:t>
      </w:r>
      <w:r>
        <w:t xml:space="preserve">. </w:t>
      </w:r>
      <w:r>
        <w:t xml:space="preserve">Indianasta kotoisin oleva </w:t>
      </w:r>
      <w:r>
        <w:rPr>
          <w:color w:val="F8907D"/>
        </w:rPr>
        <w:t xml:space="preserve">Barger </w:t>
      </w:r>
      <w:r>
        <w:t xml:space="preserve">epäröi, kun hänet kutsuttiin mukaan paikalliseen lumikenkäilykilpailuun. </w:t>
      </w:r>
      <w:r>
        <w:rPr>
          <w:color w:val="F8907D"/>
        </w:rPr>
        <w:t xml:space="preserve">Hän </w:t>
      </w:r>
      <w:r>
        <w:t xml:space="preserve">tiesi</w:t>
      </w:r>
      <w:r>
        <w:rPr>
          <w:color w:val="F8907D"/>
        </w:rPr>
        <w:t xml:space="preserve">, </w:t>
      </w:r>
      <w:r>
        <w:t xml:space="preserve">ettei koskaan </w:t>
      </w:r>
      <w:r>
        <w:rPr>
          <w:color w:val="F8907D"/>
        </w:rPr>
        <w:t xml:space="preserve">pärjäisi </w:t>
      </w:r>
      <w:r>
        <w:rPr>
          <w:color w:val="788E95"/>
        </w:rPr>
        <w:t xml:space="preserve">näitä asiantuntijoita </w:t>
      </w:r>
      <w:r>
        <w:t xml:space="preserve">vastaan</w:t>
      </w:r>
      <w:r>
        <w:t xml:space="preserve">. </w:t>
      </w:r>
      <w:r>
        <w:t xml:space="preserve">Toki </w:t>
      </w:r>
      <w:r>
        <w:rPr>
          <w:color w:val="F8907D"/>
        </w:rPr>
        <w:t xml:space="preserve">hän </w:t>
      </w:r>
      <w:r>
        <w:t xml:space="preserve">jäi viimeiseksi, mikä oli </w:t>
      </w:r>
      <w:r>
        <w:rPr>
          <w:color w:val="F8907D"/>
        </w:rPr>
        <w:t xml:space="preserve">hänen </w:t>
      </w:r>
      <w:r>
        <w:t xml:space="preserve">pettymyksensä. Mutta </w:t>
      </w:r>
      <w:r>
        <w:rPr>
          <w:color w:val="788E95"/>
        </w:rPr>
        <w:t xml:space="preserve">heimon jäsenet </w:t>
      </w:r>
      <w:r>
        <w:t xml:space="preserve">onnittelivat </w:t>
      </w:r>
      <w:r>
        <w:rPr>
          <w:color w:val="F8907D"/>
        </w:rPr>
        <w:t xml:space="preserve">häntä </w:t>
      </w:r>
      <w:r>
        <w:t xml:space="preserve">ja sanoivat: "</w:t>
      </w:r>
      <w:r>
        <w:rPr>
          <w:color w:val="F8907D"/>
        </w:rPr>
        <w:t xml:space="preserve">Sinä </w:t>
      </w:r>
      <w:r>
        <w:t xml:space="preserve">todella yritit!" </w:t>
      </w:r>
      <w:r>
        <w:rPr>
          <w:color w:val="F8907D"/>
        </w:rPr>
        <w:t xml:space="preserve">Bargerin </w:t>
      </w:r>
      <w:r>
        <w:t xml:space="preserve">omassa kulttuurissa </w:t>
      </w:r>
      <w:r>
        <w:rPr>
          <w:color w:val="F8907D"/>
        </w:rPr>
        <w:t xml:space="preserve">hän </w:t>
      </w:r>
      <w:r>
        <w:t xml:space="preserve">oli oppinut arvostamaan voittoa. </w:t>
      </w:r>
      <w:r>
        <w:rPr>
          <w:color w:val="788E95"/>
        </w:rPr>
        <w:t xml:space="preserve">Inuiiteille </w:t>
      </w:r>
      <w:r>
        <w:t xml:space="preserve">voittaminen oli nautinnollista, mutta </w:t>
      </w:r>
      <w:r>
        <w:rPr>
          <w:color w:val="788E95"/>
        </w:rPr>
        <w:t xml:space="preserve">heidän </w:t>
      </w:r>
      <w:r>
        <w:t xml:space="preserve">kulttuurissaan arvostettiin </w:t>
      </w:r>
      <w:r>
        <w:t xml:space="preserve">ympäristön </w:t>
      </w:r>
      <w:r>
        <w:t xml:space="preserve">kannalta olennaisia selviytymistaitoja</w:t>
      </w:r>
      <w:r>
        <w:t xml:space="preserve">: se, miten kovasti joku yritti, saattoi merkitä eroa elämän ja kuoleman välillä. </w:t>
      </w:r>
      <w:r>
        <w:t xml:space="preserve">Vierailunsa </w:t>
      </w:r>
      <w:r>
        <w:rPr>
          <w:color w:val="F8907D"/>
        </w:rPr>
        <w:t xml:space="preserve">aikana </w:t>
      </w:r>
      <w:r>
        <w:rPr>
          <w:color w:val="F8907D"/>
        </w:rPr>
        <w:t xml:space="preserve">Barger </w:t>
      </w:r>
      <w:r>
        <w:t xml:space="preserve">osallistui karibujahtiin, oppi suojautumaan talvimyrskyissä ja oli joskus päiviä ilman ruokaa, jota hän saattoi jakaa </w:t>
      </w:r>
      <w:r>
        <w:rPr>
          <w:color w:val="788E95"/>
        </w:rPr>
        <w:t xml:space="preserve">heimon jäsenten </w:t>
      </w:r>
      <w:r>
        <w:t xml:space="preserve">kesken</w:t>
      </w:r>
      <w:r>
        <w:t xml:space="preserve">. </w:t>
      </w:r>
      <w:r>
        <w:rPr>
          <w:color w:val="FB6AB8"/>
        </w:rPr>
        <w:t xml:space="preserve">Kova yrittäminen ja yhdessä tekeminen</w:t>
      </w:r>
      <w:r>
        <w:t xml:space="preserve">, </w:t>
      </w:r>
      <w:r>
        <w:rPr>
          <w:color w:val="FB6AB8"/>
        </w:rPr>
        <w:t xml:space="preserve">kaksi aineetonta arvoa, </w:t>
      </w:r>
      <w:r>
        <w:t xml:space="preserve">olivat todellakin paljon tärkeämpiä kuin voittaminen.</w:t>
      </w:r>
    </w:p>
    <w:p>
      <w:r>
        <w:rPr>
          <w:color w:val="895E6B"/>
        </w:rPr>
        <w:t xml:space="preserve">Inuiittiheimon </w:t>
      </w:r>
      <w:r>
        <w:t xml:space="preserve">kanssa viettämänsä ajan </w:t>
      </w:r>
      <w:r>
        <w:t xml:space="preserve">aikana </w:t>
      </w:r>
      <w:r>
        <w:rPr>
          <w:color w:val="F8907D"/>
        </w:rPr>
        <w:t xml:space="preserve">Barger </w:t>
      </w:r>
      <w:r>
        <w:t xml:space="preserve">oppi omaksumaan </w:t>
      </w:r>
      <w:r>
        <w:rPr>
          <w:color w:val="04640D"/>
        </w:rPr>
        <w:t xml:space="preserve">kulttuurirelativismin</w:t>
      </w:r>
      <w:r>
        <w:t xml:space="preserve">. </w:t>
      </w:r>
      <w:r>
        <w:rPr>
          <w:color w:val="04640D"/>
        </w:rPr>
        <w:t xml:space="preserve">Kulttuurirelativismi </w:t>
      </w:r>
      <w:r>
        <w:t xml:space="preserve">tarkoittaa sitä</w:t>
      </w:r>
      <w:r>
        <w:rPr>
          <w:color w:val="04640D"/>
        </w:rPr>
        <w:t xml:space="preserve">, että </w:t>
      </w:r>
      <w:r>
        <w:rPr>
          <w:color w:val="576094"/>
        </w:rPr>
        <w:t xml:space="preserve">kulttuuria </w:t>
      </w:r>
      <w:r>
        <w:rPr>
          <w:color w:val="04640D"/>
        </w:rPr>
        <w:t xml:space="preserve">arvioidaan </w:t>
      </w:r>
      <w:r>
        <w:rPr>
          <w:color w:val="576094"/>
        </w:rPr>
        <w:t xml:space="preserve">sen </w:t>
      </w:r>
      <w:r>
        <w:rPr>
          <w:color w:val="04640D"/>
        </w:rPr>
        <w:t xml:space="preserve">omien standardien </w:t>
      </w:r>
      <w:r>
        <w:rPr>
          <w:color w:val="04640D"/>
        </w:rPr>
        <w:t xml:space="preserve">mukaan sen </w:t>
      </w:r>
      <w:r>
        <w:rPr>
          <w:color w:val="04640D"/>
        </w:rPr>
        <w:t xml:space="preserve">sijaan, että </w:t>
      </w:r>
      <w:r>
        <w:rPr>
          <w:color w:val="576094"/>
        </w:rPr>
        <w:t xml:space="preserve">sitä </w:t>
      </w:r>
      <w:r>
        <w:rPr>
          <w:color w:val="04640D"/>
        </w:rPr>
        <w:t xml:space="preserve">tarkasteltaisiin </w:t>
      </w:r>
      <w:r>
        <w:rPr>
          <w:color w:val="8489AE"/>
        </w:rPr>
        <w:t xml:space="preserve">oman kulttuurin </w:t>
      </w:r>
      <w:r>
        <w:rPr>
          <w:color w:val="04640D"/>
        </w:rPr>
        <w:t xml:space="preserve">linssin läpi</w:t>
      </w:r>
      <w:r>
        <w:t xml:space="preserve">. </w:t>
      </w:r>
      <w:r>
        <w:rPr>
          <w:color w:val="04640D"/>
        </w:rPr>
        <w:t xml:space="preserve">Kulttuurirelativismin </w:t>
      </w:r>
      <w:r>
        <w:t xml:space="preserve">harjoittaminen </w:t>
      </w:r>
      <w:r>
        <w:t xml:space="preserve">edellyttää avointa mieltä ja halua tarkastella uusia arvoja ja normeja ja jopa sopeutua niihin.</w:t>
      </w:r>
      <w:r>
        <w:t xml:space="preserve"> Aina ei kuitenkaan ole mahdollista hyväksyä valikoimatta kaikkea uuteen kulttuuriin liittyvää. Jopa kaikkein kulttuurirelativistisimmat </w:t>
      </w:r>
      <w:r>
        <w:rPr>
          <w:color w:val="860E04"/>
        </w:rPr>
        <w:t xml:space="preserve">tasa-arvoisista yhteiskunnista </w:t>
      </w:r>
      <w:r>
        <w:t xml:space="preserve">tulevat ihmiset </w:t>
      </w:r>
      <w:r>
        <w:rPr>
          <w:color w:val="860E04"/>
        </w:rPr>
        <w:t xml:space="preserve">- sellaisista yhteiskunnista, </w:t>
      </w:r>
      <w:r>
        <w:rPr>
          <w:color w:val="860E04"/>
        </w:rPr>
        <w:t xml:space="preserve">joissa </w:t>
      </w:r>
      <w:r>
        <w:rPr>
          <w:color w:val="FBC206"/>
        </w:rPr>
        <w:t xml:space="preserve">naisilla </w:t>
      </w:r>
      <w:r>
        <w:rPr>
          <w:color w:val="860E04"/>
        </w:rPr>
        <w:t xml:space="preserve">on poliittiset oikeudet ja määräysvalta </w:t>
      </w:r>
      <w:r>
        <w:rPr>
          <w:color w:val="860E04"/>
        </w:rPr>
        <w:t xml:space="preserve">omaan kehoonsa - </w:t>
      </w:r>
      <w:r>
        <w:t xml:space="preserve">kyseenalaistaisivat sen, pitäisikö Etiopian ja Sudanin kaltaisissa maissa laajalle levinnyt naisten sukuelinten silpominen hyväksyä osaksi kulttuuriperinnettä. </w:t>
      </w:r>
      <w:r>
        <w:rPr>
          <w:color w:val="6EAB9B"/>
        </w:rPr>
        <w:t xml:space="preserve">Sosiologit, jotka pyrkivät noudattamaan </w:t>
      </w:r>
      <w:r>
        <w:rPr>
          <w:color w:val="F2CDFE"/>
        </w:rPr>
        <w:t xml:space="preserve">kulttuurirelativismia, </w:t>
      </w:r>
      <w:r>
        <w:t xml:space="preserve">saattavat siis joutua kamppailemaan sovittaessaan yhteen </w:t>
      </w:r>
      <w:r>
        <w:t xml:space="preserve">oman kulttuurinsa ja </w:t>
      </w:r>
      <w:r>
        <w:t xml:space="preserve">tutkimansa </w:t>
      </w:r>
      <w:r>
        <w:t xml:space="preserve">kulttuurin osatekijöitä.</w:t>
      </w:r>
    </w:p>
    <w:p>
      <w:r>
        <w:t xml:space="preserve">Joskus, kun </w:t>
      </w:r>
      <w:r>
        <w:rPr>
          <w:color w:val="645341"/>
        </w:rPr>
        <w:t xml:space="preserve">ihmiset </w:t>
      </w:r>
      <w:r>
        <w:t xml:space="preserve">yrittävät korjata </w:t>
      </w:r>
      <w:r>
        <w:rPr>
          <w:color w:val="760035"/>
        </w:rPr>
        <w:t xml:space="preserve">etnosentrisiä </w:t>
      </w:r>
      <w:r>
        <w:t xml:space="preserve">tunteita </w:t>
      </w:r>
      <w:r>
        <w:t xml:space="preserve">ja kehittää </w:t>
      </w:r>
      <w:r>
        <w:rPr>
          <w:color w:val="04640D"/>
        </w:rPr>
        <w:t xml:space="preserve">kulttuurirelativismia</w:t>
      </w:r>
      <w:r>
        <w:t xml:space="preserve">, </w:t>
      </w:r>
      <w:r>
        <w:rPr>
          <w:color w:val="645341"/>
        </w:rPr>
        <w:t xml:space="preserve">he </w:t>
      </w:r>
      <w:r>
        <w:t xml:space="preserve">siirtyvät liian pitkälle toiseen ääripäähän. </w:t>
      </w:r>
      <w:r>
        <w:rPr>
          <w:color w:val="647A41"/>
        </w:rPr>
        <w:t xml:space="preserve">Ksenosentrismi </w:t>
      </w:r>
      <w:r>
        <w:t xml:space="preserve">on </w:t>
      </w:r>
      <w:r>
        <w:rPr>
          <w:color w:val="496E76"/>
        </w:rPr>
        <w:t xml:space="preserve">etnosentrismin </w:t>
      </w:r>
      <w:r>
        <w:rPr>
          <w:color w:val="647A41"/>
        </w:rPr>
        <w:t xml:space="preserve">vastakohta, </w:t>
      </w:r>
      <w:r>
        <w:t xml:space="preserve">ja sillä tarkoitetaan </w:t>
      </w:r>
      <w:r>
        <w:rPr>
          <w:color w:val="647A41"/>
        </w:rPr>
        <w:t xml:space="preserve">uskomusta, että toinen kulttuuri on </w:t>
      </w:r>
      <w:r>
        <w:rPr>
          <w:color w:val="F9D7CD"/>
        </w:rPr>
        <w:t xml:space="preserve">omaa</w:t>
      </w:r>
      <w:r>
        <w:rPr>
          <w:color w:val="647A41"/>
        </w:rPr>
        <w:t xml:space="preserve"> kulttuuria parempi</w:t>
      </w:r>
      <w:r>
        <w:t xml:space="preserve">. (Kreikankielinen juurisana xeno, joka lausutaan "ZEE-no", tarkoittaa "muukalaista" tai "vierasta vierasta"). </w:t>
      </w:r>
      <w:r>
        <w:rPr>
          <w:color w:val="876128"/>
        </w:rPr>
        <w:t xml:space="preserve">Vaihto-opiskelijan, joka palaa kotiin ulkomailla vietetyn lukukauden jälkeen, tai sosiologin, joka palaa kentältä, </w:t>
      </w:r>
      <w:r>
        <w:t xml:space="preserve">voi </w:t>
      </w:r>
      <w:r>
        <w:rPr>
          <w:color w:val="A1A711"/>
        </w:rPr>
        <w:t xml:space="preserve">olla </w:t>
      </w:r>
      <w:r>
        <w:t xml:space="preserve">vaikea </w:t>
      </w:r>
      <w:r>
        <w:rPr>
          <w:color w:val="A1A711"/>
        </w:rPr>
        <w:t xml:space="preserve">liittyä </w:t>
      </w:r>
      <w:r>
        <w:rPr>
          <w:color w:val="FD0F31"/>
        </w:rPr>
        <w:t xml:space="preserve">oman kulttuurinsa </w:t>
      </w:r>
      <w:r>
        <w:rPr>
          <w:color w:val="A1A711"/>
        </w:rPr>
        <w:t xml:space="preserve">arvoihin </w:t>
      </w:r>
      <w:r>
        <w:rPr>
          <w:color w:val="A1A711"/>
        </w:rPr>
        <w:t xml:space="preserve">sen jälkeen, kun hän on kokenut sen, mitä </w:t>
      </w:r>
      <w:r>
        <w:rPr>
          <w:color w:val="BE8485"/>
        </w:rPr>
        <w:t xml:space="preserve">hän </w:t>
      </w:r>
      <w:r>
        <w:rPr>
          <w:color w:val="A1A711"/>
        </w:rPr>
        <w:t xml:space="preserve">pitää suoraselkäisempänä tai jalompana elämäntapana</w:t>
      </w:r>
      <w:r>
        <w:t xml:space="preserve">.</w:t>
      </w:r>
    </w:p>
    <w:p>
      <w:r>
        <w:rPr>
          <w:b/>
        </w:rPr>
        <w:t xml:space="preserve">Asiakirjan numero 95</w:t>
      </w:r>
    </w:p>
    <w:p>
      <w:r>
        <w:rPr>
          <w:b/>
        </w:rPr>
        <w:t xml:space="preserve">Asiakirjan tunniste: GUM_textbook_spacetime</w:t>
      </w:r>
    </w:p>
    <w:p>
      <w:r>
        <w:t xml:space="preserve">24.2 </w:t>
      </w:r>
      <w:r>
        <w:rPr>
          <w:color w:val="310106"/>
        </w:rPr>
        <w:t xml:space="preserve">Avaruusaika </w:t>
      </w:r>
      <w:r>
        <w:t xml:space="preserve">ja </w:t>
      </w:r>
      <w:r>
        <w:rPr>
          <w:color w:val="04640D"/>
        </w:rPr>
        <w:t xml:space="preserve">gravitaatio</w:t>
      </w:r>
    </w:p>
    <w:p>
      <w:r>
        <w:t xml:space="preserve">OPPIMISTAVOITTEET</w:t>
      </w:r>
    </w:p>
    <w:p>
      <w:r>
        <w:t xml:space="preserve">Tämän jakson lopussa </w:t>
      </w:r>
      <w:r>
        <w:t xml:space="preserve">osaat:</w:t>
      </w:r>
    </w:p>
    <w:p>
      <w:r>
        <w:t xml:space="preserve">Kuvaile </w:t>
      </w:r>
      <w:r>
        <w:rPr>
          <w:color w:val="FB5514"/>
        </w:rPr>
        <w:t xml:space="preserve">Einsteinin </w:t>
      </w:r>
      <w:r>
        <w:rPr>
          <w:color w:val="E115C0"/>
        </w:rPr>
        <w:t xml:space="preserve">näkemys </w:t>
      </w:r>
      <w:r>
        <w:rPr>
          <w:color w:val="00587F"/>
        </w:rPr>
        <w:t xml:space="preserve">gravitaatiosta</w:t>
      </w:r>
      <w:r>
        <w:rPr>
          <w:color w:val="E115C0"/>
        </w:rPr>
        <w:t xml:space="preserve">, joka on </w:t>
      </w:r>
      <w:r>
        <w:rPr>
          <w:color w:val="0BC582"/>
        </w:rPr>
        <w:t xml:space="preserve">avaruusajan </w:t>
      </w:r>
      <w:r>
        <w:rPr>
          <w:color w:val="E115C0"/>
        </w:rPr>
        <w:t xml:space="preserve">vääristymistä </w:t>
      </w:r>
      <w:r>
        <w:rPr>
          <w:color w:val="E115C0"/>
        </w:rPr>
        <w:t xml:space="preserve">massiivisten kappaleiden läsnä ollessa.</w:t>
      </w:r>
    </w:p>
    <w:p>
      <w:r>
        <w:t xml:space="preserve">Ymmärtää, että </w:t>
      </w:r>
      <w:r>
        <w:rPr>
          <w:color w:val="FEB8C8"/>
        </w:rPr>
        <w:t xml:space="preserve">Newtonin </w:t>
      </w:r>
      <w:r>
        <w:rPr>
          <w:color w:val="9E8317"/>
        </w:rPr>
        <w:t xml:space="preserve">käsitys kahden massiivisen kappaleen välisestä gravitaatiovoimasta </w:t>
      </w:r>
      <w:r>
        <w:rPr>
          <w:color w:val="01190F"/>
        </w:rPr>
        <w:t xml:space="preserve">ja </w:t>
      </w:r>
      <w:r>
        <w:rPr>
          <w:color w:val="847D81"/>
        </w:rPr>
        <w:t xml:space="preserve">Einsteinin </w:t>
      </w:r>
      <w:r>
        <w:rPr>
          <w:color w:val="58018B"/>
        </w:rPr>
        <w:t xml:space="preserve">käsitys vääristyneestä avaruusajasta </w:t>
      </w:r>
      <w:r>
        <w:t xml:space="preserve">ovat </w:t>
      </w:r>
      <w:r>
        <w:rPr>
          <w:color w:val="01190F"/>
        </w:rPr>
        <w:t xml:space="preserve">erilaisia selityksiä samoille havaituille kiihtyvyyksille, joita yksi massiivinen kappale saa aikaan toisen massiivisen kappaleen läsnä ollessa.</w:t>
      </w:r>
    </w:p>
    <w:p>
      <w:r>
        <w:t xml:space="preserve">Taivuttaako </w:t>
      </w:r>
      <w:r>
        <w:rPr>
          <w:color w:val="703B01"/>
        </w:rPr>
        <w:t xml:space="preserve">Maan </w:t>
      </w:r>
      <w:r>
        <w:t xml:space="preserve">massa </w:t>
      </w:r>
      <w:r>
        <w:rPr>
          <w:color w:val="B70639"/>
        </w:rPr>
        <w:t xml:space="preserve">valoa </w:t>
      </w:r>
      <w:r>
        <w:t xml:space="preserve">suoraviivaiselta reitiltään</w:t>
      </w:r>
      <w:r>
        <w:t xml:space="preserve">? </w:t>
      </w:r>
      <w:r>
        <w:t xml:space="preserve">Miten </w:t>
      </w:r>
      <w:r>
        <w:rPr>
          <w:color w:val="04640D"/>
        </w:rPr>
        <w:t xml:space="preserve">painovoima </w:t>
      </w:r>
      <w:r>
        <w:t xml:space="preserve">voi vaikuttaa valoon, jolla ei ole massaa</w:t>
      </w:r>
      <w:r>
        <w:t xml:space="preserve">? </w:t>
      </w:r>
      <w:r>
        <w:rPr>
          <w:color w:val="F7F1DF"/>
        </w:rPr>
        <w:t xml:space="preserve">Einstein </w:t>
      </w:r>
      <w:r>
        <w:t xml:space="preserve">ajatteli mieluummin</w:t>
      </w:r>
      <w:r>
        <w:rPr>
          <w:color w:val="118B8A"/>
        </w:rPr>
        <w:t xml:space="preserve">, </w:t>
      </w:r>
      <w:r>
        <w:rPr>
          <w:color w:val="118B8A"/>
        </w:rPr>
        <w:t xml:space="preserve">että </w:t>
      </w:r>
      <w:r>
        <w:rPr>
          <w:color w:val="118B8A"/>
        </w:rPr>
        <w:t xml:space="preserve">suuren massan läsnäolo vaikuttaa </w:t>
      </w:r>
      <w:r>
        <w:rPr>
          <w:color w:val="FCB164"/>
        </w:rPr>
        <w:t xml:space="preserve">avaruuteen </w:t>
      </w:r>
      <w:r>
        <w:rPr>
          <w:color w:val="4AFEFA"/>
        </w:rPr>
        <w:t xml:space="preserve">ja </w:t>
      </w:r>
      <w:r>
        <w:rPr>
          <w:color w:val="796EE6"/>
        </w:rPr>
        <w:t xml:space="preserve">aikaan</w:t>
      </w:r>
      <w:r>
        <w:t xml:space="preserve">; </w:t>
      </w:r>
      <w:r>
        <w:rPr>
          <w:color w:val="53495F"/>
        </w:rPr>
        <w:t xml:space="preserve">valonsäteet ja kaikki muu </w:t>
      </w:r>
      <w:r>
        <w:rPr>
          <w:color w:val="F95475"/>
        </w:rPr>
        <w:t xml:space="preserve">avaruuden </w:t>
      </w:r>
      <w:r>
        <w:rPr>
          <w:color w:val="61FC03"/>
        </w:rPr>
        <w:t xml:space="preserve">ja </w:t>
      </w:r>
      <w:r>
        <w:rPr>
          <w:color w:val="5D9608"/>
        </w:rPr>
        <w:t xml:space="preserve">ajan </w:t>
      </w:r>
      <w:r>
        <w:rPr>
          <w:color w:val="53495F"/>
        </w:rPr>
        <w:t xml:space="preserve">läpi kulkeva </w:t>
      </w:r>
      <w:r>
        <w:t xml:space="preserve">vaikuttaa </w:t>
      </w:r>
      <w:r>
        <w:t xml:space="preserve">sitten </w:t>
      </w:r>
      <w:r>
        <w:rPr>
          <w:color w:val="53495F"/>
        </w:rPr>
        <w:t xml:space="preserve">niiden </w:t>
      </w:r>
      <w:r>
        <w:t xml:space="preserve">reitteihin. </w:t>
      </w:r>
      <w:r>
        <w:rPr>
          <w:color w:val="B70639"/>
        </w:rPr>
        <w:t xml:space="preserve">Valo </w:t>
      </w:r>
      <w:r>
        <w:rPr>
          <w:color w:val="DE98FD"/>
        </w:rPr>
        <w:t xml:space="preserve">kulkee aina </w:t>
      </w:r>
      <w:r>
        <w:rPr>
          <w:color w:val="98A088"/>
        </w:rPr>
        <w:t xml:space="preserve">lyhintä reittiä, mutta </w:t>
      </w:r>
      <w:r>
        <w:rPr>
          <w:color w:val="98A088"/>
        </w:rPr>
        <w:t xml:space="preserve">tämä reitti </w:t>
      </w:r>
      <w:r>
        <w:rPr>
          <w:color w:val="DE98FD"/>
        </w:rPr>
        <w:t xml:space="preserve">ei välttämättä ole aina suora</w:t>
      </w:r>
      <w:r>
        <w:t xml:space="preserve">. </w:t>
      </w:r>
      <w:r>
        <w:rPr>
          <w:color w:val="DE98FD"/>
        </w:rPr>
        <w:t xml:space="preserve">Tämä ajatus </w:t>
      </w:r>
      <w:r>
        <w:t xml:space="preserve">pätee </w:t>
      </w:r>
      <w:r>
        <w:t xml:space="preserve">myös</w:t>
      </w:r>
      <w:r>
        <w:t xml:space="preserve"> ihmisen matkustamiseen </w:t>
      </w:r>
      <w:r>
        <w:rPr>
          <w:color w:val="703B01"/>
        </w:rPr>
        <w:t xml:space="preserve">maapallon </w:t>
      </w:r>
      <w:r>
        <w:t xml:space="preserve">kaarevalla pinnalla. </w:t>
      </w:r>
      <w:r>
        <w:t xml:space="preserve">Sanotaan, </w:t>
      </w:r>
      <w:r>
        <w:rPr>
          <w:color w:val="FEFB0A"/>
        </w:rPr>
        <w:t xml:space="preserve">että </w:t>
      </w:r>
      <w:r>
        <w:t xml:space="preserve">haluat lentää Chicagosta Roomaan. Koska lentokone ei voi kulkea </w:t>
      </w:r>
      <w:r>
        <w:rPr>
          <w:color w:val="703B01"/>
        </w:rPr>
        <w:t xml:space="preserve">maapallon</w:t>
      </w:r>
      <w:r>
        <w:t xml:space="preserve"> kiinteän kappaleen läpi</w:t>
      </w:r>
      <w:r>
        <w:t xml:space="preserve">, lyhin matka ei ole suora linja vaan suurympyrän kaari.</w:t>
      </w:r>
    </w:p>
    <w:p>
      <w:r>
        <w:rPr>
          <w:color w:val="4F584E"/>
        </w:rPr>
        <w:t xml:space="preserve">Yhteydet</w:t>
      </w:r>
      <w:r>
        <w:t xml:space="preserve">: </w:t>
      </w:r>
      <w:r>
        <w:rPr>
          <w:color w:val="248AD0"/>
        </w:rPr>
        <w:t xml:space="preserve">Massa</w:t>
      </w:r>
      <w:r>
        <w:rPr>
          <w:color w:val="4F584E"/>
        </w:rPr>
        <w:t xml:space="preserve">, </w:t>
      </w:r>
      <w:r>
        <w:rPr>
          <w:color w:val="5C5300"/>
        </w:rPr>
        <w:t xml:space="preserve">tila </w:t>
      </w:r>
      <w:r>
        <w:rPr>
          <w:color w:val="4F584E"/>
        </w:rPr>
        <w:t xml:space="preserve">ja </w:t>
      </w:r>
      <w:r>
        <w:rPr>
          <w:color w:val="9F6551"/>
        </w:rPr>
        <w:t xml:space="preserve">aika</w:t>
      </w:r>
    </w:p>
    <w:p>
      <w:r>
        <w:t xml:space="preserve">Jotta voimme osoittaa, mitä </w:t>
      </w:r>
      <w:r>
        <w:rPr>
          <w:color w:val="BCFEC6"/>
        </w:rPr>
        <w:t xml:space="preserve">Einsteinin </w:t>
      </w:r>
      <w:r>
        <w:rPr>
          <w:color w:val="118B8A"/>
        </w:rPr>
        <w:t xml:space="preserve">oivallus </w:t>
      </w:r>
      <w:r>
        <w:t xml:space="preserve">todella tarkoittaa</w:t>
      </w:r>
      <w:r>
        <w:rPr>
          <w:color w:val="932C70"/>
        </w:rPr>
        <w:t xml:space="preserve">, </w:t>
      </w:r>
      <w:r>
        <w:t xml:space="preserve">tarkastellaan ensin, </w:t>
      </w:r>
      <w:r>
        <w:rPr>
          <w:color w:val="932C70"/>
        </w:rPr>
        <w:t xml:space="preserve">miten </w:t>
      </w:r>
      <w:r>
        <w:t xml:space="preserve">paikannamme tapahtuman </w:t>
      </w:r>
      <w:r>
        <w:rPr>
          <w:color w:val="2B1B04"/>
        </w:rPr>
        <w:t xml:space="preserve">avaruudessa </w:t>
      </w:r>
      <w:r>
        <w:rPr>
          <w:color w:val="53495F"/>
        </w:rPr>
        <w:t xml:space="preserve">ja </w:t>
      </w:r>
      <w:r>
        <w:rPr>
          <w:color w:val="B5AFC4"/>
        </w:rPr>
        <w:t xml:space="preserve">ajassa</w:t>
      </w:r>
      <w:r>
        <w:t xml:space="preserve">. </w:t>
      </w:r>
      <w:r>
        <w:t xml:space="preserve">Kuvittele esimerkiksi, </w:t>
      </w:r>
      <w:r>
        <w:rPr>
          <w:color w:val="FEFB0A"/>
        </w:rPr>
        <w:t xml:space="preserve">että </w:t>
      </w:r>
      <w:r>
        <w:t xml:space="preserve">sinun on kuvailtava huolestuneille kouluviranomaisille </w:t>
      </w:r>
      <w:r>
        <w:rPr>
          <w:color w:val="D4C67A"/>
        </w:rPr>
        <w:t xml:space="preserve">tulipalo, joka syttyi </w:t>
      </w:r>
      <w:r>
        <w:rPr>
          <w:color w:val="C2A393"/>
        </w:rPr>
        <w:t xml:space="preserve">huoneessasi, </w:t>
      </w:r>
      <w:r>
        <w:t xml:space="preserve">kun </w:t>
      </w:r>
      <w:r>
        <w:rPr>
          <w:color w:val="6A3A35"/>
        </w:rPr>
        <w:t xml:space="preserve">kämppiksesi </w:t>
      </w:r>
      <w:r>
        <w:t xml:space="preserve">yritti valmistaa shish kebabia takassa. </w:t>
      </w:r>
      <w:r>
        <w:t xml:space="preserve">Selität, </w:t>
      </w:r>
      <w:r>
        <w:rPr>
          <w:color w:val="FEFB0A"/>
        </w:rPr>
        <w:t xml:space="preserve">että </w:t>
      </w:r>
      <w:r>
        <w:rPr>
          <w:color w:val="168E5C"/>
        </w:rPr>
        <w:t xml:space="preserve">asuntolasi sijaitsee </w:t>
      </w:r>
      <w:r>
        <w:t xml:space="preserve">osoitteessa </w:t>
      </w:r>
      <w:r>
        <w:rPr>
          <w:color w:val="16C0D0"/>
        </w:rPr>
        <w:t xml:space="preserve">6400 College Avenue</w:t>
      </w:r>
      <w:r>
        <w:t xml:space="preserve">, joka on </w:t>
      </w:r>
      <w:r>
        <w:rPr>
          <w:color w:val="16C0D0"/>
        </w:rPr>
        <w:t xml:space="preserve">katu, joka kulkee </w:t>
      </w:r>
      <w:r>
        <w:rPr>
          <w:color w:val="16C0D0"/>
        </w:rPr>
        <w:t xml:space="preserve">kaupunkisi </w:t>
      </w:r>
      <w:r>
        <w:rPr>
          <w:color w:val="16C0D0"/>
        </w:rPr>
        <w:t xml:space="preserve">kartalla vasemmalta oikealle</w:t>
      </w:r>
      <w:r>
        <w:t xml:space="preserve">; </w:t>
      </w:r>
      <w:r>
        <w:t xml:space="preserve">olet viidennessä kerroksessa, mikä kertoo, missä </w:t>
      </w:r>
      <w:r>
        <w:t xml:space="preserve">olet ylös-alas-suunnassa; ja </w:t>
      </w:r>
      <w:r>
        <w:t xml:space="preserve">olet kuudennessa huoneessa hissistä taaksepäin, mikä kertoo, missä </w:t>
      </w:r>
      <w:r>
        <w:t xml:space="preserve">olet eteenpäin-taaksepäin-suunnassa. </w:t>
      </w:r>
      <w:r>
        <w:rPr>
          <w:color w:val="FEFB0A"/>
        </w:rPr>
        <w:t xml:space="preserve">Sitten </w:t>
      </w:r>
      <w:r>
        <w:t xml:space="preserve">selität, että </w:t>
      </w:r>
      <w:r>
        <w:rPr>
          <w:color w:val="D4C67A"/>
        </w:rPr>
        <w:t xml:space="preserve">tulipalo syttyi </w:t>
      </w:r>
      <w:r>
        <w:t xml:space="preserve">kello 18.23 (mutta saatiin pian hallintaan), mikä täsmentää </w:t>
      </w:r>
      <w:r>
        <w:rPr>
          <w:color w:val="D4C67A"/>
        </w:rPr>
        <w:t xml:space="preserve">tapahtumaa </w:t>
      </w:r>
      <w:r>
        <w:rPr>
          <w:color w:val="014347"/>
        </w:rPr>
        <w:t xml:space="preserve">ajallisesti</w:t>
      </w:r>
      <w:r>
        <w:t xml:space="preserve">. </w:t>
      </w:r>
      <w:r>
        <w:t xml:space="preserve">Mikä tahansa tapahtuma maailmankaikkeudessa, oli se sitten lähellä tai kaukana, voidaan määrittää käyttämällä kolmea </w:t>
      </w:r>
      <w:r>
        <w:rPr>
          <w:color w:val="233809"/>
        </w:rPr>
        <w:t xml:space="preserve">avaruuden </w:t>
      </w:r>
      <w:r>
        <w:t xml:space="preserve">ulottuvuutta </w:t>
      </w:r>
      <w:r>
        <w:t xml:space="preserve">ja yhtä </w:t>
      </w:r>
      <w:r>
        <w:rPr>
          <w:color w:val="014347"/>
        </w:rPr>
        <w:t xml:space="preserve">ajan </w:t>
      </w:r>
      <w:r>
        <w:t xml:space="preserve">ulottuvuutta</w:t>
      </w:r>
      <w:r>
        <w:t xml:space="preserve">.</w:t>
      </w:r>
    </w:p>
    <w:p>
      <w:r>
        <w:rPr>
          <w:color w:val="42083B"/>
        </w:rPr>
        <w:t xml:space="preserve">Newton </w:t>
      </w:r>
      <w:r>
        <w:t xml:space="preserve">piti </w:t>
      </w:r>
      <w:r>
        <w:rPr>
          <w:color w:val="82785D"/>
        </w:rPr>
        <w:t xml:space="preserve">avaruutta </w:t>
      </w:r>
      <w:r>
        <w:rPr>
          <w:color w:val="023087"/>
        </w:rPr>
        <w:t xml:space="preserve">ja </w:t>
      </w:r>
      <w:r>
        <w:rPr>
          <w:color w:val="B7DAD2"/>
        </w:rPr>
        <w:t xml:space="preserve">aikaa </w:t>
      </w:r>
      <w:r>
        <w:rPr>
          <w:color w:val="196956"/>
        </w:rPr>
        <w:t xml:space="preserve">täysin riippumattomina, </w:t>
      </w:r>
      <w:r>
        <w:t xml:space="preserve">ja </w:t>
      </w:r>
      <w:r>
        <w:rPr>
          <w:color w:val="196956"/>
        </w:rPr>
        <w:t xml:space="preserve">tämä oli </w:t>
      </w:r>
      <w:r>
        <w:t xml:space="preserve">hyväksytty näkemys 1900-luvun alkuun asti. </w:t>
      </w:r>
      <w:r>
        <w:rPr>
          <w:color w:val="F7F1DF"/>
        </w:rPr>
        <w:t xml:space="preserve">Einstein </w:t>
      </w:r>
      <w:r>
        <w:t xml:space="preserve">kuitenkin </w:t>
      </w:r>
      <w:r>
        <w:t xml:space="preserve">osoitti, että </w:t>
      </w:r>
      <w:r>
        <w:rPr>
          <w:color w:val="2B1B04"/>
        </w:rPr>
        <w:t xml:space="preserve">avaruuden </w:t>
      </w:r>
      <w:r>
        <w:rPr>
          <w:color w:val="53495F"/>
        </w:rPr>
        <w:t xml:space="preserve">ja </w:t>
      </w:r>
      <w:r>
        <w:rPr>
          <w:color w:val="B5AFC4"/>
        </w:rPr>
        <w:t xml:space="preserve">ajan </w:t>
      </w:r>
      <w:r>
        <w:t xml:space="preserve">välillä on läheinen yhteys ja että </w:t>
      </w:r>
      <w:r>
        <w:t xml:space="preserve">vain tarkastelemalla </w:t>
      </w:r>
      <w:r>
        <w:rPr>
          <w:color w:val="53495F"/>
        </w:rPr>
        <w:t xml:space="preserve">näitä kahta </w:t>
      </w:r>
      <w:r>
        <w:t xml:space="preserve">yhdessä - sitä, </w:t>
      </w:r>
      <w:r>
        <w:rPr>
          <w:color w:val="932C70"/>
        </w:rPr>
        <w:t xml:space="preserve">mitä </w:t>
      </w:r>
      <w:r>
        <w:t xml:space="preserve">kutsumme </w:t>
      </w:r>
      <w:r>
        <w:rPr>
          <w:color w:val="310106"/>
        </w:rPr>
        <w:t xml:space="preserve">avaruusajaksi - </w:t>
      </w:r>
      <w:r>
        <w:rPr>
          <w:color w:val="932C70"/>
        </w:rPr>
        <w:t xml:space="preserve">voimme </w:t>
      </w:r>
      <w:r>
        <w:t xml:space="preserve">muodostaa oikean kuvan fysikaalisesta maailmasta. </w:t>
      </w:r>
      <w:r>
        <w:t xml:space="preserve">Tarkastelemme </w:t>
      </w:r>
      <w:r>
        <w:rPr>
          <w:color w:val="310106"/>
        </w:rPr>
        <w:t xml:space="preserve">avaruusaikaa </w:t>
      </w:r>
      <w:r>
        <w:t xml:space="preserve">hieman tarkemmin seuraavassa alaluvussa.</w:t>
      </w:r>
    </w:p>
    <w:p>
      <w:r>
        <w:rPr>
          <w:color w:val="ECEDFE"/>
        </w:rPr>
        <w:t xml:space="preserve">Einsteinin </w:t>
      </w:r>
      <w:r>
        <w:rPr>
          <w:color w:val="2B2D32"/>
        </w:rPr>
        <w:t xml:space="preserve">yleisen teorian </w:t>
      </w:r>
      <w:r>
        <w:rPr>
          <w:color w:val="8C41BB"/>
        </w:rPr>
        <w:t xml:space="preserve">ydin </w:t>
      </w:r>
      <w:r>
        <w:t xml:space="preserve">on</w:t>
      </w:r>
      <w:r>
        <w:rPr>
          <w:color w:val="8C41BB"/>
        </w:rPr>
        <w:t xml:space="preserve">, että </w:t>
      </w:r>
      <w:r>
        <w:rPr>
          <w:color w:val="94C661"/>
        </w:rPr>
        <w:t xml:space="preserve">aineen </w:t>
      </w:r>
      <w:r>
        <w:rPr>
          <w:color w:val="8C41BB"/>
        </w:rPr>
        <w:t xml:space="preserve">läsnäolo </w:t>
      </w:r>
      <w:r>
        <w:rPr>
          <w:color w:val="F8907D"/>
        </w:rPr>
        <w:t xml:space="preserve">kaartaa tai vääristää </w:t>
      </w:r>
      <w:r>
        <w:rPr>
          <w:color w:val="895E6B"/>
        </w:rPr>
        <w:t xml:space="preserve">avaruusajan </w:t>
      </w:r>
      <w:r>
        <w:rPr>
          <w:color w:val="F8907D"/>
        </w:rPr>
        <w:t xml:space="preserve">kudosta</w:t>
      </w:r>
      <w:r>
        <w:t xml:space="preserve">. </w:t>
      </w:r>
      <w:r>
        <w:rPr>
          <w:color w:val="788E95"/>
        </w:rPr>
        <w:t xml:space="preserve">Tämä </w:t>
      </w:r>
      <w:r>
        <w:rPr>
          <w:color w:val="FB6AB8"/>
        </w:rPr>
        <w:t xml:space="preserve">avaruusajan </w:t>
      </w:r>
      <w:r>
        <w:rPr>
          <w:color w:val="788E95"/>
        </w:rPr>
        <w:t xml:space="preserve">kaartuminen </w:t>
      </w:r>
      <w:r>
        <w:t xml:space="preserve">samaistetaan </w:t>
      </w:r>
      <w:r>
        <w:rPr>
          <w:color w:val="04640D"/>
        </w:rPr>
        <w:t xml:space="preserve">gravitaatioon</w:t>
      </w:r>
      <w:r>
        <w:t xml:space="preserve">. </w:t>
      </w:r>
      <w:r>
        <w:t xml:space="preserve">Kun </w:t>
      </w:r>
      <w:r>
        <w:rPr>
          <w:color w:val="576094"/>
        </w:rPr>
        <w:t xml:space="preserve">jokin muu - </w:t>
      </w:r>
      <w:r>
        <w:rPr>
          <w:color w:val="DB1474"/>
        </w:rPr>
        <w:t xml:space="preserve">valonsäde</w:t>
      </w:r>
      <w:r>
        <w:rPr>
          <w:color w:val="576094"/>
        </w:rPr>
        <w:t xml:space="preserve">, elektroni tai tähtialus Enterprise - tulee </w:t>
      </w:r>
      <w:r>
        <w:t xml:space="preserve">tällaiselle vääristyneen avaruusajan alueelle, </w:t>
      </w:r>
      <w:r>
        <w:rPr>
          <w:color w:val="8489AE"/>
        </w:rPr>
        <w:t xml:space="preserve">sen </w:t>
      </w:r>
      <w:r>
        <w:rPr>
          <w:color w:val="860E04"/>
        </w:rPr>
        <w:t xml:space="preserve">reitti </w:t>
      </w:r>
      <w:r>
        <w:t xml:space="preserve">on erilainen kuin </w:t>
      </w:r>
      <w:r>
        <w:rPr>
          <w:color w:val="860E04"/>
        </w:rPr>
        <w:t xml:space="preserve">se olisi </w:t>
      </w:r>
      <w:r>
        <w:t xml:space="preserve">ollut ilman </w:t>
      </w:r>
      <w:r>
        <w:rPr>
          <w:color w:val="576094"/>
        </w:rPr>
        <w:t xml:space="preserve">ainetta</w:t>
      </w:r>
      <w:r>
        <w:t xml:space="preserve">. </w:t>
      </w:r>
      <w:r>
        <w:t xml:space="preserve">Amerikkalainen fyysikko John Wheeler tiivisti </w:t>
      </w:r>
      <w:r>
        <w:rPr>
          <w:color w:val="788E95"/>
        </w:rPr>
        <w:t xml:space="preserve">asian </w:t>
      </w:r>
      <w:r>
        <w:t xml:space="preserve">seuraavasti</w:t>
      </w:r>
      <w:r>
        <w:t xml:space="preserve">: </w:t>
      </w:r>
      <w:r>
        <w:t xml:space="preserve">"</w:t>
      </w:r>
      <w:r>
        <w:rPr>
          <w:color w:val="FBC206"/>
        </w:rPr>
        <w:t xml:space="preserve">Aine </w:t>
      </w:r>
      <w:r>
        <w:t xml:space="preserve">kertoo </w:t>
      </w:r>
      <w:r>
        <w:rPr>
          <w:color w:val="310106"/>
        </w:rPr>
        <w:t xml:space="preserve">avaruusajalle</w:t>
      </w:r>
      <w:r>
        <w:t xml:space="preserve">, miten se kaartuu, ja </w:t>
      </w:r>
      <w:r>
        <w:rPr>
          <w:color w:val="310106"/>
        </w:rPr>
        <w:t xml:space="preserve">avaruusaika </w:t>
      </w:r>
      <w:r>
        <w:t xml:space="preserve">kertoo </w:t>
      </w:r>
      <w:r>
        <w:rPr>
          <w:color w:val="FBC206"/>
        </w:rPr>
        <w:t xml:space="preserve">aineelle</w:t>
      </w:r>
      <w:r>
        <w:t xml:space="preserve">, miten se liikkuu."</w:t>
      </w:r>
    </w:p>
    <w:p>
      <w:r>
        <w:rPr>
          <w:color w:val="310106"/>
        </w:rPr>
        <w:t xml:space="preserve">Avaruusajan </w:t>
      </w:r>
      <w:r>
        <w:t xml:space="preserve">vääristymän määrä riippuu siitä</w:t>
      </w:r>
      <w:r>
        <w:t xml:space="preserve">, </w:t>
      </w:r>
      <w:r>
        <w:rPr>
          <w:color w:val="6EAB9B"/>
        </w:rPr>
        <w:t xml:space="preserve">kuinka paljon </w:t>
      </w:r>
      <w:r>
        <w:rPr>
          <w:color w:val="F2CDFE"/>
        </w:rPr>
        <w:t xml:space="preserve">materiaalia on </w:t>
      </w:r>
      <w:r>
        <w:rPr>
          <w:color w:val="6EAB9B"/>
        </w:rPr>
        <w:t xml:space="preserve">mukana </w:t>
      </w:r>
      <w:r>
        <w:t xml:space="preserve">ja kuinka keskittynyttä ja tiivistä </w:t>
      </w:r>
      <w:r>
        <w:rPr>
          <w:color w:val="6EAB9B"/>
        </w:rPr>
        <w:t xml:space="preserve">se </w:t>
      </w:r>
      <w:r>
        <w:t xml:space="preserve">on. Maanpäällisillä esineillä, kuten </w:t>
      </w:r>
      <w:r>
        <w:t xml:space="preserve">lukemallasi </w:t>
      </w:r>
      <w:r>
        <w:t xml:space="preserve">kirjalla</w:t>
      </w:r>
      <w:r>
        <w:t xml:space="preserve">, on aivan liian vähän massaa, jotta ne voisivat aiheuttaa </w:t>
      </w:r>
      <w:r>
        <w:rPr>
          <w:color w:val="645341"/>
        </w:rPr>
        <w:t xml:space="preserve">merkittävää vääristymää</w:t>
      </w:r>
      <w:r>
        <w:t xml:space="preserve">. </w:t>
      </w:r>
      <w:r>
        <w:rPr>
          <w:color w:val="760035"/>
        </w:rPr>
        <w:t xml:space="preserve">Newtonin </w:t>
      </w:r>
      <w:r>
        <w:rPr>
          <w:color w:val="647A41"/>
        </w:rPr>
        <w:t xml:space="preserve">näkemys </w:t>
      </w:r>
      <w:r>
        <w:rPr>
          <w:color w:val="496E76"/>
        </w:rPr>
        <w:t xml:space="preserve">painovoimasta </w:t>
      </w:r>
      <w:r>
        <w:t xml:space="preserve">sopii hyvin siltojen, pilvenpiirtäjien tai huvipuistolaitteiden rakentamiseen. </w:t>
      </w:r>
      <w:r>
        <w:rPr>
          <w:color w:val="118B8A"/>
        </w:rPr>
        <w:t xml:space="preserve">Yleisellä suhteellisuusteorialla </w:t>
      </w:r>
      <w:r>
        <w:t xml:space="preserve">on kuitenkin joitakin käytännön sovelluksia. </w:t>
      </w:r>
      <w:r>
        <w:t xml:space="preserve">Jokaisessa älypuhelimessa oleva </w:t>
      </w:r>
      <w:r>
        <w:rPr>
          <w:color w:val="E3F894"/>
        </w:rPr>
        <w:t xml:space="preserve">GPS </w:t>
      </w:r>
      <w:r>
        <w:t xml:space="preserve">(</w:t>
      </w:r>
      <w:r>
        <w:rPr>
          <w:color w:val="E3F894"/>
        </w:rPr>
        <w:t xml:space="preserve">Global Positioning System</w:t>
      </w:r>
      <w:r>
        <w:t xml:space="preserve">) voi </w:t>
      </w:r>
      <w:r>
        <w:rPr>
          <w:color w:val="FEFB0A"/>
        </w:rPr>
        <w:t xml:space="preserve">kertoa </w:t>
      </w:r>
      <w:r>
        <w:rPr>
          <w:color w:val="FEFB0A"/>
        </w:rPr>
        <w:t xml:space="preserve">sijaintisi </w:t>
      </w:r>
      <w:r>
        <w:t xml:space="preserve">5-10 metrin tarkkuudella vain siksi, että yleisen ja erityisen suhteellisuusteorian vaikutukset </w:t>
      </w:r>
      <w:r>
        <w:rPr>
          <w:color w:val="703B01"/>
        </w:rPr>
        <w:t xml:space="preserve">maapallon </w:t>
      </w:r>
      <w:r>
        <w:t xml:space="preserve">kiertoradalla oleviin GPS-satelliitteihin </w:t>
      </w:r>
      <w:r>
        <w:t xml:space="preserve">on otettu huomioon.</w:t>
      </w:r>
    </w:p>
    <w:p>
      <w:r>
        <w:t xml:space="preserve">Toisin kuin kirja tai </w:t>
      </w:r>
      <w:r>
        <w:rPr>
          <w:color w:val="6A3A35"/>
        </w:rPr>
        <w:t xml:space="preserve">kämppiksesi</w:t>
      </w:r>
      <w:r>
        <w:t xml:space="preserve">, tähdet aiheuttavat mitattavissa olevia vääristymiä </w:t>
      </w:r>
      <w:r>
        <w:rPr>
          <w:color w:val="310106"/>
        </w:rPr>
        <w:t xml:space="preserve">avaruusaikaan</w:t>
      </w:r>
      <w:r>
        <w:t xml:space="preserve">. </w:t>
      </w:r>
      <w:r>
        <w:rPr>
          <w:color w:val="F9D7CD"/>
        </w:rPr>
        <w:t xml:space="preserve">Valkoinen kääpiö</w:t>
      </w:r>
      <w:r>
        <w:t xml:space="preserve">, </w:t>
      </w:r>
      <w:r>
        <w:rPr>
          <w:color w:val="F9D7CD"/>
        </w:rPr>
        <w:t xml:space="preserve">jolla on </w:t>
      </w:r>
      <w:r>
        <w:t xml:space="preserve">voimakkaampi </w:t>
      </w:r>
      <w:r>
        <w:t xml:space="preserve">pintapainovoima, aiheuttaa enemmän vääristymiä juuri </w:t>
      </w:r>
      <w:r>
        <w:rPr>
          <w:color w:val="A1A711"/>
        </w:rPr>
        <w:t xml:space="preserve">sen </w:t>
      </w:r>
      <w:r>
        <w:rPr>
          <w:color w:val="876128"/>
        </w:rPr>
        <w:t xml:space="preserve">pinnan </w:t>
      </w:r>
      <w:r>
        <w:t xml:space="preserve">yläpuolella </w:t>
      </w:r>
      <w:r>
        <w:t xml:space="preserve">kuin saman massan omaava punainen jättiläinen. </w:t>
      </w:r>
      <w:r>
        <w:t xml:space="preserve">Puhumme siis lopulta jälleen romahtavista tähdistä, mutta vasta sitten, kun olemme käsitelleet </w:t>
      </w:r>
      <w:r>
        <w:rPr>
          <w:color w:val="01FB92"/>
        </w:rPr>
        <w:t xml:space="preserve">Einsteinin </w:t>
      </w:r>
      <w:r>
        <w:rPr>
          <w:color w:val="FD0F31"/>
        </w:rPr>
        <w:t xml:space="preserve">ajatuksia </w:t>
      </w:r>
      <w:r>
        <w:t xml:space="preserve">(ja todisteita </w:t>
      </w:r>
      <w:r>
        <w:rPr>
          <w:color w:val="FD0F31"/>
        </w:rPr>
        <w:t xml:space="preserve">niiden </w:t>
      </w:r>
      <w:r>
        <w:t xml:space="preserve">tueksi</w:t>
      </w:r>
      <w:r>
        <w:t xml:space="preserve">) yksityiskohtaisemmin.</w:t>
      </w:r>
    </w:p>
    <w:p>
      <w:r>
        <w:t xml:space="preserve">Esimerkkejä </w:t>
      </w:r>
      <w:r>
        <w:rPr>
          <w:color w:val="310106"/>
        </w:rPr>
        <w:t xml:space="preserve">avaruusajasta</w:t>
      </w:r>
    </w:p>
    <w:p>
      <w:r>
        <w:t xml:space="preserve">Miten </w:t>
      </w:r>
      <w:r>
        <w:rPr>
          <w:color w:val="932C70"/>
        </w:rPr>
        <w:t xml:space="preserve">voimme </w:t>
      </w:r>
      <w:r>
        <w:t xml:space="preserve">ymmärtää </w:t>
      </w:r>
      <w:r>
        <w:rPr>
          <w:color w:val="310106"/>
        </w:rPr>
        <w:t xml:space="preserve">avaruusajan </w:t>
      </w:r>
      <w:r>
        <w:t xml:space="preserve">vääristymisen </w:t>
      </w:r>
      <w:r>
        <w:t xml:space="preserve">jonkin (merkittävän) </w:t>
      </w:r>
      <w:r>
        <w:rPr>
          <w:color w:val="BE8485"/>
        </w:rPr>
        <w:t xml:space="preserve">massamäärän</w:t>
      </w:r>
      <w:r>
        <w:t xml:space="preserve"> läsnäollessa</w:t>
      </w:r>
      <w:r>
        <w:t xml:space="preserve">? </w:t>
      </w:r>
      <w:r>
        <w:t xml:space="preserve">Kokeillaan seuraavaa analogiaa</w:t>
      </w:r>
      <w:r>
        <w:t xml:space="preserve">. </w:t>
      </w:r>
      <w:r>
        <w:t xml:space="preserve">Olet ehkä nähnyt </w:t>
      </w:r>
      <w:r>
        <w:rPr>
          <w:color w:val="C660FB"/>
        </w:rPr>
        <w:t xml:space="preserve">New Yorkin </w:t>
      </w:r>
      <w:r>
        <w:t xml:space="preserve">karttoja</w:t>
      </w:r>
      <w:r>
        <w:t xml:space="preserve">, joissa </w:t>
      </w:r>
      <w:r>
        <w:rPr>
          <w:color w:val="C660FB"/>
        </w:rPr>
        <w:t xml:space="preserve">tämän valtavan metropolin </w:t>
      </w:r>
      <w:r>
        <w:t xml:space="preserve">kaikki kolme ulottuvuutta on puristettu </w:t>
      </w:r>
      <w:r>
        <w:t xml:space="preserve">tasaiselle paperiarkille ja joissa on silti tarpeeksi tietoa, jotta turistit eivät eksy. </w:t>
      </w:r>
      <w:r>
        <w:t xml:space="preserve">Tehdäänpä jotain vastaavaa </w:t>
      </w:r>
      <w:r>
        <w:rPr>
          <w:color w:val="310106"/>
        </w:rPr>
        <w:t xml:space="preserve">avaruusajan </w:t>
      </w:r>
      <w:r>
        <w:t xml:space="preserve">kaavioiden kanssa</w:t>
      </w:r>
      <w:r>
        <w:t xml:space="preserve">.</w:t>
      </w:r>
    </w:p>
    <w:p>
      <w:r>
        <w:rPr>
          <w:color w:val="120104"/>
        </w:rPr>
        <w:t xml:space="preserve">Kuvassa 24.7 on esimerkiksi </w:t>
      </w:r>
      <w:r>
        <w:t xml:space="preserve">kuvattu </w:t>
      </w:r>
      <w:r>
        <w:rPr>
          <w:color w:val="D48958"/>
        </w:rPr>
        <w:t xml:space="preserve">autoilijan </w:t>
      </w:r>
      <w:r>
        <w:t xml:space="preserve">eteneminen </w:t>
      </w:r>
      <w:r>
        <w:rPr>
          <w:color w:val="D48958"/>
        </w:rPr>
        <w:t xml:space="preserve">itään </w:t>
      </w:r>
      <w:r>
        <w:rPr>
          <w:color w:val="05AEE8"/>
        </w:rPr>
        <w:t xml:space="preserve">Kansasissa</w:t>
      </w:r>
      <w:r>
        <w:rPr>
          <w:color w:val="D48958"/>
        </w:rPr>
        <w:t xml:space="preserve"> sijaitsevalla </w:t>
      </w:r>
      <w:r>
        <w:rPr>
          <w:color w:val="D48958"/>
        </w:rPr>
        <w:t xml:space="preserve">tiellä, </w:t>
      </w:r>
      <w:r>
        <w:rPr>
          <w:color w:val="D48958"/>
        </w:rPr>
        <w:t xml:space="preserve">jossa </w:t>
      </w:r>
      <w:r>
        <w:rPr>
          <w:color w:val="C3C1BE"/>
        </w:rPr>
        <w:t xml:space="preserve">maaseutu </w:t>
      </w:r>
      <w:r>
        <w:rPr>
          <w:color w:val="D48958"/>
        </w:rPr>
        <w:t xml:space="preserve">on täysin tasaista</w:t>
      </w:r>
      <w:r>
        <w:t xml:space="preserve">. </w:t>
      </w:r>
      <w:r>
        <w:t xml:space="preserve">Koska </w:t>
      </w:r>
      <w:r>
        <w:rPr>
          <w:color w:val="D48958"/>
        </w:rPr>
        <w:t xml:space="preserve">autoilijamme </w:t>
      </w:r>
      <w:r>
        <w:t xml:space="preserve">kulkee vain itä-länsisuunnassa ja </w:t>
      </w:r>
      <w:r>
        <w:rPr>
          <w:color w:val="1167D9"/>
        </w:rPr>
        <w:t xml:space="preserve">maasto </w:t>
      </w:r>
      <w:r>
        <w:t xml:space="preserve">on tasaista, </w:t>
      </w:r>
      <w:r>
        <w:t xml:space="preserve">voimme jättää huomiotta </w:t>
      </w:r>
      <w:r>
        <w:rPr>
          <w:color w:val="233809"/>
        </w:rPr>
        <w:t xml:space="preserve">avaruuden </w:t>
      </w:r>
      <w:r>
        <w:t xml:space="preserve">kaksi muuta ulottuvuutta</w:t>
      </w:r>
      <w:r>
        <w:t xml:space="preserve">. </w:t>
      </w:r>
      <w:r>
        <w:rPr>
          <w:color w:val="D19012"/>
        </w:rPr>
        <w:t xml:space="preserve">Kotoa </w:t>
      </w:r>
      <w:r>
        <w:t xml:space="preserve">lähtemisestä </w:t>
      </w:r>
      <w:r>
        <w:t xml:space="preserve">kulunut aika </w:t>
      </w:r>
      <w:r>
        <w:t xml:space="preserve">näkyy </w:t>
      </w:r>
      <w:r>
        <w:rPr>
          <w:color w:val="B7D802"/>
        </w:rPr>
        <w:t xml:space="preserve">y-akselilla </w:t>
      </w:r>
      <w:r>
        <w:t xml:space="preserve">ja </w:t>
      </w:r>
      <w:r>
        <w:rPr>
          <w:color w:val="826392"/>
        </w:rPr>
        <w:t xml:space="preserve">itään kuljettu matka </w:t>
      </w:r>
      <w:r>
        <w:rPr>
          <w:color w:val="5E7A6A"/>
        </w:rPr>
        <w:t xml:space="preserve">x-akselilla</w:t>
      </w:r>
      <w:r>
        <w:t xml:space="preserve">. </w:t>
      </w:r>
      <w:r>
        <w:t xml:space="preserve">A:sta </w:t>
      </w:r>
      <w:r>
        <w:rPr>
          <w:color w:val="B29869"/>
        </w:rPr>
        <w:t xml:space="preserve">B:</w:t>
      </w:r>
      <w:r>
        <w:t xml:space="preserve">hen </w:t>
      </w:r>
      <w:r>
        <w:rPr>
          <w:color w:val="D48958"/>
        </w:rPr>
        <w:t xml:space="preserve">hän </w:t>
      </w:r>
      <w:r>
        <w:t xml:space="preserve">ajoi </w:t>
      </w:r>
      <w:r>
        <w:rPr>
          <w:color w:val="1D0051"/>
        </w:rPr>
        <w:t xml:space="preserve">tasaista nopeutta</w:t>
      </w:r>
      <w:r>
        <w:t xml:space="preserve">; valitettavasti </w:t>
      </w:r>
      <w:r>
        <w:rPr>
          <w:color w:val="1D0051"/>
        </w:rPr>
        <w:t xml:space="preserve">tasainen nopeus oli liian suuri</w:t>
      </w:r>
      <w:r>
        <w:t xml:space="preserve">, ja </w:t>
      </w:r>
      <w:r>
        <w:rPr>
          <w:color w:val="8BE7FC"/>
        </w:rPr>
        <w:t xml:space="preserve">poliisiauto </w:t>
      </w:r>
      <w:r>
        <w:t xml:space="preserve">havaitsi </w:t>
      </w:r>
      <w:r>
        <w:rPr>
          <w:color w:val="D48958"/>
        </w:rPr>
        <w:t xml:space="preserve">hänet</w:t>
      </w:r>
      <w:r>
        <w:t xml:space="preserve">. </w:t>
      </w:r>
      <w:r>
        <w:rPr>
          <w:color w:val="B29869"/>
        </w:rPr>
        <w:t xml:space="preserve">B:stä </w:t>
      </w:r>
      <w:r>
        <w:rPr>
          <w:color w:val="76E0C1"/>
        </w:rPr>
        <w:t xml:space="preserve">C:</w:t>
      </w:r>
      <w:r>
        <w:t xml:space="preserve">hen </w:t>
      </w:r>
      <w:r>
        <w:rPr>
          <w:color w:val="D48958"/>
        </w:rPr>
        <w:t xml:space="preserve">hän </w:t>
      </w:r>
      <w:r>
        <w:t xml:space="preserve">pysähtyi </w:t>
      </w:r>
      <w:r>
        <w:rPr>
          <w:color w:val="D48958"/>
        </w:rPr>
        <w:t xml:space="preserve">saadakseen </w:t>
      </w:r>
      <w:r>
        <w:t xml:space="preserve">sakkolapun, eikä hän edennyt </w:t>
      </w:r>
      <w:r>
        <w:rPr>
          <w:color w:val="233809"/>
        </w:rPr>
        <w:t xml:space="preserve">avaruudessa</w:t>
      </w:r>
      <w:r>
        <w:t xml:space="preserve">, ainoastaan </w:t>
      </w:r>
      <w:r>
        <w:rPr>
          <w:color w:val="014347"/>
        </w:rPr>
        <w:t xml:space="preserve">ajassa</w:t>
      </w:r>
      <w:r>
        <w:t xml:space="preserve">. </w:t>
      </w:r>
      <w:r>
        <w:rPr>
          <w:color w:val="76E0C1"/>
        </w:rPr>
        <w:t xml:space="preserve">C:stä </w:t>
      </w:r>
      <w:r>
        <w:t xml:space="preserve">D:hen </w:t>
      </w:r>
      <w:r>
        <w:rPr>
          <w:color w:val="D48958"/>
        </w:rPr>
        <w:t xml:space="preserve">hän </w:t>
      </w:r>
      <w:r>
        <w:t xml:space="preserve">ajoi hitaammin, koska </w:t>
      </w:r>
      <w:r>
        <w:rPr>
          <w:color w:val="8BE7FC"/>
        </w:rPr>
        <w:t xml:space="preserve">poliisiauto </w:t>
      </w:r>
      <w:r>
        <w:t xml:space="preserve">oli </w:t>
      </w:r>
      <w:r>
        <w:rPr>
          <w:color w:val="D48958"/>
        </w:rPr>
        <w:t xml:space="preserve">hänen </w:t>
      </w:r>
      <w:r>
        <w:t xml:space="preserve">takanaan</w:t>
      </w:r>
      <w:r>
        <w:t xml:space="preserve">.</w:t>
      </w:r>
    </w:p>
    <w:p>
      <w:r>
        <w:rPr>
          <w:color w:val="120104"/>
        </w:rPr>
        <w:t xml:space="preserve">Kuva 24.7 </w:t>
      </w:r>
      <w:r>
        <w:rPr>
          <w:color w:val="11BA09"/>
        </w:rPr>
        <w:t xml:space="preserve">Avaruusaikakaavio</w:t>
      </w:r>
      <w:r>
        <w:t xml:space="preserve">. </w:t>
      </w:r>
      <w:r>
        <w:rPr>
          <w:color w:val="11BA09"/>
        </w:rPr>
        <w:t xml:space="preserve">Tässä </w:t>
      </w:r>
      <w:r>
        <w:t xml:space="preserve">kaaviossa näkyy </w:t>
      </w:r>
      <w:r>
        <w:rPr>
          <w:color w:val="D48958"/>
        </w:rPr>
        <w:t xml:space="preserve">itään </w:t>
      </w:r>
      <w:r>
        <w:rPr>
          <w:color w:val="462C36"/>
        </w:rPr>
        <w:t xml:space="preserve">Kansasin </w:t>
      </w:r>
      <w:r>
        <w:rPr>
          <w:color w:val="C3C1BE"/>
        </w:rPr>
        <w:t xml:space="preserve">tasaisen </w:t>
      </w:r>
      <w:r>
        <w:rPr>
          <w:color w:val="C3C1BE"/>
        </w:rPr>
        <w:t xml:space="preserve">maiseman </w:t>
      </w:r>
      <w:r>
        <w:rPr>
          <w:color w:val="D48958"/>
        </w:rPr>
        <w:t xml:space="preserve">halki kulkevan autoilijan </w:t>
      </w:r>
      <w:r>
        <w:t xml:space="preserve">eteneminen</w:t>
      </w:r>
      <w:r>
        <w:t xml:space="preserve">. </w:t>
      </w:r>
      <w:r>
        <w:rPr>
          <w:color w:val="826392"/>
        </w:rPr>
        <w:t xml:space="preserve">Kuljettu matka on </w:t>
      </w:r>
      <w:r>
        <w:t xml:space="preserve">merkitty </w:t>
      </w:r>
      <w:r>
        <w:rPr>
          <w:color w:val="5E7A6A"/>
        </w:rPr>
        <w:t xml:space="preserve">vaaka-akselille</w:t>
      </w:r>
      <w:r>
        <w:t xml:space="preserve">. </w:t>
      </w:r>
      <w:r>
        <w:rPr>
          <w:color w:val="B7D802"/>
        </w:rPr>
        <w:t xml:space="preserve">Pystyakselille on </w:t>
      </w:r>
      <w:r>
        <w:t xml:space="preserve">piirretty </w:t>
      </w:r>
      <w:r>
        <w:t xml:space="preserve">aika, joka on kulunut siitä, kun </w:t>
      </w:r>
      <w:r>
        <w:rPr>
          <w:color w:val="D48958"/>
        </w:rPr>
        <w:t xml:space="preserve">autoilija </w:t>
      </w:r>
      <w:r>
        <w:t xml:space="preserve">lähti </w:t>
      </w:r>
      <w:r>
        <w:rPr>
          <w:color w:val="D19012"/>
        </w:rPr>
        <w:t xml:space="preserve">lähtöpisteestä</w:t>
      </w:r>
      <w:r>
        <w:t xml:space="preserve">.</w:t>
      </w:r>
    </w:p>
    <w:p>
      <w:r>
        <w:t xml:space="preserve">Yritetään </w:t>
      </w:r>
      <w:r>
        <w:rPr>
          <w:color w:val="932C70"/>
        </w:rPr>
        <w:t xml:space="preserve">nyt </w:t>
      </w:r>
      <w:r>
        <w:rPr>
          <w:color w:val="65407D"/>
        </w:rPr>
        <w:t xml:space="preserve">havainnollistaa avaruusajan vääristymiä kahdessa ulottuvuudessa</w:t>
      </w:r>
      <w:r>
        <w:t xml:space="preserve">. </w:t>
      </w:r>
      <w:r>
        <w:rPr>
          <w:color w:val="65407D"/>
        </w:rPr>
        <w:t xml:space="preserve">Tässä </w:t>
      </w:r>
      <w:r>
        <w:rPr>
          <w:color w:val="932C70"/>
        </w:rPr>
        <w:t xml:space="preserve">tapauksessa </w:t>
      </w:r>
      <w:r>
        <w:t xml:space="preserve">käytämme (mielikuvituksessamme) kumilevyä, joka voi venyä tai vääntyä, </w:t>
      </w:r>
      <w:r>
        <w:rPr>
          <w:color w:val="932C70"/>
        </w:rPr>
        <w:t xml:space="preserve">jos sen </w:t>
      </w:r>
      <w:r>
        <w:t xml:space="preserve">päälle asetetaan esineitä.</w:t>
      </w:r>
    </w:p>
    <w:p>
      <w:r>
        <w:t xml:space="preserve">Kuvitellaanpa, </w:t>
      </w:r>
      <w:r>
        <w:rPr>
          <w:color w:val="491803"/>
        </w:rPr>
        <w:t xml:space="preserve">että </w:t>
      </w:r>
      <w:r>
        <w:rPr>
          <w:color w:val="F5D2A8"/>
        </w:rPr>
        <w:t xml:space="preserve">kumikalvo </w:t>
      </w:r>
      <w:r>
        <w:t xml:space="preserve">kiristetään neljään pylvääseen. Vertailun täydentämiseksi </w:t>
      </w:r>
      <w:r>
        <w:t xml:space="preserve">tarvitsemme jotain, joka normaalisti kulkee suorassa linjassa (kuten valo). Oletetaan, että </w:t>
      </w:r>
      <w:r>
        <w:t xml:space="preserve">meillä on </w:t>
      </w:r>
      <w:r>
        <w:rPr>
          <w:color w:val="72A46E"/>
        </w:rPr>
        <w:t xml:space="preserve">äärimmäisen älykäs muurahainen - </w:t>
      </w:r>
      <w:r>
        <w:rPr>
          <w:color w:val="128EAC"/>
        </w:rPr>
        <w:t xml:space="preserve">ehkäpä </w:t>
      </w:r>
      <w:r>
        <w:rPr>
          <w:color w:val="47545E"/>
        </w:rPr>
        <w:t xml:space="preserve">sarjakuvien supersankarin </w:t>
      </w:r>
      <w:r>
        <w:rPr>
          <w:color w:val="47545E"/>
        </w:rPr>
        <w:t xml:space="preserve">Ant-Manin </w:t>
      </w:r>
      <w:r>
        <w:rPr>
          <w:color w:val="128EAC"/>
        </w:rPr>
        <w:t xml:space="preserve">ystävä </w:t>
      </w:r>
      <w:r>
        <w:rPr>
          <w:color w:val="128EAC"/>
        </w:rPr>
        <w:t xml:space="preserve">- joka </w:t>
      </w:r>
      <w:r>
        <w:rPr>
          <w:color w:val="72A46E"/>
        </w:rPr>
        <w:t xml:space="preserve">on koulutettu kävelemään suorassa linjassa</w:t>
      </w:r>
      <w:r>
        <w:t xml:space="preserve">.</w:t>
      </w:r>
    </w:p>
    <w:p>
      <w:r>
        <w:t xml:space="preserve">Aloitetaan pelkällä </w:t>
      </w:r>
      <w:r>
        <w:rPr>
          <w:color w:val="F5D2A8"/>
        </w:rPr>
        <w:t xml:space="preserve">kumilevyllä </w:t>
      </w:r>
      <w:r>
        <w:t xml:space="preserve">ja </w:t>
      </w:r>
      <w:r>
        <w:rPr>
          <w:color w:val="72A46E"/>
        </w:rPr>
        <w:t xml:space="preserve">muurahaisella</w:t>
      </w:r>
      <w:r>
        <w:t xml:space="preserve">, jolloin simuloidaan </w:t>
      </w:r>
      <w:r>
        <w:rPr>
          <w:color w:val="B95C69"/>
        </w:rPr>
        <w:t xml:space="preserve">tyhjää tilaa</w:t>
      </w:r>
      <w:r>
        <w:rPr>
          <w:color w:val="A14D12"/>
        </w:rPr>
        <w:t xml:space="preserve">,</w:t>
      </w:r>
      <w:r>
        <w:rPr>
          <w:color w:val="B95C69"/>
        </w:rPr>
        <w:t xml:space="preserve"> jossa ei ole massaa</w:t>
      </w:r>
      <w:r>
        <w:t xml:space="preserve">. </w:t>
      </w:r>
      <w:r>
        <w:t xml:space="preserve">Asetamme </w:t>
      </w:r>
      <w:r>
        <w:rPr>
          <w:color w:val="72A46E"/>
        </w:rPr>
        <w:t xml:space="preserve">muurahaisen </w:t>
      </w:r>
      <w:r>
        <w:rPr>
          <w:color w:val="372A55"/>
        </w:rPr>
        <w:t xml:space="preserve">levyn </w:t>
      </w:r>
      <w:r>
        <w:rPr>
          <w:color w:val="C4C8FA"/>
        </w:rPr>
        <w:t xml:space="preserve">toiselle puolelle, </w:t>
      </w:r>
      <w:r>
        <w:t xml:space="preserve">ja </w:t>
      </w:r>
      <w:r>
        <w:rPr>
          <w:color w:val="72A46E"/>
        </w:rPr>
        <w:t xml:space="preserve">se </w:t>
      </w:r>
      <w:r>
        <w:t xml:space="preserve">kävelee </w:t>
      </w:r>
      <w:r>
        <w:rPr>
          <w:color w:val="3F3610"/>
        </w:rPr>
        <w:t xml:space="preserve">kauniin suoraa linjaa </w:t>
      </w:r>
      <w:r>
        <w:t xml:space="preserve">toiselle puolelle (kuva 24.8). </w:t>
      </w:r>
      <w:r>
        <w:t xml:space="preserve">Seuraavaksi laitamme </w:t>
      </w:r>
      <w:r>
        <w:rPr>
          <w:color w:val="D3A2C6"/>
        </w:rPr>
        <w:t xml:space="preserve">pienen </w:t>
      </w:r>
      <w:r>
        <w:rPr>
          <w:color w:val="719FFA"/>
        </w:rPr>
        <w:t xml:space="preserve">hiekanjyvän </w:t>
      </w:r>
      <w:r>
        <w:rPr>
          <w:color w:val="F5D2A8"/>
        </w:rPr>
        <w:t xml:space="preserve">kumilevyn </w:t>
      </w:r>
      <w:r>
        <w:t xml:space="preserve">päälle</w:t>
      </w:r>
      <w:r>
        <w:t xml:space="preserve">. </w:t>
      </w:r>
      <w:r>
        <w:rPr>
          <w:color w:val="0D841A"/>
        </w:rPr>
        <w:t xml:space="preserve">Hiekka </w:t>
      </w:r>
      <w:r>
        <w:rPr>
          <w:color w:val="4C5B32"/>
        </w:rPr>
        <w:t xml:space="preserve">vääristää </w:t>
      </w:r>
      <w:r>
        <w:rPr>
          <w:color w:val="9DB3B7"/>
        </w:rPr>
        <w:t xml:space="preserve">levyä </w:t>
      </w:r>
      <w:r>
        <w:rPr>
          <w:color w:val="4C5B32"/>
        </w:rPr>
        <w:t xml:space="preserve">hiukan</w:t>
      </w:r>
      <w:r>
        <w:t xml:space="preserve">, mutta </w:t>
      </w:r>
      <w:r>
        <w:rPr>
          <w:color w:val="4C5B32"/>
        </w:rPr>
        <w:t xml:space="preserve">tämä </w:t>
      </w:r>
      <w:r>
        <w:t xml:space="preserve">ei ole vääristymä, jota </w:t>
      </w:r>
      <w:r>
        <w:rPr>
          <w:color w:val="932C70"/>
        </w:rPr>
        <w:t xml:space="preserve">me </w:t>
      </w:r>
      <w:r>
        <w:t xml:space="preserve">tai </w:t>
      </w:r>
      <w:r>
        <w:rPr>
          <w:color w:val="72A46E"/>
        </w:rPr>
        <w:t xml:space="preserve">muurahainen </w:t>
      </w:r>
      <w:r>
        <w:t xml:space="preserve">voisi mitata. </w:t>
      </w:r>
      <w:r>
        <w:rPr>
          <w:color w:val="932C70"/>
        </w:rPr>
        <w:t xml:space="preserve">Jos </w:t>
      </w:r>
      <w:r>
        <w:t xml:space="preserve">lähetämme </w:t>
      </w:r>
      <w:r>
        <w:rPr>
          <w:color w:val="72A46E"/>
        </w:rPr>
        <w:t xml:space="preserve">muurahaisen </w:t>
      </w:r>
      <w:r>
        <w:t xml:space="preserve">niin, että </w:t>
      </w:r>
      <w:r>
        <w:rPr>
          <w:color w:val="72A46E"/>
        </w:rPr>
        <w:t xml:space="preserve">se </w:t>
      </w:r>
      <w:r>
        <w:t xml:space="preserve">menee </w:t>
      </w:r>
      <w:r>
        <w:rPr>
          <w:color w:val="D3A2C6"/>
        </w:rPr>
        <w:t xml:space="preserve">hiekanjyvän </w:t>
      </w:r>
      <w:r>
        <w:t xml:space="preserve">lähelle, mutta ei sen päälle</w:t>
      </w:r>
      <w:r>
        <w:t xml:space="preserve">, </w:t>
      </w:r>
      <w:r>
        <w:t xml:space="preserve">sillä ei ole juurikaan vaikeuksia jatkaa kävelemistä </w:t>
      </w:r>
      <w:r>
        <w:rPr>
          <w:color w:val="3F3610"/>
        </w:rPr>
        <w:t xml:space="preserve">suorassa linjassa</w:t>
      </w:r>
      <w:r>
        <w:t xml:space="preserve">.</w:t>
      </w:r>
    </w:p>
    <w:p>
      <w:r>
        <w:rPr>
          <w:color w:val="932C70"/>
        </w:rPr>
        <w:t xml:space="preserve">Nyt </w:t>
      </w:r>
      <w:r>
        <w:t xml:space="preserve">tartumme </w:t>
      </w:r>
      <w:r>
        <w:rPr>
          <w:color w:val="B14F8F"/>
        </w:rPr>
        <w:t xml:space="preserve">johonkin, jolla on hieman enemmän massaa - vaikkapa </w:t>
      </w:r>
      <w:r>
        <w:rPr>
          <w:color w:val="B14F8F"/>
        </w:rPr>
        <w:t xml:space="preserve">pieneen kiveen</w:t>
      </w:r>
      <w:r>
        <w:t xml:space="preserve">. </w:t>
      </w:r>
      <w:r>
        <w:rPr>
          <w:color w:val="747103"/>
        </w:rPr>
        <w:t xml:space="preserve">Se </w:t>
      </w:r>
      <w:r>
        <w:rPr>
          <w:color w:val="9F816D"/>
        </w:rPr>
        <w:t xml:space="preserve">taivuttaa tai vääristää </w:t>
      </w:r>
      <w:r>
        <w:rPr>
          <w:color w:val="D26A5B"/>
        </w:rPr>
        <w:t xml:space="preserve">levyä </w:t>
      </w:r>
      <w:r>
        <w:rPr>
          <w:color w:val="9F816D"/>
        </w:rPr>
        <w:t xml:space="preserve">hieman </w:t>
      </w:r>
      <w:r>
        <w:rPr>
          <w:color w:val="F98500"/>
        </w:rPr>
        <w:t xml:space="preserve">sen </w:t>
      </w:r>
      <w:r>
        <w:rPr>
          <w:color w:val="8B934B"/>
        </w:rPr>
        <w:t xml:space="preserve">sijainnin </w:t>
      </w:r>
      <w:r>
        <w:rPr>
          <w:color w:val="8B934B"/>
        </w:rPr>
        <w:t xml:space="preserve">ympärillä</w:t>
      </w:r>
      <w:r>
        <w:rPr>
          <w:color w:val="9F816D"/>
        </w:rPr>
        <w:t xml:space="preserve">. </w:t>
      </w:r>
      <w:r>
        <w:rPr>
          <w:color w:val="932C70"/>
        </w:rPr>
        <w:t xml:space="preserve">Jos </w:t>
      </w:r>
      <w:r>
        <w:t xml:space="preserve">lähetämme </w:t>
      </w:r>
      <w:r>
        <w:rPr>
          <w:color w:val="72A46E"/>
        </w:rPr>
        <w:t xml:space="preserve">muurahaisen </w:t>
      </w:r>
      <w:r>
        <w:rPr>
          <w:color w:val="002935"/>
        </w:rPr>
        <w:t xml:space="preserve">tälle </w:t>
      </w:r>
      <w:r>
        <w:t xml:space="preserve">alueelle</w:t>
      </w:r>
      <w:r>
        <w:t xml:space="preserve">, </w:t>
      </w:r>
      <w:r>
        <w:rPr>
          <w:color w:val="D7F3FE"/>
        </w:rPr>
        <w:t xml:space="preserve">sen </w:t>
      </w:r>
      <w:r>
        <w:rPr>
          <w:color w:val="FCB899"/>
        </w:rPr>
        <w:t xml:space="preserve">reitti </w:t>
      </w:r>
      <w:r>
        <w:t xml:space="preserve">muuttuu hieman </w:t>
      </w:r>
      <w:r>
        <w:rPr>
          <w:color w:val="D26A5B"/>
        </w:rPr>
        <w:t xml:space="preserve">levyn </w:t>
      </w:r>
      <w:r>
        <w:rPr>
          <w:color w:val="9F816D"/>
        </w:rPr>
        <w:t xml:space="preserve">vääristymisen </w:t>
      </w:r>
      <w:r>
        <w:t xml:space="preserve">vuoksi</w:t>
      </w:r>
      <w:r>
        <w:t xml:space="preserve">. </w:t>
      </w:r>
      <w:r>
        <w:rPr>
          <w:color w:val="9F816D"/>
        </w:rPr>
        <w:t xml:space="preserve">Vääristymä </w:t>
      </w:r>
      <w:r>
        <w:t xml:space="preserve">ei ole suuri, mutta </w:t>
      </w:r>
      <w:r>
        <w:rPr>
          <w:color w:val="932C70"/>
        </w:rPr>
        <w:t xml:space="preserve">jos </w:t>
      </w:r>
      <w:r>
        <w:t xml:space="preserve">seuraamme </w:t>
      </w:r>
      <w:r>
        <w:rPr>
          <w:color w:val="D7F3FE"/>
        </w:rPr>
        <w:t xml:space="preserve">muurahaisen </w:t>
      </w:r>
      <w:r>
        <w:rPr>
          <w:color w:val="FCB899"/>
        </w:rPr>
        <w:t xml:space="preserve">reittiä </w:t>
      </w:r>
      <w:r>
        <w:t xml:space="preserve">tarkasti</w:t>
      </w:r>
      <w:r>
        <w:rPr>
          <w:color w:val="932C70"/>
        </w:rPr>
        <w:t xml:space="preserve">, </w:t>
      </w:r>
      <w:r>
        <w:t xml:space="preserve">huomaamme </w:t>
      </w:r>
      <w:r>
        <w:rPr>
          <w:color w:val="1C0720"/>
        </w:rPr>
        <w:t xml:space="preserve">sen </w:t>
      </w:r>
      <w:r>
        <w:rPr>
          <w:color w:val="6B5F61"/>
        </w:rPr>
        <w:t xml:space="preserve">poikkeavan hieman </w:t>
      </w:r>
      <w:r>
        <w:rPr>
          <w:color w:val="F98A9D"/>
        </w:rPr>
        <w:t xml:space="preserve">suorasta linjasta</w:t>
      </w:r>
      <w:r>
        <w:t xml:space="preserve">.</w:t>
      </w:r>
    </w:p>
    <w:p>
      <w:r>
        <w:rPr>
          <w:color w:val="6B5F61"/>
        </w:rPr>
        <w:t xml:space="preserve">Vaikutus </w:t>
      </w:r>
      <w:r>
        <w:t xml:space="preserve">muuttuu selvemmäksi, </w:t>
      </w:r>
      <w:r>
        <w:rPr>
          <w:color w:val="932C70"/>
        </w:rPr>
        <w:t xml:space="preserve">kun </w:t>
      </w:r>
      <w:r>
        <w:rPr>
          <w:color w:val="F5D2A8"/>
        </w:rPr>
        <w:t xml:space="preserve">levylle </w:t>
      </w:r>
      <w:r>
        <w:t xml:space="preserve">asetetun </w:t>
      </w:r>
      <w:r>
        <w:t xml:space="preserve">esineen massa kasvaa</w:t>
      </w:r>
      <w:r>
        <w:t xml:space="preserve">. </w:t>
      </w:r>
      <w:r>
        <w:t xml:space="preserve">Oletetaan, </w:t>
      </w:r>
      <w:r>
        <w:rPr>
          <w:color w:val="932C70"/>
        </w:rPr>
        <w:t xml:space="preserve">että </w:t>
      </w:r>
      <w:r>
        <w:t xml:space="preserve">käytämme nyt </w:t>
      </w:r>
      <w:r>
        <w:rPr>
          <w:color w:val="9B72C2"/>
        </w:rPr>
        <w:t xml:space="preserve">massiivista paperipainoa</w:t>
      </w:r>
      <w:r>
        <w:t xml:space="preserve">. </w:t>
      </w:r>
      <w:r>
        <w:rPr>
          <w:color w:val="9B72C2"/>
        </w:rPr>
        <w:t xml:space="preserve">Tällainen painava esine </w:t>
      </w:r>
      <w:r>
        <w:t xml:space="preserve">vääristää tai vääntää </w:t>
      </w:r>
      <w:r>
        <w:rPr>
          <w:color w:val="F5D2A8"/>
        </w:rPr>
        <w:t xml:space="preserve">kumilevyä </w:t>
      </w:r>
      <w:r>
        <w:t xml:space="preserve">erittäin tehokkaasti ja painaa </w:t>
      </w:r>
      <w:r>
        <w:rPr>
          <w:color w:val="F5D2A8"/>
        </w:rPr>
        <w:t xml:space="preserve">sitä</w:t>
      </w:r>
      <w:r>
        <w:t xml:space="preserve"> kunnolla</w:t>
      </w:r>
      <w:r>
        <w:t xml:space="preserve">. </w:t>
      </w:r>
      <w:r>
        <w:t xml:space="preserve">Näkökulmastamme </w:t>
      </w:r>
      <w:r>
        <w:t xml:space="preserve">voimme nähdä, </w:t>
      </w:r>
      <w:r>
        <w:rPr>
          <w:color w:val="932C70"/>
        </w:rPr>
        <w:t xml:space="preserve">että </w:t>
      </w:r>
      <w:r>
        <w:rPr>
          <w:color w:val="A6919D"/>
        </w:rPr>
        <w:t xml:space="preserve">paperipainon </w:t>
      </w:r>
      <w:r>
        <w:rPr>
          <w:color w:val="F5D2A8"/>
        </w:rPr>
        <w:t xml:space="preserve">lähellä oleva arkki </w:t>
      </w:r>
      <w:r>
        <w:t xml:space="preserve">ei ole enää suora.</w:t>
      </w:r>
    </w:p>
    <w:p>
      <w:r>
        <w:rPr>
          <w:b/>
        </w:rPr>
        <w:t xml:space="preserve">Asiakirjan numero 96</w:t>
      </w:r>
    </w:p>
    <w:p>
      <w:r>
        <w:rPr>
          <w:b/>
        </w:rPr>
        <w:t xml:space="preserve">Asiakirjan tunniste: GUM_vlog_college</w:t>
      </w:r>
    </w:p>
    <w:p>
      <w:r>
        <w:rPr>
          <w:color w:val="310106"/>
        </w:rPr>
        <w:t xml:space="preserve">Hyvää huomenta </w:t>
      </w:r>
      <w:r>
        <w:rPr>
          <w:color w:val="04640D"/>
        </w:rPr>
        <w:t xml:space="preserve">ystävät</w:t>
      </w:r>
      <w:r>
        <w:t xml:space="preserve">! </w:t>
      </w:r>
      <w:r>
        <w:t xml:space="preserve">Joten </w:t>
      </w:r>
      <w:r>
        <w:rPr>
          <w:color w:val="FEFB0A"/>
        </w:rPr>
        <w:t xml:space="preserve">olen </w:t>
      </w:r>
      <w:r>
        <w:t xml:space="preserve">suunnitellut vlogata </w:t>
      </w:r>
      <w:r>
        <w:rPr>
          <w:color w:val="FB5514"/>
        </w:rPr>
        <w:t xml:space="preserve">tänään, </w:t>
      </w:r>
      <w:r>
        <w:t xml:space="preserve">koska </w:t>
      </w:r>
      <w:r>
        <w:t xml:space="preserve">aioin tehdä niin kuin </w:t>
      </w:r>
      <w:r>
        <w:rPr>
          <w:color w:val="FB5514"/>
        </w:rPr>
        <w:t xml:space="preserve">pieni tuottava päivä </w:t>
      </w:r>
      <w:r>
        <w:rPr>
          <w:color w:val="00587F"/>
        </w:rPr>
        <w:t xml:space="preserve">elämästäni </w:t>
      </w:r>
      <w:r>
        <w:t xml:space="preserve">blah blah blah blah, mutta sitten </w:t>
      </w:r>
      <w:r>
        <w:t xml:space="preserve">sain kirjaimellisesti mielenterveyden romahduksen viime yönä klo 4 aamulla. </w:t>
      </w:r>
      <w:r>
        <w:rPr>
          <w:color w:val="FEFB0A"/>
        </w:rPr>
        <w:t xml:space="preserve">Ja </w:t>
      </w:r>
      <w:r>
        <w:t xml:space="preserve">ajattelin, </w:t>
      </w:r>
      <w:r>
        <w:rPr>
          <w:color w:val="FEFB0A"/>
        </w:rPr>
        <w:t xml:space="preserve">etten </w:t>
      </w:r>
      <w:r>
        <w:t xml:space="preserve">voi vlogata </w:t>
      </w:r>
      <w:r>
        <w:rPr>
          <w:color w:val="FB5514"/>
        </w:rPr>
        <w:t xml:space="preserve">huomenna, </w:t>
      </w:r>
      <w:r>
        <w:t xml:space="preserve">koska </w:t>
      </w:r>
      <w:r>
        <w:t xml:space="preserve">minulla ei vain ole henkistä tai fyysistä energiaa tehdä mitään tuottavaa. </w:t>
      </w:r>
      <w:r>
        <w:t xml:space="preserve">En edes uskonut, </w:t>
      </w:r>
      <w:r>
        <w:t xml:space="preserve">että pystyisin heräämään aamulla </w:t>
      </w:r>
      <w:r>
        <w:rPr>
          <w:color w:val="FEB8C8"/>
        </w:rPr>
        <w:t xml:space="preserve">8:15 </w:t>
      </w:r>
      <w:r>
        <w:rPr>
          <w:color w:val="0BC582"/>
        </w:rPr>
        <w:t xml:space="preserve">alkavalle </w:t>
      </w:r>
      <w:r>
        <w:rPr>
          <w:color w:val="FEB8C8"/>
        </w:rPr>
        <w:t xml:space="preserve">joogatunnille, jolle </w:t>
      </w:r>
      <w:r>
        <w:rPr>
          <w:color w:val="0BC582"/>
        </w:rPr>
        <w:t xml:space="preserve">olin </w:t>
      </w:r>
      <w:r>
        <w:rPr>
          <w:color w:val="FEB8C8"/>
        </w:rPr>
        <w:t xml:space="preserve">ilmoittautunut, </w:t>
      </w:r>
      <w:r>
        <w:t xml:space="preserve">mutta </w:t>
      </w:r>
      <w:r>
        <w:t xml:space="preserve">olen hereillä. </w:t>
      </w:r>
      <w:r>
        <w:rPr>
          <w:color w:val="FEFB0A"/>
        </w:rPr>
        <w:t xml:space="preserve">Joten </w:t>
      </w:r>
      <w:r>
        <w:t xml:space="preserve">ajattelin, että ehkä </w:t>
      </w:r>
      <w:r>
        <w:rPr>
          <w:color w:val="FEFB0A"/>
        </w:rPr>
        <w:t xml:space="preserve">minun </w:t>
      </w:r>
      <w:r>
        <w:t xml:space="preserve">pitäisi tehdä </w:t>
      </w:r>
      <w:r>
        <w:rPr>
          <w:color w:val="FB5514"/>
        </w:rPr>
        <w:t xml:space="preserve">tänään </w:t>
      </w:r>
      <w:r>
        <w:t xml:space="preserve">vlogi </w:t>
      </w:r>
      <w:r>
        <w:t xml:space="preserve">ja katsoa, miten </w:t>
      </w:r>
      <w:r>
        <w:rPr>
          <w:color w:val="FB5514"/>
        </w:rPr>
        <w:t xml:space="preserve">päiväni </w:t>
      </w:r>
      <w:r>
        <w:t xml:space="preserve">kääntyy, </w:t>
      </w:r>
      <w:r>
        <w:rPr>
          <w:color w:val="847D81"/>
        </w:rPr>
        <w:t xml:space="preserve">koska </w:t>
      </w:r>
      <w:r>
        <w:t xml:space="preserve">alku on nyt huono. Mutta joo</w:t>
      </w:r>
      <w:r>
        <w:rPr>
          <w:color w:val="FEFB0A"/>
        </w:rPr>
        <w:t xml:space="preserve">, </w:t>
      </w:r>
      <w:r>
        <w:t xml:space="preserve">vien </w:t>
      </w:r>
      <w:r>
        <w:rPr>
          <w:color w:val="04640D"/>
        </w:rPr>
        <w:t xml:space="preserve">teidät </w:t>
      </w:r>
      <w:r>
        <w:t xml:space="preserve">vain </w:t>
      </w:r>
      <w:r>
        <w:t xml:space="preserve">läpi </w:t>
      </w:r>
      <w:r>
        <w:rPr>
          <w:color w:val="FB5514"/>
        </w:rPr>
        <w:t xml:space="preserve">toisen päivän </w:t>
      </w:r>
      <w:r>
        <w:rPr>
          <w:color w:val="00587F"/>
        </w:rPr>
        <w:t xml:space="preserve">elämässäni</w:t>
      </w:r>
      <w:r>
        <w:t xml:space="preserve">. </w:t>
      </w:r>
      <w:r>
        <w:t xml:space="preserve">Otan </w:t>
      </w:r>
      <w:r>
        <w:rPr>
          <w:color w:val="04640D"/>
        </w:rPr>
        <w:t xml:space="preserve">teidät </w:t>
      </w:r>
      <w:r>
        <w:rPr>
          <w:color w:val="FEFB0A"/>
        </w:rPr>
        <w:t xml:space="preserve">mukaani </w:t>
      </w:r>
      <w:r>
        <w:rPr>
          <w:color w:val="FEB8C8"/>
        </w:rPr>
        <w:t xml:space="preserve">joogaan </w:t>
      </w:r>
      <w:r>
        <w:rPr>
          <w:color w:val="847D81"/>
        </w:rPr>
        <w:t xml:space="preserve">ja </w:t>
      </w:r>
      <w:r>
        <w:t xml:space="preserve">katsotaan, paranevatko asiat. </w:t>
      </w:r>
      <w:r>
        <w:rPr>
          <w:color w:val="FEFB0A"/>
        </w:rPr>
        <w:t xml:space="preserve">Minulla on </w:t>
      </w:r>
      <w:r>
        <w:t xml:space="preserve">nyt silmälasit päässä. </w:t>
      </w:r>
      <w:r>
        <w:rPr>
          <w:color w:val="FB5514"/>
        </w:rPr>
        <w:t xml:space="preserve">Tänään on </w:t>
      </w:r>
      <w:r>
        <w:rPr>
          <w:color w:val="FB5514"/>
        </w:rPr>
        <w:t xml:space="preserve">keskiviikko</w:t>
      </w:r>
      <w:r>
        <w:t xml:space="preserve">, ja ulkona on aika synkkää. </w:t>
      </w:r>
      <w:r>
        <w:t xml:space="preserve">Minulla </w:t>
      </w:r>
      <w:r>
        <w:rPr>
          <w:color w:val="58018B"/>
        </w:rPr>
        <w:t xml:space="preserve">on </w:t>
      </w:r>
      <w:r>
        <w:rPr>
          <w:color w:val="FB5514"/>
        </w:rPr>
        <w:t xml:space="preserve">tänään </w:t>
      </w:r>
      <w:r>
        <w:rPr>
          <w:color w:val="B70639"/>
        </w:rPr>
        <w:t xml:space="preserve">tavallinen osuuskuntani</w:t>
      </w:r>
      <w:r>
        <w:t xml:space="preserve">. Ja </w:t>
      </w:r>
      <w:r>
        <w:rPr>
          <w:color w:val="B70639"/>
        </w:rPr>
        <w:t xml:space="preserve">sen </w:t>
      </w:r>
      <w:r>
        <w:t xml:space="preserve">jälkeen </w:t>
      </w:r>
      <w:r>
        <w:rPr>
          <w:color w:val="703B01"/>
        </w:rPr>
        <w:t xml:space="preserve">minulla</w:t>
      </w:r>
      <w:r>
        <w:t xml:space="preserve"> on </w:t>
      </w:r>
      <w:r>
        <w:rPr>
          <w:color w:val="F7F1DF"/>
        </w:rPr>
        <w:t xml:space="preserve">kurssi</w:t>
      </w:r>
      <w:r>
        <w:rPr>
          <w:color w:val="703B01"/>
        </w:rPr>
        <w:t xml:space="preserve">, </w:t>
      </w:r>
      <w:r>
        <w:rPr>
          <w:color w:val="F7F1DF"/>
        </w:rPr>
        <w:t xml:space="preserve">markkinoinnin ja brändinhallinnan kurssi</w:t>
      </w:r>
      <w:r>
        <w:t xml:space="preserve">. </w:t>
      </w:r>
      <w:r>
        <w:t xml:space="preserve">Ja </w:t>
      </w:r>
      <w:r>
        <w:rPr>
          <w:color w:val="FEFB0A"/>
        </w:rPr>
        <w:t xml:space="preserve">minulla on </w:t>
      </w:r>
      <w:r>
        <w:t xml:space="preserve">kokous tänä iltana. </w:t>
      </w:r>
      <w:r>
        <w:t xml:space="preserve">Aloitan </w:t>
      </w:r>
      <w:r>
        <w:t xml:space="preserve">pian </w:t>
      </w:r>
      <w:r>
        <w:rPr>
          <w:color w:val="118B8A"/>
        </w:rPr>
        <w:t xml:space="preserve">valmistautumisen </w:t>
      </w:r>
      <w:r>
        <w:rPr>
          <w:color w:val="FCB164"/>
        </w:rPr>
        <w:t xml:space="preserve">joogatunnille</w:t>
      </w:r>
      <w:r>
        <w:t xml:space="preserve">, joten aletaan tehdä </w:t>
      </w:r>
      <w:r>
        <w:rPr>
          <w:color w:val="118B8A"/>
        </w:rPr>
        <w:t xml:space="preserve">sitä</w:t>
      </w:r>
      <w:r>
        <w:t xml:space="preserve">. </w:t>
      </w:r>
      <w:r>
        <w:t xml:space="preserve">Ostin </w:t>
      </w:r>
      <w:r>
        <w:rPr>
          <w:color w:val="000D2C"/>
        </w:rPr>
        <w:t xml:space="preserve">tämän </w:t>
      </w:r>
      <w:r>
        <w:rPr>
          <w:color w:val="000D2C"/>
        </w:rPr>
        <w:t xml:space="preserve">treenisarjan </w:t>
      </w:r>
      <w:r>
        <w:t xml:space="preserve">Amazonista ja </w:t>
      </w:r>
      <w:r>
        <w:rPr>
          <w:color w:val="000D2C"/>
        </w:rPr>
        <w:t xml:space="preserve">se </w:t>
      </w:r>
      <w:r>
        <w:t xml:space="preserve">on niin hyvä. </w:t>
      </w:r>
      <w:r>
        <w:rPr>
          <w:color w:val="000D2C"/>
        </w:rPr>
        <w:t xml:space="preserve">Se on </w:t>
      </w:r>
      <w:r>
        <w:t xml:space="preserve">todella paksu ja joustava ja mukava ja pehmeä. </w:t>
      </w:r>
      <w:r>
        <w:rPr>
          <w:color w:val="000D2C"/>
        </w:rPr>
        <w:t xml:space="preserve">Tämä </w:t>
      </w:r>
      <w:r>
        <w:t xml:space="preserve">on </w:t>
      </w:r>
      <w:r>
        <w:rPr>
          <w:color w:val="61FC03"/>
        </w:rPr>
        <w:t xml:space="preserve">päivän </w:t>
      </w:r>
      <w:r>
        <w:rPr>
          <w:color w:val="000D2C"/>
        </w:rPr>
        <w:t xml:space="preserve">asuni</w:t>
      </w:r>
      <w:r>
        <w:t xml:space="preserve">. </w:t>
      </w:r>
      <w:r>
        <w:rPr>
          <w:color w:val="FEFB0A"/>
        </w:rPr>
        <w:t xml:space="preserve">Olen </w:t>
      </w:r>
      <w:r>
        <w:t xml:space="preserve">tainnut </w:t>
      </w:r>
      <w:r>
        <w:t xml:space="preserve">tulla siihen tulokseen, että </w:t>
      </w:r>
      <w:r>
        <w:rPr>
          <w:color w:val="FEFB0A"/>
        </w:rPr>
        <w:t xml:space="preserve">jos </w:t>
      </w:r>
      <w:r>
        <w:t xml:space="preserve">käytän enemmän </w:t>
      </w:r>
      <w:r>
        <w:t xml:space="preserve">treenivaatteita, niinku ihan vaan arjessa</w:t>
      </w:r>
      <w:r>
        <w:t xml:space="preserve">, niin </w:t>
      </w:r>
      <w:r>
        <w:t xml:space="preserve">olen halukkaampi menemään salille, koska </w:t>
      </w:r>
      <w:r>
        <w:rPr>
          <w:color w:val="FEFB0A"/>
        </w:rPr>
        <w:t xml:space="preserve">mun </w:t>
      </w:r>
      <w:r>
        <w:t xml:space="preserve">ei tarvii niinku vaihtaa OOTD:tä haha. Okei, </w:t>
      </w:r>
      <w:r>
        <w:rPr>
          <w:color w:val="FEFB0A"/>
        </w:rPr>
        <w:t xml:space="preserve">olen </w:t>
      </w:r>
      <w:r>
        <w:t xml:space="preserve">melkein valmis lähtemään, </w:t>
      </w:r>
      <w:r>
        <w:t xml:space="preserve">minun täytyy vain pakata </w:t>
      </w:r>
      <w:r>
        <w:t xml:space="preserve">laukkuni, </w:t>
      </w:r>
      <w:r>
        <w:rPr>
          <w:color w:val="FEFB0A"/>
        </w:rPr>
        <w:t xml:space="preserve">koska </w:t>
      </w:r>
      <w:r>
        <w:t xml:space="preserve">en periaatteessa tule </w:t>
      </w:r>
      <w:r>
        <w:rPr>
          <w:color w:val="DE98FD"/>
        </w:rPr>
        <w:t xml:space="preserve">kotiin</w:t>
      </w:r>
      <w:r>
        <w:t xml:space="preserve">. </w:t>
      </w:r>
      <w:r>
        <w:t xml:space="preserve">Menen </w:t>
      </w:r>
      <w:r>
        <w:rPr>
          <w:color w:val="98A088"/>
        </w:rPr>
        <w:t xml:space="preserve">Saxby'siin </w:t>
      </w:r>
      <w:r>
        <w:t xml:space="preserve">heti sen jälkeen tekemään kaikki työt, jotka </w:t>
      </w:r>
      <w:r>
        <w:rPr>
          <w:color w:val="FEFB0A"/>
        </w:rPr>
        <w:t xml:space="preserve">minun </w:t>
      </w:r>
      <w:r>
        <w:t xml:space="preserve">täytyy tehdä tälle </w:t>
      </w:r>
      <w:r>
        <w:rPr>
          <w:color w:val="FB5514"/>
        </w:rPr>
        <w:t xml:space="preserve">päivälle</w:t>
      </w:r>
      <w:r>
        <w:t xml:space="preserve">, joten joo. Selvä, </w:t>
      </w:r>
      <w:r>
        <w:rPr>
          <w:color w:val="FEFB0A"/>
        </w:rPr>
        <w:t xml:space="preserve">minä </w:t>
      </w:r>
      <w:r>
        <w:t xml:space="preserve">lähden. </w:t>
      </w:r>
      <w:r>
        <w:rPr>
          <w:color w:val="FEFB0A"/>
        </w:rPr>
        <w:t xml:space="preserve">Olen </w:t>
      </w:r>
      <w:r>
        <w:t xml:space="preserve">todella innoissani </w:t>
      </w:r>
      <w:r>
        <w:rPr>
          <w:color w:val="FEB8C8"/>
        </w:rPr>
        <w:t xml:space="preserve">tästä </w:t>
      </w:r>
      <w:r>
        <w:rPr>
          <w:color w:val="FEB8C8"/>
        </w:rPr>
        <w:t xml:space="preserve">joogatunnista</w:t>
      </w:r>
      <w:r>
        <w:t xml:space="preserve">. </w:t>
      </w:r>
      <w:r>
        <w:t xml:space="preserve">Uskon</w:t>
      </w:r>
      <w:r>
        <w:rPr>
          <w:color w:val="FEFB0A"/>
        </w:rPr>
        <w:t xml:space="preserve">, </w:t>
      </w:r>
      <w:r>
        <w:rPr>
          <w:color w:val="FEB8C8"/>
        </w:rPr>
        <w:t xml:space="preserve">että</w:t>
      </w:r>
      <w:r>
        <w:rPr>
          <w:color w:val="FEB8C8"/>
        </w:rPr>
        <w:t xml:space="preserve"> se tekee </w:t>
      </w:r>
      <w:r>
        <w:rPr>
          <w:color w:val="FEFB0A"/>
        </w:rPr>
        <w:t xml:space="preserve">minulle </w:t>
      </w:r>
      <w:r>
        <w:t xml:space="preserve">hyvää </w:t>
      </w:r>
      <w:r>
        <w:t xml:space="preserve">ja </w:t>
      </w:r>
      <w:r>
        <w:t xml:space="preserve">rentouttaa. Mutta </w:t>
      </w:r>
      <w:r>
        <w:rPr>
          <w:color w:val="FEFB0A"/>
        </w:rPr>
        <w:t xml:space="preserve">olen </w:t>
      </w:r>
      <w:r>
        <w:t xml:space="preserve">juonut paljon kahvia ja nukkunut hyvin vähän </w:t>
      </w:r>
      <w:r>
        <w:rPr>
          <w:color w:val="FB5514"/>
        </w:rPr>
        <w:t xml:space="preserve">tänään</w:t>
      </w:r>
      <w:r>
        <w:t xml:space="preserve">. </w:t>
      </w:r>
      <w:r>
        <w:t xml:space="preserve">Joten toivottakaa </w:t>
      </w:r>
      <w:r>
        <w:t xml:space="preserve">onnea. Hei </w:t>
      </w:r>
      <w:r>
        <w:rPr>
          <w:color w:val="04640D"/>
        </w:rPr>
        <w:t xml:space="preserve">ystävät</w:t>
      </w:r>
      <w:r>
        <w:t xml:space="preserve">!</w:t>
      </w:r>
    </w:p>
    <w:p>
      <w:r>
        <w:t xml:space="preserve">Hei!</w:t>
      </w:r>
    </w:p>
    <w:p>
      <w:r>
        <w:rPr>
          <w:color w:val="FEB8C8"/>
        </w:rPr>
        <w:t xml:space="preserve">Jooga</w:t>
      </w:r>
      <w:r>
        <w:t xml:space="preserve"> on ohi</w:t>
      </w:r>
      <w:r>
        <w:t xml:space="preserve">. </w:t>
      </w:r>
      <w:r>
        <w:rPr>
          <w:color w:val="248AD0"/>
        </w:rPr>
        <w:t xml:space="preserve">Hän on </w:t>
      </w:r>
      <w:r>
        <w:t xml:space="preserve">mukava.</w:t>
      </w:r>
    </w:p>
    <w:p>
      <w:r>
        <w:t xml:space="preserve">Hän </w:t>
      </w:r>
      <w:r>
        <w:rPr>
          <w:color w:val="9F6551"/>
        </w:rPr>
        <w:t xml:space="preserve">hieroi </w:t>
      </w:r>
      <w:r>
        <w:rPr>
          <w:color w:val="5C5300"/>
        </w:rPr>
        <w:t xml:space="preserve">minulle </w:t>
      </w:r>
      <w:r>
        <w:rPr>
          <w:color w:val="9F6551"/>
        </w:rPr>
        <w:t xml:space="preserve">jalkoja</w:t>
      </w:r>
      <w:r>
        <w:t xml:space="preserve">.</w:t>
      </w:r>
    </w:p>
    <w:p>
      <w:r>
        <w:rPr>
          <w:color w:val="9F6551"/>
        </w:rPr>
        <w:t xml:space="preserve">Tuo yksi </w:t>
      </w:r>
      <w:r>
        <w:t xml:space="preserve">oli sellainen, että </w:t>
      </w:r>
      <w:r>
        <w:t xml:space="preserve">nyt </w:t>
      </w:r>
      <w:r>
        <w:rPr>
          <w:color w:val="FEFB0A"/>
        </w:rPr>
        <w:t xml:space="preserve">minuun </w:t>
      </w:r>
      <w:r>
        <w:t xml:space="preserve">kosketaan. </w:t>
      </w:r>
      <w:r>
        <w:rPr>
          <w:color w:val="9F6551"/>
        </w:rPr>
        <w:t xml:space="preserve">Se </w:t>
      </w:r>
      <w:r>
        <w:t xml:space="preserve">oli kuitenkin mukavaa.</w:t>
      </w:r>
    </w:p>
    <w:p>
      <w:r>
        <w:t xml:space="preserve">Joo!</w:t>
      </w:r>
    </w:p>
    <w:p>
      <w:r>
        <w:t xml:space="preserve">En yleensä pidä hieronnoista, mutta </w:t>
      </w:r>
      <w:r>
        <w:rPr>
          <w:color w:val="9F6551"/>
        </w:rPr>
        <w:t xml:space="preserve">tämä </w:t>
      </w:r>
      <w:r>
        <w:t xml:space="preserve">oli ihan hyvä. Mutta kyllä, </w:t>
      </w:r>
      <w:r>
        <w:rPr>
          <w:color w:val="4F584E"/>
        </w:rPr>
        <w:t xml:space="preserve">olemme </w:t>
      </w:r>
      <w:r>
        <w:t xml:space="preserve">menossa </w:t>
      </w:r>
      <w:r>
        <w:rPr>
          <w:color w:val="98A088"/>
        </w:rPr>
        <w:t xml:space="preserve">Saxbyn luo </w:t>
      </w:r>
      <w:r>
        <w:t xml:space="preserve">tekemään töitä. </w:t>
      </w:r>
      <w:r>
        <w:rPr>
          <w:color w:val="FEFB0A"/>
        </w:rPr>
        <w:t xml:space="preserve">Minulla on </w:t>
      </w:r>
      <w:r>
        <w:t xml:space="preserve">Starbucks-pullo mukanani</w:t>
      </w:r>
      <w:r>
        <w:t xml:space="preserve">. </w:t>
      </w:r>
      <w:r>
        <w:t xml:space="preserve">Olen aina tosi epävarma. He varmaan katsovat </w:t>
      </w:r>
      <w:r>
        <w:rPr>
          <w:color w:val="FEFB0A"/>
        </w:rPr>
        <w:t xml:space="preserve">minua </w:t>
      </w:r>
      <w:r>
        <w:t xml:space="preserve">ja ajattelevat, </w:t>
      </w:r>
      <w:r>
        <w:rPr>
          <w:color w:val="FEFB0A"/>
        </w:rPr>
        <w:t xml:space="preserve">että tämä on narttu</w:t>
      </w:r>
      <w:r>
        <w:t xml:space="preserve">.</w:t>
      </w:r>
    </w:p>
    <w:p>
      <w:r>
        <w:t xml:space="preserve">Hankin </w:t>
      </w:r>
      <w:r>
        <w:rPr>
          <w:color w:val="932C70"/>
        </w:rPr>
        <w:t xml:space="preserve">Starbucksia </w:t>
      </w:r>
      <w:r>
        <w:t xml:space="preserve">ja menin </w:t>
      </w:r>
      <w:r>
        <w:t xml:space="preserve">eräänä päivänä </w:t>
      </w:r>
      <w:r>
        <w:rPr>
          <w:color w:val="2B1B04"/>
        </w:rPr>
        <w:t xml:space="preserve">United by Blue </w:t>
      </w:r>
      <w:r>
        <w:t xml:space="preserve">-ravintolaan </w:t>
      </w:r>
      <w:r>
        <w:rPr>
          <w:color w:val="5C5300"/>
        </w:rPr>
        <w:t xml:space="preserve">ja </w:t>
      </w:r>
      <w:r>
        <w:t xml:space="preserve">kaadoin </w:t>
      </w:r>
      <w:r>
        <w:rPr>
          <w:color w:val="932C70"/>
        </w:rPr>
        <w:t xml:space="preserve">sen </w:t>
      </w:r>
      <w:r>
        <w:t xml:space="preserve">eri kuppiin.</w:t>
      </w:r>
    </w:p>
    <w:p>
      <w:r>
        <w:t xml:space="preserve">Pilailetko </w:t>
      </w:r>
      <w:r>
        <w:rPr>
          <w:color w:val="5C5300"/>
        </w:rPr>
        <w:t xml:space="preserve">sinä</w:t>
      </w:r>
      <w:r>
        <w:t xml:space="preserve">?</w:t>
      </w:r>
    </w:p>
    <w:p>
      <w:r>
        <w:rPr>
          <w:color w:val="932C70"/>
        </w:rPr>
        <w:t xml:space="preserve">Se on </w:t>
      </w:r>
      <w:r>
        <w:t xml:space="preserve">halvempaa!</w:t>
      </w:r>
    </w:p>
    <w:p>
      <w:r>
        <w:rPr>
          <w:color w:val="BCFEC6"/>
        </w:rPr>
        <w:t xml:space="preserve">Starbucks </w:t>
      </w:r>
      <w:r>
        <w:t xml:space="preserve">on halvempi kuin </w:t>
      </w:r>
      <w:r>
        <w:rPr>
          <w:color w:val="2B1B04"/>
        </w:rPr>
        <w:t xml:space="preserve">United by Blue</w:t>
      </w:r>
      <w:r>
        <w:t xml:space="preserve">?</w:t>
      </w:r>
    </w:p>
    <w:p>
      <w:r>
        <w:t xml:space="preserve">Joo.</w:t>
      </w:r>
    </w:p>
    <w:p>
      <w:r>
        <w:rPr>
          <w:color w:val="2B1B04"/>
        </w:rPr>
        <w:t xml:space="preserve">Se on </w:t>
      </w:r>
      <w:r>
        <w:t xml:space="preserve">aivan kuin </w:t>
      </w:r>
      <w:r>
        <w:rPr>
          <w:color w:val="2B1B04"/>
        </w:rPr>
        <w:t xml:space="preserve">paikallinen kahvila</w:t>
      </w:r>
      <w:r>
        <w:t xml:space="preserve">.</w:t>
      </w:r>
    </w:p>
    <w:p>
      <w:r>
        <w:t xml:space="preserve">Chai latte on parempi.</w:t>
      </w:r>
    </w:p>
    <w:p>
      <w:r>
        <w:rPr>
          <w:color w:val="FEFB0A"/>
        </w:rPr>
        <w:t xml:space="preserve">Olen </w:t>
      </w:r>
      <w:r>
        <w:t xml:space="preserve">paljon paremmalla tuulella </w:t>
      </w:r>
      <w:r>
        <w:t xml:space="preserve">kuin </w:t>
      </w:r>
      <w:r>
        <w:rPr>
          <w:color w:val="310106"/>
        </w:rPr>
        <w:t xml:space="preserve">tänä aamuna</w:t>
      </w:r>
      <w:r>
        <w:t xml:space="preserve">. </w:t>
      </w:r>
      <w:r>
        <w:t xml:space="preserve">Aloitin kirjaimellisesti </w:t>
      </w:r>
      <w:r>
        <w:rPr>
          <w:color w:val="B5AFC4"/>
        </w:rPr>
        <w:t xml:space="preserve">vlogin </w:t>
      </w:r>
      <w:r>
        <w:rPr>
          <w:color w:val="FEFB0A"/>
        </w:rPr>
        <w:t xml:space="preserve">ja </w:t>
      </w:r>
      <w:r>
        <w:t xml:space="preserve">olin kuin "hei!".</w:t>
      </w:r>
    </w:p>
    <w:p>
      <w:r>
        <w:t xml:space="preserve">Ja nyt </w:t>
      </w:r>
      <w:r>
        <w:rPr>
          <w:color w:val="4F584E"/>
        </w:rPr>
        <w:t xml:space="preserve">me </w:t>
      </w:r>
      <w:r>
        <w:rPr>
          <w:color w:val="D4C67A"/>
        </w:rPr>
        <w:t xml:space="preserve">joogasimme</w:t>
      </w:r>
      <w:r>
        <w:t xml:space="preserve">!</w:t>
      </w:r>
    </w:p>
    <w:p>
      <w:r>
        <w:t xml:space="preserve">Nyt </w:t>
      </w:r>
      <w:r>
        <w:rPr>
          <w:color w:val="4F584E"/>
        </w:rPr>
        <w:t xml:space="preserve">me </w:t>
      </w:r>
      <w:r>
        <w:rPr>
          <w:color w:val="D4C67A"/>
        </w:rPr>
        <w:t xml:space="preserve">joogasimme</w:t>
      </w:r>
      <w:r>
        <w:t xml:space="preserve">. </w:t>
      </w:r>
      <w:r>
        <w:t xml:space="preserve">Serotoniini virtaa </w:t>
      </w:r>
      <w:r>
        <w:t xml:space="preserve">kehossani ja samoin paljon kofeiinia. </w:t>
      </w:r>
      <w:r>
        <w:t xml:space="preserve">Yhteistyötuntini alkaa noin tunnin päästä ja </w:t>
      </w:r>
      <w:r>
        <w:t xml:space="preserve">aion </w:t>
      </w:r>
      <w:r>
        <w:rPr>
          <w:color w:val="AE7AA1"/>
        </w:rPr>
        <w:t xml:space="preserve">tehdä sähköposteja uudestaan ja uudestaan</w:t>
      </w:r>
      <w:r>
        <w:t xml:space="preserve">. </w:t>
      </w:r>
      <w:r>
        <w:t xml:space="preserve">Mutta </w:t>
      </w:r>
      <w:r>
        <w:rPr>
          <w:color w:val="AE7AA1"/>
        </w:rPr>
        <w:t xml:space="preserve">se </w:t>
      </w:r>
      <w:r>
        <w:t xml:space="preserve">ei haittaa. Hyvää iltapäivää </w:t>
      </w:r>
      <w:r>
        <w:rPr>
          <w:color w:val="04640D"/>
        </w:rPr>
        <w:t xml:space="preserve">ystävät</w:t>
      </w:r>
      <w:r>
        <w:t xml:space="preserve">! </w:t>
      </w:r>
      <w:r>
        <w:t xml:space="preserve">Olin </w:t>
      </w:r>
      <w:r>
        <w:rPr>
          <w:color w:val="FEFB0A"/>
        </w:rPr>
        <w:t xml:space="preserve">kamala vloggaaja </w:t>
      </w:r>
      <w:r>
        <w:rPr>
          <w:color w:val="FB5514"/>
        </w:rPr>
        <w:t xml:space="preserve">tänään</w:t>
      </w:r>
      <w:r>
        <w:t xml:space="preserve">, </w:t>
      </w:r>
      <w:r>
        <w:rPr>
          <w:color w:val="FEFB0A"/>
        </w:rPr>
        <w:t xml:space="preserve">koska </w:t>
      </w:r>
      <w:r>
        <w:t xml:space="preserve">tulin </w:t>
      </w:r>
      <w:r>
        <w:rPr>
          <w:color w:val="DE98FD"/>
        </w:rPr>
        <w:t xml:space="preserve">kotiin </w:t>
      </w:r>
      <w:r>
        <w:t xml:space="preserve">ja olin aivan poikki niin. Miksi </w:t>
      </w:r>
      <w:r>
        <w:rPr>
          <w:color w:val="C2A393"/>
        </w:rPr>
        <w:t xml:space="preserve">tämä avokado on </w:t>
      </w:r>
      <w:r>
        <w:t xml:space="preserve">punainen?</w:t>
      </w:r>
    </w:p>
    <w:p>
      <w:r>
        <w:t xml:space="preserve">Kuten punainen miten?</w:t>
      </w:r>
    </w:p>
    <w:p>
      <w:r>
        <w:t xml:space="preserve">Kirjaimellisesti punainen. Kello </w:t>
      </w:r>
      <w:r>
        <w:t xml:space="preserve">on nyt 17:19</w:t>
      </w:r>
      <w:r>
        <w:rPr>
          <w:color w:val="0232FD"/>
        </w:rPr>
        <w:t xml:space="preserve">. </w:t>
      </w:r>
      <w:r>
        <w:t xml:space="preserve">Teemme </w:t>
      </w:r>
      <w:r>
        <w:rPr>
          <w:color w:val="6A3A35"/>
        </w:rPr>
        <w:t xml:space="preserve">päivällistä</w:t>
      </w:r>
      <w:r>
        <w:t xml:space="preserve">. </w:t>
      </w:r>
      <w:r>
        <w:rPr>
          <w:color w:val="04640D"/>
        </w:rPr>
        <w:t xml:space="preserve">Kuten </w:t>
      </w:r>
      <w:r>
        <w:t xml:space="preserve">näette</w:t>
      </w:r>
      <w:r>
        <w:rPr>
          <w:color w:val="0232FD"/>
        </w:rPr>
        <w:t xml:space="preserve">, </w:t>
      </w:r>
      <w:r>
        <w:t xml:space="preserve">teemme aktiivisesti </w:t>
      </w:r>
      <w:r>
        <w:rPr>
          <w:color w:val="6A3A35"/>
        </w:rPr>
        <w:t xml:space="preserve">päivällistä</w:t>
      </w:r>
      <w:r>
        <w:t xml:space="preserve">. </w:t>
      </w:r>
      <w:r>
        <w:t xml:space="preserve">Ja </w:t>
      </w:r>
      <w:r>
        <w:rPr>
          <w:color w:val="FB5514"/>
        </w:rPr>
        <w:t xml:space="preserve">tämän päivän </w:t>
      </w:r>
      <w:r>
        <w:rPr>
          <w:color w:val="B5AFC4"/>
        </w:rPr>
        <w:t xml:space="preserve">vlogissa</w:t>
      </w:r>
      <w:r>
        <w:t xml:space="preserve">, jossa kokkaamme </w:t>
      </w:r>
      <w:r>
        <w:rPr>
          <w:color w:val="FEFB0A"/>
        </w:rPr>
        <w:t xml:space="preserve">Ashin </w:t>
      </w:r>
      <w:r>
        <w:t xml:space="preserve">kanssa</w:t>
      </w:r>
      <w:r>
        <w:t xml:space="preserve">, </w:t>
      </w:r>
      <w:r>
        <w:rPr>
          <w:color w:val="BA6801"/>
        </w:rPr>
        <w:t xml:space="preserve">Harry</w:t>
      </w:r>
      <w:r>
        <w:t xml:space="preserve">! </w:t>
      </w:r>
      <w:r>
        <w:t xml:space="preserve">Molemmilla on yllään </w:t>
      </w:r>
      <w:r>
        <w:rPr>
          <w:color w:val="168E5C"/>
        </w:rPr>
        <w:t xml:space="preserve">opiskelijayhdistyksen villapaidat</w:t>
      </w:r>
      <w:r>
        <w:t xml:space="preserve">. </w:t>
      </w:r>
      <w:r>
        <w:t xml:space="preserve">Toisen </w:t>
      </w:r>
      <w:r>
        <w:rPr>
          <w:color w:val="0232FD"/>
        </w:rPr>
        <w:t xml:space="preserve">meistä </w:t>
      </w:r>
      <w:r>
        <w:t xml:space="preserve">pitää vaihtaa.</w:t>
      </w:r>
    </w:p>
    <w:p>
      <w:r>
        <w:t xml:space="preserve">Sain </w:t>
      </w:r>
      <w:r>
        <w:rPr>
          <w:color w:val="16C0D0"/>
        </w:rPr>
        <w:t xml:space="preserve">tämän </w:t>
      </w:r>
      <w:r>
        <w:rPr>
          <w:color w:val="FEFB0A"/>
        </w:rPr>
        <w:t xml:space="preserve">sinulta </w:t>
      </w:r>
      <w:r>
        <w:rPr>
          <w:color w:val="BA6801"/>
        </w:rPr>
        <w:t xml:space="preserve">ja </w:t>
      </w:r>
      <w:r>
        <w:t xml:space="preserve">laitoin sen ensin päälle.</w:t>
      </w:r>
    </w:p>
    <w:p>
      <w:r>
        <w:t xml:space="preserve">Teemme </w:t>
      </w:r>
      <w:r>
        <w:rPr>
          <w:color w:val="6A3A35"/>
        </w:rPr>
        <w:t xml:space="preserve">pestopastaa, jossa on pennejä, </w:t>
      </w:r>
      <w:r>
        <w:rPr>
          <w:color w:val="C62100"/>
        </w:rPr>
        <w:t xml:space="preserve">paahdettuja paprikoita</w:t>
      </w:r>
      <w:r>
        <w:rPr>
          <w:color w:val="6A3A35"/>
        </w:rPr>
        <w:t xml:space="preserve">, sipulia, valkosipulia ja </w:t>
      </w:r>
      <w:r>
        <w:rPr>
          <w:color w:val="014347"/>
        </w:rPr>
        <w:t xml:space="preserve">avokadoa</w:t>
      </w:r>
      <w:r>
        <w:t xml:space="preserve">. </w:t>
      </w:r>
      <w:r>
        <w:t xml:space="preserve">AKA </w:t>
      </w:r>
      <w:r>
        <w:rPr>
          <w:color w:val="6A3A35"/>
        </w:rPr>
        <w:t xml:space="preserve">kaikki kasvisruoat, joita </w:t>
      </w:r>
      <w:r>
        <w:rPr>
          <w:color w:val="233809"/>
        </w:rPr>
        <w:t xml:space="preserve">Ashilla </w:t>
      </w:r>
      <w:r>
        <w:rPr>
          <w:color w:val="6A3A35"/>
        </w:rPr>
        <w:t xml:space="preserve">on </w:t>
      </w:r>
      <w:r>
        <w:rPr>
          <w:color w:val="6A3A35"/>
        </w:rPr>
        <w:t xml:space="preserve">jääkaapissaan ja jotka sopivat etäisesti yhteen</w:t>
      </w:r>
      <w:r>
        <w:t xml:space="preserve">. </w:t>
      </w:r>
      <w:r>
        <w:rPr>
          <w:color w:val="42083B"/>
        </w:rPr>
        <w:t xml:space="preserve">Gordon Ramsay </w:t>
      </w:r>
      <w:r>
        <w:t xml:space="preserve">ei voisi koskaan käyttää </w:t>
      </w:r>
      <w:r>
        <w:rPr>
          <w:color w:val="82785D"/>
        </w:rPr>
        <w:t xml:space="preserve">tätä tekniikkaa</w:t>
      </w:r>
      <w:r>
        <w:t xml:space="preserve">.</w:t>
      </w:r>
    </w:p>
    <w:p>
      <w:r>
        <w:rPr>
          <w:color w:val="82785D"/>
        </w:rPr>
        <w:t xml:space="preserve">Yksikätinen tyyppi</w:t>
      </w:r>
      <w:r>
        <w:t xml:space="preserve">. </w:t>
      </w:r>
      <w:r>
        <w:rPr>
          <w:color w:val="82785D"/>
        </w:rPr>
        <w:t xml:space="preserve">Yhden käden hakkapeliitta</w:t>
      </w:r>
      <w:r>
        <w:t xml:space="preserve">.</w:t>
      </w:r>
    </w:p>
    <w:p>
      <w:r>
        <w:rPr>
          <w:color w:val="FEFB0A"/>
        </w:rPr>
        <w:t xml:space="preserve">Olen </w:t>
      </w:r>
      <w:r>
        <w:t xml:space="preserve">kokkaillut paljon enemmän </w:t>
      </w:r>
      <w:r>
        <w:rPr>
          <w:color w:val="B7DAD2"/>
        </w:rPr>
        <w:t xml:space="preserve">vlogeissani</w:t>
      </w:r>
      <w:r>
        <w:t xml:space="preserve">, </w:t>
      </w:r>
      <w:r>
        <w:t xml:space="preserve">ja </w:t>
      </w:r>
      <w:r>
        <w:rPr>
          <w:color w:val="FEFB0A"/>
        </w:rPr>
        <w:t xml:space="preserve">olen </w:t>
      </w:r>
      <w:r>
        <w:t xml:space="preserve">alkanut miettiä, mitä jos </w:t>
      </w:r>
      <w:r>
        <w:rPr>
          <w:color w:val="42083B"/>
        </w:rPr>
        <w:t xml:space="preserve">Gordon Ramsay </w:t>
      </w:r>
      <w:r>
        <w:t xml:space="preserve">katselee </w:t>
      </w:r>
      <w:r>
        <w:rPr>
          <w:color w:val="B7DAD2"/>
        </w:rPr>
        <w:t xml:space="preserve">vlogejani </w:t>
      </w:r>
      <w:r>
        <w:t xml:space="preserve">ja paskantaa </w:t>
      </w:r>
      <w:r>
        <w:rPr>
          <w:color w:val="FEFB0A"/>
        </w:rPr>
        <w:t xml:space="preserve">minua</w:t>
      </w:r>
      <w:r>
        <w:t xml:space="preserve">. </w:t>
      </w:r>
      <w:r>
        <w:t xml:space="preserve">No niin</w:t>
      </w:r>
      <w:r>
        <w:rPr>
          <w:color w:val="04640D"/>
        </w:rPr>
        <w:t xml:space="preserve">, ystävät</w:t>
      </w:r>
      <w:r>
        <w:rPr>
          <w:color w:val="0232FD"/>
        </w:rPr>
        <w:t xml:space="preserve">, </w:t>
      </w:r>
      <w:r>
        <w:t xml:space="preserve">olemme takaisin, mutta nyt </w:t>
      </w:r>
      <w:r>
        <w:rPr>
          <w:color w:val="BA6801"/>
        </w:rPr>
        <w:t xml:space="preserve">Harryn </w:t>
      </w:r>
      <w:r>
        <w:t xml:space="preserve">puhelimella, koska </w:t>
      </w:r>
      <w:r>
        <w:rPr>
          <w:color w:val="FEFB0A"/>
        </w:rPr>
        <w:t xml:space="preserve">minun </w:t>
      </w:r>
      <w:r>
        <w:t xml:space="preserve">puhelimeni kuoli.</w:t>
      </w:r>
    </w:p>
    <w:p>
      <w:r>
        <w:t xml:space="preserve">Mhm.</w:t>
      </w:r>
    </w:p>
    <w:p>
      <w:r>
        <w:rPr>
          <w:color w:val="847D81"/>
        </w:rPr>
        <w:t xml:space="preserve">Me </w:t>
      </w:r>
      <w:r>
        <w:t xml:space="preserve">rakastamme </w:t>
      </w:r>
      <w:r>
        <w:rPr>
          <w:color w:val="BA6801"/>
        </w:rPr>
        <w:t xml:space="preserve">poikaystävää, joka </w:t>
      </w:r>
      <w:r>
        <w:rPr>
          <w:color w:val="196956"/>
        </w:rPr>
        <w:t xml:space="preserve">tukee YouTube-harrastusta</w:t>
      </w:r>
      <w:r>
        <w:t xml:space="preserve">.</w:t>
      </w:r>
    </w:p>
    <w:p>
      <w:r>
        <w:t xml:space="preserve">Kyllä</w:t>
      </w:r>
      <w:r>
        <w:rPr>
          <w:color w:val="BA6801"/>
        </w:rPr>
        <w:t xml:space="preserve">, </w:t>
      </w:r>
      <w:r>
        <w:rPr>
          <w:color w:val="8C41BB"/>
        </w:rPr>
        <w:t xml:space="preserve">se </w:t>
      </w:r>
      <w:r>
        <w:t xml:space="preserve">on </w:t>
      </w:r>
      <w:r>
        <w:rPr>
          <w:color w:val="8C41BB"/>
        </w:rPr>
        <w:t xml:space="preserve">palvelua</w:t>
      </w:r>
      <w:r>
        <w:t xml:space="preserve">.</w:t>
      </w:r>
    </w:p>
    <w:p>
      <w:r>
        <w:t xml:space="preserve">Joo, </w:t>
      </w:r>
      <w:r>
        <w:rPr>
          <w:color w:val="BA6801"/>
        </w:rPr>
        <w:t xml:space="preserve">hän </w:t>
      </w:r>
      <w:r>
        <w:t xml:space="preserve">ei </w:t>
      </w:r>
      <w:r>
        <w:t xml:space="preserve">kuitenkaan </w:t>
      </w:r>
      <w:r>
        <w:t xml:space="preserve">katso </w:t>
      </w:r>
      <w:r>
        <w:rPr>
          <w:color w:val="2B2D32"/>
        </w:rPr>
        <w:t xml:space="preserve">videoitani.</w:t>
      </w:r>
    </w:p>
    <w:p>
      <w:r>
        <w:t xml:space="preserve">Pidän </w:t>
      </w:r>
      <w:r>
        <w:rPr>
          <w:color w:val="2B2D32"/>
        </w:rPr>
        <w:t xml:space="preserve">niistä</w:t>
      </w:r>
      <w:r>
        <w:t xml:space="preserve">.</w:t>
      </w:r>
    </w:p>
    <w:p>
      <w:r>
        <w:t xml:space="preserve">Pidätkö </w:t>
      </w:r>
      <w:r>
        <w:rPr>
          <w:color w:val="2B2D32"/>
        </w:rPr>
        <w:t xml:space="preserve">videoistani</w:t>
      </w:r>
      <w:r>
        <w:t xml:space="preserve">?</w:t>
      </w:r>
    </w:p>
    <w:p>
      <w:r>
        <w:t xml:space="preserve">Joo</w:t>
      </w:r>
      <w:r>
        <w:rPr>
          <w:color w:val="BA6801"/>
        </w:rPr>
        <w:t xml:space="preserve">, </w:t>
      </w:r>
      <w:r>
        <w:t xml:space="preserve">painan tykkää-nappia.</w:t>
      </w:r>
    </w:p>
    <w:p>
      <w:r>
        <w:t xml:space="preserve">Ai niin, </w:t>
      </w:r>
      <w:r>
        <w:t xml:space="preserve">et siis edes pidä, tunnetasolla pidä </w:t>
      </w:r>
      <w:r>
        <w:rPr>
          <w:color w:val="2B2D32"/>
        </w:rPr>
        <w:t xml:space="preserve">heistä</w:t>
      </w:r>
      <w:r>
        <w:t xml:space="preserve">. </w:t>
      </w:r>
      <w:r>
        <w:t xml:space="preserve">Pidät </w:t>
      </w:r>
      <w:r>
        <w:rPr>
          <w:color w:val="2B2D32"/>
        </w:rPr>
        <w:t xml:space="preserve">heistä </w:t>
      </w:r>
      <w:r>
        <w:t xml:space="preserve">vain fyysisesti</w:t>
      </w:r>
      <w:r>
        <w:t xml:space="preserve">.</w:t>
      </w:r>
    </w:p>
    <w:p>
      <w:r>
        <w:t xml:space="preserve">No, </w:t>
      </w:r>
      <w:r>
        <w:rPr>
          <w:color w:val="BA6801"/>
        </w:rPr>
        <w:t xml:space="preserve">minä olen </w:t>
      </w:r>
      <w:r>
        <w:t xml:space="preserve">mukana </w:t>
      </w:r>
      <w:r>
        <w:rPr>
          <w:color w:val="94C661"/>
        </w:rPr>
        <w:t xml:space="preserve">joissakin </w:t>
      </w:r>
      <w:r>
        <w:rPr>
          <w:color w:val="F8907D"/>
        </w:rPr>
        <w:t xml:space="preserve">niistä</w:t>
      </w:r>
      <w:r>
        <w:t xml:space="preserve">, </w:t>
      </w:r>
      <w:r>
        <w:rPr>
          <w:color w:val="BA6801"/>
        </w:rPr>
        <w:t xml:space="preserve">joten </w:t>
      </w:r>
      <w:r>
        <w:t xml:space="preserve">pidän </w:t>
      </w:r>
      <w:r>
        <w:rPr>
          <w:color w:val="94C661"/>
        </w:rPr>
        <w:t xml:space="preserve">niistä</w:t>
      </w:r>
      <w:r>
        <w:t xml:space="preserve">.</w:t>
      </w:r>
    </w:p>
    <w:p>
      <w:r>
        <w:rPr>
          <w:color w:val="788E95"/>
        </w:rPr>
        <w:t xml:space="preserve">Pidätkö vain </w:t>
      </w:r>
      <w:r>
        <w:rPr>
          <w:color w:val="FB6AB8"/>
        </w:rPr>
        <w:t xml:space="preserve">niistä, </w:t>
      </w:r>
      <w:r>
        <w:rPr>
          <w:color w:val="FB6AB8"/>
        </w:rPr>
        <w:t xml:space="preserve">joissa olet mukana</w:t>
      </w:r>
      <w:r>
        <w:t xml:space="preserve">?</w:t>
      </w:r>
    </w:p>
    <w:p>
      <w:r>
        <w:t xml:space="preserve">En </w:t>
      </w:r>
      <w:r>
        <w:t xml:space="preserve">sanonut </w:t>
      </w:r>
      <w:r>
        <w:rPr>
          <w:color w:val="788E95"/>
        </w:rPr>
        <w:t xml:space="preserve">niin</w:t>
      </w:r>
      <w:r>
        <w:t xml:space="preserve">... </w:t>
      </w:r>
      <w:r>
        <w:t xml:space="preserve">En sanonut </w:t>
      </w:r>
      <w:r>
        <w:rPr>
          <w:color w:val="788E95"/>
        </w:rPr>
        <w:t xml:space="preserve">niin</w:t>
      </w:r>
      <w:r>
        <w:rPr>
          <w:color w:val="BA6801"/>
        </w:rPr>
        <w:t xml:space="preserve">.</w:t>
      </w:r>
    </w:p>
    <w:p>
      <w:r>
        <w:t xml:space="preserve">Niinhän </w:t>
      </w:r>
      <w:r>
        <w:rPr>
          <w:color w:val="BA6801"/>
        </w:rPr>
        <w:t xml:space="preserve">sinä </w:t>
      </w:r>
      <w:r>
        <w:t xml:space="preserve">vihjasit. Onko </w:t>
      </w:r>
      <w:r>
        <w:rPr>
          <w:color w:val="0232FD"/>
        </w:rPr>
        <w:t xml:space="preserve">meillä </w:t>
      </w:r>
      <w:r>
        <w:t xml:space="preserve">ensimmäinen </w:t>
      </w:r>
      <w:r>
        <w:t xml:space="preserve">parisuhdetappelu </w:t>
      </w:r>
      <w:r>
        <w:rPr>
          <w:color w:val="B5AFC4"/>
        </w:rPr>
        <w:t xml:space="preserve">vlogissa</w:t>
      </w:r>
      <w:r>
        <w:t xml:space="preserve">?</w:t>
      </w:r>
    </w:p>
    <w:p>
      <w:r>
        <w:rPr>
          <w:color w:val="8489AE"/>
        </w:rPr>
        <w:t xml:space="preserve">Otat sanoja </w:t>
      </w:r>
      <w:r>
        <w:rPr>
          <w:color w:val="8489AE"/>
        </w:rPr>
        <w:t xml:space="preserve">suustani. </w:t>
      </w:r>
      <w:r>
        <w:t xml:space="preserve">En vain arvosta </w:t>
      </w:r>
      <w:r>
        <w:rPr>
          <w:color w:val="8489AE"/>
        </w:rPr>
        <w:t xml:space="preserve">sitä</w:t>
      </w:r>
      <w:r>
        <w:t xml:space="preserve">.</w:t>
      </w:r>
    </w:p>
    <w:p>
      <w:r>
        <w:rPr>
          <w:color w:val="FEFB0A"/>
        </w:rPr>
        <w:t xml:space="preserve">Minä </w:t>
      </w:r>
      <w:r>
        <w:t xml:space="preserve">aion </w:t>
      </w:r>
      <w:r>
        <w:rPr>
          <w:color w:val="FEFB0A"/>
        </w:rPr>
        <w:t xml:space="preserve">minä </w:t>
      </w:r>
      <w:r>
        <w:t xml:space="preserve">aion minä aion </w:t>
      </w:r>
      <w:r>
        <w:rPr>
          <w:color w:val="FEFB0A"/>
        </w:rPr>
        <w:t xml:space="preserve">minä aion minä aion </w:t>
      </w:r>
      <w:r>
        <w:t xml:space="preserve">kutsua </w:t>
      </w:r>
      <w:r>
        <w:rPr>
          <w:color w:val="FBC206"/>
        </w:rPr>
        <w:t xml:space="preserve">tätä vlogia </w:t>
      </w:r>
      <w:r>
        <w:t xml:space="preserve">ensimmäiseksi parisuhdetappeluksi, ei klikkaussyötiksi. Joka tapauksessa </w:t>
      </w:r>
      <w:r>
        <w:rPr>
          <w:color w:val="0232FD"/>
        </w:rPr>
        <w:t xml:space="preserve">me </w:t>
      </w:r>
      <w:r>
        <w:t xml:space="preserve">pilkotaan </w:t>
      </w:r>
      <w:r>
        <w:rPr>
          <w:color w:val="6EAB9B"/>
        </w:rPr>
        <w:t xml:space="preserve">nämä pahat pojat</w:t>
      </w:r>
      <w:r>
        <w:t xml:space="preserve">.</w:t>
      </w:r>
    </w:p>
    <w:p>
      <w:r>
        <w:t xml:space="preserve">Haluatko käyttää </w:t>
      </w:r>
      <w:r>
        <w:rPr>
          <w:color w:val="6EAB9B"/>
        </w:rPr>
        <w:t xml:space="preserve">kaikkia kolmea </w:t>
      </w:r>
      <w:r>
        <w:t xml:space="preserve">vai vain yhtä </w:t>
      </w:r>
      <w:r>
        <w:rPr>
          <w:color w:val="6EAB9B"/>
        </w:rPr>
        <w:t xml:space="preserve">niistä </w:t>
      </w:r>
      <w:r>
        <w:t xml:space="preserve">vai?</w:t>
      </w:r>
    </w:p>
    <w:p>
      <w:r>
        <w:rPr>
          <w:color w:val="0232FD"/>
        </w:rPr>
        <w:t xml:space="preserve">Miksemme </w:t>
      </w:r>
      <w:r>
        <w:t xml:space="preserve">käyttäisi vähän </w:t>
      </w:r>
      <w:r>
        <w:rPr>
          <w:color w:val="6EAB9B"/>
        </w:rPr>
        <w:t xml:space="preserve">kaikista kolmesta</w:t>
      </w:r>
      <w:r>
        <w:t xml:space="preserve">, </w:t>
      </w:r>
      <w:r>
        <w:rPr>
          <w:color w:val="0232FD"/>
        </w:rPr>
        <w:t xml:space="preserve">jotta </w:t>
      </w:r>
      <w:r>
        <w:t xml:space="preserve">saisimme väriä?</w:t>
      </w:r>
    </w:p>
    <w:p>
      <w:r>
        <w:t xml:space="preserve">Joo, tehdään </w:t>
      </w:r>
      <w:r>
        <w:rPr>
          <w:color w:val="6A3A35"/>
        </w:rPr>
        <w:t xml:space="preserve">siitä </w:t>
      </w:r>
      <w:r>
        <w:t xml:space="preserve">värikäs.</w:t>
      </w:r>
    </w:p>
    <w:p>
      <w:r>
        <w:t xml:space="preserve">Joo.</w:t>
      </w:r>
    </w:p>
    <w:p>
      <w:r>
        <w:t xml:space="preserve">Sizzle! </w:t>
      </w:r>
      <w:r>
        <w:rPr>
          <w:color w:val="645341"/>
        </w:rPr>
        <w:t xml:space="preserve">Vanhempani </w:t>
      </w:r>
      <w:r>
        <w:t xml:space="preserve">tulevat olemaan niin ylpeitä </w:t>
      </w:r>
      <w:r>
        <w:rPr>
          <w:color w:val="FEFB0A"/>
        </w:rPr>
        <w:t xml:space="preserve">minusta</w:t>
      </w:r>
      <w:r>
        <w:t xml:space="preserve">, </w:t>
      </w:r>
      <w:r>
        <w:rPr>
          <w:color w:val="FEFB0A"/>
        </w:rPr>
        <w:t xml:space="preserve">että </w:t>
      </w:r>
      <w:r>
        <w:t xml:space="preserve">laitan ruokaa.</w:t>
      </w:r>
    </w:p>
    <w:p>
      <w:r>
        <w:t xml:space="preserve">Joo.</w:t>
      </w:r>
    </w:p>
    <w:p>
      <w:r>
        <w:t xml:space="preserve">Toivottavasti. </w:t>
      </w:r>
      <w:r>
        <w:rPr>
          <w:color w:val="645341"/>
        </w:rPr>
        <w:t xml:space="preserve">Äiti ja isä</w:t>
      </w:r>
      <w:r>
        <w:rPr>
          <w:color w:val="645341"/>
        </w:rPr>
        <w:t xml:space="preserve">, </w:t>
      </w:r>
      <w:r>
        <w:t xml:space="preserve">jos </w:t>
      </w:r>
      <w:r>
        <w:t xml:space="preserve">katsotte </w:t>
      </w:r>
      <w:r>
        <w:rPr>
          <w:color w:val="FBC206"/>
        </w:rPr>
        <w:t xml:space="preserve">tätä</w:t>
      </w:r>
      <w:r>
        <w:t xml:space="preserve">, </w:t>
      </w:r>
      <w:r>
        <w:t xml:space="preserve">teen </w:t>
      </w:r>
      <w:r>
        <w:rPr>
          <w:color w:val="6A3A35"/>
        </w:rPr>
        <w:t xml:space="preserve">terveellistä ruokaa</w:t>
      </w:r>
      <w:r>
        <w:t xml:space="preserve">. </w:t>
      </w:r>
      <w:r>
        <w:t xml:space="preserve">Nyt tulee </w:t>
      </w:r>
      <w:r>
        <w:rPr>
          <w:color w:val="6A3A35"/>
        </w:rPr>
        <w:t xml:space="preserve">pasta</w:t>
      </w:r>
      <w:r>
        <w:t xml:space="preserve">. </w:t>
      </w:r>
      <w:r>
        <w:t xml:space="preserve">Yay </w:t>
      </w:r>
      <w:r>
        <w:rPr>
          <w:color w:val="6A3A35"/>
        </w:rPr>
        <w:t xml:space="preserve">illallinen</w:t>
      </w:r>
      <w:r>
        <w:t xml:space="preserve">!</w:t>
      </w:r>
    </w:p>
    <w:p>
      <w:r>
        <w:rPr>
          <w:color w:val="6A3A35"/>
        </w:rPr>
        <w:t xml:space="preserve">Se on </w:t>
      </w:r>
      <w:r>
        <w:t xml:space="preserve">herkullista.</w:t>
      </w:r>
    </w:p>
    <w:p>
      <w:r>
        <w:t xml:space="preserve">Hei </w:t>
      </w:r>
      <w:r>
        <w:rPr>
          <w:color w:val="04640D"/>
        </w:rPr>
        <w:t xml:space="preserve">kaverit</w:t>
      </w:r>
      <w:r>
        <w:t xml:space="preserve">, </w:t>
      </w:r>
      <w:r>
        <w:rPr>
          <w:color w:val="FEFB0A"/>
        </w:rPr>
        <w:t xml:space="preserve">olen </w:t>
      </w:r>
      <w:r>
        <w:rPr>
          <w:color w:val="FEFB0A"/>
        </w:rPr>
        <w:t xml:space="preserve">pahin </w:t>
      </w:r>
      <w:r>
        <w:rPr>
          <w:color w:val="FEFB0A"/>
        </w:rPr>
        <w:t xml:space="preserve">ja </w:t>
      </w:r>
      <w:r>
        <w:t xml:space="preserve">unohdin tehdä </w:t>
      </w:r>
      <w:r>
        <w:rPr>
          <w:color w:val="FBC206"/>
        </w:rPr>
        <w:t xml:space="preserve">tähän </w:t>
      </w:r>
      <w:r>
        <w:t xml:space="preserve">outron</w:t>
      </w:r>
      <w:r>
        <w:t xml:space="preserve">. </w:t>
      </w:r>
      <w:r>
        <w:t xml:space="preserve">Mutta kyllä, </w:t>
      </w:r>
      <w:r>
        <w:rPr>
          <w:color w:val="FB5514"/>
        </w:rPr>
        <w:t xml:space="preserve">se </w:t>
      </w:r>
      <w:r>
        <w:t xml:space="preserve">oli </w:t>
      </w:r>
      <w:r>
        <w:rPr>
          <w:color w:val="FB5514"/>
        </w:rPr>
        <w:t xml:space="preserve">vain pieni päivä </w:t>
      </w:r>
      <w:r>
        <w:rPr>
          <w:color w:val="00587F"/>
        </w:rPr>
        <w:t xml:space="preserve">elämässäni</w:t>
      </w:r>
      <w:r>
        <w:t xml:space="preserve">. </w:t>
      </w:r>
      <w:r>
        <w:rPr>
          <w:color w:val="FB5514"/>
        </w:rPr>
        <w:t xml:space="preserve">Päiväni </w:t>
      </w:r>
      <w:r>
        <w:t xml:space="preserve">todella kääntyi um ja </w:t>
      </w:r>
      <w:r>
        <w:t xml:space="preserve">en tuntenut oloani niin huonoksi kuin </w:t>
      </w:r>
      <w:r>
        <w:t xml:space="preserve">ennen </w:t>
      </w:r>
      <w:r>
        <w:rPr>
          <w:color w:val="310106"/>
        </w:rPr>
        <w:t xml:space="preserve">aamulla</w:t>
      </w:r>
      <w:r>
        <w:t xml:space="preserve">. </w:t>
      </w:r>
      <w:r>
        <w:t xml:space="preserve">Joten joo, </w:t>
      </w:r>
      <w:r>
        <w:rPr>
          <w:color w:val="04640D"/>
        </w:rPr>
        <w:t xml:space="preserve">toivottavasti </w:t>
      </w:r>
      <w:r>
        <w:t xml:space="preserve">nautitte katselusta! </w:t>
      </w:r>
      <w:r>
        <w:rPr>
          <w:color w:val="04640D"/>
        </w:rPr>
        <w:t xml:space="preserve">Jos </w:t>
      </w:r>
      <w:r>
        <w:t xml:space="preserve">selvisitte </w:t>
      </w:r>
      <w:r>
        <w:rPr>
          <w:color w:val="FBC206"/>
        </w:rPr>
        <w:t xml:space="preserve">videon </w:t>
      </w:r>
      <w:r>
        <w:t xml:space="preserve">tähän pisteeseen asti</w:t>
      </w:r>
      <w:r>
        <w:rPr>
          <w:color w:val="04640D"/>
        </w:rPr>
        <w:t xml:space="preserve">, </w:t>
      </w:r>
      <w:r>
        <w:t xml:space="preserve">olette </w:t>
      </w:r>
      <w:r>
        <w:rPr>
          <w:color w:val="04640D"/>
        </w:rPr>
        <w:t xml:space="preserve">erittäin hyvä ihminen, </w:t>
      </w:r>
      <w:r>
        <w:rPr>
          <w:color w:val="FEFB0A"/>
        </w:rPr>
        <w:t xml:space="preserve">ja </w:t>
      </w:r>
      <w:r>
        <w:t xml:space="preserve">nähdään </w:t>
      </w:r>
      <w:r>
        <w:t xml:space="preserve">seuraavassa videossani! Heippa!</w:t>
      </w:r>
    </w:p>
    <w:p>
      <w:r>
        <w:rPr>
          <w:b/>
        </w:rPr>
        <w:t xml:space="preserve">Asiakirjan numero 97</w:t>
      </w:r>
    </w:p>
    <w:p>
      <w:r>
        <w:rPr>
          <w:b/>
        </w:rPr>
        <w:t xml:space="preserve">Asiakirjan tunniste: GUM_vlog_covid</w:t>
      </w:r>
    </w:p>
    <w:p>
      <w:r>
        <w:t xml:space="preserve">Hei, miten menee</w:t>
      </w:r>
      <w:r>
        <w:t xml:space="preserve">? </w:t>
      </w:r>
      <w:r>
        <w:t xml:space="preserve">Tervetuloa takaisin </w:t>
      </w:r>
      <w:r>
        <w:rPr>
          <w:color w:val="04640D"/>
        </w:rPr>
        <w:t xml:space="preserve">uuden videon </w:t>
      </w:r>
      <w:r>
        <w:t xml:space="preserve">pariin</w:t>
      </w:r>
      <w:r>
        <w:t xml:space="preserve">. </w:t>
      </w:r>
      <w:r>
        <w:rPr>
          <w:color w:val="FEFB0A"/>
        </w:rPr>
        <w:t xml:space="preserve">Niille </w:t>
      </w:r>
      <w:r>
        <w:rPr>
          <w:color w:val="FB5514"/>
        </w:rPr>
        <w:t xml:space="preserve">teistä, </w:t>
      </w:r>
      <w:r>
        <w:rPr>
          <w:color w:val="FEFB0A"/>
        </w:rPr>
        <w:t xml:space="preserve">jotka ovat uusia </w:t>
      </w:r>
      <w:r>
        <w:rPr>
          <w:color w:val="E115C0"/>
        </w:rPr>
        <w:t xml:space="preserve">täällä </w:t>
      </w:r>
      <w:r>
        <w:rPr>
          <w:color w:val="FEFB0A"/>
        </w:rPr>
        <w:t xml:space="preserve">ja eivät tunne </w:t>
      </w:r>
      <w:r>
        <w:rPr>
          <w:color w:val="00587F"/>
        </w:rPr>
        <w:t xml:space="preserve">minua</w:t>
      </w:r>
      <w:r>
        <w:t xml:space="preserve">, </w:t>
      </w:r>
      <w:r>
        <w:rPr>
          <w:color w:val="FEB8C8"/>
        </w:rPr>
        <w:t xml:space="preserve">nimeni </w:t>
      </w:r>
      <w:r>
        <w:t xml:space="preserve">on </w:t>
      </w:r>
      <w:r>
        <w:rPr>
          <w:color w:val="FEB8C8"/>
        </w:rPr>
        <w:t xml:space="preserve">Jasmine</w:t>
      </w:r>
      <w:r>
        <w:rPr>
          <w:color w:val="0BC582"/>
        </w:rPr>
        <w:t xml:space="preserve">, </w:t>
      </w:r>
      <w:r>
        <w:t xml:space="preserve">ja </w:t>
      </w:r>
      <w:r>
        <w:rPr>
          <w:color w:val="9E8317"/>
        </w:rPr>
        <w:t xml:space="preserve">olen </w:t>
      </w:r>
      <w:r>
        <w:t xml:space="preserve">niin iloinen, </w:t>
      </w:r>
      <w:r>
        <w:rPr>
          <w:color w:val="FEFB0A"/>
        </w:rPr>
        <w:t xml:space="preserve">että </w:t>
      </w:r>
      <w:r>
        <w:t xml:space="preserve">olette </w:t>
      </w:r>
      <w:r>
        <w:rPr>
          <w:color w:val="01190F"/>
        </w:rPr>
        <w:t xml:space="preserve">täällä </w:t>
      </w:r>
      <w:r>
        <w:rPr>
          <w:color w:val="01190F"/>
        </w:rPr>
        <w:t xml:space="preserve">kanavallani</w:t>
      </w:r>
      <w:r>
        <w:t xml:space="preserve">. </w:t>
      </w:r>
      <w:r>
        <w:rPr>
          <w:color w:val="310106"/>
        </w:rPr>
        <w:t xml:space="preserve">Jos </w:t>
      </w:r>
      <w:r>
        <w:t xml:space="preserve">ette ole vielä seuranneet </w:t>
      </w:r>
      <w:r>
        <w:rPr>
          <w:color w:val="B70639"/>
        </w:rPr>
        <w:t xml:space="preserve">sosiaalista mediaani</w:t>
      </w:r>
      <w:r>
        <w:rPr>
          <w:color w:val="9E8317"/>
        </w:rPr>
        <w:t xml:space="preserve">, </w:t>
      </w:r>
      <w:r>
        <w:t xml:space="preserve">linkitän </w:t>
      </w:r>
      <w:r>
        <w:rPr>
          <w:color w:val="B70639"/>
        </w:rPr>
        <w:t xml:space="preserve">sen </w:t>
      </w:r>
      <w:r>
        <w:t xml:space="preserve">tähän. </w:t>
      </w:r>
      <w:r>
        <w:rPr>
          <w:color w:val="F7F1DF"/>
        </w:rPr>
        <w:t xml:space="preserve">Sosiaalinen median</w:t>
      </w:r>
      <w:r>
        <w:rPr>
          <w:color w:val="703B01"/>
        </w:rPr>
        <w:t xml:space="preserve">umeroni </w:t>
      </w:r>
      <w:r>
        <w:t xml:space="preserve">on </w:t>
      </w:r>
      <w:r>
        <w:rPr>
          <w:color w:val="F7F1DF"/>
        </w:rPr>
        <w:t xml:space="preserve">@jasthenurse</w:t>
      </w:r>
      <w:r>
        <w:t xml:space="preserve">. </w:t>
      </w:r>
      <w:r>
        <w:t xml:space="preserve">Joten, </w:t>
      </w:r>
      <w:r>
        <w:rPr>
          <w:color w:val="310106"/>
        </w:rPr>
        <w:t xml:space="preserve">jos </w:t>
      </w:r>
      <w:r>
        <w:t xml:space="preserve">ette ole katsoneet </w:t>
      </w:r>
      <w:r>
        <w:rPr>
          <w:color w:val="4AFEFA"/>
        </w:rPr>
        <w:t xml:space="preserve">toista videota</w:t>
      </w:r>
      <w:r>
        <w:rPr>
          <w:color w:val="9E8317"/>
        </w:rPr>
        <w:t xml:space="preserve">, </w:t>
      </w:r>
      <w:r>
        <w:t xml:space="preserve">halusin antaa </w:t>
      </w:r>
      <w:r>
        <w:rPr>
          <w:color w:val="310106"/>
        </w:rPr>
        <w:t xml:space="preserve">teille </w:t>
      </w:r>
      <w:r>
        <w:t xml:space="preserve">päivityksen </w:t>
      </w:r>
      <w:r>
        <w:t xml:space="preserve">kokemuksistani </w:t>
      </w:r>
      <w:r>
        <w:rPr>
          <w:color w:val="FCB164"/>
        </w:rPr>
        <w:t xml:space="preserve">Covidin </w:t>
      </w:r>
      <w:r>
        <w:t xml:space="preserve">kanssa</w:t>
      </w:r>
      <w:r>
        <w:t xml:space="preserve">. </w:t>
      </w:r>
      <w:r>
        <w:rPr>
          <w:color w:val="796EE6"/>
        </w:rPr>
        <w:t xml:space="preserve">Niille </w:t>
      </w:r>
      <w:r>
        <w:rPr>
          <w:color w:val="000D2C"/>
        </w:rPr>
        <w:t xml:space="preserve">teistä, </w:t>
      </w:r>
      <w:r>
        <w:rPr>
          <w:color w:val="796EE6"/>
        </w:rPr>
        <w:t xml:space="preserve">jotka eivät ole vielä katsoneet </w:t>
      </w:r>
      <w:r>
        <w:rPr>
          <w:color w:val="53495F"/>
        </w:rPr>
        <w:t xml:space="preserve">tuota </w:t>
      </w:r>
      <w:r>
        <w:rPr>
          <w:color w:val="9E8317"/>
        </w:rPr>
        <w:t xml:space="preserve">videota</w:t>
      </w:r>
      <w:r>
        <w:t xml:space="preserve">, </w:t>
      </w:r>
      <w:r>
        <w:t xml:space="preserve">linkitän </w:t>
      </w:r>
      <w:r>
        <w:rPr>
          <w:color w:val="4AFEFA"/>
        </w:rPr>
        <w:t xml:space="preserve">videon </w:t>
      </w:r>
      <w:r>
        <w:t xml:space="preserve">tähän, jotta </w:t>
      </w:r>
      <w:r>
        <w:rPr>
          <w:color w:val="796EE6"/>
        </w:rPr>
        <w:t xml:space="preserve">voitte </w:t>
      </w:r>
      <w:r>
        <w:t xml:space="preserve">katsoa </w:t>
      </w:r>
      <w:r>
        <w:rPr>
          <w:color w:val="4AFEFA"/>
        </w:rPr>
        <w:t xml:space="preserve">sen</w:t>
      </w:r>
      <w:r>
        <w:t xml:space="preserve">. </w:t>
      </w:r>
      <w:r>
        <w:t xml:space="preserve">Pääasiassa 16. joulukuuta </w:t>
      </w:r>
      <w:r>
        <w:t xml:space="preserve">testasin positiivisen </w:t>
      </w:r>
      <w:r>
        <w:rPr>
          <w:color w:val="FCB164"/>
        </w:rPr>
        <w:t xml:space="preserve">Covid-testin</w:t>
      </w:r>
      <w:r>
        <w:t xml:space="preserve">. </w:t>
      </w:r>
      <w:r>
        <w:rPr>
          <w:color w:val="9E8317"/>
        </w:rPr>
        <w:t xml:space="preserve">Jos </w:t>
      </w:r>
      <w:r>
        <w:t xml:space="preserve">kuulostan hengästyneeltä</w:t>
      </w:r>
      <w:r>
        <w:rPr>
          <w:color w:val="9E8317"/>
        </w:rPr>
        <w:t xml:space="preserve">, </w:t>
      </w:r>
      <w:r>
        <w:t xml:space="preserve">pitkittynyt hengenahdistukseni, ja </w:t>
      </w:r>
      <w:r>
        <w:t xml:space="preserve">tiedätte </w:t>
      </w:r>
      <w:r>
        <w:t xml:space="preserve">myös</w:t>
      </w:r>
      <w:r>
        <w:rPr>
          <w:color w:val="310106"/>
        </w:rPr>
        <w:t xml:space="preserve">, </w:t>
      </w:r>
      <w:r>
        <w:rPr>
          <w:color w:val="9E8317"/>
        </w:rPr>
        <w:t xml:space="preserve">että </w:t>
      </w:r>
      <w:r>
        <w:t xml:space="preserve">puhun aina nopeasti näissä videoissa. </w:t>
      </w:r>
      <w:r>
        <w:rPr>
          <w:color w:val="04640D"/>
        </w:rPr>
        <w:t xml:space="preserve">Tässä </w:t>
      </w:r>
      <w:r>
        <w:rPr>
          <w:color w:val="9E8317"/>
        </w:rPr>
        <w:t xml:space="preserve">videossa </w:t>
      </w:r>
      <w:r>
        <w:t xml:space="preserve">halusin </w:t>
      </w:r>
      <w:r>
        <w:rPr>
          <w:color w:val="F95475"/>
        </w:rPr>
        <w:t xml:space="preserve">päivittää </w:t>
      </w:r>
      <w:r>
        <w:rPr>
          <w:color w:val="61FC03"/>
        </w:rPr>
        <w:t xml:space="preserve">teille kaikille </w:t>
      </w:r>
      <w:r>
        <w:rPr>
          <w:color w:val="98A088"/>
        </w:rPr>
        <w:t xml:space="preserve">Covid-oireeni </w:t>
      </w:r>
      <w:r>
        <w:rPr>
          <w:color w:val="F95475"/>
        </w:rPr>
        <w:t xml:space="preserve">ja </w:t>
      </w:r>
      <w:r>
        <w:rPr>
          <w:color w:val="F95475"/>
        </w:rPr>
        <w:t xml:space="preserve">yleiset kokemukseni </w:t>
      </w:r>
      <w:r>
        <w:rPr>
          <w:color w:val="248AD0"/>
        </w:rPr>
        <w:t xml:space="preserve">siitä</w:t>
      </w:r>
      <w:r>
        <w:t xml:space="preserve">. </w:t>
      </w:r>
      <w:r>
        <w:t xml:space="preserve">Ensinnäkin </w:t>
      </w:r>
      <w:r>
        <w:rPr>
          <w:color w:val="F95475"/>
        </w:rPr>
        <w:t xml:space="preserve">se </w:t>
      </w:r>
      <w:r>
        <w:t xml:space="preserve">voi tehdä </w:t>
      </w:r>
      <w:r>
        <w:rPr>
          <w:color w:val="5C5300"/>
        </w:rPr>
        <w:t xml:space="preserve">ihmiset </w:t>
      </w:r>
      <w:r>
        <w:t xml:space="preserve">tietoisemmiksi ja toivottavasti saada </w:t>
      </w:r>
      <w:r>
        <w:rPr>
          <w:color w:val="5C5300"/>
        </w:rPr>
        <w:t xml:space="preserve">heidät </w:t>
      </w:r>
      <w:r>
        <w:t xml:space="preserve">tuntemaan itsensä hieman vähemmän yksinäisiksi. </w:t>
      </w:r>
      <w:r>
        <w:rPr>
          <w:color w:val="BCFEC6"/>
        </w:rPr>
        <w:t xml:space="preserve">Ensimmäinen oireeni, joka oli maanantaina, </w:t>
      </w:r>
      <w:r>
        <w:t xml:space="preserve">oli </w:t>
      </w:r>
      <w:r>
        <w:t xml:space="preserve">siis </w:t>
      </w:r>
      <w:r>
        <w:rPr>
          <w:color w:val="BCFEC6"/>
        </w:rPr>
        <w:t xml:space="preserve">kurkkukipu</w:t>
      </w:r>
      <w:r>
        <w:t xml:space="preserve">. </w:t>
      </w:r>
      <w:r>
        <w:t xml:space="preserve">Sunnuntai-iltana </w:t>
      </w:r>
      <w:r>
        <w:t xml:space="preserve">olin palannut töistä noin kello 21.00, joten </w:t>
      </w:r>
      <w:r>
        <w:t xml:space="preserve">kävin suihkussa. </w:t>
      </w:r>
      <w:r>
        <w:t xml:space="preserve">En koskaan oikeastaan </w:t>
      </w:r>
      <w:r>
        <w:rPr>
          <w:color w:val="932C70"/>
        </w:rPr>
        <w:t xml:space="preserve">kuivannut </w:t>
      </w:r>
      <w:r>
        <w:rPr>
          <w:color w:val="2B1B04"/>
        </w:rPr>
        <w:t xml:space="preserve">hiuksiani</w:t>
      </w:r>
      <w:r>
        <w:t xml:space="preserve">, mikä on niin kamalaa, mutta </w:t>
      </w:r>
      <w:r>
        <w:t xml:space="preserve">päätin mennä suoraan </w:t>
      </w:r>
      <w:r>
        <w:rPr>
          <w:color w:val="B5AFC4"/>
        </w:rPr>
        <w:t xml:space="preserve">nukkumaan</w:t>
      </w:r>
      <w:r>
        <w:rPr>
          <w:color w:val="9E8317"/>
        </w:rPr>
        <w:t xml:space="preserve">, </w:t>
      </w:r>
      <w:r>
        <w:t xml:space="preserve">koska </w:t>
      </w:r>
      <w:r>
        <w:t xml:space="preserve">olin niin uupunut. </w:t>
      </w:r>
      <w:r>
        <w:t xml:space="preserve">Halusin vain mennä nukkumaan. </w:t>
      </w:r>
      <w:r>
        <w:rPr>
          <w:color w:val="9E8317"/>
        </w:rPr>
        <w:t xml:space="preserve">Mutta </w:t>
      </w:r>
      <w:r>
        <w:t xml:space="preserve">menin </w:t>
      </w:r>
      <w:r>
        <w:rPr>
          <w:color w:val="B5AFC4"/>
        </w:rPr>
        <w:t xml:space="preserve">nukkumaan </w:t>
      </w:r>
      <w:r>
        <w:rPr>
          <w:color w:val="2B1B04"/>
        </w:rPr>
        <w:t xml:space="preserve">hiukset </w:t>
      </w:r>
      <w:r>
        <w:t xml:space="preserve">märkinä. Ja </w:t>
      </w:r>
      <w:r>
        <w:t xml:space="preserve">tiedättehän, </w:t>
      </w:r>
      <w:r>
        <w:rPr>
          <w:color w:val="310106"/>
        </w:rPr>
        <w:t xml:space="preserve">että</w:t>
      </w:r>
      <w:r>
        <w:t xml:space="preserve"> kun </w:t>
      </w:r>
      <w:r>
        <w:t xml:space="preserve">joskus heräät</w:t>
      </w:r>
      <w:r>
        <w:rPr>
          <w:color w:val="310106"/>
        </w:rPr>
        <w:t xml:space="preserve">, </w:t>
      </w:r>
      <w:r>
        <w:rPr>
          <w:color w:val="D4C67A"/>
        </w:rPr>
        <w:t xml:space="preserve">kurkku on kipeä, </w:t>
      </w:r>
      <w:r>
        <w:t xml:space="preserve">koska </w:t>
      </w:r>
      <w:r>
        <w:t xml:space="preserve">hiukset olivat märät ja </w:t>
      </w:r>
      <w:r>
        <w:rPr>
          <w:color w:val="310106"/>
        </w:rPr>
        <w:t xml:space="preserve">sinulla </w:t>
      </w:r>
      <w:r>
        <w:t xml:space="preserve">oli kylmä? Joten </w:t>
      </w:r>
      <w:r>
        <w:rPr>
          <w:color w:val="C2A393"/>
        </w:rPr>
        <w:t xml:space="preserve">oletin, että ehkä </w:t>
      </w:r>
      <w:r>
        <w:rPr>
          <w:color w:val="0232FD"/>
        </w:rPr>
        <w:t xml:space="preserve">se </w:t>
      </w:r>
      <w:r>
        <w:rPr>
          <w:color w:val="C2A393"/>
        </w:rPr>
        <w:t xml:space="preserve">oli vain kurkkukipu, </w:t>
      </w:r>
      <w:r>
        <w:rPr>
          <w:color w:val="AE7AA1"/>
        </w:rPr>
        <w:t xml:space="preserve">koska </w:t>
      </w:r>
      <w:r>
        <w:rPr>
          <w:color w:val="C2A393"/>
        </w:rPr>
        <w:t xml:space="preserve">en </w:t>
      </w:r>
      <w:r>
        <w:rPr>
          <w:color w:val="6A3A35"/>
        </w:rPr>
        <w:t xml:space="preserve">viitsinyt </w:t>
      </w:r>
      <w:r>
        <w:rPr>
          <w:color w:val="C2A393"/>
        </w:rPr>
        <w:t xml:space="preserve">föönata </w:t>
      </w:r>
      <w:r>
        <w:rPr>
          <w:color w:val="168E5C"/>
        </w:rPr>
        <w:t xml:space="preserve">hiuksiani</w:t>
      </w:r>
      <w:r>
        <w:t xml:space="preserve">. </w:t>
      </w:r>
      <w:r>
        <w:rPr>
          <w:color w:val="C2A393"/>
        </w:rPr>
        <w:t xml:space="preserve">Niin </w:t>
      </w:r>
      <w:r>
        <w:t xml:space="preserve">siinä kävi. Entä </w:t>
      </w:r>
      <w:r>
        <w:rPr>
          <w:color w:val="16C0D0"/>
        </w:rPr>
        <w:t xml:space="preserve">minun </w:t>
      </w:r>
      <w:r>
        <w:rPr>
          <w:color w:val="C62100"/>
        </w:rPr>
        <w:t xml:space="preserve">tiistain </w:t>
      </w:r>
      <w:r>
        <w:rPr>
          <w:color w:val="C62100"/>
        </w:rPr>
        <w:t xml:space="preserve">päiväni</w:t>
      </w:r>
      <w:r>
        <w:t xml:space="preserve">? </w:t>
      </w:r>
      <w:r>
        <w:rPr>
          <w:color w:val="233809"/>
        </w:rPr>
        <w:t xml:space="preserve">Siskoni </w:t>
      </w:r>
      <w:r>
        <w:t xml:space="preserve">testi oli positiivinen. Joten </w:t>
      </w:r>
      <w:r>
        <w:t xml:space="preserve">ajattelin, että voi paska, </w:t>
      </w:r>
      <w:r>
        <w:rPr>
          <w:color w:val="9E8317"/>
        </w:rPr>
        <w:t xml:space="preserve">olen </w:t>
      </w:r>
      <w:r>
        <w:t xml:space="preserve">hengannut </w:t>
      </w:r>
      <w:r>
        <w:rPr>
          <w:color w:val="233809"/>
        </w:rPr>
        <w:t xml:space="preserve">hänen </w:t>
      </w:r>
      <w:r>
        <w:t xml:space="preserve">kanssaan </w:t>
      </w:r>
      <w:r>
        <w:rPr>
          <w:color w:val="42083B"/>
        </w:rPr>
        <w:t xml:space="preserve">autossa</w:t>
      </w:r>
      <w:r>
        <w:t xml:space="preserve">, - </w:t>
      </w:r>
      <w:r>
        <w:t xml:space="preserve">Vaikka </w:t>
      </w:r>
      <w:r>
        <w:rPr>
          <w:color w:val="9E8317"/>
        </w:rPr>
        <w:t xml:space="preserve">minulla </w:t>
      </w:r>
      <w:r>
        <w:t xml:space="preserve">oli </w:t>
      </w:r>
      <w:r>
        <w:rPr>
          <w:color w:val="82785D"/>
        </w:rPr>
        <w:t xml:space="preserve">naamari</w:t>
      </w:r>
      <w:r>
        <w:t xml:space="preserve">, </w:t>
      </w:r>
      <w:r>
        <w:rPr>
          <w:color w:val="233809"/>
        </w:rPr>
        <w:t xml:space="preserve">hänellä </w:t>
      </w:r>
      <w:r>
        <w:t xml:space="preserve">ei ollut naamaria, ja </w:t>
      </w:r>
      <w:r>
        <w:rPr>
          <w:color w:val="233809"/>
        </w:rPr>
        <w:t xml:space="preserve">hän </w:t>
      </w:r>
      <w:r>
        <w:t xml:space="preserve">selvästi yski... Ja niinpä </w:t>
      </w:r>
      <w:r>
        <w:rPr>
          <w:color w:val="023087"/>
        </w:rPr>
        <w:t xml:space="preserve">tuon pidemmän ajanjakson </w:t>
      </w:r>
      <w:r>
        <w:t xml:space="preserve">aikana </w:t>
      </w:r>
      <w:r>
        <w:t xml:space="preserve">olimme </w:t>
      </w:r>
      <w:r>
        <w:rPr>
          <w:color w:val="42083B"/>
        </w:rPr>
        <w:t xml:space="preserve">autossa </w:t>
      </w:r>
      <w:r>
        <w:rPr>
          <w:color w:val="B7DAD2"/>
        </w:rPr>
        <w:t xml:space="preserve">yhdessä </w:t>
      </w:r>
      <w:r>
        <w:t xml:space="preserve">varmaan </w:t>
      </w:r>
      <w:r>
        <w:rPr>
          <w:color w:val="023087"/>
        </w:rPr>
        <w:t xml:space="preserve">40 minuuttia</w:t>
      </w:r>
      <w:r>
        <w:t xml:space="preserve">, </w:t>
      </w:r>
      <w:r>
        <w:rPr>
          <w:color w:val="B7DAD2"/>
        </w:rPr>
        <w:t xml:space="preserve">koska </w:t>
      </w:r>
      <w:r>
        <w:t xml:space="preserve">ajoimme yhteen suuntaan ja sitten ajoimme takaisin. </w:t>
      </w:r>
      <w:r>
        <w:rPr>
          <w:color w:val="023087"/>
        </w:rPr>
        <w:t xml:space="preserve">Se 40 minuuttia</w:t>
      </w:r>
      <w:r>
        <w:t xml:space="preserve">, </w:t>
      </w:r>
      <w:r>
        <w:rPr>
          <w:color w:val="233809"/>
        </w:rPr>
        <w:t xml:space="preserve">hänen </w:t>
      </w:r>
      <w:r>
        <w:t xml:space="preserve">kahvinsa </w:t>
      </w:r>
      <w:r>
        <w:rPr>
          <w:color w:val="42083B"/>
        </w:rPr>
        <w:t xml:space="preserve">autossa</w:t>
      </w:r>
      <w:r>
        <w:t xml:space="preserve">, kaikki ikkunat kiinni, ja vaikka </w:t>
      </w:r>
      <w:r>
        <w:rPr>
          <w:color w:val="9E8317"/>
        </w:rPr>
        <w:t xml:space="preserve">minulla </w:t>
      </w:r>
      <w:r>
        <w:t xml:space="preserve">oli </w:t>
      </w:r>
      <w:r>
        <w:rPr>
          <w:color w:val="82785D"/>
        </w:rPr>
        <w:t xml:space="preserve">naamari </w:t>
      </w:r>
      <w:r>
        <w:t xml:space="preserve">päässä, </w:t>
      </w:r>
      <w:r>
        <w:rPr>
          <w:color w:val="FCB164"/>
        </w:rPr>
        <w:t xml:space="preserve">virus </w:t>
      </w:r>
      <w:r>
        <w:t xml:space="preserve">kiertää. </w:t>
      </w:r>
      <w:r>
        <w:rPr>
          <w:color w:val="C62100"/>
        </w:rPr>
        <w:t xml:space="preserve">Sinä </w:t>
      </w:r>
      <w:r>
        <w:t xml:space="preserve">tiistaina </w:t>
      </w:r>
      <w:r>
        <w:t xml:space="preserve">olin </w:t>
      </w:r>
      <w:r>
        <w:t xml:space="preserve">muistaakseni </w:t>
      </w:r>
      <w:r>
        <w:t xml:space="preserve">saanut hieman enemmän oireita. </w:t>
      </w:r>
      <w:r>
        <w:rPr>
          <w:color w:val="BCFEC6"/>
        </w:rPr>
        <w:t xml:space="preserve">Kurkkukipuni </w:t>
      </w:r>
      <w:r>
        <w:t xml:space="preserve">ei mennyt pois, um hyvin hyvin lieviä oireita. </w:t>
      </w:r>
      <w:r>
        <w:t xml:space="preserve">Kaikki klinikat olivat jo kiinni, </w:t>
      </w:r>
      <w:r>
        <w:rPr>
          <w:color w:val="196956"/>
        </w:rPr>
        <w:t xml:space="preserve">kun </w:t>
      </w:r>
      <w:r>
        <w:rPr>
          <w:color w:val="8C41BB"/>
        </w:rPr>
        <w:t xml:space="preserve">hän </w:t>
      </w:r>
      <w:r>
        <w:rPr>
          <w:color w:val="196956"/>
        </w:rPr>
        <w:t xml:space="preserve">oli saanut </w:t>
      </w:r>
      <w:r>
        <w:rPr>
          <w:color w:val="196956"/>
        </w:rPr>
        <w:t xml:space="preserve">tuloksensa, eli noin kello </w:t>
      </w:r>
      <w:r>
        <w:rPr>
          <w:color w:val="ECEDFE"/>
        </w:rPr>
        <w:t xml:space="preserve">18.00</w:t>
      </w:r>
      <w:r>
        <w:t xml:space="preserve">. </w:t>
      </w:r>
      <w:r>
        <w:t xml:space="preserve">Olin varannut ajan tai sähköisen käynnin </w:t>
      </w:r>
      <w:r>
        <w:t xml:space="preserve">vakuutukseni </w:t>
      </w:r>
      <w:r>
        <w:t xml:space="preserve">kautta, jotta </w:t>
      </w:r>
      <w:r>
        <w:rPr>
          <w:color w:val="9E8317"/>
        </w:rPr>
        <w:t xml:space="preserve">minut </w:t>
      </w:r>
      <w:r>
        <w:t xml:space="preserve">testattaisiin </w:t>
      </w:r>
      <w:r>
        <w:rPr>
          <w:color w:val="2B2D32"/>
        </w:rPr>
        <w:t xml:space="preserve">seuraavana päivänä</w:t>
      </w:r>
      <w:r>
        <w:t xml:space="preserve">. </w:t>
      </w:r>
      <w:r>
        <w:t xml:space="preserve">Minut testattiin </w:t>
      </w:r>
      <w:r>
        <w:rPr>
          <w:color w:val="2B2D32"/>
        </w:rPr>
        <w:t xml:space="preserve">keskiviikkona, </w:t>
      </w:r>
      <w:r>
        <w:t xml:space="preserve">ja kun </w:t>
      </w:r>
      <w:r>
        <w:rPr>
          <w:color w:val="9E8317"/>
        </w:rPr>
        <w:t xml:space="preserve">minut </w:t>
      </w:r>
      <w:r>
        <w:t xml:space="preserve">testattiin </w:t>
      </w:r>
      <w:r>
        <w:rPr>
          <w:color w:val="2B2D32"/>
        </w:rPr>
        <w:t xml:space="preserve">keskiviikkona</w:t>
      </w:r>
      <w:r>
        <w:rPr>
          <w:color w:val="9E8317"/>
        </w:rPr>
        <w:t xml:space="preserve">, </w:t>
      </w:r>
      <w:r>
        <w:t xml:space="preserve">muistan, </w:t>
      </w:r>
      <w:r>
        <w:rPr>
          <w:color w:val="94C661"/>
        </w:rPr>
        <w:t xml:space="preserve">että sinä iltana</w:t>
      </w:r>
      <w:r>
        <w:t xml:space="preserve">, </w:t>
      </w:r>
      <w:r>
        <w:t xml:space="preserve">uskon, että </w:t>
      </w:r>
      <w:r>
        <w:rPr>
          <w:color w:val="2B2D32"/>
        </w:rPr>
        <w:t xml:space="preserve">se </w:t>
      </w:r>
      <w:r>
        <w:t xml:space="preserve">oli </w:t>
      </w:r>
      <w:r>
        <w:rPr>
          <w:color w:val="2B2D32"/>
        </w:rPr>
        <w:t xml:space="preserve">päivä, jolloin </w:t>
      </w:r>
      <w:r>
        <w:rPr>
          <w:color w:val="2B2D32"/>
        </w:rPr>
        <w:t xml:space="preserve">olin saanut kuumetta ja vilunväristyksiä</w:t>
      </w:r>
      <w:r>
        <w:t xml:space="preserve">. </w:t>
      </w:r>
      <w:r>
        <w:t xml:space="preserve">Eli </w:t>
      </w:r>
      <w:r>
        <w:rPr>
          <w:color w:val="94C661"/>
        </w:rPr>
        <w:t xml:space="preserve">yöllä </w:t>
      </w:r>
      <w:r>
        <w:t xml:space="preserve">minulla oli todella kuuma, sitten kylmä, sitten kuuma ja kylmä. Ja </w:t>
      </w:r>
      <w:r>
        <w:t xml:space="preserve">muistan, </w:t>
      </w:r>
      <w:r>
        <w:rPr>
          <w:color w:val="9E8317"/>
        </w:rPr>
        <w:t xml:space="preserve">että </w:t>
      </w:r>
      <w:r>
        <w:rPr>
          <w:color w:val="895E6B"/>
        </w:rPr>
        <w:t xml:space="preserve">jossain vaiheessa </w:t>
      </w:r>
      <w:r>
        <w:t xml:space="preserve">tarkistin, </w:t>
      </w:r>
      <w:r>
        <w:rPr>
          <w:color w:val="788E95"/>
        </w:rPr>
        <w:t xml:space="preserve">että </w:t>
      </w:r>
      <w:r>
        <w:rPr>
          <w:color w:val="FB6AB8"/>
        </w:rPr>
        <w:t xml:space="preserve">lämpöni oli </w:t>
      </w:r>
      <w:r>
        <w:t xml:space="preserve">vain </w:t>
      </w:r>
      <w:r>
        <w:rPr>
          <w:color w:val="FB6AB8"/>
        </w:rPr>
        <w:t xml:space="preserve">98,7</w:t>
      </w:r>
      <w:r>
        <w:t xml:space="preserve">, mutta jossain toisessa vaiheessa </w:t>
      </w:r>
      <w:r>
        <w:rPr>
          <w:color w:val="576094"/>
        </w:rPr>
        <w:t xml:space="preserve">se </w:t>
      </w:r>
      <w:r>
        <w:t xml:space="preserve">oli </w:t>
      </w:r>
      <w:r>
        <w:rPr>
          <w:color w:val="DB1474"/>
        </w:rPr>
        <w:t xml:space="preserve">101 </w:t>
      </w:r>
      <w:r>
        <w:rPr>
          <w:color w:val="576094"/>
        </w:rPr>
        <w:t xml:space="preserve">tai </w:t>
      </w:r>
      <w:r>
        <w:rPr>
          <w:color w:val="DB1474"/>
        </w:rPr>
        <w:t xml:space="preserve">jotain todella korkeaa, mikä oli selvästi </w:t>
      </w:r>
      <w:r>
        <w:rPr>
          <w:color w:val="8489AE"/>
        </w:rPr>
        <w:t xml:space="preserve">kuumetta</w:t>
      </w:r>
      <w:r>
        <w:t xml:space="preserve">. Ja sitten neljännen päivän tienoilla kaikki alkoi tasaantua. Viidennellä </w:t>
      </w:r>
      <w:r>
        <w:rPr>
          <w:color w:val="860E04"/>
        </w:rPr>
        <w:t xml:space="preserve">se </w:t>
      </w:r>
      <w:r>
        <w:rPr>
          <w:color w:val="860E04"/>
        </w:rPr>
        <w:t xml:space="preserve">ei </w:t>
      </w:r>
      <w:r>
        <w:t xml:space="preserve">ollut oikeastaan </w:t>
      </w:r>
      <w:r>
        <w:rPr>
          <w:color w:val="860E04"/>
        </w:rPr>
        <w:t xml:space="preserve">mitään</w:t>
      </w:r>
      <w:r>
        <w:t xml:space="preserve">. </w:t>
      </w:r>
      <w:r>
        <w:rPr>
          <w:color w:val="FBC206"/>
        </w:rPr>
        <w:t xml:space="preserve">Kuudentena </w:t>
      </w:r>
      <w:r>
        <w:t xml:space="preserve">päivänä </w:t>
      </w:r>
      <w:r>
        <w:t xml:space="preserve">huomasin, </w:t>
      </w:r>
      <w:r>
        <w:rPr>
          <w:color w:val="9E8317"/>
        </w:rPr>
        <w:t xml:space="preserve">että </w:t>
      </w:r>
      <w:r>
        <w:t xml:space="preserve">poskiontelot tuntuivat oudoilta. </w:t>
      </w:r>
      <w:r>
        <w:t xml:space="preserve">Päänsärkyä ei enää ollut. </w:t>
      </w:r>
      <w:r>
        <w:rPr>
          <w:color w:val="6EAB9B"/>
        </w:rPr>
        <w:t xml:space="preserve">Se </w:t>
      </w:r>
      <w:r>
        <w:t xml:space="preserve">oli enemmänkin kuin </w:t>
      </w:r>
      <w:r>
        <w:rPr>
          <w:color w:val="6EAB9B"/>
        </w:rPr>
        <w:t xml:space="preserve">tukkoisuus täällä ylhäällä</w:t>
      </w:r>
      <w:r>
        <w:t xml:space="preserve">, </w:t>
      </w:r>
      <w:r>
        <w:rPr>
          <w:color w:val="6EAB9B"/>
        </w:rPr>
        <w:t xml:space="preserve">se </w:t>
      </w:r>
      <w:r>
        <w:t xml:space="preserve">oli kuin </w:t>
      </w:r>
      <w:r>
        <w:rPr>
          <w:color w:val="6EAB9B"/>
        </w:rPr>
        <w:t xml:space="preserve">outoa</w:t>
      </w:r>
      <w:r>
        <w:t xml:space="preserve">. </w:t>
      </w:r>
      <w:r>
        <w:t xml:space="preserve">Tiedätkö, </w:t>
      </w:r>
      <w:r>
        <w:rPr>
          <w:color w:val="760035"/>
        </w:rPr>
        <w:t xml:space="preserve">kun </w:t>
      </w:r>
      <w:r>
        <w:rPr>
          <w:color w:val="645341"/>
        </w:rPr>
        <w:t xml:space="preserve">et voi aivastella</w:t>
      </w:r>
      <w:r>
        <w:t xml:space="preserve">? </w:t>
      </w:r>
      <w:r>
        <w:rPr>
          <w:color w:val="645341"/>
        </w:rPr>
        <w:t xml:space="preserve">Se </w:t>
      </w:r>
      <w:r>
        <w:rPr>
          <w:color w:val="645341"/>
        </w:rPr>
        <w:t xml:space="preserve">tunne </w:t>
      </w:r>
      <w:r>
        <w:t xml:space="preserve">oli </w:t>
      </w:r>
      <w:r>
        <w:t xml:space="preserve">sellainen. </w:t>
      </w:r>
      <w:r>
        <w:t xml:space="preserve">Tuntui kuin </w:t>
      </w:r>
      <w:r>
        <w:t xml:space="preserve">siellä olisi ollut </w:t>
      </w:r>
      <w:r>
        <w:rPr>
          <w:color w:val="647A41"/>
        </w:rPr>
        <w:t xml:space="preserve">aivastuspisara</w:t>
      </w:r>
      <w:r>
        <w:rPr>
          <w:color w:val="9E8317"/>
        </w:rPr>
        <w:t xml:space="preserve">, </w:t>
      </w:r>
      <w:r>
        <w:t xml:space="preserve">enkä saanut </w:t>
      </w:r>
      <w:r>
        <w:rPr>
          <w:color w:val="647A41"/>
        </w:rPr>
        <w:t xml:space="preserve">sitä </w:t>
      </w:r>
      <w:r>
        <w:t xml:space="preserve">ulos. </w:t>
      </w:r>
      <w:r>
        <w:rPr>
          <w:color w:val="FBC206"/>
        </w:rPr>
        <w:t xml:space="preserve">Kuudentena </w:t>
      </w:r>
      <w:r>
        <w:t xml:space="preserve">ja seitsemäntenä </w:t>
      </w:r>
      <w:r>
        <w:t xml:space="preserve">päivänä </w:t>
      </w:r>
      <w:r>
        <w:t xml:space="preserve">aloin huomata, </w:t>
      </w:r>
      <w:r>
        <w:rPr>
          <w:color w:val="9E8317"/>
        </w:rPr>
        <w:t xml:space="preserve">että </w:t>
      </w:r>
      <w:r>
        <w:t xml:space="preserve">makuhermoni alkoivat muuttua. Ai niin, </w:t>
      </w:r>
      <w:r>
        <w:rPr>
          <w:color w:val="9E8317"/>
        </w:rPr>
        <w:t xml:space="preserve">haluan </w:t>
      </w:r>
      <w:r>
        <w:t xml:space="preserve">mainita, että melkein </w:t>
      </w:r>
      <w:r>
        <w:rPr>
          <w:color w:val="2B2D32"/>
        </w:rPr>
        <w:t xml:space="preserve">toisena </w:t>
      </w:r>
      <w:r>
        <w:t xml:space="preserve">tai kolmantena </w:t>
      </w:r>
      <w:r>
        <w:rPr>
          <w:color w:val="2B2D32"/>
        </w:rPr>
        <w:t xml:space="preserve">päivänä </w:t>
      </w:r>
      <w:r>
        <w:rPr>
          <w:color w:val="E3F894"/>
        </w:rPr>
        <w:t xml:space="preserve">aistini </w:t>
      </w:r>
      <w:r>
        <w:rPr>
          <w:color w:val="F9D7CD"/>
        </w:rPr>
        <w:t xml:space="preserve">olivat todella, todella kiihtyneet</w:t>
      </w:r>
      <w:r>
        <w:t xml:space="preserve">. </w:t>
      </w:r>
      <w:r>
        <w:t xml:space="preserve">En tiedä, </w:t>
      </w:r>
      <w:r>
        <w:t xml:space="preserve">muistatteko sen klipin, jossa </w:t>
      </w:r>
      <w:r>
        <w:t xml:space="preserve">söin </w:t>
      </w:r>
      <w:r>
        <w:rPr>
          <w:color w:val="876128"/>
        </w:rPr>
        <w:t xml:space="preserve">niitä sipsejä</w:t>
      </w:r>
      <w:r>
        <w:t xml:space="preserve">. </w:t>
      </w:r>
      <w:r>
        <w:t xml:space="preserve">Sipsit maistuvat </w:t>
      </w:r>
      <w:r>
        <w:rPr>
          <w:color w:val="9E8317"/>
        </w:rPr>
        <w:t xml:space="preserve">minulle</w:t>
      </w:r>
      <w:r>
        <w:t xml:space="preserve"> niin voimakkailta</w:t>
      </w:r>
      <w:r>
        <w:t xml:space="preserve">. </w:t>
      </w:r>
      <w:r>
        <w:rPr>
          <w:color w:val="F9D7CD"/>
        </w:rPr>
        <w:t xml:space="preserve">Niin </w:t>
      </w:r>
      <w:r>
        <w:t xml:space="preserve">kai </w:t>
      </w:r>
      <w:r>
        <w:t xml:space="preserve">käy, </w:t>
      </w:r>
      <w:r>
        <w:rPr>
          <w:color w:val="310106"/>
        </w:rPr>
        <w:t xml:space="preserve">kun </w:t>
      </w:r>
      <w:r>
        <w:t xml:space="preserve">menettää </w:t>
      </w:r>
      <w:r>
        <w:t xml:space="preserve">makuhermot, </w:t>
      </w:r>
      <w:r>
        <w:t xml:space="preserve">en tiedä, hajuhermot, </w:t>
      </w:r>
      <w:r>
        <w:t xml:space="preserve">en tiedä.</w:t>
      </w:r>
      <w:r>
        <w:rPr>
          <w:color w:val="9E8317"/>
        </w:rPr>
        <w:t xml:space="preserve">.. </w:t>
      </w:r>
      <w:r>
        <w:rPr>
          <w:color w:val="F9D7CD"/>
        </w:rPr>
        <w:t xml:space="preserve">Siitä </w:t>
      </w:r>
      <w:r>
        <w:t xml:space="preserve">lähtien </w:t>
      </w:r>
      <w:r>
        <w:t xml:space="preserve">olin muuttunut täysin 180 astetta, ja </w:t>
      </w:r>
      <w:r>
        <w:rPr>
          <w:color w:val="F9D7CD"/>
        </w:rPr>
        <w:t xml:space="preserve">kaikki oli niin kuin todella korostunut makuaisti ja </w:t>
      </w:r>
      <w:r>
        <w:rPr>
          <w:color w:val="A1A711"/>
        </w:rPr>
        <w:t xml:space="preserve">jopa haju</w:t>
      </w:r>
      <w:r>
        <w:t xml:space="preserve">, </w:t>
      </w:r>
      <w:r>
        <w:rPr>
          <w:color w:val="9E8317"/>
        </w:rPr>
        <w:t xml:space="preserve">koska </w:t>
      </w:r>
      <w:r>
        <w:t xml:space="preserve">muistan </w:t>
      </w:r>
      <w:r>
        <w:t xml:space="preserve">kurlailleeni </w:t>
      </w:r>
      <w:r>
        <w:rPr>
          <w:color w:val="01FB92"/>
        </w:rPr>
        <w:t xml:space="preserve">omenaviinietikkaa </w:t>
      </w:r>
      <w:r>
        <w:t xml:space="preserve">ja </w:t>
      </w:r>
      <w:r>
        <w:t xml:space="preserve">muistan haistaneeni </w:t>
      </w:r>
      <w:r>
        <w:rPr>
          <w:color w:val="01FB92"/>
        </w:rPr>
        <w:t xml:space="preserve">sen </w:t>
      </w:r>
      <w:r>
        <w:t xml:space="preserve">huoneen toiselta puolelta, ja nyt </w:t>
      </w:r>
      <w:r>
        <w:t xml:space="preserve">en oikeastaan haista sitä. No</w:t>
      </w:r>
      <w:r>
        <w:rPr>
          <w:color w:val="9E8317"/>
        </w:rPr>
        <w:t xml:space="preserve">, </w:t>
      </w:r>
      <w:r>
        <w:t xml:space="preserve">sanoisin, että </w:t>
      </w:r>
      <w:r>
        <w:rPr>
          <w:color w:val="9E8317"/>
        </w:rPr>
        <w:t xml:space="preserve">minulla </w:t>
      </w:r>
      <w:r>
        <w:t xml:space="preserve">on noin 30 prosenttia </w:t>
      </w:r>
      <w:r>
        <w:rPr>
          <w:color w:val="BE8485"/>
        </w:rPr>
        <w:t xml:space="preserve">maku- ja hajuaististani</w:t>
      </w:r>
      <w:r>
        <w:t xml:space="preserve">. </w:t>
      </w:r>
      <w:r>
        <w:t xml:space="preserve">Joten esimerkiksi </w:t>
      </w:r>
      <w:r>
        <w:rPr>
          <w:color w:val="310106"/>
        </w:rPr>
        <w:t xml:space="preserve">jos </w:t>
      </w:r>
      <w:r>
        <w:t xml:space="preserve">näet </w:t>
      </w:r>
      <w:r>
        <w:rPr>
          <w:color w:val="120104"/>
        </w:rPr>
        <w:t xml:space="preserve">Bath and Body Works -kynttiläni</w:t>
      </w:r>
      <w:r>
        <w:rPr>
          <w:color w:val="9E8317"/>
        </w:rPr>
        <w:t xml:space="preserve">, </w:t>
      </w:r>
      <w:r>
        <w:t xml:space="preserve">yritän haistaa </w:t>
      </w:r>
      <w:r>
        <w:rPr>
          <w:color w:val="120104"/>
        </w:rPr>
        <w:t xml:space="preserve">sitä </w:t>
      </w:r>
      <w:r>
        <w:t xml:space="preserve">joka aamu nähdäkseni, </w:t>
      </w:r>
      <w:r>
        <w:t xml:space="preserve">muuttuuko </w:t>
      </w:r>
      <w:r>
        <w:rPr>
          <w:color w:val="BE8485"/>
        </w:rPr>
        <w:t xml:space="preserve">hajuni</w:t>
      </w:r>
      <w:r>
        <w:t xml:space="preserve">, ja </w:t>
      </w:r>
      <w:r>
        <w:rPr>
          <w:color w:val="D48958"/>
        </w:rPr>
        <w:t xml:space="preserve">minulla</w:t>
      </w:r>
      <w:r>
        <w:t xml:space="preserve"> on ehkä 30 prosenttia </w:t>
      </w:r>
      <w:r>
        <w:rPr>
          <w:color w:val="05AEE8"/>
        </w:rPr>
        <w:t xml:space="preserve">hajuaistin kyvyistäni</w:t>
      </w:r>
      <w:r>
        <w:t xml:space="preserve">. </w:t>
      </w:r>
      <w:r>
        <w:rPr>
          <w:color w:val="9E8317"/>
        </w:rPr>
        <w:t xml:space="preserve">Minun on </w:t>
      </w:r>
      <w:r>
        <w:t xml:space="preserve">mentävä näin lähelle voidakseni haistaa </w:t>
      </w:r>
      <w:r>
        <w:rPr>
          <w:color w:val="120104"/>
        </w:rPr>
        <w:t xml:space="preserve">kynttilän</w:t>
      </w:r>
      <w:r>
        <w:t xml:space="preserve">, mikä on mieletöntä, koska </w:t>
      </w:r>
      <w:r>
        <w:rPr>
          <w:color w:val="C3C1BE"/>
        </w:rPr>
        <w:t xml:space="preserve">kynttilät </w:t>
      </w:r>
      <w:r>
        <w:t xml:space="preserve">ovat niin voimakkaita, </w:t>
      </w:r>
      <w:r>
        <w:rPr>
          <w:color w:val="310106"/>
        </w:rPr>
        <w:t xml:space="preserve">että kun </w:t>
      </w:r>
      <w:r>
        <w:t xml:space="preserve">kirjaimellisesti </w:t>
      </w:r>
      <w:r>
        <w:t xml:space="preserve">avaat </w:t>
      </w:r>
      <w:r>
        <w:rPr>
          <w:color w:val="9F98F8"/>
        </w:rPr>
        <w:t xml:space="preserve">yhden kynttilän, </w:t>
      </w:r>
      <w:r>
        <w:t xml:space="preserve">voit haistaa </w:t>
      </w:r>
      <w:r>
        <w:rPr>
          <w:color w:val="9F98F8"/>
        </w:rPr>
        <w:t xml:space="preserve">sen </w:t>
      </w:r>
      <w:r>
        <w:t xml:space="preserve">kaikkialla </w:t>
      </w:r>
      <w:r>
        <w:t xml:space="preserve">huoneessasi. </w:t>
      </w:r>
      <w:r>
        <w:t xml:space="preserve">Pystyn yhä haistamaan, mutta en enää </w:t>
      </w:r>
      <w:r>
        <w:rPr>
          <w:color w:val="05AEE8"/>
        </w:rPr>
        <w:t xml:space="preserve">täydellä teholla</w:t>
      </w:r>
      <w:r>
        <w:t xml:space="preserve">. </w:t>
      </w:r>
      <w:r>
        <w:t xml:space="preserve">En tiedä, </w:t>
      </w:r>
      <w:r>
        <w:t xml:space="preserve">oletteko nähneet </w:t>
      </w:r>
      <w:r>
        <w:rPr>
          <w:color w:val="1167D9"/>
        </w:rPr>
        <w:t xml:space="preserve">niitä TikTokseja, joissa ihmiset yrittävät juoda erilaisia asioita, kuten suolakurkkumehua, vettä ja Gatoradea</w:t>
      </w:r>
      <w:r>
        <w:t xml:space="preserve">. Ensinnäkin</w:t>
      </w:r>
      <w:r>
        <w:t xml:space="preserve">, </w:t>
      </w:r>
      <w:r>
        <w:rPr>
          <w:color w:val="1167D9"/>
        </w:rPr>
        <w:t xml:space="preserve">se on </w:t>
      </w:r>
      <w:r>
        <w:t xml:space="preserve">todella epätarkkaa. </w:t>
      </w:r>
      <w:r>
        <w:rPr>
          <w:color w:val="310106"/>
        </w:rPr>
        <w:t xml:space="preserve">Kun </w:t>
      </w:r>
      <w:r>
        <w:t xml:space="preserve">juotte, </w:t>
      </w:r>
      <w:r>
        <w:t xml:space="preserve">voitte silti, esimerkiksi </w:t>
      </w:r>
      <w:r>
        <w:t xml:space="preserve">otin </w:t>
      </w:r>
      <w:r>
        <w:t xml:space="preserve">tänä aamuna </w:t>
      </w:r>
      <w:r>
        <w:rPr>
          <w:color w:val="D19012"/>
        </w:rPr>
        <w:t xml:space="preserve">inkiväärijuoman</w:t>
      </w:r>
      <w:r>
        <w:rPr>
          <w:color w:val="9E8317"/>
        </w:rPr>
        <w:t xml:space="preserve">, </w:t>
      </w:r>
      <w:r>
        <w:t xml:space="preserve">ja </w:t>
      </w:r>
      <w:r>
        <w:t xml:space="preserve">siinä oli </w:t>
      </w:r>
      <w:r>
        <w:rPr>
          <w:color w:val="B7D802"/>
        </w:rPr>
        <w:t xml:space="preserve">cayennepippuria</w:t>
      </w:r>
      <w:r>
        <w:t xml:space="preserve">. </w:t>
      </w:r>
      <w:r>
        <w:t xml:space="preserve">Voin yhä tuntea sen polttavan tunteen. Joten esimerkiksi </w:t>
      </w:r>
      <w:r>
        <w:t xml:space="preserve">testasin, </w:t>
      </w:r>
      <w:r>
        <w:t xml:space="preserve">voinko juoda </w:t>
      </w:r>
      <w:r>
        <w:rPr>
          <w:color w:val="826392"/>
        </w:rPr>
        <w:t xml:space="preserve">alkoholia</w:t>
      </w:r>
      <w:r>
        <w:rPr>
          <w:color w:val="9E8317"/>
        </w:rPr>
        <w:t xml:space="preserve">,</w:t>
      </w:r>
      <w:r>
        <w:t xml:space="preserve"> ja </w:t>
      </w:r>
      <w:r>
        <w:t xml:space="preserve">join </w:t>
      </w:r>
      <w:r>
        <w:rPr>
          <w:color w:val="5E7A6A"/>
        </w:rPr>
        <w:t xml:space="preserve">Trulyn</w:t>
      </w:r>
      <w:r>
        <w:t xml:space="preserve">, ja </w:t>
      </w:r>
      <w:r>
        <w:t xml:space="preserve">voin yhä maistaa </w:t>
      </w:r>
      <w:r>
        <w:rPr>
          <w:color w:val="826392"/>
        </w:rPr>
        <w:t xml:space="preserve">alkoholin </w:t>
      </w:r>
      <w:r>
        <w:t xml:space="preserve">polttavan tunteen alaspäin. </w:t>
      </w:r>
      <w:r>
        <w:rPr>
          <w:color w:val="1D0051"/>
        </w:rPr>
        <w:t xml:space="preserve">Voi siis erottaa, </w:t>
      </w:r>
      <w:r>
        <w:rPr>
          <w:color w:val="8BE7FC"/>
        </w:rPr>
        <w:t xml:space="preserve">onko se </w:t>
      </w:r>
      <w:r>
        <w:rPr>
          <w:color w:val="1D0051"/>
        </w:rPr>
        <w:t xml:space="preserve">makeaa, suolaista tai hapanta, mutta </w:t>
      </w:r>
      <w:r>
        <w:rPr>
          <w:color w:val="1D0051"/>
        </w:rPr>
        <w:t xml:space="preserve">ei voi maistaa </w:t>
      </w:r>
      <w:r>
        <w:rPr>
          <w:color w:val="8BE7FC"/>
        </w:rPr>
        <w:t xml:space="preserve">sitä </w:t>
      </w:r>
      <w:r>
        <w:rPr>
          <w:color w:val="1D0051"/>
        </w:rPr>
        <w:t xml:space="preserve">täysin</w:t>
      </w:r>
      <w:r>
        <w:t xml:space="preserve">, jos </w:t>
      </w:r>
      <w:r>
        <w:rPr>
          <w:color w:val="1D0051"/>
        </w:rPr>
        <w:t xml:space="preserve">siinä </w:t>
      </w:r>
      <w:r>
        <w:t xml:space="preserve">on mitään järkeä. Esimerkiksi </w:t>
      </w:r>
      <w:r>
        <w:t xml:space="preserve">tein </w:t>
      </w:r>
      <w:r>
        <w:rPr>
          <w:color w:val="76E0C1"/>
        </w:rPr>
        <w:t xml:space="preserve">makaronia ja juustoa</w:t>
      </w:r>
      <w:r>
        <w:t xml:space="preserve">, </w:t>
      </w:r>
      <w:r>
        <w:t xml:space="preserve">en tiedä </w:t>
      </w:r>
      <w:r>
        <w:t xml:space="preserve">näitkö aiemmin... </w:t>
      </w:r>
      <w:r>
        <w:t xml:space="preserve">En oikeastaan tiedä tarkalleen, miltä </w:t>
      </w:r>
      <w:r>
        <w:rPr>
          <w:color w:val="76E0C1"/>
        </w:rPr>
        <w:t xml:space="preserve">se </w:t>
      </w:r>
      <w:r>
        <w:t xml:space="preserve">maistuu, koska </w:t>
      </w:r>
      <w:r>
        <w:t xml:space="preserve">pystyn vain </w:t>
      </w:r>
      <w:r>
        <w:t xml:space="preserve">tavallaan maistamaan juuston ja suolaisuuden, </w:t>
      </w:r>
      <w:r>
        <w:rPr>
          <w:color w:val="BACFA7"/>
        </w:rPr>
        <w:t xml:space="preserve">mutta </w:t>
      </w:r>
      <w:r>
        <w:t xml:space="preserve">enemmänkin </w:t>
      </w:r>
      <w:r>
        <w:rPr>
          <w:color w:val="BACFA7"/>
        </w:rPr>
        <w:t xml:space="preserve">pystyn tuntemaan sen koostumuksen</w:t>
      </w:r>
      <w:r>
        <w:t xml:space="preserve">.</w:t>
      </w:r>
    </w:p>
    <w:p>
      <w:r>
        <w:rPr>
          <w:b/>
        </w:rPr>
        <w:t xml:space="preserve">Asiakirjan numero 98</w:t>
      </w:r>
    </w:p>
    <w:p>
      <w:r>
        <w:rPr>
          <w:b/>
        </w:rPr>
        <w:t xml:space="preserve">Asiakirjan tunniste: GUM_vlog_hair</w:t>
      </w:r>
    </w:p>
    <w:p>
      <w:r>
        <w:t xml:space="preserve">Hei </w:t>
      </w:r>
      <w:r>
        <w:rPr>
          <w:color w:val="310106"/>
        </w:rPr>
        <w:t xml:space="preserve">kaverit</w:t>
      </w:r>
      <w:r>
        <w:t xml:space="preserve">! </w:t>
      </w:r>
      <w:r>
        <w:t xml:space="preserve">Tervetuloa takaisin </w:t>
      </w:r>
      <w:r>
        <w:rPr>
          <w:color w:val="FEFB0A"/>
        </w:rPr>
        <w:t xml:space="preserve">kanavalleni</w:t>
      </w:r>
      <w:r>
        <w:t xml:space="preserve">. </w:t>
      </w:r>
      <w:r>
        <w:t xml:space="preserve">Joten </w:t>
      </w:r>
      <w:r>
        <w:rPr>
          <w:color w:val="FB5514"/>
        </w:rPr>
        <w:t xml:space="preserve">se on </w:t>
      </w:r>
      <w:r>
        <w:rPr>
          <w:color w:val="FB5514"/>
        </w:rPr>
        <w:t xml:space="preserve">Shawntas Way </w:t>
      </w:r>
      <w:r>
        <w:t xml:space="preserve">täällä </w:t>
      </w:r>
      <w:r>
        <w:rPr>
          <w:color w:val="E115C0"/>
        </w:rPr>
        <w:t xml:space="preserve">tänään</w:t>
      </w:r>
      <w:r>
        <w:t xml:space="preserve">,</w:t>
      </w:r>
      <w:r>
        <w:t xml:space="preserve"> ja </w:t>
      </w:r>
      <w:r>
        <w:rPr>
          <w:color w:val="E115C0"/>
        </w:rPr>
        <w:t xml:space="preserve">tänään </w:t>
      </w:r>
      <w:r>
        <w:t xml:space="preserve">aion puhua </w:t>
      </w:r>
      <w:r>
        <w:rPr>
          <w:color w:val="310106"/>
        </w:rPr>
        <w:t xml:space="preserve">teille kaverit </w:t>
      </w:r>
      <w:r>
        <w:rPr>
          <w:color w:val="00587F"/>
        </w:rPr>
        <w:t xml:space="preserve">numero yksi</w:t>
      </w:r>
      <w:r>
        <w:t xml:space="preserve">: </w:t>
      </w:r>
      <w:r>
        <w:rPr>
          <w:color w:val="0BC582"/>
        </w:rPr>
        <w:t xml:space="preserve">minun </w:t>
      </w:r>
      <w:r>
        <w:rPr>
          <w:color w:val="00587F"/>
        </w:rPr>
        <w:t xml:space="preserve">uusi tuotesarja</w:t>
      </w:r>
      <w:r>
        <w:t xml:space="preserve">. </w:t>
      </w:r>
      <w:r>
        <w:rPr>
          <w:color w:val="FB5514"/>
        </w:rPr>
        <w:t xml:space="preserve">Minulla </w:t>
      </w:r>
      <w:r>
        <w:t xml:space="preserve">on </w:t>
      </w:r>
      <w:r>
        <w:rPr>
          <w:color w:val="FEB8C8"/>
        </w:rPr>
        <w:t xml:space="preserve">uusia tuotteita</w:t>
      </w:r>
      <w:r>
        <w:t xml:space="preserve">, ja </w:t>
      </w:r>
      <w:r>
        <w:t xml:space="preserve">aion näyttää </w:t>
      </w:r>
      <w:r>
        <w:rPr>
          <w:color w:val="310106"/>
        </w:rPr>
        <w:t xml:space="preserve">teille </w:t>
      </w:r>
      <w:r>
        <w:rPr>
          <w:color w:val="E115C0"/>
        </w:rPr>
        <w:t xml:space="preserve">tänään </w:t>
      </w:r>
      <w:r>
        <w:t xml:space="preserve">tarkalleen, </w:t>
      </w:r>
      <w:r>
        <w:rPr>
          <w:color w:val="FB5514"/>
        </w:rPr>
        <w:t xml:space="preserve">miten </w:t>
      </w:r>
      <w:r>
        <w:t xml:space="preserve">käytän </w:t>
      </w:r>
      <w:r>
        <w:rPr>
          <w:color w:val="FEB8C8"/>
        </w:rPr>
        <w:t xml:space="preserve">tuotteitani</w:t>
      </w:r>
      <w:r>
        <w:t xml:space="preserve">, ja </w:t>
      </w:r>
      <w:r>
        <w:t xml:space="preserve">aion myös näyttää </w:t>
      </w:r>
      <w:r>
        <w:rPr>
          <w:color w:val="310106"/>
        </w:rPr>
        <w:t xml:space="preserve">teille </w:t>
      </w:r>
      <w:r>
        <w:t xml:space="preserve">tämän äärimmäisen kosteuspommirutiinin, jonka </w:t>
      </w:r>
      <w:r>
        <w:t xml:space="preserve">voitte tehdä </w:t>
      </w:r>
      <w:r>
        <w:rPr>
          <w:color w:val="01190F"/>
        </w:rPr>
        <w:t xml:space="preserve">talviaikaan, koska </w:t>
      </w:r>
      <w:r>
        <w:t xml:space="preserve">ulkona on tulossa hieman kylmempää. </w:t>
      </w:r>
      <w:r>
        <w:t xml:space="preserve">Haluatte aina keskittyä </w:t>
      </w:r>
      <w:r>
        <w:rPr>
          <w:color w:val="58018B"/>
        </w:rPr>
        <w:t xml:space="preserve">hiustenne </w:t>
      </w:r>
      <w:r>
        <w:t xml:space="preserve">kosteuteen</w:t>
      </w:r>
      <w:r>
        <w:t xml:space="preserve">, </w:t>
      </w:r>
      <w:r>
        <w:t xml:space="preserve">mutta kylmemmät kuukaudet joillakin maailman alueilla voivat olla julmia. Siellä, missä </w:t>
      </w:r>
      <w:r>
        <w:rPr>
          <w:color w:val="FB5514"/>
        </w:rPr>
        <w:t xml:space="preserve">minä </w:t>
      </w:r>
      <w:r>
        <w:t xml:space="preserve">olen, </w:t>
      </w:r>
      <w:r>
        <w:t xml:space="preserve">ei ole </w:t>
      </w:r>
      <w:r>
        <w:t xml:space="preserve">vielä </w:t>
      </w:r>
      <w:r>
        <w:t xml:space="preserve">superkylmää, </w:t>
      </w:r>
      <w:r>
        <w:t xml:space="preserve">mutta se on tulossa, joten älä välitä </w:t>
      </w:r>
      <w:r>
        <w:rPr>
          <w:color w:val="703B01"/>
        </w:rPr>
        <w:t xml:space="preserve">hiuksistani </w:t>
      </w:r>
      <w:r>
        <w:t xml:space="preserve">juuri nyt. </w:t>
      </w:r>
      <w:r>
        <w:t xml:space="preserve">Tiedän</w:t>
      </w:r>
      <w:r>
        <w:rPr>
          <w:color w:val="FB5514"/>
        </w:rPr>
        <w:t xml:space="preserve">, että </w:t>
      </w:r>
      <w:r>
        <w:rPr>
          <w:color w:val="703B01"/>
        </w:rPr>
        <w:t xml:space="preserve">se </w:t>
      </w:r>
      <w:r>
        <w:t xml:space="preserve">näyttää vähän hullulta. </w:t>
      </w:r>
      <w:r>
        <w:rPr>
          <w:color w:val="F7F1DF"/>
        </w:rPr>
        <w:t xml:space="preserve">Pesin </w:t>
      </w:r>
      <w:r>
        <w:rPr>
          <w:color w:val="118B8A"/>
        </w:rPr>
        <w:t xml:space="preserve">ne </w:t>
      </w:r>
      <w:r>
        <w:t xml:space="preserve">juuri äsken</w:t>
      </w:r>
      <w:r>
        <w:t xml:space="preserve">. </w:t>
      </w:r>
      <w:r>
        <w:t xml:space="preserve">Aion kertoa </w:t>
      </w:r>
      <w:r>
        <w:rPr>
          <w:color w:val="310106"/>
        </w:rPr>
        <w:t xml:space="preserve">teille </w:t>
      </w:r>
      <w:r>
        <w:rPr>
          <w:color w:val="F7F1DF"/>
        </w:rPr>
        <w:t xml:space="preserve">siitäkin prosessista</w:t>
      </w:r>
      <w:r>
        <w:t xml:space="preserve">, mutta ensin </w:t>
      </w:r>
      <w:r>
        <w:t xml:space="preserve">mennään eteenpäin ja tutustutaan </w:t>
      </w:r>
      <w:r>
        <w:rPr>
          <w:color w:val="FEB8C8"/>
        </w:rPr>
        <w:t xml:space="preserve">näihin tuotteisiin</w:t>
      </w:r>
      <w:r>
        <w:t xml:space="preserve">! </w:t>
      </w:r>
      <w:r>
        <w:t xml:space="preserve">En voi uskoa, </w:t>
      </w:r>
      <w:r>
        <w:rPr>
          <w:color w:val="FB5514"/>
        </w:rPr>
        <w:t xml:space="preserve">että </w:t>
      </w:r>
      <w:r>
        <w:t xml:space="preserve">esittelen </w:t>
      </w:r>
      <w:r>
        <w:rPr>
          <w:color w:val="310106"/>
        </w:rPr>
        <w:t xml:space="preserve">teille </w:t>
      </w:r>
      <w:r>
        <w:rPr>
          <w:color w:val="FEB8C8"/>
        </w:rPr>
        <w:t xml:space="preserve">näitä tuotteita</w:t>
      </w:r>
      <w:r>
        <w:t xml:space="preserve">. </w:t>
      </w:r>
      <w:r>
        <w:rPr>
          <w:color w:val="00587F"/>
        </w:rPr>
        <w:t xml:space="preserve">Tämä tuotesarja </w:t>
      </w:r>
      <w:r>
        <w:t xml:space="preserve">on </w:t>
      </w:r>
      <w:r>
        <w:t xml:space="preserve">siis </w:t>
      </w:r>
      <w:r>
        <w:rPr>
          <w:color w:val="00587F"/>
        </w:rPr>
        <w:t xml:space="preserve">Angelic Coco -tuotesarja, </w:t>
      </w:r>
      <w:r>
        <w:t xml:space="preserve">ja </w:t>
      </w:r>
      <w:r>
        <w:t xml:space="preserve">olen työstänyt </w:t>
      </w:r>
      <w:r>
        <w:rPr>
          <w:color w:val="00587F"/>
        </w:rPr>
        <w:t xml:space="preserve">sitä </w:t>
      </w:r>
      <w:r>
        <w:t xml:space="preserve">vuodesta 2019 lähtien. Kuten </w:t>
      </w:r>
      <w:r>
        <w:t xml:space="preserve">näette, tässä on vain </w:t>
      </w:r>
      <w:r>
        <w:rPr>
          <w:color w:val="FEB8C8"/>
        </w:rPr>
        <w:t xml:space="preserve">kaksi tuotetta, </w:t>
      </w:r>
      <w:r>
        <w:t xml:space="preserve">mutta tietysti </w:t>
      </w:r>
      <w:r>
        <w:rPr>
          <w:color w:val="FB5514"/>
        </w:rPr>
        <w:t xml:space="preserve">aion </w:t>
      </w:r>
      <w:r>
        <w:t xml:space="preserve">laajentaa. Um, ja </w:t>
      </w:r>
      <w:r>
        <w:rPr>
          <w:color w:val="310106"/>
        </w:rPr>
        <w:t xml:space="preserve">te </w:t>
      </w:r>
      <w:r>
        <w:t xml:space="preserve">tulette näkemään paljon enemmän tavaraa tulevaisuudessa, </w:t>
      </w:r>
      <w:r>
        <w:rPr>
          <w:color w:val="4AFEFA"/>
        </w:rPr>
        <w:t xml:space="preserve">mutta</w:t>
      </w:r>
      <w:r>
        <w:t xml:space="preserve"> ensin </w:t>
      </w:r>
      <w:r>
        <w:t xml:space="preserve">haluamme keskittyä </w:t>
      </w:r>
      <w:r>
        <w:rPr>
          <w:color w:val="FEB8C8"/>
        </w:rPr>
        <w:t xml:space="preserve">näihin kahteen tuotteeseen</w:t>
      </w:r>
      <w:r>
        <w:t xml:space="preserve">. </w:t>
      </w:r>
      <w:r>
        <w:t xml:space="preserve">Halusin </w:t>
      </w:r>
      <w:r>
        <w:t xml:space="preserve">esitellä </w:t>
      </w:r>
      <w:r>
        <w:rPr>
          <w:color w:val="FEB8C8"/>
        </w:rPr>
        <w:t xml:space="preserve">nämä </w:t>
      </w:r>
      <w:r>
        <w:rPr>
          <w:color w:val="310106"/>
        </w:rPr>
        <w:t xml:space="preserve">teille</w:t>
      </w:r>
      <w:r>
        <w:t xml:space="preserve">, koska </w:t>
      </w:r>
      <w:r>
        <w:t xml:space="preserve">olette pyytäneet muotoilutuotteita alusta asti, joten </w:t>
      </w:r>
      <w:r>
        <w:rPr>
          <w:color w:val="FB5514"/>
        </w:rPr>
        <w:t xml:space="preserve">olen </w:t>
      </w:r>
      <w:r>
        <w:t xml:space="preserve">iloinen, että minulla on vihdoin </w:t>
      </w:r>
      <w:r>
        <w:rPr>
          <w:color w:val="FEB8C8"/>
        </w:rPr>
        <w:t xml:space="preserve">todellisia muotoilutuotteita, joita </w:t>
      </w:r>
      <w:r>
        <w:rPr>
          <w:color w:val="FEB8C8"/>
        </w:rPr>
        <w:t xml:space="preserve">voin </w:t>
      </w:r>
      <w:r>
        <w:rPr>
          <w:color w:val="FEB8C8"/>
        </w:rPr>
        <w:t xml:space="preserve">esitellä </w:t>
      </w:r>
      <w:r>
        <w:rPr>
          <w:color w:val="FCB164"/>
        </w:rPr>
        <w:t xml:space="preserve">teille</w:t>
      </w:r>
      <w:r>
        <w:t xml:space="preserve">. </w:t>
      </w:r>
      <w:r>
        <w:rPr>
          <w:color w:val="796EE6"/>
        </w:rPr>
        <w:t xml:space="preserve">Ensimmäinen tuote</w:t>
      </w:r>
      <w:r>
        <w:rPr>
          <w:color w:val="000D2C"/>
        </w:rPr>
        <w:t xml:space="preserve">,</w:t>
      </w:r>
      <w:r>
        <w:rPr>
          <w:color w:val="796EE6"/>
        </w:rPr>
        <w:t xml:space="preserve"> jonka </w:t>
      </w:r>
      <w:r>
        <w:rPr>
          <w:color w:val="796EE6"/>
        </w:rPr>
        <w:t xml:space="preserve">esittelen </w:t>
      </w:r>
      <w:r>
        <w:rPr>
          <w:color w:val="53495F"/>
        </w:rPr>
        <w:t xml:space="preserve">teille</w:t>
      </w:r>
      <w:r>
        <w:t xml:space="preserve">, </w:t>
      </w:r>
      <w:r>
        <w:t xml:space="preserve">on </w:t>
      </w:r>
      <w:r>
        <w:rPr>
          <w:color w:val="796EE6"/>
        </w:rPr>
        <w:t xml:space="preserve">Nourished by </w:t>
      </w:r>
      <w:r>
        <w:rPr>
          <w:color w:val="000D2C"/>
        </w:rPr>
        <w:t xml:space="preserve">Shawnta </w:t>
      </w:r>
      <w:r>
        <w:rPr>
          <w:color w:val="796EE6"/>
        </w:rPr>
        <w:t xml:space="preserve">Curl Defining and Soft Hold Styler, joka on rikastettu seesaminsiemenöljyllä ja </w:t>
      </w:r>
      <w:r>
        <w:rPr>
          <w:color w:val="796EE6"/>
        </w:rPr>
        <w:t xml:space="preserve">ruusuöljyllä</w:t>
      </w:r>
      <w:r>
        <w:t xml:space="preserve">. </w:t>
      </w:r>
      <w:r>
        <w:rPr>
          <w:color w:val="796EE6"/>
        </w:rPr>
        <w:t xml:space="preserve">Se on </w:t>
      </w:r>
      <w:r>
        <w:t xml:space="preserve">siis </w:t>
      </w:r>
      <w:r>
        <w:rPr>
          <w:color w:val="61FC03"/>
        </w:rPr>
        <w:t xml:space="preserve">Angelic Coco </w:t>
      </w:r>
      <w:r>
        <w:rPr>
          <w:color w:val="796EE6"/>
        </w:rPr>
        <w:t xml:space="preserve">Curl Creator Cream</w:t>
      </w:r>
      <w:r>
        <w:t xml:space="preserve">, ja </w:t>
      </w:r>
      <w:r>
        <w:rPr>
          <w:color w:val="796EE6"/>
        </w:rPr>
        <w:t xml:space="preserve">siinä </w:t>
      </w:r>
      <w:r>
        <w:t xml:space="preserve">on kookosta ja </w:t>
      </w:r>
      <w:r>
        <w:rPr>
          <w:color w:val="5D9608"/>
        </w:rPr>
        <w:t xml:space="preserve">ruusua</w:t>
      </w:r>
      <w:r>
        <w:t xml:space="preserve">. </w:t>
      </w:r>
      <w:r>
        <w:t xml:space="preserve">Joten </w:t>
      </w:r>
      <w:r>
        <w:rPr>
          <w:color w:val="796EE6"/>
        </w:rPr>
        <w:t xml:space="preserve">tämä tuote </w:t>
      </w:r>
      <w:r>
        <w:t xml:space="preserve">on - </w:t>
      </w:r>
      <w:r>
        <w:rPr>
          <w:color w:val="FB5514"/>
        </w:rPr>
        <w:t xml:space="preserve">minä </w:t>
      </w:r>
      <w:r>
        <w:t xml:space="preserve">vain - </w:t>
      </w:r>
      <w:r>
        <w:rPr>
          <w:color w:val="FB5514"/>
        </w:rPr>
        <w:t xml:space="preserve">minä </w:t>
      </w:r>
      <w:r>
        <w:t xml:space="preserve">rakastan </w:t>
      </w:r>
      <w:r>
        <w:rPr>
          <w:color w:val="796EE6"/>
        </w:rPr>
        <w:t xml:space="preserve">sitä</w:t>
      </w:r>
      <w:r>
        <w:t xml:space="preserve">. </w:t>
      </w:r>
      <w:r>
        <w:rPr>
          <w:color w:val="796EE6"/>
        </w:rPr>
        <w:t xml:space="preserve">Se on </w:t>
      </w:r>
      <w:r>
        <w:t xml:space="preserve">niin kosteuttava. </w:t>
      </w:r>
      <w:r>
        <w:rPr>
          <w:color w:val="796EE6"/>
        </w:rPr>
        <w:t xml:space="preserve">Se on </w:t>
      </w:r>
      <w:r>
        <w:t xml:space="preserve">todella paksua. </w:t>
      </w:r>
      <w:r>
        <w:t xml:space="preserve">Näette kamerasta, </w:t>
      </w:r>
      <w:r>
        <w:rPr>
          <w:color w:val="796EE6"/>
        </w:rPr>
        <w:t xml:space="preserve">että se on </w:t>
      </w:r>
      <w:r>
        <w:t xml:space="preserve">todella paksua. </w:t>
      </w:r>
      <w:r>
        <w:rPr>
          <w:color w:val="796EE6"/>
        </w:rPr>
        <w:t xml:space="preserve">Se </w:t>
      </w:r>
      <w:r>
        <w:t xml:space="preserve">tuntuu </w:t>
      </w:r>
      <w:r>
        <w:t xml:space="preserve">kuin </w:t>
      </w:r>
      <w:r>
        <w:rPr>
          <w:color w:val="DE98FD"/>
        </w:rPr>
        <w:t xml:space="preserve">voilta</w:t>
      </w:r>
      <w:r>
        <w:t xml:space="preserve">. </w:t>
      </w:r>
      <w:r>
        <w:rPr>
          <w:color w:val="796EE6"/>
        </w:rPr>
        <w:t xml:space="preserve">Se </w:t>
      </w:r>
      <w:r>
        <w:t xml:space="preserve">on </w:t>
      </w:r>
      <w:r>
        <w:rPr>
          <w:color w:val="796EE6"/>
        </w:rPr>
        <w:t xml:space="preserve">voide</w:t>
      </w:r>
      <w:r>
        <w:t xml:space="preserve">, mutta </w:t>
      </w:r>
      <w:r>
        <w:rPr>
          <w:color w:val="796EE6"/>
        </w:rPr>
        <w:t xml:space="preserve">siinä </w:t>
      </w:r>
      <w:r>
        <w:t xml:space="preserve">on </w:t>
      </w:r>
      <w:r>
        <w:rPr>
          <w:color w:val="DE98FD"/>
        </w:rPr>
        <w:t xml:space="preserve">todella voinen tuntu</w:t>
      </w:r>
      <w:r>
        <w:t xml:space="preserve">. </w:t>
      </w:r>
      <w:r>
        <w:t xml:space="preserve">Ja </w:t>
      </w:r>
      <w:r>
        <w:rPr>
          <w:color w:val="796EE6"/>
        </w:rPr>
        <w:t xml:space="preserve">se on tietysti </w:t>
      </w:r>
      <w:r>
        <w:t xml:space="preserve">valkoista, siitä </w:t>
      </w:r>
      <w:r>
        <w:rPr>
          <w:color w:val="98A088"/>
        </w:rPr>
        <w:t xml:space="preserve">nimi </w:t>
      </w:r>
      <w:r>
        <w:t xml:space="preserve">"</w:t>
      </w:r>
      <w:r>
        <w:rPr>
          <w:color w:val="98A088"/>
        </w:rPr>
        <w:t xml:space="preserve">Angelic Coco</w:t>
      </w:r>
      <w:r>
        <w:t xml:space="preserve">". </w:t>
      </w:r>
      <w:r>
        <w:rPr>
          <w:color w:val="4F584E"/>
        </w:rPr>
        <w:t xml:space="preserve">Ainesosat </w:t>
      </w:r>
      <w:r>
        <w:t xml:space="preserve">ovat todella täynnä. </w:t>
      </w:r>
      <w:r>
        <w:rPr>
          <w:color w:val="796EE6"/>
        </w:rPr>
        <w:t xml:space="preserve">Tässä </w:t>
      </w:r>
      <w:r>
        <w:t xml:space="preserve">on </w:t>
      </w:r>
      <w:r>
        <w:t xml:space="preserve">jopa </w:t>
      </w:r>
      <w:r>
        <w:rPr>
          <w:color w:val="5C5300"/>
        </w:rPr>
        <w:t xml:space="preserve">hunajaa</w:t>
      </w:r>
      <w:r>
        <w:t xml:space="preserve">. </w:t>
      </w:r>
      <w:r>
        <w:t xml:space="preserve">Halusin varmistaa, että </w:t>
      </w:r>
      <w:r>
        <w:rPr>
          <w:color w:val="796EE6"/>
        </w:rPr>
        <w:t xml:space="preserve">tämä muotoiluaine </w:t>
      </w:r>
      <w:r>
        <w:t xml:space="preserve">todella edistää </w:t>
      </w:r>
      <w:r>
        <w:rPr>
          <w:color w:val="932C70"/>
        </w:rPr>
        <w:t xml:space="preserve">hiusten </w:t>
      </w:r>
      <w:r>
        <w:rPr>
          <w:color w:val="9F6551"/>
        </w:rPr>
        <w:t xml:space="preserve">terveyttä</w:t>
      </w:r>
      <w:r>
        <w:t xml:space="preserve">. </w:t>
      </w:r>
      <w:r>
        <w:t xml:space="preserve">Usein </w:t>
      </w:r>
      <w:r>
        <w:rPr>
          <w:color w:val="2B1B04"/>
        </w:rPr>
        <w:t xml:space="preserve">muotoilutuotteet </w:t>
      </w:r>
      <w:r>
        <w:t xml:space="preserve">ovat vain, </w:t>
      </w:r>
      <w:r>
        <w:t xml:space="preserve">tiedäthän, niitä käytetään antamaan </w:t>
      </w:r>
      <w:r>
        <w:rPr>
          <w:color w:val="310106"/>
        </w:rPr>
        <w:t xml:space="preserve">sinulle </w:t>
      </w:r>
      <w:r>
        <w:t xml:space="preserve">kaunis tyyli, mikä on hienoa, </w:t>
      </w:r>
      <w:r>
        <w:rPr>
          <w:color w:val="B5AFC4"/>
        </w:rPr>
        <w:t xml:space="preserve">mutta </w:t>
      </w:r>
      <w:r>
        <w:rPr>
          <w:color w:val="D4C67A"/>
        </w:rPr>
        <w:t xml:space="preserve">haluan varmistaa, että </w:t>
      </w:r>
      <w:r>
        <w:rPr>
          <w:color w:val="AE7AA1"/>
        </w:rPr>
        <w:t xml:space="preserve">kaikki </w:t>
      </w:r>
      <w:r>
        <w:rPr>
          <w:color w:val="AE7AA1"/>
        </w:rPr>
        <w:t xml:space="preserve">tuotteeni </w:t>
      </w:r>
      <w:r>
        <w:rPr>
          <w:color w:val="D4C67A"/>
        </w:rPr>
        <w:t xml:space="preserve">edistävät </w:t>
      </w:r>
      <w:r>
        <w:rPr>
          <w:color w:val="6A3A35"/>
        </w:rPr>
        <w:t xml:space="preserve">hiusten </w:t>
      </w:r>
      <w:r>
        <w:rPr>
          <w:color w:val="0232FD"/>
        </w:rPr>
        <w:t xml:space="preserve">terveyttä, </w:t>
      </w:r>
      <w:r>
        <w:rPr>
          <w:color w:val="D4C67A"/>
        </w:rPr>
        <w:t xml:space="preserve">vaikka </w:t>
      </w:r>
      <w:r>
        <w:rPr>
          <w:color w:val="AE7AA1"/>
        </w:rPr>
        <w:t xml:space="preserve">ne </w:t>
      </w:r>
      <w:r>
        <w:rPr>
          <w:color w:val="D4C67A"/>
        </w:rPr>
        <w:t xml:space="preserve">olisivatkin </w:t>
      </w:r>
      <w:r>
        <w:rPr>
          <w:color w:val="AE7AA1"/>
        </w:rPr>
        <w:t xml:space="preserve">muotoilutuotteita</w:t>
      </w:r>
      <w:r>
        <w:t xml:space="preserve">. </w:t>
      </w:r>
      <w:r>
        <w:t xml:space="preserve">En siis perääntynyt </w:t>
      </w:r>
      <w:r>
        <w:rPr>
          <w:color w:val="D4C67A"/>
        </w:rPr>
        <w:t xml:space="preserve">siitä</w:t>
      </w:r>
      <w:r>
        <w:t xml:space="preserve">. Tässä koostumuksessa on todella runsaasti vitamiineja ja ravintoaineita. </w:t>
      </w:r>
      <w:r>
        <w:rPr>
          <w:color w:val="FB5514"/>
        </w:rPr>
        <w:t xml:space="preserve">Kuten </w:t>
      </w:r>
      <w:r>
        <w:t xml:space="preserve">mainitsin, </w:t>
      </w:r>
      <w:r>
        <w:rPr>
          <w:color w:val="5C5300"/>
        </w:rPr>
        <w:t xml:space="preserve">yksi </w:t>
      </w:r>
      <w:r>
        <w:rPr>
          <w:color w:val="BA6801"/>
        </w:rPr>
        <w:t xml:space="preserve">ainesosista </w:t>
      </w:r>
      <w:r>
        <w:t xml:space="preserve">on </w:t>
      </w:r>
      <w:r>
        <w:rPr>
          <w:color w:val="5C5300"/>
        </w:rPr>
        <w:t xml:space="preserve">puhdas hunaja </w:t>
      </w:r>
      <w:r>
        <w:t xml:space="preserve">sekä paljon muita ravinteikkaita kasviperäisiä aineita ja yrttejä. </w:t>
      </w:r>
      <w:r>
        <w:rPr>
          <w:color w:val="16C0D0"/>
        </w:rPr>
        <w:t xml:space="preserve">Tässä on </w:t>
      </w:r>
      <w:r>
        <w:t xml:space="preserve">jopa </w:t>
      </w:r>
      <w:r>
        <w:rPr>
          <w:color w:val="168E5C"/>
        </w:rPr>
        <w:t xml:space="preserve">hevosenkorpea, </w:t>
      </w:r>
      <w:r>
        <w:rPr>
          <w:color w:val="168E5C"/>
        </w:rPr>
        <w:t xml:space="preserve">joka on hämmästyttävä </w:t>
      </w:r>
      <w:r>
        <w:rPr>
          <w:color w:val="C62100"/>
        </w:rPr>
        <w:t xml:space="preserve">hiusten </w:t>
      </w:r>
      <w:r>
        <w:rPr>
          <w:color w:val="014347"/>
        </w:rPr>
        <w:t xml:space="preserve">kasvulle</w:t>
      </w:r>
      <w:r>
        <w:t xml:space="preserve">. </w:t>
      </w:r>
      <w:r>
        <w:rPr>
          <w:color w:val="796EE6"/>
        </w:rPr>
        <w:t xml:space="preserve">Tämä on </w:t>
      </w:r>
      <w:r>
        <w:t xml:space="preserve">siis </w:t>
      </w:r>
      <w:r>
        <w:t xml:space="preserve">suunnattu </w:t>
      </w:r>
      <w:r>
        <w:rPr>
          <w:color w:val="82785D"/>
        </w:rPr>
        <w:t xml:space="preserve">hiusten </w:t>
      </w:r>
      <w:r>
        <w:rPr>
          <w:color w:val="233809"/>
        </w:rPr>
        <w:t xml:space="preserve">kosteuttamiseen </w:t>
      </w:r>
      <w:r>
        <w:rPr>
          <w:color w:val="233809"/>
        </w:rPr>
        <w:t xml:space="preserve">ja </w:t>
      </w:r>
      <w:r>
        <w:rPr>
          <w:color w:val="023087"/>
        </w:rPr>
        <w:t xml:space="preserve">hiusten </w:t>
      </w:r>
      <w:r>
        <w:rPr>
          <w:color w:val="B7DAD2"/>
        </w:rPr>
        <w:t xml:space="preserve">kasvuun</w:t>
      </w:r>
      <w:r>
        <w:t xml:space="preserve">. </w:t>
      </w:r>
      <w:r>
        <w:rPr>
          <w:color w:val="310106"/>
        </w:rPr>
        <w:t xml:space="preserve">Kuten </w:t>
      </w:r>
      <w:r>
        <w:t xml:space="preserve">tiedätte</w:t>
      </w:r>
      <w:r>
        <w:rPr>
          <w:color w:val="FB5514"/>
        </w:rPr>
        <w:t xml:space="preserve">, </w:t>
      </w:r>
      <w:r>
        <w:t xml:space="preserve">puhun </w:t>
      </w:r>
      <w:r>
        <w:rPr>
          <w:color w:val="FEFB0A"/>
        </w:rPr>
        <w:t xml:space="preserve">kanavallani </w:t>
      </w:r>
      <w:r>
        <w:t xml:space="preserve">useimmiten </w:t>
      </w:r>
      <w:r>
        <w:t xml:space="preserve">vain </w:t>
      </w:r>
      <w:r>
        <w:rPr>
          <w:color w:val="233809"/>
        </w:rPr>
        <w:t xml:space="preserve">siitä. </w:t>
      </w:r>
      <w:r>
        <w:t xml:space="preserve">Halusin todella varmistaa, </w:t>
      </w:r>
      <w:r>
        <w:rPr>
          <w:color w:val="FB5514"/>
        </w:rPr>
        <w:t xml:space="preserve">että </w:t>
      </w:r>
      <w:r>
        <w:t xml:space="preserve">sisällytän </w:t>
      </w:r>
      <w:r>
        <w:rPr>
          <w:color w:val="168E5C"/>
        </w:rPr>
        <w:t xml:space="preserve">sen </w:t>
      </w:r>
      <w:r>
        <w:t xml:space="preserve">myös </w:t>
      </w:r>
      <w:r>
        <w:rPr>
          <w:color w:val="796EE6"/>
        </w:rPr>
        <w:t xml:space="preserve">tuotteeseen. </w:t>
      </w:r>
      <w:r>
        <w:rPr>
          <w:color w:val="310106"/>
        </w:rPr>
        <w:t xml:space="preserve">Jos </w:t>
      </w:r>
      <w:r>
        <w:t xml:space="preserve">ihmettelette, </w:t>
      </w:r>
      <w:r>
        <w:rPr>
          <w:color w:val="8C41BB"/>
        </w:rPr>
        <w:t xml:space="preserve">tämän tuotteen </w:t>
      </w:r>
      <w:r>
        <w:rPr>
          <w:color w:val="196956"/>
        </w:rPr>
        <w:t xml:space="preserve">tuoksu </w:t>
      </w:r>
      <w:r>
        <w:t xml:space="preserve">on hyvin luonnollinen. </w:t>
      </w:r>
      <w:r>
        <w:rPr>
          <w:color w:val="196956"/>
        </w:rPr>
        <w:t xml:space="preserve">Se on </w:t>
      </w:r>
      <w:r>
        <w:t xml:space="preserve">hyvin luonnollinen, </w:t>
      </w:r>
      <w:r>
        <w:t xml:space="preserve">eikä siinä ole voimakasta tuoksua. </w:t>
      </w:r>
      <w:r>
        <w:rPr>
          <w:color w:val="ECEDFE"/>
        </w:rPr>
        <w:t xml:space="preserve">Kaikki </w:t>
      </w:r>
      <w:r>
        <w:rPr>
          <w:color w:val="ECEDFE"/>
        </w:rPr>
        <w:t xml:space="preserve">tuotteeni </w:t>
      </w:r>
      <w:r>
        <w:t xml:space="preserve">ovat yleensä melko luonnollisen tuoksuisia. </w:t>
      </w:r>
      <w:r>
        <w:t xml:space="preserve">En laita </w:t>
      </w:r>
      <w:r>
        <w:rPr>
          <w:color w:val="ECEDFE"/>
        </w:rPr>
        <w:t xml:space="preserve">tuotteisiini</w:t>
      </w:r>
      <w:r>
        <w:t xml:space="preserve"> todella voimakkaita tuoksuja</w:t>
      </w:r>
      <w:r>
        <w:t xml:space="preserve">. </w:t>
      </w:r>
      <w:r>
        <w:t xml:space="preserve">Voin vain - </w:t>
      </w:r>
      <w:r>
        <w:t xml:space="preserve">en voi edes alkaa kertoa</w:t>
      </w:r>
      <w:r>
        <w:rPr>
          <w:color w:val="310106"/>
        </w:rPr>
        <w:t xml:space="preserve">, </w:t>
      </w:r>
      <w:r>
        <w:t xml:space="preserve">kuinka paljon aikaa ja vaivaa </w:t>
      </w:r>
      <w:r>
        <w:rPr>
          <w:color w:val="FB5514"/>
        </w:rPr>
        <w:t xml:space="preserve">olen </w:t>
      </w:r>
      <w:r>
        <w:t xml:space="preserve">käyttänyt </w:t>
      </w:r>
      <w:r>
        <w:rPr>
          <w:color w:val="00587F"/>
        </w:rPr>
        <w:t xml:space="preserve">tähän sarjaan</w:t>
      </w:r>
      <w:r>
        <w:t xml:space="preserve">. </w:t>
      </w:r>
      <w:r>
        <w:rPr>
          <w:color w:val="FB5514"/>
        </w:rPr>
        <w:t xml:space="preserve">Olen </w:t>
      </w:r>
      <w:r>
        <w:t xml:space="preserve">todella innoissani. </w:t>
      </w:r>
      <w:r>
        <w:t xml:space="preserve">En </w:t>
      </w:r>
      <w:r>
        <w:t xml:space="preserve">vain </w:t>
      </w:r>
      <w:r>
        <w:t xml:space="preserve">tiedä, mitä sanoa. </w:t>
      </w:r>
      <w:r>
        <w:rPr>
          <w:color w:val="FB5514"/>
        </w:rPr>
        <w:t xml:space="preserve">Olen </w:t>
      </w:r>
      <w:r>
        <w:t xml:space="preserve">kuin "Mitä muuta </w:t>
      </w:r>
      <w:r>
        <w:rPr>
          <w:color w:val="FB5514"/>
        </w:rPr>
        <w:t xml:space="preserve">voisin </w:t>
      </w:r>
      <w:r>
        <w:t xml:space="preserve">sanoa? Mitä muuta </w:t>
      </w:r>
      <w:r>
        <w:rPr>
          <w:color w:val="FB5514"/>
        </w:rPr>
        <w:t xml:space="preserve">voin </w:t>
      </w:r>
      <w:r>
        <w:t xml:space="preserve">sanoa?" </w:t>
      </w:r>
      <w:r>
        <w:t xml:space="preserve">En tiedä mitä sanoa</w:t>
      </w:r>
      <w:r>
        <w:rPr>
          <w:color w:val="FB5514"/>
        </w:rPr>
        <w:t xml:space="preserve">. </w:t>
      </w:r>
      <w:r>
        <w:rPr>
          <w:color w:val="FB5514"/>
        </w:rPr>
        <w:t xml:space="preserve">Olen </w:t>
      </w:r>
      <w:r>
        <w:t xml:space="preserve">vain niin innoissani siitä, että voin vihdoin </w:t>
      </w:r>
      <w:r>
        <w:t xml:space="preserve">antaa </w:t>
      </w:r>
      <w:r>
        <w:rPr>
          <w:color w:val="00587F"/>
        </w:rPr>
        <w:t xml:space="preserve">sen </w:t>
      </w:r>
      <w:r>
        <w:rPr>
          <w:color w:val="310106"/>
        </w:rPr>
        <w:t xml:space="preserve">teille </w:t>
      </w:r>
      <w:r>
        <w:t xml:space="preserve">ja tietää, että </w:t>
      </w:r>
      <w:r>
        <w:rPr>
          <w:color w:val="00587F"/>
        </w:rPr>
        <w:t xml:space="preserve">se </w:t>
      </w:r>
      <w:r>
        <w:t xml:space="preserve">edistää </w:t>
      </w:r>
      <w:r>
        <w:rPr>
          <w:color w:val="932C70"/>
        </w:rPr>
        <w:t xml:space="preserve">hiustenne </w:t>
      </w:r>
      <w:r>
        <w:rPr>
          <w:color w:val="9F6551"/>
        </w:rPr>
        <w:t xml:space="preserve">terveyttä</w:t>
      </w:r>
      <w:r>
        <w:t xml:space="preserve">. </w:t>
      </w:r>
      <w:r>
        <w:t xml:space="preserve">Voit käyttää </w:t>
      </w:r>
      <w:r>
        <w:rPr>
          <w:color w:val="00587F"/>
        </w:rPr>
        <w:t xml:space="preserve">tätä </w:t>
      </w:r>
      <w:r>
        <w:t xml:space="preserve">kierrettäviin hiuksiin. </w:t>
      </w:r>
      <w:r>
        <w:t xml:space="preserve">Voitte käyttää </w:t>
      </w:r>
      <w:r>
        <w:rPr>
          <w:color w:val="00587F"/>
        </w:rPr>
        <w:t xml:space="preserve">tätä </w:t>
      </w:r>
      <w:r>
        <w:t xml:space="preserve">letityksiin. </w:t>
      </w:r>
      <w:r>
        <w:t xml:space="preserve">Voitte käyttää </w:t>
      </w:r>
      <w:r>
        <w:rPr>
          <w:color w:val="00587F"/>
        </w:rPr>
        <w:t xml:space="preserve">sitä </w:t>
      </w:r>
      <w:r>
        <w:t xml:space="preserve">myös </w:t>
      </w:r>
      <w:r>
        <w:rPr>
          <w:color w:val="F8907D"/>
        </w:rPr>
        <w:t xml:space="preserve">pesussa. </w:t>
      </w:r>
      <w:r>
        <w:t xml:space="preserve">Mutta </w:t>
      </w:r>
      <w:r>
        <w:t xml:space="preserve">sanon, </w:t>
      </w:r>
      <w:r>
        <w:rPr>
          <w:color w:val="FB5514"/>
        </w:rPr>
        <w:t xml:space="preserve">että </w:t>
      </w:r>
      <w:r>
        <w:rPr>
          <w:color w:val="FEFB0A"/>
        </w:rPr>
        <w:t xml:space="preserve">kanavallani </w:t>
      </w:r>
      <w:r>
        <w:t xml:space="preserve">näytän </w:t>
      </w:r>
      <w:r>
        <w:rPr>
          <w:color w:val="310106"/>
        </w:rPr>
        <w:t xml:space="preserve">teille </w:t>
      </w:r>
      <w:r>
        <w:t xml:space="preserve">aina </w:t>
      </w:r>
      <w:r>
        <w:t xml:space="preserve">wash-n-go:t, joihin </w:t>
      </w:r>
      <w:r>
        <w:t xml:space="preserve">laitan geeliä. </w:t>
      </w:r>
      <w:r>
        <w:t xml:space="preserve">En siis voinut tuoda markkinoille </w:t>
      </w:r>
      <w:r>
        <w:rPr>
          <w:color w:val="895E6B"/>
        </w:rPr>
        <w:t xml:space="preserve">voidetta </w:t>
      </w:r>
      <w:r>
        <w:t xml:space="preserve">ja sanoa </w:t>
      </w:r>
      <w:r>
        <w:rPr>
          <w:color w:val="310106"/>
        </w:rPr>
        <w:t xml:space="preserve">teille </w:t>
      </w:r>
      <w:r>
        <w:t xml:space="preserve">vain - "</w:t>
      </w:r>
      <w:r>
        <w:rPr>
          <w:color w:val="FB6AB8"/>
        </w:rPr>
        <w:t xml:space="preserve">Voitte käyttää </w:t>
      </w:r>
      <w:r>
        <w:rPr>
          <w:color w:val="576094"/>
        </w:rPr>
        <w:t xml:space="preserve">sitä </w:t>
      </w:r>
      <w:r>
        <w:rPr>
          <w:color w:val="8489AE"/>
        </w:rPr>
        <w:t xml:space="preserve">wash-n-go'</w:t>
      </w:r>
      <w:r>
        <w:rPr>
          <w:color w:val="DB1474"/>
        </w:rPr>
        <w:t xml:space="preserve">siinne</w:t>
      </w:r>
      <w:r>
        <w:t xml:space="preserve">", koska </w:t>
      </w:r>
      <w:r>
        <w:rPr>
          <w:color w:val="FB6AB8"/>
        </w:rPr>
        <w:t xml:space="preserve">se </w:t>
      </w:r>
      <w:r>
        <w:t xml:space="preserve">olisi tavallaan vastoin kaikkea sitä, mitä </w:t>
      </w:r>
      <w:r>
        <w:rPr>
          <w:color w:val="FB5514"/>
        </w:rPr>
        <w:t xml:space="preserve">olen </w:t>
      </w:r>
      <w:r>
        <w:t xml:space="preserve">aina sanonut </w:t>
      </w:r>
      <w:r>
        <w:rPr>
          <w:color w:val="FEFB0A"/>
        </w:rPr>
        <w:t xml:space="preserve">kanavallani, </w:t>
      </w:r>
      <w:r>
        <w:t xml:space="preserve">eli "</w:t>
      </w:r>
      <w:r>
        <w:rPr>
          <w:color w:val="860E04"/>
        </w:rPr>
        <w:t xml:space="preserve">geelit </w:t>
      </w:r>
      <w:r>
        <w:t xml:space="preserve">saavat </w:t>
      </w:r>
      <w:r>
        <w:rPr>
          <w:color w:val="F8907D"/>
        </w:rPr>
        <w:t xml:space="preserve">wash-n-go'</w:t>
      </w:r>
      <w:r>
        <w:rPr>
          <w:color w:val="F8907D"/>
        </w:rPr>
        <w:t xml:space="preserve">nne </w:t>
      </w:r>
      <w:r>
        <w:t xml:space="preserve">pysymään". Siitä </w:t>
      </w:r>
      <w:r>
        <w:t xml:space="preserve">pääsemmekin </w:t>
      </w:r>
      <w:r>
        <w:rPr>
          <w:color w:val="FBC206"/>
        </w:rPr>
        <w:t xml:space="preserve">seuraavaan tuotteeseen</w:t>
      </w:r>
      <w:r>
        <w:rPr>
          <w:color w:val="6EAB9B"/>
        </w:rPr>
        <w:t xml:space="preserve">,</w:t>
      </w:r>
      <w:r>
        <w:rPr>
          <w:color w:val="FBC206"/>
        </w:rPr>
        <w:t xml:space="preserve"> joka on </w:t>
      </w:r>
      <w:r>
        <w:rPr>
          <w:color w:val="F2CDFE"/>
        </w:rPr>
        <w:t xml:space="preserve">kiharoita määrittelevä hyytelö</w:t>
      </w:r>
      <w:r>
        <w:t xml:space="preserve">. </w:t>
      </w:r>
      <w:r>
        <w:rPr>
          <w:color w:val="FB5514"/>
        </w:rPr>
        <w:t xml:space="preserve">Minulla </w:t>
      </w:r>
      <w:r>
        <w:t xml:space="preserve">on myös </w:t>
      </w:r>
      <w:r>
        <w:rPr>
          <w:color w:val="FBC206"/>
        </w:rPr>
        <w:t xml:space="preserve">geeli</w:t>
      </w:r>
      <w:r>
        <w:t xml:space="preserve">, joten </w:t>
      </w:r>
      <w:r>
        <w:rPr>
          <w:color w:val="00587F"/>
        </w:rPr>
        <w:t xml:space="preserve">se </w:t>
      </w:r>
      <w:r>
        <w:t xml:space="preserve">ei ole pelkkä </w:t>
      </w:r>
      <w:r>
        <w:rPr>
          <w:color w:val="796EE6"/>
        </w:rPr>
        <w:t xml:space="preserve">voide</w:t>
      </w:r>
      <w:r>
        <w:t xml:space="preserve">. </w:t>
      </w:r>
      <w:r>
        <w:rPr>
          <w:color w:val="FB5514"/>
        </w:rPr>
        <w:t xml:space="preserve">Minulla </w:t>
      </w:r>
      <w:r>
        <w:t xml:space="preserve">on myös </w:t>
      </w:r>
      <w:r>
        <w:rPr>
          <w:color w:val="FBC206"/>
        </w:rPr>
        <w:t xml:space="preserve">toinen muotoilija, joka on </w:t>
      </w:r>
      <w:r>
        <w:rPr>
          <w:color w:val="F2CDFE"/>
        </w:rPr>
        <w:t xml:space="preserve">geeli</w:t>
      </w:r>
      <w:r>
        <w:t xml:space="preserve">. </w:t>
      </w:r>
      <w:r>
        <w:rPr>
          <w:color w:val="FBC206"/>
        </w:rPr>
        <w:t xml:space="preserve">Seuraava tuote </w:t>
      </w:r>
      <w:r>
        <w:t xml:space="preserve">on </w:t>
      </w:r>
      <w:r>
        <w:rPr>
          <w:color w:val="FBC206"/>
        </w:rPr>
        <w:t xml:space="preserve">Angelic Clear Coarse Jelly with </w:t>
      </w:r>
      <w:r>
        <w:rPr>
          <w:color w:val="645341"/>
        </w:rPr>
        <w:t xml:space="preserve">aloe </w:t>
      </w:r>
      <w:r>
        <w:rPr>
          <w:color w:val="FBC206"/>
        </w:rPr>
        <w:t xml:space="preserve">plus rosmariini</w:t>
      </w:r>
      <w:r>
        <w:t xml:space="preserve">, ja </w:t>
      </w:r>
      <w:r>
        <w:rPr>
          <w:color w:val="FBC206"/>
        </w:rPr>
        <w:t xml:space="preserve">se </w:t>
      </w:r>
      <w:r>
        <w:t xml:space="preserve">on </w:t>
      </w:r>
      <w:r>
        <w:rPr>
          <w:color w:val="FBC206"/>
        </w:rPr>
        <w:t xml:space="preserve">kiharoita määrittävä ja kevyt tai keskikokoinen hyytelö, </w:t>
      </w:r>
      <w:r>
        <w:t xml:space="preserve">ja </w:t>
      </w:r>
      <w:r>
        <w:rPr>
          <w:color w:val="FBC206"/>
        </w:rPr>
        <w:t xml:space="preserve">se on </w:t>
      </w:r>
      <w:r>
        <w:t xml:space="preserve">rikastettu </w:t>
      </w:r>
      <w:r>
        <w:rPr>
          <w:color w:val="760035"/>
        </w:rPr>
        <w:t xml:space="preserve">aloe vera </w:t>
      </w:r>
      <w:r>
        <w:t xml:space="preserve">-mehulla, joka on ihmeellistä. Ihmeellinen </w:t>
      </w:r>
      <w:r>
        <w:rPr>
          <w:color w:val="647A41"/>
        </w:rPr>
        <w:t xml:space="preserve">hiusten </w:t>
      </w:r>
      <w:r>
        <w:t xml:space="preserve">kosteudelle. </w:t>
      </w:r>
      <w:r>
        <w:rPr>
          <w:color w:val="496E76"/>
        </w:rPr>
        <w:t xml:space="preserve">Usein </w:t>
      </w:r>
      <w:r>
        <w:rPr>
          <w:color w:val="E3F894"/>
        </w:rPr>
        <w:t xml:space="preserve">geelit </w:t>
      </w:r>
      <w:r>
        <w:rPr>
          <w:color w:val="F9D7CD"/>
        </w:rPr>
        <w:t xml:space="preserve">kuivattavat </w:t>
      </w:r>
      <w:r>
        <w:rPr>
          <w:color w:val="A1A711"/>
        </w:rPr>
        <w:t xml:space="preserve">hiuksia</w:t>
      </w:r>
      <w:r>
        <w:t xml:space="preserve">. </w:t>
      </w:r>
      <w:r>
        <w:rPr>
          <w:color w:val="E3F894"/>
        </w:rPr>
        <w:t xml:space="preserve">Niissä</w:t>
      </w:r>
      <w:r>
        <w:t xml:space="preserve"> on paljon ainesosia</w:t>
      </w:r>
      <w:r>
        <w:t xml:space="preserve">, jotka ovat tavallaan </w:t>
      </w:r>
      <w:r>
        <w:rPr>
          <w:color w:val="01FB92"/>
        </w:rPr>
        <w:t xml:space="preserve">vastakkaisia sille, </w:t>
      </w:r>
      <w:r>
        <w:rPr>
          <w:color w:val="FD0F31"/>
        </w:rPr>
        <w:t xml:space="preserve">mitä </w:t>
      </w:r>
      <w:r>
        <w:rPr>
          <w:color w:val="01FB92"/>
        </w:rPr>
        <w:t xml:space="preserve">yleensä haluat </w:t>
      </w:r>
      <w:r>
        <w:rPr>
          <w:color w:val="C660FB"/>
        </w:rPr>
        <w:t xml:space="preserve">hiuksillesi</w:t>
      </w:r>
      <w:r>
        <w:t xml:space="preserve">. </w:t>
      </w:r>
      <w:r>
        <w:t xml:space="preserve">Mutta </w:t>
      </w:r>
      <w:r>
        <w:rPr>
          <w:color w:val="496E76"/>
        </w:rPr>
        <w:t xml:space="preserve">usein </w:t>
      </w:r>
      <w:r>
        <w:rPr>
          <w:color w:val="4AFEFA"/>
        </w:rPr>
        <w:t xml:space="preserve">me </w:t>
      </w:r>
      <w:r>
        <w:t xml:space="preserve">tavallaan hyväksymme </w:t>
      </w:r>
      <w:r>
        <w:rPr>
          <w:color w:val="E3F894"/>
        </w:rPr>
        <w:t xml:space="preserve">sen</w:t>
      </w:r>
      <w:r>
        <w:t xml:space="preserve">, </w:t>
      </w:r>
      <w:r>
        <w:t xml:space="preserve">koska </w:t>
      </w:r>
      <w:r>
        <w:rPr>
          <w:color w:val="E3F894"/>
        </w:rPr>
        <w:t xml:space="preserve">geeli </w:t>
      </w:r>
      <w:r>
        <w:t xml:space="preserve">pitää </w:t>
      </w:r>
      <w:r>
        <w:rPr>
          <w:color w:val="D48958"/>
        </w:rPr>
        <w:t xml:space="preserve">hiuksemme </w:t>
      </w:r>
      <w:r>
        <w:t xml:space="preserve">paikallaan ja saa </w:t>
      </w:r>
      <w:r>
        <w:rPr>
          <w:color w:val="D48958"/>
        </w:rPr>
        <w:t xml:space="preserve">ne </w:t>
      </w:r>
      <w:r>
        <w:t xml:space="preserve">kestämään. </w:t>
      </w:r>
      <w:r>
        <w:rPr>
          <w:color w:val="FB5514"/>
        </w:rPr>
        <w:t xml:space="preserve">Joten </w:t>
      </w:r>
      <w:r>
        <w:t xml:space="preserve">halusin tehdä </w:t>
      </w:r>
      <w:r>
        <w:rPr>
          <w:color w:val="FBC206"/>
        </w:rPr>
        <w:t xml:space="preserve">geelin, joka ei tee mitään näistä asioista</w:t>
      </w:r>
      <w:r>
        <w:t xml:space="preserve">. </w:t>
      </w:r>
      <w:r>
        <w:rPr>
          <w:color w:val="FBC206"/>
        </w:rPr>
        <w:t xml:space="preserve">Tämä geeli </w:t>
      </w:r>
      <w:r>
        <w:t xml:space="preserve">antaa kevyen tai keskivahvan terveyden</w:t>
      </w:r>
      <w:r>
        <w:t xml:space="preserve">. </w:t>
      </w:r>
      <w:r>
        <w:t xml:space="preserve">Tiedätte jo, että - </w:t>
      </w:r>
      <w:r>
        <w:rPr>
          <w:color w:val="310106"/>
        </w:rPr>
        <w:t xml:space="preserve">jos </w:t>
      </w:r>
      <w:r>
        <w:t xml:space="preserve">seuraatte </w:t>
      </w:r>
      <w:r>
        <w:rPr>
          <w:color w:val="FEFB0A"/>
        </w:rPr>
        <w:t xml:space="preserve">kanavaani </w:t>
      </w:r>
      <w:r>
        <w:t xml:space="preserve">jonkin aikaa, </w:t>
      </w:r>
      <w:r>
        <w:t xml:space="preserve">tiedätte</w:t>
      </w:r>
      <w:r>
        <w:rPr>
          <w:color w:val="310106"/>
        </w:rPr>
        <w:t xml:space="preserve">, </w:t>
      </w:r>
      <w:r>
        <w:rPr>
          <w:color w:val="FB5514"/>
        </w:rPr>
        <w:t xml:space="preserve">että </w:t>
      </w:r>
      <w:r>
        <w:t xml:space="preserve">käytän kevyitä määritteleviä geelejä ja hyytelöitä ja muuta sellaista kaikkialla </w:t>
      </w:r>
      <w:r>
        <w:rPr>
          <w:color w:val="FEFB0A"/>
        </w:rPr>
        <w:t xml:space="preserve">kanavallani</w:t>
      </w:r>
      <w:r>
        <w:t xml:space="preserve">. </w:t>
      </w:r>
      <w:r>
        <w:t xml:space="preserve">En </w:t>
      </w:r>
      <w:r>
        <w:t xml:space="preserve">yleensä käytä </w:t>
      </w:r>
      <w:r>
        <w:rPr>
          <w:color w:val="05AEE8"/>
        </w:rPr>
        <w:t xml:space="preserve">kovempia geelejä, jotka tekevät </w:t>
      </w:r>
      <w:r>
        <w:rPr>
          <w:color w:val="9F98F8"/>
        </w:rPr>
        <w:t xml:space="preserve">hiuksistasi </w:t>
      </w:r>
      <w:r>
        <w:rPr>
          <w:color w:val="05AEE8"/>
        </w:rPr>
        <w:t xml:space="preserve">todella kovat </w:t>
      </w:r>
      <w:r>
        <w:t xml:space="preserve">- </w:t>
      </w:r>
      <w:r>
        <w:t xml:space="preserve">en yleensä käytä </w:t>
      </w:r>
      <w:r>
        <w:rPr>
          <w:color w:val="05AEE8"/>
        </w:rPr>
        <w:t xml:space="preserve">niitä</w:t>
      </w:r>
      <w:r>
        <w:rPr>
          <w:color w:val="FB5514"/>
        </w:rPr>
        <w:t xml:space="preserve">, </w:t>
      </w:r>
      <w:r>
        <w:t xml:space="preserve">koska </w:t>
      </w:r>
      <w:r>
        <w:t xml:space="preserve">minusta tuntuu, </w:t>
      </w:r>
      <w:r>
        <w:rPr>
          <w:color w:val="310106"/>
        </w:rPr>
        <w:t xml:space="preserve">että </w:t>
      </w:r>
      <w:r>
        <w:rPr>
          <w:color w:val="05AEE8"/>
        </w:rPr>
        <w:t xml:space="preserve">niitä ei </w:t>
      </w:r>
      <w:r>
        <w:t xml:space="preserve">tarvita</w:t>
      </w:r>
      <w:r>
        <w:t xml:space="preserve">. </w:t>
      </w:r>
      <w:r>
        <w:t xml:space="preserve">Tarvitset vain mukavan pitävän geelin.</w:t>
      </w:r>
    </w:p>
    <w:p>
      <w:r>
        <w:rPr>
          <w:b/>
        </w:rPr>
        <w:t xml:space="preserve">Asiakirjan numero 99</w:t>
      </w:r>
    </w:p>
    <w:p>
      <w:r>
        <w:rPr>
          <w:b/>
        </w:rPr>
        <w:t xml:space="preserve">Asiakirjan tunniste: GUM_vlog_vaellus</w:t>
      </w:r>
    </w:p>
    <w:p>
      <w:r>
        <w:rPr>
          <w:color w:val="310106"/>
        </w:rPr>
        <w:t xml:space="preserve">Hyvää huomenta</w:t>
      </w:r>
      <w:r>
        <w:t xml:space="preserve">! </w:t>
      </w:r>
      <w:r>
        <w:t xml:space="preserve">Nukuimme </w:t>
      </w:r>
      <w:r>
        <w:rPr>
          <w:color w:val="FEFB0A"/>
        </w:rPr>
        <w:t xml:space="preserve">tänään </w:t>
      </w:r>
      <w:r>
        <w:t xml:space="preserve">pitkään</w:t>
      </w:r>
      <w:r>
        <w:t xml:space="preserve">, koska </w:t>
      </w:r>
      <w:r>
        <w:rPr>
          <w:color w:val="FEFB0A"/>
        </w:rPr>
        <w:t xml:space="preserve">tämä </w:t>
      </w:r>
      <w:r>
        <w:rPr>
          <w:color w:val="FB5514"/>
        </w:rPr>
        <w:t xml:space="preserve">on </w:t>
      </w:r>
      <w:r>
        <w:rPr>
          <w:color w:val="FEFB0A"/>
        </w:rPr>
        <w:t xml:space="preserve">viimeinen päivä </w:t>
      </w:r>
      <w:r>
        <w:rPr>
          <w:color w:val="E115C0"/>
        </w:rPr>
        <w:t xml:space="preserve">Glacierissa, </w:t>
      </w:r>
      <w:r>
        <w:t xml:space="preserve">ja </w:t>
      </w:r>
      <w:r>
        <w:rPr>
          <w:color w:val="04640D"/>
        </w:rPr>
        <w:t xml:space="preserve">olemme </w:t>
      </w:r>
      <w:r>
        <w:t xml:space="preserve">heränneet viideltä joka aamu, </w:t>
      </w:r>
      <w:r>
        <w:rPr>
          <w:color w:val="04640D"/>
        </w:rPr>
        <w:t xml:space="preserve">jotta </w:t>
      </w:r>
      <w:r>
        <w:t xml:space="preserve">pääsisimme </w:t>
      </w:r>
      <w:r>
        <w:rPr>
          <w:color w:val="E115C0"/>
        </w:rPr>
        <w:t xml:space="preserve">puistoon </w:t>
      </w:r>
      <w:r>
        <w:t xml:space="preserve">ja vaeltamaan aikaisin. Ja </w:t>
      </w:r>
      <w:r>
        <w:rPr>
          <w:color w:val="FEFB0A"/>
        </w:rPr>
        <w:t xml:space="preserve">viimeisenä päivänämme </w:t>
      </w:r>
      <w:r>
        <w:t xml:space="preserve">olimme kuin "</w:t>
      </w:r>
      <w:r>
        <w:rPr>
          <w:color w:val="04640D"/>
        </w:rPr>
        <w:t xml:space="preserve">me </w:t>
      </w:r>
      <w:r>
        <w:t xml:space="preserve">nukumme yön yli". </w:t>
      </w:r>
      <w:r>
        <w:t xml:space="preserve">Nukuimme </w:t>
      </w:r>
      <w:r>
        <w:rPr>
          <w:color w:val="04640D"/>
        </w:rPr>
        <w:t xml:space="preserve">siis </w:t>
      </w:r>
      <w:r>
        <w:rPr>
          <w:color w:val="FEFB0A"/>
        </w:rPr>
        <w:t xml:space="preserve">tänään </w:t>
      </w:r>
      <w:r>
        <w:t xml:space="preserve">noin 7:15 asti</w:t>
      </w:r>
      <w:r>
        <w:t xml:space="preserve">. </w:t>
      </w:r>
      <w:r>
        <w:t xml:space="preserve">Joka tapauksessa </w:t>
      </w:r>
      <w:r>
        <w:t xml:space="preserve">halusin vain näyttää </w:t>
      </w:r>
      <w:r>
        <w:rPr>
          <w:color w:val="0BC582"/>
        </w:rPr>
        <w:t xml:space="preserve">teille</w:t>
      </w:r>
      <w:r>
        <w:rPr>
          <w:color w:val="FEB8C8"/>
        </w:rPr>
        <w:t xml:space="preserve">, miltä </w:t>
      </w:r>
      <w:r>
        <w:rPr>
          <w:color w:val="01190F"/>
        </w:rPr>
        <w:t xml:space="preserve">kenkämme näyttävät </w:t>
      </w:r>
      <w:r>
        <w:rPr>
          <w:color w:val="FEB8C8"/>
        </w:rPr>
        <w:t xml:space="preserve">joka päivä, kun </w:t>
      </w:r>
      <w:r>
        <w:rPr>
          <w:color w:val="847D81"/>
        </w:rPr>
        <w:t xml:space="preserve">olemme </w:t>
      </w:r>
      <w:r>
        <w:rPr>
          <w:color w:val="FEB8C8"/>
        </w:rPr>
        <w:t xml:space="preserve">lopettaneet vaeltamisen </w:t>
      </w:r>
      <w:r>
        <w:rPr>
          <w:color w:val="58018B"/>
        </w:rPr>
        <w:t xml:space="preserve">Glacierissa</w:t>
      </w:r>
      <w:r>
        <w:t xml:space="preserve">. </w:t>
      </w:r>
      <w:r>
        <w:rPr>
          <w:color w:val="B70639"/>
        </w:rPr>
        <w:t xml:space="preserve">Ne </w:t>
      </w:r>
      <w:r>
        <w:t xml:space="preserve">ovat </w:t>
      </w:r>
      <w:r>
        <w:rPr>
          <w:color w:val="703B01"/>
        </w:rPr>
        <w:t xml:space="preserve">super super super super pölyiset</w:t>
      </w:r>
      <w:r>
        <w:t xml:space="preserve">. </w:t>
      </w:r>
      <w:r>
        <w:rPr>
          <w:color w:val="F7F1DF"/>
        </w:rPr>
        <w:t xml:space="preserve">Sellaisia </w:t>
      </w:r>
      <w:r>
        <w:rPr>
          <w:color w:val="4AFEFA"/>
        </w:rPr>
        <w:t xml:space="preserve">polut </w:t>
      </w:r>
      <w:r>
        <w:rPr>
          <w:color w:val="F7F1DF"/>
        </w:rPr>
        <w:t xml:space="preserve">ovat</w:t>
      </w:r>
      <w:r>
        <w:t xml:space="preserve">, joten </w:t>
      </w:r>
      <w:r>
        <w:rPr>
          <w:color w:val="00587F"/>
        </w:rPr>
        <w:t xml:space="preserve">minun </w:t>
      </w:r>
      <w:r>
        <w:t xml:space="preserve">täytyy puhdistaa </w:t>
      </w:r>
      <w:r>
        <w:rPr>
          <w:color w:val="B70639"/>
        </w:rPr>
        <w:t xml:space="preserve">ne </w:t>
      </w:r>
      <w:r>
        <w:t xml:space="preserve">joka päivä, mutta joo. Joten </w:t>
      </w:r>
      <w:r>
        <w:rPr>
          <w:color w:val="118B8A"/>
        </w:rPr>
        <w:t xml:space="preserve">se on </w:t>
      </w:r>
      <w:r>
        <w:t xml:space="preserve">hauskaa vain varoituksena, </w:t>
      </w:r>
      <w:r>
        <w:rPr>
          <w:color w:val="FCB164"/>
        </w:rPr>
        <w:t xml:space="preserve">vaellus </w:t>
      </w:r>
      <w:r>
        <w:rPr>
          <w:color w:val="796EE6"/>
        </w:rPr>
        <w:t xml:space="preserve">Glacierissa</w:t>
      </w:r>
      <w:r>
        <w:t xml:space="preserve">, </w:t>
      </w:r>
      <w:r>
        <w:rPr>
          <w:color w:val="FCB164"/>
        </w:rPr>
        <w:t xml:space="preserve">se </w:t>
      </w:r>
      <w:r>
        <w:t xml:space="preserve">ei ole mutaa</w:t>
      </w:r>
      <w:r>
        <w:rPr>
          <w:color w:val="FCB164"/>
        </w:rPr>
        <w:t xml:space="preserve">, se on </w:t>
      </w:r>
      <w:r>
        <w:t xml:space="preserve">vain </w:t>
      </w:r>
      <w:r>
        <w:rPr>
          <w:color w:val="000D2C"/>
        </w:rPr>
        <w:t xml:space="preserve">pölyinen hiekkapolut </w:t>
      </w:r>
      <w:r>
        <w:t xml:space="preserve">ovat hyvin pölyisiä. </w:t>
      </w:r>
      <w:r>
        <w:rPr>
          <w:color w:val="B70639"/>
        </w:rPr>
        <w:t xml:space="preserve">Ne </w:t>
      </w:r>
      <w:r>
        <w:t xml:space="preserve">on kaikki siivottu! Mutta hei</w:t>
      </w:r>
      <w:r>
        <w:rPr>
          <w:color w:val="00587F"/>
        </w:rPr>
        <w:t xml:space="preserve">, </w:t>
      </w:r>
      <w:r>
        <w:t xml:space="preserve">halusin vain mainita </w:t>
      </w:r>
      <w:r>
        <w:rPr>
          <w:color w:val="B70639"/>
        </w:rPr>
        <w:t xml:space="preserve">nämä </w:t>
      </w:r>
      <w:r>
        <w:rPr>
          <w:color w:val="53495F"/>
        </w:rPr>
        <w:t xml:space="preserve">Adidas </w:t>
      </w:r>
      <w:r>
        <w:rPr>
          <w:color w:val="B70639"/>
        </w:rPr>
        <w:t xml:space="preserve">Terrex -kengät</w:t>
      </w:r>
      <w:r>
        <w:rPr>
          <w:color w:val="00587F"/>
        </w:rPr>
        <w:t xml:space="preserve">, </w:t>
      </w:r>
      <w:r>
        <w:t xml:space="preserve">ostin </w:t>
      </w:r>
      <w:r>
        <w:rPr>
          <w:color w:val="B70639"/>
        </w:rPr>
        <w:t xml:space="preserve">nämä vaelluskengät </w:t>
      </w:r>
      <w:r>
        <w:t xml:space="preserve">juuri ennen </w:t>
      </w:r>
      <w:r>
        <w:rPr>
          <w:color w:val="61FC03"/>
        </w:rPr>
        <w:t xml:space="preserve">matkaamme</w:t>
      </w:r>
      <w:r>
        <w:t xml:space="preserve">. </w:t>
      </w:r>
      <w:r>
        <w:rPr>
          <w:color w:val="B70639"/>
        </w:rPr>
        <w:t xml:space="preserve">Ne </w:t>
      </w:r>
      <w:r>
        <w:t xml:space="preserve">kirjaimellisesti saapuivat </w:t>
      </w:r>
      <w:r>
        <w:t xml:space="preserve">ovelleni päivää ennen </w:t>
      </w:r>
      <w:r>
        <w:rPr>
          <w:color w:val="04640D"/>
        </w:rPr>
        <w:t xml:space="preserve">kuin </w:t>
      </w:r>
      <w:r>
        <w:t xml:space="preserve">lähdimme </w:t>
      </w:r>
      <w:r>
        <w:rPr>
          <w:color w:val="61FC03"/>
        </w:rPr>
        <w:t xml:space="preserve">matkalle</w:t>
      </w:r>
      <w:r>
        <w:t xml:space="preserve">, </w:t>
      </w:r>
      <w:r>
        <w:rPr>
          <w:color w:val="00587F"/>
        </w:rPr>
        <w:t xml:space="preserve">koska </w:t>
      </w:r>
      <w:r>
        <w:t xml:space="preserve">tarvitsin uudet vaelluskengät, ja </w:t>
      </w:r>
      <w:r>
        <w:rPr>
          <w:color w:val="B70639"/>
        </w:rPr>
        <w:t xml:space="preserve">nämä </w:t>
      </w:r>
      <w:r>
        <w:t xml:space="preserve">ovat olleet </w:t>
      </w:r>
      <w:r>
        <w:rPr>
          <w:color w:val="B70639"/>
        </w:rPr>
        <w:t xml:space="preserve">ehdottomasti parhaat vaelluskengät, jotka </w:t>
      </w:r>
      <w:r>
        <w:rPr>
          <w:color w:val="5D9608"/>
        </w:rPr>
        <w:t xml:space="preserve">olen </w:t>
      </w:r>
      <w:r>
        <w:rPr>
          <w:color w:val="B70639"/>
        </w:rPr>
        <w:t xml:space="preserve">koskaan omistanut</w:t>
      </w:r>
      <w:r>
        <w:t xml:space="preserve">. </w:t>
      </w:r>
      <w:r>
        <w:t xml:space="preserve">Joten </w:t>
      </w:r>
      <w:r>
        <w:rPr>
          <w:color w:val="0BC582"/>
        </w:rPr>
        <w:t xml:space="preserve">jos </w:t>
      </w:r>
      <w:r>
        <w:t xml:space="preserve">tarvitset uusia vaelluskenkiä</w:t>
      </w:r>
      <w:r>
        <w:rPr>
          <w:color w:val="00587F"/>
        </w:rPr>
        <w:t xml:space="preserve">, </w:t>
      </w:r>
      <w:r>
        <w:t xml:space="preserve">suosittelen ehdottomasti </w:t>
      </w:r>
      <w:r>
        <w:rPr>
          <w:color w:val="B70639"/>
        </w:rPr>
        <w:t xml:space="preserve">näitä </w:t>
      </w:r>
      <w:r>
        <w:rPr>
          <w:color w:val="53495F"/>
        </w:rPr>
        <w:t xml:space="preserve">Adidas </w:t>
      </w:r>
      <w:r>
        <w:rPr>
          <w:color w:val="B70639"/>
        </w:rPr>
        <w:t xml:space="preserve">Terrex </w:t>
      </w:r>
      <w:r>
        <w:t xml:space="preserve">-vaelluskenkiä. </w:t>
      </w:r>
      <w:r>
        <w:t xml:space="preserve">Pidän </w:t>
      </w:r>
      <w:r>
        <w:rPr>
          <w:color w:val="B70639"/>
        </w:rPr>
        <w:t xml:space="preserve">näistä siitä</w:t>
      </w:r>
      <w:r>
        <w:t xml:space="preserve">, </w:t>
      </w:r>
      <w:r>
        <w:t xml:space="preserve">että </w:t>
      </w:r>
      <w:r>
        <w:rPr>
          <w:color w:val="B70639"/>
        </w:rPr>
        <w:t xml:space="preserve">ne </w:t>
      </w:r>
      <w:r>
        <w:t xml:space="preserve">ovat tenniskenkien kaltaiset, ja sitten </w:t>
      </w:r>
      <w:r>
        <w:rPr>
          <w:color w:val="B70639"/>
        </w:rPr>
        <w:t xml:space="preserve">niissä </w:t>
      </w:r>
      <w:r>
        <w:t xml:space="preserve">on kumipohjat edessä, </w:t>
      </w:r>
      <w:r>
        <w:rPr>
          <w:color w:val="0BC582"/>
        </w:rPr>
        <w:t xml:space="preserve">jos </w:t>
      </w:r>
      <w:r>
        <w:t xml:space="preserve">kävelet esimerkiksi märällä ruoholla, ja </w:t>
      </w:r>
      <w:r>
        <w:rPr>
          <w:color w:val="B70639"/>
        </w:rPr>
        <w:t xml:space="preserve">niiden</w:t>
      </w:r>
      <w:r>
        <w:t xml:space="preserve"> pito </w:t>
      </w:r>
      <w:r>
        <w:t xml:space="preserve">on uskomaton. </w:t>
      </w:r>
      <w:r>
        <w:rPr>
          <w:color w:val="B70639"/>
        </w:rPr>
        <w:t xml:space="preserve">Nämä </w:t>
      </w:r>
      <w:r>
        <w:t xml:space="preserve">ovat siis olleet mahtavat vaelluskengät</w:t>
      </w:r>
      <w:r>
        <w:rPr>
          <w:color w:val="00587F"/>
        </w:rPr>
        <w:t xml:space="preserve">,</w:t>
      </w:r>
      <w:r>
        <w:t xml:space="preserve"> ja </w:t>
      </w:r>
      <w:r>
        <w:t xml:space="preserve">suosittelen </w:t>
      </w:r>
      <w:r>
        <w:rPr>
          <w:color w:val="B70639"/>
        </w:rPr>
        <w:t xml:space="preserve">niitä </w:t>
      </w:r>
      <w:r>
        <w:t xml:space="preserve">lämpimästi</w:t>
      </w:r>
      <w:r>
        <w:t xml:space="preserve">, varsinkin </w:t>
      </w:r>
      <w:r>
        <w:rPr>
          <w:color w:val="0BC582"/>
        </w:rPr>
        <w:t xml:space="preserve">jos </w:t>
      </w:r>
      <w:r>
        <w:t xml:space="preserve">etsit kevyempää kenkää, joka ei ole raskas kuten vaelluskengät tai jotain muuta. </w:t>
      </w:r>
      <w:r>
        <w:rPr>
          <w:color w:val="B70639"/>
        </w:rPr>
        <w:t xml:space="preserve">Nämä </w:t>
      </w:r>
      <w:r>
        <w:t xml:space="preserve">ovat olleet loistavat. </w:t>
      </w:r>
      <w:r>
        <w:rPr>
          <w:color w:val="0BC582"/>
        </w:rPr>
        <w:t xml:space="preserve">Jos </w:t>
      </w:r>
      <w:r>
        <w:t xml:space="preserve">tarvitset kenkiä, osta </w:t>
      </w:r>
      <w:r>
        <w:rPr>
          <w:color w:val="B70639"/>
        </w:rPr>
        <w:t xml:space="preserve">nämä</w:t>
      </w:r>
      <w:r>
        <w:t xml:space="preserve">. </w:t>
      </w:r>
      <w:r>
        <w:rPr>
          <w:color w:val="FB5514"/>
        </w:rPr>
        <w:t xml:space="preserve">Nyt</w:t>
      </w:r>
      <w:r>
        <w:rPr>
          <w:color w:val="FEFB0A"/>
        </w:rPr>
        <w:t xml:space="preserve"> on </w:t>
      </w:r>
      <w:r>
        <w:rPr>
          <w:color w:val="FEFB0A"/>
        </w:rPr>
        <w:t xml:space="preserve">viimeinen päivä</w:t>
      </w:r>
      <w:r>
        <w:rPr>
          <w:color w:val="04640D"/>
        </w:rPr>
        <w:t xml:space="preserve">, </w:t>
      </w:r>
      <w:r>
        <w:t xml:space="preserve">ja </w:t>
      </w:r>
      <w:r>
        <w:t xml:space="preserve">ajamme vain </w:t>
      </w:r>
      <w:r>
        <w:rPr>
          <w:color w:val="DE98FD"/>
        </w:rPr>
        <w:t xml:space="preserve">Going to </w:t>
      </w:r>
      <w:r>
        <w:rPr>
          <w:color w:val="98A088"/>
        </w:rPr>
        <w:t xml:space="preserve">the Sun </w:t>
      </w:r>
      <w:r>
        <w:rPr>
          <w:color w:val="DE98FD"/>
        </w:rPr>
        <w:t xml:space="preserve">Roadia </w:t>
      </w:r>
      <w:r>
        <w:t xml:space="preserve">ja </w:t>
      </w:r>
      <w:r>
        <w:t xml:space="preserve">pysähdymme missä </w:t>
      </w:r>
      <w:r>
        <w:t xml:space="preserve">haluamme mennä. </w:t>
      </w:r>
      <w:r>
        <w:t xml:space="preserve">Meillä ei ole mitään suunnitelmia </w:t>
      </w:r>
      <w:r>
        <w:rPr>
          <w:color w:val="FEFB0A"/>
        </w:rPr>
        <w:t xml:space="preserve">tälle päivälle</w:t>
      </w:r>
      <w:r>
        <w:t xml:space="preserve">, ja juuri nyt </w:t>
      </w:r>
      <w:r>
        <w:t xml:space="preserve">olemme vesiputouksen luona, joten </w:t>
      </w:r>
      <w:r>
        <w:t xml:space="preserve">aiomme vain ottaa sen mukaan, mitä </w:t>
      </w:r>
      <w:r>
        <w:rPr>
          <w:color w:val="FEFB0A"/>
        </w:rPr>
        <w:t xml:space="preserve">tänään </w:t>
      </w:r>
      <w:r>
        <w:t xml:space="preserve">tapahtuu</w:t>
      </w:r>
      <w:r>
        <w:t xml:space="preserve">, joten rentoutukaa, rentoutukaa ja nauttikaa </w:t>
      </w:r>
      <w:r>
        <w:rPr>
          <w:color w:val="FEFB0A"/>
        </w:rPr>
        <w:t xml:space="preserve">viimeisestä päivästä </w:t>
      </w:r>
      <w:r>
        <w:rPr>
          <w:color w:val="4F584E"/>
        </w:rPr>
        <w:t xml:space="preserve">kauniissa Glacierin kansallispuistossa</w:t>
      </w:r>
      <w:r>
        <w:t xml:space="preserve">! </w:t>
      </w:r>
      <w:r>
        <w:t xml:space="preserve">Luulen, </w:t>
      </w:r>
      <w:r>
        <w:rPr>
          <w:color w:val="04640D"/>
        </w:rPr>
        <w:t xml:space="preserve">että aiomme </w:t>
      </w:r>
      <w:r>
        <w:t xml:space="preserve">patikoida </w:t>
      </w:r>
      <w:r>
        <w:rPr>
          <w:color w:val="310106"/>
        </w:rPr>
        <w:t xml:space="preserve">tänä aamuna </w:t>
      </w:r>
      <w:r>
        <w:t xml:space="preserve">vain vähän, </w:t>
      </w:r>
      <w:r>
        <w:t xml:space="preserve">jotta pääsemme ulos ja liikkumaan, ja </w:t>
      </w:r>
      <w:r>
        <w:t xml:space="preserve">eilisen 12 mailin patikoinnin jälkeen olo on aika hyvä, ja </w:t>
      </w:r>
      <w:r>
        <w:rPr>
          <w:color w:val="5C5300"/>
        </w:rPr>
        <w:t xml:space="preserve">olemme täysin valmiita lähtemään taas</w:t>
      </w:r>
      <w:r>
        <w:t xml:space="preserve">. </w:t>
      </w:r>
      <w:r>
        <w:t xml:space="preserve">Joten </w:t>
      </w:r>
      <w:r>
        <w:rPr>
          <w:color w:val="5C5300"/>
        </w:rPr>
        <w:t xml:space="preserve">se on </w:t>
      </w:r>
      <w:r>
        <w:t xml:space="preserve">hyvä! </w:t>
      </w:r>
      <w:r>
        <w:t xml:space="preserve">Luulen, </w:t>
      </w:r>
      <w:r>
        <w:rPr>
          <w:color w:val="04640D"/>
        </w:rPr>
        <w:t xml:space="preserve">että </w:t>
      </w:r>
      <w:r>
        <w:t xml:space="preserve">aloitamme täältä </w:t>
      </w:r>
      <w:r>
        <w:rPr>
          <w:color w:val="9F6551"/>
        </w:rPr>
        <w:t xml:space="preserve">silmukkapolun alkupäästä, joka on </w:t>
      </w:r>
      <w:r>
        <w:rPr>
          <w:color w:val="932C70"/>
        </w:rPr>
        <w:t xml:space="preserve">sama highline - um, polku</w:t>
      </w:r>
      <w:r>
        <w:rPr>
          <w:color w:val="2B1B04"/>
        </w:rPr>
        <w:t xml:space="preserve">, jonka </w:t>
      </w:r>
      <w:r>
        <w:rPr>
          <w:color w:val="932C70"/>
        </w:rPr>
        <w:t xml:space="preserve">kuljimme toissapäivänä</w:t>
      </w:r>
      <w:r>
        <w:t xml:space="preserve">. </w:t>
      </w:r>
      <w:r>
        <w:rPr>
          <w:color w:val="9F6551"/>
        </w:rPr>
        <w:t xml:space="preserve">Se on </w:t>
      </w:r>
      <w:r>
        <w:rPr>
          <w:color w:val="9F6551"/>
        </w:rPr>
        <w:t xml:space="preserve">vain </w:t>
      </w:r>
      <w:r>
        <w:rPr>
          <w:color w:val="932C70"/>
        </w:rPr>
        <w:t xml:space="preserve">sen </w:t>
      </w:r>
      <w:r>
        <w:rPr>
          <w:color w:val="9F6551"/>
        </w:rPr>
        <w:t xml:space="preserve">toinen pää</w:t>
      </w:r>
      <w:r>
        <w:t xml:space="preserve">, </w:t>
      </w:r>
      <w:r>
        <w:rPr>
          <w:color w:val="04640D"/>
        </w:rPr>
        <w:t xml:space="preserve">joten </w:t>
      </w:r>
      <w:r>
        <w:t xml:space="preserve">patikoimme vähän sitä pitkin. </w:t>
      </w:r>
      <w:r>
        <w:rPr>
          <w:color w:val="FEFB0A"/>
        </w:rPr>
        <w:t xml:space="preserve">Tänään </w:t>
      </w:r>
      <w:r>
        <w:t xml:space="preserve">on pilvistä</w:t>
      </w:r>
      <w:r>
        <w:t xml:space="preserve">, ja he sanoivat, että voi tulla sadetta, </w:t>
      </w:r>
      <w:r>
        <w:rPr>
          <w:color w:val="B5AFC4"/>
        </w:rPr>
        <w:t xml:space="preserve">joten </w:t>
      </w:r>
      <w:r>
        <w:rPr>
          <w:color w:val="D4C67A"/>
        </w:rPr>
        <w:t xml:space="preserve">menemme luultavasti pitkälle</w:t>
      </w:r>
      <w:r>
        <w:t xml:space="preserve">, ja </w:t>
      </w:r>
      <w:r>
        <w:rPr>
          <w:color w:val="D4C67A"/>
        </w:rPr>
        <w:t xml:space="preserve">se on ihan </w:t>
      </w:r>
      <w:r>
        <w:t xml:space="preserve">ok. </w:t>
      </w:r>
      <w:r>
        <w:t xml:space="preserve">Haluamme vain rentoutua </w:t>
      </w:r>
      <w:r>
        <w:rPr>
          <w:color w:val="FEFB0A"/>
        </w:rPr>
        <w:t xml:space="preserve">tänään</w:t>
      </w:r>
      <w:r>
        <w:t xml:space="preserve">, </w:t>
      </w:r>
      <w:r>
        <w:rPr>
          <w:color w:val="04640D"/>
        </w:rPr>
        <w:t xml:space="preserve">joten </w:t>
      </w:r>
      <w:r>
        <w:t xml:space="preserve">patikoimme ja katsomme mitä tapahtuu. </w:t>
      </w:r>
      <w:r>
        <w:rPr>
          <w:color w:val="AE7AA1"/>
        </w:rPr>
        <w:t xml:space="preserve">Tämä </w:t>
      </w:r>
      <w:r>
        <w:t xml:space="preserve">on </w:t>
      </w:r>
      <w:r>
        <w:rPr>
          <w:color w:val="AE7AA1"/>
        </w:rPr>
        <w:t xml:space="preserve">aika siisti juttu, joka on kirjoitettu tänne </w:t>
      </w:r>
      <w:r>
        <w:rPr>
          <w:color w:val="C2A393"/>
        </w:rPr>
        <w:t xml:space="preserve">silmukkaan</w:t>
      </w:r>
      <w:r>
        <w:t xml:space="preserve">, joten tätä </w:t>
      </w:r>
      <w:r>
        <w:rPr>
          <w:color w:val="0232FD"/>
        </w:rPr>
        <w:t xml:space="preserve">Going-To-The-Sun </w:t>
      </w:r>
      <w:r>
        <w:rPr>
          <w:color w:val="0232FD"/>
        </w:rPr>
        <w:t xml:space="preserve">Roadia </w:t>
      </w:r>
      <w:r>
        <w:rPr>
          <w:color w:val="BA6801"/>
        </w:rPr>
        <w:t xml:space="preserve">pidetään </w:t>
      </w:r>
      <w:r>
        <w:t xml:space="preserve">nyt </w:t>
      </w:r>
      <w:r>
        <w:rPr>
          <w:color w:val="BA6801"/>
        </w:rPr>
        <w:t xml:space="preserve">itse asiassa </w:t>
      </w:r>
      <w:r>
        <w:rPr>
          <w:color w:val="0232FD"/>
        </w:rPr>
        <w:t xml:space="preserve">kansallisena maamerkkinä</w:t>
      </w:r>
      <w:r>
        <w:t xml:space="preserve">, miten siistiä. 1997 he julistivat </w:t>
      </w:r>
      <w:r>
        <w:rPr>
          <w:color w:val="BA6801"/>
        </w:rPr>
        <w:t xml:space="preserve">sen</w:t>
      </w:r>
      <w:r>
        <w:t xml:space="preserve">. </w:t>
      </w:r>
      <w:r>
        <w:rPr>
          <w:color w:val="BA6801"/>
        </w:rPr>
        <w:t xml:space="preserve">Se on </w:t>
      </w:r>
      <w:r>
        <w:t xml:space="preserve">niin siistiä. </w:t>
      </w:r>
      <w:r>
        <w:rPr>
          <w:color w:val="DE98FD"/>
        </w:rPr>
        <w:t xml:space="preserve">Se on yksi </w:t>
      </w:r>
      <w:r>
        <w:rPr>
          <w:color w:val="168E5C"/>
        </w:rPr>
        <w:t xml:space="preserve">USA:n </w:t>
      </w:r>
      <w:r>
        <w:rPr>
          <w:color w:val="DE98FD"/>
        </w:rPr>
        <w:t xml:space="preserve">parhaista teistä</w:t>
      </w:r>
      <w:r>
        <w:t xml:space="preserve">, </w:t>
      </w:r>
      <w:r>
        <w:rPr>
          <w:color w:val="DE98FD"/>
        </w:rPr>
        <w:t xml:space="preserve">se on </w:t>
      </w:r>
      <w:r>
        <w:t xml:space="preserve">uskomaton. No niin, tässä </w:t>
      </w:r>
      <w:r>
        <w:rPr>
          <w:color w:val="DE98FD"/>
        </w:rPr>
        <w:t xml:space="preserve">se </w:t>
      </w:r>
      <w:r>
        <w:t xml:space="preserve">on. Oletko valmis patikoimaan?</w:t>
      </w:r>
    </w:p>
    <w:p>
      <w:r>
        <w:t xml:space="preserve">Totta kai.</w:t>
      </w:r>
    </w:p>
    <w:p>
      <w:r>
        <w:t xml:space="preserve">Hyvä on. </w:t>
      </w:r>
      <w:r>
        <w:rPr>
          <w:color w:val="310106"/>
        </w:rPr>
        <w:t xml:space="preserve">Huomenta</w:t>
      </w:r>
      <w:r>
        <w:t xml:space="preserve">! </w:t>
      </w:r>
      <w:r>
        <w:t xml:space="preserve">Ja </w:t>
      </w:r>
      <w:r>
        <w:t xml:space="preserve">olemme harmaakarhujen alueella! </w:t>
      </w:r>
      <w:r>
        <w:t xml:space="preserve">Meillä on kuitenkin karhusuihke. </w:t>
      </w:r>
      <w:r>
        <w:rPr>
          <w:color w:val="04640D"/>
        </w:rPr>
        <w:t xml:space="preserve">Taisimme </w:t>
      </w:r>
      <w:r>
        <w:t xml:space="preserve">selvitä noin kilometrin </w:t>
      </w:r>
      <w:r>
        <w:rPr>
          <w:color w:val="16C0D0"/>
        </w:rPr>
        <w:t xml:space="preserve">matkan </w:t>
      </w:r>
      <w:r>
        <w:t xml:space="preserve">ja </w:t>
      </w:r>
      <w:r>
        <w:t xml:space="preserve">taidamme </w:t>
      </w:r>
      <w:r>
        <w:t xml:space="preserve">kääntyä takaisin, koska kaikki on ylämäkeä ja </w:t>
      </w:r>
      <w:r>
        <w:t xml:space="preserve">olemme laiskoja </w:t>
      </w:r>
      <w:r>
        <w:rPr>
          <w:color w:val="FEFB0A"/>
        </w:rPr>
        <w:t xml:space="preserve">tänään</w:t>
      </w:r>
      <w:r>
        <w:t xml:space="preserve">. </w:t>
      </w:r>
      <w:r>
        <w:rPr>
          <w:color w:val="04640D"/>
        </w:rPr>
        <w:t xml:space="preserve">Olemme </w:t>
      </w:r>
      <w:r>
        <w:t xml:space="preserve">vaeltaneet yli 10 mailia päivässä, </w:t>
      </w:r>
      <w:r>
        <w:rPr>
          <w:color w:val="04640D"/>
        </w:rPr>
        <w:t xml:space="preserve">joten </w:t>
      </w:r>
      <w:r>
        <w:rPr>
          <w:color w:val="FEFB0A"/>
        </w:rPr>
        <w:t xml:space="preserve">viimeisenä päivänä </w:t>
      </w:r>
      <w:r>
        <w:t xml:space="preserve">aiomme </w:t>
      </w:r>
      <w:r>
        <w:t xml:space="preserve">rentoutua. </w:t>
      </w:r>
      <w:r>
        <w:rPr>
          <w:color w:val="00587F"/>
        </w:rPr>
        <w:t xml:space="preserve">Aion </w:t>
      </w:r>
      <w:r>
        <w:t xml:space="preserve">palata takaisin ja jatkaa ajamista ja pysähtyä </w:t>
      </w:r>
      <w:r>
        <w:rPr>
          <w:color w:val="DE98FD"/>
        </w:rPr>
        <w:t xml:space="preserve">matkan </w:t>
      </w:r>
      <w:r>
        <w:t xml:space="preserve">varrella</w:t>
      </w:r>
      <w:r>
        <w:t xml:space="preserve">. </w:t>
      </w:r>
      <w:r>
        <w:t xml:space="preserve">Ajelen vain </w:t>
      </w:r>
      <w:r>
        <w:rPr>
          <w:color w:val="98A088"/>
        </w:rPr>
        <w:t xml:space="preserve">Sun </w:t>
      </w:r>
      <w:r>
        <w:rPr>
          <w:color w:val="DE98FD"/>
        </w:rPr>
        <w:t xml:space="preserve">Roadia</w:t>
      </w:r>
      <w:r>
        <w:t xml:space="preserve">, luultavasti menen taas Saint Mary's Lakeen. Katselen </w:t>
      </w:r>
      <w:r>
        <w:t xml:space="preserve">vain viimeisiä näkymiä </w:t>
      </w:r>
      <w:r>
        <w:rPr>
          <w:color w:val="DE98FD"/>
        </w:rPr>
        <w:t xml:space="preserve">tältä kauniilta tieltä</w:t>
      </w:r>
      <w:r>
        <w:t xml:space="preserve">. Niinpä niin, niin kaunista. </w:t>
      </w:r>
      <w:r>
        <w:t xml:space="preserve">Täällä </w:t>
      </w:r>
      <w:r>
        <w:rPr>
          <w:color w:val="DE98FD"/>
        </w:rPr>
        <w:t xml:space="preserve">tiellä on </w:t>
      </w:r>
      <w:r>
        <w:rPr>
          <w:color w:val="C62100"/>
        </w:rPr>
        <w:t xml:space="preserve">vain todella suuri ruuhka</w:t>
      </w:r>
      <w:r>
        <w:t xml:space="preserve">. </w:t>
      </w:r>
      <w:r>
        <w:rPr>
          <w:color w:val="014347"/>
        </w:rPr>
        <w:t xml:space="preserve">Täällä </w:t>
      </w:r>
      <w:r>
        <w:rPr>
          <w:color w:val="42083B"/>
        </w:rPr>
        <w:t xml:space="preserve">hengaili </w:t>
      </w:r>
      <w:r>
        <w:rPr>
          <w:color w:val="233809"/>
        </w:rPr>
        <w:t xml:space="preserve">harmaakarhu ja </w:t>
      </w:r>
      <w:r>
        <w:rPr>
          <w:color w:val="42083B"/>
        </w:rPr>
        <w:t xml:space="preserve">kaksi poikasta</w:t>
      </w:r>
      <w:r>
        <w:rPr>
          <w:color w:val="014347"/>
        </w:rPr>
        <w:t xml:space="preserve">. </w:t>
      </w:r>
      <w:r>
        <w:t xml:space="preserve">En saanut </w:t>
      </w:r>
      <w:r>
        <w:rPr>
          <w:color w:val="014347"/>
        </w:rPr>
        <w:t xml:space="preserve">sitä </w:t>
      </w:r>
      <w:r>
        <w:t xml:space="preserve">kameraan. </w:t>
      </w:r>
      <w:r>
        <w:rPr>
          <w:color w:val="82785D"/>
        </w:rPr>
        <w:t xml:space="preserve">Se </w:t>
      </w:r>
      <w:r>
        <w:t xml:space="preserve">oli liian kaukana ja </w:t>
      </w:r>
      <w:r>
        <w:t xml:space="preserve">meni pusikkoon ja muuta, </w:t>
      </w:r>
      <w:r>
        <w:t xml:space="preserve">mutta minulla </w:t>
      </w:r>
      <w:r>
        <w:rPr>
          <w:color w:val="00587F"/>
        </w:rPr>
        <w:t xml:space="preserve">on </w:t>
      </w:r>
      <w:r>
        <w:t xml:space="preserve">iso Canon </w:t>
      </w:r>
      <w:r>
        <w:rPr>
          <w:color w:val="00587F"/>
        </w:rPr>
        <w:t xml:space="preserve">ja sain </w:t>
      </w:r>
      <w:r>
        <w:rPr>
          <w:color w:val="82785D"/>
        </w:rPr>
        <w:t xml:space="preserve">siitä </w:t>
      </w:r>
      <w:r>
        <w:t xml:space="preserve">kuvia</w:t>
      </w:r>
      <w:r>
        <w:t xml:space="preserve">, mutta se oli siistiä! </w:t>
      </w:r>
      <w:r>
        <w:rPr>
          <w:color w:val="B7DAD2"/>
        </w:rPr>
        <w:t xml:space="preserve">Näimme vihdoin </w:t>
      </w:r>
      <w:r>
        <w:rPr>
          <w:color w:val="196956"/>
        </w:rPr>
        <w:t xml:space="preserve">harmaakarhuja</w:t>
      </w:r>
      <w:r>
        <w:rPr>
          <w:color w:val="B7DAD2"/>
        </w:rPr>
        <w:t xml:space="preserve">!</w:t>
      </w:r>
    </w:p>
    <w:p>
      <w:r>
        <w:t xml:space="preserve">Vihdoinkin!</w:t>
      </w:r>
    </w:p>
    <w:p>
      <w:r>
        <w:rPr>
          <w:color w:val="04640D"/>
        </w:rPr>
        <w:t xml:space="preserve">Koska </w:t>
      </w:r>
      <w:r>
        <w:t xml:space="preserve">emme ole vielä nähneet yhtään, ja </w:t>
      </w:r>
      <w:r>
        <w:rPr>
          <w:color w:val="FEFB0A"/>
        </w:rPr>
        <w:t xml:space="preserve">tämä </w:t>
      </w:r>
      <w:r>
        <w:rPr>
          <w:color w:val="FB5514"/>
        </w:rPr>
        <w:t xml:space="preserve">on </w:t>
      </w:r>
      <w:r>
        <w:rPr>
          <w:color w:val="FEFB0A"/>
        </w:rPr>
        <w:t xml:space="preserve">viimeinen päivä</w:t>
      </w:r>
      <w:r>
        <w:rPr>
          <w:color w:val="04640D"/>
        </w:rPr>
        <w:t xml:space="preserve">, </w:t>
      </w:r>
      <w:r>
        <w:t xml:space="preserve">toivoimme todella näkevämme niitä </w:t>
      </w:r>
      <w:r>
        <w:rPr>
          <w:color w:val="FEFB0A"/>
        </w:rPr>
        <w:t xml:space="preserve">tänään, </w:t>
      </w:r>
      <w:r>
        <w:rPr>
          <w:color w:val="04640D"/>
        </w:rPr>
        <w:t xml:space="preserve">ja </w:t>
      </w:r>
      <w:r>
        <w:t xml:space="preserve">näimmekin! Joten whoo-hoo! Hyvä, että se oli </w:t>
      </w:r>
      <w:r>
        <w:rPr>
          <w:color w:val="82785D"/>
        </w:rPr>
        <w:t xml:space="preserve">äiti </w:t>
      </w:r>
      <w:r>
        <w:t xml:space="preserve">ja </w:t>
      </w:r>
      <w:r>
        <w:rPr>
          <w:color w:val="8C41BB"/>
        </w:rPr>
        <w:t xml:space="preserve">vauvat</w:t>
      </w:r>
      <w:r>
        <w:t xml:space="preserve">, niin söpö, ja kaukana.</w:t>
      </w:r>
    </w:p>
    <w:p>
      <w:r>
        <w:t xml:space="preserve">Kaukana, ei polulla. </w:t>
      </w:r>
      <w:r>
        <w:rPr>
          <w:color w:val="82785D"/>
        </w:rPr>
        <w:t xml:space="preserve">Hän </w:t>
      </w:r>
      <w:r>
        <w:t xml:space="preserve">oli valtava!</w:t>
      </w:r>
    </w:p>
    <w:p>
      <w:r>
        <w:rPr>
          <w:color w:val="82785D"/>
        </w:rPr>
        <w:t xml:space="preserve">Hän </w:t>
      </w:r>
      <w:r>
        <w:t xml:space="preserve">oli </w:t>
      </w:r>
      <w:r>
        <w:rPr>
          <w:color w:val="82785D"/>
        </w:rPr>
        <w:t xml:space="preserve">iso iso iso iso äiti</w:t>
      </w:r>
      <w:r>
        <w:t xml:space="preserve">. </w:t>
      </w:r>
      <w:r>
        <w:t xml:space="preserve">Joten </w:t>
      </w:r>
      <w:r>
        <w:rPr>
          <w:color w:val="B7DAD2"/>
        </w:rPr>
        <w:t xml:space="preserve">se on </w:t>
      </w:r>
      <w:r>
        <w:t xml:space="preserve">niin siistiä, että </w:t>
      </w:r>
      <w:r>
        <w:rPr>
          <w:color w:val="00587F"/>
        </w:rPr>
        <w:t xml:space="preserve">olen </w:t>
      </w:r>
      <w:r>
        <w:t xml:space="preserve">niin iloinen</w:t>
      </w:r>
      <w:r>
        <w:rPr>
          <w:color w:val="04640D"/>
        </w:rPr>
        <w:t xml:space="preserve">, että </w:t>
      </w:r>
      <w:r>
        <w:t xml:space="preserve">löysimme. Kippis! </w:t>
      </w:r>
      <w:r>
        <w:t xml:space="preserve">Meillä oli </w:t>
      </w:r>
      <w:r>
        <w:rPr>
          <w:color w:val="FEFB0A"/>
        </w:rPr>
        <w:t xml:space="preserve">tänään </w:t>
      </w:r>
      <w:r>
        <w:rPr>
          <w:color w:val="FEFB0A"/>
        </w:rPr>
        <w:t xml:space="preserve">mahtava laiska päivä </w:t>
      </w:r>
      <w:r>
        <w:rPr>
          <w:color w:val="E115C0"/>
        </w:rPr>
        <w:t xml:space="preserve">puistossa</w:t>
      </w:r>
      <w:r>
        <w:t xml:space="preserve">, </w:t>
      </w:r>
      <w:r>
        <w:rPr>
          <w:color w:val="04640D"/>
        </w:rPr>
        <w:t xml:space="preserve">ja</w:t>
      </w:r>
      <w:r>
        <w:t xml:space="preserve"> nyt </w:t>
      </w:r>
      <w:r>
        <w:t xml:space="preserve">päätämme </w:t>
      </w:r>
      <w:r>
        <w:t xml:space="preserve">aikamme </w:t>
      </w:r>
      <w:r>
        <w:rPr>
          <w:color w:val="E115C0"/>
        </w:rPr>
        <w:t xml:space="preserve">Glacierissa </w:t>
      </w:r>
      <w:r>
        <w:t xml:space="preserve">pizzaan.</w:t>
      </w:r>
    </w:p>
    <w:p>
      <w:r>
        <w:t xml:space="preserve">Saimme </w:t>
      </w:r>
      <w:r>
        <w:rPr>
          <w:color w:val="ECEDFE"/>
        </w:rPr>
        <w:t xml:space="preserve">olutta </w:t>
      </w:r>
      <w:r>
        <w:rPr>
          <w:color w:val="2B2D32"/>
        </w:rPr>
        <w:t xml:space="preserve">Pizza Hutissa </w:t>
      </w:r>
      <w:r>
        <w:rPr>
          <w:color w:val="94C661"/>
        </w:rPr>
        <w:t xml:space="preserve">Montanassa</w:t>
      </w:r>
      <w:r>
        <w:t xml:space="preserve">!</w:t>
      </w:r>
    </w:p>
    <w:p>
      <w:r>
        <w:t xml:space="preserve">Montanassa </w:t>
      </w:r>
      <w:r>
        <w:t xml:space="preserve">saa </w:t>
      </w:r>
      <w:r>
        <w:rPr>
          <w:color w:val="F8907D"/>
        </w:rPr>
        <w:t xml:space="preserve">olutta</w:t>
      </w:r>
      <w:r>
        <w:t xml:space="preserve">. Vau, mieletöntä.</w:t>
      </w:r>
    </w:p>
    <w:p>
      <w:r>
        <w:rPr>
          <w:color w:val="F8907D"/>
        </w:rPr>
        <w:t xml:space="preserve">Se </w:t>
      </w:r>
      <w:r>
        <w:t xml:space="preserve">ei ole edes - </w:t>
      </w:r>
      <w:r>
        <w:rPr>
          <w:color w:val="F8907D"/>
        </w:rPr>
        <w:t xml:space="preserve">se </w:t>
      </w:r>
      <w:r>
        <w:t xml:space="preserve">ei ole </w:t>
      </w:r>
      <w:r>
        <w:rPr>
          <w:color w:val="895E6B"/>
        </w:rPr>
        <w:t xml:space="preserve">kolme - kaksi</w:t>
      </w:r>
      <w:r>
        <w:t xml:space="preserve">, </w:t>
      </w:r>
      <w:r>
        <w:rPr>
          <w:color w:val="F8907D"/>
        </w:rPr>
        <w:t xml:space="preserve">se on </w:t>
      </w:r>
      <w:r>
        <w:t xml:space="preserve">todella hyvä.</w:t>
      </w:r>
    </w:p>
    <w:p>
      <w:r>
        <w:rPr>
          <w:color w:val="F8907D"/>
        </w:rPr>
        <w:t xml:space="preserve">Se on </w:t>
      </w:r>
      <w:r>
        <w:rPr>
          <w:color w:val="F8907D"/>
        </w:rPr>
        <w:t xml:space="preserve">oikeaa olutta</w:t>
      </w:r>
      <w:r>
        <w:t xml:space="preserve">, ei </w:t>
      </w:r>
      <w:r>
        <w:rPr>
          <w:color w:val="895E6B"/>
        </w:rPr>
        <w:t xml:space="preserve">kolmea kahta</w:t>
      </w:r>
      <w:r>
        <w:t xml:space="preserve">, kyllä.</w:t>
      </w:r>
    </w:p>
    <w:p>
      <w:r>
        <w:rPr>
          <w:color w:val="F8907D"/>
        </w:rPr>
        <w:t xml:space="preserve">Se on </w:t>
      </w:r>
      <w:r>
        <w:rPr>
          <w:color w:val="F8907D"/>
        </w:rPr>
        <w:t xml:space="preserve">oikea juttu</w:t>
      </w:r>
    </w:p>
    <w:p>
      <w:r>
        <w:rPr>
          <w:color w:val="2B2D32"/>
        </w:rPr>
        <w:t xml:space="preserve">Pizza Hut </w:t>
      </w:r>
      <w:r>
        <w:t xml:space="preserve">oli mahtava, </w:t>
      </w:r>
      <w:r>
        <w:rPr>
          <w:color w:val="04640D"/>
        </w:rPr>
        <w:t xml:space="preserve">ja</w:t>
      </w:r>
      <w:r>
        <w:t xml:space="preserve"> nyt </w:t>
      </w:r>
      <w:r>
        <w:t xml:space="preserve">menimme hakemaan </w:t>
      </w:r>
      <w:r>
        <w:rPr>
          <w:color w:val="788E95"/>
        </w:rPr>
        <w:t xml:space="preserve">jäätelöä</w:t>
      </w:r>
      <w:r>
        <w:t xml:space="preserve">.</w:t>
      </w:r>
    </w:p>
    <w:p>
      <w:r>
        <w:t xml:space="preserve">Olemme niin terveitä.</w:t>
      </w:r>
    </w:p>
    <w:p>
      <w:r>
        <w:rPr>
          <w:color w:val="04640D"/>
        </w:rPr>
        <w:t xml:space="preserve">Me olemme </w:t>
      </w:r>
      <w:r>
        <w:t xml:space="preserve">terveimpiä.</w:t>
      </w:r>
    </w:p>
    <w:p>
      <w:r>
        <w:t xml:space="preserve">Kerroin hänelle pienen. </w:t>
      </w:r>
      <w:r>
        <w:rPr>
          <w:color w:val="94C661"/>
        </w:rPr>
        <w:t xml:space="preserve">Montanassa </w:t>
      </w:r>
      <w:r>
        <w:rPr>
          <w:color w:val="FB6AB8"/>
        </w:rPr>
        <w:t xml:space="preserve">kaikki on </w:t>
      </w:r>
      <w:r>
        <w:t xml:space="preserve">suurempaa</w:t>
      </w:r>
      <w:r>
        <w:t xml:space="preserve">.</w:t>
      </w:r>
    </w:p>
    <w:p>
      <w:r>
        <w:rPr>
          <w:color w:val="94C661"/>
        </w:rPr>
        <w:t xml:space="preserve">Montanassa </w:t>
      </w:r>
      <w:r>
        <w:rPr>
          <w:color w:val="FB6AB8"/>
        </w:rPr>
        <w:t xml:space="preserve">kaikki on </w:t>
      </w:r>
      <w:r>
        <w:t xml:space="preserve">suurempaa</w:t>
      </w:r>
      <w:r>
        <w:t xml:space="preserve">.</w:t>
      </w:r>
    </w:p>
    <w:p>
      <w:r>
        <w:rPr>
          <w:color w:val="788E95"/>
        </w:rPr>
        <w:t xml:space="preserve">Se on </w:t>
      </w:r>
      <w:r>
        <w:t xml:space="preserve">valtava.</w:t>
      </w:r>
    </w:p>
    <w:p>
      <w:r>
        <w:t xml:space="preserve">Mutta joka tapauksessa </w:t>
      </w:r>
      <w:r>
        <w:t xml:space="preserve">olemme täällä joen varrella, joka on aivan Columbia Fallsissa</w:t>
      </w:r>
      <w:r>
        <w:rPr>
          <w:color w:val="04640D"/>
        </w:rPr>
        <w:t xml:space="preserve">,</w:t>
      </w:r>
      <w:r>
        <w:t xml:space="preserve"> ja </w:t>
      </w:r>
      <w:r>
        <w:t xml:space="preserve">aiomme </w:t>
      </w:r>
      <w:r>
        <w:rPr>
          <w:color w:val="576094"/>
        </w:rPr>
        <w:t xml:space="preserve">syödä </w:t>
      </w:r>
      <w:r>
        <w:rPr>
          <w:color w:val="788E95"/>
        </w:rPr>
        <w:t xml:space="preserve">jäätelömme </w:t>
      </w:r>
      <w:r>
        <w:t xml:space="preserve">ja nauttia </w:t>
      </w:r>
      <w:r>
        <w:t xml:space="preserve">viimeisestä illastamme </w:t>
      </w:r>
      <w:r>
        <w:rPr>
          <w:color w:val="94C661"/>
        </w:rPr>
        <w:t xml:space="preserve">täällä</w:t>
      </w:r>
      <w:r>
        <w:t xml:space="preserve">.</w:t>
      </w:r>
    </w:p>
    <w:p>
      <w:r>
        <w:t xml:space="preserve">Kippis.</w:t>
      </w:r>
    </w:p>
    <w:p>
      <w:r>
        <w:rPr>
          <w:color w:val="94C661"/>
        </w:rPr>
        <w:t xml:space="preserve">Montanassa</w:t>
      </w:r>
      <w:r>
        <w:t xml:space="preserve">. Montanassa. Kippis! No niin </w:t>
      </w:r>
      <w:r>
        <w:rPr>
          <w:color w:val="0BC582"/>
        </w:rPr>
        <w:t xml:space="preserve">kaverit</w:t>
      </w:r>
      <w:r>
        <w:t xml:space="preserve">, </w:t>
      </w:r>
      <w:r>
        <w:rPr>
          <w:color w:val="FEFB0A"/>
        </w:rPr>
        <w:t xml:space="preserve">tämä </w:t>
      </w:r>
      <w:r>
        <w:rPr>
          <w:color w:val="FB5514"/>
        </w:rPr>
        <w:t xml:space="preserve">on </w:t>
      </w:r>
      <w:r>
        <w:rPr>
          <w:color w:val="FEFB0A"/>
        </w:rPr>
        <w:t xml:space="preserve">viimeinen päivä </w:t>
      </w:r>
      <w:r>
        <w:rPr>
          <w:color w:val="DB1474"/>
        </w:rPr>
        <w:t xml:space="preserve">täällä </w:t>
      </w:r>
      <w:r>
        <w:rPr>
          <w:color w:val="FEFB0A"/>
        </w:rPr>
        <w:t xml:space="preserve">ja </w:t>
      </w:r>
      <w:r>
        <w:rPr>
          <w:color w:val="4F584E"/>
        </w:rPr>
        <w:t xml:space="preserve">Glacierin kansallispuistossa</w:t>
      </w:r>
      <w:r>
        <w:t xml:space="preserve">. </w:t>
      </w:r>
      <w:r>
        <w:t xml:space="preserve">On tuulista, </w:t>
      </w:r>
      <w:r>
        <w:rPr>
          <w:color w:val="0BC582"/>
        </w:rPr>
        <w:t xml:space="preserve">kuten </w:t>
      </w:r>
      <w:r>
        <w:t xml:space="preserve">näette</w:t>
      </w:r>
      <w:r>
        <w:rPr>
          <w:color w:val="00587F"/>
        </w:rPr>
        <w:t xml:space="preserve">, </w:t>
      </w:r>
      <w:r>
        <w:t xml:space="preserve">halusin vain kiittää </w:t>
      </w:r>
      <w:r>
        <w:rPr>
          <w:color w:val="0BC582"/>
        </w:rPr>
        <w:t xml:space="preserve">teitä </w:t>
      </w:r>
      <w:r>
        <w:t xml:space="preserve">niin paljon siitä, että katsoitte </w:t>
      </w:r>
      <w:r>
        <w:t xml:space="preserve">vlogiamme. </w:t>
      </w:r>
      <w:r>
        <w:t xml:space="preserve">Meillä oli </w:t>
      </w:r>
      <w:r>
        <w:rPr>
          <w:color w:val="8489AE"/>
        </w:rPr>
        <w:t xml:space="preserve">niin mukavaa </w:t>
      </w:r>
      <w:r>
        <w:t xml:space="preserve">olla takaisin </w:t>
      </w:r>
      <w:r>
        <w:rPr>
          <w:color w:val="E115C0"/>
        </w:rPr>
        <w:t xml:space="preserve">Glacierissa </w:t>
      </w:r>
      <w:r>
        <w:t xml:space="preserve">ja </w:t>
      </w:r>
      <w:r>
        <w:t xml:space="preserve">toivon, </w:t>
      </w:r>
      <w:r>
        <w:rPr>
          <w:color w:val="8489AE"/>
        </w:rPr>
        <w:t xml:space="preserve">että tämä </w:t>
      </w:r>
      <w:r>
        <w:t xml:space="preserve">inspiroi </w:t>
      </w:r>
      <w:r>
        <w:rPr>
          <w:color w:val="0BC582"/>
        </w:rPr>
        <w:t xml:space="preserve">teitä </w:t>
      </w:r>
      <w:r>
        <w:t xml:space="preserve">tulemaan </w:t>
      </w:r>
      <w:r>
        <w:rPr>
          <w:color w:val="E115C0"/>
        </w:rPr>
        <w:t xml:space="preserve">tänne </w:t>
      </w:r>
      <w:r>
        <w:t xml:space="preserve">ja katsomaan </w:t>
      </w:r>
      <w:r>
        <w:rPr>
          <w:color w:val="E115C0"/>
        </w:rPr>
        <w:t xml:space="preserve">yhtä </w:t>
      </w:r>
      <w:r>
        <w:rPr>
          <w:color w:val="E115C0"/>
        </w:rPr>
        <w:t xml:space="preserve">lempikansallispuistoamme, jossa </w:t>
      </w:r>
      <w:r>
        <w:rPr>
          <w:color w:val="860E04"/>
        </w:rPr>
        <w:t xml:space="preserve">olemme </w:t>
      </w:r>
      <w:r>
        <w:rPr>
          <w:color w:val="E115C0"/>
        </w:rPr>
        <w:t xml:space="preserve">koskaan käyneet </w:t>
      </w:r>
      <w:r>
        <w:rPr>
          <w:color w:val="FBC206"/>
        </w:rPr>
        <w:t xml:space="preserve">Yhdysvalloissa</w:t>
      </w:r>
      <w:r>
        <w:t xml:space="preserve">. </w:t>
      </w:r>
      <w:r>
        <w:rPr>
          <w:color w:val="04640D"/>
        </w:rPr>
        <w:t xml:space="preserve">Meillä </w:t>
      </w:r>
      <w:r>
        <w:rPr>
          <w:color w:val="04640D"/>
        </w:rPr>
        <w:t xml:space="preserve">on </w:t>
      </w:r>
      <w:r>
        <w:rPr>
          <w:color w:val="FEFB0A"/>
        </w:rPr>
        <w:t xml:space="preserve">tänään </w:t>
      </w:r>
      <w:r>
        <w:t xml:space="preserve">edessämme </w:t>
      </w:r>
      <w:r>
        <w:t xml:space="preserve">10 tunnin ajomatka</w:t>
      </w:r>
      <w:r>
        <w:t xml:space="preserve">. </w:t>
      </w:r>
      <w:r>
        <w:t xml:space="preserve">Olemme matkalla </w:t>
      </w:r>
      <w:r>
        <w:rPr>
          <w:color w:val="6EAB9B"/>
        </w:rPr>
        <w:t xml:space="preserve">Gilletteen, Wyomingiin, </w:t>
      </w:r>
      <w:r>
        <w:t xml:space="preserve">ja </w:t>
      </w:r>
      <w:r>
        <w:rPr>
          <w:color w:val="6EAB9B"/>
        </w:rPr>
        <w:t xml:space="preserve">sieltä</w:t>
      </w:r>
      <w:r>
        <w:t xml:space="preserve"> </w:t>
      </w:r>
      <w:r>
        <w:rPr>
          <w:color w:val="04640D"/>
        </w:rPr>
        <w:t xml:space="preserve">lähdemme </w:t>
      </w:r>
      <w:r>
        <w:t xml:space="preserve">Etelä-Dakotaan. Ja </w:t>
      </w:r>
      <w:r>
        <w:rPr>
          <w:color w:val="0BC582"/>
        </w:rPr>
        <w:t xml:space="preserve">jos </w:t>
      </w:r>
      <w:r>
        <w:t xml:space="preserve">et ole vielä tehnyt niin muista antaa tälle videolle peukku ylös. Jos </w:t>
      </w:r>
      <w:r>
        <w:t xml:space="preserve">sinulla on kysyttävää, kommentoi alle ja muista tilata tulevia videoita varten. </w:t>
      </w:r>
      <w:r>
        <w:rPr>
          <w:color w:val="0BC582"/>
        </w:rPr>
        <w:t xml:space="preserve">Kiitos </w:t>
      </w:r>
      <w:r>
        <w:t xml:space="preserve">paljon katselusta!</w:t>
      </w:r>
    </w:p>
    <w:p>
      <w:r>
        <w:t xml:space="preserve">Hei hei!</w:t>
      </w:r>
    </w:p>
    <w:p>
      <w:r>
        <w:t xml:space="preserve">Heippa </w:t>
      </w:r>
      <w:r>
        <w:rPr>
          <w:color w:val="0BC582"/>
        </w:rPr>
        <w:t xml:space="preserve">kaverit</w:t>
      </w:r>
      <w:r>
        <w:t xml:space="preserve">!</w:t>
      </w:r>
    </w:p>
    <w:p>
      <w:r>
        <w:rPr>
          <w:b/>
        </w:rPr>
        <w:t xml:space="preserve">Asiakirjan numero 100</w:t>
      </w:r>
    </w:p>
    <w:p>
      <w:r>
        <w:rPr>
          <w:b/>
        </w:rPr>
        <w:t xml:space="preserve">Asiakirjan tunniste: GUM_vlog_lipstick</w:t>
      </w:r>
    </w:p>
    <w:p>
      <w:r>
        <w:t xml:space="preserve">Boom! </w:t>
      </w:r>
      <w:r>
        <w:rPr>
          <w:color w:val="310106"/>
        </w:rPr>
        <w:t xml:space="preserve">Se on </w:t>
      </w:r>
      <w:r>
        <w:t xml:space="preserve">kuin </w:t>
      </w:r>
      <w:r>
        <w:rPr>
          <w:color w:val="310106"/>
        </w:rPr>
        <w:t xml:space="preserve">huulipunan keskus</w:t>
      </w:r>
      <w:r>
        <w:t xml:space="preserve">. </w:t>
      </w:r>
      <w:r>
        <w:rPr>
          <w:color w:val="310106"/>
        </w:rPr>
        <w:t xml:space="preserve">Täällä on </w:t>
      </w:r>
      <w:r>
        <w:t xml:space="preserve">oikeastaan aika hullua</w:t>
      </w:r>
      <w:r>
        <w:t xml:space="preserve">. </w:t>
      </w:r>
      <w:r>
        <w:t xml:space="preserve">Lopulta </w:t>
      </w:r>
      <w:r>
        <w:rPr>
          <w:color w:val="04640D"/>
        </w:rPr>
        <w:t xml:space="preserve">minä </w:t>
      </w:r>
      <w:r>
        <w:t xml:space="preserve">itse asiassa - ehkä </w:t>
      </w:r>
      <w:r>
        <w:t xml:space="preserve">voimme tarkistaa tämän Targetista. </w:t>
      </w:r>
      <w:r>
        <w:t xml:space="preserve">Haluan itse asiassa hankkia </w:t>
      </w:r>
      <w:r>
        <w:rPr>
          <w:color w:val="FB5514"/>
        </w:rPr>
        <w:t xml:space="preserve">sellaisen akryylijutun, jossa </w:t>
      </w:r>
      <w:r>
        <w:rPr>
          <w:color w:val="E115C0"/>
        </w:rPr>
        <w:t xml:space="preserve">huulipunat </w:t>
      </w:r>
      <w:r>
        <w:rPr>
          <w:color w:val="FB5514"/>
        </w:rPr>
        <w:t xml:space="preserve">seisovat </w:t>
      </w:r>
      <w:r>
        <w:rPr>
          <w:color w:val="00587F"/>
        </w:rPr>
        <w:t xml:space="preserve">siinä, </w:t>
      </w:r>
      <w:r>
        <w:rPr>
          <w:color w:val="FB5514"/>
        </w:rPr>
        <w:t xml:space="preserve">ja </w:t>
      </w:r>
      <w:r>
        <w:rPr>
          <w:color w:val="00587F"/>
        </w:rPr>
        <w:t xml:space="preserve">se </w:t>
      </w:r>
      <w:r>
        <w:rPr>
          <w:color w:val="FB5514"/>
        </w:rPr>
        <w:t xml:space="preserve">näyttää tosi siistiltä</w:t>
      </w:r>
      <w:r>
        <w:t xml:space="preserve">. </w:t>
      </w:r>
      <w:r>
        <w:rPr>
          <w:color w:val="FB5514"/>
        </w:rPr>
        <w:t xml:space="preserve">Se on </w:t>
      </w:r>
      <w:r>
        <w:t xml:space="preserve">ehdottomasti </w:t>
      </w:r>
      <w:r>
        <w:rPr>
          <w:color w:val="FB5514"/>
        </w:rPr>
        <w:t xml:space="preserve">se</w:t>
      </w:r>
      <w:r>
        <w:rPr>
          <w:color w:val="0BC582"/>
        </w:rPr>
        <w:t xml:space="preserve">,</w:t>
      </w:r>
      <w:r>
        <w:rPr>
          <w:color w:val="FB5514"/>
        </w:rPr>
        <w:t xml:space="preserve"> mitä </w:t>
      </w:r>
      <w:r>
        <w:rPr>
          <w:color w:val="FB5514"/>
        </w:rPr>
        <w:t xml:space="preserve">haluan</w:t>
      </w:r>
      <w:r>
        <w:t xml:space="preserve">. </w:t>
      </w:r>
      <w:r>
        <w:t xml:space="preserve">Mutta </w:t>
      </w:r>
      <w:r>
        <w:rPr>
          <w:color w:val="04640D"/>
        </w:rPr>
        <w:t xml:space="preserve">minun </w:t>
      </w:r>
      <w:r>
        <w:t xml:space="preserve">on myös tyhjennettävä </w:t>
      </w:r>
      <w:r>
        <w:rPr>
          <w:color w:val="FEB8C8"/>
        </w:rPr>
        <w:t xml:space="preserve">paljon </w:t>
      </w:r>
      <w:r>
        <w:rPr>
          <w:color w:val="9E8317"/>
        </w:rPr>
        <w:t xml:space="preserve">näitä</w:t>
      </w:r>
      <w:r>
        <w:t xml:space="preserve">, koska </w:t>
      </w:r>
      <w:r>
        <w:t xml:space="preserve">tiedän, </w:t>
      </w:r>
      <w:r>
        <w:rPr>
          <w:color w:val="04640D"/>
        </w:rPr>
        <w:t xml:space="preserve">että </w:t>
      </w:r>
      <w:r>
        <w:rPr>
          <w:color w:val="01190F"/>
        </w:rPr>
        <w:t xml:space="preserve">monet </w:t>
      </w:r>
      <w:r>
        <w:rPr>
          <w:color w:val="847D81"/>
        </w:rPr>
        <w:t xml:space="preserve">näistä huulipunista </w:t>
      </w:r>
      <w:r>
        <w:rPr>
          <w:color w:val="58018B"/>
        </w:rPr>
        <w:t xml:space="preserve">ovat ainakin yli kaksi kolme vuotta vanhoja, </w:t>
      </w:r>
      <w:r>
        <w:t xml:space="preserve">ja </w:t>
      </w:r>
      <w:r>
        <w:rPr>
          <w:color w:val="58018B"/>
        </w:rPr>
        <w:t xml:space="preserve">se </w:t>
      </w:r>
      <w:r>
        <w:t xml:space="preserve">ei ole ihan ok. Katsotaanpa </w:t>
      </w:r>
      <w:r>
        <w:rPr>
          <w:color w:val="B70639"/>
        </w:rPr>
        <w:t xml:space="preserve">tätä </w:t>
      </w:r>
      <w:r>
        <w:t xml:space="preserve">nopeasti</w:t>
      </w:r>
      <w:r>
        <w:t xml:space="preserve">. </w:t>
      </w:r>
      <w:r>
        <w:rPr>
          <w:color w:val="F7F1DF"/>
        </w:rPr>
        <w:t xml:space="preserve">Hienot huulipunani </w:t>
      </w:r>
      <w:r>
        <w:t xml:space="preserve">- </w:t>
      </w:r>
      <w:r>
        <w:t xml:space="preserve">en voi erota </w:t>
      </w:r>
      <w:r>
        <w:rPr>
          <w:color w:val="F7F1DF"/>
        </w:rPr>
        <w:t xml:space="preserve">niistä </w:t>
      </w:r>
      <w:r>
        <w:t xml:space="preserve">vielä. </w:t>
      </w:r>
      <w:r>
        <w:t xml:space="preserve">En kirjaimellisesti voi, joten </w:t>
      </w:r>
      <w:r>
        <w:t xml:space="preserve">aion pitää </w:t>
      </w:r>
      <w:r>
        <w:rPr>
          <w:color w:val="F7F1DF"/>
        </w:rPr>
        <w:t xml:space="preserve">ne</w:t>
      </w:r>
      <w:r>
        <w:t xml:space="preserve">. </w:t>
      </w:r>
      <w:r>
        <w:t xml:space="preserve">Katsotaanpa. </w:t>
      </w:r>
      <w:r>
        <w:rPr>
          <w:color w:val="118B8A"/>
        </w:rPr>
        <w:t xml:space="preserve">Tämä </w:t>
      </w:r>
      <w:r>
        <w:t xml:space="preserve">on </w:t>
      </w:r>
      <w:r>
        <w:rPr>
          <w:color w:val="118B8A"/>
        </w:rPr>
        <w:t xml:space="preserve">Pat McGrathin huulipuna</w:t>
      </w:r>
      <w:r>
        <w:t xml:space="preserve">. </w:t>
      </w:r>
      <w:r>
        <w:t xml:space="preserve">Voi luoja. </w:t>
      </w:r>
      <w:r>
        <w:rPr>
          <w:color w:val="118B8A"/>
        </w:rPr>
        <w:t xml:space="preserve">Se </w:t>
      </w:r>
      <w:r>
        <w:t xml:space="preserve">on </w:t>
      </w:r>
      <w:r>
        <w:rPr>
          <w:color w:val="118B8A"/>
        </w:rPr>
        <w:t xml:space="preserve">kaunein punainen huulipuna</w:t>
      </w:r>
      <w:r>
        <w:t xml:space="preserve">. </w:t>
      </w:r>
      <w:r>
        <w:t xml:space="preserve">Katso </w:t>
      </w:r>
      <w:r>
        <w:rPr>
          <w:color w:val="118B8A"/>
        </w:rPr>
        <w:t xml:space="preserve">tätä</w:t>
      </w:r>
      <w:r>
        <w:t xml:space="preserve">. </w:t>
      </w:r>
      <w:r>
        <w:t xml:space="preserve">Annas </w:t>
      </w:r>
      <w:r>
        <w:rPr>
          <w:color w:val="04640D"/>
        </w:rPr>
        <w:t xml:space="preserve">kun </w:t>
      </w:r>
      <w:r>
        <w:t xml:space="preserve">näytän </w:t>
      </w:r>
      <w:r>
        <w:rPr>
          <w:color w:val="118B8A"/>
        </w:rPr>
        <w:t xml:space="preserve">sen </w:t>
      </w:r>
      <w:r>
        <w:rPr>
          <w:color w:val="4AFEFA"/>
        </w:rPr>
        <w:t xml:space="preserve">sinulle </w:t>
      </w:r>
      <w:r>
        <w:t xml:space="preserve">nopeasti, todella nopeasti. Mm! Katso kuinka kaunis </w:t>
      </w:r>
      <w:r>
        <w:rPr>
          <w:color w:val="118B8A"/>
        </w:rPr>
        <w:t xml:space="preserve">tämä </w:t>
      </w:r>
      <w:r>
        <w:t xml:space="preserve">on. </w:t>
      </w:r>
      <w:r>
        <w:t xml:space="preserve">Tuntuu</w:t>
      </w:r>
      <w:r>
        <w:rPr>
          <w:color w:val="04640D"/>
        </w:rPr>
        <w:t xml:space="preserve">, </w:t>
      </w:r>
      <w:r>
        <w:t xml:space="preserve">etten halua heittää </w:t>
      </w:r>
      <w:r>
        <w:rPr>
          <w:color w:val="118B8A"/>
        </w:rPr>
        <w:t xml:space="preserve">sitä </w:t>
      </w:r>
      <w:r>
        <w:t xml:space="preserve">pois. Mutta joka tapauksessa</w:t>
      </w:r>
      <w:r>
        <w:rPr>
          <w:color w:val="4AFEFA"/>
        </w:rPr>
        <w:t xml:space="preserve">, </w:t>
      </w:r>
      <w:r>
        <w:rPr>
          <w:color w:val="796EE6"/>
        </w:rPr>
        <w:t xml:space="preserve">huulipunan </w:t>
      </w:r>
      <w:r>
        <w:rPr>
          <w:color w:val="FCB164"/>
        </w:rPr>
        <w:t xml:space="preserve">pohjassa </w:t>
      </w:r>
      <w:r>
        <w:t xml:space="preserve">lukee, että </w:t>
      </w:r>
      <w:r>
        <w:rPr>
          <w:color w:val="000D2C"/>
        </w:rPr>
        <w:t xml:space="preserve">sen säilyvyysaika </w:t>
      </w:r>
      <w:r>
        <w:t xml:space="preserve">on </w:t>
      </w:r>
      <w:r>
        <w:rPr>
          <w:color w:val="000D2C"/>
        </w:rPr>
        <w:t xml:space="preserve">kahdeksantoista kuukautta</w:t>
      </w:r>
      <w:r>
        <w:t xml:space="preserve">. </w:t>
      </w:r>
      <w:r>
        <w:t xml:space="preserve">Katsotaanpa, </w:t>
      </w:r>
      <w:r>
        <w:t xml:space="preserve">näenkö... </w:t>
      </w:r>
      <w:r>
        <w:t xml:space="preserve">Näettekö </w:t>
      </w:r>
      <w:r>
        <w:rPr>
          <w:color w:val="4AFEFA"/>
        </w:rPr>
        <w:t xml:space="preserve">te kaikki </w:t>
      </w:r>
      <w:r>
        <w:rPr>
          <w:color w:val="FCB164"/>
        </w:rPr>
        <w:t xml:space="preserve">tämän</w:t>
      </w:r>
      <w:r>
        <w:t xml:space="preserve">? </w:t>
      </w:r>
      <w:r>
        <w:t xml:space="preserve">Laitan tähän varmasti pienen klipin, joka näyttää </w:t>
      </w:r>
      <w:r>
        <w:rPr>
          <w:color w:val="4AFEFA"/>
        </w:rPr>
        <w:t xml:space="preserve">teille</w:t>
      </w:r>
      <w:r>
        <w:t xml:space="preserve">, </w:t>
      </w:r>
      <w:r>
        <w:t xml:space="preserve">miltä </w:t>
      </w:r>
      <w:r>
        <w:rPr>
          <w:color w:val="F95475"/>
        </w:rPr>
        <w:t xml:space="preserve">säilyvyyssymboli näyttää </w:t>
      </w:r>
      <w:r>
        <w:rPr>
          <w:color w:val="61FC03"/>
        </w:rPr>
        <w:t xml:space="preserve">tuotteissa</w:t>
      </w:r>
      <w:r>
        <w:t xml:space="preserve">. </w:t>
      </w:r>
      <w:r>
        <w:t xml:space="preserve">Löydätte </w:t>
      </w:r>
      <w:r>
        <w:rPr>
          <w:color w:val="F95475"/>
        </w:rPr>
        <w:t xml:space="preserve">tämän </w:t>
      </w:r>
      <w:r>
        <w:rPr>
          <w:color w:val="4AFEFA"/>
        </w:rPr>
        <w:t xml:space="preserve">siis </w:t>
      </w:r>
      <w:r>
        <w:rPr>
          <w:color w:val="61FC03"/>
        </w:rPr>
        <w:t xml:space="preserve">kaikista </w:t>
      </w:r>
      <w:r>
        <w:rPr>
          <w:color w:val="61FC03"/>
        </w:rPr>
        <w:t xml:space="preserve">kosmetiikkatuotteistanne</w:t>
      </w:r>
      <w:r>
        <w:t xml:space="preserve">, </w:t>
      </w:r>
      <w:r>
        <w:rPr>
          <w:color w:val="61FC03"/>
        </w:rPr>
        <w:t xml:space="preserve">meikeistänne</w:t>
      </w:r>
      <w:r>
        <w:t xml:space="preserve">. </w:t>
      </w:r>
      <w:r>
        <w:rPr>
          <w:color w:val="F95475"/>
        </w:rPr>
        <w:t xml:space="preserve">Se </w:t>
      </w:r>
      <w:r>
        <w:t xml:space="preserve">on yleensä </w:t>
      </w:r>
      <w:r>
        <w:rPr>
          <w:color w:val="61FC03"/>
        </w:rPr>
        <w:t xml:space="preserve">siinä</w:t>
      </w:r>
      <w:r>
        <w:t xml:space="preserve">. </w:t>
      </w:r>
      <w:r>
        <w:t xml:space="preserve">Kun </w:t>
      </w:r>
      <w:r>
        <w:rPr>
          <w:color w:val="F95475"/>
        </w:rPr>
        <w:t xml:space="preserve">siinä </w:t>
      </w:r>
      <w:r>
        <w:t xml:space="preserve">lukee </w:t>
      </w:r>
      <w:r>
        <w:rPr>
          <w:color w:val="DE98FD"/>
        </w:rPr>
        <w:t xml:space="preserve">kahdeksantoista kuukautta, </w:t>
      </w:r>
      <w:r>
        <w:rPr>
          <w:color w:val="DE98FD"/>
        </w:rPr>
        <w:t xml:space="preserve">se </w:t>
      </w:r>
      <w:r>
        <w:t xml:space="preserve">tarkoittaa, </w:t>
      </w:r>
      <w:r>
        <w:rPr>
          <w:color w:val="118B8A"/>
        </w:rPr>
        <w:t xml:space="preserve">että tuote </w:t>
      </w:r>
      <w:r>
        <w:t xml:space="preserve">on vanhentunut </w:t>
      </w:r>
      <w:r>
        <w:rPr>
          <w:color w:val="000D2C"/>
        </w:rPr>
        <w:t xml:space="preserve">kahdeksantoista kuukauden </w:t>
      </w:r>
      <w:r>
        <w:t xml:space="preserve">kuluttua. </w:t>
      </w:r>
      <w:r>
        <w:t xml:space="preserve">Minusta tuntuu, että </w:t>
      </w:r>
      <w:r>
        <w:rPr>
          <w:color w:val="118B8A"/>
        </w:rPr>
        <w:t xml:space="preserve">tämä </w:t>
      </w:r>
      <w:r>
        <w:t xml:space="preserve">ei ole kovin kaukana </w:t>
      </w:r>
      <w:r>
        <w:rPr>
          <w:color w:val="000D2C"/>
        </w:rPr>
        <w:t xml:space="preserve">kahdeksantoista kuukauden </w:t>
      </w:r>
      <w:r>
        <w:t xml:space="preserve">jälkeen</w:t>
      </w:r>
      <w:r>
        <w:rPr>
          <w:color w:val="53495F"/>
        </w:rPr>
        <w:t xml:space="preserve">,</w:t>
      </w:r>
      <w:r>
        <w:t xml:space="preserve"> ja </w:t>
      </w:r>
      <w:r>
        <w:t xml:space="preserve">katsokaa </w:t>
      </w:r>
      <w:r>
        <w:rPr>
          <w:color w:val="98A088"/>
        </w:rPr>
        <w:t xml:space="preserve">tuota punaista</w:t>
      </w:r>
      <w:r>
        <w:t xml:space="preserve">. </w:t>
      </w:r>
      <w:r>
        <w:rPr>
          <w:color w:val="98A088"/>
        </w:rPr>
        <w:t xml:space="preserve">Se on </w:t>
      </w:r>
      <w:r>
        <w:t xml:space="preserve">kaunis, </w:t>
      </w:r>
      <w:r>
        <w:rPr>
          <w:color w:val="4F584E"/>
        </w:rPr>
        <w:t xml:space="preserve">joten </w:t>
      </w:r>
      <w:r>
        <w:rPr>
          <w:color w:val="248AD0"/>
        </w:rPr>
        <w:t xml:space="preserve">en voi luopua </w:t>
      </w:r>
      <w:r>
        <w:rPr>
          <w:color w:val="5C5300"/>
        </w:rPr>
        <w:t xml:space="preserve">siitä</w:t>
      </w:r>
      <w:r>
        <w:t xml:space="preserve">. </w:t>
      </w:r>
      <w:r>
        <w:rPr>
          <w:color w:val="248AD0"/>
        </w:rPr>
        <w:t xml:space="preserve">Tämä </w:t>
      </w:r>
      <w:r>
        <w:t xml:space="preserve">on </w:t>
      </w:r>
      <w:r>
        <w:rPr>
          <w:color w:val="248AD0"/>
        </w:rPr>
        <w:t xml:space="preserve">ongelma</w:t>
      </w:r>
      <w:r>
        <w:t xml:space="preserve">. Hyvänen aika. Ovikello soi. Jännitystä!</w:t>
      </w:r>
    </w:p>
    <w:p>
      <w:r>
        <w:t xml:space="preserve">Kuka on </w:t>
      </w:r>
      <w:r>
        <w:rPr>
          <w:color w:val="9F6551"/>
        </w:rPr>
        <w:t xml:space="preserve">ovella, </w:t>
      </w:r>
      <w:r>
        <w:rPr>
          <w:color w:val="BCFEC6"/>
        </w:rPr>
        <w:t xml:space="preserve">Hershey</w:t>
      </w:r>
      <w:r>
        <w:t xml:space="preserve">?</w:t>
      </w:r>
    </w:p>
    <w:p>
      <w:r>
        <w:t xml:space="preserve">Hyvä on. </w:t>
      </w:r>
      <w:r>
        <w:t xml:space="preserve">Tulen pian takaisin. </w:t>
      </w:r>
      <w:r>
        <w:rPr>
          <w:color w:val="53495F"/>
        </w:rPr>
        <w:t xml:space="preserve">Minun </w:t>
      </w:r>
      <w:r>
        <w:t xml:space="preserve">täytyy avata </w:t>
      </w:r>
      <w:r>
        <w:rPr>
          <w:color w:val="9F6551"/>
        </w:rPr>
        <w:t xml:space="preserve">ovi</w:t>
      </w:r>
      <w:r>
        <w:t xml:space="preserve">. Selvä. Selvä. </w:t>
      </w:r>
      <w:r>
        <w:t xml:space="preserve">Jatketaan </w:t>
      </w:r>
      <w:r>
        <w:rPr>
          <w:color w:val="932C70"/>
        </w:rPr>
        <w:t xml:space="preserve">kevätsiivousta</w:t>
      </w:r>
      <w:r>
        <w:t xml:space="preserve">.</w:t>
      </w:r>
    </w:p>
    <w:p>
      <w:r>
        <w:t xml:space="preserve">Aiotko tehdä kevätsiivouksen </w:t>
      </w:r>
      <w:r>
        <w:rPr>
          <w:color w:val="53495F"/>
        </w:rPr>
        <w:t xml:space="preserve">kanssani</w:t>
      </w:r>
      <w:r>
        <w:t xml:space="preserve">?</w:t>
      </w:r>
    </w:p>
    <w:p>
      <w:r>
        <w:t xml:space="preserve">Onpa </w:t>
      </w:r>
      <w:r>
        <w:rPr>
          <w:color w:val="BCFEC6"/>
        </w:rPr>
        <w:t xml:space="preserve">suloinen vauva</w:t>
      </w:r>
      <w:r>
        <w:t xml:space="preserve">.</w:t>
      </w:r>
    </w:p>
    <w:p>
      <w:r>
        <w:t xml:space="preserve">Kyllä </w:t>
      </w:r>
      <w:r>
        <w:t xml:space="preserve">olet!</w:t>
      </w:r>
    </w:p>
    <w:p>
      <w:r>
        <w:t xml:space="preserve">Katso </w:t>
      </w:r>
      <w:r>
        <w:rPr>
          <w:color w:val="BCFEC6"/>
        </w:rPr>
        <w:t xml:space="preserve">häntä</w:t>
      </w:r>
      <w:r>
        <w:t xml:space="preserve">. </w:t>
      </w:r>
      <w:r>
        <w:t xml:space="preserve">Rakastan </w:t>
      </w:r>
      <w:r>
        <w:rPr>
          <w:color w:val="BCFEC6"/>
        </w:rPr>
        <w:t xml:space="preserve">häntä </w:t>
      </w:r>
      <w:r>
        <w:t xml:space="preserve">niin paljon!</w:t>
      </w:r>
    </w:p>
    <w:p>
      <w:r>
        <w:rPr>
          <w:color w:val="BCFEC6"/>
        </w:rPr>
        <w:t xml:space="preserve">Hershey </w:t>
      </w:r>
      <w:r>
        <w:rPr>
          <w:color w:val="2B1B04"/>
        </w:rPr>
        <w:t xml:space="preserve">se on </w:t>
      </w:r>
      <w:r>
        <w:rPr>
          <w:color w:val="2B1B04"/>
        </w:rPr>
        <w:t xml:space="preserve">ensimmäinen vlogisi</w:t>
      </w:r>
      <w:r>
        <w:t xml:space="preserve">.</w:t>
      </w:r>
    </w:p>
    <w:p>
      <w:r>
        <w:t xml:space="preserve">Pärjäät hienosti.</w:t>
      </w:r>
    </w:p>
    <w:p>
      <w:r>
        <w:t xml:space="preserve">Hyvä on. </w:t>
      </w:r>
      <w:r>
        <w:t xml:space="preserve">Mennään </w:t>
      </w:r>
      <w:r>
        <w:rPr>
          <w:color w:val="932C70"/>
        </w:rPr>
        <w:t xml:space="preserve">tähän</w:t>
      </w:r>
      <w:r>
        <w:t xml:space="preserve">. </w:t>
      </w:r>
      <w:r>
        <w:t xml:space="preserve">Katsotaan, mitä muuta </w:t>
      </w:r>
      <w:r>
        <w:t xml:space="preserve">täällä on. Okei, </w:t>
      </w:r>
      <w:r>
        <w:rPr>
          <w:color w:val="D4C67A"/>
        </w:rPr>
        <w:t xml:space="preserve">Too Faced Melted Matte Liquid Lipstick</w:t>
      </w:r>
      <w:r>
        <w:t xml:space="preserve">. </w:t>
      </w:r>
      <w:r>
        <w:t xml:space="preserve">Rakastan myös </w:t>
      </w:r>
      <w:r>
        <w:rPr>
          <w:color w:val="D4C67A"/>
        </w:rPr>
        <w:t xml:space="preserve">tätä</w:t>
      </w:r>
      <w:r>
        <w:t xml:space="preserve">. </w:t>
      </w:r>
      <w:r>
        <w:t xml:space="preserve">Rakastan tätä väriä</w:t>
      </w:r>
      <w:r>
        <w:rPr>
          <w:color w:val="53495F"/>
        </w:rPr>
        <w:t xml:space="preserve">.</w:t>
      </w:r>
      <w:r>
        <w:t xml:space="preserve"> Katso mitä </w:t>
      </w:r>
      <w:r>
        <w:rPr>
          <w:color w:val="D4C67A"/>
        </w:rPr>
        <w:t xml:space="preserve">tässä </w:t>
      </w:r>
      <w:r>
        <w:t xml:space="preserve">lukee. </w:t>
      </w:r>
      <w:r>
        <w:t xml:space="preserve">Tässä lukee </w:t>
      </w:r>
      <w:r>
        <w:rPr>
          <w:color w:val="AE7AA1"/>
        </w:rPr>
        <w:t xml:space="preserve">kaksitoista kuukautta</w:t>
      </w:r>
      <w:r>
        <w:t xml:space="preserve">. </w:t>
      </w:r>
      <w:r>
        <w:t xml:space="preserve">Sataprosenttisesti </w:t>
      </w:r>
      <w:r>
        <w:rPr>
          <w:color w:val="D4C67A"/>
        </w:rPr>
        <w:t xml:space="preserve">tämä </w:t>
      </w:r>
      <w:r>
        <w:t xml:space="preserve">on ehdottomasti vanhentunut, mutta huulipunien kohdalla sitä on vaikea sanoa. Kuten - kuten yleensä </w:t>
      </w:r>
      <w:r>
        <w:rPr>
          <w:color w:val="C2A393"/>
        </w:rPr>
        <w:t xml:space="preserve">meikkivoiteissa</w:t>
      </w:r>
      <w:r>
        <w:t xml:space="preserve">, kun </w:t>
      </w:r>
      <w:r>
        <w:rPr>
          <w:color w:val="C2A393"/>
        </w:rPr>
        <w:t xml:space="preserve">se on </w:t>
      </w:r>
      <w:r>
        <w:t xml:space="preserve">vanhentunut</w:t>
      </w:r>
      <w:r>
        <w:rPr>
          <w:color w:val="4AFEFA"/>
        </w:rPr>
        <w:t xml:space="preserve">, </w:t>
      </w:r>
      <w:r>
        <w:t xml:space="preserve">näkee öljyn irtoavan ja muuta sellaista, mutta </w:t>
      </w:r>
      <w:r>
        <w:rPr>
          <w:color w:val="D4C67A"/>
        </w:rPr>
        <w:t xml:space="preserve">tämä </w:t>
      </w:r>
      <w:r>
        <w:t xml:space="preserve">vain näyttää - </w:t>
      </w:r>
      <w:r>
        <w:rPr>
          <w:color w:val="D4C67A"/>
        </w:rPr>
        <w:t xml:space="preserve">se </w:t>
      </w:r>
      <w:r>
        <w:t xml:space="preserve">näyttää hyvältä. </w:t>
      </w:r>
      <w:r>
        <w:rPr>
          <w:color w:val="D4C67A"/>
        </w:rPr>
        <w:t xml:space="preserve">Sitä </w:t>
      </w:r>
      <w:r>
        <w:t xml:space="preserve">on </w:t>
      </w:r>
      <w:r>
        <w:t xml:space="preserve">vaikea heittää pois, mutta </w:t>
      </w:r>
      <w:r>
        <w:t xml:space="preserve">aion luoda </w:t>
      </w:r>
      <w:r>
        <w:rPr>
          <w:color w:val="0232FD"/>
        </w:rPr>
        <w:t xml:space="preserve">pienen vanhentuneen kasan </w:t>
      </w:r>
      <w:r>
        <w:t xml:space="preserve">lattialle. Mitä </w:t>
      </w:r>
      <w:r>
        <w:rPr>
          <w:color w:val="6A3A35"/>
        </w:rPr>
        <w:t xml:space="preserve">tämä </w:t>
      </w:r>
      <w:r>
        <w:t xml:space="preserve">on</w:t>
      </w:r>
      <w:r>
        <w:t xml:space="preserve">? </w:t>
      </w:r>
      <w:r>
        <w:rPr>
          <w:color w:val="6A3A35"/>
        </w:rPr>
        <w:t xml:space="preserve">Tämä </w:t>
      </w:r>
      <w:r>
        <w:t xml:space="preserve">on </w:t>
      </w:r>
      <w:r>
        <w:rPr>
          <w:color w:val="6A3A35"/>
        </w:rPr>
        <w:t xml:space="preserve">Ofra</w:t>
      </w:r>
      <w:r>
        <w:t xml:space="preserve">! </w:t>
      </w:r>
      <w:r>
        <w:t xml:space="preserve">Voi luoja</w:t>
      </w:r>
      <w:r>
        <w:rPr>
          <w:color w:val="53495F"/>
        </w:rPr>
        <w:t xml:space="preserve">, </w:t>
      </w:r>
      <w:r>
        <w:t xml:space="preserve">minulla oli </w:t>
      </w:r>
      <w:r>
        <w:rPr>
          <w:color w:val="6A3A35"/>
        </w:rPr>
        <w:t xml:space="preserve">tämä </w:t>
      </w:r>
      <w:r>
        <w:rPr>
          <w:color w:val="BA6801"/>
        </w:rPr>
        <w:t xml:space="preserve">collegessa, </w:t>
      </w:r>
      <w:r>
        <w:rPr>
          <w:color w:val="53495F"/>
        </w:rPr>
        <w:t xml:space="preserve">kun </w:t>
      </w:r>
      <w:r>
        <w:t xml:space="preserve">tilasin </w:t>
      </w:r>
      <w:r>
        <w:rPr>
          <w:color w:val="6A3A35"/>
        </w:rPr>
        <w:t xml:space="preserve">tämän</w:t>
      </w:r>
      <w:r>
        <w:t xml:space="preserve">, eli luultavasti noin kaksikymmentäkuusitoista. </w:t>
      </w:r>
      <w:r>
        <w:rPr>
          <w:color w:val="6A3A35"/>
        </w:rPr>
        <w:t xml:space="preserve">Tämä </w:t>
      </w:r>
      <w:r>
        <w:t xml:space="preserve">on neljä vuotta vanha. Kaikki on ikään kuin hankautunut </w:t>
      </w:r>
      <w:r>
        <w:rPr>
          <w:color w:val="6A3A35"/>
        </w:rPr>
        <w:t xml:space="preserve">siitä</w:t>
      </w:r>
      <w:r>
        <w:t xml:space="preserve"> pois</w:t>
      </w:r>
      <w:r>
        <w:t xml:space="preserve">. </w:t>
      </w:r>
      <w:r>
        <w:rPr>
          <w:color w:val="6A3A35"/>
        </w:rPr>
        <w:t xml:space="preserve">Tämä </w:t>
      </w:r>
      <w:r>
        <w:t xml:space="preserve">on tuhannen prosentin </w:t>
      </w:r>
      <w:r>
        <w:rPr>
          <w:color w:val="0232FD"/>
        </w:rPr>
        <w:t xml:space="preserve">heittopussi. Tämä on </w:t>
      </w:r>
      <w:r>
        <w:t xml:space="preserve">tuhannen prosentin </w:t>
      </w:r>
      <w:r>
        <w:rPr>
          <w:color w:val="0232FD"/>
        </w:rPr>
        <w:t xml:space="preserve">heittopussi</w:t>
      </w:r>
      <w:r>
        <w:t xml:space="preserve">. </w:t>
      </w:r>
      <w:r>
        <w:rPr>
          <w:color w:val="6A3A35"/>
        </w:rPr>
        <w:t xml:space="preserve">Se </w:t>
      </w:r>
      <w:r>
        <w:t xml:space="preserve">näyttää aika kuivalta ja rapealta. Joo, ei. Ei hyvältä näytä. </w:t>
      </w:r>
      <w:r>
        <w:t xml:space="preserve">Heitetään </w:t>
      </w:r>
      <w:r>
        <w:rPr>
          <w:color w:val="6A3A35"/>
        </w:rPr>
        <w:t xml:space="preserve">tämä </w:t>
      </w:r>
      <w:r>
        <w:t xml:space="preserve">pois. Mene ja kommentoi alle. Kuinka moni </w:t>
      </w:r>
      <w:r>
        <w:rPr>
          <w:color w:val="4AFEFA"/>
        </w:rPr>
        <w:t xml:space="preserve">teistä </w:t>
      </w:r>
      <w:r>
        <w:t xml:space="preserve">oikeasti tiesi, että </w:t>
      </w:r>
      <w:r>
        <w:rPr>
          <w:color w:val="61FC03"/>
        </w:rPr>
        <w:t xml:space="preserve">meikki </w:t>
      </w:r>
      <w:r>
        <w:t xml:space="preserve">vanhenee? Koska </w:t>
      </w:r>
      <w:r>
        <w:t xml:space="preserve">en itse asiassa tiennyt enkä itse asiassa tajunnut, mitä </w:t>
      </w:r>
      <w:r>
        <w:rPr>
          <w:color w:val="F95475"/>
        </w:rPr>
        <w:t xml:space="preserve">tuo symboli </w:t>
      </w:r>
      <w:r>
        <w:t xml:space="preserve">tarkoittaa, </w:t>
      </w:r>
      <w:r>
        <w:rPr>
          <w:color w:val="53495F"/>
        </w:rPr>
        <w:t xml:space="preserve">kunnes </w:t>
      </w:r>
      <w:r>
        <w:t xml:space="preserve">kuulin muiden ihmisten puhuvan </w:t>
      </w:r>
      <w:r>
        <w:rPr>
          <w:color w:val="F95475"/>
        </w:rPr>
        <w:t xml:space="preserve">siitä</w:t>
      </w:r>
      <w:r>
        <w:rPr>
          <w:color w:val="53495F"/>
        </w:rPr>
        <w:t xml:space="preserve">, </w:t>
      </w:r>
      <w:r>
        <w:t xml:space="preserve">ja </w:t>
      </w:r>
      <w:r>
        <w:t xml:space="preserve">ajattelin, että odota mitä?. Seuraavaksi </w:t>
      </w:r>
      <w:r>
        <w:t xml:space="preserve">meillä on </w:t>
      </w:r>
      <w:r>
        <w:rPr>
          <w:color w:val="168E5C"/>
        </w:rPr>
        <w:t xml:space="preserve">Anastasia Beverly Hillsin Ashton Liquid Lipstick -huulipuna</w:t>
      </w:r>
      <w:r>
        <w:t xml:space="preserve">. </w:t>
      </w:r>
      <w:r>
        <w:rPr>
          <w:color w:val="16C0D0"/>
        </w:rPr>
        <w:t xml:space="preserve">Kuusi kuukautta</w:t>
      </w:r>
      <w:r>
        <w:t xml:space="preserve">! </w:t>
      </w:r>
      <w:r>
        <w:rPr>
          <w:color w:val="233809"/>
        </w:rPr>
        <w:t xml:space="preserve">Koko nestemäinen huulipuna </w:t>
      </w:r>
      <w:r>
        <w:rPr>
          <w:color w:val="014347"/>
        </w:rPr>
        <w:t xml:space="preserve">pitäisi saada valmiiksi </w:t>
      </w:r>
      <w:r>
        <w:rPr>
          <w:color w:val="42083B"/>
        </w:rPr>
        <w:t xml:space="preserve">kuudessa kuukaudessa</w:t>
      </w:r>
      <w:r>
        <w:t xml:space="preserve">. </w:t>
      </w:r>
      <w:r>
        <w:rPr>
          <w:color w:val="014347"/>
        </w:rPr>
        <w:t xml:space="preserve">Se </w:t>
      </w:r>
      <w:r>
        <w:t xml:space="preserve">on hurjaa. </w:t>
      </w:r>
      <w:r>
        <w:t xml:space="preserve">Minulla oli </w:t>
      </w:r>
      <w:r>
        <w:rPr>
          <w:color w:val="168E5C"/>
        </w:rPr>
        <w:t xml:space="preserve">tämä </w:t>
      </w:r>
      <w:r>
        <w:t xml:space="preserve">varmasti </w:t>
      </w:r>
      <w:r>
        <w:t xml:space="preserve">ainakin - ainakin neljä vuotta, koska </w:t>
      </w:r>
      <w:r>
        <w:t xml:space="preserve">minulla oli </w:t>
      </w:r>
      <w:r>
        <w:rPr>
          <w:color w:val="168E5C"/>
        </w:rPr>
        <w:t xml:space="preserve">tämä </w:t>
      </w:r>
      <w:r>
        <w:t xml:space="preserve">varmasti </w:t>
      </w:r>
      <w:r>
        <w:t xml:space="preserve">myös </w:t>
      </w:r>
      <w:r>
        <w:rPr>
          <w:color w:val="BA6801"/>
        </w:rPr>
        <w:t xml:space="preserve">collegessa. </w:t>
      </w:r>
      <w:r>
        <w:t xml:space="preserve">Joo, </w:t>
      </w:r>
      <w:r>
        <w:rPr>
          <w:color w:val="168E5C"/>
        </w:rPr>
        <w:t xml:space="preserve">se </w:t>
      </w:r>
      <w:r>
        <w:t xml:space="preserve">menee </w:t>
      </w:r>
      <w:r>
        <w:rPr>
          <w:color w:val="0232FD"/>
        </w:rPr>
        <w:t xml:space="preserve">vanhentuneiden joukkoon</w:t>
      </w:r>
      <w:r>
        <w:t xml:space="preserve">. </w:t>
      </w:r>
      <w:r>
        <w:rPr>
          <w:color w:val="82785D"/>
        </w:rPr>
        <w:t xml:space="preserve">Dose of </w:t>
      </w:r>
      <w:r>
        <w:rPr>
          <w:color w:val="B7DAD2"/>
        </w:rPr>
        <w:t xml:space="preserve">Colorsin </w:t>
      </w:r>
      <w:r>
        <w:rPr>
          <w:color w:val="196956"/>
        </w:rPr>
        <w:t xml:space="preserve">tuotteilla </w:t>
      </w:r>
      <w:r>
        <w:rPr>
          <w:color w:val="023087"/>
        </w:rPr>
        <w:t xml:space="preserve">ei todellakaan ole vanhentumispäivää</w:t>
      </w:r>
      <w:r>
        <w:t xml:space="preserve">. </w:t>
      </w:r>
      <w:r>
        <w:t xml:space="preserve">En tiedä, </w:t>
      </w:r>
      <w:r>
        <w:t xml:space="preserve">tarkoittaako </w:t>
      </w:r>
      <w:r>
        <w:rPr>
          <w:color w:val="023087"/>
        </w:rPr>
        <w:t xml:space="preserve">se, että </w:t>
      </w:r>
      <w:r>
        <w:rPr>
          <w:color w:val="8C41BB"/>
        </w:rPr>
        <w:t xml:space="preserve">ne </w:t>
      </w:r>
      <w:r>
        <w:t xml:space="preserve">eivät vain vanhene vai </w:t>
      </w:r>
      <w:r>
        <w:t xml:space="preserve">en tiedä. </w:t>
      </w:r>
      <w:r>
        <w:t xml:space="preserve">En tiedä, mitä </w:t>
      </w:r>
      <w:r>
        <w:rPr>
          <w:color w:val="023087"/>
        </w:rPr>
        <w:t xml:space="preserve">se </w:t>
      </w:r>
      <w:r>
        <w:t xml:space="preserve">tarkoittaa. Okei... </w:t>
      </w:r>
      <w:r>
        <w:t xml:space="preserve">Jatketaan</w:t>
      </w:r>
      <w:r>
        <w:t xml:space="preserve">. </w:t>
      </w:r>
      <w:r>
        <w:t xml:space="preserve">Laitan </w:t>
      </w:r>
      <w:r>
        <w:rPr>
          <w:color w:val="8C41BB"/>
        </w:rPr>
        <w:t xml:space="preserve">kaikki Dose of Colorit </w:t>
      </w:r>
      <w:r>
        <w:t xml:space="preserve">erilliseen pinoon, koska </w:t>
      </w:r>
      <w:r>
        <w:rPr>
          <w:color w:val="023087"/>
        </w:rPr>
        <w:t xml:space="preserve">se on </w:t>
      </w:r>
      <w:r>
        <w:t xml:space="preserve">vähän outoa. </w:t>
      </w:r>
      <w:r>
        <w:rPr>
          <w:color w:val="53495F"/>
        </w:rPr>
        <w:t xml:space="preserve">Minun </w:t>
      </w:r>
      <w:r>
        <w:t xml:space="preserve">täytyy ehkä tutkia </w:t>
      </w:r>
      <w:r>
        <w:rPr>
          <w:color w:val="023087"/>
        </w:rPr>
        <w:t xml:space="preserve">sitä </w:t>
      </w:r>
      <w:r>
        <w:t xml:space="preserve">vähän. Selvä. </w:t>
      </w:r>
      <w:r>
        <w:rPr>
          <w:color w:val="53495F"/>
        </w:rPr>
        <w:t xml:space="preserve">Minä </w:t>
      </w:r>
      <w:r>
        <w:t xml:space="preserve">näytän </w:t>
      </w:r>
      <w:r>
        <w:rPr>
          <w:color w:val="4AFEFA"/>
        </w:rPr>
        <w:t xml:space="preserve">teille</w:t>
      </w:r>
      <w:r>
        <w:t xml:space="preserve">. </w:t>
      </w:r>
      <w:r>
        <w:rPr>
          <w:color w:val="ECEDFE"/>
        </w:rPr>
        <w:t xml:space="preserve">Tuo </w:t>
      </w:r>
      <w:r>
        <w:t xml:space="preserve">on </w:t>
      </w:r>
      <w:r>
        <w:rPr>
          <w:color w:val="ECEDFE"/>
        </w:rPr>
        <w:t xml:space="preserve">vanhentunut huulipuna</w:t>
      </w:r>
      <w:r>
        <w:t xml:space="preserve">. Yök. Okei, </w:t>
      </w:r>
      <w:r>
        <w:rPr>
          <w:color w:val="F7F1DF"/>
        </w:rPr>
        <w:t xml:space="preserve">hienojen huulipunien </w:t>
      </w:r>
      <w:r>
        <w:t xml:space="preserve">säilyvyysaika on </w:t>
      </w:r>
      <w:r>
        <w:rPr>
          <w:color w:val="AE7AA1"/>
        </w:rPr>
        <w:t xml:space="preserve">kaksitoista kuukautta</w:t>
      </w:r>
      <w:r>
        <w:t xml:space="preserve">, eli </w:t>
      </w:r>
      <w:r>
        <w:rPr>
          <w:color w:val="AE7AA1"/>
        </w:rPr>
        <w:t xml:space="preserve">yksi kokonainen vuosi</w:t>
      </w:r>
      <w:r>
        <w:t xml:space="preserve">. </w:t>
      </w:r>
      <w:r>
        <w:t xml:space="preserve">Tiedän</w:t>
      </w:r>
      <w:r>
        <w:rPr>
          <w:color w:val="53495F"/>
        </w:rPr>
        <w:t xml:space="preserve">, että </w:t>
      </w:r>
      <w:r>
        <w:rPr>
          <w:color w:val="53495F"/>
        </w:rPr>
        <w:t xml:space="preserve">minulla on </w:t>
      </w:r>
      <w:r>
        <w:t xml:space="preserve">ollut </w:t>
      </w:r>
      <w:r>
        <w:rPr>
          <w:color w:val="ECEDFE"/>
        </w:rPr>
        <w:t xml:space="preserve">tämä </w:t>
      </w:r>
      <w:r>
        <w:t xml:space="preserve">yli </w:t>
      </w:r>
      <w:r>
        <w:rPr>
          <w:color w:val="AE7AA1"/>
        </w:rPr>
        <w:t xml:space="preserve">vuoden</w:t>
      </w:r>
      <w:r>
        <w:t xml:space="preserve">. </w:t>
      </w:r>
      <w:r>
        <w:t xml:space="preserve">Luulen niin. Onko </w:t>
      </w:r>
      <w:r>
        <w:rPr>
          <w:color w:val="ECEDFE"/>
        </w:rPr>
        <w:t xml:space="preserve">tämä </w:t>
      </w:r>
      <w:r>
        <w:t xml:space="preserve">ollut </w:t>
      </w:r>
      <w:r>
        <w:rPr>
          <w:color w:val="53495F"/>
        </w:rPr>
        <w:t xml:space="preserve">minulla </w:t>
      </w:r>
      <w:r>
        <w:t xml:space="preserve">yli </w:t>
      </w:r>
      <w:r>
        <w:rPr>
          <w:color w:val="AE7AA1"/>
        </w:rPr>
        <w:t xml:space="preserve">vuoden</w:t>
      </w:r>
      <w:r>
        <w:t xml:space="preserve">? </w:t>
      </w:r>
      <w:r>
        <w:t xml:space="preserve">Jestas</w:t>
      </w:r>
      <w:r>
        <w:rPr>
          <w:color w:val="2B2D32"/>
        </w:rPr>
        <w:t xml:space="preserve">, on </w:t>
      </w:r>
      <w:r>
        <w:t xml:space="preserve">vaikea </w:t>
      </w:r>
      <w:r>
        <w:rPr>
          <w:color w:val="2B2D32"/>
        </w:rPr>
        <w:t xml:space="preserve">muistella</w:t>
      </w:r>
      <w:r>
        <w:t xml:space="preserve">. </w:t>
      </w:r>
      <w:r>
        <w:t xml:space="preserve">Mutta kyllä </w:t>
      </w:r>
      <w:r>
        <w:rPr>
          <w:color w:val="ECEDFE"/>
        </w:rPr>
        <w:t xml:space="preserve">tämä </w:t>
      </w:r>
      <w:r>
        <w:t xml:space="preserve">ei vain näytä hyvältä. </w:t>
      </w:r>
      <w:r>
        <w:rPr>
          <w:color w:val="ECEDFE"/>
        </w:rPr>
        <w:t xml:space="preserve">Se </w:t>
      </w:r>
      <w:r>
        <w:t xml:space="preserve">menee </w:t>
      </w:r>
      <w:r>
        <w:rPr>
          <w:color w:val="0232FD"/>
        </w:rPr>
        <w:t xml:space="preserve">vanhentuneiden joukkoon</w:t>
      </w:r>
      <w:r>
        <w:t xml:space="preserve">. Hitsi! </w:t>
      </w:r>
      <w:r>
        <w:rPr>
          <w:color w:val="94C661"/>
        </w:rPr>
        <w:t xml:space="preserve">Tämä musta </w:t>
      </w:r>
      <w:r>
        <w:t xml:space="preserve">ei myöskään näytä hyvältä. </w:t>
      </w:r>
      <w:r>
        <w:t xml:space="preserve">Minusta tuntuu, että </w:t>
      </w:r>
      <w:r>
        <w:rPr>
          <w:color w:val="94C661"/>
        </w:rPr>
        <w:t xml:space="preserve">musta </w:t>
      </w:r>
      <w:r>
        <w:rPr>
          <w:color w:val="53495F"/>
        </w:rPr>
        <w:t xml:space="preserve">on </w:t>
      </w:r>
      <w:r>
        <w:t xml:space="preserve">ollut minulla vasta </w:t>
      </w:r>
      <w:r>
        <w:t xml:space="preserve">viime vuoden Halloweenista lähtien. Vai oliko </w:t>
      </w:r>
      <w:r>
        <w:rPr>
          <w:color w:val="F8907D"/>
        </w:rPr>
        <w:t xml:space="preserve">se </w:t>
      </w:r>
      <w:r>
        <w:rPr>
          <w:color w:val="F8907D"/>
        </w:rPr>
        <w:t xml:space="preserve">sitä edeltävänä Halloweenina</w:t>
      </w:r>
      <w:r>
        <w:t xml:space="preserve">? </w:t>
      </w:r>
      <w:r>
        <w:rPr>
          <w:color w:val="932C70"/>
        </w:rPr>
        <w:t xml:space="preserve">Tämä </w:t>
      </w:r>
      <w:r>
        <w:t xml:space="preserve">on vaikeampaa </w:t>
      </w:r>
      <w:r>
        <w:rPr>
          <w:color w:val="53495F"/>
        </w:rPr>
        <w:t xml:space="preserve">kuin </w:t>
      </w:r>
      <w:r>
        <w:t xml:space="preserve">luulin</w:t>
      </w:r>
      <w:r>
        <w:t xml:space="preserve">. </w:t>
      </w:r>
      <w:r>
        <w:t xml:space="preserve">En muista, milloin </w:t>
      </w:r>
      <w:r>
        <w:rPr>
          <w:color w:val="53495F"/>
        </w:rPr>
        <w:t xml:space="preserve">olen </w:t>
      </w:r>
      <w:r>
        <w:t xml:space="preserve">ostanut tavaroita. </w:t>
      </w:r>
      <w:r>
        <w:rPr>
          <w:color w:val="94C661"/>
        </w:rPr>
        <w:t xml:space="preserve">Se </w:t>
      </w:r>
      <w:r>
        <w:t xml:space="preserve">ei kuitenkaan näytä hyvältä. </w:t>
      </w:r>
      <w:r>
        <w:t xml:space="preserve">Kaikki on kuin supereroteltua. </w:t>
      </w:r>
      <w:r>
        <w:t xml:space="preserve">En pidä siitä, miltä </w:t>
      </w:r>
      <w:r>
        <w:rPr>
          <w:color w:val="94C661"/>
        </w:rPr>
        <w:t xml:space="preserve">se </w:t>
      </w:r>
      <w:r>
        <w:t xml:space="preserve">näyttää. Vanhentunut! </w:t>
      </w:r>
      <w:r>
        <w:rPr>
          <w:color w:val="895E6B"/>
        </w:rPr>
        <w:t xml:space="preserve">Tämä </w:t>
      </w:r>
      <w:r>
        <w:t xml:space="preserve">on mielenkiintoista. </w:t>
      </w:r>
      <w:r>
        <w:rPr>
          <w:color w:val="788E95"/>
        </w:rPr>
        <w:t xml:space="preserve">Black </w:t>
      </w:r>
      <w:r>
        <w:rPr>
          <w:color w:val="DB1474"/>
        </w:rPr>
        <w:t xml:space="preserve">Upin </w:t>
      </w:r>
      <w:r>
        <w:rPr>
          <w:color w:val="FB6AB8"/>
        </w:rPr>
        <w:t xml:space="preserve">huulikynien </w:t>
      </w:r>
      <w:r>
        <w:rPr>
          <w:color w:val="576094"/>
        </w:rPr>
        <w:t xml:space="preserve">säilyvyys </w:t>
      </w:r>
      <w:r>
        <w:rPr>
          <w:color w:val="FB6AB8"/>
        </w:rPr>
        <w:t xml:space="preserve">on </w:t>
      </w:r>
      <w:r>
        <w:rPr>
          <w:color w:val="895E6B"/>
        </w:rPr>
        <w:t xml:space="preserve">itse asiassa </w:t>
      </w:r>
      <w:r>
        <w:rPr>
          <w:color w:val="FB6AB8"/>
        </w:rPr>
        <w:t xml:space="preserve">kaksikymmentäneljä kuukautta, </w:t>
      </w:r>
      <w:r>
        <w:t xml:space="preserve">mikä on todella, todella hyvä. </w:t>
      </w:r>
      <w:r>
        <w:rPr>
          <w:color w:val="8489AE"/>
        </w:rPr>
        <w:t xml:space="preserve">Se on </w:t>
      </w:r>
      <w:r>
        <w:rPr>
          <w:color w:val="8489AE"/>
        </w:rPr>
        <w:t xml:space="preserve">kaksi vuotta</w:t>
      </w:r>
      <w:r>
        <w:t xml:space="preserve">. </w:t>
      </w:r>
      <w:r>
        <w:t xml:space="preserve">Mutta onko </w:t>
      </w:r>
      <w:r>
        <w:rPr>
          <w:color w:val="895E6B"/>
        </w:rPr>
        <w:t xml:space="preserve">se </w:t>
      </w:r>
      <w:r>
        <w:t xml:space="preserve">todella hyvä? </w:t>
      </w:r>
      <w:r>
        <w:t xml:space="preserve">Tarkoittaako </w:t>
      </w:r>
      <w:r>
        <w:rPr>
          <w:color w:val="895E6B"/>
        </w:rPr>
        <w:t xml:space="preserve">se</w:t>
      </w:r>
      <w:r>
        <w:t xml:space="preserve">, että </w:t>
      </w:r>
      <w:r>
        <w:rPr>
          <w:color w:val="860E04"/>
        </w:rPr>
        <w:t xml:space="preserve">tämä </w:t>
      </w:r>
      <w:r>
        <w:rPr>
          <w:color w:val="FBC206"/>
        </w:rPr>
        <w:t xml:space="preserve">on täynnä säilöntäaineita</w:t>
      </w:r>
      <w:r>
        <w:t xml:space="preserve">? </w:t>
      </w:r>
      <w:r>
        <w:t xml:space="preserve">Eikö se ole terveellistä </w:t>
      </w:r>
      <w:r>
        <w:rPr>
          <w:color w:val="4AFEFA"/>
        </w:rPr>
        <w:t xml:space="preserve">sinulle</w:t>
      </w:r>
      <w:r>
        <w:t xml:space="preserve">? </w:t>
      </w:r>
      <w:r>
        <w:t xml:space="preserve">En tiedä! Mutta minulla </w:t>
      </w:r>
      <w:r>
        <w:rPr>
          <w:color w:val="53495F"/>
        </w:rPr>
        <w:t xml:space="preserve">on </w:t>
      </w:r>
      <w:r>
        <w:t xml:space="preserve">ollut </w:t>
      </w:r>
      <w:r>
        <w:rPr>
          <w:color w:val="6EAB9B"/>
        </w:rPr>
        <w:t xml:space="preserve">tätä </w:t>
      </w:r>
      <w:r>
        <w:t xml:space="preserve">ehdottomasti </w:t>
      </w:r>
      <w:r>
        <w:t xml:space="preserve">yli kaksi vuotta. Vanhentunut. </w:t>
      </w:r>
      <w:r>
        <w:rPr>
          <w:color w:val="F2CDFE"/>
        </w:rPr>
        <w:t xml:space="preserve">Tämä sininen huulipuna </w:t>
      </w:r>
      <w:r>
        <w:t xml:space="preserve">on ehdottomasti vanha. Ehdottomasti vanha. </w:t>
      </w:r>
      <w:r>
        <w:t xml:space="preserve">En tiedä, voiko </w:t>
      </w:r>
      <w:r>
        <w:rPr>
          <w:color w:val="F2CDFE"/>
        </w:rPr>
        <w:t xml:space="preserve">sitä </w:t>
      </w:r>
      <w:r>
        <w:t xml:space="preserve">oikeasti sanoa katsomalla, </w:t>
      </w:r>
      <w:r>
        <w:t xml:space="preserve">mutta </w:t>
      </w:r>
      <w:r>
        <w:rPr>
          <w:color w:val="F2CDFE"/>
        </w:rPr>
        <w:t xml:space="preserve">se on </w:t>
      </w:r>
      <w:r>
        <w:t xml:space="preserve">vanha. </w:t>
      </w:r>
      <w:r>
        <w:t xml:space="preserve">Katsotaan, mikä </w:t>
      </w:r>
      <w:r>
        <w:t xml:space="preserve">on </w:t>
      </w:r>
      <w:r>
        <w:rPr>
          <w:color w:val="645341"/>
        </w:rPr>
        <w:t xml:space="preserve">säilyvyysaika.</w:t>
      </w:r>
      <w:r>
        <w:t xml:space="preserve"> Tuo on mielenkiintoista. </w:t>
      </w:r>
      <w:r>
        <w:rPr>
          <w:color w:val="760035"/>
        </w:rPr>
        <w:t xml:space="preserve">Urban Decayn </w:t>
      </w:r>
      <w:r>
        <w:rPr>
          <w:color w:val="647A41"/>
        </w:rPr>
        <w:t xml:space="preserve">varsinaisessa tikussa </w:t>
      </w:r>
      <w:r>
        <w:t xml:space="preserve">ei ole </w:t>
      </w:r>
      <w:r>
        <w:rPr>
          <w:color w:val="645341"/>
        </w:rPr>
        <w:t xml:space="preserve">säilyvyysaikaa</w:t>
      </w:r>
      <w:r>
        <w:t xml:space="preserve">. </w:t>
      </w:r>
      <w:r>
        <w:t xml:space="preserve">Tiedäthän, miten </w:t>
      </w:r>
      <w:r>
        <w:rPr>
          <w:color w:val="496E76"/>
        </w:rPr>
        <w:t xml:space="preserve">huulipunat </w:t>
      </w:r>
      <w:r>
        <w:t xml:space="preserve">yleensä </w:t>
      </w:r>
      <w:r>
        <w:rPr>
          <w:color w:val="E3F894"/>
        </w:rPr>
        <w:t xml:space="preserve">pakataan</w:t>
      </w:r>
      <w:r>
        <w:t xml:space="preserve">? </w:t>
      </w:r>
      <w:r>
        <w:rPr>
          <w:color w:val="496E76"/>
        </w:rPr>
        <w:t xml:space="preserve">Se </w:t>
      </w:r>
      <w:r>
        <w:t xml:space="preserve">tulee yleensä </w:t>
      </w:r>
      <w:r>
        <w:rPr>
          <w:color w:val="E3F894"/>
        </w:rPr>
        <w:t xml:space="preserve">tuossa pienessä laatikossa</w:t>
      </w:r>
      <w:r>
        <w:t xml:space="preserve">? </w:t>
      </w:r>
      <w:r>
        <w:t xml:space="preserve">Ajattelen, että ehkä </w:t>
      </w:r>
      <w:r>
        <w:rPr>
          <w:color w:val="F9D7CD"/>
        </w:rPr>
        <w:t xml:space="preserve">Dose of Colorsilla </w:t>
      </w:r>
      <w:r>
        <w:t xml:space="preserve">ja Urban Decaylla on </w:t>
      </w:r>
      <w:r>
        <w:rPr>
          <w:color w:val="876128"/>
        </w:rPr>
        <w:t xml:space="preserve">säilyvyysaika </w:t>
      </w:r>
      <w:r>
        <w:t xml:space="preserve">painettu </w:t>
      </w:r>
      <w:r>
        <w:rPr>
          <w:color w:val="E3F894"/>
        </w:rPr>
        <w:t xml:space="preserve">niihin rasioihin</w:t>
      </w:r>
      <w:r>
        <w:t xml:space="preserve">, mutta </w:t>
      </w:r>
      <w:r>
        <w:rPr>
          <w:color w:val="A1A711"/>
        </w:rPr>
        <w:t xml:space="preserve">kuka </w:t>
      </w:r>
      <w:r>
        <w:t xml:space="preserve">säilyttää </w:t>
      </w:r>
      <w:r>
        <w:rPr>
          <w:color w:val="496E76"/>
        </w:rPr>
        <w:t xml:space="preserve">huulipuniaan </w:t>
      </w:r>
      <w:r>
        <w:rPr>
          <w:color w:val="E3F894"/>
        </w:rPr>
        <w:t xml:space="preserve">rasioissa</w:t>
      </w:r>
      <w:r>
        <w:t xml:space="preserve">? </w:t>
      </w:r>
      <w:r>
        <w:t xml:space="preserve">Niinku mistä </w:t>
      </w:r>
      <w:r>
        <w:rPr>
          <w:color w:val="53495F"/>
        </w:rPr>
        <w:t xml:space="preserve">mä </w:t>
      </w:r>
      <w:r>
        <w:t xml:space="preserve">nyt tiedän </w:t>
      </w:r>
      <w:r>
        <w:t xml:space="preserve">onko </w:t>
      </w:r>
      <w:r>
        <w:rPr>
          <w:color w:val="647A41"/>
        </w:rPr>
        <w:t xml:space="preserve">tää </w:t>
      </w:r>
      <w:r>
        <w:t xml:space="preserve">vanhentunut vai ei? </w:t>
      </w:r>
      <w:r>
        <w:t xml:space="preserve">Minulla</w:t>
      </w:r>
      <w:r>
        <w:rPr>
          <w:color w:val="53495F"/>
        </w:rPr>
        <w:t xml:space="preserve"> on </w:t>
      </w:r>
      <w:r>
        <w:t xml:space="preserve">kuitenkin </w:t>
      </w:r>
      <w:r>
        <w:t xml:space="preserve">ollut </w:t>
      </w:r>
      <w:r>
        <w:rPr>
          <w:color w:val="647A41"/>
        </w:rPr>
        <w:t xml:space="preserve">tämä </w:t>
      </w:r>
      <w:r>
        <w:t xml:space="preserve">ehdottomasti </w:t>
      </w:r>
      <w:r>
        <w:rPr>
          <w:color w:val="FD0F31"/>
        </w:rPr>
        <w:t xml:space="preserve">yli kaksi vuotta, </w:t>
      </w:r>
      <w:r>
        <w:rPr>
          <w:color w:val="53495F"/>
        </w:rPr>
        <w:t xml:space="preserve">joten </w:t>
      </w:r>
      <w:r>
        <w:t xml:space="preserve">heitän </w:t>
      </w:r>
      <w:r>
        <w:rPr>
          <w:color w:val="647A41"/>
        </w:rPr>
        <w:t xml:space="preserve">sen </w:t>
      </w:r>
      <w:r>
        <w:rPr>
          <w:color w:val="0232FD"/>
        </w:rPr>
        <w:t xml:space="preserve">vanhentuneiden joukkoon</w:t>
      </w:r>
      <w:r>
        <w:t xml:space="preserve">. </w:t>
      </w:r>
      <w:r>
        <w:t xml:space="preserve">Minusta tuntuu, että </w:t>
      </w:r>
      <w:r>
        <w:rPr>
          <w:color w:val="FD0F31"/>
        </w:rPr>
        <w:t xml:space="preserve">kaksi vuotta </w:t>
      </w:r>
      <w:r>
        <w:t xml:space="preserve">on jonkinlainen </w:t>
      </w:r>
      <w:r>
        <w:rPr>
          <w:color w:val="FD0F31"/>
        </w:rPr>
        <w:t xml:space="preserve">raja, jonka </w:t>
      </w:r>
      <w:r>
        <w:rPr>
          <w:color w:val="BE8485"/>
        </w:rPr>
        <w:t xml:space="preserve">olen tähän </w:t>
      </w:r>
      <w:r>
        <w:rPr>
          <w:color w:val="FD0F31"/>
        </w:rPr>
        <w:t xml:space="preserve">mennessä nähnyt</w:t>
      </w:r>
      <w:r>
        <w:t xml:space="preserve">. Tämän säilyvyysaika on kuusi kuukautta! Vanhentunut. </w:t>
      </w:r>
      <w:r>
        <w:rPr>
          <w:color w:val="0232FD"/>
        </w:rPr>
        <w:t xml:space="preserve">Tämä </w:t>
      </w:r>
      <w:r>
        <w:t xml:space="preserve">on </w:t>
      </w:r>
      <w:r>
        <w:t xml:space="preserve">siis </w:t>
      </w:r>
      <w:r>
        <w:rPr>
          <w:color w:val="0232FD"/>
        </w:rPr>
        <w:t xml:space="preserve">poisheitettävä ja vanhentunut kasa</w:t>
      </w:r>
      <w:r>
        <w:t xml:space="preserve">. </w:t>
      </w:r>
      <w:r>
        <w:rPr>
          <w:color w:val="C660FB"/>
        </w:rPr>
        <w:t xml:space="preserve">Tämä </w:t>
      </w:r>
      <w:r>
        <w:rPr>
          <w:color w:val="C660FB"/>
        </w:rPr>
        <w:t xml:space="preserve">on </w:t>
      </w:r>
      <w:r>
        <w:rPr>
          <w:color w:val="C660FB"/>
        </w:rPr>
        <w:t xml:space="preserve">en tiedä, mitä tehdä sillä, </w:t>
      </w:r>
      <w:r>
        <w:t xml:space="preserve">mutta </w:t>
      </w:r>
      <w:r>
        <w:t xml:space="preserve">luulen, että </w:t>
      </w:r>
      <w:r>
        <w:rPr>
          <w:color w:val="D48958"/>
        </w:rPr>
        <w:t xml:space="preserve">nämä </w:t>
      </w:r>
      <w:r>
        <w:t xml:space="preserve">ovat </w:t>
      </w:r>
      <w:r>
        <w:rPr>
          <w:color w:val="D48958"/>
        </w:rPr>
        <w:t xml:space="preserve">kaikki </w:t>
      </w:r>
      <w:r>
        <w:rPr>
          <w:color w:val="05AEE8"/>
        </w:rPr>
        <w:t xml:space="preserve">Dose of Colors </w:t>
      </w:r>
      <w:r>
        <w:rPr>
          <w:color w:val="D48958"/>
        </w:rPr>
        <w:t xml:space="preserve">-huulipunat</w:t>
      </w:r>
      <w:r>
        <w:t xml:space="preserve">, jotka </w:t>
      </w:r>
      <w:r>
        <w:rPr>
          <w:color w:val="53495F"/>
        </w:rPr>
        <w:t xml:space="preserve">ovat </w:t>
      </w:r>
      <w:r>
        <w:t xml:space="preserve">olleet minulla ainakin yli kaksi vuotta.</w:t>
      </w:r>
    </w:p>
    <w:p>
      <w:r>
        <w:rPr>
          <w:b/>
        </w:rPr>
        <w:t xml:space="preserve">Asiakirjan numero 101</w:t>
      </w:r>
    </w:p>
    <w:p>
      <w:r>
        <w:rPr>
          <w:b/>
        </w:rPr>
        <w:t xml:space="preserve">Asiakirjan tunniste: GUM_vlog_pregnant</w:t>
      </w:r>
    </w:p>
    <w:p>
      <w:r>
        <w:t xml:space="preserve">Hei </w:t>
      </w:r>
      <w:r>
        <w:rPr>
          <w:color w:val="310106"/>
        </w:rPr>
        <w:t xml:space="preserve">kaikille</w:t>
      </w:r>
      <w:r>
        <w:t xml:space="preserve">! </w:t>
      </w:r>
      <w:r>
        <w:rPr>
          <w:color w:val="04640D"/>
        </w:rPr>
        <w:t xml:space="preserve">Olen </w:t>
      </w:r>
      <w:r>
        <w:t xml:space="preserve">juuri syömässä </w:t>
      </w:r>
      <w:r>
        <w:rPr>
          <w:color w:val="FB5514"/>
        </w:rPr>
        <w:t xml:space="preserve">rapeaa </w:t>
      </w:r>
      <w:r>
        <w:rPr>
          <w:color w:val="FEFB0A"/>
        </w:rPr>
        <w:t xml:space="preserve">voileipää</w:t>
      </w:r>
      <w:r>
        <w:t xml:space="preserve">. </w:t>
      </w:r>
      <w:r>
        <w:rPr>
          <w:color w:val="E115C0"/>
        </w:rPr>
        <w:t xml:space="preserve">Suolaviinietikkaleivät </w:t>
      </w:r>
      <w:r>
        <w:t xml:space="preserve">ovat </w:t>
      </w:r>
      <w:r>
        <w:rPr>
          <w:color w:val="E115C0"/>
        </w:rPr>
        <w:t xml:space="preserve">suosikkini</w:t>
      </w:r>
      <w:r>
        <w:t xml:space="preserve">. </w:t>
      </w:r>
      <w:r>
        <w:t xml:space="preserve">Ja </w:t>
      </w:r>
      <w:r>
        <w:t xml:space="preserve">minulla on </w:t>
      </w:r>
      <w:r>
        <w:rPr>
          <w:color w:val="0BC582"/>
        </w:rPr>
        <w:t xml:space="preserve">omenamehua</w:t>
      </w:r>
      <w:r>
        <w:t xml:space="preserve">, koska se on </w:t>
      </w:r>
      <w:r>
        <w:rPr>
          <w:color w:val="04640D"/>
        </w:rPr>
        <w:t xml:space="preserve">ollut </w:t>
      </w:r>
      <w:r>
        <w:t xml:space="preserve">viime viikkojen ruokavalioni peruselintarvike. </w:t>
      </w:r>
      <w:r>
        <w:t xml:space="preserve">Ajattelin, että </w:t>
      </w:r>
      <w:r>
        <w:rPr>
          <w:color w:val="FEB8C8"/>
        </w:rPr>
        <w:t xml:space="preserve">nyt </w:t>
      </w:r>
      <w:r>
        <w:t xml:space="preserve">on </w:t>
      </w:r>
      <w:r>
        <w:rPr>
          <w:color w:val="FEB8C8"/>
        </w:rPr>
        <w:t xml:space="preserve">sopiva hetki kertoa teille kaikille, </w:t>
      </w:r>
      <w:r>
        <w:rPr>
          <w:color w:val="9E8317"/>
        </w:rPr>
        <w:t xml:space="preserve">että</w:t>
      </w:r>
      <w:r>
        <w:rPr>
          <w:color w:val="FEB8C8"/>
        </w:rPr>
        <w:t xml:space="preserve"> pari viikkoa sitten </w:t>
      </w:r>
      <w:r>
        <w:rPr>
          <w:color w:val="FEB8C8"/>
        </w:rPr>
        <w:t xml:space="preserve">sain tietää </w:t>
      </w:r>
      <w:r>
        <w:rPr>
          <w:color w:val="847D81"/>
        </w:rPr>
        <w:t xml:space="preserve">olevani raskaana</w:t>
      </w:r>
      <w:r>
        <w:t xml:space="preserve">. </w:t>
      </w:r>
      <w:r>
        <w:rPr>
          <w:color w:val="58018B"/>
        </w:rPr>
        <w:t xml:space="preserve">Tämä on </w:t>
      </w:r>
      <w:r>
        <w:rPr>
          <w:color w:val="58018B"/>
        </w:rPr>
        <w:t xml:space="preserve">ensimmäinen viikko, jolloin </w:t>
      </w:r>
      <w:r>
        <w:rPr>
          <w:color w:val="B70639"/>
        </w:rPr>
        <w:t xml:space="preserve">olen </w:t>
      </w:r>
      <w:r>
        <w:rPr>
          <w:color w:val="58018B"/>
        </w:rPr>
        <w:t xml:space="preserve">oikeasti pystynyt </w:t>
      </w:r>
      <w:r>
        <w:rPr>
          <w:color w:val="703B01"/>
        </w:rPr>
        <w:t xml:space="preserve">sanomaan </w:t>
      </w:r>
      <w:r>
        <w:rPr>
          <w:color w:val="F7F1DF"/>
        </w:rPr>
        <w:t xml:space="preserve">sanat </w:t>
      </w:r>
      <w:r>
        <w:rPr>
          <w:color w:val="703B01"/>
        </w:rPr>
        <w:t xml:space="preserve">"</w:t>
      </w:r>
      <w:r>
        <w:rPr>
          <w:color w:val="118B8A"/>
        </w:rPr>
        <w:t xml:space="preserve">olen </w:t>
      </w:r>
      <w:r>
        <w:rPr>
          <w:color w:val="F7F1DF"/>
        </w:rPr>
        <w:t xml:space="preserve">raskaana</w:t>
      </w:r>
      <w:r>
        <w:rPr>
          <w:color w:val="703B01"/>
        </w:rPr>
        <w:t xml:space="preserve">"</w:t>
      </w:r>
      <w:r>
        <w:rPr>
          <w:color w:val="58018B"/>
        </w:rPr>
        <w:t xml:space="preserve">, </w:t>
      </w:r>
      <w:r>
        <w:rPr>
          <w:color w:val="58018B"/>
        </w:rPr>
        <w:t xml:space="preserve">eikä </w:t>
      </w:r>
      <w:r>
        <w:rPr>
          <w:color w:val="703B01"/>
        </w:rPr>
        <w:t xml:space="preserve">se </w:t>
      </w:r>
      <w:r>
        <w:rPr>
          <w:color w:val="58018B"/>
        </w:rPr>
        <w:t xml:space="preserve">ole tuntunut todella oudolta</w:t>
      </w:r>
      <w:r>
        <w:t xml:space="preserve">. </w:t>
      </w:r>
      <w:r>
        <w:t xml:space="preserve">Sain tietää </w:t>
      </w:r>
      <w:r>
        <w:rPr>
          <w:color w:val="4AFEFA"/>
        </w:rPr>
        <w:t xml:space="preserve">sen </w:t>
      </w:r>
      <w:r>
        <w:t xml:space="preserve">muistaakseni </w:t>
      </w:r>
      <w:r>
        <w:rPr>
          <w:color w:val="FCB164"/>
        </w:rPr>
        <w:t xml:space="preserve">3. </w:t>
      </w:r>
      <w:r>
        <w:rPr>
          <w:color w:val="796EE6"/>
        </w:rPr>
        <w:t xml:space="preserve">tammikuuta</w:t>
      </w:r>
      <w:r>
        <w:t xml:space="preserve">. </w:t>
      </w:r>
      <w:r>
        <w:t xml:space="preserve">Tarkistetaan </w:t>
      </w:r>
      <w:r>
        <w:rPr>
          <w:color w:val="FCB164"/>
        </w:rPr>
        <w:t xml:space="preserve">se </w:t>
      </w:r>
      <w:r>
        <w:t xml:space="preserve">vielä kerran</w:t>
      </w:r>
      <w:r>
        <w:t xml:space="preserve">. </w:t>
      </w:r>
      <w:r>
        <w:t xml:space="preserve">Ei, anteeksi</w:t>
      </w:r>
      <w:r>
        <w:t xml:space="preserve">, </w:t>
      </w:r>
      <w:r>
        <w:rPr>
          <w:color w:val="000D2C"/>
        </w:rPr>
        <w:t xml:space="preserve">se </w:t>
      </w:r>
      <w:r>
        <w:t xml:space="preserve">oli </w:t>
      </w:r>
      <w:r>
        <w:rPr>
          <w:color w:val="53495F"/>
        </w:rPr>
        <w:t xml:space="preserve">tammikuun </w:t>
      </w:r>
      <w:r>
        <w:rPr>
          <w:color w:val="000D2C"/>
        </w:rPr>
        <w:t xml:space="preserve">viides päivä</w:t>
      </w:r>
      <w:r>
        <w:t xml:space="preserve">. </w:t>
      </w:r>
      <w:r>
        <w:rPr>
          <w:color w:val="61FC03"/>
        </w:rPr>
        <w:t xml:space="preserve">Sain tietää </w:t>
      </w:r>
      <w:r>
        <w:rPr>
          <w:color w:val="5D9608"/>
        </w:rPr>
        <w:t xml:space="preserve">viidennellä, </w:t>
      </w:r>
      <w:r>
        <w:t xml:space="preserve">ja </w:t>
      </w:r>
      <w:r>
        <w:rPr>
          <w:color w:val="61FC03"/>
        </w:rPr>
        <w:t xml:space="preserve">se </w:t>
      </w:r>
      <w:r>
        <w:t xml:space="preserve">johtui siitä, </w:t>
      </w:r>
      <w:r>
        <w:rPr>
          <w:color w:val="DE98FD"/>
        </w:rPr>
        <w:t xml:space="preserve">että </w:t>
      </w:r>
      <w:r>
        <w:rPr>
          <w:color w:val="98A088"/>
        </w:rPr>
        <w:t xml:space="preserve">kuukautiseni </w:t>
      </w:r>
      <w:r>
        <w:t xml:space="preserve">olivat myöhässä, </w:t>
      </w:r>
      <w:r>
        <w:t xml:space="preserve">enkä ole koskaan myöhässä. Heti </w:t>
      </w:r>
      <w:r>
        <w:rPr>
          <w:color w:val="04640D"/>
        </w:rPr>
        <w:t xml:space="preserve">kun </w:t>
      </w:r>
      <w:r>
        <w:t xml:space="preserve">lopetin pillerit</w:t>
      </w:r>
      <w:r>
        <w:rPr>
          <w:color w:val="DE98FD"/>
        </w:rPr>
        <w:t xml:space="preserve">, </w:t>
      </w:r>
      <w:r>
        <w:rPr>
          <w:color w:val="98A088"/>
        </w:rPr>
        <w:t xml:space="preserve">kuukautiseni </w:t>
      </w:r>
      <w:r>
        <w:t xml:space="preserve">palasivat melko säännöllisesti</w:t>
      </w:r>
      <w:r>
        <w:rPr>
          <w:color w:val="04640D"/>
        </w:rPr>
        <w:t xml:space="preserve">,</w:t>
      </w:r>
      <w:r>
        <w:t xml:space="preserve"> ja </w:t>
      </w:r>
      <w:r>
        <w:t xml:space="preserve">aloin seurata </w:t>
      </w:r>
      <w:r>
        <w:t xml:space="preserve">kuukautisia, koska </w:t>
      </w:r>
      <w:r>
        <w:t xml:space="preserve">tiesin</w:t>
      </w:r>
      <w:r>
        <w:rPr>
          <w:color w:val="04640D"/>
        </w:rPr>
        <w:t xml:space="preserve">, </w:t>
      </w:r>
      <w:r>
        <w:rPr>
          <w:color w:val="248AD0"/>
        </w:rPr>
        <w:t xml:space="preserve">että </w:t>
      </w:r>
      <w:r>
        <w:rPr>
          <w:color w:val="4F584E"/>
        </w:rPr>
        <w:t xml:space="preserve">haluaisimme </w:t>
      </w:r>
      <w:r>
        <w:rPr>
          <w:color w:val="4F584E"/>
        </w:rPr>
        <w:t xml:space="preserve">lopulta </w:t>
      </w:r>
      <w:r>
        <w:rPr>
          <w:color w:val="4F584E"/>
        </w:rPr>
        <w:t xml:space="preserve">raskauden</w:t>
      </w:r>
      <w:r>
        <w:t xml:space="preserve">, ja </w:t>
      </w:r>
      <w:r>
        <w:t xml:space="preserve">tiedän, että </w:t>
      </w:r>
      <w:r>
        <w:rPr>
          <w:color w:val="5C5300"/>
        </w:rPr>
        <w:t xml:space="preserve">se </w:t>
      </w:r>
      <w:r>
        <w:t xml:space="preserve">auttaa</w:t>
      </w:r>
      <w:r>
        <w:rPr>
          <w:color w:val="5C5300"/>
        </w:rPr>
        <w:t xml:space="preserve">, jos </w:t>
      </w:r>
      <w:r>
        <w:rPr>
          <w:color w:val="9F6551"/>
        </w:rPr>
        <w:t xml:space="preserve">on </w:t>
      </w:r>
      <w:r>
        <w:rPr>
          <w:color w:val="5C5300"/>
        </w:rPr>
        <w:t xml:space="preserve">seurannut </w:t>
      </w:r>
      <w:r>
        <w:rPr>
          <w:color w:val="5C5300"/>
        </w:rPr>
        <w:t xml:space="preserve">kuukautisiaan, </w:t>
      </w:r>
      <w:r>
        <w:rPr>
          <w:color w:val="9F6551"/>
        </w:rPr>
        <w:t xml:space="preserve">jotta </w:t>
      </w:r>
      <w:r>
        <w:rPr>
          <w:color w:val="5C5300"/>
        </w:rPr>
        <w:t xml:space="preserve">tuntee </w:t>
      </w:r>
      <w:r>
        <w:rPr>
          <w:color w:val="5C5300"/>
        </w:rPr>
        <w:t xml:space="preserve">kiertonsa</w:t>
      </w:r>
      <w:r>
        <w:t xml:space="preserve">. </w:t>
      </w:r>
      <w:r>
        <w:t xml:space="preserve">Ja ensimmäisten päivien/parin viikon ajan </w:t>
      </w:r>
      <w:r>
        <w:t xml:space="preserve">tunsin itseni todella ahdistuneeksi, todella pelokkaaksi, todella huolestuneeksi, </w:t>
      </w:r>
      <w:r>
        <w:rPr>
          <w:color w:val="04640D"/>
        </w:rPr>
        <w:t xml:space="preserve">koska </w:t>
      </w:r>
      <w:r>
        <w:t xml:space="preserve">ensimmäinen reaktioni oli, ja </w:t>
      </w:r>
      <w:r>
        <w:rPr>
          <w:color w:val="04640D"/>
        </w:rPr>
        <w:t xml:space="preserve">olen</w:t>
      </w:r>
      <w:r>
        <w:t xml:space="preserve"> vieläkin, </w:t>
      </w:r>
      <w:r>
        <w:t xml:space="preserve">että </w:t>
      </w:r>
      <w:r>
        <w:t xml:space="preserve">en ole tarpeeksi vanha tähän. </w:t>
      </w:r>
      <w:r>
        <w:t xml:space="preserve">En </w:t>
      </w:r>
      <w:r>
        <w:rPr>
          <w:color w:val="04640D"/>
        </w:rPr>
        <w:t xml:space="preserve">ole </w:t>
      </w:r>
      <w:r>
        <w:t xml:space="preserve">tarpeeksi aikuinen </w:t>
      </w:r>
      <w:r>
        <w:rPr>
          <w:color w:val="4F584E"/>
        </w:rPr>
        <w:t xml:space="preserve">tähän</w:t>
      </w:r>
      <w:r>
        <w:t xml:space="preserve">. </w:t>
      </w:r>
      <w:r>
        <w:t xml:space="preserve">Tuntuu, </w:t>
      </w:r>
      <w:r>
        <w:rPr>
          <w:color w:val="BCFEC6"/>
        </w:rPr>
        <w:t xml:space="preserve">että </w:t>
      </w:r>
      <w:r>
        <w:t xml:space="preserve">on valmistautunut, </w:t>
      </w:r>
      <w:r>
        <w:rPr>
          <w:color w:val="932C70"/>
        </w:rPr>
        <w:t xml:space="preserve">että </w:t>
      </w:r>
      <w:r>
        <w:t xml:space="preserve">on </w:t>
      </w:r>
      <w:r>
        <w:t xml:space="preserve">parisuhteessa. </w:t>
      </w:r>
      <w:r>
        <w:t xml:space="preserve">Olemme olleet jo vuosia, </w:t>
      </w:r>
      <w:r>
        <w:t xml:space="preserve">olemme </w:t>
      </w:r>
      <w:r>
        <w:rPr>
          <w:color w:val="2B1B04"/>
        </w:rPr>
        <w:t xml:space="preserve">aikuisia</w:t>
      </w:r>
      <w:r>
        <w:t xml:space="preserve">, mutta </w:t>
      </w:r>
      <w:r>
        <w:t xml:space="preserve">en tiedä mikä se on. Heti </w:t>
      </w:r>
      <w:r>
        <w:rPr>
          <w:color w:val="04640D"/>
        </w:rPr>
        <w:t xml:space="preserve">kun sain </w:t>
      </w:r>
      <w:r>
        <w:t xml:space="preserve">tietää</w:t>
      </w:r>
      <w:r>
        <w:rPr>
          <w:color w:val="04640D"/>
        </w:rPr>
        <w:t xml:space="preserve">, </w:t>
      </w:r>
      <w:r>
        <w:t xml:space="preserve">palasin takaisin 14-vuotiaaksi tytöksi. </w:t>
      </w:r>
      <w:r>
        <w:t xml:space="preserve">Ajattelin: "Voi </w:t>
      </w:r>
      <w:r>
        <w:t xml:space="preserve">luoja, </w:t>
      </w:r>
      <w:r>
        <w:rPr>
          <w:color w:val="04640D"/>
        </w:rPr>
        <w:t xml:space="preserve">mitä </w:t>
      </w:r>
      <w:r>
        <w:t xml:space="preserve">kerron </w:t>
      </w:r>
      <w:r>
        <w:rPr>
          <w:color w:val="D4C67A"/>
        </w:rPr>
        <w:t xml:space="preserve">äidilleni</w:t>
      </w:r>
      <w:r>
        <w:t xml:space="preserve">?". </w:t>
      </w:r>
      <w:r>
        <w:t xml:space="preserve">En voi olla äiti." </w:t>
      </w:r>
      <w:r>
        <w:t xml:space="preserve">Olin siis todella hyvin häkeltynyt ja ahdistunut, </w:t>
      </w:r>
      <w:r>
        <w:rPr>
          <w:color w:val="C2A393"/>
        </w:rPr>
        <w:t xml:space="preserve">joten </w:t>
      </w:r>
      <w:r>
        <w:t xml:space="preserve">kesti muutaman </w:t>
      </w:r>
      <w:r>
        <w:rPr>
          <w:color w:val="AE7AA1"/>
        </w:rPr>
        <w:t xml:space="preserve">päivän </w:t>
      </w:r>
      <w:r>
        <w:rPr>
          <w:color w:val="AE7AA1"/>
        </w:rPr>
        <w:t xml:space="preserve">käsitellä tapahtunutta</w:t>
      </w:r>
      <w:r>
        <w:t xml:space="preserve">. </w:t>
      </w:r>
      <w:r>
        <w:rPr>
          <w:color w:val="4F584E"/>
        </w:rPr>
        <w:t xml:space="preserve">Se </w:t>
      </w:r>
      <w:r>
        <w:t xml:space="preserve">oli </w:t>
      </w:r>
      <w:r>
        <w:rPr>
          <w:color w:val="4F584E"/>
        </w:rPr>
        <w:t xml:space="preserve">melkoinen shokki</w:t>
      </w:r>
      <w:r>
        <w:t xml:space="preserve">, ja </w:t>
      </w:r>
      <w:r>
        <w:rPr>
          <w:color w:val="4F584E"/>
        </w:rPr>
        <w:t xml:space="preserve">se on </w:t>
      </w:r>
      <w:r>
        <w:rPr>
          <w:color w:val="4F584E"/>
        </w:rPr>
        <w:t xml:space="preserve">niin valtava asia</w:t>
      </w:r>
      <w:r>
        <w:t xml:space="preserve">. </w:t>
      </w:r>
      <w:r>
        <w:rPr>
          <w:color w:val="0232FD"/>
        </w:rPr>
        <w:t xml:space="preserve">Se </w:t>
      </w:r>
      <w:r>
        <w:rPr>
          <w:color w:val="6A3A35"/>
        </w:rPr>
        <w:t xml:space="preserve">muuttaa koko elämän, </w:t>
      </w:r>
      <w:r>
        <w:t xml:space="preserve">joten parin ensimmäisen viikon </w:t>
      </w:r>
      <w:r>
        <w:rPr>
          <w:color w:val="04640D"/>
        </w:rPr>
        <w:t xml:space="preserve">ajan </w:t>
      </w:r>
      <w:r>
        <w:t xml:space="preserve">en </w:t>
      </w:r>
      <w:r>
        <w:t xml:space="preserve">voinut keskittyä </w:t>
      </w:r>
      <w:r>
        <w:t xml:space="preserve">muuhun kuin </w:t>
      </w:r>
      <w:r>
        <w:rPr>
          <w:color w:val="6A3A35"/>
        </w:rPr>
        <w:t xml:space="preserve">siihen, </w:t>
      </w:r>
      <w:r>
        <w:rPr>
          <w:color w:val="6A3A35"/>
        </w:rPr>
        <w:t xml:space="preserve">miten paljon </w:t>
      </w:r>
      <w:r>
        <w:rPr>
          <w:color w:val="0232FD"/>
        </w:rPr>
        <w:t xml:space="preserve">se </w:t>
      </w:r>
      <w:r>
        <w:rPr>
          <w:color w:val="6A3A35"/>
        </w:rPr>
        <w:t xml:space="preserve">muutti elämää, </w:t>
      </w:r>
      <w:r>
        <w:t xml:space="preserve">ja </w:t>
      </w:r>
      <w:r>
        <w:rPr>
          <w:color w:val="4F584E"/>
        </w:rPr>
        <w:t xml:space="preserve">se </w:t>
      </w:r>
      <w:r>
        <w:t xml:space="preserve">oli todella pelottavaa. </w:t>
      </w:r>
      <w:r>
        <w:rPr>
          <w:color w:val="168E5C"/>
        </w:rPr>
        <w:t xml:space="preserve">Sitten aloin puhua </w:t>
      </w:r>
      <w:r>
        <w:rPr>
          <w:color w:val="16C0D0"/>
        </w:rPr>
        <w:t xml:space="preserve">siitä</w:t>
      </w:r>
      <w:r>
        <w:rPr>
          <w:color w:val="168E5C"/>
        </w:rPr>
        <w:t xml:space="preserve"> ihmisille</w:t>
      </w:r>
      <w:r>
        <w:t xml:space="preserve">, </w:t>
      </w:r>
      <w:r>
        <w:rPr>
          <w:color w:val="04640D"/>
        </w:rPr>
        <w:t xml:space="preserve">ja </w:t>
      </w:r>
      <w:r>
        <w:rPr>
          <w:color w:val="168E5C"/>
        </w:rPr>
        <w:t xml:space="preserve">se </w:t>
      </w:r>
      <w:r>
        <w:t xml:space="preserve">helpotti oloani. </w:t>
      </w:r>
      <w:r>
        <w:t xml:space="preserve">Enkä ole oikein varma, mitä </w:t>
      </w:r>
      <w:r>
        <w:t xml:space="preserve">yritän sanoa. </w:t>
      </w:r>
      <w:r>
        <w:t xml:space="preserve">En halua</w:t>
      </w:r>
      <w:r>
        <w:rPr>
          <w:color w:val="04640D"/>
        </w:rPr>
        <w:t xml:space="preserve">, että </w:t>
      </w:r>
      <w:r>
        <w:rPr>
          <w:color w:val="C62100"/>
        </w:rPr>
        <w:t xml:space="preserve">tästä </w:t>
      </w:r>
      <w:r>
        <w:t xml:space="preserve">tulee liian, niinku, kaikenlaista, mutta </w:t>
      </w:r>
      <w:r>
        <w:rPr>
          <w:color w:val="233809"/>
        </w:rPr>
        <w:t xml:space="preserve">päätin</w:t>
      </w:r>
      <w:r>
        <w:rPr>
          <w:color w:val="014347"/>
        </w:rPr>
        <w:t xml:space="preserve">, </w:t>
      </w:r>
      <w:r>
        <w:rPr>
          <w:color w:val="014347"/>
        </w:rPr>
        <w:t xml:space="preserve">että </w:t>
      </w:r>
      <w:r>
        <w:rPr>
          <w:color w:val="233809"/>
        </w:rPr>
        <w:t xml:space="preserve">haluan dokumentoida </w:t>
      </w:r>
      <w:r>
        <w:rPr>
          <w:color w:val="42083B"/>
        </w:rPr>
        <w:t xml:space="preserve">tämän </w:t>
      </w:r>
      <w:r>
        <w:rPr>
          <w:color w:val="233809"/>
        </w:rPr>
        <w:t xml:space="preserve">jollakin tavalla</w:t>
      </w:r>
      <w:r>
        <w:t xml:space="preserve">, olipa </w:t>
      </w:r>
      <w:r>
        <w:rPr>
          <w:color w:val="04640D"/>
        </w:rPr>
        <w:t xml:space="preserve">se</w:t>
      </w:r>
      <w:r>
        <w:t xml:space="preserve"> sitten</w:t>
      </w:r>
      <w:r>
        <w:t xml:space="preserve">... Aluksi </w:t>
      </w:r>
      <w:r>
        <w:t xml:space="preserve">ajattelin, </w:t>
      </w:r>
      <w:r>
        <w:t xml:space="preserve">ettei minun tarvitse kopioida </w:t>
      </w:r>
      <w:r>
        <w:rPr>
          <w:color w:val="C62100"/>
        </w:rPr>
        <w:t xml:space="preserve">sitä </w:t>
      </w:r>
      <w:r>
        <w:t xml:space="preserve">YouTubeen, </w:t>
      </w:r>
      <w:r>
        <w:rPr>
          <w:color w:val="04640D"/>
        </w:rPr>
        <w:t xml:space="preserve">mutta </w:t>
      </w:r>
      <w:r>
        <w:t xml:space="preserve">halusin ehdottomasti dokumentoida </w:t>
      </w:r>
      <w:r>
        <w:rPr>
          <w:color w:val="4F584E"/>
        </w:rPr>
        <w:t xml:space="preserve">tämän jollakin tavalla </w:t>
      </w:r>
      <w:r>
        <w:t xml:space="preserve">videon muodossa, ihan vain siksi, että </w:t>
      </w:r>
      <w:r>
        <w:rPr>
          <w:color w:val="4F584E"/>
        </w:rPr>
        <w:t xml:space="preserve">se on </w:t>
      </w:r>
      <w:r>
        <w:rPr>
          <w:color w:val="4F584E"/>
        </w:rPr>
        <w:t xml:space="preserve">niin valtava asia</w:t>
      </w:r>
      <w:r>
        <w:t xml:space="preserve">. </w:t>
      </w:r>
      <w:r>
        <w:t xml:space="preserve">Olet raskaana vain kerran ensimmäistä kertaa. </w:t>
      </w:r>
      <w:r>
        <w:t xml:space="preserve">Halusin kuitenkin dokumentoida </w:t>
      </w:r>
      <w:r>
        <w:t xml:space="preserve">ensimmäisen raskauskolmannekseni jossain määrin, koska </w:t>
      </w:r>
      <w:r>
        <w:rPr>
          <w:color w:val="04640D"/>
        </w:rPr>
        <w:t xml:space="preserve">kun sain </w:t>
      </w:r>
      <w:r>
        <w:t xml:space="preserve">tietää</w:t>
      </w:r>
      <w:r>
        <w:rPr>
          <w:color w:val="82785D"/>
        </w:rPr>
        <w:t xml:space="preserve">, </w:t>
      </w:r>
      <w:r>
        <w:rPr>
          <w:color w:val="023087"/>
        </w:rPr>
        <w:t xml:space="preserve">aloin katsella videoita ihmisten </w:t>
      </w:r>
      <w:r>
        <w:rPr>
          <w:color w:val="023087"/>
        </w:rPr>
        <w:t xml:space="preserve">ensimmäisistä viikoista</w:t>
      </w:r>
      <w:r>
        <w:t xml:space="preserve">, mutta ehkä siksi, </w:t>
      </w:r>
      <w:r>
        <w:rPr>
          <w:color w:val="04640D"/>
        </w:rPr>
        <w:t xml:space="preserve">että </w:t>
      </w:r>
      <w:r>
        <w:t xml:space="preserve">en ollut hyvässä mielentilassa, </w:t>
      </w:r>
      <w:r>
        <w:rPr>
          <w:color w:val="023087"/>
        </w:rPr>
        <w:t xml:space="preserve">se </w:t>
      </w:r>
      <w:r>
        <w:t xml:space="preserve">vain pelotti </w:t>
      </w:r>
      <w:r>
        <w:rPr>
          <w:color w:val="04640D"/>
        </w:rPr>
        <w:t xml:space="preserve">minua</w:t>
      </w:r>
      <w:r>
        <w:t xml:space="preserve">, mikä taas johtui siitä, että </w:t>
      </w:r>
      <w:r>
        <w:rPr>
          <w:color w:val="196956"/>
        </w:rPr>
        <w:t xml:space="preserve">kaikki </w:t>
      </w:r>
      <w:r>
        <w:t xml:space="preserve">kertoivat, miten kauhealta </w:t>
      </w:r>
      <w:r>
        <w:rPr>
          <w:color w:val="196956"/>
        </w:rPr>
        <w:t xml:space="preserve">heistä </w:t>
      </w:r>
      <w:r>
        <w:t xml:space="preserve">tuntui, miten innoissaan </w:t>
      </w:r>
      <w:r>
        <w:rPr>
          <w:color w:val="196956"/>
        </w:rPr>
        <w:t xml:space="preserve">he </w:t>
      </w:r>
      <w:r>
        <w:t xml:space="preserve">olivat, </w:t>
      </w:r>
      <w:r>
        <w:t xml:space="preserve">enkä tuntenut oloani innostuneeksi. </w:t>
      </w:r>
      <w:r>
        <w:rPr>
          <w:color w:val="ECEDFE"/>
        </w:rPr>
        <w:t xml:space="preserve">Olin huolissani. </w:t>
      </w:r>
      <w:r>
        <w:t xml:space="preserve">Ajatus siitä, että kertoisin </w:t>
      </w:r>
      <w:r>
        <w:rPr>
          <w:color w:val="D4C67A"/>
        </w:rPr>
        <w:t xml:space="preserve">äidilleni</w:t>
      </w:r>
      <w:r>
        <w:t xml:space="preserve">... </w:t>
      </w:r>
      <w:r>
        <w:t xml:space="preserve">Itkin, </w:t>
      </w:r>
      <w:r>
        <w:rPr>
          <w:color w:val="04640D"/>
        </w:rPr>
        <w:t xml:space="preserve">kun </w:t>
      </w:r>
      <w:r>
        <w:t xml:space="preserve">kerroin </w:t>
      </w:r>
      <w:r>
        <w:rPr>
          <w:color w:val="D4C67A"/>
        </w:rPr>
        <w:t xml:space="preserve">hänelle, </w:t>
      </w:r>
      <w:r>
        <w:t xml:space="preserve">koska </w:t>
      </w:r>
      <w:r>
        <w:t xml:space="preserve">tunsin itseni niin, niin kuin, voi </w:t>
      </w:r>
      <w:r>
        <w:t xml:space="preserve">luoja. </w:t>
      </w:r>
      <w:r>
        <w:t xml:space="preserve">Tarkoitan</w:t>
      </w:r>
      <w:r>
        <w:t xml:space="preserve">, </w:t>
      </w:r>
      <w:r>
        <w:rPr>
          <w:color w:val="BCFEC6"/>
        </w:rPr>
        <w:t xml:space="preserve">että </w:t>
      </w:r>
      <w:r>
        <w:t xml:space="preserve">tuntuu aika pahalta, </w:t>
      </w:r>
      <w:r>
        <w:rPr>
          <w:color w:val="BCFEC6"/>
        </w:rPr>
        <w:t xml:space="preserve">kun </w:t>
      </w:r>
      <w:r>
        <w:t xml:space="preserve">tuntee </w:t>
      </w:r>
      <w:r>
        <w:rPr>
          <w:color w:val="ECEDFE"/>
        </w:rPr>
        <w:t xml:space="preserve">niin</w:t>
      </w:r>
      <w:r>
        <w:t xml:space="preserve">, koska </w:t>
      </w:r>
      <w:r>
        <w:rPr>
          <w:color w:val="4F584E"/>
        </w:rPr>
        <w:t xml:space="preserve">se on </w:t>
      </w:r>
      <w:r>
        <w:rPr>
          <w:color w:val="4F584E"/>
        </w:rPr>
        <w:t xml:space="preserve">niin onnellinen asia</w:t>
      </w:r>
      <w:r>
        <w:t xml:space="preserve">, ja nyt, </w:t>
      </w:r>
      <w:r>
        <w:rPr>
          <w:color w:val="932C70"/>
        </w:rPr>
        <w:t xml:space="preserve">tiedättehän</w:t>
      </w:r>
      <w:r>
        <w:t xml:space="preserve">, </w:t>
      </w:r>
      <w:r>
        <w:t xml:space="preserve">tiedän</w:t>
      </w:r>
      <w:r>
        <w:t xml:space="preserve">, </w:t>
      </w:r>
      <w:r>
        <w:rPr>
          <w:color w:val="04640D"/>
        </w:rPr>
        <w:t xml:space="preserve">että </w:t>
      </w:r>
      <w:r>
        <w:rPr>
          <w:color w:val="04640D"/>
        </w:rPr>
        <w:t xml:space="preserve">olen </w:t>
      </w:r>
      <w:r>
        <w:t xml:space="preserve">tavallaan hyväksynyt sen. </w:t>
      </w:r>
      <w:r>
        <w:rPr>
          <w:color w:val="4F584E"/>
        </w:rPr>
        <w:t xml:space="preserve">Järkytys </w:t>
      </w:r>
      <w:r>
        <w:t xml:space="preserve">on tavallaan uponnut. Ja </w:t>
      </w:r>
      <w:r>
        <w:t xml:space="preserve">kerron mielelläni ihmisille, mutta aluksi, kun </w:t>
      </w:r>
      <w:r>
        <w:rPr>
          <w:color w:val="BCFEC6"/>
        </w:rPr>
        <w:t xml:space="preserve">sitä </w:t>
      </w:r>
      <w:r>
        <w:t xml:space="preserve">yrittää </w:t>
      </w:r>
      <w:r>
        <w:t xml:space="preserve">ymmärtää</w:t>
      </w:r>
      <w:r>
        <w:t xml:space="preserve">, </w:t>
      </w:r>
      <w:r>
        <w:rPr>
          <w:color w:val="4F584E"/>
        </w:rPr>
        <w:t xml:space="preserve">se on </w:t>
      </w:r>
      <w:r>
        <w:t xml:space="preserve">hyvin pelottavaa</w:t>
      </w:r>
      <w:r>
        <w:rPr>
          <w:color w:val="BCFEC6"/>
        </w:rPr>
        <w:t xml:space="preserve">,</w:t>
      </w:r>
      <w:r>
        <w:t xml:space="preserve"> ja </w:t>
      </w:r>
      <w:r>
        <w:t xml:space="preserve">ajatukset tuntuvat kauheilta. Ajatus siitä, että kertoisin jollekin, saa </w:t>
      </w:r>
      <w:r>
        <w:rPr>
          <w:color w:val="04640D"/>
        </w:rPr>
        <w:t xml:space="preserve">minut </w:t>
      </w:r>
      <w:r>
        <w:t xml:space="preserve">purskahtamaan itkuun. </w:t>
      </w:r>
      <w:r>
        <w:rPr>
          <w:color w:val="C62100"/>
        </w:rPr>
        <w:t xml:space="preserve">Kaikki nämä asiat pyörivät </w:t>
      </w:r>
      <w:r>
        <w:rPr>
          <w:color w:val="895E6B"/>
        </w:rPr>
        <w:t xml:space="preserve">päässäni</w:t>
      </w:r>
      <w:r>
        <w:t xml:space="preserve">. </w:t>
      </w:r>
      <w:r>
        <w:rPr>
          <w:color w:val="C62100"/>
        </w:rPr>
        <w:t xml:space="preserve">Se </w:t>
      </w:r>
      <w:r>
        <w:t xml:space="preserve">auttoi </w:t>
      </w:r>
      <w:r>
        <w:rPr>
          <w:color w:val="04640D"/>
        </w:rPr>
        <w:t xml:space="preserve">minua</w:t>
      </w:r>
      <w:r>
        <w:t xml:space="preserve"> myös </w:t>
      </w:r>
      <w:r>
        <w:t xml:space="preserve">tekemään </w:t>
      </w:r>
      <w:r>
        <w:rPr>
          <w:color w:val="233809"/>
        </w:rPr>
        <w:t xml:space="preserve">päätöksen, </w:t>
      </w:r>
      <w:r>
        <w:rPr>
          <w:color w:val="014347"/>
        </w:rPr>
        <w:t xml:space="preserve">että </w:t>
      </w:r>
      <w:r>
        <w:rPr>
          <w:color w:val="233809"/>
        </w:rPr>
        <w:t xml:space="preserve">haluan </w:t>
      </w:r>
      <w:r>
        <w:rPr>
          <w:color w:val="788E95"/>
        </w:rPr>
        <w:t xml:space="preserve">dokumentoida </w:t>
      </w:r>
      <w:r>
        <w:rPr>
          <w:color w:val="FB6AB8"/>
        </w:rPr>
        <w:t xml:space="preserve">tämän</w:t>
      </w:r>
      <w:r>
        <w:t xml:space="preserve">, mutta </w:t>
      </w:r>
      <w:r>
        <w:t xml:space="preserve">teen </w:t>
      </w:r>
      <w:r>
        <w:rPr>
          <w:color w:val="576094"/>
        </w:rPr>
        <w:t xml:space="preserve">sen </w:t>
      </w:r>
      <w:r>
        <w:t xml:space="preserve">luultavasti </w:t>
      </w:r>
      <w:r>
        <w:t xml:space="preserve">jälkikäteen, </w:t>
      </w:r>
      <w:r>
        <w:rPr>
          <w:color w:val="04640D"/>
        </w:rPr>
        <w:t xml:space="preserve">joten </w:t>
      </w:r>
      <w:r>
        <w:t xml:space="preserve">ilmoitan aina silloin tällöin</w:t>
      </w:r>
      <w:r>
        <w:rPr>
          <w:color w:val="310106"/>
        </w:rPr>
        <w:t xml:space="preserve">, miltä </w:t>
      </w:r>
      <w:r>
        <w:t xml:space="preserve">minusta tuntuu. Mutta </w:t>
      </w:r>
      <w:r>
        <w:rPr>
          <w:color w:val="DB1474"/>
        </w:rPr>
        <w:t xml:space="preserve">jos </w:t>
      </w:r>
      <w:r>
        <w:rPr>
          <w:color w:val="DB1474"/>
        </w:rPr>
        <w:t xml:space="preserve">olen sairas tai </w:t>
      </w:r>
      <w:r>
        <w:rPr>
          <w:color w:val="DB1474"/>
        </w:rPr>
        <w:t xml:space="preserve">voin huonosti</w:t>
      </w:r>
      <w:r>
        <w:t xml:space="preserve">, </w:t>
      </w:r>
      <w:r>
        <w:t xml:space="preserve">en aio vlogata, kun </w:t>
      </w:r>
      <w:r>
        <w:t xml:space="preserve">oloni on </w:t>
      </w:r>
      <w:r>
        <w:rPr>
          <w:color w:val="DB1474"/>
        </w:rPr>
        <w:t xml:space="preserve">sellainen</w:t>
      </w:r>
      <w:r>
        <w:t xml:space="preserve">. </w:t>
      </w:r>
      <w:r>
        <w:t xml:space="preserve">En haluaisi vlogata</w:t>
      </w:r>
      <w:r>
        <w:rPr>
          <w:color w:val="DB1474"/>
        </w:rPr>
        <w:t xml:space="preserve">, </w:t>
      </w:r>
      <w:r>
        <w:t xml:space="preserve">jos </w:t>
      </w:r>
      <w:r>
        <w:rPr>
          <w:color w:val="04640D"/>
        </w:rPr>
        <w:t xml:space="preserve">olisin </w:t>
      </w:r>
      <w:r>
        <w:t xml:space="preserve">vain sairas. Ja </w:t>
      </w:r>
      <w:r>
        <w:t xml:space="preserve">luulen, että </w:t>
      </w:r>
      <w:r>
        <w:rPr>
          <w:color w:val="860E04"/>
        </w:rPr>
        <w:t xml:space="preserve">se </w:t>
      </w:r>
      <w:r>
        <w:t xml:space="preserve">ei auttanut </w:t>
      </w:r>
      <w:r>
        <w:rPr>
          <w:color w:val="04640D"/>
        </w:rPr>
        <w:t xml:space="preserve">minua, </w:t>
      </w:r>
      <w:r>
        <w:rPr>
          <w:color w:val="860E04"/>
        </w:rPr>
        <w:t xml:space="preserve">kun näin </w:t>
      </w:r>
      <w:r>
        <w:rPr>
          <w:color w:val="FBC206"/>
        </w:rPr>
        <w:t xml:space="preserve">ihmisiä </w:t>
      </w:r>
      <w:r>
        <w:rPr>
          <w:color w:val="860E04"/>
        </w:rPr>
        <w:t xml:space="preserve">pahimmillaan </w:t>
      </w:r>
      <w:r>
        <w:t xml:space="preserve">heti alussa, </w:t>
      </w:r>
      <w:r>
        <w:rPr>
          <w:color w:val="F2CDFE"/>
        </w:rPr>
        <w:t xml:space="preserve">koska </w:t>
      </w:r>
      <w:r>
        <w:rPr>
          <w:color w:val="6EAB9B"/>
        </w:rPr>
        <w:t xml:space="preserve">kaikki mitä </w:t>
      </w:r>
      <w:r>
        <w:rPr>
          <w:color w:val="6EAB9B"/>
        </w:rPr>
        <w:t xml:space="preserve">kuulee, </w:t>
      </w:r>
      <w:r>
        <w:t xml:space="preserve">on vain synkkää </w:t>
      </w:r>
      <w:r>
        <w:rPr>
          <w:color w:val="6EAB9B"/>
        </w:rPr>
        <w:t xml:space="preserve">ja synkkää</w:t>
      </w:r>
      <w:r>
        <w:t xml:space="preserve">. </w:t>
      </w:r>
      <w:r>
        <w:t xml:space="preserve">Päätin odottaa muutaman viikon, ennen </w:t>
      </w:r>
      <w:r>
        <w:rPr>
          <w:color w:val="04640D"/>
        </w:rPr>
        <w:t xml:space="preserve">kuin </w:t>
      </w:r>
      <w:r>
        <w:t xml:space="preserve">aloin edes puhua </w:t>
      </w:r>
      <w:r>
        <w:rPr>
          <w:color w:val="4F584E"/>
        </w:rPr>
        <w:t xml:space="preserve">siitä, </w:t>
      </w:r>
      <w:r>
        <w:t xml:space="preserve">joten </w:t>
      </w:r>
      <w:r>
        <w:t xml:space="preserve">luulen, </w:t>
      </w:r>
      <w:r>
        <w:rPr>
          <w:color w:val="04640D"/>
        </w:rPr>
        <w:t xml:space="preserve">että </w:t>
      </w:r>
      <w:r>
        <w:rPr>
          <w:color w:val="04640D"/>
        </w:rPr>
        <w:t xml:space="preserve">olen </w:t>
      </w:r>
      <w:r>
        <w:t xml:space="preserve">noin seitsemän viikkoa. </w:t>
      </w:r>
      <w:r>
        <w:t xml:space="preserve">Odotan </w:t>
      </w:r>
      <w:r>
        <w:t xml:space="preserve">ensimmäistä kätilön tapaamista</w:t>
      </w:r>
      <w:r>
        <w:rPr>
          <w:color w:val="04640D"/>
        </w:rPr>
        <w:t xml:space="preserve">. </w:t>
      </w:r>
      <w:r>
        <w:t xml:space="preserve">Kävin - </w:t>
      </w:r>
      <w:r>
        <w:t xml:space="preserve">varasin lääkäriajan, koska NHS:n mukaan </w:t>
      </w:r>
      <w:r>
        <w:rPr>
          <w:color w:val="760035"/>
        </w:rPr>
        <w:t xml:space="preserve">lääkäriaika </w:t>
      </w:r>
      <w:r>
        <w:t xml:space="preserve">on </w:t>
      </w:r>
      <w:r>
        <w:rPr>
          <w:color w:val="645341"/>
        </w:rPr>
        <w:t xml:space="preserve">varattava</w:t>
      </w:r>
      <w:r>
        <w:t xml:space="preserve">, mutta </w:t>
      </w:r>
      <w:r>
        <w:rPr>
          <w:color w:val="645341"/>
        </w:rPr>
        <w:t xml:space="preserve">se </w:t>
      </w:r>
      <w:r>
        <w:t xml:space="preserve">oli </w:t>
      </w:r>
      <w:r>
        <w:rPr>
          <w:color w:val="645341"/>
        </w:rPr>
        <w:t xml:space="preserve">ajanhukkaa, </w:t>
      </w:r>
      <w:r>
        <w:t xml:space="preserve">ja </w:t>
      </w:r>
      <w:r>
        <w:t xml:space="preserve">tunsin itseni aika pahoin </w:t>
      </w:r>
      <w:r>
        <w:rPr>
          <w:color w:val="647A41"/>
        </w:rPr>
        <w:t xml:space="preserve">sen ajanvarauksen</w:t>
      </w:r>
      <w:r>
        <w:t xml:space="preserve"> takia</w:t>
      </w:r>
      <w:r>
        <w:t xml:space="preserve">. </w:t>
      </w:r>
      <w:r>
        <w:t xml:space="preserve">Koska </w:t>
      </w:r>
      <w:r>
        <w:rPr>
          <w:color w:val="04640D"/>
        </w:rPr>
        <w:t xml:space="preserve">omalla </w:t>
      </w:r>
      <w:r>
        <w:t xml:space="preserve">alueellani </w:t>
      </w:r>
      <w:r>
        <w:t xml:space="preserve">pitäisi hakeutua itse, joten </w:t>
      </w:r>
      <w:r>
        <w:t xml:space="preserve">minulla ei ole ollut mitään tapaamisia tai tarkastuksia tai mitään, mutta </w:t>
      </w:r>
      <w:r>
        <w:t xml:space="preserve">olen seurannut - seurannut - </w:t>
      </w:r>
      <w:r>
        <w:t xml:space="preserve">minulla </w:t>
      </w:r>
      <w:r>
        <w:rPr>
          <w:color w:val="04640D"/>
        </w:rPr>
        <w:t xml:space="preserve">on </w:t>
      </w:r>
      <w:r>
        <w:rPr>
          <w:color w:val="496E76"/>
        </w:rPr>
        <w:t xml:space="preserve">sovellus nimeltä "</w:t>
      </w:r>
      <w:r>
        <w:rPr>
          <w:color w:val="E3F894"/>
        </w:rPr>
        <w:t xml:space="preserve">what to expect</w:t>
      </w:r>
      <w:r>
        <w:rPr>
          <w:color w:val="496E76"/>
        </w:rPr>
        <w:t xml:space="preserve">"</w:t>
      </w:r>
      <w:r>
        <w:t xml:space="preserve">, johon olen laittanut </w:t>
      </w:r>
      <w:r>
        <w:t xml:space="preserve">syklini tilanteen ja minulla on </w:t>
      </w:r>
      <w:r>
        <w:rPr>
          <w:color w:val="F9D7CD"/>
        </w:rPr>
        <w:t xml:space="preserve">arvioitu laskettu aika, joka on </w:t>
      </w:r>
      <w:r>
        <w:rPr>
          <w:color w:val="876128"/>
        </w:rPr>
        <w:t xml:space="preserve">noin syyskuun puolivälissä</w:t>
      </w:r>
      <w:r>
        <w:t xml:space="preserve">. </w:t>
      </w:r>
      <w:r>
        <w:t xml:space="preserve">Oireiden osalta </w:t>
      </w:r>
      <w:r>
        <w:t xml:space="preserve">tarkoitan</w:t>
      </w:r>
      <w:r>
        <w:rPr>
          <w:color w:val="04640D"/>
        </w:rPr>
        <w:t xml:space="preserve">, </w:t>
      </w:r>
      <w:r>
        <w:rPr>
          <w:color w:val="A1A711"/>
        </w:rPr>
        <w:t xml:space="preserve">että </w:t>
      </w:r>
      <w:r>
        <w:rPr>
          <w:color w:val="01FB92"/>
        </w:rPr>
        <w:t xml:space="preserve">oloni ei ole ollut paras mahdollinen, </w:t>
      </w:r>
      <w:r>
        <w:t xml:space="preserve">mutta </w:t>
      </w:r>
      <w:r>
        <w:t xml:space="preserve">olen selvinnyt </w:t>
      </w:r>
      <w:r>
        <w:rPr>
          <w:color w:val="01FB92"/>
        </w:rPr>
        <w:t xml:space="preserve">siitä</w:t>
      </w:r>
      <w:r>
        <w:t xml:space="preserve">. </w:t>
      </w:r>
      <w:r>
        <w:t xml:space="preserve">Joinakin päivinä </w:t>
      </w:r>
      <w:r>
        <w:rPr>
          <w:color w:val="04640D"/>
        </w:rPr>
        <w:t xml:space="preserve">olen </w:t>
      </w:r>
      <w:r>
        <w:t xml:space="preserve">varmasti kamppaillut, </w:t>
      </w:r>
      <w:r>
        <w:rPr>
          <w:color w:val="04640D"/>
        </w:rPr>
        <w:t xml:space="preserve">mutta </w:t>
      </w:r>
      <w:r>
        <w:t xml:space="preserve">en ole ollut sairas. Suurin asia </w:t>
      </w:r>
      <w:r>
        <w:rPr>
          <w:color w:val="04640D"/>
        </w:rPr>
        <w:t xml:space="preserve">minulle </w:t>
      </w:r>
      <w:r>
        <w:t xml:space="preserve">on se, </w:t>
      </w:r>
      <w:r>
        <w:t xml:space="preserve">että </w:t>
      </w:r>
      <w:r>
        <w:t xml:space="preserve">olen menettänyt </w:t>
      </w:r>
      <w:r>
        <w:t xml:space="preserve">ruokahaluni. </w:t>
      </w:r>
      <w:r>
        <w:rPr>
          <w:color w:val="04640D"/>
        </w:rPr>
        <w:t xml:space="preserve">En </w:t>
      </w:r>
      <w:r>
        <w:t xml:space="preserve">halua syödä </w:t>
      </w:r>
      <w:r>
        <w:t xml:space="preserve">mitään. </w:t>
      </w:r>
      <w:r>
        <w:rPr>
          <w:color w:val="04640D"/>
        </w:rPr>
        <w:t xml:space="preserve">Minulla </w:t>
      </w:r>
      <w:r>
        <w:t xml:space="preserve">ei ole erityisiä vastenmielisyyksiä, </w:t>
      </w:r>
      <w:r>
        <w:t xml:space="preserve">enkä voi pahoin, </w:t>
      </w:r>
      <w:r>
        <w:rPr>
          <w:color w:val="04640D"/>
        </w:rPr>
        <w:t xml:space="preserve">kun </w:t>
      </w:r>
      <w:r>
        <w:t xml:space="preserve">haistan tällä hetkellä mitään. Mutta on asioita, joita </w:t>
      </w:r>
      <w:r>
        <w:t xml:space="preserve">en halua syödä, kuten </w:t>
      </w:r>
      <w:r>
        <w:rPr>
          <w:color w:val="FD0F31"/>
        </w:rPr>
        <w:t xml:space="preserve">kahvia</w:t>
      </w:r>
      <w:r>
        <w:rPr>
          <w:color w:val="04640D"/>
        </w:rPr>
        <w:t xml:space="preserve">, </w:t>
      </w:r>
      <w:r>
        <w:t xml:space="preserve">tiedän vain, </w:t>
      </w:r>
      <w:r>
        <w:t xml:space="preserve">etten halua </w:t>
      </w:r>
      <w:r>
        <w:rPr>
          <w:color w:val="FD0F31"/>
        </w:rPr>
        <w:t xml:space="preserve">sitä, </w:t>
      </w:r>
      <w:r>
        <w:t xml:space="preserve">ja </w:t>
      </w:r>
      <w:r>
        <w:t xml:space="preserve">haluan </w:t>
      </w:r>
      <w:r>
        <w:t xml:space="preserve">vain </w:t>
      </w:r>
      <w:r>
        <w:t xml:space="preserve">beigeä: </w:t>
      </w:r>
      <w:r>
        <w:t xml:space="preserve">Haluan sipsejä, </w:t>
      </w:r>
      <w:r>
        <w:t xml:space="preserve">haluan </w:t>
      </w:r>
      <w:r>
        <w:rPr>
          <w:color w:val="BE8485"/>
        </w:rPr>
        <w:t xml:space="preserve">valkoista paahtoleipää</w:t>
      </w:r>
      <w:r>
        <w:rPr>
          <w:color w:val="BE8485"/>
        </w:rPr>
        <w:t xml:space="preserve">, </w:t>
      </w:r>
      <w:r>
        <w:t xml:space="preserve">en </w:t>
      </w:r>
      <w:r>
        <w:rPr>
          <w:color w:val="04640D"/>
        </w:rPr>
        <w:t xml:space="preserve">syö</w:t>
      </w:r>
      <w:r>
        <w:t xml:space="preserve"> muuta koko </w:t>
      </w:r>
      <w:r>
        <w:t xml:space="preserve">päivänä. Jos </w:t>
      </w:r>
      <w:r>
        <w:t xml:space="preserve">haluan jotain lämmintä, ehkä </w:t>
      </w:r>
      <w:r>
        <w:t xml:space="preserve">pastaa</w:t>
      </w:r>
      <w:r>
        <w:t xml:space="preserve">, ja </w:t>
      </w:r>
      <w:r>
        <w:rPr>
          <w:color w:val="04640D"/>
        </w:rPr>
        <w:t xml:space="preserve">olen </w:t>
      </w:r>
      <w:r>
        <w:t xml:space="preserve">syönyt keittoa, mutta </w:t>
      </w:r>
      <w:r>
        <w:rPr>
          <w:color w:val="C660FB"/>
        </w:rPr>
        <w:t xml:space="preserve">pääasiassa tärkkelyspitoisia hiilihydraatteja</w:t>
      </w:r>
      <w:r>
        <w:rPr>
          <w:color w:val="D48958"/>
        </w:rPr>
        <w:t xml:space="preserve">, </w:t>
      </w:r>
      <w:r>
        <w:t xml:space="preserve">ja </w:t>
      </w:r>
      <w:r>
        <w:rPr>
          <w:color w:val="120104"/>
        </w:rPr>
        <w:t xml:space="preserve">se </w:t>
      </w:r>
      <w:r>
        <w:t xml:space="preserve">tuntuu </w:t>
      </w:r>
      <w:r>
        <w:rPr>
          <w:color w:val="120104"/>
        </w:rPr>
        <w:t xml:space="preserve">olevan </w:t>
      </w:r>
      <w:r>
        <w:rPr>
          <w:color w:val="D48958"/>
        </w:rPr>
        <w:t xml:space="preserve">aivan normaalia. </w:t>
      </w:r>
      <w:r>
        <w:rPr>
          <w:color w:val="05AEE8"/>
        </w:rPr>
        <w:t xml:space="preserve">Kaikki kaipaavat </w:t>
      </w:r>
      <w:r>
        <w:rPr>
          <w:color w:val="C3C1BE"/>
        </w:rPr>
        <w:t xml:space="preserve">niitä </w:t>
      </w:r>
      <w:r>
        <w:rPr>
          <w:color w:val="05AEE8"/>
        </w:rPr>
        <w:t xml:space="preserve">tässä vaiheessa</w:t>
      </w:r>
      <w:r>
        <w:t xml:space="preserve">, </w:t>
      </w:r>
      <w:r>
        <w:rPr>
          <w:color w:val="932C70"/>
        </w:rPr>
        <w:t xml:space="preserve">koska </w:t>
      </w:r>
      <w:r>
        <w:t xml:space="preserve">on </w:t>
      </w:r>
      <w:r>
        <w:rPr>
          <w:color w:val="9F98F8"/>
        </w:rPr>
        <w:t xml:space="preserve">rakentamassa vauvaa, </w:t>
      </w:r>
      <w:r>
        <w:rPr>
          <w:color w:val="BCFEC6"/>
        </w:rPr>
        <w:t xml:space="preserve">joten </w:t>
      </w:r>
      <w:r>
        <w:t xml:space="preserve">energiaa tarvitaan. </w:t>
      </w:r>
      <w:r>
        <w:t xml:space="preserve">En </w:t>
      </w:r>
      <w:r>
        <w:rPr>
          <w:color w:val="04640D"/>
        </w:rPr>
        <w:t xml:space="preserve">siis </w:t>
      </w:r>
      <w:r>
        <w:t xml:space="preserve">tunne oloani erityisen hyvältä ravitsemuksellisesti, ja </w:t>
      </w:r>
      <w:r>
        <w:t xml:space="preserve">yritän syödä hedelmiä silloin, </w:t>
      </w:r>
      <w:r>
        <w:rPr>
          <w:color w:val="04640D"/>
        </w:rPr>
        <w:t xml:space="preserve">kun </w:t>
      </w:r>
      <w:r>
        <w:t xml:space="preserve">voin, ja kasviksia silloin</w:t>
      </w:r>
      <w:r>
        <w:rPr>
          <w:color w:val="04640D"/>
        </w:rPr>
        <w:t xml:space="preserve">,</w:t>
      </w:r>
      <w:r>
        <w:t xml:space="preserve"> kun </w:t>
      </w:r>
      <w:r>
        <w:t xml:space="preserve">voin, mutta </w:t>
      </w:r>
      <w:r>
        <w:rPr>
          <w:color w:val="04640D"/>
        </w:rPr>
        <w:t xml:space="preserve">olen </w:t>
      </w:r>
      <w:r>
        <w:t xml:space="preserve">vain tavallaan menossa </w:t>
      </w:r>
      <w:r>
        <w:rPr>
          <w:color w:val="05AEE8"/>
        </w:rPr>
        <w:t xml:space="preserve">sen </w:t>
      </w:r>
      <w:r>
        <w:t xml:space="preserve">mukana</w:t>
      </w:r>
      <w:r>
        <w:t xml:space="preserve">, koska </w:t>
      </w:r>
      <w:r>
        <w:t xml:space="preserve">tiedän, että on olemassa tarpeeksi tietoa siitä, että </w:t>
      </w:r>
      <w:r>
        <w:rPr>
          <w:color w:val="05AEE8"/>
        </w:rPr>
        <w:t xml:space="preserve">näin </w:t>
      </w:r>
      <w:r>
        <w:rPr>
          <w:color w:val="9F98F8"/>
        </w:rPr>
        <w:t xml:space="preserve">se </w:t>
      </w:r>
      <w:r>
        <w:t xml:space="preserve">yleensä </w:t>
      </w:r>
      <w:r>
        <w:t xml:space="preserve">menee. Ja sitten </w:t>
      </w:r>
      <w:r>
        <w:rPr>
          <w:color w:val="BCFEC6"/>
        </w:rPr>
        <w:t xml:space="preserve">toivottavasti </w:t>
      </w:r>
      <w:r>
        <w:t xml:space="preserve">olo alkaa tuntua vähän paremmalta. </w:t>
      </w:r>
      <w:r>
        <w:t xml:space="preserve">Olen tuntenut itseni pahoinvoivaksi ja, kuten kaikki </w:t>
      </w:r>
      <w:r>
        <w:rPr>
          <w:color w:val="9F98F8"/>
        </w:rPr>
        <w:t xml:space="preserve">kuvailevat</w:t>
      </w:r>
      <w:r>
        <w:t xml:space="preserve">, hieman jet-lagin alaiseksi, </w:t>
      </w:r>
      <w:r>
        <w:t xml:space="preserve">pääni </w:t>
      </w:r>
      <w:r>
        <w:rPr>
          <w:color w:val="04640D"/>
        </w:rPr>
        <w:t xml:space="preserve">on </w:t>
      </w:r>
      <w:r>
        <w:t xml:space="preserve">ollut hieman samea, </w:t>
      </w:r>
      <w:r>
        <w:t xml:space="preserve">ja </w:t>
      </w:r>
      <w:r>
        <w:rPr>
          <w:color w:val="1167D9"/>
        </w:rPr>
        <w:t xml:space="preserve">pahinta </w:t>
      </w:r>
      <w:r>
        <w:rPr>
          <w:color w:val="D19012"/>
        </w:rPr>
        <w:t xml:space="preserve">minulle </w:t>
      </w:r>
      <w:r>
        <w:t xml:space="preserve">on ollut </w:t>
      </w:r>
      <w:r>
        <w:rPr>
          <w:color w:val="1167D9"/>
        </w:rPr>
        <w:t xml:space="preserve">päänsärky</w:t>
      </w:r>
      <w:r>
        <w:t xml:space="preserve">. </w:t>
      </w:r>
      <w:r>
        <w:t xml:space="preserve">Tällä viikolla </w:t>
      </w:r>
      <w:r>
        <w:rPr>
          <w:color w:val="04640D"/>
        </w:rPr>
        <w:t xml:space="preserve">minulla </w:t>
      </w:r>
      <w:r>
        <w:t xml:space="preserve">ei ole ollut </w:t>
      </w:r>
      <w:r>
        <w:rPr>
          <w:color w:val="1167D9"/>
        </w:rPr>
        <w:t xml:space="preserve">niitä, </w:t>
      </w:r>
      <w:r>
        <w:t xml:space="preserve">mutta viime viikolla </w:t>
      </w:r>
      <w:r>
        <w:t xml:space="preserve">minulla oli </w:t>
      </w:r>
      <w:r>
        <w:rPr>
          <w:color w:val="B7D802"/>
        </w:rPr>
        <w:t xml:space="preserve">pari todella pahaa päänsärkyä, </w:t>
      </w:r>
      <w:r>
        <w:t xml:space="preserve">eikä </w:t>
      </w:r>
      <w:r>
        <w:rPr>
          <w:color w:val="04640D"/>
        </w:rPr>
        <w:t xml:space="preserve">minulla ole ollut </w:t>
      </w:r>
      <w:r>
        <w:rPr>
          <w:color w:val="B7D802"/>
        </w:rPr>
        <w:t xml:space="preserve">niin pahoja päänsärkyjä </w:t>
      </w:r>
      <w:r>
        <w:t xml:space="preserve">vuosiin.</w:t>
      </w:r>
    </w:p>
    <w:p>
      <w:r>
        <w:rPr>
          <w:b/>
        </w:rPr>
        <w:t xml:space="preserve">Asiakirjan numero 102</w:t>
      </w:r>
    </w:p>
    <w:p>
      <w:r>
        <w:rPr>
          <w:b/>
        </w:rPr>
        <w:t xml:space="preserve">Asiakirjan tunniste: GUM_voyage_chatham</w:t>
      </w:r>
    </w:p>
    <w:p>
      <w:r>
        <w:rPr>
          <w:color w:val="310106"/>
        </w:rPr>
        <w:t xml:space="preserve">Chathamin saaret</w:t>
      </w:r>
    </w:p>
    <w:p>
      <w:r>
        <w:rPr>
          <w:color w:val="310106"/>
        </w:rPr>
        <w:t xml:space="preserve">Chatnam-saaret </w:t>
      </w:r>
      <w:r>
        <w:t xml:space="preserve">(</w:t>
      </w:r>
      <w:r>
        <w:t xml:space="preserve">alkuperäiskielellä </w:t>
      </w:r>
      <w:r>
        <w:rPr>
          <w:color w:val="310106"/>
        </w:rPr>
        <w:t xml:space="preserve">Rekohu</w:t>
      </w:r>
      <w:r>
        <w:t xml:space="preserve">) ovat </w:t>
      </w:r>
      <w:r>
        <w:rPr>
          <w:color w:val="04640D"/>
        </w:rPr>
        <w:t xml:space="preserve">Uuden-Seelannin</w:t>
      </w:r>
      <w:r>
        <w:rPr>
          <w:color w:val="310106"/>
        </w:rPr>
        <w:t xml:space="preserve"> itäisimmät asutut saaret</w:t>
      </w:r>
      <w:r>
        <w:t xml:space="preserve">. </w:t>
      </w:r>
      <w:r>
        <w:t xml:space="preserve">Saarilla </w:t>
      </w:r>
      <w:r>
        <w:rPr>
          <w:color w:val="310106"/>
        </w:rPr>
        <w:t xml:space="preserve">on </w:t>
      </w:r>
      <w:r>
        <w:t xml:space="preserve">oma aikavyöhykkeensä, joka on 45 minuuttia </w:t>
      </w:r>
      <w:r>
        <w:rPr>
          <w:color w:val="FEFB0A"/>
        </w:rPr>
        <w:t xml:space="preserve">Uuden-Seelannin </w:t>
      </w:r>
      <w:r>
        <w:t xml:space="preserve">aikaa edellä</w:t>
      </w:r>
      <w:r>
        <w:t xml:space="preserve">; kansainvälinen päivämääräraja kulkee itään päin, jotta </w:t>
      </w:r>
      <w:r>
        <w:rPr>
          <w:color w:val="310106"/>
        </w:rPr>
        <w:t xml:space="preserve">saaret pysyisivät </w:t>
      </w:r>
      <w:r>
        <w:t xml:space="preserve">samalla kalenteripäivällä muun </w:t>
      </w:r>
      <w:r>
        <w:rPr>
          <w:color w:val="FEFB0A"/>
        </w:rPr>
        <w:t xml:space="preserve">Uuden-Seelannin </w:t>
      </w:r>
      <w:r>
        <w:t xml:space="preserve">kanssa</w:t>
      </w:r>
      <w:r>
        <w:t xml:space="preserve">.</w:t>
      </w:r>
    </w:p>
    <w:p>
      <w:r>
        <w:rPr>
          <w:color w:val="310106"/>
        </w:rPr>
        <w:t xml:space="preserve">Saaret </w:t>
      </w:r>
      <w:r>
        <w:t xml:space="preserve">sijaitsevat 860 kilometriä </w:t>
      </w:r>
      <w:r>
        <w:rPr>
          <w:color w:val="FB5514"/>
        </w:rPr>
        <w:t xml:space="preserve">Christchurchista</w:t>
      </w:r>
      <w:r>
        <w:t xml:space="preserve"> itään</w:t>
      </w:r>
      <w:r>
        <w:t xml:space="preserve">, keskellä "Roaring Forties" -aikakautta. </w:t>
      </w:r>
      <w:r>
        <w:rPr>
          <w:color w:val="310106"/>
        </w:rPr>
        <w:t xml:space="preserve">Nämä </w:t>
      </w:r>
      <w:r>
        <w:rPr>
          <w:color w:val="E115C0"/>
        </w:rPr>
        <w:t xml:space="preserve">kulttuurin </w:t>
      </w:r>
      <w:r>
        <w:t xml:space="preserve">ja historian </w:t>
      </w:r>
      <w:r>
        <w:t xml:space="preserve">runtelemat saaret ovat </w:t>
      </w:r>
      <w:r>
        <w:t xml:space="preserve">sivilisaation äärilaidalla. Koe </w:t>
      </w:r>
      <w:r>
        <w:rPr>
          <w:color w:val="E115C0"/>
        </w:rPr>
        <w:t xml:space="preserve">Moriorin kulttuuri</w:t>
      </w:r>
      <w:r>
        <w:t xml:space="preserve">, koe </w:t>
      </w:r>
      <w:r>
        <w:rPr>
          <w:color w:val="310106"/>
        </w:rPr>
        <w:t xml:space="preserve">Rekohu</w:t>
      </w:r>
      <w:r>
        <w:t xml:space="preserve">.</w:t>
      </w:r>
    </w:p>
    <w:p>
      <w:r>
        <w:t xml:space="preserve">Ymmärrä</w:t>
      </w:r>
    </w:p>
    <w:p>
      <w:r>
        <w:rPr>
          <w:color w:val="310106"/>
        </w:rPr>
        <w:t xml:space="preserve">Chatham-saaret </w:t>
      </w:r>
      <w:r>
        <w:t xml:space="preserve">koostuvat </w:t>
      </w:r>
      <w:r>
        <w:rPr>
          <w:color w:val="00587F"/>
        </w:rPr>
        <w:t xml:space="preserve">pääsaaresta</w:t>
      </w:r>
      <w:r>
        <w:t xml:space="preserve">, </w:t>
      </w:r>
      <w:r>
        <w:rPr>
          <w:color w:val="00587F"/>
        </w:rPr>
        <w:t xml:space="preserve">itse Chatham-saaresta, </w:t>
      </w:r>
      <w:r>
        <w:t xml:space="preserve">jolla asuu 600 ihmistä, pienemmästä Pitt-saaresta, jolla asuu noin 40 ihmistä, sekä useista kallioista. </w:t>
      </w:r>
      <w:r>
        <w:rPr>
          <w:color w:val="310106"/>
        </w:rPr>
        <w:t xml:space="preserve">Saaret </w:t>
      </w:r>
      <w:r>
        <w:t xml:space="preserve">ovat vulkaanista alkuperää, ja niillä on ainutlaatuinen ja herkkä elinympäristö, jossa elää monia harvinaisia ja uhanalaisia lajeja.</w:t>
      </w:r>
    </w:p>
    <w:p>
      <w:r>
        <w:rPr>
          <w:color w:val="FEB8C8"/>
        </w:rPr>
        <w:t xml:space="preserve">Saarten </w:t>
      </w:r>
      <w:r>
        <w:rPr>
          <w:color w:val="0BC582"/>
        </w:rPr>
        <w:t xml:space="preserve">alkuperäisväestö </w:t>
      </w:r>
      <w:r>
        <w:t xml:space="preserve">on </w:t>
      </w:r>
      <w:r>
        <w:rPr>
          <w:color w:val="0BC582"/>
        </w:rPr>
        <w:t xml:space="preserve">moriori, joka polveutuu </w:t>
      </w:r>
      <w:r>
        <w:rPr>
          <w:color w:val="847D81"/>
        </w:rPr>
        <w:t xml:space="preserve">Uuden-Seelannin </w:t>
      </w:r>
      <w:r>
        <w:rPr>
          <w:color w:val="01190F"/>
        </w:rPr>
        <w:t xml:space="preserve">mantereen </w:t>
      </w:r>
      <w:r>
        <w:rPr>
          <w:color w:val="9E8317"/>
        </w:rPr>
        <w:t xml:space="preserve">maoreista, </w:t>
      </w:r>
      <w:r>
        <w:rPr>
          <w:color w:val="0BC582"/>
        </w:rPr>
        <w:t xml:space="preserve">mutta joka on kehittänyt </w:t>
      </w:r>
      <w:r>
        <w:rPr>
          <w:color w:val="B70639"/>
        </w:rPr>
        <w:t xml:space="preserve">oman kulttuurinsa </w:t>
      </w:r>
      <w:r>
        <w:rPr>
          <w:color w:val="0BC582"/>
        </w:rPr>
        <w:t xml:space="preserve">ja oman kielimuunnoksensa</w:t>
      </w:r>
      <w:r>
        <w:t xml:space="preserve">. </w:t>
      </w:r>
      <w:r>
        <w:t xml:space="preserve">Vuonna 1835 </w:t>
      </w:r>
      <w:r>
        <w:rPr>
          <w:color w:val="703B01"/>
        </w:rPr>
        <w:t xml:space="preserve">mantereelta </w:t>
      </w:r>
      <w:r>
        <w:t xml:space="preserve">saapuneet </w:t>
      </w:r>
      <w:r>
        <w:t xml:space="preserve">maorisiirtolaiset </w:t>
      </w:r>
      <w:r>
        <w:t xml:space="preserve">teurastivat ja orjuuttivat </w:t>
      </w:r>
      <w:r>
        <w:rPr>
          <w:color w:val="0BC582"/>
        </w:rPr>
        <w:t xml:space="preserve">moriorit</w:t>
      </w:r>
      <w:r>
        <w:t xml:space="preserve">.</w:t>
      </w:r>
    </w:p>
    <w:p>
      <w:r>
        <w:t xml:space="preserve">Mene sisään</w:t>
      </w:r>
    </w:p>
    <w:p>
      <w:r>
        <w:t xml:space="preserve">Lentokoneella</w:t>
      </w:r>
    </w:p>
    <w:p>
      <w:r>
        <w:t xml:space="preserve">Vierailijat voivat matkustaa </w:t>
      </w:r>
      <w:r>
        <w:rPr>
          <w:color w:val="310106"/>
        </w:rPr>
        <w:t xml:space="preserve">Chathamille </w:t>
      </w:r>
      <w:r>
        <w:rPr>
          <w:color w:val="F7F1DF"/>
        </w:rPr>
        <w:t xml:space="preserve">vain </w:t>
      </w:r>
      <w:r>
        <w:rPr>
          <w:color w:val="118B8A"/>
        </w:rPr>
        <w:t xml:space="preserve">reittilento- tai tilauslentoliikenteellä</w:t>
      </w:r>
      <w:r>
        <w:t xml:space="preserve">. </w:t>
      </w:r>
      <w:r>
        <w:rPr>
          <w:color w:val="4AFEFA"/>
        </w:rPr>
        <w:t xml:space="preserve">Air Chathams </w:t>
      </w:r>
      <w:r>
        <w:t xml:space="preserve">lentää viitenä päivänä viikossa joko </w:t>
      </w:r>
      <w:r>
        <w:rPr>
          <w:color w:val="FB5514"/>
        </w:rPr>
        <w:t xml:space="preserve">Christchurchista</w:t>
      </w:r>
      <w:r>
        <w:t xml:space="preserve">, Aucklandista tai Wellingtonista ja kausittain Napierista. Koneen tukikohta on </w:t>
      </w:r>
      <w:r>
        <w:rPr>
          <w:color w:val="310106"/>
        </w:rPr>
        <w:t xml:space="preserve">Chathamsissa</w:t>
      </w:r>
      <w:r>
        <w:t xml:space="preserve">, ja se lentää </w:t>
      </w:r>
      <w:r>
        <w:t xml:space="preserve">aamulla </w:t>
      </w:r>
      <w:r>
        <w:rPr>
          <w:color w:val="FCB164"/>
        </w:rPr>
        <w:t xml:space="preserve">Uuden-Seelannin </w:t>
      </w:r>
      <w:r>
        <w:rPr>
          <w:color w:val="703B01"/>
        </w:rPr>
        <w:t xml:space="preserve">mantereelle ja </w:t>
      </w:r>
      <w:r>
        <w:t xml:space="preserve">iltapäivällä </w:t>
      </w:r>
      <w:r>
        <w:t xml:space="preserve">takaisin </w:t>
      </w:r>
      <w:r>
        <w:rPr>
          <w:color w:val="310106"/>
        </w:rPr>
        <w:t xml:space="preserve">Chathamsiin. </w:t>
      </w:r>
      <w:r>
        <w:t xml:space="preserve">Koska se on osa </w:t>
      </w:r>
      <w:r>
        <w:rPr>
          <w:color w:val="FEFB0A"/>
        </w:rPr>
        <w:t xml:space="preserve">Uutta-Seelantia</w:t>
      </w:r>
      <w:r>
        <w:t xml:space="preserve">, siellä ei ole passi- tai viisumivaatimuksia eikä rajatarkastuksia </w:t>
      </w:r>
      <w:r>
        <w:rPr>
          <w:color w:val="703B01"/>
        </w:rPr>
        <w:t xml:space="preserve">Manner-Seelannista</w:t>
      </w:r>
      <w:r>
        <w:t xml:space="preserve"> saavuttaessa</w:t>
      </w:r>
      <w:r>
        <w:t xml:space="preserve">.</w:t>
      </w:r>
    </w:p>
    <w:p>
      <w:r>
        <w:rPr>
          <w:color w:val="000D2C"/>
        </w:rPr>
        <w:t xml:space="preserve">Majoitus </w:t>
      </w:r>
      <w:r>
        <w:t xml:space="preserve">kannattaa varata tai varmistaa </w:t>
      </w:r>
      <w:r>
        <w:t xml:space="preserve">ennen </w:t>
      </w:r>
      <w:r>
        <w:rPr>
          <w:color w:val="310106"/>
        </w:rPr>
        <w:t xml:space="preserve">Chathamille </w:t>
      </w:r>
      <w:r>
        <w:t xml:space="preserve">suuntautuvan lennon </w:t>
      </w:r>
      <w:r>
        <w:rPr>
          <w:color w:val="796EE6"/>
        </w:rPr>
        <w:t xml:space="preserve">lähtöä, sillä </w:t>
      </w:r>
      <w:r>
        <w:t xml:space="preserve">matkailukauden suosituimpina kuukausina, lokakuun ja huhtikuun välisenä aikana, </w:t>
      </w:r>
      <w:r>
        <w:rPr>
          <w:color w:val="000D2C"/>
        </w:rPr>
        <w:t xml:space="preserve">majoituspaikkoja </w:t>
      </w:r>
      <w:r>
        <w:t xml:space="preserve">voi olla hyvin rajoitetusti. Paluulentoja ei ole samana päivänä, joten </w:t>
      </w:r>
      <w:r>
        <w:rPr>
          <w:color w:val="310106"/>
        </w:rPr>
        <w:t xml:space="preserve">perillä </w:t>
      </w:r>
      <w:r>
        <w:t xml:space="preserve">on jäätävä vähintään yhdeksi yöksi.</w:t>
      </w:r>
    </w:p>
    <w:p>
      <w:r>
        <w:t xml:space="preserve">Vaikka </w:t>
      </w:r>
      <w:r>
        <w:rPr>
          <w:color w:val="53495F"/>
        </w:rPr>
        <w:t xml:space="preserve">lentäminen </w:t>
      </w:r>
      <w:r>
        <w:rPr>
          <w:color w:val="F95475"/>
        </w:rPr>
        <w:t xml:space="preserve">Chathamiin </w:t>
      </w:r>
      <w:r>
        <w:rPr>
          <w:color w:val="53495F"/>
        </w:rPr>
        <w:t xml:space="preserve">ja takaisin </w:t>
      </w:r>
      <w:r>
        <w:t xml:space="preserve">ei ole halpaa, </w:t>
      </w:r>
      <w:r>
        <w:rPr>
          <w:color w:val="53495F"/>
        </w:rPr>
        <w:t xml:space="preserve">se </w:t>
      </w:r>
      <w:r>
        <w:t xml:space="preserve">on sen arvoista. Jopa </w:t>
      </w:r>
      <w:r>
        <w:rPr>
          <w:color w:val="703B01"/>
        </w:rPr>
        <w:t xml:space="preserve">mantereen </w:t>
      </w:r>
      <w:r>
        <w:t xml:space="preserve">koululaisryhmät, jotka lentävät </w:t>
      </w:r>
      <w:r>
        <w:rPr>
          <w:color w:val="310106"/>
        </w:rPr>
        <w:t xml:space="preserve">sinne </w:t>
      </w:r>
      <w:r>
        <w:t xml:space="preserve">koululeirejä </w:t>
      </w:r>
      <w:r>
        <w:t xml:space="preserve">varten </w:t>
      </w:r>
      <w:r>
        <w:t xml:space="preserve">ja päättävät majoittua </w:t>
      </w:r>
      <w:r>
        <w:rPr>
          <w:color w:val="5D9608"/>
        </w:rPr>
        <w:t xml:space="preserve">Kopinga Marae </w:t>
      </w:r>
      <w:r>
        <w:t xml:space="preserve">[1] </w:t>
      </w:r>
      <w:r>
        <w:t xml:space="preserve">-linnaan, </w:t>
      </w:r>
      <w:r>
        <w:t xml:space="preserve">saavat vastinetta rahoilleen, kun he varaavat </w:t>
      </w:r>
      <w:r>
        <w:rPr>
          <w:color w:val="118B8A"/>
        </w:rPr>
        <w:t xml:space="preserve">lennon </w:t>
      </w:r>
      <w:r>
        <w:t xml:space="preserve">yhteen suuntaan. Joka tapauksessa </w:t>
      </w:r>
      <w:r>
        <w:t xml:space="preserve">sinulla ei ole valinnanvaraa </w:t>
      </w:r>
      <w:r>
        <w:rPr>
          <w:color w:val="796EE6"/>
        </w:rPr>
        <w:t xml:space="preserve">sen</w:t>
      </w:r>
      <w:r>
        <w:t xml:space="preserve"> suhteen, miten </w:t>
      </w:r>
      <w:r>
        <w:t xml:space="preserve">pääset </w:t>
      </w:r>
      <w:r>
        <w:rPr>
          <w:color w:val="310106"/>
        </w:rPr>
        <w:t xml:space="preserve">sinne</w:t>
      </w:r>
      <w:r>
        <w:t xml:space="preserve">, </w:t>
      </w:r>
      <w:r>
        <w:rPr>
          <w:color w:val="796EE6"/>
        </w:rPr>
        <w:t xml:space="preserve">ellet </w:t>
      </w:r>
      <w:r>
        <w:t xml:space="preserve">satu omistamaan </w:t>
      </w:r>
      <w:r>
        <w:rPr>
          <w:color w:val="DE98FD"/>
        </w:rPr>
        <w:t xml:space="preserve">lentokonetta</w:t>
      </w:r>
      <w:r>
        <w:t xml:space="preserve">.</w:t>
      </w:r>
    </w:p>
    <w:p>
      <w:r>
        <w:rPr>
          <w:color w:val="796EE6"/>
        </w:rPr>
        <w:t xml:space="preserve">Kun </w:t>
      </w:r>
      <w:r>
        <w:t xml:space="preserve">nouset </w:t>
      </w:r>
      <w:r>
        <w:rPr>
          <w:color w:val="DE98FD"/>
        </w:rPr>
        <w:t xml:space="preserve">lentokoneesta</w:t>
      </w:r>
      <w:r>
        <w:t xml:space="preserve">, </w:t>
      </w:r>
      <w:r>
        <w:rPr>
          <w:color w:val="796EE6"/>
        </w:rPr>
        <w:t xml:space="preserve">sinun on kuitenkin </w:t>
      </w:r>
      <w:r>
        <w:t xml:space="preserve">käveltävä</w:t>
      </w:r>
      <w:r>
        <w:rPr>
          <w:color w:val="98A088"/>
        </w:rPr>
        <w:t xml:space="preserve">, ja </w:t>
      </w:r>
      <w:r>
        <w:rPr>
          <w:color w:val="4F584E"/>
        </w:rPr>
        <w:t xml:space="preserve">kaupunkiin </w:t>
      </w:r>
      <w:r>
        <w:t xml:space="preserve">on </w:t>
      </w:r>
      <w:r>
        <w:rPr>
          <w:color w:val="98A088"/>
        </w:rPr>
        <w:t xml:space="preserve">pitkä matka</w:t>
      </w:r>
      <w:r>
        <w:t xml:space="preserve">, </w:t>
      </w:r>
      <w:r>
        <w:t xml:space="preserve">ellet ole järjestänyt kuljetusta etukäteen.</w:t>
      </w:r>
    </w:p>
    <w:p>
      <w:r>
        <w:t xml:space="preserve">Veneellä</w:t>
      </w:r>
    </w:p>
    <w:p>
      <w:r>
        <w:t xml:space="preserve">Ainoa säännöllinen laivayhteys </w:t>
      </w:r>
      <w:r>
        <w:rPr>
          <w:color w:val="310106"/>
        </w:rPr>
        <w:t xml:space="preserve">Chathamsaarille on </w:t>
      </w:r>
      <w:r>
        <w:t xml:space="preserve">edelleen </w:t>
      </w:r>
      <w:r>
        <w:rPr>
          <w:color w:val="248AD0"/>
        </w:rPr>
        <w:t xml:space="preserve">Black Robin Freighters "Rangatira"</w:t>
      </w:r>
      <w:r>
        <w:t xml:space="preserve">, joka on </w:t>
      </w:r>
      <w:r>
        <w:rPr>
          <w:color w:val="248AD0"/>
        </w:rPr>
        <w:t xml:space="preserve">vanhentunut, hidas ja pieni rannikkokauppa-alus</w:t>
      </w:r>
      <w:r>
        <w:t xml:space="preserve">. </w:t>
      </w:r>
      <w:r>
        <w:rPr>
          <w:color w:val="248AD0"/>
        </w:rPr>
        <w:t xml:space="preserve">Tämä alus </w:t>
      </w:r>
      <w:r>
        <w:t xml:space="preserve">on liikennöinyt </w:t>
      </w:r>
      <w:r>
        <w:rPr>
          <w:color w:val="310106"/>
        </w:rPr>
        <w:t xml:space="preserve">saarille jo vuosia, </w:t>
      </w:r>
      <w:r>
        <w:t xml:space="preserve">mutta se ei kuljeta matkustajia. </w:t>
      </w:r>
      <w:r>
        <w:rPr>
          <w:color w:val="248AD0"/>
        </w:rPr>
        <w:t xml:space="preserve">Rangatira-aluksen</w:t>
      </w:r>
      <w:r>
        <w:t xml:space="preserve"> rahtimaksut </w:t>
      </w:r>
      <w:r>
        <w:t xml:space="preserve">näyttävät olevan joustavat ja voivat muuttua.</w:t>
      </w:r>
    </w:p>
    <w:p>
      <w:r>
        <w:t xml:space="preserve">Alukset voivat poiketa </w:t>
      </w:r>
      <w:r>
        <w:rPr>
          <w:color w:val="310106"/>
        </w:rPr>
        <w:t xml:space="preserve">Chathamsissa, </w:t>
      </w:r>
      <w:r>
        <w:t xml:space="preserve">ja siellä on </w:t>
      </w:r>
      <w:r>
        <w:rPr>
          <w:color w:val="5C5300"/>
        </w:rPr>
        <w:t xml:space="preserve">useita "turvallisia" satamia, joissa voi </w:t>
      </w:r>
      <w:r>
        <w:t xml:space="preserve">tarvittaessa </w:t>
      </w:r>
      <w:r>
        <w:rPr>
          <w:color w:val="5C5300"/>
        </w:rPr>
        <w:t xml:space="preserve">suojautua. </w:t>
      </w:r>
      <w:r>
        <w:t xml:space="preserve">Muista ilmoittaa paikalliselle poliisille tai kalastusministeriön virkailijalle, </w:t>
      </w:r>
      <w:r>
        <w:rPr>
          <w:color w:val="796EE6"/>
        </w:rPr>
        <w:t xml:space="preserve">jos </w:t>
      </w:r>
      <w:r>
        <w:t xml:space="preserve">tulet </w:t>
      </w:r>
      <w:r>
        <w:rPr>
          <w:color w:val="FEFB0A"/>
        </w:rPr>
        <w:t xml:space="preserve">Uuteen-Seelantiin </w:t>
      </w:r>
      <w:r>
        <w:rPr>
          <w:color w:val="310106"/>
        </w:rPr>
        <w:t xml:space="preserve">Chathamsin </w:t>
      </w:r>
      <w:r>
        <w:t xml:space="preserve">kautta</w:t>
      </w:r>
      <w:r>
        <w:t xml:space="preserve">. </w:t>
      </w:r>
      <w:r>
        <w:rPr>
          <w:color w:val="796EE6"/>
        </w:rPr>
        <w:t xml:space="preserve">Jos </w:t>
      </w:r>
      <w:r>
        <w:t xml:space="preserve">haluat laituripaikan, soita </w:t>
      </w:r>
      <w:r>
        <w:rPr>
          <w:color w:val="9F6551"/>
        </w:rPr>
        <w:t xml:space="preserve">paikalliselle satamapäällikölle, </w:t>
      </w:r>
      <w:r>
        <w:rPr>
          <w:color w:val="796EE6"/>
        </w:rPr>
        <w:t xml:space="preserve">kun </w:t>
      </w:r>
      <w:r>
        <w:t xml:space="preserve">lähestyt </w:t>
      </w:r>
      <w:r>
        <w:rPr>
          <w:color w:val="310106"/>
        </w:rPr>
        <w:t xml:space="preserve">Chathamsia</w:t>
      </w:r>
      <w:r>
        <w:rPr>
          <w:color w:val="796EE6"/>
        </w:rPr>
        <w:t xml:space="preserve">, </w:t>
      </w:r>
      <w:r>
        <w:t xml:space="preserve">ja </w:t>
      </w:r>
      <w:r>
        <w:rPr>
          <w:color w:val="9F6551"/>
        </w:rPr>
        <w:t xml:space="preserve">hän </w:t>
      </w:r>
      <w:r>
        <w:t xml:space="preserve">selvittää </w:t>
      </w:r>
      <w:r>
        <w:t xml:space="preserve">asian.</w:t>
      </w:r>
    </w:p>
    <w:p>
      <w:r>
        <w:t xml:space="preserve">Kierrä ympäri</w:t>
      </w:r>
    </w:p>
    <w:p>
      <w:r>
        <w:rPr>
          <w:color w:val="00587F"/>
        </w:rPr>
        <w:t xml:space="preserve">Chatham Islandilla</w:t>
      </w:r>
      <w:r>
        <w:t xml:space="preserve"> on useita yrityksiä</w:t>
      </w:r>
      <w:r>
        <w:t xml:space="preserve">, jotka vuokraavat </w:t>
      </w:r>
      <w:r>
        <w:rPr>
          <w:color w:val="796EE6"/>
        </w:rPr>
        <w:t xml:space="preserve">sinulle </w:t>
      </w:r>
      <w:r>
        <w:rPr>
          <w:color w:val="BCFEC6"/>
        </w:rPr>
        <w:t xml:space="preserve">ajoneuvon</w:t>
      </w:r>
      <w:r>
        <w:t xml:space="preserve">. Älä kuitenkaan odota kaikkein hienoimpia ja uusimpia vuokra-autoja. </w:t>
      </w:r>
      <w:r>
        <w:rPr>
          <w:color w:val="BCFEC6"/>
        </w:rPr>
        <w:t xml:space="preserve">Autot </w:t>
      </w:r>
      <w:r>
        <w:t xml:space="preserve">"ovat" takuuvarmoja ja turvallisia, mutta </w:t>
      </w:r>
      <w:r>
        <w:rPr>
          <w:color w:val="BCFEC6"/>
        </w:rPr>
        <w:t xml:space="preserve">ne </w:t>
      </w:r>
      <w:r>
        <w:t xml:space="preserve">eivät ole poikkeuksellisen "välkkyjä".</w:t>
      </w:r>
    </w:p>
    <w:p>
      <w:r>
        <w:rPr>
          <w:color w:val="932C70"/>
        </w:rPr>
        <w:t xml:space="preserve">Chatham </w:t>
      </w:r>
      <w:r>
        <w:t xml:space="preserve">Motorsilla on myös valikoima mukavia vuokra-autoja, ja </w:t>
      </w:r>
      <w:r>
        <w:rPr>
          <w:color w:val="932C70"/>
        </w:rPr>
        <w:t xml:space="preserve">he </w:t>
      </w:r>
      <w:r>
        <w:t xml:space="preserve">tarjoavat melko hyvää palvelua sekä vierailijoille että paikallisille.</w:t>
      </w:r>
    </w:p>
    <w:p>
      <w:r>
        <w:t xml:space="preserve">Katso</w:t>
      </w:r>
    </w:p>
    <w:p>
      <w:r>
        <w:t xml:space="preserve">Basalttipylväät</w:t>
      </w:r>
    </w:p>
    <w:p>
      <w:r>
        <w:t xml:space="preserve">Joitakin maailman harvinaisimpia ja uhanalaisimpia lintuja, kasveja ja hyönteisiä.</w:t>
      </w:r>
    </w:p>
    <w:p>
      <w:r>
        <w:t xml:space="preserve">Ainutlaatuisia puunveistoksia, jotka </w:t>
      </w:r>
      <w:r>
        <w:rPr>
          <w:color w:val="0BC582"/>
        </w:rPr>
        <w:t xml:space="preserve">rauhanomainen Morioriori-kansa </w:t>
      </w:r>
      <w:r>
        <w:t xml:space="preserve">teki </w:t>
      </w:r>
      <w:r>
        <w:t xml:space="preserve">satoja vuosia sitten.</w:t>
      </w:r>
    </w:p>
    <w:p>
      <w:r>
        <w:rPr>
          <w:color w:val="2B1B04"/>
        </w:rPr>
        <w:t xml:space="preserve">Henga Scenic Reserve</w:t>
      </w:r>
      <w:r>
        <w:t xml:space="preserve">. </w:t>
      </w:r>
      <w:r>
        <w:rPr>
          <w:color w:val="B5AFC4"/>
        </w:rPr>
        <w:t xml:space="preserve">Henga Lodgen </w:t>
      </w:r>
      <w:r>
        <w:t xml:space="preserve">vieressä </w:t>
      </w:r>
      <w:r>
        <w:t xml:space="preserve">on </w:t>
      </w:r>
      <w:r>
        <w:rPr>
          <w:color w:val="2B1B04"/>
        </w:rPr>
        <w:t xml:space="preserve">upea Henga Scenic Reserve</w:t>
      </w:r>
      <w:r>
        <w:t xml:space="preserve">. </w:t>
      </w:r>
      <w:r>
        <w:rPr>
          <w:color w:val="AE7AA1"/>
        </w:rPr>
        <w:t xml:space="preserve">Lodgen </w:t>
      </w:r>
      <w:r>
        <w:rPr>
          <w:color w:val="D4C67A"/>
        </w:rPr>
        <w:t xml:space="preserve">vieraat </w:t>
      </w:r>
      <w:r>
        <w:t xml:space="preserve">voivat kierrellä joko lyhyen helpon kävelymatkan tai pidemmän 2 tunnin paluukävelyn upealle rannalle. </w:t>
      </w:r>
      <w:r>
        <w:rPr>
          <w:color w:val="AE7AA1"/>
        </w:rPr>
        <w:t xml:space="preserve">Lodgen </w:t>
      </w:r>
      <w:r>
        <w:rPr>
          <w:color w:val="D4C67A"/>
        </w:rPr>
        <w:t xml:space="preserve">vieraat </w:t>
      </w:r>
      <w:r>
        <w:t xml:space="preserve">pääsevät sinne ilmaiseksi</w:t>
      </w:r>
      <w:r>
        <w:t xml:space="preserve">.</w:t>
      </w:r>
    </w:p>
    <w:p>
      <w:r>
        <w:rPr>
          <w:color w:val="C2A393"/>
        </w:rPr>
        <w:t xml:space="preserve">Hapupu </w:t>
      </w:r>
      <w:r>
        <w:t xml:space="preserve">National Historic Scenic Reserve. </w:t>
      </w:r>
      <w:r>
        <w:rPr>
          <w:color w:val="C2A393"/>
        </w:rPr>
        <w:t xml:space="preserve">Hapupu on </w:t>
      </w:r>
      <w:r>
        <w:rPr>
          <w:color w:val="C2A393"/>
        </w:rPr>
        <w:t xml:space="preserve">yksi </w:t>
      </w:r>
      <w:r>
        <w:rPr>
          <w:color w:val="0232FD"/>
        </w:rPr>
        <w:t xml:space="preserve">Uuden-Seelannin</w:t>
      </w:r>
      <w:r>
        <w:rPr>
          <w:color w:val="C2A393"/>
        </w:rPr>
        <w:t xml:space="preserve"> kahdesta kansallisesta historiallisesta luonnonsuojelualueesta </w:t>
      </w:r>
      <w:r>
        <w:t xml:space="preserve">(toinen on Waitangi Treaty Grounds), </w:t>
      </w:r>
      <w:r>
        <w:t xml:space="preserve">ja se </w:t>
      </w:r>
      <w:r>
        <w:t xml:space="preserve">on </w:t>
      </w:r>
      <w:r>
        <w:rPr>
          <w:color w:val="C2A393"/>
        </w:rPr>
        <w:t xml:space="preserve">erityinen paikka, </w:t>
      </w:r>
      <w:r>
        <w:rPr>
          <w:color w:val="6A3A35"/>
        </w:rPr>
        <w:t xml:space="preserve">josta </w:t>
      </w:r>
      <w:r>
        <w:rPr>
          <w:color w:val="C2A393"/>
        </w:rPr>
        <w:t xml:space="preserve">haluat varmasti kertoa muillekin</w:t>
      </w:r>
      <w:r>
        <w:t xml:space="preserve">. </w:t>
      </w:r>
      <w:r>
        <w:rPr>
          <w:color w:val="C2A393"/>
        </w:rPr>
        <w:t xml:space="preserve">Se on </w:t>
      </w:r>
      <w:r>
        <w:rPr>
          <w:color w:val="0BC582"/>
        </w:rPr>
        <w:t xml:space="preserve">morille</w:t>
      </w:r>
      <w:r>
        <w:t xml:space="preserve"> henkisesti ja kulttuurisesti tärkeä</w:t>
      </w:r>
      <w:r>
        <w:t xml:space="preserve">, ja </w:t>
      </w:r>
      <w:r>
        <w:t xml:space="preserve">siellä on </w:t>
      </w:r>
      <w:r>
        <w:rPr>
          <w:color w:val="BA6801"/>
        </w:rPr>
        <w:t xml:space="preserve">viimeinen tunnettu momori-rakau- </w:t>
      </w:r>
      <w:r>
        <w:t xml:space="preserve">eli </w:t>
      </w:r>
      <w:r>
        <w:rPr>
          <w:color w:val="BA6801"/>
        </w:rPr>
        <w:t xml:space="preserve">puukaiverrusten </w:t>
      </w:r>
      <w:r>
        <w:rPr>
          <w:color w:val="BA6801"/>
        </w:rPr>
        <w:t xml:space="preserve">keskittymä, jonka </w:t>
      </w:r>
      <w:r>
        <w:rPr>
          <w:color w:val="16C0D0"/>
        </w:rPr>
        <w:t xml:space="preserve">nykyisten </w:t>
      </w:r>
      <w:r>
        <w:rPr>
          <w:color w:val="C62100"/>
        </w:rPr>
        <w:t xml:space="preserve">morien </w:t>
      </w:r>
      <w:r>
        <w:rPr>
          <w:color w:val="168E5C"/>
        </w:rPr>
        <w:t xml:space="preserve">esi-isät </w:t>
      </w:r>
      <w:r>
        <w:t xml:space="preserve">ovat </w:t>
      </w:r>
      <w:r>
        <w:t xml:space="preserve">tehneet. </w:t>
      </w:r>
      <w:r>
        <w:t xml:space="preserve">On monia näkemyksiä siitä, miksi </w:t>
      </w:r>
      <w:r>
        <w:rPr>
          <w:color w:val="168E5C"/>
        </w:rPr>
        <w:t xml:space="preserve">he </w:t>
      </w:r>
      <w:r>
        <w:t xml:space="preserve">tekivät </w:t>
      </w:r>
      <w:r>
        <w:rPr>
          <w:color w:val="BA6801"/>
        </w:rPr>
        <w:t xml:space="preserve">nämä kaiverrukset, mutta </w:t>
      </w:r>
      <w:r>
        <w:t xml:space="preserve">olipa syy mikä tahansa, </w:t>
      </w:r>
      <w:r>
        <w:rPr>
          <w:color w:val="BA6801"/>
        </w:rPr>
        <w:t xml:space="preserve">ne </w:t>
      </w:r>
      <w:r>
        <w:t xml:space="preserve">ovat </w:t>
      </w:r>
      <w:r>
        <w:t xml:space="preserve">sinulle </w:t>
      </w:r>
      <w:r>
        <w:rPr>
          <w:color w:val="BA6801"/>
        </w:rPr>
        <w:t xml:space="preserve">hyvin erityinen nähtävyys</w:t>
      </w:r>
      <w:r>
        <w:t xml:space="preserve">.</w:t>
      </w:r>
    </w:p>
    <w:p>
      <w:r>
        <w:rPr>
          <w:color w:val="014347"/>
        </w:rPr>
        <w:t xml:space="preserve">Port Hutt</w:t>
      </w:r>
      <w:r>
        <w:t xml:space="preserve">. </w:t>
      </w:r>
      <w:r>
        <w:rPr>
          <w:color w:val="014347"/>
        </w:rPr>
        <w:t xml:space="preserve">Port Hutt on </w:t>
      </w:r>
      <w:r>
        <w:rPr>
          <w:color w:val="014347"/>
        </w:rPr>
        <w:t xml:space="preserve">yksi koko </w:t>
      </w:r>
      <w:r>
        <w:rPr>
          <w:color w:val="233809"/>
        </w:rPr>
        <w:t xml:space="preserve">Uuden-Seelannin </w:t>
      </w:r>
      <w:r>
        <w:rPr>
          <w:color w:val="014347"/>
        </w:rPr>
        <w:t xml:space="preserve">maisemallisesti houkuttelevimmista satamista</w:t>
      </w:r>
      <w:r>
        <w:t xml:space="preserve">, ja </w:t>
      </w:r>
      <w:r>
        <w:t xml:space="preserve">siellä on uskomattoman suojaisa pieni satama, josta avautuvat kuvankauniit näkymät ja jossa on turvallinen ankkurointipaikka joka säällä. </w:t>
      </w:r>
      <w:r>
        <w:rPr>
          <w:color w:val="014347"/>
        </w:rPr>
        <w:t xml:space="preserve">Port Hutt on </w:t>
      </w:r>
      <w:r>
        <w:t xml:space="preserve">historiallisesti tärkeä ja taloudellisesti ratkaiseva </w:t>
      </w:r>
      <w:r>
        <w:rPr>
          <w:color w:val="310106"/>
        </w:rPr>
        <w:t xml:space="preserve">näille saarille </w:t>
      </w:r>
      <w:r>
        <w:rPr>
          <w:color w:val="42083B"/>
        </w:rPr>
        <w:t xml:space="preserve">nykyään</w:t>
      </w:r>
      <w:r>
        <w:t xml:space="preserve">, ja se </w:t>
      </w:r>
      <w:r>
        <w:t xml:space="preserve">on </w:t>
      </w:r>
      <w:r>
        <w:rPr>
          <w:color w:val="014347"/>
        </w:rPr>
        <w:t xml:space="preserve">ihanteellinen paikka lyhyelle tutustumisretkelle </w:t>
      </w:r>
      <w:r>
        <w:t xml:space="preserve">ja </w:t>
      </w:r>
      <w:r>
        <w:rPr>
          <w:color w:val="014347"/>
        </w:rPr>
        <w:t xml:space="preserve">valokuvauksen ystävien mekka </w:t>
      </w:r>
      <w:r>
        <w:t xml:space="preserve">[2].</w:t>
      </w:r>
    </w:p>
    <w:p>
      <w:r>
        <w:rPr>
          <w:color w:val="5D9608"/>
        </w:rPr>
        <w:t xml:space="preserve">Kopinga Marae</w:t>
      </w:r>
      <w:r>
        <w:t xml:space="preserve">. </w:t>
      </w:r>
      <w:r>
        <w:rPr>
          <w:color w:val="796EE6"/>
        </w:rPr>
        <w:t xml:space="preserve">Jos </w:t>
      </w:r>
      <w:r>
        <w:t xml:space="preserve">voisit määritellä paikan, joka muistuttaa </w:t>
      </w:r>
      <w:r>
        <w:t xml:space="preserve">sinua </w:t>
      </w:r>
      <w:r>
        <w:t xml:space="preserve">vierailustasi </w:t>
      </w:r>
      <w:r>
        <w:rPr>
          <w:color w:val="310106"/>
        </w:rPr>
        <w:t xml:space="preserve">Chathamsissa</w:t>
      </w:r>
      <w:r>
        <w:t xml:space="preserve">, </w:t>
      </w:r>
      <w:r>
        <w:rPr>
          <w:color w:val="5D9608"/>
        </w:rPr>
        <w:t xml:space="preserve">tämä hyvin erityinen paikka </w:t>
      </w:r>
      <w:r>
        <w:t xml:space="preserve">on varmasti </w:t>
      </w:r>
      <w:r>
        <w:t xml:space="preserve">listasi </w:t>
      </w:r>
      <w:r>
        <w:t xml:space="preserve">kärjessä. </w:t>
      </w:r>
      <w:r>
        <w:rPr>
          <w:color w:val="5D9608"/>
        </w:rPr>
        <w:t xml:space="preserve">Kopinga </w:t>
      </w:r>
      <w:r>
        <w:t xml:space="preserve">avattiin vuonna 2005, ja se </w:t>
      </w:r>
      <w:r>
        <w:t xml:space="preserve">on </w:t>
      </w:r>
      <w:r>
        <w:rPr>
          <w:color w:val="82785D"/>
        </w:rPr>
        <w:t xml:space="preserve">Te Imi Morin </w:t>
      </w:r>
      <w:r>
        <w:rPr>
          <w:color w:val="5D9608"/>
        </w:rPr>
        <w:t xml:space="preserve">virallinen kokoontumispaikka</w:t>
      </w:r>
      <w:r>
        <w:t xml:space="preserve">. </w:t>
      </w:r>
      <w:r>
        <w:t xml:space="preserve">Nykyajan moriori-kaiverruksilla ja </w:t>
      </w:r>
      <w:r>
        <w:rPr>
          <w:color w:val="023087"/>
        </w:rPr>
        <w:t xml:space="preserve">perinteisillä taongoilla </w:t>
      </w:r>
      <w:r>
        <w:t xml:space="preserve">(</w:t>
      </w:r>
      <w:r>
        <w:rPr>
          <w:color w:val="023087"/>
        </w:rPr>
        <w:t xml:space="preserve">aarteilla) </w:t>
      </w:r>
      <w:r>
        <w:t xml:space="preserve">koristeltu </w:t>
      </w:r>
      <w:r>
        <w:rPr>
          <w:color w:val="5D9608"/>
        </w:rPr>
        <w:t xml:space="preserve">marae </w:t>
      </w:r>
      <w:r>
        <w:t xml:space="preserve">on </w:t>
      </w:r>
      <w:r>
        <w:rPr>
          <w:color w:val="5D9608"/>
        </w:rPr>
        <w:t xml:space="preserve">upea, tyylikäs ja nykyaikainen todiste </w:t>
      </w:r>
      <w:r>
        <w:rPr>
          <w:color w:val="196956"/>
        </w:rPr>
        <w:t xml:space="preserve">Te Imi Moriorin </w:t>
      </w:r>
      <w:r>
        <w:rPr>
          <w:color w:val="B7DAD2"/>
        </w:rPr>
        <w:t xml:space="preserve">esi-isille</w:t>
      </w:r>
      <w:r>
        <w:t xml:space="preserve">. </w:t>
      </w:r>
      <w:r>
        <w:t xml:space="preserve">Nauti opastetusta kierroksesta </w:t>
      </w:r>
      <w:r>
        <w:rPr>
          <w:color w:val="5D9608"/>
        </w:rPr>
        <w:t xml:space="preserve">tässä kauniissa ja rauhallisessa rakennuksessa</w:t>
      </w:r>
      <w:r>
        <w:t xml:space="preserve">. </w:t>
      </w:r>
      <w:r>
        <w:rPr>
          <w:color w:val="5D9608"/>
        </w:rPr>
        <w:t xml:space="preserve">Kopinga Marae </w:t>
      </w:r>
      <w:r>
        <w:t xml:space="preserve">-koululeirit </w:t>
      </w:r>
      <w:r>
        <w:t xml:space="preserve">[3] käyttävät </w:t>
      </w:r>
      <w:r>
        <w:rPr>
          <w:color w:val="5D9608"/>
        </w:rPr>
        <w:t xml:space="preserve">tätä upeaa kansallisaarretta </w:t>
      </w:r>
      <w:r>
        <w:t xml:space="preserve">myös </w:t>
      </w:r>
      <w:r>
        <w:t xml:space="preserve">vierailevien koululaisryhmien majoittamiseen.</w:t>
      </w:r>
    </w:p>
    <w:p>
      <w:r>
        <w:rPr>
          <w:color w:val="8C41BB"/>
        </w:rPr>
        <w:t xml:space="preserve">Tommy Solomonin patsas</w:t>
      </w:r>
      <w:r>
        <w:t xml:space="preserve">. </w:t>
      </w:r>
      <w:r>
        <w:rPr>
          <w:color w:val="ECEDFE"/>
        </w:rPr>
        <w:t xml:space="preserve">Tame Horomona Rehe </w:t>
      </w:r>
      <w:r>
        <w:t xml:space="preserve">oli </w:t>
      </w:r>
      <w:r>
        <w:rPr>
          <w:color w:val="ECEDFE"/>
        </w:rPr>
        <w:t xml:space="preserve">viimeinen tunnettu täysverinen moriori, </w:t>
      </w:r>
      <w:r>
        <w:t xml:space="preserve">ja </w:t>
      </w:r>
      <w:r>
        <w:rPr>
          <w:color w:val="2B2D32"/>
        </w:rPr>
        <w:t xml:space="preserve">hän </w:t>
      </w:r>
      <w:r>
        <w:rPr>
          <w:color w:val="94C661"/>
        </w:rPr>
        <w:t xml:space="preserve">kuoli vuonna 1933</w:t>
      </w:r>
      <w:r>
        <w:t xml:space="preserve">. </w:t>
      </w:r>
      <w:r>
        <w:rPr>
          <w:color w:val="ECEDFE"/>
        </w:rPr>
        <w:t xml:space="preserve">Hän </w:t>
      </w:r>
      <w:r>
        <w:t xml:space="preserve">ei kuitenkaan ollut viimeinen Moriori. </w:t>
      </w:r>
      <w:r>
        <w:rPr>
          <w:color w:val="F8907D"/>
        </w:rPr>
        <w:t xml:space="preserve">Hänen </w:t>
      </w:r>
      <w:r>
        <w:rPr>
          <w:color w:val="895E6B"/>
        </w:rPr>
        <w:t xml:space="preserve">omat jälkeläisensä </w:t>
      </w:r>
      <w:r>
        <w:t xml:space="preserve">ja </w:t>
      </w:r>
      <w:r>
        <w:rPr>
          <w:color w:val="0BC582"/>
        </w:rPr>
        <w:t xml:space="preserve">muiden moreenien </w:t>
      </w:r>
      <w:r>
        <w:t xml:space="preserve">jälkeläiset </w:t>
      </w:r>
      <w:r>
        <w:t xml:space="preserve">elävät </w:t>
      </w:r>
      <w:r>
        <w:rPr>
          <w:color w:val="42083B"/>
        </w:rPr>
        <w:t xml:space="preserve">edelleen</w:t>
      </w:r>
      <w:r>
        <w:t xml:space="preserve">. </w:t>
      </w:r>
      <w:r>
        <w:t xml:space="preserve">Tule katsomaan </w:t>
      </w:r>
      <w:r>
        <w:rPr>
          <w:color w:val="8C41BB"/>
        </w:rPr>
        <w:t xml:space="preserve">tätä patsasta, joka </w:t>
      </w:r>
      <w:r>
        <w:t xml:space="preserve">pystytettiin vuonna 1985 </w:t>
      </w:r>
      <w:r>
        <w:rPr>
          <w:color w:val="2B2D32"/>
        </w:rPr>
        <w:t xml:space="preserve">hänen </w:t>
      </w:r>
      <w:r>
        <w:rPr>
          <w:color w:val="94C661"/>
        </w:rPr>
        <w:t xml:space="preserve">kuolemansa </w:t>
      </w:r>
      <w:r>
        <w:t xml:space="preserve">muistoksi</w:t>
      </w:r>
      <w:r>
        <w:t xml:space="preserve">. </w:t>
      </w:r>
      <w:r>
        <w:t xml:space="preserve">Tule katsomaan </w:t>
      </w:r>
      <w:r>
        <w:rPr>
          <w:color w:val="788E95"/>
        </w:rPr>
        <w:t xml:space="preserve">Manakauta</w:t>
      </w:r>
      <w:r>
        <w:t xml:space="preserve">, </w:t>
      </w:r>
      <w:r>
        <w:rPr>
          <w:color w:val="FB6AB8"/>
        </w:rPr>
        <w:t xml:space="preserve">hänen </w:t>
      </w:r>
      <w:r>
        <w:rPr>
          <w:color w:val="576094"/>
        </w:rPr>
        <w:t xml:space="preserve">jälkeläistensä </w:t>
      </w:r>
      <w:r>
        <w:rPr>
          <w:color w:val="788E95"/>
        </w:rPr>
        <w:t xml:space="preserve">omaisuutta, joka </w:t>
      </w:r>
      <w:r>
        <w:t xml:space="preserve">sijaitsee </w:t>
      </w:r>
      <w:r>
        <w:rPr>
          <w:color w:val="310106"/>
        </w:rPr>
        <w:t xml:space="preserve">Rekohun </w:t>
      </w:r>
      <w:r>
        <w:t xml:space="preserve">itäkulmassa ja jota </w:t>
      </w:r>
      <w:r>
        <w:t xml:space="preserve">siunaavat </w:t>
      </w:r>
      <w:r>
        <w:rPr>
          <w:color w:val="DB1474"/>
        </w:rPr>
        <w:t xml:space="preserve">auringon ensimmäiset säteet, </w:t>
      </w:r>
      <w:r>
        <w:t xml:space="preserve">kun </w:t>
      </w:r>
      <w:r>
        <w:rPr>
          <w:color w:val="DB1474"/>
        </w:rPr>
        <w:t xml:space="preserve">ne </w:t>
      </w:r>
      <w:r>
        <w:t xml:space="preserve">nousevat meren yläpuolelle joka päivä.</w:t>
      </w:r>
    </w:p>
    <w:p>
      <w:r>
        <w:rPr>
          <w:b/>
        </w:rPr>
        <w:t xml:space="preserve">Asiakirjan numero 103</w:t>
      </w:r>
    </w:p>
    <w:p>
      <w:r>
        <w:rPr>
          <w:b/>
        </w:rPr>
        <w:t xml:space="preserve">Asiakirjan tunniste: GUM_voyage_cleveland</w:t>
      </w:r>
    </w:p>
    <w:p>
      <w:r>
        <w:rPr>
          <w:color w:val="310106"/>
        </w:rPr>
        <w:t xml:space="preserve">Cleveland </w:t>
      </w:r>
      <w:r>
        <w:t xml:space="preserve">on </w:t>
      </w:r>
      <w:r>
        <w:rPr>
          <w:color w:val="310106"/>
        </w:rPr>
        <w:t xml:space="preserve">kulttuurisesti monipuolinen kaupunki </w:t>
      </w:r>
      <w:r>
        <w:rPr>
          <w:color w:val="04640D"/>
        </w:rPr>
        <w:t xml:space="preserve">Erie-järven </w:t>
      </w:r>
      <w:r>
        <w:rPr>
          <w:color w:val="310106"/>
        </w:rPr>
        <w:t xml:space="preserve">rannalla</w:t>
      </w:r>
      <w:r>
        <w:rPr>
          <w:color w:val="310106"/>
        </w:rPr>
        <w:t xml:space="preserve">, joka on </w:t>
      </w:r>
      <w:r>
        <w:rPr>
          <w:color w:val="04640D"/>
        </w:rPr>
        <w:t xml:space="preserve">yksi Suurista järvistä</w:t>
      </w:r>
      <w:r>
        <w:rPr>
          <w:color w:val="310106"/>
        </w:rPr>
        <w:t xml:space="preserve">, Cuyahogan piirikunnassa </w:t>
      </w:r>
      <w:r>
        <w:rPr>
          <w:color w:val="FEFB0A"/>
        </w:rPr>
        <w:t xml:space="preserve">Ohiossa, </w:t>
      </w:r>
      <w:r>
        <w:rPr>
          <w:color w:val="FB5514"/>
        </w:rPr>
        <w:t xml:space="preserve">Yhdysvalloissa</w:t>
      </w:r>
      <w:r>
        <w:t xml:space="preserve">. </w:t>
      </w:r>
      <w:r>
        <w:t xml:space="preserve">Virkistys-, kulttuuri- ja koulutusmahdollisuuksia on runsaasti koko </w:t>
      </w:r>
      <w:r>
        <w:rPr>
          <w:color w:val="E115C0"/>
        </w:rPr>
        <w:t xml:space="preserve">Koillis-Ohiossa</w:t>
      </w:r>
      <w:r>
        <w:t xml:space="preserve">. </w:t>
      </w:r>
      <w:r>
        <w:t xml:space="preserve">Löydät maailmanluokan museoita ja kulttuuritapahtumia, ammattilaisurheilua ja huvipuistoja sekä </w:t>
      </w:r>
      <w:r>
        <w:rPr>
          <w:color w:val="00587F"/>
        </w:rPr>
        <w:t xml:space="preserve">Yhdysvaltojen</w:t>
      </w:r>
      <w:r>
        <w:t xml:space="preserve"> eniten golfkenttiä asukasta kohti</w:t>
      </w:r>
      <w:r>
        <w:t xml:space="preserve">. </w:t>
      </w:r>
      <w:r>
        <w:t xml:space="preserve">Places Rated Almanac rankkaa </w:t>
      </w:r>
      <w:r>
        <w:rPr>
          <w:color w:val="E115C0"/>
        </w:rPr>
        <w:t xml:space="preserve">alueen </w:t>
      </w:r>
      <w:r>
        <w:t xml:space="preserve">virkistysmahdollisuuksien suhteen toiseksi 354:stä </w:t>
      </w:r>
      <w:r>
        <w:rPr>
          <w:color w:val="00587F"/>
        </w:rPr>
        <w:t xml:space="preserve">Yhdysvaltain </w:t>
      </w:r>
      <w:r>
        <w:t xml:space="preserve">metropolialueesta. Lisäksi </w:t>
      </w:r>
      <w:r>
        <w:rPr>
          <w:color w:val="E115C0"/>
        </w:rPr>
        <w:t xml:space="preserve">tämä alue </w:t>
      </w:r>
      <w:r>
        <w:t xml:space="preserve">on viidennellä sijalla </w:t>
      </w:r>
      <w:r>
        <w:rPr>
          <w:color w:val="00587F"/>
        </w:rPr>
        <w:t xml:space="preserve">koko maassa</w:t>
      </w:r>
      <w:r>
        <w:t xml:space="preserve">, kun tarkastellaan merkittävien kulttuuriresurssien määrää miljoonaa asukasta kohti.</w:t>
      </w:r>
    </w:p>
    <w:p>
      <w:r>
        <w:t xml:space="preserve">Ymmärrä</w:t>
      </w:r>
    </w:p>
    <w:p>
      <w:r>
        <w:rPr>
          <w:color w:val="310106"/>
        </w:rPr>
        <w:t xml:space="preserve">Cleveland </w:t>
      </w:r>
      <w:r>
        <w:t xml:space="preserve">järven rannalta.</w:t>
      </w:r>
    </w:p>
    <w:p>
      <w:r>
        <w:rPr>
          <w:color w:val="310106"/>
        </w:rPr>
        <w:t xml:space="preserve">Cleveland </w:t>
      </w:r>
      <w:r>
        <w:t xml:space="preserve">on </w:t>
      </w:r>
      <w:r>
        <w:rPr>
          <w:color w:val="0BC582"/>
        </w:rPr>
        <w:t xml:space="preserve">Koillis-Ohion </w:t>
      </w:r>
      <w:r>
        <w:rPr>
          <w:color w:val="310106"/>
        </w:rPr>
        <w:t xml:space="preserve">kaupunkikeskus</w:t>
      </w:r>
      <w:r>
        <w:rPr>
          <w:color w:val="310106"/>
        </w:rPr>
        <w:t xml:space="preserve">, joka on </w:t>
      </w:r>
      <w:r>
        <w:rPr>
          <w:color w:val="FEB8C8"/>
        </w:rPr>
        <w:t xml:space="preserve">Yhdysvaltojen </w:t>
      </w:r>
      <w:r>
        <w:rPr>
          <w:color w:val="0BC582"/>
        </w:rPr>
        <w:t xml:space="preserve">15. suurin yhteenlaskettu suurkaupunkialue</w:t>
      </w:r>
      <w:r>
        <w:t xml:space="preserve">. </w:t>
      </w:r>
      <w:r>
        <w:t xml:space="preserve">Koko 1900-luvun ajan </w:t>
      </w:r>
      <w:r>
        <w:rPr>
          <w:color w:val="310106"/>
        </w:rPr>
        <w:t xml:space="preserve">varsinainen Clevelandin kaupunki oli yksi </w:t>
      </w:r>
      <w:r>
        <w:rPr>
          <w:color w:val="00587F"/>
        </w:rPr>
        <w:t xml:space="preserve">Yhdysvaltain </w:t>
      </w:r>
      <w:r>
        <w:t xml:space="preserve">10 suurimmasta kaupungista </w:t>
      </w:r>
      <w:r>
        <w:t xml:space="preserve">(vuodesta 1890 vuoteen 1970 </w:t>
      </w:r>
      <w:r>
        <w:rPr>
          <w:color w:val="00587F"/>
        </w:rPr>
        <w:t xml:space="preserve">Yhdysvaltain </w:t>
      </w:r>
      <w:r>
        <w:t xml:space="preserve">väestönlaskentatoimiston tilastojen </w:t>
      </w:r>
      <w:r>
        <w:t xml:space="preserve">mukaan</w:t>
      </w:r>
      <w:r>
        <w:t xml:space="preserve">). </w:t>
      </w:r>
      <w:r>
        <w:t xml:space="preserve">Useimpien </w:t>
      </w:r>
      <w:r>
        <w:rPr>
          <w:color w:val="00587F"/>
        </w:rPr>
        <w:t xml:space="preserve">Yhdysvaltojen </w:t>
      </w:r>
      <w:r>
        <w:t xml:space="preserve">kaupunkien </w:t>
      </w:r>
      <w:r>
        <w:t xml:space="preserve">tapaan </w:t>
      </w:r>
      <w:r>
        <w:rPr>
          <w:color w:val="310106"/>
        </w:rPr>
        <w:t xml:space="preserve">Cleveland </w:t>
      </w:r>
      <w:r>
        <w:t xml:space="preserve">alkoi menettää väestöään esikaupunkialueille 1960- ja 1970-luvuilla. 1980-luvun puolivälissä </w:t>
      </w:r>
      <w:r>
        <w:rPr>
          <w:color w:val="310106"/>
        </w:rPr>
        <w:t xml:space="preserve">Cleveland </w:t>
      </w:r>
      <w:r>
        <w:t xml:space="preserve">sai kuitenkin </w:t>
      </w:r>
      <w:r>
        <w:rPr>
          <w:color w:val="9E8317"/>
        </w:rPr>
        <w:t xml:space="preserve">lempinimen </w:t>
      </w:r>
      <w:r>
        <w:rPr>
          <w:color w:val="9E8317"/>
        </w:rPr>
        <w:t xml:space="preserve">"</w:t>
      </w:r>
      <w:r>
        <w:rPr>
          <w:color w:val="01190F"/>
        </w:rPr>
        <w:t xml:space="preserve">Comeback </w:t>
      </w:r>
      <w:r>
        <w:rPr>
          <w:color w:val="9E8317"/>
        </w:rPr>
        <w:t xml:space="preserve">City", </w:t>
      </w:r>
      <w:r>
        <w:t xml:space="preserve">kun kaupungin ydinkeskustassa </w:t>
      </w:r>
      <w:r>
        <w:rPr>
          <w:color w:val="847D81"/>
        </w:rPr>
        <w:t xml:space="preserve">alkoi dramaattinen elvytysprosessi, joka jatkuu edelleen</w:t>
      </w:r>
      <w:r>
        <w:t xml:space="preserve">. </w:t>
      </w:r>
      <w:r>
        <w:rPr>
          <w:color w:val="847D81"/>
        </w:rPr>
        <w:t xml:space="preserve">Paluun </w:t>
      </w:r>
      <w:r>
        <w:t xml:space="preserve">jatkuessa </w:t>
      </w:r>
      <w:r>
        <w:rPr>
          <w:color w:val="B70639"/>
        </w:rPr>
        <w:t xml:space="preserve">virallinen nimitys </w:t>
      </w:r>
      <w:r>
        <w:t xml:space="preserve">on nyt </w:t>
      </w:r>
      <w:r>
        <w:rPr>
          <w:color w:val="B70639"/>
        </w:rPr>
        <w:t xml:space="preserve">Uusi amerikkalainen kaupunki, </w:t>
      </w:r>
      <w:r>
        <w:t xml:space="preserve">sillä </w:t>
      </w:r>
      <w:r>
        <w:rPr>
          <w:color w:val="310106"/>
        </w:rPr>
        <w:t xml:space="preserve">Cleveland </w:t>
      </w:r>
      <w:r>
        <w:t xml:space="preserve">on ansainnut oikeutetusti maineen tehokkaan julkisen ja yksityisen sektorin kumppanuuden mallina kaupunkisuunnittelussa.</w:t>
      </w:r>
    </w:p>
    <w:p>
      <w:r>
        <w:t xml:space="preserve">Huolimatta yleisestä käsityksestä, jonka mukaan </w:t>
      </w:r>
      <w:r>
        <w:rPr>
          <w:color w:val="310106"/>
        </w:rPr>
        <w:t xml:space="preserve">Cleveland </w:t>
      </w:r>
      <w:r>
        <w:t xml:space="preserve">on </w:t>
      </w:r>
      <w:r>
        <w:rPr>
          <w:color w:val="703B01"/>
        </w:rPr>
        <w:t xml:space="preserve">teollisuuskaupunki</w:t>
      </w:r>
      <w:r>
        <w:t xml:space="preserve">, aivan auto- ja terästehtaiden takana, </w:t>
      </w:r>
      <w:r>
        <w:rPr>
          <w:color w:val="F7F1DF"/>
        </w:rPr>
        <w:t xml:space="preserve">puhdas ja kaunis keskusta </w:t>
      </w:r>
      <w:r>
        <w:t xml:space="preserve">nousee Cuyahogajoen suulla </w:t>
      </w:r>
      <w:r>
        <w:rPr>
          <w:color w:val="118B8A"/>
        </w:rPr>
        <w:t xml:space="preserve">Erie-järven </w:t>
      </w:r>
      <w:r>
        <w:t xml:space="preserve">etelärannalla </w:t>
      </w:r>
      <w:r>
        <w:t xml:space="preserve">(</w:t>
      </w:r>
      <w:r>
        <w:rPr>
          <w:color w:val="4AFEFA"/>
        </w:rPr>
        <w:t xml:space="preserve">vierailijat ihmettelevät </w:t>
      </w:r>
      <w:r>
        <w:t xml:space="preserve">usein</w:t>
      </w:r>
      <w:r>
        <w:rPr>
          <w:color w:val="4AFEFA"/>
        </w:rPr>
        <w:t xml:space="preserve">, ettei </w:t>
      </w:r>
      <w:r>
        <w:rPr>
          <w:color w:val="FCB164"/>
        </w:rPr>
        <w:t xml:space="preserve">toiselle puolelle eli </w:t>
      </w:r>
      <w:r>
        <w:rPr>
          <w:color w:val="FCB164"/>
        </w:rPr>
        <w:t xml:space="preserve">Kanadaan näe</w:t>
      </w:r>
      <w:r>
        <w:t xml:space="preserve">). </w:t>
      </w:r>
      <w:r>
        <w:t xml:space="preserve">Kuten muutkin niin sanotun ruostevyöhykkeen kaupungit, </w:t>
      </w:r>
      <w:r>
        <w:rPr>
          <w:color w:val="310106"/>
        </w:rPr>
        <w:t xml:space="preserve">Cleveland </w:t>
      </w:r>
      <w:r>
        <w:t xml:space="preserve">on kärsinyt kasvukivuista </w:t>
      </w:r>
      <w:r>
        <w:t xml:space="preserve">siirtyessään teollisuuteen perustuvasta taloudesta. Vaikka </w:t>
      </w:r>
      <w:r>
        <w:rPr>
          <w:color w:val="310106"/>
        </w:rPr>
        <w:t xml:space="preserve">Clevelandilla on </w:t>
      </w:r>
      <w:r>
        <w:t xml:space="preserve">edelleen johtava rooli Yhdysvaltojen teollisuuspohjan rakentamisessa, </w:t>
      </w:r>
      <w:r>
        <w:rPr>
          <w:color w:val="310106"/>
        </w:rPr>
        <w:t xml:space="preserve">se </w:t>
      </w:r>
      <w:r>
        <w:t xml:space="preserve">on kehittänyt taloudellista kyvykkyyttä myös terveydenhuollon, lakien, rahoituksen, vakuutusten, kiinteistökehityksen ja asiantuntijapalvelujen aloilla.</w:t>
      </w:r>
    </w:p>
    <w:p>
      <w:r>
        <w:t xml:space="preserve">Rock and Roll Hall of Fame ja museo</w:t>
      </w:r>
    </w:p>
    <w:p>
      <w:r>
        <w:rPr>
          <w:color w:val="796EE6"/>
        </w:rPr>
        <w:t xml:space="preserve">Toinen asia, jota </w:t>
      </w:r>
      <w:r>
        <w:rPr>
          <w:color w:val="4AFEFA"/>
        </w:rPr>
        <w:t xml:space="preserve">paikalliset eivät </w:t>
      </w:r>
      <w:r>
        <w:t xml:space="preserve">useinkaan ymmärrä, on se, että </w:t>
      </w:r>
      <w:r>
        <w:rPr>
          <w:color w:val="000D2C"/>
        </w:rPr>
        <w:t xml:space="preserve">Clevelandin </w:t>
      </w:r>
      <w:r>
        <w:rPr>
          <w:color w:val="796EE6"/>
        </w:rPr>
        <w:t xml:space="preserve">pitkä teollisen vaurauden historia on jättänyt </w:t>
      </w:r>
      <w:r>
        <w:rPr>
          <w:color w:val="000D2C"/>
        </w:rPr>
        <w:t xml:space="preserve">sen </w:t>
      </w:r>
      <w:r>
        <w:rPr>
          <w:color w:val="796EE6"/>
        </w:rPr>
        <w:t xml:space="preserve">täyteen kulttuurisia rikkauksia sekä "kestävän kaupungin" liikkeen alkuja</w:t>
      </w:r>
      <w:r>
        <w:t xml:space="preserve">. </w:t>
      </w:r>
      <w:r>
        <w:rPr>
          <w:color w:val="310106"/>
        </w:rPr>
        <w:t xml:space="preserve">Cleveland toimii </w:t>
      </w:r>
      <w:r>
        <w:t xml:space="preserve">maailmanlaajuisena mallina kaupunkien uudestisyntymiselle, ja </w:t>
      </w:r>
      <w:r>
        <w:t xml:space="preserve">Travel and Leisure -lehti on </w:t>
      </w:r>
      <w:r>
        <w:t xml:space="preserve">nimennyt </w:t>
      </w:r>
      <w:r>
        <w:t xml:space="preserve">sen </w:t>
      </w:r>
      <w:r>
        <w:t xml:space="preserve">yhdeksi 10 tärkeimmästä kansainvälisestä </w:t>
      </w:r>
      <w:r>
        <w:t xml:space="preserve">vierailukohteesta. </w:t>
      </w:r>
      <w:r>
        <w:rPr>
          <w:color w:val="310106"/>
        </w:rPr>
        <w:t xml:space="preserve">Kaupunki </w:t>
      </w:r>
      <w:r>
        <w:t xml:space="preserve">on </w:t>
      </w:r>
      <w:r>
        <w:t xml:space="preserve">jo vuosikymmeniä </w:t>
      </w:r>
      <w:r>
        <w:t xml:space="preserve">ylpeillyt </w:t>
      </w:r>
      <w:r>
        <w:rPr>
          <w:color w:val="53495F"/>
        </w:rPr>
        <w:t xml:space="preserve">"Big Five" -orkesterilla </w:t>
      </w:r>
      <w:r>
        <w:t xml:space="preserve">(</w:t>
      </w:r>
      <w:r>
        <w:rPr>
          <w:color w:val="53495F"/>
        </w:rPr>
        <w:t xml:space="preserve">The Cleveland Orchestra)</w:t>
      </w:r>
      <w:r>
        <w:t xml:space="preserve">, Yhdysvaltain </w:t>
      </w:r>
      <w:r>
        <w:rPr>
          <w:color w:val="F95475"/>
        </w:rPr>
        <w:t xml:space="preserve">toiseksi suurimmalla esittävien taiteiden keskuksella </w:t>
      </w:r>
      <w:r>
        <w:t xml:space="preserve">(</w:t>
      </w:r>
      <w:r>
        <w:rPr>
          <w:color w:val="F95475"/>
        </w:rPr>
        <w:t xml:space="preserve">Playhouse Square Center</w:t>
      </w:r>
      <w:r>
        <w:t xml:space="preserve">), </w:t>
      </w:r>
      <w:r>
        <w:rPr>
          <w:color w:val="61FC03"/>
        </w:rPr>
        <w:t xml:space="preserve">maailmankuululla taidemuseolla </w:t>
      </w:r>
      <w:r>
        <w:t xml:space="preserve">(</w:t>
      </w:r>
      <w:r>
        <w:rPr>
          <w:color w:val="61FC03"/>
        </w:rPr>
        <w:t xml:space="preserve">The Cleveland Museum of Art</w:t>
      </w:r>
      <w:r>
        <w:t xml:space="preserve">), </w:t>
      </w:r>
      <w:r>
        <w:rPr>
          <w:color w:val="5D9608"/>
        </w:rPr>
        <w:t xml:space="preserve">maan </w:t>
      </w:r>
      <w:r>
        <w:rPr>
          <w:color w:val="DE98FD"/>
        </w:rPr>
        <w:t xml:space="preserve">ensimmäisellä terveysmuseolla </w:t>
      </w:r>
      <w:r>
        <w:t xml:space="preserve">(</w:t>
      </w:r>
      <w:r>
        <w:rPr>
          <w:color w:val="DE98FD"/>
        </w:rPr>
        <w:t xml:space="preserve">HealthSpace Cleveland</w:t>
      </w:r>
      <w:r>
        <w:t xml:space="preserve">), </w:t>
      </w:r>
      <w:r>
        <w:rPr>
          <w:color w:val="98A088"/>
        </w:rPr>
        <w:t xml:space="preserve">ilmailu- ja avaruusteollisuuden tutkimus- ja kehitystoiminnan keskittymällä </w:t>
      </w:r>
      <w:r>
        <w:t xml:space="preserve">(</w:t>
      </w:r>
      <w:r>
        <w:rPr>
          <w:color w:val="98A088"/>
        </w:rPr>
        <w:t xml:space="preserve">NASA Glenn Research &amp; Visitors Center</w:t>
      </w:r>
      <w:r>
        <w:t xml:space="preserve">) ja </w:t>
      </w:r>
      <w:r>
        <w:rPr>
          <w:color w:val="4F584E"/>
        </w:rPr>
        <w:t xml:space="preserve">lukuisilla muilla ensiluokkaisilla nähtävyyksillä </w:t>
      </w:r>
      <w:r>
        <w:t xml:space="preserve">(joita </w:t>
      </w:r>
      <w:r>
        <w:rPr>
          <w:color w:val="4F584E"/>
        </w:rPr>
        <w:t xml:space="preserve">on liian monta mainitsematta </w:t>
      </w:r>
      <w:r>
        <w:t xml:space="preserve">- lue lisää).</w:t>
      </w:r>
    </w:p>
    <w:p>
      <w:r>
        <w:rPr>
          <w:color w:val="847D81"/>
        </w:rPr>
        <w:t xml:space="preserve">"Comebackin" </w:t>
      </w:r>
      <w:r>
        <w:t xml:space="preserve">aikana </w:t>
      </w:r>
      <w:r>
        <w:rPr>
          <w:color w:val="310106"/>
        </w:rPr>
        <w:t xml:space="preserve">Cleveland </w:t>
      </w:r>
      <w:r>
        <w:t xml:space="preserve">on lisännyt seuraavat rakennukset: Rock and Roll Hall of Fame ja museo, Great Lakes Science Center ja Omnimax-teatteri sekä </w:t>
      </w:r>
      <w:r>
        <w:rPr>
          <w:color w:val="248AD0"/>
        </w:rPr>
        <w:t xml:space="preserve">neljä uutta urheilukenttää </w:t>
      </w:r>
      <w:r>
        <w:rPr>
          <w:color w:val="5C5300"/>
        </w:rPr>
        <w:t xml:space="preserve">keskustan alueelle</w:t>
      </w:r>
      <w:r>
        <w:t xml:space="preserve">: </w:t>
      </w:r>
      <w:r>
        <w:rPr>
          <w:color w:val="9F6551"/>
        </w:rPr>
        <w:t xml:space="preserve">Progressive Field </w:t>
      </w:r>
      <w:r>
        <w:t xml:space="preserve">(joka tunnetaan edelleen nimellä "</w:t>
      </w:r>
      <w:r>
        <w:rPr>
          <w:color w:val="9F6551"/>
        </w:rPr>
        <w:t xml:space="preserve">The Jake</w:t>
      </w:r>
      <w:r>
        <w:t xml:space="preserve">" äskettäisen nimimuutoksen jälkeen) Major League Baseball Indiansille, </w:t>
      </w:r>
      <w:r>
        <w:rPr>
          <w:color w:val="BCFEC6"/>
        </w:rPr>
        <w:t xml:space="preserve">QuickenLoans Arena </w:t>
      </w:r>
      <w:r>
        <w:t xml:space="preserve">("</w:t>
      </w:r>
      <w:r>
        <w:rPr>
          <w:color w:val="BCFEC6"/>
        </w:rPr>
        <w:t xml:space="preserve">The Q") </w:t>
      </w:r>
      <w:r>
        <w:t xml:space="preserve">NBA Cavaliersille, Cleveland Browns Stadium NFL Brownsille ja Wolstein Center </w:t>
      </w:r>
      <w:r>
        <w:rPr>
          <w:color w:val="310106"/>
        </w:rPr>
        <w:t xml:space="preserve">Clevelandin </w:t>
      </w:r>
      <w:r>
        <w:t xml:space="preserve">osavaltionyliopiston koripallojoukkueelle Vikingsille.</w:t>
      </w:r>
    </w:p>
    <w:p>
      <w:r>
        <w:rPr>
          <w:b/>
        </w:rPr>
        <w:t xml:space="preserve">Asiakirjan numero 104</w:t>
      </w:r>
    </w:p>
    <w:p>
      <w:r>
        <w:rPr>
          <w:b/>
        </w:rPr>
        <w:t xml:space="preserve">Asiakirjan tunniste: GUM_voyage_cuba</w:t>
      </w:r>
    </w:p>
    <w:p>
      <w:r>
        <w:t xml:space="preserve">Mene sisään</w:t>
      </w:r>
    </w:p>
    <w:p>
      <w:r>
        <w:t xml:space="preserve">Yhdysvaltain kansalaisia koskevia tietoja on osoitteessa Amerikkalaiset </w:t>
      </w:r>
      <w:r>
        <w:rPr>
          <w:color w:val="310106"/>
        </w:rPr>
        <w:t xml:space="preserve">Kuubassa.</w:t>
      </w:r>
    </w:p>
    <w:p>
      <w:r>
        <w:rPr>
          <w:color w:val="04640D"/>
        </w:rPr>
        <w:t xml:space="preserve">Viisumi- </w:t>
      </w:r>
      <w:r>
        <w:t xml:space="preserve">ja oikeudelliset kysymykset</w:t>
      </w:r>
    </w:p>
    <w:p>
      <w:r>
        <w:t xml:space="preserve">Useimmista maista tulevat matkustajat tarvitsevat </w:t>
      </w:r>
      <w:r>
        <w:rPr>
          <w:color w:val="FEFB0A"/>
        </w:rPr>
        <w:t xml:space="preserve">turistiviisumin </w:t>
      </w:r>
      <w:r>
        <w:t xml:space="preserve">(</w:t>
      </w:r>
      <w:r>
        <w:rPr>
          <w:color w:val="FEFB0A"/>
        </w:rPr>
        <w:t xml:space="preserve">visa de tarjeta del turista</w:t>
      </w:r>
      <w:r>
        <w:rPr>
          <w:color w:val="FEFB0A"/>
        </w:rPr>
        <w:t xml:space="preserve">). </w:t>
      </w:r>
      <w:r>
        <w:rPr>
          <w:color w:val="04640D"/>
        </w:rPr>
        <w:t xml:space="preserve">Tämä viisumi, </w:t>
      </w:r>
      <w:r>
        <w:t xml:space="preserve">joka on oikeastaan pelkkä paperilappu</w:t>
      </w:r>
      <w:r>
        <w:rPr>
          <w:color w:val="E115C0"/>
        </w:rPr>
        <w:t xml:space="preserve">, johon </w:t>
      </w:r>
      <w:r>
        <w:t xml:space="preserve">merkitään </w:t>
      </w:r>
      <w:r>
        <w:t xml:space="preserve">elintärkeät tilastotiedot, maksaa </w:t>
      </w:r>
      <w:r>
        <w:rPr>
          <w:color w:val="00587F"/>
        </w:rPr>
        <w:t xml:space="preserve">15-25 CUC </w:t>
      </w:r>
      <w:r>
        <w:t xml:space="preserve">(eli 15-25 euroa) ostopaikasta riippuen. </w:t>
      </w:r>
      <w:r>
        <w:rPr>
          <w:color w:val="04640D"/>
        </w:rPr>
        <w:t xml:space="preserve">Viisumin </w:t>
      </w:r>
      <w:r>
        <w:t xml:space="preserve">voi ostaa </w:t>
      </w:r>
      <w:r>
        <w:rPr>
          <w:color w:val="310106"/>
        </w:rPr>
        <w:t xml:space="preserve">Kuuban</w:t>
      </w:r>
      <w:r>
        <w:t xml:space="preserve"> lentokentältä </w:t>
      </w:r>
      <w:r>
        <w:t xml:space="preserve">saapuessaan, mutta </w:t>
      </w:r>
      <w:r>
        <w:t xml:space="preserve">on huomattava</w:t>
      </w:r>
      <w:r>
        <w:rPr>
          <w:color w:val="0BC582"/>
        </w:rPr>
        <w:t xml:space="preserve">, että monet lentoyhtiöt vaativat </w:t>
      </w:r>
      <w:r>
        <w:rPr>
          <w:color w:val="FEB8C8"/>
        </w:rPr>
        <w:t xml:space="preserve">voimassa olevan </w:t>
      </w:r>
      <w:r>
        <w:rPr>
          <w:color w:val="FEB8C8"/>
        </w:rPr>
        <w:t xml:space="preserve">turistiviisumikortin </w:t>
      </w:r>
      <w:r>
        <w:rPr>
          <w:color w:val="0BC582"/>
        </w:rPr>
        <w:t xml:space="preserve">ennen lennolle nousemista</w:t>
      </w:r>
      <w:r>
        <w:t xml:space="preserve">. </w:t>
      </w:r>
      <w:r>
        <w:rPr>
          <w:color w:val="FEFB0A"/>
        </w:rPr>
        <w:t xml:space="preserve">Viisumi on </w:t>
      </w:r>
      <w:r>
        <w:t xml:space="preserve">yleensä voimassa </w:t>
      </w:r>
      <w:r>
        <w:rPr>
          <w:color w:val="01190F"/>
        </w:rPr>
        <w:t xml:space="preserve">30 päivää</w:t>
      </w:r>
      <w:r>
        <w:t xml:space="preserve">, ja sitä voidaan pidentää kerran </w:t>
      </w:r>
      <w:r>
        <w:rPr>
          <w:color w:val="847D81"/>
        </w:rPr>
        <w:t xml:space="preserve">30 päivällä </w:t>
      </w:r>
      <w:r>
        <w:rPr>
          <w:color w:val="58018B"/>
        </w:rPr>
        <w:t xml:space="preserve">missä tahansa </w:t>
      </w:r>
      <w:r>
        <w:rPr>
          <w:color w:val="B70639"/>
        </w:rPr>
        <w:t xml:space="preserve">Kuuban</w:t>
      </w:r>
      <w:r>
        <w:rPr>
          <w:color w:val="58018B"/>
        </w:rPr>
        <w:t xml:space="preserve"> maahanmuuttovirastossa </w:t>
      </w:r>
      <w:r>
        <w:t xml:space="preserve">(25 CUC:n hintaan) - </w:t>
      </w:r>
      <w:r>
        <w:rPr>
          <w:color w:val="847D81"/>
        </w:rPr>
        <w:t xml:space="preserve">tämän </w:t>
      </w:r>
      <w:r>
        <w:t xml:space="preserve">jälkeen </w:t>
      </w:r>
      <w:r>
        <w:t xml:space="preserve">sinun on lennettävä </w:t>
      </w:r>
      <w:r>
        <w:rPr>
          <w:color w:val="310106"/>
        </w:rPr>
        <w:t xml:space="preserve">Kuubasta</w:t>
      </w:r>
      <w:r>
        <w:t xml:space="preserve"> pois </w:t>
      </w:r>
      <w:r>
        <w:rPr>
          <w:color w:val="847D81"/>
        </w:rPr>
        <w:t xml:space="preserve">pidennetyn </w:t>
      </w:r>
      <w:r>
        <w:rPr>
          <w:color w:val="847D81"/>
        </w:rPr>
        <w:t xml:space="preserve">viisumikauden </w:t>
      </w:r>
      <w:r>
        <w:t xml:space="preserve">aikana</w:t>
      </w:r>
      <w:r>
        <w:t xml:space="preserve">. </w:t>
      </w:r>
      <w:r>
        <w:rPr>
          <w:color w:val="F7F1DF"/>
        </w:rPr>
        <w:t xml:space="preserve">Poikkeuksena </w:t>
      </w:r>
      <w:r>
        <w:t xml:space="preserve">ovat </w:t>
      </w:r>
      <w:r>
        <w:rPr>
          <w:color w:val="F7F1DF"/>
        </w:rPr>
        <w:t xml:space="preserve">kanadalaiset</w:t>
      </w:r>
      <w:r>
        <w:t xml:space="preserve">, jotka saavat 90 päivää saapuessaan ja voivat hakea 90 päivän jatkoaikaa. </w:t>
      </w:r>
      <w:r>
        <w:rPr>
          <w:color w:val="4AFEFA"/>
        </w:rPr>
        <w:t xml:space="preserve">Passisi </w:t>
      </w:r>
      <w:r>
        <w:t xml:space="preserve">on oltava voimassa vähintään kuusi kuukautta </w:t>
      </w:r>
      <w:r>
        <w:t xml:space="preserve">suunnitellun paluusi </w:t>
      </w:r>
      <w:r>
        <w:t xml:space="preserve">päättymisen jälkeen.</w:t>
      </w:r>
      <w:r>
        <w:t xml:space="preserve"> Kanadan passin on oltava voimassa vähintään kuukauden yli suunnitellun lähtöpäivän ([2]).</w:t>
      </w:r>
    </w:p>
    <w:p>
      <w:r>
        <w:t xml:space="preserve">Kanadasta tuleva </w:t>
      </w:r>
      <w:r>
        <w:rPr>
          <w:color w:val="FEFB0A"/>
        </w:rPr>
        <w:t xml:space="preserve">turistikortti </w:t>
      </w:r>
      <w:r>
        <w:t xml:space="preserve">annetaan yleensä lennolla. </w:t>
      </w:r>
      <w:r>
        <w:rPr>
          <w:color w:val="FEFB0A"/>
        </w:rPr>
        <w:t xml:space="preserve">Kortin </w:t>
      </w:r>
      <w:r>
        <w:t xml:space="preserve">voi ostaa myös </w:t>
      </w:r>
      <w:r>
        <w:rPr>
          <w:color w:val="FCB164"/>
        </w:rPr>
        <w:t xml:space="preserve">useimmilta Latinalaisen Amerikan lentoasemilta, </w:t>
      </w:r>
      <w:r>
        <w:t xml:space="preserve">jos lähtö tapahtuu </w:t>
      </w:r>
      <w:r>
        <w:rPr>
          <w:color w:val="FCB164"/>
        </w:rPr>
        <w:t xml:space="preserve">sieltä </w:t>
      </w:r>
      <w:r>
        <w:t xml:space="preserve">(</w:t>
      </w:r>
      <w:r>
        <w:rPr>
          <w:color w:val="796EE6"/>
        </w:rPr>
        <w:t xml:space="preserve">Cancun</w:t>
      </w:r>
      <w:r>
        <w:t xml:space="preserve">: 250 MXN, Mexico City: 25 USD). Huomaa, että jos lähdet Euroopasta (</w:t>
      </w:r>
      <w:r>
        <w:rPr>
          <w:color w:val="000D2C"/>
        </w:rPr>
        <w:t xml:space="preserve">tämä </w:t>
      </w:r>
      <w:r>
        <w:t xml:space="preserve">voi koskea muitakin maita), </w:t>
      </w:r>
      <w:r>
        <w:rPr>
          <w:color w:val="53495F"/>
        </w:rPr>
        <w:t xml:space="preserve">sinun on </w:t>
      </w:r>
      <w:r>
        <w:rPr>
          <w:color w:val="000D2C"/>
        </w:rPr>
        <w:t xml:space="preserve">hankittava </w:t>
      </w:r>
      <w:r>
        <w:rPr>
          <w:color w:val="F95475"/>
        </w:rPr>
        <w:t xml:space="preserve">viisumi </w:t>
      </w:r>
      <w:r>
        <w:rPr>
          <w:color w:val="000D2C"/>
        </w:rPr>
        <w:t xml:space="preserve">ennen </w:t>
      </w:r>
      <w:r>
        <w:rPr>
          <w:color w:val="61FC03"/>
        </w:rPr>
        <w:t xml:space="preserve">koneeseen</w:t>
      </w:r>
      <w:r>
        <w:rPr>
          <w:color w:val="000D2C"/>
        </w:rPr>
        <w:t xml:space="preserve"> nousemista</w:t>
      </w:r>
      <w:r>
        <w:t xml:space="preserve">. </w:t>
      </w:r>
      <w:r>
        <w:t xml:space="preserve">Joskus </w:t>
      </w:r>
      <w:r>
        <w:rPr>
          <w:color w:val="5D9608"/>
        </w:rPr>
        <w:t xml:space="preserve">lentoyhtiö </w:t>
      </w:r>
      <w:r>
        <w:rPr>
          <w:color w:val="DE98FD"/>
        </w:rPr>
        <w:t xml:space="preserve">antaa </w:t>
      </w:r>
      <w:r>
        <w:rPr>
          <w:color w:val="98A088"/>
        </w:rPr>
        <w:t xml:space="preserve">viisumin </w:t>
      </w:r>
      <w:r>
        <w:rPr>
          <w:color w:val="DE98FD"/>
        </w:rPr>
        <w:t xml:space="preserve">lentokentällä, </w:t>
      </w:r>
      <w:r>
        <w:t xml:space="preserve">mutta tarkista ensin, että </w:t>
      </w:r>
      <w:r>
        <w:rPr>
          <w:color w:val="DE98FD"/>
        </w:rPr>
        <w:t xml:space="preserve">näin </w:t>
      </w:r>
      <w:r>
        <w:t xml:space="preserve">on. Ilman </w:t>
      </w:r>
      <w:r>
        <w:rPr>
          <w:color w:val="04640D"/>
        </w:rPr>
        <w:t xml:space="preserve">voimassa olevaa viisumia </w:t>
      </w:r>
      <w:r>
        <w:t xml:space="preserve">lennolle pääsy evätään (</w:t>
      </w:r>
      <w:r>
        <w:t xml:space="preserve">muutoin </w:t>
      </w:r>
      <w:r>
        <w:rPr>
          <w:color w:val="4F584E"/>
        </w:rPr>
        <w:t xml:space="preserve">lentoyhtiö </w:t>
      </w:r>
      <w:r>
        <w:t xml:space="preserve">saa Kuuban maahanmuuttoviranomaisilta 1 000 dollarin sakon).</w:t>
      </w:r>
    </w:p>
    <w:p>
      <w:r>
        <w:t xml:space="preserve">Maakohtaiset neuvot</w:t>
      </w:r>
    </w:p>
    <w:p>
      <w:r>
        <w:t xml:space="preserve">YHDISTYNYT KUNINGASKUNTA: </w:t>
      </w:r>
      <w:r>
        <w:t xml:space="preserve">Se voidaan tehdä postitse tai henkilökohtaisesti </w:t>
      </w:r>
      <w:r>
        <w:rPr>
          <w:color w:val="9F6551"/>
        </w:rPr>
        <w:t xml:space="preserve">Kuuban suurlähetystössä Lontoossa</w:t>
      </w:r>
      <w:r>
        <w:t xml:space="preserve">. </w:t>
      </w:r>
      <w:r>
        <w:t xml:space="preserve">Kun viisumia haetaan </w:t>
      </w:r>
      <w:r>
        <w:rPr>
          <w:color w:val="BCFEC6"/>
        </w:rPr>
        <w:t xml:space="preserve">Kuuban konsulaatista </w:t>
      </w:r>
      <w:r>
        <w:t xml:space="preserve">postitse, vuonna 2011 otettiin käyttöön uusi maksu, joka on 25 puntaa muusta kuin henkilökohtaisesta tapahtumasta. </w:t>
      </w:r>
      <w:r>
        <w:rPr>
          <w:color w:val="E115C0"/>
        </w:rPr>
        <w:t xml:space="preserve">Jos </w:t>
      </w:r>
      <w:r>
        <w:t xml:space="preserve">et voi mennä </w:t>
      </w:r>
      <w:r>
        <w:rPr>
          <w:color w:val="BCFEC6"/>
        </w:rPr>
        <w:t xml:space="preserve">Kuuban konsulaattiin</w:t>
      </w:r>
      <w:r>
        <w:rPr>
          <w:color w:val="E115C0"/>
        </w:rPr>
        <w:t xml:space="preserve">, </w:t>
      </w:r>
      <w:r>
        <w:t xml:space="preserve">voit harkita </w:t>
      </w:r>
      <w:r>
        <w:rPr>
          <w:color w:val="2B1B04"/>
        </w:rPr>
        <w:t xml:space="preserve">VisaCuban </w:t>
      </w:r>
      <w:r>
        <w:t xml:space="preserve">([3]) </w:t>
      </w:r>
      <w:r>
        <w:rPr>
          <w:color w:val="932C70"/>
        </w:rPr>
        <w:t xml:space="preserve">käyttämistä, </w:t>
      </w:r>
      <w:r>
        <w:t xml:space="preserve">koska </w:t>
      </w:r>
      <w:r>
        <w:rPr>
          <w:color w:val="932C70"/>
        </w:rPr>
        <w:t xml:space="preserve">se </w:t>
      </w:r>
      <w:r>
        <w:t xml:space="preserve">voi olla halvempi. </w:t>
      </w:r>
      <w:r>
        <w:rPr>
          <w:color w:val="B5AFC4"/>
        </w:rPr>
        <w:t xml:space="preserve">Heidän </w:t>
      </w:r>
      <w:r>
        <w:t xml:space="preserve">kauttaan </w:t>
      </w:r>
      <w:r>
        <w:rPr>
          <w:color w:val="248AD0"/>
        </w:rPr>
        <w:t xml:space="preserve">se </w:t>
      </w:r>
      <w:r>
        <w:t xml:space="preserve">voi maksaa yhteensä 20 puntaa henkilöä kohti. </w:t>
      </w:r>
      <w:r>
        <w:rPr>
          <w:color w:val="E115C0"/>
        </w:rPr>
        <w:t xml:space="preserve">Jos </w:t>
      </w:r>
      <w:r>
        <w:t xml:space="preserve">haet </w:t>
      </w:r>
      <w:r>
        <w:rPr>
          <w:color w:val="04640D"/>
        </w:rPr>
        <w:t xml:space="preserve">viisumia </w:t>
      </w:r>
      <w:r>
        <w:t xml:space="preserve">henkilökohtaisesti </w:t>
      </w:r>
      <w:r>
        <w:rPr>
          <w:color w:val="BCFEC6"/>
        </w:rPr>
        <w:t xml:space="preserve">Kuuban konsulaatista</w:t>
      </w:r>
      <w:r>
        <w:rPr>
          <w:color w:val="E115C0"/>
        </w:rPr>
        <w:t xml:space="preserve">, </w:t>
      </w:r>
      <w:r>
        <w:t xml:space="preserve">saat </w:t>
      </w:r>
      <w:r>
        <w:rPr>
          <w:color w:val="04640D"/>
        </w:rPr>
        <w:t xml:space="preserve">viisumin </w:t>
      </w:r>
      <w:r>
        <w:t xml:space="preserve">heti. </w:t>
      </w:r>
      <w:r>
        <w:rPr>
          <w:color w:val="248AD0"/>
        </w:rPr>
        <w:t xml:space="preserve">Viisumin </w:t>
      </w:r>
      <w:r>
        <w:t xml:space="preserve">voi hakea myös </w:t>
      </w:r>
      <w:r>
        <w:t xml:space="preserve">edellä mainittujen </w:t>
      </w:r>
      <w:r>
        <w:rPr>
          <w:color w:val="D4C67A"/>
        </w:rPr>
        <w:t xml:space="preserve">online-toimistojen </w:t>
      </w:r>
      <w:r>
        <w:t xml:space="preserve">kautta, vaikka </w:t>
      </w:r>
      <w:r>
        <w:rPr>
          <w:color w:val="D4C67A"/>
        </w:rPr>
        <w:t xml:space="preserve">ne </w:t>
      </w:r>
      <w:r>
        <w:t xml:space="preserve">saattavat olla hieman kalliimpia (yleensä 15 puntaa + 15 puntaa hallintomaksua ja ylimääräiset postikulut).</w:t>
      </w:r>
    </w:p>
    <w:p>
      <w:r>
        <w:t xml:space="preserve">Saksa: </w:t>
      </w:r>
      <w:r>
        <w:rPr>
          <w:color w:val="9F6551"/>
        </w:rPr>
        <w:t xml:space="preserve">Kuuban </w:t>
      </w:r>
      <w:r>
        <w:t xml:space="preserve">suurlähetystön </w:t>
      </w:r>
      <w:r>
        <w:t xml:space="preserve">kautta.</w:t>
      </w:r>
      <w:r>
        <w:t xml:space="preserve"> Matkatoimistot voivat kuitenkin usein tarjota halvempia ja nopeampia palveluja.</w:t>
      </w:r>
    </w:p>
    <w:p>
      <w:r>
        <w:rPr>
          <w:color w:val="AE7AA1"/>
        </w:rPr>
        <w:t xml:space="preserve">Tavalliset matkailijat, jotka uusivat </w:t>
      </w:r>
      <w:r>
        <w:rPr>
          <w:color w:val="6A3A35"/>
        </w:rPr>
        <w:t xml:space="preserve">30 päivän </w:t>
      </w:r>
      <w:r>
        <w:rPr>
          <w:color w:val="0232FD"/>
        </w:rPr>
        <w:t xml:space="preserve">viisuminsa, </w:t>
      </w:r>
      <w:r>
        <w:t xml:space="preserve">voivat lähteä </w:t>
      </w:r>
      <w:r>
        <w:rPr>
          <w:color w:val="310106"/>
        </w:rPr>
        <w:t xml:space="preserve">maasta </w:t>
      </w:r>
      <w:r>
        <w:t xml:space="preserve">(mihin tahansa kohteeseen) ja palata välittömästi nauttimaan </w:t>
      </w:r>
      <w:r>
        <w:rPr>
          <w:color w:val="BA6801"/>
        </w:rPr>
        <w:t xml:space="preserve">60 päivän oleskelusta </w:t>
      </w:r>
      <w:r>
        <w:t xml:space="preserve">(</w:t>
      </w:r>
      <w:r>
        <w:rPr>
          <w:color w:val="168E5C"/>
        </w:rPr>
        <w:t xml:space="preserve">30 päivää </w:t>
      </w:r>
      <w:r>
        <w:rPr>
          <w:color w:val="BA6801"/>
        </w:rPr>
        <w:t xml:space="preserve">ja 30 päivän jatkoaika</w:t>
      </w:r>
      <w:r>
        <w:t xml:space="preserve">). </w:t>
      </w:r>
      <w:r>
        <w:t xml:space="preserve">Tällä tavoin saa oleskella vain kaksi kertaa peräkkäin.</w:t>
      </w:r>
    </w:p>
    <w:p>
      <w:r>
        <w:rPr>
          <w:color w:val="E115C0"/>
        </w:rPr>
        <w:t xml:space="preserve">Jos </w:t>
      </w:r>
      <w:r>
        <w:t xml:space="preserve">haluat asua </w:t>
      </w:r>
      <w:r>
        <w:rPr>
          <w:color w:val="310106"/>
        </w:rPr>
        <w:t xml:space="preserve">Kuubassa</w:t>
      </w:r>
      <w:r>
        <w:t xml:space="preserve"> ystävien tai perheenjäsenten luona, </w:t>
      </w:r>
      <w:r>
        <w:rPr>
          <w:color w:val="E115C0"/>
        </w:rPr>
        <w:t xml:space="preserve">sinun </w:t>
      </w:r>
      <w:r>
        <w:t xml:space="preserve">on mentävä </w:t>
      </w:r>
      <w:r>
        <w:t xml:space="preserve">aiotun isäntäväen </w:t>
      </w:r>
      <w:r>
        <w:t xml:space="preserve">kanssa </w:t>
      </w:r>
      <w:r>
        <w:t xml:space="preserve">kahden päivän kuluessa saapumisestasi </w:t>
      </w:r>
      <w:r>
        <w:rPr>
          <w:color w:val="58018B"/>
        </w:rPr>
        <w:t xml:space="preserve">maahanmuuttovirastoon </w:t>
      </w:r>
      <w:r>
        <w:t xml:space="preserve">ja maksettava 40 CUC 30 päivän perheviisumista.</w:t>
      </w:r>
    </w:p>
    <w:p>
      <w:r>
        <w:rPr>
          <w:color w:val="16C0D0"/>
        </w:rPr>
        <w:t xml:space="preserve">Antigua ja Barbudan (28 päivää), Barbadosin (28 päivää), Beninin, Bosnia ja Hertsegovinan, IVY-maiden (lukuun ottamatta Ukrainaa ja Uzbekistania), Dominican, Grenadan (60 päivää), Liechtensteinin (90 päivää), Makedonian, Malesian (90 päivää), Mongolian, Montenegron (90 päivää), Namibian, Singaporen, Slovakian, Saint Kitts ja Neviksen, Saint Lucian, Saint Vincent ja Grenadiinien (90 päivää), Serbian (90 päivää), Turkmenistanin (90 päivää) kansalaiset, jotka voivat oleskella maassa 30 päivän ajan </w:t>
      </w:r>
      <w:r>
        <w:rPr>
          <w:color w:val="C62100"/>
        </w:rPr>
        <w:t xml:space="preserve">viisumitta</w:t>
      </w:r>
      <w:r>
        <w:rPr>
          <w:color w:val="16C0D0"/>
        </w:rPr>
        <w:t xml:space="preserve">. (</w:t>
      </w:r>
      <w:r>
        <w:rPr>
          <w:color w:val="16C0D0"/>
        </w:rPr>
        <w:t xml:space="preserve">Edellisen lauseen </w:t>
      </w:r>
      <w:r>
        <w:t xml:space="preserve">lähde </w:t>
      </w:r>
      <w:r>
        <w:t xml:space="preserve">on tuntematon. Aeromexicon henkilökunta </w:t>
      </w:r>
      <w:r>
        <w:rPr>
          <w:color w:val="796EE6"/>
        </w:rPr>
        <w:t xml:space="preserve">Cancúnin </w:t>
      </w:r>
      <w:r>
        <w:t xml:space="preserve">lentokentällä väittää, että vain Kiinan ja Venäjän kansalaiset eivät tarvitse </w:t>
      </w:r>
      <w:r>
        <w:rPr>
          <w:color w:val="04640D"/>
        </w:rPr>
        <w:t xml:space="preserve">viisumia</w:t>
      </w:r>
      <w:r>
        <w:t xml:space="preserve">.</w:t>
      </w:r>
    </w:p>
    <w:p>
      <w:r>
        <w:t xml:space="preserve">On tärkeää </w:t>
      </w:r>
      <w:r>
        <w:rPr>
          <w:color w:val="014347"/>
        </w:rPr>
        <w:t xml:space="preserve">huomata, että </w:t>
      </w:r>
      <w:r>
        <w:rPr>
          <w:color w:val="42083B"/>
        </w:rPr>
        <w:t xml:space="preserve">Kuubasta </w:t>
      </w:r>
      <w:r>
        <w:rPr>
          <w:color w:val="233809"/>
        </w:rPr>
        <w:t xml:space="preserve">lentokoneella </w:t>
      </w:r>
      <w:r>
        <w:rPr>
          <w:color w:val="233809"/>
        </w:rPr>
        <w:t xml:space="preserve">lähdettäessä on maksettava 25 CUC:n suuruinen lähtövero käteisellä</w:t>
      </w:r>
      <w:r>
        <w:t xml:space="preserve">; </w:t>
      </w:r>
      <w:r>
        <w:t xml:space="preserve">laivalla lähdettäessä </w:t>
      </w:r>
      <w:r>
        <w:rPr>
          <w:color w:val="82785D"/>
        </w:rPr>
        <w:t xml:space="preserve">tätä </w:t>
      </w:r>
      <w:r>
        <w:t xml:space="preserve">ei vaadita. </w:t>
      </w:r>
      <w:r>
        <w:rPr>
          <w:color w:val="82785D"/>
        </w:rPr>
        <w:t xml:space="preserve">Tätä veroa </w:t>
      </w:r>
      <w:r>
        <w:t xml:space="preserve">ei mainosteta kovinkaan paljon, mutta </w:t>
      </w:r>
      <w:r>
        <w:t xml:space="preserve">on tärkeää </w:t>
      </w:r>
      <w:r>
        <w:rPr>
          <w:color w:val="023087"/>
        </w:rPr>
        <w:t xml:space="preserve">muistaa </w:t>
      </w:r>
      <w:r>
        <w:rPr>
          <w:color w:val="B7DAD2"/>
        </w:rPr>
        <w:t xml:space="preserve">se</w:t>
      </w:r>
      <w:r>
        <w:t xml:space="preserve">. Joudut </w:t>
      </w:r>
      <w:r>
        <w:t xml:space="preserve">huomattaviin vaikeuksiin, </w:t>
      </w:r>
      <w:r>
        <w:rPr>
          <w:color w:val="E115C0"/>
        </w:rPr>
        <w:t xml:space="preserve">jos </w:t>
      </w:r>
      <w:r>
        <w:t xml:space="preserve">sinulla ei ole tarpeeksi käteistä maksamaan </w:t>
      </w:r>
      <w:r>
        <w:rPr>
          <w:color w:val="82785D"/>
        </w:rPr>
        <w:t xml:space="preserve">tätä veroa </w:t>
      </w:r>
      <w:r>
        <w:rPr>
          <w:color w:val="310106"/>
        </w:rPr>
        <w:t xml:space="preserve">maasta</w:t>
      </w:r>
      <w:r>
        <w:t xml:space="preserve"> lähtiessäsi</w:t>
      </w:r>
      <w:r>
        <w:t xml:space="preserve">. </w:t>
      </w:r>
      <w:r>
        <w:t xml:space="preserve">Havannan lentoasemalla on </w:t>
      </w:r>
      <w:r>
        <w:rPr>
          <w:color w:val="196956"/>
        </w:rPr>
        <w:t xml:space="preserve">pankkiautomaatti ja valuutanvaihto, mutta </w:t>
      </w:r>
      <w:r>
        <w:rPr>
          <w:color w:val="196956"/>
        </w:rPr>
        <w:t xml:space="preserve">nämä palvelut </w:t>
      </w:r>
      <w:r>
        <w:t xml:space="preserve">eivät ole </w:t>
      </w:r>
      <w:r>
        <w:rPr>
          <w:color w:val="310106"/>
        </w:rPr>
        <w:t xml:space="preserve">Kuubassa</w:t>
      </w:r>
      <w:r>
        <w:t xml:space="preserve"> yhtä luotettavia </w:t>
      </w:r>
      <w:r>
        <w:t xml:space="preserve">kuin muualla.</w:t>
      </w:r>
    </w:p>
    <w:p>
      <w:r>
        <w:rPr>
          <w:color w:val="8C41BB"/>
        </w:rPr>
        <w:t xml:space="preserve">Kuuban tullit </w:t>
      </w:r>
      <w:r>
        <w:t xml:space="preserve">voivat olla tiukat, vaikka </w:t>
      </w:r>
      <w:r>
        <w:rPr>
          <w:color w:val="8C41BB"/>
        </w:rPr>
        <w:t xml:space="preserve">ne ovatkin </w:t>
      </w:r>
      <w:r>
        <w:t xml:space="preserve">joskus turisteja kohtaan lempeät.</w:t>
      </w:r>
    </w:p>
    <w:p>
      <w:r>
        <w:rPr>
          <w:b/>
        </w:rPr>
        <w:t xml:space="preserve">Asiakirjan numero 105</w:t>
      </w:r>
    </w:p>
    <w:p>
      <w:r>
        <w:rPr>
          <w:b/>
        </w:rPr>
        <w:t xml:space="preserve">Asiakirjan tunniste: GUM_voyage_fortlee</w:t>
      </w:r>
    </w:p>
    <w:p>
      <w:r>
        <w:rPr>
          <w:color w:val="310106"/>
        </w:rPr>
        <w:t xml:space="preserve">Fort Lee</w:t>
      </w:r>
    </w:p>
    <w:p>
      <w:r>
        <w:rPr>
          <w:color w:val="310106"/>
        </w:rPr>
        <w:t xml:space="preserve">Fort Lee </w:t>
      </w:r>
      <w:r>
        <w:t xml:space="preserve">on </w:t>
      </w:r>
      <w:r>
        <w:rPr>
          <w:color w:val="310106"/>
        </w:rPr>
        <w:t xml:space="preserve">kaupunki Bergenin piirikunnassa</w:t>
      </w:r>
      <w:r>
        <w:t xml:space="preserve">.</w:t>
      </w:r>
    </w:p>
    <w:p>
      <w:r>
        <w:t xml:space="preserve">Näkymä </w:t>
      </w:r>
      <w:r>
        <w:rPr>
          <w:color w:val="FEFB0A"/>
        </w:rPr>
        <w:t xml:space="preserve">George Washingtonin </w:t>
      </w:r>
      <w:r>
        <w:rPr>
          <w:color w:val="04640D"/>
        </w:rPr>
        <w:t xml:space="preserve">sillan </w:t>
      </w:r>
      <w:r>
        <w:t xml:space="preserve">pitkälle jänneväylälle ja </w:t>
      </w:r>
      <w:r>
        <w:rPr>
          <w:color w:val="FB5514"/>
        </w:rPr>
        <w:t xml:space="preserve">Manhattanille </w:t>
      </w:r>
      <w:r>
        <w:rPr>
          <w:color w:val="310106"/>
        </w:rPr>
        <w:t xml:space="preserve">Fort Lee </w:t>
      </w:r>
      <w:r>
        <w:t xml:space="preserve">Historic Parkista</w:t>
      </w:r>
      <w:r>
        <w:t xml:space="preserve"> itään päin katsottuna.</w:t>
      </w:r>
    </w:p>
    <w:p>
      <w:r>
        <w:t xml:space="preserve">Ymmärrä</w:t>
      </w:r>
    </w:p>
    <w:p>
      <w:r>
        <w:rPr>
          <w:color w:val="310106"/>
        </w:rPr>
        <w:t xml:space="preserve">Fort Lee </w:t>
      </w:r>
      <w:r>
        <w:t xml:space="preserve">sijaitsee Paramuksen, </w:t>
      </w:r>
      <w:r>
        <w:rPr>
          <w:color w:val="E115C0"/>
        </w:rPr>
        <w:t xml:space="preserve">NJ:n </w:t>
      </w:r>
      <w:r>
        <w:t xml:space="preserve">kauppakäytävän ja Upper Manhattanin </w:t>
      </w:r>
      <w:r>
        <w:t xml:space="preserve">välissä. </w:t>
      </w:r>
      <w:r>
        <w:rPr>
          <w:color w:val="310106"/>
        </w:rPr>
        <w:t xml:space="preserve">Kaupunki </w:t>
      </w:r>
      <w:r>
        <w:t xml:space="preserve">koostuu </w:t>
      </w:r>
      <w:r>
        <w:rPr>
          <w:color w:val="00587F"/>
        </w:rPr>
        <w:t xml:space="preserve">suuresta asuinyhteisöstä, johon kuuluu </w:t>
      </w:r>
      <w:r>
        <w:rPr>
          <w:color w:val="0BC582"/>
        </w:rPr>
        <w:t xml:space="preserve">Fort Leen </w:t>
      </w:r>
      <w:r>
        <w:rPr>
          <w:color w:val="00587F"/>
        </w:rPr>
        <w:t xml:space="preserve">syntyperäisiä asukkaita, </w:t>
      </w:r>
      <w:r>
        <w:rPr>
          <w:color w:val="FEB8C8"/>
        </w:rPr>
        <w:t xml:space="preserve">New Yorkista</w:t>
      </w:r>
      <w:r>
        <w:rPr>
          <w:color w:val="00587F"/>
        </w:rPr>
        <w:t xml:space="preserve"> muuttaneita </w:t>
      </w:r>
      <w:r>
        <w:rPr>
          <w:color w:val="00587F"/>
        </w:rPr>
        <w:t xml:space="preserve">ja maahanmuuttajia, erityisesti Koreasta</w:t>
      </w:r>
      <w:r>
        <w:t xml:space="preserve">. </w:t>
      </w:r>
      <w:r>
        <w:rPr>
          <w:color w:val="00587F"/>
        </w:rPr>
        <w:t xml:space="preserve">Tämä kulttuurinen monimuotoisuus näkyy </w:t>
      </w:r>
      <w:r>
        <w:t xml:space="preserve">kansainvälisten ravintoloiden ja pienyritysten laajassa valikoimassa, ja erityisesti korealaisten läsnäolo on vahva </w:t>
      </w:r>
      <w:r>
        <w:rPr>
          <w:color w:val="9E8317"/>
        </w:rPr>
        <w:t xml:space="preserve">vähittäiskaupan ja ravintoloiden näyteikkunoissa</w:t>
      </w:r>
      <w:r>
        <w:t xml:space="preserve">.</w:t>
      </w:r>
    </w:p>
    <w:p>
      <w:r>
        <w:rPr>
          <w:color w:val="310106"/>
        </w:rPr>
        <w:t xml:space="preserve">Fort Lee </w:t>
      </w:r>
      <w:r>
        <w:t xml:space="preserve">on </w:t>
      </w:r>
      <w:r>
        <w:rPr>
          <w:color w:val="310106"/>
        </w:rPr>
        <w:t xml:space="preserve">pieni kaupunki</w:t>
      </w:r>
      <w:r>
        <w:t xml:space="preserve">, mutta se on täynnä </w:t>
      </w:r>
      <w:r>
        <w:rPr>
          <w:color w:val="01190F"/>
        </w:rPr>
        <w:t xml:space="preserve">kerrostaloja</w:t>
      </w:r>
      <w:r>
        <w:t xml:space="preserve">. </w:t>
      </w:r>
      <w:r>
        <w:t xml:space="preserve">Koska </w:t>
      </w:r>
      <w:r>
        <w:rPr>
          <w:color w:val="310106"/>
        </w:rPr>
        <w:t xml:space="preserve">Fort Lee sijaitsee </w:t>
      </w:r>
      <w:r>
        <w:rPr>
          <w:color w:val="847D81"/>
        </w:rPr>
        <w:t xml:space="preserve">Hudson-joen </w:t>
      </w:r>
      <w:r>
        <w:t xml:space="preserve">yläpuolella</w:t>
      </w:r>
      <w:r>
        <w:t xml:space="preserve">, melkein mistä tahansa </w:t>
      </w:r>
      <w:r>
        <w:rPr>
          <w:color w:val="847D81"/>
        </w:rPr>
        <w:t xml:space="preserve">joelle avautuvasta </w:t>
      </w:r>
      <w:r>
        <w:t xml:space="preserve">ikkunasta avautuvat henkeäsalpaavat näkymät</w:t>
      </w:r>
      <w:r>
        <w:t xml:space="preserve">. </w:t>
      </w:r>
      <w:r>
        <w:rPr>
          <w:color w:val="58018B"/>
        </w:rPr>
        <w:t xml:space="preserve">New Yorkin </w:t>
      </w:r>
      <w:r>
        <w:t xml:space="preserve">horisontti ja heinäkuun 4. päivän ilotulitus ovat upeita </w:t>
      </w:r>
      <w:r>
        <w:rPr>
          <w:color w:val="847D81"/>
        </w:rPr>
        <w:t xml:space="preserve">joen </w:t>
      </w:r>
      <w:r>
        <w:t xml:space="preserve">yllä</w:t>
      </w:r>
      <w:r>
        <w:t xml:space="preserve">. </w:t>
      </w:r>
      <w:r>
        <w:t xml:space="preserve">Vaikka </w:t>
      </w:r>
      <w:r>
        <w:rPr>
          <w:color w:val="310106"/>
        </w:rPr>
        <w:t xml:space="preserve">Fort Lee </w:t>
      </w:r>
      <w:r>
        <w:t xml:space="preserve">on hyvin rakennettu, </w:t>
      </w:r>
      <w:r>
        <w:t xml:space="preserve">siellä on myös monia pelikenttiä ja virkistyspuistoja sekä pyöräily- ja juoksureittejä. Vaikka </w:t>
      </w:r>
      <w:r>
        <w:rPr>
          <w:color w:val="B70639"/>
        </w:rPr>
        <w:t xml:space="preserve">Fort Leen </w:t>
      </w:r>
      <w:r>
        <w:rPr>
          <w:color w:val="04640D"/>
        </w:rPr>
        <w:t xml:space="preserve">ja </w:t>
      </w:r>
      <w:r>
        <w:rPr>
          <w:color w:val="703B01"/>
        </w:rPr>
        <w:t xml:space="preserve">Manhattanin</w:t>
      </w:r>
      <w:r>
        <w:rPr>
          <w:color w:val="04640D"/>
        </w:rPr>
        <w:t xml:space="preserve"> yhdist</w:t>
      </w:r>
      <w:r>
        <w:rPr>
          <w:color w:val="04640D"/>
        </w:rPr>
        <w:t xml:space="preserve">ävälle </w:t>
      </w:r>
      <w:r>
        <w:rPr>
          <w:color w:val="FEFB0A"/>
        </w:rPr>
        <w:t xml:space="preserve">George Washington </w:t>
      </w:r>
      <w:r>
        <w:rPr>
          <w:color w:val="04640D"/>
        </w:rPr>
        <w:t xml:space="preserve">-sillalle </w:t>
      </w:r>
      <w:r>
        <w:t xml:space="preserve">ja sieltä poispäin kulkee paljon ajoneuvoliikennettä</w:t>
      </w:r>
      <w:r>
        <w:t xml:space="preserve">, yksi </w:t>
      </w:r>
      <w:r>
        <w:rPr>
          <w:color w:val="118B8A"/>
        </w:rPr>
        <w:t xml:space="preserve">tämän kaupungin </w:t>
      </w:r>
      <w:r>
        <w:rPr>
          <w:color w:val="F7F1DF"/>
        </w:rPr>
        <w:t xml:space="preserve">suurimmista eduista </w:t>
      </w:r>
      <w:r>
        <w:t xml:space="preserve">on se, </w:t>
      </w:r>
      <w:r>
        <w:rPr>
          <w:color w:val="F7F1DF"/>
        </w:rPr>
        <w:t xml:space="preserve">että monet ravintolat, päivittäistavarakaupat ja </w:t>
      </w:r>
      <w:r>
        <w:rPr>
          <w:color w:val="4AFEFA"/>
        </w:rPr>
        <w:t xml:space="preserve">joukkoliikennepalvelut, kuten </w:t>
      </w:r>
      <w:r>
        <w:rPr>
          <w:color w:val="F7F1DF"/>
        </w:rPr>
        <w:t xml:space="preserve">bussit ja pakettiautot, jotka kulkevat usein </w:t>
      </w:r>
      <w:r>
        <w:rPr>
          <w:color w:val="FCB164"/>
        </w:rPr>
        <w:t xml:space="preserve">sillan </w:t>
      </w:r>
      <w:r>
        <w:rPr>
          <w:color w:val="F7F1DF"/>
        </w:rPr>
        <w:t xml:space="preserve">yli </w:t>
      </w:r>
      <w:r>
        <w:rPr>
          <w:color w:val="F7F1DF"/>
        </w:rPr>
        <w:t xml:space="preserve">ja tärkeimmillä kaduilla, ovat </w:t>
      </w:r>
      <w:r>
        <w:rPr>
          <w:color w:val="F7F1DF"/>
        </w:rPr>
        <w:t xml:space="preserve">helposti saavutettavissa kävellen</w:t>
      </w:r>
      <w:r>
        <w:t xml:space="preserve">.</w:t>
      </w:r>
    </w:p>
    <w:p>
      <w:r>
        <w:t xml:space="preserve">Mene sisään</w:t>
      </w:r>
    </w:p>
    <w:p>
      <w:r>
        <w:t xml:space="preserve">Yksi mielenkiintoisimmista </w:t>
      </w:r>
      <w:r>
        <w:rPr>
          <w:color w:val="310106"/>
        </w:rPr>
        <w:t xml:space="preserve">Fort Leen </w:t>
      </w:r>
      <w:r>
        <w:t xml:space="preserve">monista korkeista asuinrakennuksista.</w:t>
      </w:r>
    </w:p>
    <w:p>
      <w:r>
        <w:rPr>
          <w:color w:val="310106"/>
        </w:rPr>
        <w:t xml:space="preserve">Fort Lee </w:t>
      </w:r>
      <w:r>
        <w:t xml:space="preserve">rajoittuu </w:t>
      </w:r>
      <w:r>
        <w:rPr>
          <w:color w:val="796EE6"/>
        </w:rPr>
        <w:t xml:space="preserve">Edgewateriin</w:t>
      </w:r>
      <w:r>
        <w:t xml:space="preserve">, Englewood Cliffsiin, Cliffside Parkiin ja Leoniaan.</w:t>
      </w:r>
    </w:p>
    <w:p>
      <w:r>
        <w:t xml:space="preserve">Autolla</w:t>
      </w:r>
    </w:p>
    <w:p>
      <w:r>
        <w:t xml:space="preserve">Jos tulet </w:t>
      </w:r>
      <w:r>
        <w:rPr>
          <w:color w:val="58018B"/>
        </w:rPr>
        <w:t xml:space="preserve">New York</w:t>
      </w:r>
      <w:r>
        <w:t xml:space="preserve">ista</w:t>
      </w:r>
      <w:r>
        <w:t xml:space="preserve">, mene </w:t>
      </w:r>
      <w:r>
        <w:rPr>
          <w:color w:val="000D2C"/>
        </w:rPr>
        <w:t xml:space="preserve">George Washingtonin </w:t>
      </w:r>
      <w:r>
        <w:rPr>
          <w:color w:val="04640D"/>
        </w:rPr>
        <w:t xml:space="preserve">siltaa pitkin</w:t>
      </w:r>
      <w:r>
        <w:t xml:space="preserve">; </w:t>
      </w:r>
      <w:r>
        <w:rPr>
          <w:color w:val="310106"/>
        </w:rPr>
        <w:t xml:space="preserve">Fort Lee </w:t>
      </w:r>
      <w:r>
        <w:t xml:space="preserve">on </w:t>
      </w:r>
      <w:r>
        <w:rPr>
          <w:color w:val="310106"/>
        </w:rPr>
        <w:t xml:space="preserve">ensimmäinen kaupunki </w:t>
      </w:r>
      <w:r>
        <w:rPr>
          <w:color w:val="F95475"/>
        </w:rPr>
        <w:t xml:space="preserve">sillan </w:t>
      </w:r>
      <w:r>
        <w:rPr>
          <w:color w:val="53495F"/>
        </w:rPr>
        <w:t xml:space="preserve">New Jerseyn </w:t>
      </w:r>
      <w:r>
        <w:rPr>
          <w:color w:val="310106"/>
        </w:rPr>
        <w:t xml:space="preserve">puolella</w:t>
      </w:r>
      <w:r>
        <w:t xml:space="preserve">.</w:t>
      </w:r>
    </w:p>
    <w:p>
      <w:r>
        <w:t xml:space="preserve">Bussilla tai jitneyllä</w:t>
      </w:r>
    </w:p>
    <w:p>
      <w:r>
        <w:t xml:space="preserve">Kysy </w:t>
      </w:r>
      <w:r>
        <w:rPr>
          <w:color w:val="61FC03"/>
        </w:rPr>
        <w:t xml:space="preserve">keneltä tahansa Port Authority </w:t>
      </w:r>
      <w:r>
        <w:rPr>
          <w:color w:val="5D9608"/>
        </w:rPr>
        <w:t xml:space="preserve">George Washingtonin </w:t>
      </w:r>
      <w:r>
        <w:rPr>
          <w:color w:val="61FC03"/>
        </w:rPr>
        <w:t xml:space="preserve">linja-autoasemalta 177 St:llä </w:t>
      </w:r>
      <w:r>
        <w:rPr>
          <w:color w:val="61FC03"/>
        </w:rPr>
        <w:t xml:space="preserve">lähtevältä bussin tai jitneyn kuljettajalta</w:t>
      </w:r>
      <w:r>
        <w:t xml:space="preserve">, </w:t>
      </w:r>
      <w:r>
        <w:t xml:space="preserve">voiko </w:t>
      </w:r>
      <w:r>
        <w:rPr>
          <w:color w:val="61FC03"/>
        </w:rPr>
        <w:t xml:space="preserve">hän </w:t>
      </w:r>
      <w:r>
        <w:t xml:space="preserve">jättää sinut pois </w:t>
      </w:r>
      <w:r>
        <w:rPr>
          <w:color w:val="310106"/>
        </w:rPr>
        <w:t xml:space="preserve">Fort Leessä</w:t>
      </w:r>
      <w:r>
        <w:t xml:space="preserve">.</w:t>
      </w:r>
    </w:p>
    <w:p>
      <w:r>
        <w:rPr>
          <w:color w:val="98A088"/>
        </w:rPr>
        <w:t xml:space="preserve">Lautalla</w:t>
      </w:r>
    </w:p>
    <w:p>
      <w:r>
        <w:rPr>
          <w:color w:val="310106"/>
        </w:rPr>
        <w:t xml:space="preserve">Fort Leehen </w:t>
      </w:r>
      <w:r>
        <w:t xml:space="preserve">pääsee myös laivalla tai </w:t>
      </w:r>
      <w:r>
        <w:rPr>
          <w:color w:val="98A088"/>
        </w:rPr>
        <w:t xml:space="preserve">lautalla </w:t>
      </w:r>
      <w:r>
        <w:rPr>
          <w:color w:val="58018B"/>
        </w:rPr>
        <w:t xml:space="preserve">New York</w:t>
      </w:r>
      <w:r>
        <w:t xml:space="preserve">ista </w:t>
      </w:r>
      <w:r>
        <w:rPr>
          <w:color w:val="796EE6"/>
        </w:rPr>
        <w:t xml:space="preserve">Edgewaterin </w:t>
      </w:r>
      <w:r>
        <w:t xml:space="preserve">ja Weehawkenin satamien </w:t>
      </w:r>
      <w:r>
        <w:t xml:space="preserve">kautta.</w:t>
      </w:r>
    </w:p>
    <w:p>
      <w:r>
        <w:rPr>
          <w:color w:val="4F584E"/>
        </w:rPr>
        <w:t xml:space="preserve">Lentokoneella</w:t>
      </w:r>
    </w:p>
    <w:p>
      <w:r>
        <w:rPr>
          <w:color w:val="310106"/>
        </w:rPr>
        <w:t xml:space="preserve">Fort Leetä</w:t>
      </w:r>
      <w:r>
        <w:t xml:space="preserve"> lähimmät lentoasemat </w:t>
      </w:r>
      <w:r>
        <w:t xml:space="preserve">ovat Newarkin lentoasema, LaGuardian lentoasema, Teterboron lentoasema (vain yleisilmailu), JFK:n lentoasema ja Westchesterin piirikunnan lentoasema.</w:t>
      </w:r>
    </w:p>
    <w:p>
      <w:r>
        <w:t xml:space="preserve">Kierrä ympäri</w:t>
      </w:r>
    </w:p>
    <w:p>
      <w:r>
        <w:rPr>
          <w:color w:val="248AD0"/>
        </w:rPr>
        <w:t xml:space="preserve">Vanha </w:t>
      </w:r>
      <w:r>
        <w:t xml:space="preserve">ja </w:t>
      </w:r>
      <w:r>
        <w:rPr>
          <w:color w:val="5C5300"/>
        </w:rPr>
        <w:t xml:space="preserve">uusi </w:t>
      </w:r>
      <w:r>
        <w:t xml:space="preserve">kohtaavat </w:t>
      </w:r>
      <w:r>
        <w:rPr>
          <w:color w:val="310106"/>
        </w:rPr>
        <w:t xml:space="preserve">Fort Leessä</w:t>
      </w:r>
      <w:r>
        <w:t xml:space="preserve">, kun </w:t>
      </w:r>
      <w:r>
        <w:rPr>
          <w:color w:val="248AD0"/>
        </w:rPr>
        <w:t xml:space="preserve">Good Shepherdin episkopaalinen kirkko </w:t>
      </w:r>
      <w:r>
        <w:t xml:space="preserve">jää kääpiöksi </w:t>
      </w:r>
      <w:r>
        <w:t xml:space="preserve">välittömästi </w:t>
      </w:r>
      <w:r>
        <w:rPr>
          <w:color w:val="248AD0"/>
        </w:rPr>
        <w:t xml:space="preserve">sen </w:t>
      </w:r>
      <w:r>
        <w:t xml:space="preserve">takana sijaitsevan </w:t>
      </w:r>
      <w:r>
        <w:rPr>
          <w:color w:val="5C5300"/>
        </w:rPr>
        <w:t xml:space="preserve">asuinkerrostalon </w:t>
      </w:r>
      <w:r>
        <w:t xml:space="preserve">rinnalla.</w:t>
      </w:r>
    </w:p>
    <w:p>
      <w:r>
        <w:t xml:space="preserve">Useimmat ihmiset valitsevat auton, mutta jos suuntaat </w:t>
      </w:r>
      <w:r>
        <w:rPr>
          <w:color w:val="9F6551"/>
        </w:rPr>
        <w:t xml:space="preserve">keskeiselle alueelle, kuten Main Streetille</w:t>
      </w:r>
      <w:r>
        <w:t xml:space="preserve">, </w:t>
      </w:r>
      <w:r>
        <w:t xml:space="preserve">on parasta </w:t>
      </w:r>
      <w:r>
        <w:rPr>
          <w:color w:val="BCFEC6"/>
        </w:rPr>
        <w:t xml:space="preserve">ajaa </w:t>
      </w:r>
      <w:r>
        <w:rPr>
          <w:color w:val="932C70"/>
        </w:rPr>
        <w:t xml:space="preserve">sinne</w:t>
      </w:r>
      <w:r>
        <w:rPr>
          <w:color w:val="BCFEC6"/>
        </w:rPr>
        <w:t xml:space="preserve">, pysäköidä </w:t>
      </w:r>
      <w:r>
        <w:rPr>
          <w:color w:val="2B1B04"/>
        </w:rPr>
        <w:t xml:space="preserve">kunnalliselle parkkipaikalle </w:t>
      </w:r>
      <w:r>
        <w:rPr>
          <w:color w:val="BCFEC6"/>
        </w:rPr>
        <w:t xml:space="preserve">ja kävellä </w:t>
      </w:r>
      <w:r>
        <w:rPr>
          <w:color w:val="2B1B04"/>
        </w:rPr>
        <w:t xml:space="preserve">sieltä</w:t>
      </w:r>
      <w:r>
        <w:rPr>
          <w:color w:val="BCFEC6"/>
        </w:rPr>
        <w:t xml:space="preserve"> ympäriinsä</w:t>
      </w:r>
      <w:r>
        <w:t xml:space="preserve">. Koska </w:t>
      </w:r>
      <w:r>
        <w:t xml:space="preserve">suuri osa </w:t>
      </w:r>
      <w:r>
        <w:rPr>
          <w:color w:val="310106"/>
        </w:rPr>
        <w:t xml:space="preserve">kaupungin </w:t>
      </w:r>
      <w:r>
        <w:t xml:space="preserve">vähittäiskaupasta on keskittynyt kolmen tai neljän korttelin säteelle, </w:t>
      </w:r>
      <w:r>
        <w:t xml:space="preserve">olisi hyödyllistä </w:t>
      </w:r>
      <w:r>
        <w:rPr>
          <w:color w:val="B5AFC4"/>
        </w:rPr>
        <w:t xml:space="preserve">kävellä ympäriinsä, </w:t>
      </w:r>
      <w:r>
        <w:t xml:space="preserve">mutta se saattaisi olla myös vaarallista, kun otetaan huomioon vilkkaasti liikennöidyt risteykset. Jos kävelet, ole varovainen, ja jos pysäköit, varmista, että </w:t>
      </w:r>
      <w:r>
        <w:rPr>
          <w:color w:val="D4C67A"/>
        </w:rPr>
        <w:t xml:space="preserve">pysäköintimittarissa on </w:t>
      </w:r>
      <w:r>
        <w:t xml:space="preserve">runsaasti taskurahaa; </w:t>
      </w:r>
      <w:r>
        <w:rPr>
          <w:color w:val="AE7AA1"/>
        </w:rPr>
        <w:t xml:space="preserve">pysäköintimittarit </w:t>
      </w:r>
      <w:r>
        <w:t xml:space="preserve">ottavat </w:t>
      </w:r>
      <w:r>
        <w:t xml:space="preserve">työnsä hyvin vakavasti. Koska </w:t>
      </w:r>
      <w:r>
        <w:rPr>
          <w:color w:val="310106"/>
        </w:rPr>
        <w:t xml:space="preserve">Fort Lee sijaitsee </w:t>
      </w:r>
      <w:r>
        <w:t xml:space="preserve">kaupunkiin ja </w:t>
      </w:r>
      <w:r>
        <w:rPr>
          <w:color w:val="58018B"/>
        </w:rPr>
        <w:t xml:space="preserve">kaupungista</w:t>
      </w:r>
      <w:r>
        <w:t xml:space="preserve"> pendelöivien kannalta niin kätevällä alueella</w:t>
      </w:r>
      <w:r>
        <w:t xml:space="preserve">, teillä on usein paljon liikennettä ja ruuhkia. </w:t>
      </w:r>
      <w:r>
        <w:rPr>
          <w:color w:val="DE98FD"/>
        </w:rPr>
        <w:t xml:space="preserve">Jos aiot </w:t>
      </w:r>
      <w:r>
        <w:t xml:space="preserve">olla jossakin tiettyyn aikaan, kannattaa jättää 10-15 minuuttia aikaa paeta paikallista liikennettä, ennen kuin lähdet pääteille.</w:t>
      </w:r>
    </w:p>
    <w:p>
      <w:r>
        <w:t xml:space="preserve">Paikalliskuljetuksia tai lentokenttä-/juna-asemapalveluja varten on </w:t>
      </w:r>
      <w:r>
        <w:rPr>
          <w:color w:val="C2A393"/>
        </w:rPr>
        <w:t xml:space="preserve">useita luotettavia paikallisia taksiyrityksiä</w:t>
      </w:r>
      <w:r>
        <w:t xml:space="preserve">.</w:t>
      </w:r>
    </w:p>
    <w:p>
      <w:r>
        <w:t xml:space="preserve">A-1 2470 Lemoine Avenue, </w:t>
      </w:r>
      <w:r>
        <w:rPr>
          <w:color w:val="0232FD"/>
        </w:rPr>
        <w:t xml:space="preserve">puhelin</w:t>
      </w:r>
      <w:r>
        <w:t xml:space="preserve">: </w:t>
      </w:r>
      <w:r>
        <w:rPr>
          <w:color w:val="0232FD"/>
        </w:rPr>
        <w:t xml:space="preserve">1 201 944-3737</w:t>
      </w:r>
      <w:r>
        <w:t xml:space="preserve">.</w:t>
      </w:r>
    </w:p>
    <w:p>
      <w:r>
        <w:t xml:space="preserve">Babe's 185 Bridge Plaza North, </w:t>
      </w:r>
      <w:r>
        <w:rPr>
          <w:color w:val="6A3A35"/>
        </w:rPr>
        <w:t xml:space="preserve">puh. </w:t>
      </w:r>
      <w:r>
        <w:rPr>
          <w:color w:val="6A3A35"/>
        </w:rPr>
        <w:t xml:space="preserve">1 201 944-6800</w:t>
      </w:r>
      <w:r>
        <w:t xml:space="preserve">.</w:t>
      </w:r>
    </w:p>
    <w:p>
      <w:r>
        <w:rPr>
          <w:color w:val="BA6801"/>
        </w:rPr>
        <w:t xml:space="preserve">G W </w:t>
      </w:r>
      <w:r>
        <w:t xml:space="preserve">Taxi 1696 Bergen Blvd, </w:t>
      </w:r>
      <w:r>
        <w:rPr>
          <w:color w:val="168E5C"/>
        </w:rPr>
        <w:t xml:space="preserve">puh</w:t>
      </w:r>
      <w:r>
        <w:t xml:space="preserve">: </w:t>
      </w:r>
      <w:r>
        <w:rPr>
          <w:color w:val="168E5C"/>
        </w:rPr>
        <w:t xml:space="preserve">1 201 363-0555</w:t>
      </w:r>
      <w:r>
        <w:t xml:space="preserve">.</w:t>
      </w:r>
    </w:p>
    <w:p>
      <w:r>
        <w:t xml:space="preserve">Katso</w:t>
      </w:r>
    </w:p>
    <w:p>
      <w:r>
        <w:rPr>
          <w:color w:val="16C0D0"/>
        </w:rPr>
        <w:t xml:space="preserve">Fort Lee </w:t>
      </w:r>
      <w:r>
        <w:rPr>
          <w:color w:val="C62100"/>
        </w:rPr>
        <w:t xml:space="preserve">Historic Park</w:t>
      </w:r>
      <w:r>
        <w:t xml:space="preserve">, </w:t>
      </w:r>
      <w:r>
        <w:rPr>
          <w:color w:val="014347"/>
        </w:rPr>
        <w:t xml:space="preserve">vallankumoussodan aikaisen </w:t>
      </w:r>
      <w:r>
        <w:rPr>
          <w:color w:val="C62100"/>
        </w:rPr>
        <w:t xml:space="preserve">leirin </w:t>
      </w:r>
      <w:r>
        <w:rPr>
          <w:color w:val="C62100"/>
        </w:rPr>
        <w:t xml:space="preserve">rekonstruktio</w:t>
      </w:r>
      <w:r>
        <w:rPr>
          <w:color w:val="C62100"/>
        </w:rPr>
        <w:t xml:space="preserve">, josta on kauniit näkymät ja miellyttävä vehreys.</w:t>
      </w:r>
    </w:p>
    <w:p>
      <w:r>
        <w:rPr>
          <w:color w:val="310106"/>
        </w:rPr>
        <w:t xml:space="preserve">Fort Lee </w:t>
      </w:r>
      <w:r>
        <w:t xml:space="preserve">tunnetaan ja on saanut nimensä tarinasta, jossa </w:t>
      </w:r>
      <w:r>
        <w:rPr>
          <w:color w:val="BA6801"/>
        </w:rPr>
        <w:t xml:space="preserve">kenraali George Washington </w:t>
      </w:r>
      <w:r>
        <w:t xml:space="preserve">joutui evakuoimaan alueen marraskuussa 1776 ja aloittamaan kuuluisan vetäytymisensä </w:t>
      </w:r>
      <w:r>
        <w:rPr>
          <w:color w:val="E115C0"/>
        </w:rPr>
        <w:t xml:space="preserve">New Jerseyn </w:t>
      </w:r>
      <w:r>
        <w:t xml:space="preserve">läpi </w:t>
      </w:r>
      <w:r>
        <w:t xml:space="preserve">talvella 1776-77 "</w:t>
      </w:r>
      <w:r>
        <w:rPr>
          <w:color w:val="310106"/>
        </w:rPr>
        <w:t xml:space="preserve">Fort Leen" </w:t>
      </w:r>
      <w:r>
        <w:t xml:space="preserve">suojissa</w:t>
      </w:r>
      <w:r>
        <w:t xml:space="preserve">. </w:t>
      </w:r>
      <w:r>
        <w:t xml:space="preserve">Vierailijakeskus tarjoaa </w:t>
      </w:r>
      <w:r>
        <w:rPr>
          <w:color w:val="233809"/>
        </w:rPr>
        <w:t xml:space="preserve">tietoa </w:t>
      </w:r>
      <w:r>
        <w:rPr>
          <w:color w:val="42083B"/>
        </w:rPr>
        <w:t xml:space="preserve">Fort Leen </w:t>
      </w:r>
      <w:r>
        <w:rPr>
          <w:color w:val="233809"/>
        </w:rPr>
        <w:t xml:space="preserve">roolista </w:t>
      </w:r>
      <w:r>
        <w:rPr>
          <w:color w:val="82785D"/>
        </w:rPr>
        <w:t xml:space="preserve">sodassa</w:t>
      </w:r>
      <w:r>
        <w:t xml:space="preserve">. </w:t>
      </w:r>
      <w:r>
        <w:t xml:space="preserve">Audiovisuaaliset näytöt ja yksityiskohtaiset näyttelyesineet antavat kävijöille käsityksen siitä, </w:t>
      </w:r>
      <w:r>
        <w:t xml:space="preserve">millainen </w:t>
      </w:r>
      <w:r>
        <w:rPr>
          <w:color w:val="310106"/>
        </w:rPr>
        <w:t xml:space="preserve">tämä kaupunki </w:t>
      </w:r>
      <w:r>
        <w:t xml:space="preserve">oli vuosisatoja sitten.</w:t>
      </w:r>
    </w:p>
    <w:p>
      <w:r>
        <w:rPr>
          <w:color w:val="16C0D0"/>
        </w:rPr>
        <w:t xml:space="preserve">Fort Lee </w:t>
      </w:r>
      <w:r>
        <w:rPr>
          <w:color w:val="C62100"/>
        </w:rPr>
        <w:t xml:space="preserve">Historic Park</w:t>
      </w:r>
      <w:r>
        <w:t xml:space="preserve">, Hudson Terrace, </w:t>
      </w:r>
      <w:r>
        <w:rPr>
          <w:color w:val="023087"/>
        </w:rPr>
        <w:t xml:space="preserve">puh. </w:t>
      </w:r>
      <w:r>
        <w:rPr>
          <w:color w:val="023087"/>
        </w:rPr>
        <w:t xml:space="preserve">1 201 461-1776</w:t>
      </w:r>
      <w:r>
        <w:t xml:space="preserve">. </w:t>
      </w:r>
      <w:r>
        <w:t xml:space="preserve">Vallankumoukselliset näytelmät ja henkeäsalpaavat näkymät </w:t>
      </w:r>
      <w:r>
        <w:rPr>
          <w:color w:val="04640D"/>
        </w:rPr>
        <w:t xml:space="preserve">GW-sillalle</w:t>
      </w:r>
      <w:r>
        <w:t xml:space="preserve">, Little Red Light Houseen, </w:t>
      </w:r>
      <w:r>
        <w:rPr>
          <w:color w:val="847D81"/>
        </w:rPr>
        <w:t xml:space="preserve">Hudson-joelle </w:t>
      </w:r>
      <w:r>
        <w:t xml:space="preserve">ja kaupungin majesteettiselle horisontille.</w:t>
      </w:r>
    </w:p>
    <w:p>
      <w:r>
        <w:rPr>
          <w:color w:val="000D2C"/>
        </w:rPr>
        <w:t xml:space="preserve">George Washingtonin </w:t>
      </w:r>
      <w:r>
        <w:rPr>
          <w:color w:val="04640D"/>
        </w:rPr>
        <w:t xml:space="preserve">sillan </w:t>
      </w:r>
      <w:r>
        <w:t xml:space="preserve">voi ylittää sekä polkupyörällä tai jalan että moottoriajoneuvolla.</w:t>
      </w:r>
    </w:p>
    <w:p>
      <w:r>
        <w:t xml:space="preserve">Tee</w:t>
      </w:r>
    </w:p>
    <w:p>
      <w:r>
        <w:rPr>
          <w:color w:val="310106"/>
        </w:rPr>
        <w:t xml:space="preserve">Fort Leen </w:t>
      </w:r>
      <w:r>
        <w:t xml:space="preserve">julkinen koulu 4, päivittäistä toimintaa peruskoululaisille.</w:t>
      </w:r>
    </w:p>
    <w:p>
      <w:r>
        <w:t xml:space="preserve">Ruokailun, ostosten tai ruokaostosten lisäksi ei ole paljon muuta tekemistä, ellet </w:t>
      </w:r>
      <w:r>
        <w:rPr>
          <w:color w:val="DE98FD"/>
        </w:rPr>
        <w:t xml:space="preserve">ole </w:t>
      </w:r>
      <w:r>
        <w:t xml:space="preserve">töissä </w:t>
      </w:r>
      <w:r>
        <w:rPr>
          <w:color w:val="310106"/>
        </w:rPr>
        <w:t xml:space="preserve">Fort Leessä</w:t>
      </w:r>
      <w:r>
        <w:t xml:space="preserve">. </w:t>
      </w:r>
      <w:r>
        <w:rPr>
          <w:color w:val="310106"/>
        </w:rPr>
        <w:t xml:space="preserve">Fort Leessä </w:t>
      </w:r>
      <w:r>
        <w:t xml:space="preserve">on myös </w:t>
      </w:r>
      <w:r>
        <w:rPr>
          <w:color w:val="B7DAD2"/>
        </w:rPr>
        <w:t xml:space="preserve">hieno sosiaalikeskus</w:t>
      </w:r>
      <w:r>
        <w:t xml:space="preserve">,</w:t>
      </w:r>
      <w:r>
        <w:rPr>
          <w:color w:val="B7DAD2"/>
        </w:rPr>
        <w:t xml:space="preserve"> joka on avoin kaikille </w:t>
      </w:r>
      <w:r>
        <w:rPr>
          <w:color w:val="196956"/>
        </w:rPr>
        <w:t xml:space="preserve">kaupunginosan </w:t>
      </w:r>
      <w:r>
        <w:rPr>
          <w:color w:val="B7DAD2"/>
        </w:rPr>
        <w:t xml:space="preserve">asukkaille. </w:t>
      </w:r>
      <w:r>
        <w:rPr>
          <w:color w:val="B7DAD2"/>
        </w:rPr>
        <w:t xml:space="preserve">Yhteisökeskuksessa </w:t>
      </w:r>
      <w:r>
        <w:t xml:space="preserve">on tanssi-, jooga- ja muita liikuntatunteja, ja se tarjoaa avoimia liikuntatunteja koripalloa tai muuta virkistystä varten. Kesällä </w:t>
      </w:r>
      <w:r>
        <w:t xml:space="preserve">ulkoilmateatterissa järjestetään esityksiä ja "elokuvia puistossa" joka perjantai-ilta.</w:t>
      </w:r>
    </w:p>
    <w:p>
      <w:r>
        <w:rPr>
          <w:color w:val="B7DAD2"/>
        </w:rPr>
        <w:t xml:space="preserve">Jack Alter </w:t>
      </w:r>
      <w:r>
        <w:rPr>
          <w:color w:val="196956"/>
        </w:rPr>
        <w:t xml:space="preserve">Fort Lee </w:t>
      </w:r>
      <w:r>
        <w:rPr>
          <w:color w:val="B7DAD2"/>
        </w:rPr>
        <w:t xml:space="preserve">Community Center</w:t>
      </w:r>
      <w:r>
        <w:t xml:space="preserve">, 1355 Inwood Terrace, </w:t>
      </w:r>
      <w:r>
        <w:rPr>
          <w:color w:val="8C41BB"/>
        </w:rPr>
        <w:t xml:space="preserve">puh</w:t>
      </w:r>
      <w:r>
        <w:t xml:space="preserve">: </w:t>
      </w:r>
      <w:r>
        <w:rPr>
          <w:color w:val="8C41BB"/>
        </w:rPr>
        <w:t xml:space="preserve">1 201-592-4699</w:t>
      </w:r>
      <w:r>
        <w:t xml:space="preserve">, lisätietoja jäsenyydestä ja tulevista tapahtumista.</w:t>
      </w:r>
    </w:p>
    <w:p>
      <w:r>
        <w:t xml:space="preserve">Osta</w:t>
      </w:r>
    </w:p>
    <w:p>
      <w:r>
        <w:t xml:space="preserve">Täällä on runsaasti supermarketteja, joista </w:t>
      </w:r>
      <w:r>
        <w:rPr>
          <w:color w:val="ECEDFE"/>
        </w:rPr>
        <w:t xml:space="preserve">yksi kuuluisimmista ja ainutlaatuisimmista </w:t>
      </w:r>
      <w:r>
        <w:t xml:space="preserve">on </w:t>
      </w:r>
      <w:r>
        <w:rPr>
          <w:color w:val="ECEDFE"/>
        </w:rPr>
        <w:t xml:space="preserve">Caffasson Fairway Market</w:t>
      </w:r>
      <w:r>
        <w:t xml:space="preserve">. Siellä on myös monia kynsisalongit, Frozen Yogurt -kauppoja, kahviloita ja huoltoasemia.</w:t>
      </w:r>
    </w:p>
    <w:p>
      <w:r>
        <w:rPr>
          <w:color w:val="ECEDFE"/>
        </w:rPr>
        <w:t xml:space="preserve">Cafasson Fairway Market </w:t>
      </w:r>
      <w:r>
        <w:t xml:space="preserve">1214 Anderson Ave, 1 201-224-7900. </w:t>
      </w:r>
      <w:r>
        <w:rPr>
          <w:color w:val="2B2D32"/>
        </w:rPr>
        <w:t xml:space="preserve">Myymälän </w:t>
      </w:r>
      <w:r>
        <w:rPr>
          <w:color w:val="94C661"/>
        </w:rPr>
        <w:t xml:space="preserve">aukioloajat</w:t>
      </w:r>
      <w:r>
        <w:t xml:space="preserve">: </w:t>
      </w:r>
      <w:r>
        <w:rPr>
          <w:color w:val="9F6551"/>
        </w:rPr>
        <w:t xml:space="preserve">Main Street </w:t>
      </w:r>
      <w:r>
        <w:t xml:space="preserve">on </w:t>
      </w:r>
      <w:r>
        <w:rPr>
          <w:color w:val="F8907D"/>
        </w:rPr>
        <w:t xml:space="preserve">Fort Leen </w:t>
      </w:r>
      <w:r>
        <w:rPr>
          <w:color w:val="9F6551"/>
        </w:rPr>
        <w:t xml:space="preserve">tärkein vähittäiskaupan alue, </w:t>
      </w:r>
      <w:r>
        <w:t xml:space="preserve">ja siellä on kauppoja, kuten Borders ja viinakauppoja, </w:t>
      </w:r>
      <w:r>
        <w:rPr>
          <w:color w:val="DE98FD"/>
        </w:rPr>
        <w:t xml:space="preserve">ja </w:t>
      </w:r>
      <w:r>
        <w:t xml:space="preserve">joka nurkalta löytyy herkkukauppa tai apteekki. Täällä on paljon erikoisputiikkeja ja gourmet-ruokapalveluita sekä vaatteiden ja urheiluvälineiden vähittäiskauppoja. </w:t>
      </w:r>
      <w:r>
        <w:rPr>
          <w:color w:val="9F6551"/>
        </w:rPr>
        <w:t xml:space="preserve">Main St. </w:t>
      </w:r>
      <w:r>
        <w:t xml:space="preserve">-kadulla </w:t>
      </w:r>
      <w:r>
        <w:t xml:space="preserve">on </w:t>
      </w:r>
      <w:r>
        <w:t xml:space="preserve">myös </w:t>
      </w:r>
      <w:r>
        <w:rPr>
          <w:color w:val="895E6B"/>
        </w:rPr>
        <w:t xml:space="preserve">Metropolitan Plants</w:t>
      </w:r>
      <w:r>
        <w:t xml:space="preserve">, </w:t>
      </w:r>
      <w:r>
        <w:rPr>
          <w:color w:val="895E6B"/>
        </w:rPr>
        <w:t xml:space="preserve">kukkien ystävien paratiisi, </w:t>
      </w:r>
      <w:r>
        <w:t xml:space="preserve">jossa on erittäin suuri valikoima tuotteita puutarhureille.</w:t>
      </w:r>
    </w:p>
    <w:p>
      <w:r>
        <w:t xml:space="preserve">Syö</w:t>
      </w:r>
    </w:p>
    <w:p>
      <w:r>
        <w:rPr>
          <w:color w:val="310106"/>
        </w:rPr>
        <w:t xml:space="preserve">Fort Leen </w:t>
      </w:r>
      <w:r>
        <w:rPr>
          <w:color w:val="788E95"/>
        </w:rPr>
        <w:t xml:space="preserve">tärkein nähtävyys </w:t>
      </w:r>
      <w:r>
        <w:t xml:space="preserve">on </w:t>
      </w:r>
      <w:r>
        <w:rPr>
          <w:color w:val="FB6AB8"/>
        </w:rPr>
        <w:t xml:space="preserve">sen </w:t>
      </w:r>
      <w:r>
        <w:rPr>
          <w:color w:val="788E95"/>
        </w:rPr>
        <w:t xml:space="preserve">ravintolakokoelma</w:t>
      </w:r>
      <w:r>
        <w:t xml:space="preserve">. </w:t>
      </w:r>
      <w:r>
        <w:rPr>
          <w:color w:val="310106"/>
        </w:rPr>
        <w:t xml:space="preserve">Fort Lee </w:t>
      </w:r>
      <w:r>
        <w:t xml:space="preserve">tarjoaa kansainvälistä ruokaa, ja se on kuuluisa </w:t>
      </w:r>
      <w:r>
        <w:rPr>
          <w:color w:val="DB1474"/>
        </w:rPr>
        <w:t xml:space="preserve">korealaisten ravintoloiden lisäksi </w:t>
      </w:r>
      <w:r>
        <w:rPr>
          <w:color w:val="DB1474"/>
        </w:rPr>
        <w:t xml:space="preserve">pizzerioistaan, deliceistään ja 24 tunnin ruokapaikoistaan</w:t>
      </w:r>
      <w:r>
        <w:t xml:space="preserve">. </w:t>
      </w:r>
      <w:r>
        <w:rPr>
          <w:color w:val="DB1474"/>
        </w:rPr>
        <w:t xml:space="preserve">Niissä </w:t>
      </w:r>
      <w:r>
        <w:t xml:space="preserve">on lämmin paikallinen tunnelma ja ne maistuvat hyvältä.</w:t>
      </w:r>
    </w:p>
    <w:p>
      <w:r>
        <w:rPr>
          <w:b/>
        </w:rPr>
        <w:t xml:space="preserve">Asiakirjan numero 106</w:t>
      </w:r>
    </w:p>
    <w:p>
      <w:r>
        <w:rPr>
          <w:b/>
        </w:rPr>
        <w:t xml:space="preserve">Asiakirjan tunniste: GUM_matkailu_guadeloupe</w:t>
      </w:r>
    </w:p>
    <w:p>
      <w:r>
        <w:rPr>
          <w:color w:val="310106"/>
        </w:rPr>
        <w:t xml:space="preserve">Guadeloupe</w:t>
      </w:r>
    </w:p>
    <w:p>
      <w:r>
        <w:rPr>
          <w:color w:val="310106"/>
        </w:rPr>
        <w:t xml:space="preserve">Guadeloupe, joka </w:t>
      </w:r>
      <w:r>
        <w:t xml:space="preserve">tunnetaan </w:t>
      </w:r>
      <w:r>
        <w:t xml:space="preserve">paikallisen kreolin kielellä </w:t>
      </w:r>
      <w:r>
        <w:t xml:space="preserve">nimellä </w:t>
      </w:r>
      <w:r>
        <w:rPr>
          <w:color w:val="310106"/>
        </w:rPr>
        <w:t xml:space="preserve">Gwadloup </w:t>
      </w:r>
      <w:r>
        <w:t xml:space="preserve">ja jota kutsutaan joskus </w:t>
      </w:r>
      <w:r>
        <w:rPr>
          <w:color w:val="310106"/>
        </w:rPr>
        <w:t xml:space="preserve">perhosaareksi </w:t>
      </w:r>
      <w:r>
        <w:t xml:space="preserve">(ranskaksi </w:t>
      </w:r>
      <w:r>
        <w:rPr>
          <w:color w:val="310106"/>
        </w:rPr>
        <w:t xml:space="preserve">I'ile Papillon</w:t>
      </w:r>
      <w:r>
        <w:t xml:space="preserve">) kahden </w:t>
      </w:r>
      <w:r>
        <w:t xml:space="preserve">suurimman saarensa </w:t>
      </w:r>
      <w:r>
        <w:t xml:space="preserve">muodon vuoksi, on </w:t>
      </w:r>
      <w:r>
        <w:rPr>
          <w:color w:val="310106"/>
        </w:rPr>
        <w:t xml:space="preserve">saariryhmä Karibianmeren itäosassa, </w:t>
      </w:r>
      <w:r>
        <w:t xml:space="preserve">ja se on </w:t>
      </w:r>
      <w:r>
        <w:rPr>
          <w:color w:val="310106"/>
        </w:rPr>
        <w:t xml:space="preserve">Ranskan merentakainen departementti</w:t>
      </w:r>
      <w:r>
        <w:t xml:space="preserve">. </w:t>
      </w:r>
      <w:r>
        <w:rPr>
          <w:color w:val="310106"/>
        </w:rPr>
        <w:t xml:space="preserve">Se </w:t>
      </w:r>
      <w:r>
        <w:t xml:space="preserve">sijaitsee Puerto Ricosta kaakkoon.</w:t>
      </w:r>
    </w:p>
    <w:p>
      <w:r>
        <w:t xml:space="preserve">Saaret</w:t>
      </w:r>
    </w:p>
    <w:p>
      <w:r>
        <w:rPr>
          <w:color w:val="04640D"/>
        </w:rPr>
        <w:t xml:space="preserve">Basse Terre</w:t>
      </w:r>
      <w:r>
        <w:t xml:space="preserve">: vihreä ja rehevä kasvillisuus, vuoristoinen ja rikkipitoinen tulivuori.</w:t>
      </w:r>
    </w:p>
    <w:p>
      <w:r>
        <w:rPr>
          <w:color w:val="FEFB0A"/>
        </w:rPr>
        <w:t xml:space="preserve">Grande Terre</w:t>
      </w:r>
      <w:r>
        <w:t xml:space="preserve">: tasainen ja kuiva, ja siellä on </w:t>
      </w:r>
      <w:r>
        <w:rPr>
          <w:color w:val="FB5514"/>
        </w:rPr>
        <w:t xml:space="preserve">paljon rantoja</w:t>
      </w:r>
      <w:r>
        <w:t xml:space="preserve">, </w:t>
      </w:r>
      <w:r>
        <w:rPr>
          <w:color w:val="FB5514"/>
        </w:rPr>
        <w:t xml:space="preserve">joista</w:t>
      </w:r>
      <w:r>
        <w:t xml:space="preserve"> osa on </w:t>
      </w:r>
      <w:r>
        <w:t xml:space="preserve">hyvin turistirantoja.</w:t>
      </w:r>
    </w:p>
    <w:p>
      <w:r>
        <w:rPr>
          <w:color w:val="E115C0"/>
        </w:rPr>
        <w:t xml:space="preserve">Marie Galante</w:t>
      </w:r>
      <w:r>
        <w:t xml:space="preserve">: </w:t>
      </w:r>
      <w:r>
        <w:rPr>
          <w:color w:val="E115C0"/>
        </w:rPr>
        <w:t xml:space="preserve">suurin saari </w:t>
      </w:r>
      <w:r>
        <w:rPr>
          <w:color w:val="00587F"/>
        </w:rPr>
        <w:t xml:space="preserve">Guadeloupen mantereesta</w:t>
      </w:r>
      <w:r>
        <w:t xml:space="preserve">.</w:t>
      </w:r>
    </w:p>
    <w:p>
      <w:r>
        <w:rPr>
          <w:color w:val="0BC582"/>
        </w:rPr>
        <w:t xml:space="preserve">Les Saintes</w:t>
      </w:r>
      <w:r>
        <w:t xml:space="preserve">: koostuu Terre de Hautista ja </w:t>
      </w:r>
      <w:r>
        <w:rPr>
          <w:color w:val="FEB8C8"/>
        </w:rPr>
        <w:t xml:space="preserve">Terre de Basista</w:t>
      </w:r>
      <w:r>
        <w:t xml:space="preserve">, yksi </w:t>
      </w:r>
      <w:r>
        <w:rPr>
          <w:color w:val="FEB8C8"/>
        </w:rPr>
        <w:t xml:space="preserve">kauneimmista lahdista</w:t>
      </w:r>
      <w:r>
        <w:t xml:space="preserve">.</w:t>
      </w:r>
    </w:p>
    <w:p>
      <w:r>
        <w:rPr>
          <w:color w:val="9E8317"/>
        </w:rPr>
        <w:t xml:space="preserve">La Désirade</w:t>
      </w:r>
      <w:r>
        <w:t xml:space="preserve">: kuiva ja jyrkkä.</w:t>
      </w:r>
    </w:p>
    <w:p>
      <w:r>
        <w:rPr>
          <w:color w:val="01190F"/>
        </w:rPr>
        <w:t xml:space="preserve">Petite Terre</w:t>
      </w:r>
      <w:r>
        <w:t xml:space="preserve">: asumaton ja kesyttämätön.</w:t>
      </w:r>
    </w:p>
    <w:p>
      <w:r>
        <w:rPr>
          <w:color w:val="847D81"/>
        </w:rPr>
        <w:t xml:space="preserve">Kaupungit</w:t>
      </w:r>
    </w:p>
    <w:p>
      <w:r>
        <w:rPr>
          <w:color w:val="FEFB0A"/>
        </w:rPr>
        <w:t xml:space="preserve">Grande Terre</w:t>
      </w:r>
    </w:p>
    <w:p>
      <w:r>
        <w:rPr>
          <w:color w:val="310106"/>
        </w:rPr>
        <w:t xml:space="preserve">Guadeloupen </w:t>
      </w:r>
      <w:r>
        <w:t xml:space="preserve">kartta</w:t>
      </w:r>
    </w:p>
    <w:p>
      <w:r>
        <w:rPr>
          <w:color w:val="58018B"/>
        </w:rPr>
        <w:t xml:space="preserve">Pointe-à-Pitre</w:t>
      </w:r>
      <w:r>
        <w:t xml:space="preserve">: </w:t>
      </w:r>
      <w:r>
        <w:rPr>
          <w:color w:val="58018B"/>
        </w:rPr>
        <w:t xml:space="preserve">se </w:t>
      </w:r>
      <w:r>
        <w:t xml:space="preserve">on </w:t>
      </w:r>
      <w:r>
        <w:t xml:space="preserve">esikaupunkeineen </w:t>
      </w:r>
      <w:r>
        <w:rPr>
          <w:color w:val="B70639"/>
        </w:rPr>
        <w:t xml:space="preserve">Guadeloupen </w:t>
      </w:r>
      <w:r>
        <w:rPr>
          <w:color w:val="58018B"/>
        </w:rPr>
        <w:t xml:space="preserve">taloudellinen pääkaupunki.</w:t>
      </w:r>
    </w:p>
    <w:p>
      <w:r>
        <w:rPr>
          <w:color w:val="703B01"/>
        </w:rPr>
        <w:t xml:space="preserve">Gosier</w:t>
      </w:r>
      <w:r>
        <w:t xml:space="preserve">: ehkä yksi </w:t>
      </w:r>
      <w:r>
        <w:rPr>
          <w:color w:val="F7F1DF"/>
        </w:rPr>
        <w:t xml:space="preserve">Guadeloupen </w:t>
      </w:r>
      <w:r>
        <w:rPr>
          <w:color w:val="703B01"/>
        </w:rPr>
        <w:t xml:space="preserve">mielenkiintoisimmista paikoista </w:t>
      </w:r>
      <w:r>
        <w:rPr>
          <w:color w:val="703B01"/>
        </w:rPr>
        <w:t xml:space="preserve">nauttia yöelämästä</w:t>
      </w:r>
      <w:r>
        <w:t xml:space="preserve">. </w:t>
      </w:r>
      <w:r>
        <w:rPr>
          <w:color w:val="118B8A"/>
        </w:rPr>
        <w:t xml:space="preserve">(</w:t>
      </w:r>
      <w:r>
        <w:t xml:space="preserve">Useimpiin yökerhoihin pääsee sisään asianmukaisissa vaatteissa, eli ei lenkkareita, ei shortseja).</w:t>
      </w:r>
    </w:p>
    <w:p>
      <w:r>
        <w:t xml:space="preserve">St François, </w:t>
      </w:r>
      <w:r>
        <w:rPr>
          <w:color w:val="118B8A"/>
        </w:rPr>
        <w:t xml:space="preserve">jos </w:t>
      </w:r>
      <w:r>
        <w:t xml:space="preserve">menet </w:t>
      </w:r>
      <w:r>
        <w:rPr>
          <w:color w:val="310106"/>
        </w:rPr>
        <w:t xml:space="preserve">Guadeloupen </w:t>
      </w:r>
      <w:r>
        <w:t xml:space="preserve">itäpäätä pitkin</w:t>
      </w:r>
      <w:r>
        <w:rPr>
          <w:color w:val="118B8A"/>
        </w:rPr>
        <w:t xml:space="preserve">, </w:t>
      </w:r>
      <w:r>
        <w:t xml:space="preserve">tulet </w:t>
      </w:r>
      <w:r>
        <w:rPr>
          <w:color w:val="4AFEFA"/>
        </w:rPr>
        <w:t xml:space="preserve">La Pointe des Chateaux'lle</w:t>
      </w:r>
      <w:r>
        <w:t xml:space="preserve">, joka on </w:t>
      </w:r>
      <w:r>
        <w:t xml:space="preserve">hiekasta ja kivistä koostuva </w:t>
      </w:r>
      <w:r>
        <w:rPr>
          <w:color w:val="4AFEFA"/>
        </w:rPr>
        <w:t xml:space="preserve">maisema, joka muistuttaa </w:t>
      </w:r>
      <w:r>
        <w:t xml:space="preserve">epämääräisesti linnaa. </w:t>
      </w:r>
      <w:r>
        <w:t xml:space="preserve">Sieltä </w:t>
      </w:r>
      <w:r>
        <w:t xml:space="preserve">voit katsella ylös </w:t>
      </w:r>
      <w:r>
        <w:rPr>
          <w:color w:val="796EE6"/>
        </w:rPr>
        <w:t xml:space="preserve">La Désirade-</w:t>
      </w:r>
      <w:r>
        <w:rPr>
          <w:color w:val="FCB164"/>
        </w:rPr>
        <w:t xml:space="preserve">, </w:t>
      </w:r>
      <w:r>
        <w:rPr>
          <w:color w:val="000D2C"/>
        </w:rPr>
        <w:t xml:space="preserve">Petite </w:t>
      </w:r>
      <w:r>
        <w:rPr>
          <w:color w:val="FCB164"/>
        </w:rPr>
        <w:t xml:space="preserve">Terre-, </w:t>
      </w:r>
      <w:r>
        <w:rPr>
          <w:color w:val="53495F"/>
        </w:rPr>
        <w:t xml:space="preserve">Marie Galante-</w:t>
      </w:r>
      <w:r>
        <w:rPr>
          <w:color w:val="FCB164"/>
        </w:rPr>
        <w:t xml:space="preserve">, </w:t>
      </w:r>
      <w:r>
        <w:rPr>
          <w:color w:val="F95475"/>
        </w:rPr>
        <w:t xml:space="preserve">Les Saintes- </w:t>
      </w:r>
      <w:r>
        <w:rPr>
          <w:color w:val="FCB164"/>
        </w:rPr>
        <w:t xml:space="preserve">ja La Dominique </w:t>
      </w:r>
      <w:r>
        <w:rPr>
          <w:color w:val="FCB164"/>
        </w:rPr>
        <w:t xml:space="preserve">-saarille</w:t>
      </w:r>
      <w:r>
        <w:t xml:space="preserve">, mutta sieltä on myös täydellinen näkymä </w:t>
      </w:r>
      <w:r>
        <w:rPr>
          <w:color w:val="5D9608"/>
        </w:rPr>
        <w:t xml:space="preserve">Grande Terre </w:t>
      </w:r>
      <w:r>
        <w:rPr>
          <w:color w:val="61FC03"/>
        </w:rPr>
        <w:t xml:space="preserve">-saarelle </w:t>
      </w:r>
      <w:r>
        <w:rPr>
          <w:color w:val="61FC03"/>
        </w:rPr>
        <w:t xml:space="preserve">ja kaukana sijaitsevalle </w:t>
      </w:r>
      <w:r>
        <w:rPr>
          <w:color w:val="DE98FD"/>
        </w:rPr>
        <w:t xml:space="preserve">Basse Terre </w:t>
      </w:r>
      <w:r>
        <w:rPr>
          <w:color w:val="61FC03"/>
        </w:rPr>
        <w:t xml:space="preserve">-saarelle</w:t>
      </w:r>
      <w:r>
        <w:t xml:space="preserve">.</w:t>
      </w:r>
    </w:p>
    <w:p>
      <w:r>
        <w:rPr>
          <w:color w:val="98A088"/>
        </w:rPr>
        <w:t xml:space="preserve">St Anne </w:t>
      </w:r>
      <w:r>
        <w:rPr>
          <w:color w:val="98A088"/>
        </w:rPr>
        <w:t xml:space="preserve">on erittäin mukava mutta myös hyvin turistinen kaupunki ja ranta </w:t>
      </w:r>
      <w:r>
        <w:t xml:space="preserve">(ehkä Guadeloupen turistien ensisijainen alue). </w:t>
      </w:r>
      <w:r>
        <w:rPr>
          <w:color w:val="4F584E"/>
        </w:rPr>
        <w:t xml:space="preserve">L'Americano</w:t>
      </w:r>
      <w:r>
        <w:t xml:space="preserve">, bd Georges Mandel, 0590883899: </w:t>
      </w:r>
      <w:r>
        <w:rPr>
          <w:color w:val="4F584E"/>
        </w:rPr>
        <w:t xml:space="preserve">baari/ravintola </w:t>
      </w:r>
      <w:r>
        <w:t xml:space="preserve">tarjoaa ilmaisia salsakursseja lauantaisin ja joinakin päivinä live-esityksiä. </w:t>
      </w:r>
      <w:r>
        <w:t xml:space="preserve">Löydät kaikenlaisia baareja. </w:t>
      </w:r>
      <w:r>
        <w:t xml:space="preserve">Voit kokeilla Club Med, 0590854950 faksi: 0590854959 (esimerkiksi muut lomakohteet voivat ehdottaa tätä kaavaa myös) </w:t>
      </w:r>
      <w:r>
        <w:rPr>
          <w:color w:val="248AD0"/>
        </w:rPr>
        <w:t xml:space="preserve">yhden päivän all inclusive (aamiainen, buffet, baarit, juomat, beach volley, </w:t>
      </w:r>
      <w:r>
        <w:rPr>
          <w:color w:val="5C5300"/>
        </w:rPr>
        <w:t xml:space="preserve">purjelautailu</w:t>
      </w:r>
      <w:r>
        <w:rPr>
          <w:color w:val="248AD0"/>
        </w:rPr>
        <w:t xml:space="preserve">, vene, kuntosali, tanssikurssit ...) noin 46 €</w:t>
      </w:r>
      <w:r>
        <w:t xml:space="preserve">, joten </w:t>
      </w:r>
      <w:r>
        <w:rPr>
          <w:color w:val="248AD0"/>
        </w:rPr>
        <w:t xml:space="preserve">se </w:t>
      </w:r>
      <w:r>
        <w:t xml:space="preserve">voi olla </w:t>
      </w:r>
      <w:r>
        <w:rPr>
          <w:color w:val="248AD0"/>
        </w:rPr>
        <w:t xml:space="preserve">hyvä diili </w:t>
      </w:r>
      <w:r>
        <w:t xml:space="preserve">(</w:t>
      </w:r>
      <w:r>
        <w:rPr>
          <w:color w:val="9F6551"/>
        </w:rPr>
        <w:t xml:space="preserve">koska </w:t>
      </w:r>
      <w:r>
        <w:rPr>
          <w:color w:val="9F6551"/>
        </w:rPr>
        <w:t xml:space="preserve">yksi tunti </w:t>
      </w:r>
      <w:r>
        <w:rPr>
          <w:color w:val="BCFEC6"/>
        </w:rPr>
        <w:t xml:space="preserve">purjelautailua </w:t>
      </w:r>
      <w:r>
        <w:t xml:space="preserve">maksaa 7 €</w:t>
      </w:r>
      <w:r>
        <w:t xml:space="preserve">).</w:t>
      </w:r>
    </w:p>
    <w:p>
      <w:r>
        <w:rPr>
          <w:color w:val="932C70"/>
        </w:rPr>
        <w:t xml:space="preserve">Morne à l'eau, joka </w:t>
      </w:r>
      <w:r>
        <w:t xml:space="preserve">on tunnettu </w:t>
      </w:r>
      <w:r>
        <w:rPr>
          <w:color w:val="932C70"/>
        </w:rPr>
        <w:t xml:space="preserve">sen </w:t>
      </w:r>
      <w:r>
        <w:t xml:space="preserve">hämmästyttävästä hautausmaasta, joka koostuu mustista ja valkoisista laatoista tehdyistä hautapaikoista.</w:t>
      </w:r>
    </w:p>
    <w:p>
      <w:r>
        <w:rPr>
          <w:color w:val="2B1B04"/>
        </w:rPr>
        <w:t xml:space="preserve">Anse Bertrand</w:t>
      </w:r>
      <w:r>
        <w:t xml:space="preserve">, ei kaukana </w:t>
      </w:r>
      <w:r>
        <w:rPr>
          <w:color w:val="2B1B04"/>
        </w:rPr>
        <w:t xml:space="preserve">sieltä</w:t>
      </w:r>
      <w:r>
        <w:t xml:space="preserve">, </w:t>
      </w:r>
      <w:r>
        <w:t xml:space="preserve">voit vierailla </w:t>
      </w:r>
      <w:r>
        <w:rPr>
          <w:color w:val="B5AFC4"/>
        </w:rPr>
        <w:t xml:space="preserve">La pointe de la Grande Vigie</w:t>
      </w:r>
      <w:r>
        <w:t xml:space="preserve">, </w:t>
      </w:r>
      <w:r>
        <w:rPr>
          <w:color w:val="D4C67A"/>
        </w:rPr>
        <w:t xml:space="preserve">Guadeloupen mantereen </w:t>
      </w:r>
      <w:r>
        <w:rPr>
          <w:color w:val="B5AFC4"/>
        </w:rPr>
        <w:t xml:space="preserve">pohjoispäässä</w:t>
      </w:r>
      <w:r>
        <w:t xml:space="preserve">. </w:t>
      </w:r>
      <w:r>
        <w:t xml:space="preserve">Voit myös mennä </w:t>
      </w:r>
      <w:r>
        <w:rPr>
          <w:color w:val="AE7AA1"/>
        </w:rPr>
        <w:t xml:space="preserve">Porte d'Enferiin</w:t>
      </w:r>
      <w:r>
        <w:t xml:space="preserve">, joka on </w:t>
      </w:r>
      <w:r>
        <w:rPr>
          <w:color w:val="AE7AA1"/>
        </w:rPr>
        <w:t xml:space="preserve">kaunis, rauhallinen </w:t>
      </w:r>
      <w:r>
        <w:rPr>
          <w:color w:val="C2A393"/>
        </w:rPr>
        <w:t xml:space="preserve">merikaistale </w:t>
      </w:r>
      <w:r>
        <w:rPr>
          <w:color w:val="AE7AA1"/>
        </w:rPr>
        <w:t xml:space="preserve">riuttojen välissä</w:t>
      </w:r>
      <w:r>
        <w:t xml:space="preserve">. </w:t>
      </w:r>
      <w:r>
        <w:t xml:space="preserve">Kävele </w:t>
      </w:r>
      <w:r>
        <w:rPr>
          <w:color w:val="AE7AA1"/>
        </w:rPr>
        <w:t xml:space="preserve">sieltä </w:t>
      </w:r>
      <w:r>
        <w:t xml:space="preserve">tunnin verran kalliota pitkin, </w:t>
      </w:r>
      <w:r>
        <w:rPr>
          <w:color w:val="118B8A"/>
        </w:rPr>
        <w:t xml:space="preserve">ja </w:t>
      </w:r>
      <w:r>
        <w:t xml:space="preserve">löydät </w:t>
      </w:r>
      <w:r>
        <w:rPr>
          <w:color w:val="0232FD"/>
        </w:rPr>
        <w:t xml:space="preserve">Souffleurin</w:t>
      </w:r>
      <w:r>
        <w:t xml:space="preserve">, </w:t>
      </w:r>
      <w:r>
        <w:rPr>
          <w:color w:val="0232FD"/>
        </w:rPr>
        <w:t xml:space="preserve">eräänlaisen geysirin, joka syntyy </w:t>
      </w:r>
      <w:r>
        <w:rPr>
          <w:color w:val="6A3A35"/>
        </w:rPr>
        <w:t xml:space="preserve">meren </w:t>
      </w:r>
      <w:r>
        <w:rPr>
          <w:color w:val="0232FD"/>
        </w:rPr>
        <w:t xml:space="preserve">paineesta</w:t>
      </w:r>
      <w:r>
        <w:t xml:space="preserve">.</w:t>
      </w:r>
    </w:p>
    <w:p>
      <w:r>
        <w:t xml:space="preserve">Abymes mitään erityistä nähtävää, mutta viikonloppuna on </w:t>
      </w:r>
      <w:r>
        <w:rPr>
          <w:color w:val="BA6801"/>
        </w:rPr>
        <w:t xml:space="preserve">3 paikallista yökerhoa</w:t>
      </w:r>
      <w:r>
        <w:t xml:space="preserve">: </w:t>
      </w:r>
      <w:r>
        <w:rPr>
          <w:color w:val="BA6801"/>
        </w:rPr>
        <w:t xml:space="preserve">L'instant, Caraibes ja Latin Club</w:t>
      </w:r>
      <w:r>
        <w:t xml:space="preserve">. </w:t>
      </w:r>
      <w:r>
        <w:rPr>
          <w:color w:val="BA6801"/>
        </w:rPr>
        <w:t xml:space="preserve">Ne </w:t>
      </w:r>
      <w:r>
        <w:t xml:space="preserve">sijaitsevat samassa paikassa.</w:t>
      </w:r>
    </w:p>
    <w:p>
      <w:r>
        <w:rPr>
          <w:color w:val="168E5C"/>
        </w:rPr>
        <w:t xml:space="preserve">Baie-Mahault</w:t>
      </w:r>
      <w:r>
        <w:t xml:space="preserve">: </w:t>
      </w:r>
      <w:r>
        <w:rPr>
          <w:color w:val="16C0D0"/>
        </w:rPr>
        <w:t xml:space="preserve">Guadeloupen </w:t>
      </w:r>
      <w:r>
        <w:rPr>
          <w:color w:val="168E5C"/>
        </w:rPr>
        <w:t xml:space="preserve">teollisuus- ja kauppa-alue</w:t>
      </w:r>
      <w:r>
        <w:t xml:space="preserve">, ei mitään erityistä tekemistä tai nähtävää. Täällä sijaitsee </w:t>
      </w:r>
      <w:r>
        <w:rPr>
          <w:color w:val="014347"/>
        </w:rPr>
        <w:t xml:space="preserve">saaren </w:t>
      </w:r>
      <w:r>
        <w:rPr>
          <w:color w:val="C62100"/>
        </w:rPr>
        <w:t xml:space="preserve">suurin ostoskeskus</w:t>
      </w:r>
      <w:r>
        <w:t xml:space="preserve">. </w:t>
      </w:r>
      <w:r>
        <w:rPr>
          <w:color w:val="118B8A"/>
        </w:rPr>
        <w:t xml:space="preserve">Siitä </w:t>
      </w:r>
      <w:r>
        <w:t xml:space="preserve">ei ole kovin kaukana </w:t>
      </w:r>
      <w:r>
        <w:t xml:space="preserve">paikallinen baari/yökerho nimeltä Bik Kreyol, Beau Soleil, 0590258046 tai 0590920648 (sisäänpääsy 5 €, juomat 3 €). </w:t>
      </w:r>
      <w:r>
        <w:rPr>
          <w:color w:val="233809"/>
        </w:rPr>
        <w:t xml:space="preserve">Paikallista musiikkia </w:t>
      </w:r>
      <w:r>
        <w:t xml:space="preserve">(</w:t>
      </w:r>
      <w:r>
        <w:rPr>
          <w:color w:val="233809"/>
        </w:rPr>
        <w:t xml:space="preserve">ragga, </w:t>
      </w:r>
      <w:r>
        <w:rPr>
          <w:color w:val="42083B"/>
        </w:rPr>
        <w:t xml:space="preserve">zouk</w:t>
      </w:r>
      <w:r>
        <w:rPr>
          <w:color w:val="233809"/>
        </w:rPr>
        <w:t xml:space="preserve">, rnb</w:t>
      </w:r>
      <w:r>
        <w:t xml:space="preserve">) ja paikallisia asiakkaita. </w:t>
      </w:r>
      <w:r>
        <w:rPr>
          <w:color w:val="82785D"/>
        </w:rPr>
        <w:t xml:space="preserve">Rakennus </w:t>
      </w:r>
      <w:r>
        <w:t xml:space="preserve">on tyypillinen</w:t>
      </w:r>
      <w:r>
        <w:rPr>
          <w:color w:val="82785D"/>
        </w:rPr>
        <w:t xml:space="preserve">, </w:t>
      </w:r>
      <w:r>
        <w:rPr>
          <w:color w:val="82785D"/>
        </w:rPr>
        <w:t xml:space="preserve">entinen varasto</w:t>
      </w:r>
      <w:r>
        <w:t xml:space="preserve">.</w:t>
      </w:r>
    </w:p>
    <w:p>
      <w:r>
        <w:t xml:space="preserve">Muut kohteet</w:t>
      </w:r>
    </w:p>
    <w:p>
      <w:r>
        <w:t xml:space="preserve">Älä jätä väliin </w:t>
      </w:r>
      <w:r>
        <w:rPr>
          <w:color w:val="B7DAD2"/>
        </w:rPr>
        <w:t xml:space="preserve">Basse-Terren</w:t>
      </w:r>
      <w:r>
        <w:rPr>
          <w:color w:val="023087"/>
        </w:rPr>
        <w:t xml:space="preserve"> viidakossa sijaitsevia upeita vesiputouksia </w:t>
      </w:r>
      <w:r>
        <w:t xml:space="preserve">(</w:t>
      </w:r>
      <w:r>
        <w:rPr>
          <w:color w:val="023087"/>
        </w:rPr>
        <w:t xml:space="preserve">Carbet Falls</w:t>
      </w:r>
      <w:r>
        <w:t xml:space="preserve">). </w:t>
      </w:r>
      <w:r>
        <w:t xml:space="preserve">Jotkut ovat 5-10 minuutin kävelymatkan päässä lähimmältä parkkipaikalta, </w:t>
      </w:r>
      <w:r>
        <w:rPr>
          <w:color w:val="196956"/>
        </w:rPr>
        <w:t xml:space="preserve">jotkut </w:t>
      </w:r>
      <w:r>
        <w:t xml:space="preserve">vaativat vähintään 3-4 tunnin vaelluksen (</w:t>
      </w:r>
      <w:r>
        <w:rPr>
          <w:color w:val="196956"/>
        </w:rPr>
        <w:t xml:space="preserve">nämä ovat tietysti </w:t>
      </w:r>
      <w:r>
        <w:t xml:space="preserve">vähemmän muiden turistien suosiossa, </w:t>
      </w:r>
      <w:r>
        <w:rPr>
          <w:color w:val="118B8A"/>
        </w:rPr>
        <w:t xml:space="preserve">ja </w:t>
      </w:r>
      <w:r>
        <w:t xml:space="preserve">saatat löytää </w:t>
      </w:r>
      <w:r>
        <w:rPr>
          <w:color w:val="118B8A"/>
        </w:rPr>
        <w:t xml:space="preserve">itsesi </w:t>
      </w:r>
      <w:r>
        <w:t xml:space="preserve">yksin upealta vesiputoukselta keskellä ei mitään - uskomaton kokemus).</w:t>
      </w:r>
    </w:p>
    <w:p>
      <w:r>
        <w:t xml:space="preserve">Paikalliset </w:t>
      </w:r>
      <w:r>
        <w:t xml:space="preserve">rommitislaamot tarjoavat kierroksia (tarkista </w:t>
      </w:r>
      <w:r>
        <w:rPr>
          <w:color w:val="ECEDFE"/>
        </w:rPr>
        <w:t xml:space="preserve">aukioloajat</w:t>
      </w:r>
      <w:r>
        <w:t xml:space="preserve">, sillä </w:t>
      </w:r>
      <w:r>
        <w:rPr>
          <w:color w:val="ECEDFE"/>
        </w:rPr>
        <w:t xml:space="preserve">ne </w:t>
      </w:r>
      <w:r>
        <w:t xml:space="preserve">voivat vaihdella kausittain), jotka ovat ehdottomasti tutustumisen arvoisia, sillä </w:t>
      </w:r>
      <w:r>
        <w:rPr>
          <w:color w:val="2B2D32"/>
        </w:rPr>
        <w:t xml:space="preserve">rommin </w:t>
      </w:r>
      <w:r>
        <w:rPr>
          <w:color w:val="94C661"/>
        </w:rPr>
        <w:t xml:space="preserve">tuotanto </w:t>
      </w:r>
      <w:r>
        <w:t xml:space="preserve">on </w:t>
      </w:r>
      <w:r>
        <w:rPr>
          <w:color w:val="94C661"/>
        </w:rPr>
        <w:t xml:space="preserve">hyvin olennainen osa </w:t>
      </w:r>
      <w:r>
        <w:rPr>
          <w:color w:val="F8907D"/>
        </w:rPr>
        <w:t xml:space="preserve">Guadeloupen </w:t>
      </w:r>
      <w:r>
        <w:rPr>
          <w:color w:val="94C661"/>
        </w:rPr>
        <w:t xml:space="preserve">taloutta</w:t>
      </w:r>
      <w:r>
        <w:t xml:space="preserve">. </w:t>
      </w:r>
      <w:r>
        <w:rPr>
          <w:color w:val="8C41BB"/>
        </w:rPr>
        <w:t xml:space="preserve">Paikallisten rommien </w:t>
      </w:r>
      <w:r>
        <w:t xml:space="preserve">maistelu </w:t>
      </w:r>
      <w:r>
        <w:t xml:space="preserve">on ehdottomasti vaivan arvoista.</w:t>
      </w:r>
    </w:p>
    <w:p>
      <w:r>
        <w:t xml:space="preserve">Vaikka </w:t>
      </w:r>
      <w:r>
        <w:rPr>
          <w:color w:val="895E6B"/>
        </w:rPr>
        <w:t xml:space="preserve">bussit </w:t>
      </w:r>
      <w:r>
        <w:t xml:space="preserve">eivät ehkä olekaan paras tapa liikkua </w:t>
      </w:r>
      <w:r>
        <w:rPr>
          <w:color w:val="788E95"/>
        </w:rPr>
        <w:t xml:space="preserve">saarella</w:t>
      </w:r>
      <w:r>
        <w:t xml:space="preserve">, </w:t>
      </w:r>
      <w:r>
        <w:rPr>
          <w:color w:val="FB6AB8"/>
        </w:rPr>
        <w:t xml:space="preserve">bussikyyti </w:t>
      </w:r>
      <w:r>
        <w:t xml:space="preserve">on silti </w:t>
      </w:r>
      <w:r>
        <w:rPr>
          <w:color w:val="895E6B"/>
        </w:rPr>
        <w:t xml:space="preserve">kokemus, jota </w:t>
      </w:r>
      <w:r>
        <w:rPr>
          <w:color w:val="895E6B"/>
        </w:rPr>
        <w:t xml:space="preserve">ei kannata jättää väliin</w:t>
      </w:r>
      <w:r>
        <w:t xml:space="preserve">. Se on </w:t>
      </w:r>
      <w:r>
        <w:t xml:space="preserve">edullinen, täynnä paikallisia ja pelottomien kuljettajien johtama, ja </w:t>
      </w:r>
      <w:r>
        <w:t xml:space="preserve">voit nauttia kauniista Karibian maisemista </w:t>
      </w:r>
      <w:r>
        <w:rPr>
          <w:color w:val="DB1474"/>
        </w:rPr>
        <w:t xml:space="preserve">Guadeloupen zouk-musiikin tahdissa</w:t>
      </w:r>
      <w:r>
        <w:t xml:space="preserve">. Jotkin reitit eivät sovi matkustajille, joilla on heikko vatsa.</w:t>
      </w:r>
    </w:p>
    <w:p>
      <w:r>
        <w:rPr>
          <w:b/>
        </w:rPr>
        <w:t xml:space="preserve">Asiakirjan numero 107</w:t>
      </w:r>
    </w:p>
    <w:p>
      <w:r>
        <w:rPr>
          <w:b/>
        </w:rPr>
        <w:t xml:space="preserve">Asiakirjan tunniste: GUM_voyage_isfahan</w:t>
      </w:r>
    </w:p>
    <w:p>
      <w:r>
        <w:rPr>
          <w:color w:val="310106"/>
        </w:rPr>
        <w:t xml:space="preserve">Isfahan</w:t>
      </w:r>
    </w:p>
    <w:p>
      <w:r>
        <w:rPr>
          <w:color w:val="310106"/>
        </w:rPr>
        <w:t xml:space="preserve">Isfahan </w:t>
      </w:r>
      <w:r>
        <w:t xml:space="preserve">(</w:t>
      </w:r>
      <w:r>
        <w:rPr>
          <w:color w:val="04640D"/>
        </w:rPr>
        <w:t xml:space="preserve">persiaksi</w:t>
      </w:r>
      <w:r>
        <w:t xml:space="preserve"> اصفهان</w:t>
      </w:r>
      <w:r>
        <w:t xml:space="preserve">, tunnetaan myös nimellä </w:t>
      </w:r>
      <w:r>
        <w:rPr>
          <w:color w:val="310106"/>
        </w:rPr>
        <w:t xml:space="preserve">Esfahan</w:t>
      </w:r>
      <w:r>
        <w:t xml:space="preserve">) on </w:t>
      </w:r>
      <w:r>
        <w:rPr>
          <w:color w:val="310106"/>
        </w:rPr>
        <w:t xml:space="preserve">kaupunki Keski-Iranissa </w:t>
      </w:r>
      <w:r>
        <w:rPr>
          <w:color w:val="FEFB0A"/>
        </w:rPr>
        <w:t xml:space="preserve">Teheranin</w:t>
      </w:r>
      <w:r>
        <w:rPr>
          <w:color w:val="310106"/>
        </w:rPr>
        <w:t xml:space="preserve"> eteläpuolella </w:t>
      </w:r>
      <w:r>
        <w:t xml:space="preserve">ja </w:t>
      </w:r>
      <w:r>
        <w:rPr>
          <w:color w:val="310106"/>
        </w:rPr>
        <w:t xml:space="preserve">Isfahanin maakunnan pääkaupunki</w:t>
      </w:r>
      <w:r>
        <w:t xml:space="preserve">. </w:t>
      </w:r>
      <w:r>
        <w:t xml:space="preserve">Persialaiset kutsuvat </w:t>
      </w:r>
      <w:r>
        <w:rPr>
          <w:color w:val="310106"/>
        </w:rPr>
        <w:t xml:space="preserve">sitä</w:t>
      </w:r>
      <w:r>
        <w:t xml:space="preserve"> nimellä </w:t>
      </w:r>
      <w:r>
        <w:t xml:space="preserve">"</w:t>
      </w:r>
      <w:r>
        <w:rPr>
          <w:color w:val="FB5514"/>
        </w:rPr>
        <w:t xml:space="preserve">Nesf-e-Jahan</w:t>
      </w:r>
      <w:r>
        <w:t xml:space="preserve">", joka tarkoittaa "</w:t>
      </w:r>
      <w:r>
        <w:rPr>
          <w:color w:val="FB5514"/>
        </w:rPr>
        <w:t xml:space="preserve">puoli maailmaa</w:t>
      </w:r>
      <w:r>
        <w:t xml:space="preserve">". </w:t>
      </w:r>
      <w:r>
        <w:t xml:space="preserve">Kauniiden käsinmaalattujen kaakeliensa ja upeiden julkisten aukioidensa </w:t>
      </w:r>
      <w:r>
        <w:t xml:space="preserve">vuoksi </w:t>
      </w:r>
      <w:r>
        <w:rPr>
          <w:color w:val="310106"/>
        </w:rPr>
        <w:t xml:space="preserve">sitä </w:t>
      </w:r>
      <w:r>
        <w:t xml:space="preserve">pidetään </w:t>
      </w:r>
      <w:r>
        <w:rPr>
          <w:color w:val="310106"/>
        </w:rPr>
        <w:t xml:space="preserve">yhtenä maailman kauneimmista kaupungeista</w:t>
      </w:r>
      <w:r>
        <w:t xml:space="preserve">. </w:t>
      </w:r>
      <w:r>
        <w:rPr>
          <w:color w:val="310106"/>
        </w:rPr>
        <w:t xml:space="preserve">Muinainen kaupunki </w:t>
      </w:r>
      <w:r>
        <w:t xml:space="preserve">ja </w:t>
      </w:r>
      <w:r>
        <w:rPr>
          <w:color w:val="E115C0"/>
        </w:rPr>
        <w:t xml:space="preserve">Persian </w:t>
      </w:r>
      <w:r>
        <w:rPr>
          <w:color w:val="310106"/>
        </w:rPr>
        <w:t xml:space="preserve">pääkaupunki </w:t>
      </w:r>
      <w:r>
        <w:rPr>
          <w:color w:val="310106"/>
        </w:rPr>
        <w:t xml:space="preserve">vuosina 1598-1722</w:t>
      </w:r>
      <w:r>
        <w:t xml:space="preserve">, </w:t>
      </w:r>
      <w:r>
        <w:rPr>
          <w:color w:val="310106"/>
        </w:rPr>
        <w:t xml:space="preserve">se </w:t>
      </w:r>
      <w:r>
        <w:t xml:space="preserve">oli pitkään </w:t>
      </w:r>
      <w:r>
        <w:rPr>
          <w:color w:val="00587F"/>
        </w:rPr>
        <w:t xml:space="preserve">tunnettu </w:t>
      </w:r>
      <w:r>
        <w:rPr>
          <w:color w:val="0BC582"/>
        </w:rPr>
        <w:t xml:space="preserve">hienoista matoista ja hopeafiligraanista</w:t>
      </w:r>
      <w:r>
        <w:t xml:space="preserve">. </w:t>
      </w:r>
      <w:r>
        <w:rPr>
          <w:color w:val="FEB8C8"/>
        </w:rPr>
        <w:t xml:space="preserve">Nykyään </w:t>
      </w:r>
      <w:r>
        <w:rPr>
          <w:color w:val="0BC582"/>
        </w:rPr>
        <w:t xml:space="preserve">niiden </w:t>
      </w:r>
      <w:r>
        <w:t xml:space="preserve">tilalla on </w:t>
      </w:r>
      <w:r>
        <w:t xml:space="preserve">tekstiili- ja terästehtaita. </w:t>
      </w:r>
      <w:r>
        <w:rPr>
          <w:color w:val="310106"/>
        </w:rPr>
        <w:t xml:space="preserve">Sen </w:t>
      </w:r>
      <w:r>
        <w:t xml:space="preserve">arkkitehtuuri, puiden reunustamat bulevardit ja rento tahti tekevät </w:t>
      </w:r>
      <w:r>
        <w:rPr>
          <w:color w:val="310106"/>
        </w:rPr>
        <w:t xml:space="preserve">siitä yhden </w:t>
      </w:r>
      <w:r>
        <w:rPr>
          <w:color w:val="9E8317"/>
        </w:rPr>
        <w:t xml:space="preserve">Iranin </w:t>
      </w:r>
      <w:r>
        <w:rPr>
          <w:color w:val="310106"/>
        </w:rPr>
        <w:t xml:space="preserve">kohokohdista</w:t>
      </w:r>
      <w:r>
        <w:t xml:space="preserve">.</w:t>
      </w:r>
    </w:p>
    <w:p>
      <w:r>
        <w:t xml:space="preserve">Ymmärrä</w:t>
      </w:r>
    </w:p>
    <w:p>
      <w:r>
        <w:rPr>
          <w:color w:val="310106"/>
        </w:rPr>
        <w:t xml:space="preserve">Kaupunki </w:t>
      </w:r>
      <w:r>
        <w:t xml:space="preserve">sijaitsee 430 kilometriä </w:t>
      </w:r>
      <w:r>
        <w:rPr>
          <w:color w:val="01190F"/>
        </w:rPr>
        <w:t xml:space="preserve">Teheranista</w:t>
      </w:r>
      <w:r>
        <w:t xml:space="preserve"> etelään </w:t>
      </w:r>
      <w:r>
        <w:t xml:space="preserve">Zagros-vuoriston juurella. </w:t>
      </w:r>
      <w:r>
        <w:rPr>
          <w:color w:val="310106"/>
        </w:rPr>
        <w:t xml:space="preserve">Kaupungissa </w:t>
      </w:r>
      <w:r>
        <w:t xml:space="preserve">on lauhkea ilmasto ja säännölliset vuodenajat. </w:t>
      </w:r>
      <w:r>
        <w:rPr>
          <w:color w:val="310106"/>
        </w:rPr>
        <w:t xml:space="preserve">Isfahan sijaitsee </w:t>
      </w:r>
      <w:r>
        <w:rPr>
          <w:color w:val="847D81"/>
        </w:rPr>
        <w:t xml:space="preserve">Iranin </w:t>
      </w:r>
      <w:r>
        <w:t xml:space="preserve">läpi kulkevien tärkeimpien pohjois-eteläsuuntaisten ja itä-länsisuuntaisten reittien varrella</w:t>
      </w:r>
      <w:r>
        <w:t xml:space="preserve">.</w:t>
      </w:r>
    </w:p>
    <w:p>
      <w:r>
        <w:rPr>
          <w:color w:val="310106"/>
        </w:rPr>
        <w:t xml:space="preserve">Kaupungissa </w:t>
      </w:r>
      <w:r>
        <w:t xml:space="preserve">on </w:t>
      </w:r>
      <w:r>
        <w:rPr>
          <w:color w:val="58018B"/>
        </w:rPr>
        <w:t xml:space="preserve">armenialainen kaupunginosa </w:t>
      </w:r>
      <w:r>
        <w:t xml:space="preserve">nimeltä </w:t>
      </w:r>
      <w:r>
        <w:rPr>
          <w:color w:val="58018B"/>
        </w:rPr>
        <w:t xml:space="preserve">Jolfa </w:t>
      </w:r>
      <w:r>
        <w:t xml:space="preserve">(alun perin nimeltään </w:t>
      </w:r>
      <w:r>
        <w:rPr>
          <w:color w:val="58018B"/>
        </w:rPr>
        <w:t xml:space="preserve">Uusi Julfa), jonka </w:t>
      </w:r>
      <w:r>
        <w:rPr>
          <w:color w:val="B70639"/>
        </w:rPr>
        <w:t xml:space="preserve">shaahi Abbas I </w:t>
      </w:r>
      <w:r>
        <w:t xml:space="preserve">perusti </w:t>
      </w:r>
      <w:r>
        <w:t xml:space="preserve">1600-luvulla sen jälkeen, kun </w:t>
      </w:r>
      <w:r>
        <w:rPr>
          <w:color w:val="B70639"/>
        </w:rPr>
        <w:t xml:space="preserve">hän </w:t>
      </w:r>
      <w:r>
        <w:t xml:space="preserve">tuhosi Armenian vauraan Julfan kaupungin Armeniassa ja pakotti </w:t>
      </w:r>
      <w:r>
        <w:rPr>
          <w:color w:val="703B01"/>
        </w:rPr>
        <w:t xml:space="preserve">kaikki armenialaiset </w:t>
      </w:r>
      <w:r>
        <w:t xml:space="preserve">muuttamaan </w:t>
      </w:r>
      <w:r>
        <w:rPr>
          <w:color w:val="F7F1DF"/>
        </w:rPr>
        <w:t xml:space="preserve">Persiaan</w:t>
      </w:r>
      <w:r>
        <w:t xml:space="preserve">, pääasiassa </w:t>
      </w:r>
      <w:r>
        <w:rPr>
          <w:color w:val="310106"/>
        </w:rPr>
        <w:t xml:space="preserve">Isfahaniin</w:t>
      </w:r>
      <w:r>
        <w:t xml:space="preserve">. </w:t>
      </w:r>
      <w:r>
        <w:rPr>
          <w:color w:val="703B01"/>
        </w:rPr>
        <w:t xml:space="preserve">He saivat </w:t>
      </w:r>
      <w:r>
        <w:t xml:space="preserve">maata ja rakensivat uudelleen </w:t>
      </w:r>
      <w:r>
        <w:rPr>
          <w:color w:val="118B8A"/>
        </w:rPr>
        <w:t xml:space="preserve">vauraan yhteisön, joka oli </w:t>
      </w:r>
      <w:r>
        <w:rPr>
          <w:color w:val="4AFEFA"/>
        </w:rPr>
        <w:t xml:space="preserve">keskeinen osa armenialaista kauppaverkostoa, joka ulottui Singaporesta ja Intiasta Venetsiaan ja Amsterdamiin</w:t>
      </w:r>
      <w:r>
        <w:t xml:space="preserve">. </w:t>
      </w:r>
      <w:r>
        <w:rPr>
          <w:color w:val="58018B"/>
        </w:rPr>
        <w:t xml:space="preserve">Korttelissa </w:t>
      </w:r>
      <w:r>
        <w:t xml:space="preserve">on nykyäänkin useita armenialaisia kirkkoja, armenialainen koulu, kauppoja ja armenialaisia asukkaita.</w:t>
      </w:r>
    </w:p>
    <w:p>
      <w:r>
        <w:t xml:space="preserve">Mene sisään</w:t>
      </w:r>
    </w:p>
    <w:p>
      <w:r>
        <w:t xml:space="preserve">Lentokoneella</w:t>
      </w:r>
    </w:p>
    <w:p>
      <w:r>
        <w:rPr>
          <w:color w:val="FCB164"/>
        </w:rPr>
        <w:t xml:space="preserve">Isfahanin </w:t>
      </w:r>
      <w:r>
        <w:rPr>
          <w:color w:val="796EE6"/>
        </w:rPr>
        <w:t xml:space="preserve">kansainvälinen lentokenttä </w:t>
      </w:r>
      <w:r>
        <w:t xml:space="preserve">eli </w:t>
      </w:r>
      <w:r>
        <w:rPr>
          <w:color w:val="FCB164"/>
        </w:rPr>
        <w:t xml:space="preserve">Isfahan </w:t>
      </w:r>
      <w:r>
        <w:rPr>
          <w:color w:val="796EE6"/>
        </w:rPr>
        <w:t xml:space="preserve">Shahid Beheshti </w:t>
      </w:r>
      <w:r>
        <w:t xml:space="preserve">(IATA: </w:t>
      </w:r>
      <w:r>
        <w:rPr>
          <w:color w:val="796EE6"/>
        </w:rPr>
        <w:t xml:space="preserve">IFN) </w:t>
      </w:r>
      <w:r>
        <w:t xml:space="preserve">oli </w:t>
      </w:r>
      <w:r>
        <w:t xml:space="preserve">ennen </w:t>
      </w:r>
      <w:r>
        <w:rPr>
          <w:color w:val="000D2C"/>
        </w:rPr>
        <w:t xml:space="preserve">vallankumousta </w:t>
      </w:r>
      <w:r>
        <w:rPr>
          <w:color w:val="796EE6"/>
        </w:rPr>
        <w:t xml:space="preserve">sotilaslentotukikohta</w:t>
      </w:r>
      <w:r>
        <w:t xml:space="preserve">. </w:t>
      </w:r>
      <w:r>
        <w:t xml:space="preserve">Lentoja </w:t>
      </w:r>
      <w:r>
        <w:rPr>
          <w:color w:val="847D81"/>
        </w:rPr>
        <w:t xml:space="preserve">Iranin </w:t>
      </w:r>
      <w:r>
        <w:rPr>
          <w:color w:val="01190F"/>
        </w:rPr>
        <w:t xml:space="preserve">Teheraniin </w:t>
      </w:r>
      <w:r>
        <w:t xml:space="preserve">ja Mashhadiin </w:t>
      </w:r>
      <w:r>
        <w:t xml:space="preserve">on päivittäin</w:t>
      </w:r>
      <w:r>
        <w:t xml:space="preserve">. Lentoja on myös Damaskokseen, Dubaihin, Kuwaitiin ja Istanbuliin. </w:t>
      </w:r>
      <w:r>
        <w:rPr>
          <w:color w:val="796EE6"/>
        </w:rPr>
        <w:t xml:space="preserve">Lentokentältä </w:t>
      </w:r>
      <w:r>
        <w:rPr>
          <w:color w:val="53495F"/>
        </w:rPr>
        <w:t xml:space="preserve">pääsee </w:t>
      </w:r>
      <w:r>
        <w:t xml:space="preserve">taksilla n. 200 000 IRR:n hintaan </w:t>
      </w:r>
      <w:r>
        <w:rPr>
          <w:color w:val="F95475"/>
        </w:rPr>
        <w:t xml:space="preserve">kaupungin keskustaan</w:t>
      </w:r>
      <w:r>
        <w:t xml:space="preserve">. Koska </w:t>
      </w:r>
      <w:r>
        <w:t xml:space="preserve">suurin osa ihmisistä on menossa </w:t>
      </w:r>
      <w:r>
        <w:rPr>
          <w:color w:val="F95475"/>
        </w:rPr>
        <w:t xml:space="preserve">sinne </w:t>
      </w:r>
      <w:r>
        <w:t xml:space="preserve">joka tapauksessa, </w:t>
      </w:r>
      <w:r>
        <w:t xml:space="preserve">voit aina pyytää ihmisiä jakamaan taksin.</w:t>
      </w:r>
    </w:p>
    <w:p>
      <w:r>
        <w:t xml:space="preserve">Katso</w:t>
      </w:r>
    </w:p>
    <w:p>
      <w:r>
        <w:rPr>
          <w:color w:val="61FC03"/>
        </w:rPr>
        <w:t xml:space="preserve">Torit </w:t>
      </w:r>
      <w:r>
        <w:t xml:space="preserve">ja </w:t>
      </w:r>
      <w:r>
        <w:rPr>
          <w:color w:val="5D9608"/>
        </w:rPr>
        <w:t xml:space="preserve">kadut</w:t>
      </w:r>
    </w:p>
    <w:p>
      <w:r>
        <w:rPr>
          <w:color w:val="DE98FD"/>
        </w:rPr>
        <w:t xml:space="preserve">Naqsh-e Jahanin aukio</w:t>
      </w:r>
    </w:p>
    <w:p>
      <w:r>
        <w:t xml:space="preserve">1 </w:t>
      </w:r>
      <w:r>
        <w:rPr>
          <w:color w:val="DE98FD"/>
        </w:rPr>
        <w:t xml:space="preserve">Naqsh-e Jahanin aukio</w:t>
      </w:r>
      <w:r>
        <w:t xml:space="preserve">. </w:t>
      </w:r>
      <w:r>
        <w:t xml:space="preserve">Tunnetaan myös nimellä </w:t>
      </w:r>
      <w:r>
        <w:rPr>
          <w:color w:val="DE98FD"/>
        </w:rPr>
        <w:t xml:space="preserve">shah-aukio </w:t>
      </w:r>
      <w:r>
        <w:t xml:space="preserve">tai </w:t>
      </w:r>
      <w:r>
        <w:rPr>
          <w:color w:val="DE98FD"/>
        </w:rPr>
        <w:t xml:space="preserve">imaami-aukio </w:t>
      </w:r>
      <w:r>
        <w:t xml:space="preserve">- </w:t>
      </w:r>
      <w:r>
        <w:rPr>
          <w:color w:val="248AD0"/>
        </w:rPr>
        <w:t xml:space="preserve">1602 </w:t>
      </w:r>
      <w:r>
        <w:t xml:space="preserve">(</w:t>
      </w:r>
      <w:r>
        <w:rPr>
          <w:color w:val="DE98FD"/>
        </w:rPr>
        <w:t xml:space="preserve">Meidan Emam</w:t>
      </w:r>
      <w:r>
        <w:t xml:space="preserve">). </w:t>
      </w:r>
      <w:r>
        <w:t xml:space="preserve">Aukiolla on </w:t>
      </w:r>
      <w:r>
        <w:rPr>
          <w:color w:val="5C5300"/>
        </w:rPr>
        <w:t xml:space="preserve">kaksi moskeijaa</w:t>
      </w:r>
      <w:r>
        <w:t xml:space="preserve">, </w:t>
      </w:r>
      <w:r>
        <w:rPr>
          <w:color w:val="9F6551"/>
        </w:rPr>
        <w:t xml:space="preserve">palatsi </w:t>
      </w:r>
      <w:r>
        <w:t xml:space="preserve">ja basaari. </w:t>
      </w:r>
      <w:r>
        <w:rPr>
          <w:color w:val="DE98FD"/>
        </w:rPr>
        <w:t xml:space="preserve">Aukio </w:t>
      </w:r>
      <w:r>
        <w:t xml:space="preserve">on </w:t>
      </w:r>
      <w:r>
        <w:rPr>
          <w:color w:val="DE98FD"/>
        </w:rPr>
        <w:t xml:space="preserve">maailman suurin historiallinen julkinen aukio Pekingin Tiananmenin aukion jälkeen, </w:t>
      </w:r>
      <w:r>
        <w:t xml:space="preserve">ja </w:t>
      </w:r>
      <w:r>
        <w:rPr>
          <w:color w:val="DE98FD"/>
        </w:rPr>
        <w:t xml:space="preserve">se </w:t>
      </w:r>
      <w:r>
        <w:rPr>
          <w:color w:val="DE98FD"/>
        </w:rPr>
        <w:t xml:space="preserve">on </w:t>
      </w:r>
      <w:r>
        <w:rPr>
          <w:color w:val="BCFEC6"/>
        </w:rPr>
        <w:t xml:space="preserve">Unescon </w:t>
      </w:r>
      <w:r>
        <w:rPr>
          <w:color w:val="DE98FD"/>
        </w:rPr>
        <w:t xml:space="preserve">maailmanperintökohde</w:t>
      </w:r>
      <w:r>
        <w:t xml:space="preserve">. </w:t>
      </w:r>
      <w:r>
        <w:rPr>
          <w:color w:val="DE98FD"/>
        </w:rPr>
        <w:t xml:space="preserve">Aukiota </w:t>
      </w:r>
      <w:r>
        <w:t xml:space="preserve">ympäröivät </w:t>
      </w:r>
      <w:r>
        <w:rPr>
          <w:color w:val="2B1B04"/>
        </w:rPr>
        <w:t xml:space="preserve">safavidien </w:t>
      </w:r>
      <w:r>
        <w:rPr>
          <w:color w:val="932C70"/>
        </w:rPr>
        <w:t xml:space="preserve">aikakaudelta</w:t>
      </w:r>
      <w:r>
        <w:t xml:space="preserve"> peräisin olevat rakennukset</w:t>
      </w:r>
      <w:r>
        <w:t xml:space="preserve">. </w:t>
      </w:r>
      <w:r>
        <w:rPr>
          <w:color w:val="DE98FD"/>
        </w:rPr>
        <w:t xml:space="preserve">Tämä </w:t>
      </w:r>
      <w:r>
        <w:t xml:space="preserve">on </w:t>
      </w:r>
      <w:r>
        <w:rPr>
          <w:color w:val="DE98FD"/>
        </w:rPr>
        <w:t xml:space="preserve">paikallisten suosima paikka piknikille perjantai- ja juhlailtoina</w:t>
      </w:r>
      <w:r>
        <w:t xml:space="preserve">.</w:t>
      </w:r>
    </w:p>
    <w:p>
      <w:r>
        <w:t xml:space="preserve">2 </w:t>
      </w:r>
      <w:r>
        <w:rPr>
          <w:color w:val="B5AFC4"/>
        </w:rPr>
        <w:t xml:space="preserve">Chaharbagh Boulevard</w:t>
      </w:r>
      <w:r>
        <w:t xml:space="preserve">. </w:t>
      </w:r>
      <w:r>
        <w:t xml:space="preserve">1596, </w:t>
      </w:r>
      <w:r>
        <w:rPr>
          <w:color w:val="2B1B04"/>
        </w:rPr>
        <w:t xml:space="preserve">Saffavidien </w:t>
      </w:r>
      <w:r>
        <w:rPr>
          <w:color w:val="932C70"/>
        </w:rPr>
        <w:t xml:space="preserve">aikakaudelta</w:t>
      </w:r>
      <w:r>
        <w:t xml:space="preserve"> peräisin </w:t>
      </w:r>
      <w:r>
        <w:t xml:space="preserve">oleva </w:t>
      </w:r>
      <w:r>
        <w:rPr>
          <w:color w:val="B5AFC4"/>
        </w:rPr>
        <w:t xml:space="preserve">katu </w:t>
      </w:r>
      <w:r>
        <w:t xml:space="preserve">on </w:t>
      </w:r>
      <w:r>
        <w:rPr>
          <w:color w:val="B5AFC4"/>
        </w:rPr>
        <w:t xml:space="preserve">historiallisesti kuuluisin </w:t>
      </w:r>
      <w:r>
        <w:rPr>
          <w:color w:val="D4C67A"/>
        </w:rPr>
        <w:t xml:space="preserve">koko Persiassa</w:t>
      </w:r>
      <w:r>
        <w:t xml:space="preserve">.</w:t>
      </w:r>
    </w:p>
    <w:p>
      <w:r>
        <w:t xml:space="preserve">Meydan Kohne.</w:t>
      </w:r>
    </w:p>
    <w:p>
      <w:r>
        <w:t xml:space="preserve">Shahshahanin aukio.</w:t>
      </w:r>
    </w:p>
    <w:p>
      <w:r>
        <w:rPr>
          <w:color w:val="AE7AA1"/>
        </w:rPr>
        <w:t xml:space="preserve">Moskeijat</w:t>
      </w:r>
    </w:p>
    <w:p>
      <w:r>
        <w:rPr>
          <w:color w:val="C2A393"/>
        </w:rPr>
        <w:t xml:space="preserve">Shahin </w:t>
      </w:r>
      <w:r>
        <w:rPr>
          <w:color w:val="0232FD"/>
        </w:rPr>
        <w:t xml:space="preserve">moskeija</w:t>
      </w:r>
    </w:p>
    <w:p>
      <w:r>
        <w:rPr>
          <w:color w:val="6A3A35"/>
        </w:rPr>
        <w:t xml:space="preserve">Sheikh Lotfollahin </w:t>
      </w:r>
      <w:r>
        <w:rPr>
          <w:color w:val="BA6801"/>
        </w:rPr>
        <w:t xml:space="preserve">moskeija</w:t>
      </w:r>
      <w:r>
        <w:t xml:space="preserve">, kupolin sisätilat</w:t>
      </w:r>
    </w:p>
    <w:p>
      <w:r>
        <w:rPr>
          <w:color w:val="168E5C"/>
        </w:rPr>
        <w:t xml:space="preserve">Isfahanin </w:t>
      </w:r>
      <w:r>
        <w:rPr>
          <w:color w:val="AE7AA1"/>
        </w:rPr>
        <w:t xml:space="preserve">upeat moskeijat </w:t>
      </w:r>
      <w:r>
        <w:t xml:space="preserve">ovat maailman kauneimpia ja mielenkiintoisimpia.</w:t>
      </w:r>
    </w:p>
    <w:p>
      <w:r>
        <w:t xml:space="preserve">3 </w:t>
      </w:r>
      <w:r>
        <w:rPr>
          <w:color w:val="0232FD"/>
        </w:rPr>
        <w:t xml:space="preserve">Imam-moskeija </w:t>
      </w:r>
      <w:r>
        <w:t xml:space="preserve">(</w:t>
      </w:r>
      <w:r>
        <w:t xml:space="preserve">ennen </w:t>
      </w:r>
      <w:r>
        <w:rPr>
          <w:color w:val="000D2C"/>
        </w:rPr>
        <w:t xml:space="preserve">vallankumousta </w:t>
      </w:r>
      <w:r>
        <w:rPr>
          <w:color w:val="0232FD"/>
        </w:rPr>
        <w:t xml:space="preserve">Shah-moskeija</w:t>
      </w:r>
      <w:r>
        <w:t xml:space="preserve">), </w:t>
      </w:r>
      <w:r>
        <w:rPr>
          <w:color w:val="DE98FD"/>
        </w:rPr>
        <w:t xml:space="preserve">Naqsh-e Jahan-aukio</w:t>
      </w:r>
      <w:r>
        <w:t xml:space="preserve">, eteläpuoli. </w:t>
      </w:r>
      <w:r>
        <w:rPr>
          <w:color w:val="2B1B04"/>
        </w:rPr>
        <w:t xml:space="preserve">Safavidien </w:t>
      </w:r>
      <w:r>
        <w:rPr>
          <w:color w:val="932C70"/>
        </w:rPr>
        <w:t xml:space="preserve">kaudella</w:t>
      </w:r>
      <w:r>
        <w:t xml:space="preserve"> rakennettu </w:t>
      </w:r>
      <w:r>
        <w:rPr>
          <w:color w:val="0232FD"/>
        </w:rPr>
        <w:t xml:space="preserve">moskeija </w:t>
      </w:r>
      <w:r>
        <w:t xml:space="preserve">on </w:t>
      </w:r>
      <w:r>
        <w:rPr>
          <w:color w:val="0232FD"/>
        </w:rPr>
        <w:t xml:space="preserve">erinomainen esimerkki </w:t>
      </w:r>
      <w:r>
        <w:rPr>
          <w:color w:val="C62100"/>
        </w:rPr>
        <w:t xml:space="preserve">Iranin </w:t>
      </w:r>
      <w:r>
        <w:rPr>
          <w:color w:val="0232FD"/>
        </w:rPr>
        <w:t xml:space="preserve">islamilaisesta arkkitehtuurista, </w:t>
      </w:r>
      <w:r>
        <w:t xml:space="preserve">ja sitä pidetään </w:t>
      </w:r>
      <w:r>
        <w:rPr>
          <w:color w:val="0232FD"/>
        </w:rPr>
        <w:t xml:space="preserve">yhtenä persialaisen arkkitehtuurin mestariteoksista</w:t>
      </w:r>
      <w:r>
        <w:t xml:space="preserve">. </w:t>
      </w:r>
      <w:r>
        <w:rPr>
          <w:color w:val="0232FD"/>
        </w:rPr>
        <w:t xml:space="preserve">Se </w:t>
      </w:r>
      <w:r>
        <w:rPr>
          <w:color w:val="0232FD"/>
        </w:rPr>
        <w:t xml:space="preserve">on </w:t>
      </w:r>
      <w:r>
        <w:t xml:space="preserve">rekisteröity </w:t>
      </w:r>
      <w:r>
        <w:rPr>
          <w:color w:val="014347"/>
        </w:rPr>
        <w:t xml:space="preserve">Unescon </w:t>
      </w:r>
      <w:r>
        <w:rPr>
          <w:color w:val="0232FD"/>
        </w:rPr>
        <w:t xml:space="preserve">maailmanperintökohteeksi</w:t>
      </w:r>
      <w:r>
        <w:t xml:space="preserve">. </w:t>
      </w:r>
      <w:r>
        <w:rPr>
          <w:color w:val="0232FD"/>
        </w:rPr>
        <w:t xml:space="preserve">Sen </w:t>
      </w:r>
      <w:r>
        <w:t xml:space="preserve">loisto johtuu pääasiassa </w:t>
      </w:r>
      <w:r>
        <w:rPr>
          <w:color w:val="0232FD"/>
        </w:rPr>
        <w:t xml:space="preserve">sen </w:t>
      </w:r>
      <w:r>
        <w:t xml:space="preserve">seitsenväristen mosaiikkilaattojen ja kalligrafisten kirjoitusten </w:t>
      </w:r>
      <w:r>
        <w:t xml:space="preserve">kauneudesta.</w:t>
      </w:r>
    </w:p>
    <w:p>
      <w:r>
        <w:t xml:space="preserve">4 </w:t>
      </w:r>
      <w:r>
        <w:rPr>
          <w:color w:val="6A3A35"/>
        </w:rPr>
        <w:t xml:space="preserve">Sheikh Lotf Allahin </w:t>
      </w:r>
      <w:r>
        <w:rPr>
          <w:color w:val="BA6801"/>
        </w:rPr>
        <w:t xml:space="preserve">moskeija</w:t>
      </w:r>
      <w:r>
        <w:t xml:space="preserve">, </w:t>
      </w:r>
      <w:r>
        <w:rPr>
          <w:color w:val="DE98FD"/>
        </w:rPr>
        <w:t xml:space="preserve">Naqsh-e Jahanin aukio</w:t>
      </w:r>
      <w:r>
        <w:t xml:space="preserve">, itäpuoli. </w:t>
      </w:r>
      <w:r>
        <w:rPr>
          <w:color w:val="BA6801"/>
        </w:rPr>
        <w:t xml:space="preserve">Tätä moskeijaa </w:t>
      </w:r>
      <w:r>
        <w:t xml:space="preserve">pidetään </w:t>
      </w:r>
      <w:r>
        <w:rPr>
          <w:color w:val="42083B"/>
        </w:rPr>
        <w:t xml:space="preserve">Iranin </w:t>
      </w:r>
      <w:r>
        <w:rPr>
          <w:color w:val="BA6801"/>
        </w:rPr>
        <w:t xml:space="preserve">kauneimpana</w:t>
      </w:r>
      <w:r>
        <w:t xml:space="preserve">, ja se on </w:t>
      </w:r>
      <w:r>
        <w:rPr>
          <w:color w:val="BA6801"/>
        </w:rPr>
        <w:t xml:space="preserve">yksi </w:t>
      </w:r>
      <w:r>
        <w:rPr>
          <w:color w:val="BA6801"/>
        </w:rPr>
        <w:t xml:space="preserve">safavidien iranilaisen arkkitehtuurin</w:t>
      </w:r>
      <w:r>
        <w:rPr>
          <w:color w:val="BA6801"/>
        </w:rPr>
        <w:t xml:space="preserve"> mestariteoksista</w:t>
      </w:r>
      <w:r>
        <w:t xml:space="preserve">. </w:t>
      </w:r>
      <w:r>
        <w:rPr>
          <w:color w:val="B70639"/>
        </w:rPr>
        <w:t xml:space="preserve">Shah Abbas I. </w:t>
      </w:r>
      <w:r>
        <w:t xml:space="preserve">rakennutti sen vuonna </w:t>
      </w:r>
      <w:r>
        <w:rPr>
          <w:color w:val="248AD0"/>
        </w:rPr>
        <w:t xml:space="preserve">1602 </w:t>
      </w:r>
      <w:r>
        <w:rPr>
          <w:color w:val="B70639"/>
        </w:rPr>
        <w:t xml:space="preserve">= </w:t>
      </w:r>
      <w:r>
        <w:t xml:space="preserve">ja sen suunnitteli </w:t>
      </w:r>
      <w:r>
        <w:rPr>
          <w:color w:val="82785D"/>
        </w:rPr>
        <w:t xml:space="preserve">hänen </w:t>
      </w:r>
      <w:r>
        <w:t xml:space="preserve">pääarkkitehti </w:t>
      </w:r>
      <w:r>
        <w:rPr>
          <w:color w:val="023087"/>
        </w:rPr>
        <w:t xml:space="preserve">Sheikh Bahai</w:t>
      </w:r>
      <w:r>
        <w:t xml:space="preserve">. </w:t>
      </w:r>
      <w:r>
        <w:rPr>
          <w:color w:val="BA6801"/>
        </w:rPr>
        <w:t xml:space="preserve">Moskeija </w:t>
      </w:r>
      <w:r>
        <w:t xml:space="preserve">suunniteltiin </w:t>
      </w:r>
      <w:r>
        <w:rPr>
          <w:color w:val="BA6801"/>
        </w:rPr>
        <w:t xml:space="preserve">kuninkaallisen perheen yksityiseksi moskeijaksi</w:t>
      </w:r>
      <w:r>
        <w:t xml:space="preserve">, ja siksi </w:t>
      </w:r>
      <w:r>
        <w:rPr>
          <w:color w:val="BA6801"/>
        </w:rPr>
        <w:t xml:space="preserve">siinä </w:t>
      </w:r>
      <w:r>
        <w:t xml:space="preserve">ei ole minareetteja. </w:t>
      </w:r>
      <w:r>
        <w:rPr>
          <w:color w:val="BA6801"/>
        </w:rPr>
        <w:t xml:space="preserve">Moskeijasta on </w:t>
      </w:r>
      <w:r>
        <w:t xml:space="preserve">tunneli </w:t>
      </w:r>
      <w:r>
        <w:rPr>
          <w:color w:val="B7DAD2"/>
        </w:rPr>
        <w:t xml:space="preserve">kuninkaalliseen palatsiin</w:t>
      </w:r>
      <w:r>
        <w:t xml:space="preserve">, joka sijaitsee </w:t>
      </w:r>
      <w:r>
        <w:rPr>
          <w:color w:val="DE98FD"/>
        </w:rPr>
        <w:t xml:space="preserve">aukion </w:t>
      </w:r>
      <w:r>
        <w:t xml:space="preserve">toisella puolella</w:t>
      </w:r>
      <w:r>
        <w:t xml:space="preserve">.</w:t>
      </w:r>
    </w:p>
    <w:p>
      <w:r>
        <w:t xml:space="preserve">5 </w:t>
      </w:r>
      <w:r>
        <w:rPr>
          <w:color w:val="8C41BB"/>
        </w:rPr>
        <w:t xml:space="preserve">Isfahanin</w:t>
      </w:r>
      <w:r>
        <w:rPr>
          <w:color w:val="196956"/>
        </w:rPr>
        <w:t xml:space="preserve"> Masjed-e Jāmé</w:t>
      </w:r>
      <w:r>
        <w:t xml:space="preserve">, </w:t>
      </w:r>
      <w:r>
        <w:rPr>
          <w:color w:val="DE98FD"/>
        </w:rPr>
        <w:t xml:space="preserve">Naqsh-e Jahanin aukion </w:t>
      </w:r>
      <w:r>
        <w:t xml:space="preserve">pohjoispuolella </w:t>
      </w:r>
      <w:r>
        <w:rPr>
          <w:color w:val="ECEDFE"/>
        </w:rPr>
        <w:t xml:space="preserve">vanhassa kaupunginosassa</w:t>
      </w:r>
      <w:r>
        <w:t xml:space="preserve">. </w:t>
      </w:r>
      <w:r>
        <w:rPr>
          <w:color w:val="196956"/>
        </w:rPr>
        <w:t xml:space="preserve">Tämä </w:t>
      </w:r>
      <w:r>
        <w:t xml:space="preserve">vuonna 842 jKr. aloitettu rakennus </w:t>
      </w:r>
      <w:r>
        <w:t xml:space="preserve">on </w:t>
      </w:r>
      <w:r>
        <w:rPr>
          <w:color w:val="196956"/>
        </w:rPr>
        <w:t xml:space="preserve">ensimmäinen islamilainen rakennus, jossa on otettu käyttöön sassanidipalatsien nelipihainen pohjaratkaisu</w:t>
      </w:r>
      <w:r>
        <w:t xml:space="preserve">.</w:t>
      </w:r>
    </w:p>
    <w:p>
      <w:r>
        <w:t xml:space="preserve">6 </w:t>
      </w:r>
      <w:r>
        <w:rPr>
          <w:color w:val="2B2D32"/>
        </w:rPr>
        <w:t xml:space="preserve">Hakimin moskeija</w:t>
      </w:r>
      <w:r>
        <w:t xml:space="preserve">, Hakim (</w:t>
      </w:r>
      <w:r>
        <w:rPr>
          <w:color w:val="DE98FD"/>
        </w:rPr>
        <w:t xml:space="preserve">Naqsh-e Jahanin </w:t>
      </w:r>
      <w:r>
        <w:t xml:space="preserve">pohjoispuolella </w:t>
      </w:r>
      <w:r>
        <w:rPr>
          <w:color w:val="ECEDFE"/>
        </w:rPr>
        <w:t xml:space="preserve">vanhassa kaupunginosassa</w:t>
      </w:r>
      <w:r>
        <w:t xml:space="preserve">). </w:t>
      </w:r>
      <w:r>
        <w:rPr>
          <w:color w:val="2B2D32"/>
        </w:rPr>
        <w:t xml:space="preserve">Yksi </w:t>
      </w:r>
      <w:r>
        <w:rPr>
          <w:color w:val="94C661"/>
        </w:rPr>
        <w:t xml:space="preserve">Isfahanin </w:t>
      </w:r>
      <w:r>
        <w:rPr>
          <w:color w:val="2B2D32"/>
        </w:rPr>
        <w:t xml:space="preserve">vanhimmista moskeijoista</w:t>
      </w:r>
      <w:r>
        <w:t xml:space="preserve">. Shah Abbas II rakennutti vuosina 1656-1662. Sijaitsee 10. vuosisadan moskeijan paikalla. </w:t>
      </w:r>
      <w:r>
        <w:rPr>
          <w:color w:val="F8907D"/>
        </w:rPr>
        <w:t xml:space="preserve">Portaali </w:t>
      </w:r>
      <w:r>
        <w:t xml:space="preserve">oli mudan peitossa, kunnes </w:t>
      </w:r>
      <w:r>
        <w:rPr>
          <w:color w:val="F8907D"/>
        </w:rPr>
        <w:t xml:space="preserve">se </w:t>
      </w:r>
      <w:r>
        <w:t xml:space="preserve">löydettiin vuonna 1956.</w:t>
      </w:r>
    </w:p>
    <w:p>
      <w:r>
        <w:t xml:space="preserve">Palatsit</w:t>
      </w:r>
    </w:p>
    <w:p>
      <w:r>
        <w:rPr>
          <w:color w:val="9F6551"/>
        </w:rPr>
        <w:t xml:space="preserve">Ali Qapun palatsi</w:t>
      </w:r>
    </w:p>
    <w:p>
      <w:r>
        <w:rPr>
          <w:color w:val="895E6B"/>
        </w:rPr>
        <w:t xml:space="preserve">Chehel Sotoun</w:t>
      </w:r>
    </w:p>
    <w:p>
      <w:r>
        <w:t xml:space="preserve">7 Ālī </w:t>
      </w:r>
      <w:r>
        <w:rPr>
          <w:color w:val="9F6551"/>
        </w:rPr>
        <w:t xml:space="preserve">Qāpū </w:t>
      </w:r>
      <w:r>
        <w:t xml:space="preserve">(</w:t>
      </w:r>
      <w:r>
        <w:rPr>
          <w:color w:val="9F6551"/>
        </w:rPr>
        <w:t xml:space="preserve">Kuninkaallinen palatsi</w:t>
      </w:r>
      <w:r>
        <w:t xml:space="preserve">). 1600-luvun alku. </w:t>
      </w:r>
      <w:r>
        <w:rPr>
          <w:color w:val="9F6551"/>
        </w:rPr>
        <w:t xml:space="preserve">Se </w:t>
      </w:r>
      <w:r>
        <w:t xml:space="preserve">on neljäkymmentäkahdeksan metriä korkea, ja siinä on </w:t>
      </w:r>
      <w:r>
        <w:rPr>
          <w:color w:val="788E95"/>
        </w:rPr>
        <w:t xml:space="preserve">seitsemän kerrosta</w:t>
      </w:r>
      <w:r>
        <w:t xml:space="preserve">, joista jokaiseen pääsee vaikeakulkuista kierreportaikkoa pitkin. </w:t>
      </w:r>
      <w:r>
        <w:rPr>
          <w:color w:val="FB6AB8"/>
        </w:rPr>
        <w:t xml:space="preserve">Kuudennen kerroksen musiikkihuoneen </w:t>
      </w:r>
      <w:r>
        <w:t xml:space="preserve">seinissä on syviä pyöreitä syvennyksiä, joilla on </w:t>
      </w:r>
      <w:r>
        <w:rPr>
          <w:color w:val="576094"/>
        </w:rPr>
        <w:t xml:space="preserve">esteettisen arvon </w:t>
      </w:r>
      <w:r>
        <w:t xml:space="preserve">lisäksi myös akustista </w:t>
      </w:r>
      <w:r>
        <w:rPr>
          <w:color w:val="576094"/>
        </w:rPr>
        <w:t xml:space="preserve">arvoa. </w:t>
      </w:r>
      <w:r>
        <w:rPr>
          <w:color w:val="9F6551"/>
        </w:rPr>
        <w:t xml:space="preserve">Salissa </w:t>
      </w:r>
      <w:r>
        <w:t xml:space="preserve">on runsaasti </w:t>
      </w:r>
      <w:r>
        <w:rPr>
          <w:color w:val="8489AE"/>
        </w:rPr>
        <w:t xml:space="preserve">shaahi Abbas I:</w:t>
      </w:r>
      <w:r>
        <w:rPr>
          <w:color w:val="DB1474"/>
        </w:rPr>
        <w:t xml:space="preserve">n hovimaalari </w:t>
      </w:r>
      <w:r>
        <w:rPr>
          <w:color w:val="DB1474"/>
        </w:rPr>
        <w:t xml:space="preserve">Reza </w:t>
      </w:r>
      <w:r>
        <w:t xml:space="preserve">Abbassin </w:t>
      </w:r>
      <w:r>
        <w:t xml:space="preserve">ja </w:t>
      </w:r>
      <w:r>
        <w:rPr>
          <w:color w:val="DB1474"/>
        </w:rPr>
        <w:t xml:space="preserve">hänen </w:t>
      </w:r>
      <w:r>
        <w:t xml:space="preserve">oppilaidensa </w:t>
      </w:r>
      <w:r>
        <w:t xml:space="preserve">naturalistisia seinämaalauksia.</w:t>
      </w:r>
      <w:r>
        <w:t xml:space="preserve"> Maalauksissa on kukka-, eläin- ja lintuaiheita.</w:t>
      </w:r>
    </w:p>
    <w:p>
      <w:r>
        <w:t xml:space="preserve">8 </w:t>
      </w:r>
      <w:r>
        <w:rPr>
          <w:color w:val="860E04"/>
        </w:rPr>
        <w:t xml:space="preserve">Hasht Behesht </w:t>
      </w:r>
      <w:r>
        <w:t xml:space="preserve">(</w:t>
      </w:r>
      <w:r>
        <w:rPr>
          <w:color w:val="860E04"/>
        </w:rPr>
        <w:t xml:space="preserve">Kahdeksan paratiisin palatsi</w:t>
      </w:r>
      <w:r>
        <w:t xml:space="preserve">). 1669, tiettävästi rakennettu kuninkaan haaremin asuintarkoituksiin. Sijaitsee vehreissä puutarhoissa, joissa voi vapaasti kuljeskella, jos ei halua mennä </w:t>
      </w:r>
      <w:r>
        <w:rPr>
          <w:color w:val="860E04"/>
        </w:rPr>
        <w:t xml:space="preserve">rakennuksen </w:t>
      </w:r>
      <w:r>
        <w:t xml:space="preserve">sisälle</w:t>
      </w:r>
      <w:r>
        <w:t xml:space="preserve">.</w:t>
      </w:r>
    </w:p>
    <w:p>
      <w:r>
        <w:t xml:space="preserve">9 </w:t>
      </w:r>
      <w:r>
        <w:rPr>
          <w:color w:val="895E6B"/>
        </w:rPr>
        <w:t xml:space="preserve">Chehel Sotoun </w:t>
      </w:r>
      <w:r>
        <w:t xml:space="preserve">(</w:t>
      </w:r>
      <w:r>
        <w:rPr>
          <w:color w:val="FBC206"/>
        </w:rPr>
        <w:t xml:space="preserve">Neljänkymmenen pylvään </w:t>
      </w:r>
      <w:r>
        <w:rPr>
          <w:color w:val="895E6B"/>
        </w:rPr>
        <w:t xml:space="preserve">palatsi</w:t>
      </w:r>
      <w:r>
        <w:t xml:space="preserve">). </w:t>
      </w:r>
      <w:r>
        <w:t xml:space="preserve">1647: </w:t>
      </w:r>
      <w:r>
        <w:rPr>
          <w:color w:val="895E6B"/>
        </w:rPr>
        <w:t xml:space="preserve">Sitä </w:t>
      </w:r>
      <w:r>
        <w:t xml:space="preserve">kutsutaan </w:t>
      </w:r>
      <w:r>
        <w:rPr>
          <w:color w:val="FBC206"/>
        </w:rPr>
        <w:t xml:space="preserve">neljänkymmenen pylvään </w:t>
      </w:r>
      <w:r>
        <w:rPr>
          <w:color w:val="895E6B"/>
        </w:rPr>
        <w:t xml:space="preserve">palatsiksi, koska </w:t>
      </w:r>
      <w:r>
        <w:rPr>
          <w:color w:val="6EAB9B"/>
        </w:rPr>
        <w:t xml:space="preserve">pylväitä on paljon </w:t>
      </w:r>
      <w:r>
        <w:t xml:space="preserve">ja </w:t>
      </w:r>
      <w:r>
        <w:t xml:space="preserve">40 tarkoittaa </w:t>
      </w:r>
      <w:r>
        <w:rPr>
          <w:color w:val="04640D"/>
        </w:rPr>
        <w:t xml:space="preserve">iraniksi "</w:t>
      </w:r>
      <w:r>
        <w:t xml:space="preserve">monta". </w:t>
      </w:r>
      <w:r>
        <w:rPr>
          <w:color w:val="6EAB9B"/>
        </w:rPr>
        <w:t xml:space="preserve">Pylväitä </w:t>
      </w:r>
      <w:r>
        <w:t xml:space="preserve">on muuten </w:t>
      </w:r>
      <w:r>
        <w:rPr>
          <w:color w:val="6EAB9B"/>
        </w:rPr>
        <w:t xml:space="preserve">kaksikymmentä, </w:t>
      </w:r>
      <w:r>
        <w:t xml:space="preserve">ja </w:t>
      </w:r>
      <w:r>
        <w:rPr>
          <w:color w:val="6EAB9B"/>
        </w:rPr>
        <w:t xml:space="preserve">ne </w:t>
      </w:r>
      <w:r>
        <w:t xml:space="preserve">heijastuvat edessä olevaan altaaseen, mikä saattaa myös selittää </w:t>
      </w:r>
      <w:r>
        <w:rPr>
          <w:color w:val="895E6B"/>
        </w:rPr>
        <w:t xml:space="preserve">sen </w:t>
      </w:r>
      <w:r>
        <w:t xml:space="preserve">nimen. </w:t>
      </w:r>
      <w:r>
        <w:rPr>
          <w:color w:val="895E6B"/>
        </w:rPr>
        <w:t xml:space="preserve">Tämän palatsin </w:t>
      </w:r>
      <w:r>
        <w:t xml:space="preserve">tehtävänä oli </w:t>
      </w:r>
      <w:r>
        <w:t xml:space="preserve">järjestää uskonnollis-kansallisia seremonioita ja kuninkaallisia juhlia sekä vastaanottaa kuninkaallisia lähettiläitä ja vieraita. </w:t>
      </w:r>
      <w:r>
        <w:rPr>
          <w:color w:val="F2CDFE"/>
        </w:rPr>
        <w:t xml:space="preserve">Sen </w:t>
      </w:r>
      <w:r>
        <w:rPr>
          <w:color w:val="645341"/>
        </w:rPr>
        <w:t xml:space="preserve">persialainen puutarha </w:t>
      </w:r>
      <w:r>
        <w:t xml:space="preserve">on </w:t>
      </w:r>
      <w:r>
        <w:rPr>
          <w:color w:val="645341"/>
        </w:rPr>
        <w:t xml:space="preserve">yksi yhdeksästä </w:t>
      </w:r>
      <w:r>
        <w:rPr>
          <w:color w:val="760035"/>
        </w:rPr>
        <w:t xml:space="preserve">Unescon </w:t>
      </w:r>
      <w:r>
        <w:rPr>
          <w:color w:val="645341"/>
        </w:rPr>
        <w:t xml:space="preserve">maailmanperintöluetteloon </w:t>
      </w:r>
      <w:r>
        <w:rPr>
          <w:color w:val="645341"/>
        </w:rPr>
        <w:t xml:space="preserve">merkitystä</w:t>
      </w:r>
      <w:r>
        <w:t xml:space="preserve">. Sisältää joitakin näyttäviä taistelumaalauksia.</w:t>
      </w:r>
    </w:p>
    <w:p>
      <w:r>
        <w:rPr>
          <w:b/>
        </w:rPr>
        <w:t xml:space="preserve">Asiakirjan numero 108</w:t>
      </w:r>
    </w:p>
    <w:p>
      <w:r>
        <w:rPr>
          <w:b/>
        </w:rPr>
        <w:t xml:space="preserve">Asiakirjan tunniste: GUM_voyage_lodz</w:t>
      </w:r>
    </w:p>
    <w:p>
      <w:r>
        <w:rPr>
          <w:color w:val="310106"/>
        </w:rPr>
        <w:t xml:space="preserve">Łódź</w:t>
      </w:r>
    </w:p>
    <w:p>
      <w:r>
        <w:rPr>
          <w:color w:val="310106"/>
        </w:rPr>
        <w:t xml:space="preserve">Łódź </w:t>
      </w:r>
      <w:r>
        <w:t xml:space="preserve">(lausutaan: Wootch) on </w:t>
      </w:r>
      <w:r>
        <w:rPr>
          <w:color w:val="04640D"/>
        </w:rPr>
        <w:t xml:space="preserve">Puolan </w:t>
      </w:r>
      <w:r>
        <w:rPr>
          <w:color w:val="310106"/>
        </w:rPr>
        <w:t xml:space="preserve">kolmanneksi suurin kaupunki </w:t>
      </w:r>
      <w:r>
        <w:t xml:space="preserve">ja </w:t>
      </w:r>
      <w:r>
        <w:rPr>
          <w:color w:val="310106"/>
        </w:rPr>
        <w:t xml:space="preserve">Łódzkien voivodikunnan pääkaupunki</w:t>
      </w:r>
      <w:r>
        <w:t xml:space="preserve">. </w:t>
      </w:r>
      <w:r>
        <w:t xml:space="preserve">Toisin kuin useimmat muut suuret puolalaiset kaupungit, joilla on pitkä historia, </w:t>
      </w:r>
      <w:r>
        <w:rPr>
          <w:color w:val="310106"/>
        </w:rPr>
        <w:t xml:space="preserve">Łódź </w:t>
      </w:r>
      <w:r>
        <w:t xml:space="preserve">syntyi lähes tyhjästä </w:t>
      </w:r>
      <w:r>
        <w:rPr>
          <w:color w:val="FEFB0A"/>
        </w:rPr>
        <w:t xml:space="preserve">1800-luvun </w:t>
      </w:r>
      <w:r>
        <w:rPr>
          <w:color w:val="E115C0"/>
        </w:rPr>
        <w:t xml:space="preserve">tekstiiliteollisuuden </w:t>
      </w:r>
      <w:r>
        <w:t xml:space="preserve">nousukauden aikana </w:t>
      </w:r>
      <w:r>
        <w:rPr>
          <w:color w:val="0BC582"/>
        </w:rPr>
        <w:t xml:space="preserve">tekstiilitehtaiden</w:t>
      </w:r>
      <w:r>
        <w:t xml:space="preserve">, </w:t>
      </w:r>
      <w:r>
        <w:rPr>
          <w:color w:val="0BC582"/>
        </w:rPr>
        <w:t xml:space="preserve">niiden </w:t>
      </w:r>
      <w:r>
        <w:t xml:space="preserve">omistajien ja </w:t>
      </w:r>
      <w:r>
        <w:rPr>
          <w:color w:val="0BC582"/>
        </w:rPr>
        <w:t xml:space="preserve">työntekijöiden </w:t>
      </w:r>
      <w:r>
        <w:t xml:space="preserve">asuttamiseksi. </w:t>
      </w:r>
      <w:r>
        <w:rPr>
          <w:color w:val="310106"/>
        </w:rPr>
        <w:t xml:space="preserve">Łódź </w:t>
      </w:r>
      <w:r>
        <w:t xml:space="preserve">kasvoi nopeasti </w:t>
      </w:r>
      <w:r>
        <w:rPr>
          <w:color w:val="310106"/>
        </w:rPr>
        <w:t xml:space="preserve">tärkeäksi teollisuuden ja kaupan keskukseksi</w:t>
      </w:r>
      <w:r>
        <w:t xml:space="preserve">. </w:t>
      </w:r>
      <w:r>
        <w:t xml:space="preserve">Viime vuosina </w:t>
      </w:r>
      <w:r>
        <w:rPr>
          <w:color w:val="310106"/>
        </w:rPr>
        <w:t xml:space="preserve">Łódź </w:t>
      </w:r>
      <w:r>
        <w:t xml:space="preserve">on kamppaillut </w:t>
      </w:r>
      <w:r>
        <w:rPr>
          <w:color w:val="E115C0"/>
        </w:rPr>
        <w:t xml:space="preserve">tekstiiliteollisuuden </w:t>
      </w:r>
      <w:r>
        <w:rPr>
          <w:color w:val="E115C0"/>
        </w:rPr>
        <w:t xml:space="preserve">romahtamisen aiheuttamaa </w:t>
      </w:r>
      <w:r>
        <w:t xml:space="preserve">työttömyyden kasvua ja nuorten muuttoliikettä vastaan</w:t>
      </w:r>
      <w:r>
        <w:t xml:space="preserve">, ja se </w:t>
      </w:r>
      <w:r>
        <w:rPr>
          <w:color w:val="310106"/>
        </w:rPr>
        <w:t xml:space="preserve">on</w:t>
      </w:r>
      <w:r>
        <w:t xml:space="preserve"> nyt kehittymässä uudelleen </w:t>
      </w:r>
      <w:r>
        <w:rPr>
          <w:color w:val="310106"/>
        </w:rPr>
        <w:t xml:space="preserve">muotoilun ja luovan teollisuuden keskukseksi</w:t>
      </w:r>
      <w:r>
        <w:t xml:space="preserve">.</w:t>
      </w:r>
    </w:p>
    <w:p>
      <w:r>
        <w:rPr>
          <w:color w:val="310106"/>
        </w:rPr>
        <w:t xml:space="preserve">Łódźissa on </w:t>
      </w:r>
      <w:r>
        <w:rPr>
          <w:color w:val="9E8317"/>
        </w:rPr>
        <w:t xml:space="preserve">historiansa ansiosta </w:t>
      </w:r>
      <w:r>
        <w:t xml:space="preserve">vaikuttava kokoelma 1800-luvun asuin-, liike- ja teollisuusarkkitehtuuria, mukaan lukien joitakin Euroopan suurimpia tehdasrakennuksia, jotka on nykyään enimmäkseen muutettu ostoskeskuksiksi tai loftiksi. Viimeaikaiset paikalliset investoinnit ja pitkäaikainen kulttuuritarjonta takaavat, että kaupungissa on aina muutakin tekemistä kuin nähtävyyksien katselu tai ostosten tekeminen, ja </w:t>
      </w:r>
      <w:r>
        <w:t xml:space="preserve">kaupungissa on joitakin </w:t>
      </w:r>
      <w:r>
        <w:rPr>
          <w:color w:val="01190F"/>
        </w:rPr>
        <w:t xml:space="preserve">maan </w:t>
      </w:r>
      <w:r>
        <w:t xml:space="preserve">parhaista museoista ja taidegallerioista</w:t>
      </w:r>
      <w:r>
        <w:t xml:space="preserve">. </w:t>
      </w:r>
      <w:r>
        <w:rPr>
          <w:color w:val="847D81"/>
        </w:rPr>
        <w:t xml:space="preserve">Varsovan </w:t>
      </w:r>
      <w:r>
        <w:t xml:space="preserve">läheisyys </w:t>
      </w:r>
      <w:r>
        <w:t xml:space="preserve">ja </w:t>
      </w:r>
      <w:r>
        <w:rPr>
          <w:color w:val="310106"/>
        </w:rPr>
        <w:t xml:space="preserve">Łódźin </w:t>
      </w:r>
      <w:r>
        <w:t xml:space="preserve">sijainti Puolan moottoritiejärjestelmän risteyksessä tekevät </w:t>
      </w:r>
      <w:r>
        <w:rPr>
          <w:color w:val="310106"/>
        </w:rPr>
        <w:t xml:space="preserve">siitä </w:t>
      </w:r>
      <w:r>
        <w:t xml:space="preserve">ihanteellisen kohteen päiväretkelle tai pidemmälle kaupunkilomalle.</w:t>
      </w:r>
    </w:p>
    <w:p>
      <w:r>
        <w:t xml:space="preserve">Ymmärrä</w:t>
      </w:r>
    </w:p>
    <w:p>
      <w:r>
        <w:t xml:space="preserve">Historiallinen paloasema Księży Młynin alueella</w:t>
      </w:r>
    </w:p>
    <w:p>
      <w:r>
        <w:rPr>
          <w:color w:val="58018B"/>
        </w:rPr>
        <w:t xml:space="preserve">Nimi </w:t>
      </w:r>
      <w:r>
        <w:t xml:space="preserve">ja </w:t>
      </w:r>
      <w:r>
        <w:rPr>
          <w:color w:val="9E8317"/>
        </w:rPr>
        <w:t xml:space="preserve">historia</w:t>
      </w:r>
    </w:p>
    <w:p>
      <w:r>
        <w:rPr>
          <w:color w:val="B70639"/>
        </w:rPr>
        <w:t xml:space="preserve">Kaupungin </w:t>
      </w:r>
      <w:r>
        <w:rPr>
          <w:color w:val="58018B"/>
        </w:rPr>
        <w:t xml:space="preserve">nimen </w:t>
      </w:r>
      <w:r>
        <w:t xml:space="preserve">alkuperä </w:t>
      </w:r>
      <w:r>
        <w:t xml:space="preserve">on tuntematon, mutta </w:t>
      </w:r>
      <w:r>
        <w:rPr>
          <w:color w:val="703B01"/>
        </w:rPr>
        <w:t xml:space="preserve">sana</w:t>
      </w:r>
      <w:r>
        <w:t xml:space="preserve"> łódź </w:t>
      </w:r>
      <w:r>
        <w:t xml:space="preserve">tarkoittaa englanniksi "venettä". Tähän viitataan kaupungin tunnuksessa ja kun kuulet </w:t>
      </w:r>
      <w:r>
        <w:rPr>
          <w:color w:val="118B8A"/>
        </w:rPr>
        <w:t xml:space="preserve">Łódźin</w:t>
      </w:r>
      <w:r>
        <w:rPr>
          <w:color w:val="F7F1DF"/>
        </w:rPr>
        <w:t xml:space="preserve"> asukkaiden </w:t>
      </w:r>
      <w:r>
        <w:t xml:space="preserve">(łodzianin (mies) łodzianka (nainen) łodzianie (monikko)) kutsuvan </w:t>
      </w:r>
      <w:r>
        <w:rPr>
          <w:color w:val="F7F1DF"/>
        </w:rPr>
        <w:t xml:space="preserve">itseään </w:t>
      </w:r>
      <w:r>
        <w:t xml:space="preserve">"venekansaksi".</w:t>
      </w:r>
    </w:p>
    <w:p>
      <w:r>
        <w:rPr>
          <w:color w:val="FCB164"/>
        </w:rPr>
        <w:t xml:space="preserve">Nykyisen Łódźin alueelle </w:t>
      </w:r>
      <w:r>
        <w:t xml:space="preserve">perustettiin </w:t>
      </w:r>
      <w:r>
        <w:rPr>
          <w:color w:val="4AFEFA"/>
        </w:rPr>
        <w:t xml:space="preserve">asutus </w:t>
      </w:r>
      <w:r>
        <w:t xml:space="preserve">1300-luvulla, ja vuonna 1423 </w:t>
      </w:r>
      <w:r>
        <w:rPr>
          <w:color w:val="4AFEFA"/>
        </w:rPr>
        <w:t xml:space="preserve">sille </w:t>
      </w:r>
      <w:r>
        <w:t xml:space="preserve">myönnettiin kaupunkioikeus ja oikeus torin pitämiseen. </w:t>
      </w:r>
      <w:r>
        <w:rPr>
          <w:color w:val="310106"/>
        </w:rPr>
        <w:t xml:space="preserve">Łódźin</w:t>
      </w:r>
      <w:r>
        <w:t xml:space="preserve"> varsinainen kehitys </w:t>
      </w:r>
      <w:r>
        <w:t xml:space="preserve">alkoi kuitenkin </w:t>
      </w:r>
      <w:r>
        <w:rPr>
          <w:color w:val="796EE6"/>
        </w:rPr>
        <w:t xml:space="preserve">teollistumisen aikakaudella </w:t>
      </w:r>
      <w:r>
        <w:rPr>
          <w:color w:val="000D2C"/>
        </w:rPr>
        <w:t xml:space="preserve">1800-luvun </w:t>
      </w:r>
      <w:r>
        <w:rPr>
          <w:color w:val="796EE6"/>
        </w:rPr>
        <w:t xml:space="preserve">alussa</w:t>
      </w:r>
      <w:r>
        <w:t xml:space="preserve">, kun </w:t>
      </w:r>
      <w:r>
        <w:rPr>
          <w:color w:val="310106"/>
        </w:rPr>
        <w:t xml:space="preserve">kaupunki </w:t>
      </w:r>
      <w:r>
        <w:t xml:space="preserve">valittiin </w:t>
      </w:r>
      <w:r>
        <w:rPr>
          <w:color w:val="E115C0"/>
        </w:rPr>
        <w:t xml:space="preserve">nopeasti kasvavan </w:t>
      </w:r>
      <w:r>
        <w:rPr>
          <w:color w:val="E115C0"/>
        </w:rPr>
        <w:t xml:space="preserve">tekstiiliteollisuuden </w:t>
      </w:r>
      <w:r>
        <w:t xml:space="preserve">keskukseksi</w:t>
      </w:r>
      <w:r>
        <w:t xml:space="preserve">. </w:t>
      </w:r>
      <w:r>
        <w:rPr>
          <w:color w:val="310106"/>
        </w:rPr>
        <w:t xml:space="preserve">Łódźin</w:t>
      </w:r>
      <w:r>
        <w:t xml:space="preserve"> väkiluku </w:t>
      </w:r>
      <w:r>
        <w:t xml:space="preserve">nousi huimasti 1830-luvun noin 4 000 asukkaasta ja 40 000 asukkaasta vuonna 1865 yli 300 000 asukkaaseen </w:t>
      </w:r>
      <w:r>
        <w:rPr>
          <w:color w:val="FEFB0A"/>
        </w:rPr>
        <w:t xml:space="preserve">vuosisadan </w:t>
      </w:r>
      <w:r>
        <w:t xml:space="preserve">vaihteessa, </w:t>
      </w:r>
      <w:r>
        <w:t xml:space="preserve">mikä oli maailmanlaajuisesti ennennäkemätöntä kasvua.</w:t>
      </w:r>
    </w:p>
    <w:p>
      <w:r>
        <w:rPr>
          <w:color w:val="310106"/>
        </w:rPr>
        <w:t xml:space="preserve">Łódźin</w:t>
      </w:r>
      <w:r>
        <w:t xml:space="preserve"> nopea kehitys </w:t>
      </w:r>
      <w:r>
        <w:rPr>
          <w:color w:val="FEFB0A"/>
        </w:rPr>
        <w:t xml:space="preserve">1800-luvun </w:t>
      </w:r>
      <w:r>
        <w:t xml:space="preserve">jälkipuoliskolla </w:t>
      </w:r>
      <w:r>
        <w:t xml:space="preserve">johtui valtavien teollisuusomaisuuksien noususta. </w:t>
      </w:r>
      <w:r>
        <w:rPr>
          <w:color w:val="310106"/>
        </w:rPr>
        <w:t xml:space="preserve">Łódźiin</w:t>
      </w:r>
      <w:r>
        <w:t xml:space="preserve"> tuli uusia asukkaita, käsityöläisiä ja kauppiaita</w:t>
      </w:r>
      <w:r>
        <w:t xml:space="preserve">, ja markkinat ja kaupunkimessut elpyivät. </w:t>
      </w:r>
      <w:r>
        <w:rPr>
          <w:color w:val="53495F"/>
        </w:rPr>
        <w:t xml:space="preserve">Vaurastuneista </w:t>
      </w:r>
      <w:r>
        <w:rPr>
          <w:color w:val="53495F"/>
        </w:rPr>
        <w:t xml:space="preserve">tekstiilitehtaista</w:t>
      </w:r>
      <w:r>
        <w:t xml:space="preserve"> saadut voitot avasivat </w:t>
      </w:r>
      <w:r>
        <w:t xml:space="preserve">omistajilleen </w:t>
      </w:r>
      <w:r>
        <w:t xml:space="preserve">lähes rajattomat mahdollisuudet. </w:t>
      </w:r>
      <w:r>
        <w:rPr>
          <w:color w:val="5D9608"/>
        </w:rPr>
        <w:t xml:space="preserve">Kaupungin </w:t>
      </w:r>
      <w:r>
        <w:rPr>
          <w:color w:val="61FC03"/>
        </w:rPr>
        <w:t xml:space="preserve">asunnoista </w:t>
      </w:r>
      <w:r>
        <w:t xml:space="preserve">tuli paikallisten mafiosojen rikkauksien ja vallan ilmentymiä. </w:t>
      </w:r>
      <w:r>
        <w:rPr>
          <w:color w:val="61FC03"/>
        </w:rPr>
        <w:t xml:space="preserve">Ne sijaitsivat </w:t>
      </w:r>
      <w:r>
        <w:t xml:space="preserve">yleensä omistajan tehtaan vieressä.</w:t>
      </w:r>
    </w:p>
    <w:p>
      <w:r>
        <w:rPr>
          <w:color w:val="796EE6"/>
        </w:rPr>
        <w:t xml:space="preserve">Teollisen vallankumouksen </w:t>
      </w:r>
      <w:r>
        <w:t xml:space="preserve">tuoman valtavan työvoimavirran </w:t>
      </w:r>
      <w:r>
        <w:t xml:space="preserve">jälkeen </w:t>
      </w:r>
      <w:r>
        <w:rPr>
          <w:color w:val="310106"/>
        </w:rPr>
        <w:t xml:space="preserve">Łódź </w:t>
      </w:r>
      <w:r>
        <w:t xml:space="preserve">oli </w:t>
      </w:r>
      <w:r>
        <w:rPr>
          <w:color w:val="310106"/>
        </w:rPr>
        <w:t xml:space="preserve">kaupunki, joka oli </w:t>
      </w:r>
      <w:r>
        <w:t xml:space="preserve">jakautunut lähes tasan </w:t>
      </w:r>
      <w:r>
        <w:rPr>
          <w:color w:val="DE98FD"/>
        </w:rPr>
        <w:t xml:space="preserve">neljän kulttuurin </w:t>
      </w:r>
      <w:r>
        <w:t xml:space="preserve">- puolalaisen, juutalaisen, saksalaisen ja venäläisen - </w:t>
      </w:r>
      <w:r>
        <w:t xml:space="preserve">kesken. </w:t>
      </w:r>
      <w:r>
        <w:rPr>
          <w:color w:val="98A088"/>
        </w:rPr>
        <w:t xml:space="preserve">Päivää ennen toisen maailmansodan puhkeamista </w:t>
      </w:r>
      <w:r>
        <w:rPr>
          <w:color w:val="310106"/>
        </w:rPr>
        <w:t xml:space="preserve">Łódźissa asui </w:t>
      </w:r>
      <w:r>
        <w:t xml:space="preserve">noin 672 000 ihmistä, joista 35 prosenttia oli juutalaista ja noin 15 prosenttia saksalaista. </w:t>
      </w:r>
      <w:r>
        <w:rPr>
          <w:color w:val="4F584E"/>
        </w:rPr>
        <w:t xml:space="preserve">Andrzej Wajdan elokuva </w:t>
      </w:r>
      <w:r>
        <w:rPr>
          <w:color w:val="4F584E"/>
        </w:rPr>
        <w:t xml:space="preserve">Luvattu maa</w:t>
      </w:r>
      <w:r>
        <w:t xml:space="preserve">, </w:t>
      </w:r>
      <w:r>
        <w:t xml:space="preserve">joka perustuu </w:t>
      </w:r>
      <w:r>
        <w:rPr>
          <w:color w:val="248AD0"/>
        </w:rPr>
        <w:t xml:space="preserve">Nobel-palkitun </w:t>
      </w:r>
      <w:r>
        <w:rPr>
          <w:color w:val="248AD0"/>
        </w:rPr>
        <w:t xml:space="preserve">Władysław Reymontin </w:t>
      </w:r>
      <w:r>
        <w:t xml:space="preserve">romaaniin</w:t>
      </w:r>
      <w:r>
        <w:t xml:space="preserve">, kuvaa </w:t>
      </w:r>
      <w:r>
        <w:rPr>
          <w:color w:val="98A088"/>
        </w:rPr>
        <w:t xml:space="preserve">noita aikoja </w:t>
      </w:r>
      <w:r>
        <w:t xml:space="preserve">ja on </w:t>
      </w:r>
      <w:r>
        <w:rPr>
          <w:color w:val="4F584E"/>
        </w:rPr>
        <w:t xml:space="preserve">varteenotettava johdatus </w:t>
      </w:r>
      <w:r>
        <w:rPr>
          <w:color w:val="5C5300"/>
        </w:rPr>
        <w:t xml:space="preserve">kaupungin </w:t>
      </w:r>
      <w:r>
        <w:rPr>
          <w:color w:val="9F6551"/>
        </w:rPr>
        <w:t xml:space="preserve">vilkkaaseen historiaan</w:t>
      </w:r>
      <w:r>
        <w:t xml:space="preserve">.</w:t>
      </w:r>
    </w:p>
    <w:p>
      <w:r>
        <w:rPr>
          <w:color w:val="BCFEC6"/>
        </w:rPr>
        <w:t xml:space="preserve">Natsimiehityksen </w:t>
      </w:r>
      <w:r>
        <w:t xml:space="preserve">aikana </w:t>
      </w:r>
      <w:r>
        <w:rPr>
          <w:color w:val="310106"/>
        </w:rPr>
        <w:t xml:space="preserve">Łódź </w:t>
      </w:r>
      <w:r>
        <w:t xml:space="preserve">liitettiin suoraan Kolmanteen valtakuntaan. </w:t>
      </w:r>
      <w:r>
        <w:rPr>
          <w:color w:val="310106"/>
        </w:rPr>
        <w:t xml:space="preserve">Kaupunki </w:t>
      </w:r>
      <w:r>
        <w:t xml:space="preserve">nimettiin uudelleen Litzmannstadtiksi, ja Piotrkowska-katu sai nimen Adolf-Hitler-Strasse. Juutalaisyhteisö käytännössä hävitettiin, ja </w:t>
      </w:r>
      <w:r>
        <w:rPr>
          <w:color w:val="932C70"/>
        </w:rPr>
        <w:t xml:space="preserve">monet muut </w:t>
      </w:r>
      <w:r>
        <w:rPr>
          <w:color w:val="932C70"/>
        </w:rPr>
        <w:t xml:space="preserve">menettivät </w:t>
      </w:r>
      <w:r>
        <w:t xml:space="preserve">henkensä. Vaikka </w:t>
      </w:r>
      <w:r>
        <w:rPr>
          <w:color w:val="310106"/>
        </w:rPr>
        <w:t xml:space="preserve">kaupunki </w:t>
      </w:r>
      <w:r>
        <w:t xml:space="preserve">ei tuhoutunut jälkihoidossa, aineelliset menetykset olivat vakavia, sillä pakenevat natsit veivät koneet, raaka-aineet ja valmiit tuotteet. </w:t>
      </w:r>
      <w:r>
        <w:t xml:space="preserve">Vapautusta edeltävänä päivänä noin 80 000 saksalaista lähti </w:t>
      </w:r>
      <w:r>
        <w:rPr>
          <w:color w:val="310106"/>
        </w:rPr>
        <w:t xml:space="preserve">Łódźista </w:t>
      </w:r>
      <w:r>
        <w:t xml:space="preserve">paniikissa. Vuoden 1945 alussa väestön määräksi arvioitiin 300 000.</w:t>
      </w:r>
    </w:p>
    <w:p>
      <w:r>
        <w:t xml:space="preserve">Plac Wolności</w:t>
      </w:r>
    </w:p>
    <w:p>
      <w:r>
        <w:rPr>
          <w:color w:val="310106"/>
        </w:rPr>
        <w:t xml:space="preserve">Łódź </w:t>
      </w:r>
      <w:r>
        <w:rPr>
          <w:color w:val="2B1B04"/>
        </w:rPr>
        <w:t xml:space="preserve">tänään</w:t>
      </w:r>
    </w:p>
    <w:p>
      <w:r>
        <w:rPr>
          <w:color w:val="01190F"/>
        </w:rPr>
        <w:t xml:space="preserve">Puolan </w:t>
      </w:r>
      <w:r>
        <w:t xml:space="preserve">kommunismin kaatumisen jälkeen </w:t>
      </w:r>
      <w:r>
        <w:rPr>
          <w:color w:val="310106"/>
        </w:rPr>
        <w:t xml:space="preserve">Łódź </w:t>
      </w:r>
      <w:r>
        <w:t xml:space="preserve">ei ole nauttinut samanlaisesta nopeasta talouskasvusta kuin Krakovan, </w:t>
      </w:r>
      <w:r>
        <w:rPr>
          <w:color w:val="847D81"/>
        </w:rPr>
        <w:t xml:space="preserve">Varsovan </w:t>
      </w:r>
      <w:r>
        <w:t xml:space="preserve">ja Wrocławin </w:t>
      </w:r>
      <w:r>
        <w:t xml:space="preserve">kaltaiset kaupungit, </w:t>
      </w:r>
      <w:r>
        <w:t xml:space="preserve">ja se on joutunut kärsimään </w:t>
      </w:r>
      <w:r>
        <w:rPr>
          <w:color w:val="E115C0"/>
        </w:rPr>
        <w:t xml:space="preserve">tekstiiliteollisuuden </w:t>
      </w:r>
      <w:r>
        <w:t xml:space="preserve">romahtamisesta</w:t>
      </w:r>
      <w:r>
        <w:t xml:space="preserve">, työttömyyden kasvusta ja maastamuutosta (</w:t>
      </w:r>
      <w:r>
        <w:rPr>
          <w:color w:val="01190F"/>
        </w:rPr>
        <w:t xml:space="preserve">Puolassa </w:t>
      </w:r>
      <w:r>
        <w:t xml:space="preserve">ja ulkomailla). Tämä </w:t>
      </w:r>
      <w:r>
        <w:t xml:space="preserve">johti </w:t>
      </w:r>
      <w:r>
        <w:rPr>
          <w:color w:val="310106"/>
        </w:rPr>
        <w:t xml:space="preserve">investoinneista kärsivän kaupungin </w:t>
      </w:r>
      <w:r>
        <w:t xml:space="preserve">rappeutumiseen, </w:t>
      </w:r>
      <w:r>
        <w:t xml:space="preserve">ja monilla </w:t>
      </w:r>
      <w:r>
        <w:rPr>
          <w:color w:val="310106"/>
        </w:rPr>
        <w:t xml:space="preserve">sen </w:t>
      </w:r>
      <w:r>
        <w:t xml:space="preserve">kaduilla ja rakennuksissa on syviä merkkejä laiminlyönnistä. Ensi </w:t>
      </w:r>
      <w:r>
        <w:t xml:space="preserve">silmäyksellä </w:t>
      </w:r>
      <w:r>
        <w:rPr>
          <w:color w:val="310106"/>
        </w:rPr>
        <w:t xml:space="preserve">760 000 asukkaan kaupungissa ja 1 428 000 asukkaan taajamassa </w:t>
      </w:r>
      <w:r>
        <w:rPr>
          <w:color w:val="D4C67A"/>
        </w:rPr>
        <w:t xml:space="preserve">ei näytä olevan paljon nähtävää</w:t>
      </w:r>
      <w:r>
        <w:t xml:space="preserve">. </w:t>
      </w:r>
      <w:r>
        <w:t xml:space="preserve">Tilanne on kuitenkin nyt nopeasti muuttumassa, kun </w:t>
      </w:r>
      <w:r>
        <w:rPr>
          <w:color w:val="310106"/>
        </w:rPr>
        <w:t xml:space="preserve">Łódź </w:t>
      </w:r>
      <w:r>
        <w:t xml:space="preserve">kampanjoi ja </w:t>
      </w:r>
      <w:r>
        <w:rPr>
          <w:color w:val="AE7AA1"/>
        </w:rPr>
        <w:t xml:space="preserve">suunnittelee </w:t>
      </w:r>
      <w:r>
        <w:rPr>
          <w:color w:val="C2A393"/>
        </w:rPr>
        <w:t xml:space="preserve">itseään </w:t>
      </w:r>
      <w:r>
        <w:rPr>
          <w:color w:val="AE7AA1"/>
        </w:rPr>
        <w:t xml:space="preserve">uudelleen </w:t>
      </w:r>
      <w:r>
        <w:rPr>
          <w:color w:val="AE7AA1"/>
        </w:rPr>
        <w:t xml:space="preserve">nousevaksi matkakohteeksi</w:t>
      </w:r>
      <w:r>
        <w:t xml:space="preserve">. </w:t>
      </w:r>
      <w:r>
        <w:rPr>
          <w:color w:val="AE7AA1"/>
        </w:rPr>
        <w:t xml:space="preserve">Tätä </w:t>
      </w:r>
      <w:r>
        <w:t xml:space="preserve">varten </w:t>
      </w:r>
      <w:r>
        <w:rPr>
          <w:color w:val="310106"/>
        </w:rPr>
        <w:t xml:space="preserve">Łódź </w:t>
      </w:r>
      <w:r>
        <w:t xml:space="preserve">on hyödyntänyt </w:t>
      </w:r>
      <w:r>
        <w:t xml:space="preserve">elokuvahistoriaansa - </w:t>
      </w:r>
      <w:r>
        <w:rPr>
          <w:color w:val="310106"/>
        </w:rPr>
        <w:t xml:space="preserve">Łódźia kutsutaan </w:t>
      </w:r>
      <w:r>
        <w:t xml:space="preserve">vitsillä </w:t>
      </w:r>
      <w:r>
        <w:rPr>
          <w:color w:val="01190F"/>
        </w:rPr>
        <w:t xml:space="preserve">Puolan</w:t>
      </w:r>
      <w:r>
        <w:t xml:space="preserve"> "HollyŁódźiksi"</w:t>
      </w:r>
      <w:r>
        <w:t xml:space="preserve">, ja siellä järjestetään useita </w:t>
      </w:r>
      <w:r>
        <w:t xml:space="preserve">elokuvafestivaaleja ja monia muita kulttuuritapahtumia.</w:t>
      </w:r>
    </w:p>
    <w:p>
      <w:r>
        <w:rPr>
          <w:color w:val="310106"/>
        </w:rPr>
        <w:t xml:space="preserve">Łódźissa </w:t>
      </w:r>
      <w:r>
        <w:t xml:space="preserve">ei ehkä ole </w:t>
      </w:r>
      <w:r>
        <w:rPr>
          <w:color w:val="6A3A35"/>
        </w:rPr>
        <w:t xml:space="preserve">nykyään </w:t>
      </w:r>
      <w:r>
        <w:rPr>
          <w:color w:val="310106"/>
        </w:rPr>
        <w:t xml:space="preserve">sen </w:t>
      </w:r>
      <w:r>
        <w:t xml:space="preserve">kukoistuskauden </w:t>
      </w:r>
      <w:r>
        <w:t xml:space="preserve">loistoa ja glamouria, mutta </w:t>
      </w:r>
      <w:r>
        <w:rPr>
          <w:color w:val="310106"/>
        </w:rPr>
        <w:t xml:space="preserve">sen </w:t>
      </w:r>
      <w:r>
        <w:t xml:space="preserve">osittain kunnostetuissa julkisivuissa ja johtomotiiveissa on kuitenkin </w:t>
      </w:r>
      <w:r>
        <w:t xml:space="preserve">tiettyä viehätystä, </w:t>
      </w:r>
      <w:r>
        <w:t xml:space="preserve">puhumattakaan </w:t>
      </w:r>
      <w:r>
        <w:rPr>
          <w:color w:val="310106"/>
        </w:rPr>
        <w:t xml:space="preserve">sen </w:t>
      </w:r>
      <w:r>
        <w:t xml:space="preserve">suurista taiteellisista perinteistä.</w:t>
      </w:r>
    </w:p>
    <w:p>
      <w:r>
        <w:rPr>
          <w:b/>
        </w:rPr>
        <w:t xml:space="preserve">Asiakirjan numero 109</w:t>
      </w:r>
    </w:p>
    <w:p>
      <w:r>
        <w:rPr>
          <w:b/>
        </w:rPr>
        <w:t xml:space="preserve">Asiakirjan tunniste: GUM_voyage_merida</w:t>
      </w:r>
    </w:p>
    <w:p>
      <w:r>
        <w:rPr>
          <w:color w:val="310106"/>
        </w:rPr>
        <w:t xml:space="preserve">Mérida</w:t>
      </w:r>
    </w:p>
    <w:p>
      <w:r>
        <w:rPr>
          <w:color w:val="310106"/>
        </w:rPr>
        <w:t xml:space="preserve">Mérida </w:t>
      </w:r>
      <w:r>
        <w:t xml:space="preserve">on </w:t>
      </w:r>
      <w:r>
        <w:rPr>
          <w:color w:val="310106"/>
        </w:rPr>
        <w:t xml:space="preserve">Jukatanin osavaltion pääkaupunki Meksikossa</w:t>
      </w:r>
      <w:r>
        <w:t xml:space="preserve">. </w:t>
      </w:r>
      <w:r>
        <w:rPr>
          <w:color w:val="310106"/>
        </w:rPr>
        <w:t xml:space="preserve">Sen </w:t>
      </w:r>
      <w:r>
        <w:t xml:space="preserve">asukasluku on noin 750 000, ja se on </w:t>
      </w:r>
      <w:r>
        <w:rPr>
          <w:color w:val="310106"/>
        </w:rPr>
        <w:t xml:space="preserve">Jukatanin niemimaan suurin kaupunki</w:t>
      </w:r>
      <w:r>
        <w:t xml:space="preserve">.</w:t>
      </w:r>
    </w:p>
    <w:p>
      <w:r>
        <w:rPr>
          <w:color w:val="04640D"/>
        </w:rPr>
        <w:t xml:space="preserve">Catedral de San Ildefonso</w:t>
      </w:r>
    </w:p>
    <w:p>
      <w:r>
        <w:rPr>
          <w:color w:val="FEFB0A"/>
        </w:rPr>
        <w:t xml:space="preserve">Zócalo </w:t>
      </w:r>
      <w:r>
        <w:t xml:space="preserve">eli </w:t>
      </w:r>
      <w:r>
        <w:rPr>
          <w:color w:val="FEFB0A"/>
        </w:rPr>
        <w:t xml:space="preserve">pääaukio</w:t>
      </w:r>
      <w:r>
        <w:t xml:space="preserve">, ja </w:t>
      </w:r>
      <w:r>
        <w:rPr>
          <w:color w:val="04640D"/>
        </w:rPr>
        <w:t xml:space="preserve">katedraali </w:t>
      </w:r>
      <w:r>
        <w:t xml:space="preserve">kaukaisuudessa</w:t>
      </w:r>
    </w:p>
    <w:p>
      <w:r>
        <w:t xml:space="preserve">Ymmärrä</w:t>
      </w:r>
    </w:p>
    <w:p>
      <w:r>
        <w:rPr>
          <w:color w:val="310106"/>
        </w:rPr>
        <w:t xml:space="preserve">Mérida </w:t>
      </w:r>
      <w:r>
        <w:t xml:space="preserve">on </w:t>
      </w:r>
      <w:r>
        <w:rPr>
          <w:color w:val="310106"/>
        </w:rPr>
        <w:t xml:space="preserve">vastakohtien kaupunki</w:t>
      </w:r>
      <w:r>
        <w:t xml:space="preserve">. </w:t>
      </w:r>
      <w:r>
        <w:rPr>
          <w:color w:val="310106"/>
        </w:rPr>
        <w:t xml:space="preserve">Kaupungin </w:t>
      </w:r>
      <w:r>
        <w:t xml:space="preserve">pohjoisosassa on tyylikkäitä hotelleja, ravintoloita ja ostoskeskuksia</w:t>
      </w:r>
      <w:r>
        <w:t xml:space="preserve">. Keskustassa on hotelleja ja ravintoloita jokaiseen budjettiin. </w:t>
      </w:r>
      <w:r>
        <w:rPr>
          <w:color w:val="FEFB0A"/>
        </w:rPr>
        <w:t xml:space="preserve">Keskusaukion</w:t>
      </w:r>
      <w:r>
        <w:t xml:space="preserve"> ympärillä on suuret markkinat ja lukuisia pieniä kauppoja</w:t>
      </w:r>
      <w:r>
        <w:t xml:space="preserve">. </w:t>
      </w:r>
      <w:r>
        <w:rPr>
          <w:color w:val="310106"/>
        </w:rPr>
        <w:t xml:space="preserve">Méridassa </w:t>
      </w:r>
      <w:r>
        <w:t xml:space="preserve">on rikas kulttuurielämä, joka heijastaa myös </w:t>
      </w:r>
      <w:r>
        <w:rPr>
          <w:color w:val="310106"/>
        </w:rPr>
        <w:t xml:space="preserve">sen </w:t>
      </w:r>
      <w:r>
        <w:t xml:space="preserve">monimuotoisuutta. Päivittäin järjestetään monia ilmaisia konsertteja, esityksiä ja muita tapahtumia.</w:t>
      </w:r>
    </w:p>
    <w:p>
      <w:r>
        <w:t xml:space="preserve">Espanjalaiset valloittajat perustivat kaupungin 1540-luvulla vuosisatoja vanhan </w:t>
      </w:r>
      <w:r>
        <w:t xml:space="preserve">T'ho-nimisen mayakaupungin päälle. </w:t>
      </w:r>
      <w:r>
        <w:rPr>
          <w:color w:val="E115C0"/>
        </w:rPr>
        <w:t xml:space="preserve">Konkistadorijohtaja Montejon </w:t>
      </w:r>
      <w:r>
        <w:t xml:space="preserve">perheen palatsimainen koti on </w:t>
      </w:r>
      <w:r>
        <w:t xml:space="preserve">yhä nähtävissä </w:t>
      </w:r>
      <w:r>
        <w:rPr>
          <w:color w:val="FEFB0A"/>
        </w:rPr>
        <w:t xml:space="preserve">Zócalon </w:t>
      </w:r>
      <w:r>
        <w:t xml:space="preserve">eli </w:t>
      </w:r>
      <w:r>
        <w:rPr>
          <w:color w:val="FEFB0A"/>
        </w:rPr>
        <w:t xml:space="preserve">pääaukion </w:t>
      </w:r>
      <w:r>
        <w:t xml:space="preserve">eteläpuolella</w:t>
      </w:r>
      <w:r>
        <w:t xml:space="preserve">. </w:t>
      </w:r>
      <w:r>
        <w:t xml:space="preserve">Muinaisia </w:t>
      </w:r>
      <w:r>
        <w:rPr>
          <w:color w:val="FB5514"/>
        </w:rPr>
        <w:t xml:space="preserve">mayojen </w:t>
      </w:r>
      <w:r>
        <w:t xml:space="preserve">kivityökaluja on käytetty uudelleen espanjalaisen siirtomaa-ajan rakennuksissa vanhassa </w:t>
      </w:r>
      <w:r>
        <w:rPr>
          <w:color w:val="310106"/>
        </w:rPr>
        <w:t xml:space="preserve">kaupunginosassa</w:t>
      </w:r>
      <w:r>
        <w:t xml:space="preserve">.</w:t>
      </w:r>
    </w:p>
    <w:p>
      <w:r>
        <w:t xml:space="preserve">Myöhemmin 1800-luvulta 1920-luvulle </w:t>
      </w:r>
      <w:r>
        <w:rPr>
          <w:color w:val="310106"/>
        </w:rPr>
        <w:t xml:space="preserve">Mérida </w:t>
      </w:r>
      <w:r>
        <w:t xml:space="preserve">eli vaurasta nousukautta, jota vauhditti </w:t>
      </w:r>
      <w:r>
        <w:rPr>
          <w:color w:val="00587F"/>
        </w:rPr>
        <w:t xml:space="preserve">henequen- </w:t>
      </w:r>
      <w:r>
        <w:t xml:space="preserve">eli </w:t>
      </w:r>
      <w:r>
        <w:rPr>
          <w:color w:val="00587F"/>
        </w:rPr>
        <w:t xml:space="preserve">sisal-kasvien </w:t>
      </w:r>
      <w:r>
        <w:t xml:space="preserve">sato, joka teki </w:t>
      </w:r>
      <w:r>
        <w:rPr>
          <w:color w:val="0BC582"/>
        </w:rPr>
        <w:t xml:space="preserve">Jukatanista </w:t>
      </w:r>
      <w:r>
        <w:t xml:space="preserve">maailman köydenvalmistajan. </w:t>
      </w:r>
      <w:r>
        <w:rPr>
          <w:color w:val="310106"/>
        </w:rPr>
        <w:t xml:space="preserve">Edistyksellisessä Méridassa </w:t>
      </w:r>
      <w:r>
        <w:t xml:space="preserve">oli sähköraitiovaunut ja katuvalot ennen Mexico Cityä. Rikkaat rakensivat </w:t>
      </w:r>
      <w:r>
        <w:rPr>
          <w:color w:val="01190F"/>
        </w:rPr>
        <w:t xml:space="preserve">vanhankaupungin </w:t>
      </w:r>
      <w:r>
        <w:t xml:space="preserve">pohjoispuolelle </w:t>
      </w:r>
      <w:r>
        <w:rPr>
          <w:color w:val="FEB8C8"/>
        </w:rPr>
        <w:t xml:space="preserve">suuren Pasejo </w:t>
      </w:r>
      <w:r>
        <w:rPr>
          <w:color w:val="9E8317"/>
        </w:rPr>
        <w:t xml:space="preserve">Montejo </w:t>
      </w:r>
      <w:r>
        <w:rPr>
          <w:color w:val="FEB8C8"/>
        </w:rPr>
        <w:t xml:space="preserve">-kadun, </w:t>
      </w:r>
      <w:r>
        <w:t xml:space="preserve">joka sai vaikutteita Pariisin Champs-Élysées-kadulta. Keinonarujen kehittämisen myötä </w:t>
      </w:r>
      <w:r>
        <w:t xml:space="preserve">sisal-buumi loppui, ja </w:t>
      </w:r>
      <w:r>
        <w:rPr>
          <w:color w:val="01190F"/>
        </w:rPr>
        <w:t xml:space="preserve">Mérida </w:t>
      </w:r>
      <w:r>
        <w:t xml:space="preserve">muuttui </w:t>
      </w:r>
      <w:r>
        <w:rPr>
          <w:color w:val="01190F"/>
        </w:rPr>
        <w:t xml:space="preserve">uneliaaksi maakuntapääkaupungiksi</w:t>
      </w:r>
      <w:r>
        <w:t xml:space="preserve">, kunnes kehitys kiihtyi uudelleen 1900-luvun lopulla.</w:t>
      </w:r>
    </w:p>
    <w:p>
      <w:r>
        <w:rPr>
          <w:color w:val="01190F"/>
        </w:rPr>
        <w:t xml:space="preserve">Kaupungin </w:t>
      </w:r>
      <w:r>
        <w:t xml:space="preserve">tunnelma on siirtomaatyylinen ja ilmasto trooppinen. </w:t>
      </w:r>
      <w:r>
        <w:rPr>
          <w:color w:val="847D81"/>
        </w:rPr>
        <w:t xml:space="preserve">Päivän lämpötila </w:t>
      </w:r>
      <w:r>
        <w:t xml:space="preserve">vaihtelee; tammikuussa </w:t>
      </w:r>
      <w:r>
        <w:rPr>
          <w:color w:val="847D81"/>
        </w:rPr>
        <w:t xml:space="preserve">se </w:t>
      </w:r>
      <w:r>
        <w:t xml:space="preserve">on noin </w:t>
      </w:r>
      <w:r>
        <w:rPr>
          <w:color w:val="58018B"/>
        </w:rPr>
        <w:t xml:space="preserve">24 ° C </w:t>
      </w:r>
      <w:r>
        <w:t xml:space="preserve">(</w:t>
      </w:r>
      <w:r>
        <w:rPr>
          <w:color w:val="58018B"/>
        </w:rPr>
        <w:t xml:space="preserve">75 ° F</w:t>
      </w:r>
      <w:r>
        <w:t xml:space="preserve">) ja kesäkuussa noin </w:t>
      </w:r>
      <w:r>
        <w:rPr>
          <w:color w:val="B70639"/>
        </w:rPr>
        <w:t xml:space="preserve">35 ° C </w:t>
      </w:r>
      <w:r>
        <w:t xml:space="preserve">(</w:t>
      </w:r>
      <w:r>
        <w:rPr>
          <w:color w:val="B70639"/>
        </w:rPr>
        <w:t xml:space="preserve">95 ° F)</w:t>
      </w:r>
      <w:r>
        <w:t xml:space="preserve">. </w:t>
      </w:r>
      <w:r>
        <w:t xml:space="preserve">Lämpöä vastaan </w:t>
      </w:r>
      <w:r>
        <w:rPr>
          <w:color w:val="703B01"/>
        </w:rPr>
        <w:t xml:space="preserve">useimmat ihmiset </w:t>
      </w:r>
      <w:r>
        <w:t xml:space="preserve">ovat kiireisimpiä aamuisin. </w:t>
      </w:r>
      <w:r>
        <w:rPr>
          <w:color w:val="703B01"/>
        </w:rPr>
        <w:t xml:space="preserve">He </w:t>
      </w:r>
      <w:r>
        <w:t xml:space="preserve">syövät lounasta ja siestaa ja palaavat sitten töihin muutamaksi tunniksi myöhään iltapäivällä. Viileät tuulet </w:t>
      </w:r>
      <w:r>
        <w:rPr>
          <w:color w:val="118B8A"/>
        </w:rPr>
        <w:t xml:space="preserve">Meksikonlahdelta </w:t>
      </w:r>
      <w:r>
        <w:t xml:space="preserve">saapuvat </w:t>
      </w:r>
      <w:r>
        <w:rPr>
          <w:color w:val="01190F"/>
        </w:rPr>
        <w:t xml:space="preserve">Méridaan </w:t>
      </w:r>
      <w:r>
        <w:rPr>
          <w:color w:val="4AFEFA"/>
        </w:rPr>
        <w:t xml:space="preserve">iltaisin</w:t>
      </w:r>
      <w:r>
        <w:rPr>
          <w:color w:val="4AFEFA"/>
        </w:rPr>
        <w:t xml:space="preserve">, </w:t>
      </w:r>
      <w:r>
        <w:t xml:space="preserve">ja </w:t>
      </w:r>
      <w:r>
        <w:t xml:space="preserve">silloin </w:t>
      </w:r>
      <w:r>
        <w:rPr>
          <w:color w:val="FCB164"/>
        </w:rPr>
        <w:t xml:space="preserve">monet asukkaat </w:t>
      </w:r>
      <w:r>
        <w:rPr>
          <w:color w:val="FCB164"/>
        </w:rPr>
        <w:t xml:space="preserve">viettävät </w:t>
      </w:r>
      <w:r>
        <w:t xml:space="preserve">aikaansa ulkona. </w:t>
      </w:r>
      <w:r>
        <w:rPr>
          <w:color w:val="FCB164"/>
        </w:rPr>
        <w:t xml:space="preserve">Heidän </w:t>
      </w:r>
      <w:r>
        <w:t xml:space="preserve">voi nähdä </w:t>
      </w:r>
      <w:r>
        <w:t xml:space="preserve">vierailevan ja keskustelevan, kun </w:t>
      </w:r>
      <w:r>
        <w:rPr>
          <w:color w:val="FCB164"/>
        </w:rPr>
        <w:t xml:space="preserve">he </w:t>
      </w:r>
      <w:r>
        <w:t xml:space="preserve">kävelevät pitkin katuja, istuvat aukioilla tai ruokailevat monissa jalkakäytävän varrella sijaitsevissa ravintoloissa.</w:t>
      </w:r>
    </w:p>
    <w:p>
      <w:r>
        <w:t xml:space="preserve">Méridasta </w:t>
      </w:r>
      <w:r>
        <w:rPr>
          <w:color w:val="000D2C"/>
        </w:rPr>
        <w:t xml:space="preserve">on </w:t>
      </w:r>
      <w:r>
        <w:t xml:space="preserve">helppo </w:t>
      </w:r>
      <w:r>
        <w:rPr>
          <w:color w:val="000D2C"/>
        </w:rPr>
        <w:t xml:space="preserve">tehdä päiväretkiä moniin erilaisiin </w:t>
      </w:r>
      <w:r>
        <w:rPr>
          <w:color w:val="53495F"/>
        </w:rPr>
        <w:t xml:space="preserve">kohteisiin</w:t>
      </w:r>
      <w:r>
        <w:rPr>
          <w:color w:val="000D2C"/>
        </w:rPr>
        <w:t xml:space="preserve">: </w:t>
      </w:r>
      <w:r>
        <w:rPr>
          <w:color w:val="F95475"/>
        </w:rPr>
        <w:t xml:space="preserve">arkeologisiin kohteisiin</w:t>
      </w:r>
      <w:r>
        <w:rPr>
          <w:color w:val="53495F"/>
        </w:rPr>
        <w:t xml:space="preserve">, ekologisiin puistoihin, </w:t>
      </w:r>
      <w:r>
        <w:rPr>
          <w:color w:val="61FC03"/>
        </w:rPr>
        <w:t xml:space="preserve">tyypillisiin kyliin</w:t>
      </w:r>
      <w:r>
        <w:rPr>
          <w:color w:val="53495F"/>
        </w:rPr>
        <w:t xml:space="preserve">, </w:t>
      </w:r>
      <w:r>
        <w:rPr>
          <w:color w:val="5D9608"/>
        </w:rPr>
        <w:t xml:space="preserve">luoliin</w:t>
      </w:r>
      <w:r>
        <w:rPr>
          <w:color w:val="53495F"/>
        </w:rPr>
        <w:t xml:space="preserve">, rannoille, siirtomaa-aikaisiin lähetystöihin ja paljon muuta</w:t>
      </w:r>
      <w:r>
        <w:t xml:space="preserve">. </w:t>
      </w:r>
      <w:r>
        <w:t xml:space="preserve">Tutustu rauhassa </w:t>
      </w:r>
      <w:r>
        <w:rPr>
          <w:color w:val="DE98FD"/>
        </w:rPr>
        <w:t xml:space="preserve">mayakohteisiin</w:t>
      </w:r>
      <w:r>
        <w:t xml:space="preserve">, kävele kilometrien pituisia matkoja </w:t>
      </w:r>
      <w:r>
        <w:rPr>
          <w:color w:val="118B8A"/>
        </w:rPr>
        <w:t xml:space="preserve">Meksikonlahden</w:t>
      </w:r>
      <w:r>
        <w:rPr>
          <w:color w:val="F7F1DF"/>
        </w:rPr>
        <w:t xml:space="preserve"> rannalla</w:t>
      </w:r>
      <w:r>
        <w:t xml:space="preserve">, osallistu </w:t>
      </w:r>
      <w:r>
        <w:t xml:space="preserve">kyläjuhliin, valokuvaa villieläimiä, ryömi luolassa tai ui cenotessa.</w:t>
      </w:r>
    </w:p>
    <w:p>
      <w:r>
        <w:rPr>
          <w:color w:val="248AD0"/>
        </w:rPr>
        <w:t xml:space="preserve">Matkailuneuvonta </w:t>
      </w:r>
      <w:r>
        <w:t xml:space="preserve">(</w:t>
      </w:r>
      <w:r>
        <w:rPr>
          <w:color w:val="248AD0"/>
        </w:rPr>
        <w:t xml:space="preserve">Turismo </w:t>
      </w:r>
      <w:r>
        <w:rPr>
          <w:color w:val="5C5300"/>
        </w:rPr>
        <w:t xml:space="preserve">Mérida</w:t>
      </w:r>
      <w:r>
        <w:t xml:space="preserve">), </w:t>
      </w:r>
      <w:r>
        <w:rPr>
          <w:color w:val="9F6551"/>
        </w:rPr>
        <w:t xml:space="preserve">sähköposti</w:t>
      </w:r>
      <w:r>
        <w:t xml:space="preserve">: </w:t>
      </w:r>
      <w:r>
        <w:t xml:space="preserve">turismo@merida.gob.mx. </w:t>
      </w:r>
      <w:r>
        <w:rPr>
          <w:color w:val="01190F"/>
        </w:rPr>
        <w:t xml:space="preserve">Kaupungissa </w:t>
      </w:r>
      <w:r>
        <w:t xml:space="preserve">on </w:t>
      </w:r>
      <w:r>
        <w:rPr>
          <w:color w:val="BCFEC6"/>
        </w:rPr>
        <w:t xml:space="preserve">useita </w:t>
      </w:r>
      <w:r>
        <w:rPr>
          <w:color w:val="BCFEC6"/>
        </w:rPr>
        <w:t xml:space="preserve">matkailuneuvontatoimistoja, joista </w:t>
      </w:r>
      <w:r>
        <w:rPr>
          <w:color w:val="BCFEC6"/>
        </w:rPr>
        <w:t xml:space="preserve">voi saada hyödyllistä tietoa majoituksesta, ilmaisia karttoja ja bussiyhteyksiä</w:t>
      </w:r>
      <w:r>
        <w:t xml:space="preserve">. </w:t>
      </w:r>
      <w:r>
        <w:rPr>
          <w:color w:val="BCFEC6"/>
        </w:rPr>
        <w:t xml:space="preserve">Kaikissa </w:t>
      </w:r>
      <w:r>
        <w:t xml:space="preserve">toimistoissa on myös ilmainen </w:t>
      </w:r>
      <w:r>
        <w:rPr>
          <w:color w:val="2B1B04"/>
        </w:rPr>
        <w:t xml:space="preserve">Yucatan </w:t>
      </w:r>
      <w:r>
        <w:rPr>
          <w:color w:val="B5AFC4"/>
        </w:rPr>
        <w:t xml:space="preserve">Today </w:t>
      </w:r>
      <w:r>
        <w:t xml:space="preserve">-lehti</w:t>
      </w:r>
      <w:r>
        <w:t xml:space="preserve">, joka on </w:t>
      </w:r>
      <w:r>
        <w:rPr>
          <w:color w:val="B5AFC4"/>
        </w:rPr>
        <w:t xml:space="preserve">hyödyllinen espanjankielinen englanninkielinen viikkojulkaisu</w:t>
      </w:r>
      <w:r>
        <w:t xml:space="preserve">,</w:t>
      </w:r>
      <w:r>
        <w:rPr>
          <w:color w:val="B5AFC4"/>
        </w:rPr>
        <w:t xml:space="preserve"> jossa luetellaan kaikki </w:t>
      </w:r>
      <w:r>
        <w:rPr>
          <w:color w:val="D4C67A"/>
        </w:rPr>
        <w:t xml:space="preserve">kaupungin </w:t>
      </w:r>
      <w:r>
        <w:rPr>
          <w:color w:val="B5AFC4"/>
        </w:rPr>
        <w:t xml:space="preserve">ja ympäröivän </w:t>
      </w:r>
      <w:r>
        <w:rPr>
          <w:color w:val="B5AFC4"/>
        </w:rPr>
        <w:t xml:space="preserve">alueen tapahtumat.</w:t>
      </w:r>
    </w:p>
    <w:p>
      <w:r>
        <w:rPr>
          <w:color w:val="AE7AA1"/>
        </w:rPr>
        <w:t xml:space="preserve">Kaupungintalon tiedotuskeskus </w:t>
      </w:r>
      <w:r>
        <w:t xml:space="preserve">(</w:t>
      </w:r>
      <w:r>
        <w:rPr>
          <w:color w:val="AE7AA1"/>
        </w:rPr>
        <w:t xml:space="preserve">Módulo de Información Turística Palacio Municipal</w:t>
      </w:r>
      <w:r>
        <w:t xml:space="preserve">) Calle 62, 61:n ja 63:n välissä (</w:t>
      </w:r>
      <w:r>
        <w:rPr>
          <w:color w:val="C2A393"/>
        </w:rPr>
        <w:t xml:space="preserve">Palacio del Gobiernon </w:t>
      </w:r>
      <w:r>
        <w:t xml:space="preserve">sisällä </w:t>
      </w:r>
      <w:r>
        <w:t xml:space="preserve">pääsisäänkäynnin vasemmalla puolella), ☎ + 529999420000 x 80119. Päivittäin 08:00 - 20:00, su 08:00 - 14:00.</w:t>
      </w:r>
    </w:p>
    <w:p>
      <w:r>
        <w:rPr>
          <w:color w:val="0232FD"/>
        </w:rPr>
        <w:t xml:space="preserve">Paseo de </w:t>
      </w:r>
      <w:r>
        <w:rPr>
          <w:color w:val="6A3A35"/>
        </w:rPr>
        <w:t xml:space="preserve">Montejon </w:t>
      </w:r>
      <w:r>
        <w:rPr>
          <w:color w:val="BA6801"/>
        </w:rPr>
        <w:t xml:space="preserve">tiedotusyksikkö </w:t>
      </w:r>
      <w:r>
        <w:t xml:space="preserve">(</w:t>
      </w:r>
      <w:r>
        <w:rPr>
          <w:color w:val="BA6801"/>
        </w:rPr>
        <w:t xml:space="preserve">Módulo de Información Turística </w:t>
      </w:r>
      <w:r>
        <w:rPr>
          <w:color w:val="0232FD"/>
        </w:rPr>
        <w:t xml:space="preserve">Paseo de </w:t>
      </w:r>
      <w:r>
        <w:rPr>
          <w:color w:val="6A3A35"/>
        </w:rPr>
        <w:t xml:space="preserve">Montejo</w:t>
      </w:r>
      <w:r>
        <w:t xml:space="preserve">) </w:t>
      </w:r>
      <w:r>
        <w:rPr>
          <w:color w:val="FEB8C8"/>
        </w:rPr>
        <w:t xml:space="preserve">Ave Paseo de </w:t>
      </w:r>
      <w:r>
        <w:rPr>
          <w:color w:val="9E8317"/>
        </w:rPr>
        <w:t xml:space="preserve">Montejo </w:t>
      </w:r>
      <w:r>
        <w:t xml:space="preserve">56A x 33A ☎ + 529999204044 </w:t>
      </w:r>
      <w:r>
        <w:rPr>
          <w:color w:val="9F6551"/>
        </w:rPr>
        <w:t xml:space="preserve">e-mail</w:t>
      </w:r>
      <w:r>
        <w:t xml:space="preserve">: </w:t>
      </w:r>
      <w:r>
        <w:t xml:space="preserve">turismo@merida.gob.mx. 08:00 - 20:00.</w:t>
      </w:r>
    </w:p>
    <w:p>
      <w:r>
        <w:rPr>
          <w:b/>
        </w:rPr>
        <w:t xml:space="preserve">Asiakirjan numero 110</w:t>
      </w:r>
    </w:p>
    <w:p>
      <w:r>
        <w:rPr>
          <w:b/>
        </w:rPr>
        <w:t xml:space="preserve">Asiakirjan tunniste: GUM_voyage_phoenix</w:t>
      </w:r>
    </w:p>
    <w:p>
      <w:r>
        <w:rPr>
          <w:color w:val="310106"/>
        </w:rPr>
        <w:t xml:space="preserve">Phoenix</w:t>
      </w:r>
    </w:p>
    <w:p>
      <w:r>
        <w:rPr>
          <w:color w:val="310106"/>
        </w:rPr>
        <w:t xml:space="preserve">Phoenix </w:t>
      </w:r>
      <w:r>
        <w:t xml:space="preserve">on </w:t>
      </w:r>
      <w:r>
        <w:rPr>
          <w:color w:val="04640D"/>
        </w:rPr>
        <w:t xml:space="preserve">Arizonan osavaltion </w:t>
      </w:r>
      <w:r>
        <w:rPr>
          <w:color w:val="310106"/>
        </w:rPr>
        <w:t xml:space="preserve">pääkaupunki</w:t>
      </w:r>
      <w:r>
        <w:t xml:space="preserve">, </w:t>
      </w:r>
      <w:r>
        <w:rPr>
          <w:color w:val="FEFB0A"/>
        </w:rPr>
        <w:t xml:space="preserve">Yhdysvaltain lounaisosan </w:t>
      </w:r>
      <w:r>
        <w:rPr>
          <w:color w:val="310106"/>
        </w:rPr>
        <w:t xml:space="preserve">väkirikkain kaupunki </w:t>
      </w:r>
      <w:r>
        <w:rPr>
          <w:color w:val="310106"/>
        </w:rPr>
        <w:t xml:space="preserve">ja </w:t>
      </w:r>
      <w:r>
        <w:rPr>
          <w:color w:val="FB5514"/>
        </w:rPr>
        <w:t xml:space="preserve">Yhdysvaltojen</w:t>
      </w:r>
      <w:r>
        <w:rPr>
          <w:color w:val="310106"/>
        </w:rPr>
        <w:t xml:space="preserve"> kuudenneksi suurin kaupunki</w:t>
      </w:r>
      <w:r>
        <w:t xml:space="preserve">. </w:t>
      </w:r>
      <w:r>
        <w:rPr>
          <w:color w:val="310106"/>
        </w:rPr>
        <w:t xml:space="preserve">Se </w:t>
      </w:r>
      <w:r>
        <w:t xml:space="preserve">perustettiin vuonna 1871, ja siitä </w:t>
      </w:r>
      <w:r>
        <w:t xml:space="preserve">on tullut </w:t>
      </w:r>
      <w:r>
        <w:rPr>
          <w:color w:val="FEFB0A"/>
        </w:rPr>
        <w:t xml:space="preserve">alueen </w:t>
      </w:r>
      <w:r>
        <w:rPr>
          <w:color w:val="310106"/>
        </w:rPr>
        <w:t xml:space="preserve">tärkein poliittinen, kulttuurinen, taloudellinen ja liikenteellinen keskus</w:t>
      </w:r>
      <w:r>
        <w:t xml:space="preserve">. </w:t>
      </w:r>
      <w:r>
        <w:rPr>
          <w:color w:val="310106"/>
        </w:rPr>
        <w:t xml:space="preserve">Kaupunki </w:t>
      </w:r>
      <w:r>
        <w:t xml:space="preserve">sijaitsee </w:t>
      </w:r>
      <w:r>
        <w:rPr>
          <w:color w:val="E115C0"/>
        </w:rPr>
        <w:t xml:space="preserve">335 metrin </w:t>
      </w:r>
      <w:r>
        <w:t xml:space="preserve">(</w:t>
      </w:r>
      <w:r>
        <w:rPr>
          <w:color w:val="E115C0"/>
        </w:rPr>
        <w:t xml:space="preserve">1100 jalan) </w:t>
      </w:r>
      <w:r>
        <w:t xml:space="preserve">korkeudessa </w:t>
      </w:r>
      <w:r>
        <w:t xml:space="preserve">biologisesti ainutlaatuisella Sonoran-aavikolla. Ajan myötä </w:t>
      </w:r>
      <w:r>
        <w:rPr>
          <w:color w:val="310106"/>
        </w:rPr>
        <w:t xml:space="preserve">se </w:t>
      </w:r>
      <w:r>
        <w:t xml:space="preserve">on yhdistynyt naapurikaupunkien Scottsdalen, </w:t>
      </w:r>
      <w:r>
        <w:rPr>
          <w:color w:val="00587F"/>
        </w:rPr>
        <w:t xml:space="preserve">Tempen</w:t>
      </w:r>
      <w:r>
        <w:t xml:space="preserve">, Glendalen, Peorian, Chandlerin ja Gilbertin </w:t>
      </w:r>
      <w:r>
        <w:t xml:space="preserve">kanssa ja </w:t>
      </w:r>
      <w:r>
        <w:t xml:space="preserve">muodostanut </w:t>
      </w:r>
      <w:r>
        <w:rPr>
          <w:color w:val="FEB8C8"/>
        </w:rPr>
        <w:t xml:space="preserve">Suur-Phoenixin </w:t>
      </w:r>
      <w:r>
        <w:rPr>
          <w:color w:val="0BC582"/>
        </w:rPr>
        <w:t xml:space="preserve">metropolialueen</w:t>
      </w:r>
      <w:r>
        <w:t xml:space="preserve">. </w:t>
      </w:r>
      <w:r>
        <w:t xml:space="preserve">Tällä hetkellä </w:t>
      </w:r>
      <w:r>
        <w:t xml:space="preserve">myös</w:t>
      </w:r>
      <w:r>
        <w:t xml:space="preserve"> Apache Junctionin, Fountain Hillsin, Queen Creekin ja Sun Cityn kaltaiset lähiöt ovat tulossa osaksi </w:t>
      </w:r>
      <w:r>
        <w:rPr>
          <w:color w:val="0BC582"/>
        </w:rPr>
        <w:t xml:space="preserve">tätä suurkaupunkialuetta. </w:t>
      </w:r>
      <w:r>
        <w:rPr>
          <w:color w:val="310106"/>
        </w:rPr>
        <w:t xml:space="preserve">Phoenix </w:t>
      </w:r>
      <w:r>
        <w:t xml:space="preserve">on </w:t>
      </w:r>
      <w:r>
        <w:rPr>
          <w:color w:val="9E8317"/>
        </w:rPr>
        <w:t xml:space="preserve">kesäisin </w:t>
      </w:r>
      <w:r>
        <w:t xml:space="preserve">erittäin kuuma ja kuiva, </w:t>
      </w:r>
      <w:r>
        <w:t xml:space="preserve">joten ota aina mukaan aurinkovoidetta!</w:t>
      </w:r>
    </w:p>
    <w:p>
      <w:r>
        <w:t xml:space="preserve">Ymmärrä</w:t>
      </w:r>
    </w:p>
    <w:p>
      <w:r>
        <w:t xml:space="preserve">Miksi kukaan haluaisi perustaa kaupungin keskelle autiomaata? </w:t>
      </w:r>
      <w:r>
        <w:rPr>
          <w:color w:val="01190F"/>
        </w:rPr>
        <w:t xml:space="preserve">Vastaus </w:t>
      </w:r>
      <w:r>
        <w:t xml:space="preserve">on yllättäen </w:t>
      </w:r>
      <w:r>
        <w:rPr>
          <w:color w:val="01190F"/>
        </w:rPr>
        <w:t xml:space="preserve">maatalous</w:t>
      </w:r>
      <w:r>
        <w:t xml:space="preserve">. </w:t>
      </w:r>
      <w:r>
        <w:rPr>
          <w:color w:val="847D81"/>
        </w:rPr>
        <w:t xml:space="preserve">Alkuperäisamerikkalaiset </w:t>
      </w:r>
      <w:r>
        <w:t xml:space="preserve">hyödynsivät Arizonan keskiosassa sijaitsevia Salt- ja Verde-jokia </w:t>
      </w:r>
      <w:r>
        <w:rPr>
          <w:color w:val="01190F"/>
        </w:rPr>
        <w:t xml:space="preserve">laajamittaiseen maanviljelyyn </w:t>
      </w:r>
      <w:r>
        <w:t xml:space="preserve">jo 1100-luvulla. </w:t>
      </w:r>
      <w:r>
        <w:rPr>
          <w:color w:val="58018B"/>
        </w:rPr>
        <w:t xml:space="preserve">Alue, joka nykyään käsittää </w:t>
      </w:r>
      <w:r>
        <w:rPr>
          <w:color w:val="B70639"/>
        </w:rPr>
        <w:t xml:space="preserve">Phoenixin, </w:t>
      </w:r>
      <w:r>
        <w:t xml:space="preserve">oli </w:t>
      </w:r>
      <w:r>
        <w:rPr>
          <w:color w:val="703B01"/>
        </w:rPr>
        <w:t xml:space="preserve">Hohokam-kulttuurin </w:t>
      </w:r>
      <w:r>
        <w:rPr>
          <w:color w:val="58018B"/>
        </w:rPr>
        <w:t xml:space="preserve">keskus</w:t>
      </w:r>
      <w:r>
        <w:rPr>
          <w:color w:val="703B01"/>
        </w:rPr>
        <w:t xml:space="preserve">, joka rakensi </w:t>
      </w:r>
      <w:r>
        <w:rPr>
          <w:color w:val="F7F1DF"/>
        </w:rPr>
        <w:t xml:space="preserve">suuret kanavajärjestelmät </w:t>
      </w:r>
      <w:r>
        <w:rPr>
          <w:color w:val="703B01"/>
        </w:rPr>
        <w:t xml:space="preserve">sekä kaupunkien ja kylien verkoston, </w:t>
      </w:r>
      <w:r>
        <w:rPr>
          <w:color w:val="118B8A"/>
        </w:rPr>
        <w:t xml:space="preserve">jonka jäännöksiä </w:t>
      </w:r>
      <w:r>
        <w:rPr>
          <w:color w:val="703B01"/>
        </w:rPr>
        <w:t xml:space="preserve">voi nähdä </w:t>
      </w:r>
      <w:r>
        <w:rPr>
          <w:color w:val="4AFEFA"/>
        </w:rPr>
        <w:t xml:space="preserve">kaupungissa </w:t>
      </w:r>
      <w:r>
        <w:rPr>
          <w:color w:val="703B01"/>
        </w:rPr>
        <w:t xml:space="preserve">tänäkin päivänä</w:t>
      </w:r>
      <w:r>
        <w:t xml:space="preserve">. </w:t>
      </w:r>
      <w:r>
        <w:t xml:space="preserve">Valkoiset uudisasukkaat löysivät </w:t>
      </w:r>
      <w:r>
        <w:rPr>
          <w:color w:val="796EE6"/>
        </w:rPr>
        <w:t xml:space="preserve">Hohokam-kulttuurin </w:t>
      </w:r>
      <w:r>
        <w:rPr>
          <w:color w:val="FCB164"/>
        </w:rPr>
        <w:t xml:space="preserve">jäänteet </w:t>
      </w:r>
      <w:r>
        <w:t xml:space="preserve">1800-luvulla. </w:t>
      </w:r>
      <w:r>
        <w:rPr>
          <w:color w:val="310106"/>
        </w:rPr>
        <w:t xml:space="preserve">Kaupungin </w:t>
      </w:r>
      <w:r>
        <w:t xml:space="preserve">nimi kuvastaa </w:t>
      </w:r>
      <w:r>
        <w:rPr>
          <w:color w:val="310106"/>
        </w:rPr>
        <w:t xml:space="preserve">sen </w:t>
      </w:r>
      <w:r>
        <w:t xml:space="preserve">historiaa </w:t>
      </w:r>
      <w:r>
        <w:rPr>
          <w:color w:val="310106"/>
        </w:rPr>
        <w:t xml:space="preserve">"edellisen asutuksen tuhkasta uudelleen syntyneenä" kaupunkina</w:t>
      </w:r>
      <w:r>
        <w:t xml:space="preserve">.</w:t>
      </w:r>
    </w:p>
    <w:p>
      <w:r>
        <w:t xml:space="preserve">Eurooppalais-amerikkalaiset </w:t>
      </w:r>
      <w:r>
        <w:t xml:space="preserve">alkoivat </w:t>
      </w:r>
      <w:r>
        <w:t xml:space="preserve">asuttaa </w:t>
      </w:r>
      <w:r>
        <w:rPr>
          <w:color w:val="58018B"/>
        </w:rPr>
        <w:t xml:space="preserve">aluetta </w:t>
      </w:r>
      <w:r>
        <w:t xml:space="preserve">1860-luvulla, ja vuonna 1911 </w:t>
      </w:r>
      <w:r>
        <w:rPr>
          <w:color w:val="310106"/>
        </w:rPr>
        <w:t xml:space="preserve">Phoenixin </w:t>
      </w:r>
      <w:r>
        <w:t xml:space="preserve">pohjois- ja itäpuolella sijaitsevien vuorten ensimmäisten suurten vesialtaiden valmistuminen </w:t>
      </w:r>
      <w:r>
        <w:t xml:space="preserve">varmisti </w:t>
      </w:r>
      <w:r>
        <w:rPr>
          <w:color w:val="310106"/>
        </w:rPr>
        <w:t xml:space="preserve">alueen </w:t>
      </w:r>
      <w:r>
        <w:t xml:space="preserve">menestyksen </w:t>
      </w:r>
      <w:r>
        <w:rPr>
          <w:color w:val="310106"/>
        </w:rPr>
        <w:t xml:space="preserve">kasteluun perustuvan maatalouden keskuksena</w:t>
      </w:r>
      <w:r>
        <w:t xml:space="preserve">. Monia kymmeniä tuhansia hehtaareja alettiin viljellä sitrushedelmiä, puuvillaa ja muita viljelykasveja, ja monien vuosien ajan intensiivinen, ympärivuotinen kasteltu maatalous muodosti alueen talouden perustan. Viime vuosina kaupunki on elpynyt, ja trendikkäät hotellit, baarit, kaupat ja ravintolat </w:t>
      </w:r>
      <w:r>
        <w:t xml:space="preserve">tekevät </w:t>
      </w:r>
      <w:r>
        <w:rPr>
          <w:color w:val="310106"/>
        </w:rPr>
        <w:t xml:space="preserve">siitä </w:t>
      </w:r>
      <w:r>
        <w:t xml:space="preserve">jälleen </w:t>
      </w:r>
      <w:r>
        <w:rPr>
          <w:color w:val="310106"/>
        </w:rPr>
        <w:t xml:space="preserve">suositun paikan.</w:t>
      </w:r>
    </w:p>
    <w:p>
      <w:r>
        <w:rPr>
          <w:color w:val="000D2C"/>
        </w:rPr>
        <w:t xml:space="preserve">Lämmin ja aurinkoinen talvisää </w:t>
      </w:r>
      <w:r>
        <w:t xml:space="preserve">takasi myös kukoistavan matkailuelinkeinon ja kannusti monia itäisiä ja keskilännen asukkaita muuttamaan </w:t>
      </w:r>
      <w:r>
        <w:rPr>
          <w:color w:val="310106"/>
        </w:rPr>
        <w:t xml:space="preserve">Phoenixiin</w:t>
      </w:r>
      <w:r>
        <w:t xml:space="preserve">. </w:t>
      </w:r>
      <w:r>
        <w:t xml:space="preserve">Korkean teknologian teollisuus alkoi kukoistaa </w:t>
      </w:r>
      <w:r>
        <w:rPr>
          <w:color w:val="53495F"/>
        </w:rPr>
        <w:t xml:space="preserve">toisen maailmansodan </w:t>
      </w:r>
      <w:r>
        <w:t xml:space="preserve">jälkeen, </w:t>
      </w:r>
      <w:r>
        <w:t xml:space="preserve">ja siitä lähtien </w:t>
      </w:r>
      <w:r>
        <w:rPr>
          <w:color w:val="310106"/>
        </w:rPr>
        <w:t xml:space="preserve">Phoenixin </w:t>
      </w:r>
      <w:r>
        <w:t xml:space="preserve">kasvu </w:t>
      </w:r>
      <w:r>
        <w:t xml:space="preserve">on ollut räjähdysmäistä. Tämän seurauksena </w:t>
      </w:r>
      <w:r>
        <w:t xml:space="preserve">vuonna 1950 hieman yli 100 000 asukkaan väkiluku vaihtui vuoden 2014 arvioon 1 537 058 asukkaasta (ja </w:t>
      </w:r>
      <w:r>
        <w:rPr>
          <w:color w:val="58018B"/>
        </w:rPr>
        <w:t xml:space="preserve">metropolialueen </w:t>
      </w:r>
      <w:r>
        <w:t xml:space="preserve">väkiluvuksi on arvioitu 4 489 109).</w:t>
      </w:r>
    </w:p>
    <w:p>
      <w:r>
        <w:t xml:space="preserve">Ilmasto</w:t>
      </w:r>
    </w:p>
    <w:p>
      <w:r>
        <w:rPr>
          <w:color w:val="310106"/>
        </w:rPr>
        <w:t xml:space="preserve">Phoenixin </w:t>
      </w:r>
      <w:r>
        <w:t xml:space="preserve">ilmasto on kuiva, ja siellä on pitkät, kuumat kesät ja </w:t>
      </w:r>
      <w:r>
        <w:rPr>
          <w:color w:val="000D2C"/>
        </w:rPr>
        <w:t xml:space="preserve">hyvin leudot talvet</w:t>
      </w:r>
      <w:r>
        <w:t xml:space="preserve">. </w:t>
      </w:r>
      <w:r>
        <w:rPr>
          <w:color w:val="310106"/>
        </w:rPr>
        <w:t xml:space="preserve">Sen </w:t>
      </w:r>
      <w:r>
        <w:t xml:space="preserve">keskilämpötila on korkein kaikista </w:t>
      </w:r>
      <w:r>
        <w:rPr>
          <w:color w:val="F95475"/>
        </w:rPr>
        <w:t xml:space="preserve">Yhdysvaltojen </w:t>
      </w:r>
      <w:r>
        <w:t xml:space="preserve">suurkaupunkialueista</w:t>
      </w:r>
      <w:r>
        <w:t xml:space="preserve">. </w:t>
      </w:r>
      <w:r>
        <w:rPr>
          <w:color w:val="61FC03"/>
        </w:rPr>
        <w:t xml:space="preserve">Sää </w:t>
      </w:r>
      <w:r>
        <w:t xml:space="preserve">vaihtelee valtavasti vuodenajasta toiseen. Vaikka </w:t>
      </w:r>
      <w:r>
        <w:t xml:space="preserve">talvella ei ole yhtä kylmä kuin pohjoisissa osavaltioissa, </w:t>
      </w:r>
      <w:r>
        <w:t xml:space="preserve">joskus on pakkasta, ja </w:t>
      </w:r>
      <w:r>
        <w:rPr>
          <w:color w:val="5D9608"/>
        </w:rPr>
        <w:t xml:space="preserve">30 asteen </w:t>
      </w:r>
      <w:r>
        <w:t xml:space="preserve">lämpötilat </w:t>
      </w:r>
      <w:r>
        <w:t xml:space="preserve">(</w:t>
      </w:r>
      <w:r>
        <w:rPr>
          <w:color w:val="5D9608"/>
        </w:rPr>
        <w:t xml:space="preserve">eli </w:t>
      </w:r>
      <w:r>
        <w:rPr>
          <w:color w:val="5D9608"/>
        </w:rPr>
        <w:t xml:space="preserve">noin 0 °C tai hieman yli</w:t>
      </w:r>
      <w:r>
        <w:t xml:space="preserve">) eivät ole harvinaisia. </w:t>
      </w:r>
      <w:r>
        <w:t xml:space="preserve">Kesällä </w:t>
      </w:r>
      <w:r>
        <w:rPr>
          <w:color w:val="DE98FD"/>
        </w:rPr>
        <w:t xml:space="preserve">erittäin kuuma ja kuiva helle </w:t>
      </w:r>
      <w:r>
        <w:t xml:space="preserve">on </w:t>
      </w:r>
      <w:r>
        <w:rPr>
          <w:color w:val="DE98FD"/>
        </w:rPr>
        <w:t xml:space="preserve">normaalia</w:t>
      </w:r>
      <w:r>
        <w:t xml:space="preserve">. </w:t>
      </w:r>
      <w:r>
        <w:t xml:space="preserve">Kuumimpina päivinä </w:t>
      </w:r>
      <w:r>
        <w:t xml:space="preserve">lämpötila voi nousta jopa </w:t>
      </w:r>
      <w:r>
        <w:rPr>
          <w:color w:val="98A088"/>
        </w:rPr>
        <w:t xml:space="preserve">46 °C:een </w:t>
      </w:r>
      <w:r>
        <w:t xml:space="preserve">(</w:t>
      </w:r>
      <w:r>
        <w:rPr>
          <w:color w:val="98A088"/>
        </w:rPr>
        <w:t xml:space="preserve">115 ° F) </w:t>
      </w:r>
      <w:r>
        <w:t xml:space="preserve">tai enemmän. Heinäkuusta syyskuuhun sataa säännöllisesti heinäkuusta syyskuuhun myöhään iltapäivällä ja illalla, toisinaan myös yöllä. </w:t>
      </w:r>
      <w:r>
        <w:rPr>
          <w:color w:val="4F584E"/>
        </w:rPr>
        <w:t xml:space="preserve">Huhtikuu </w:t>
      </w:r>
      <w:r>
        <w:t xml:space="preserve">on </w:t>
      </w:r>
      <w:r>
        <w:rPr>
          <w:color w:val="4F584E"/>
        </w:rPr>
        <w:t xml:space="preserve">ihanteellisin kuukausi</w:t>
      </w:r>
      <w:r>
        <w:t xml:space="preserve">. Joillakin asuinalueilla sirkkalintujen hyönteiset pitävät kovaäänisiä ääniä auringonlaskusta auringonnousuun.</w:t>
      </w:r>
    </w:p>
    <w:p>
      <w:r>
        <w:t xml:space="preserve">Puhu</w:t>
      </w:r>
    </w:p>
    <w:p>
      <w:r>
        <w:rPr>
          <w:color w:val="248AD0"/>
        </w:rPr>
        <w:t xml:space="preserve">Englanti </w:t>
      </w:r>
      <w:r>
        <w:t xml:space="preserve">on </w:t>
      </w:r>
      <w:r>
        <w:rPr>
          <w:color w:val="5C5300"/>
        </w:rPr>
        <w:t xml:space="preserve">Phoenixin</w:t>
      </w:r>
      <w:r>
        <w:rPr>
          <w:color w:val="248AD0"/>
        </w:rPr>
        <w:t xml:space="preserve"> hallitseva kieli</w:t>
      </w:r>
      <w:r>
        <w:t xml:space="preserve">. </w:t>
      </w:r>
      <w:r>
        <w:t xml:space="preserve">Kuten suuressa osassa lounaisosaa, jossa on paljon latinalaisamerikkalaista väestöä, myös </w:t>
      </w:r>
      <w:r>
        <w:rPr>
          <w:color w:val="310106"/>
        </w:rPr>
        <w:t xml:space="preserve">Phoenixissa </w:t>
      </w:r>
      <w:r>
        <w:t xml:space="preserve">puhutaan kuitenkin hyvin paljon </w:t>
      </w:r>
      <w:r>
        <w:rPr>
          <w:color w:val="9F6551"/>
        </w:rPr>
        <w:t xml:space="preserve">espanjaa</w:t>
      </w:r>
      <w:r>
        <w:t xml:space="preserve">. </w:t>
      </w:r>
      <w:r>
        <w:t xml:space="preserve">Espanjaa </w:t>
      </w:r>
      <w:r>
        <w:rPr>
          <w:color w:val="9F6551"/>
        </w:rPr>
        <w:t xml:space="preserve">käytetään monissa paikoissa usein päivittäisessä keskustelussa</w:t>
      </w:r>
      <w:r>
        <w:t xml:space="preserve">, vaikka </w:t>
      </w:r>
      <w:r>
        <w:rPr>
          <w:color w:val="248AD0"/>
        </w:rPr>
        <w:t xml:space="preserve">englantia </w:t>
      </w:r>
      <w:r>
        <w:t xml:space="preserve">käytetäänkin </w:t>
      </w:r>
      <w:r>
        <w:rPr>
          <w:color w:val="248AD0"/>
        </w:rPr>
        <w:t xml:space="preserve">mieluiten, </w:t>
      </w:r>
      <w:r>
        <w:t xml:space="preserve">etenkin kun ollaan tekemisissä yritysten ja viranomaisten kanssa.</w:t>
      </w:r>
    </w:p>
    <w:p>
      <w:r>
        <w:t xml:space="preserve">Mene sisään</w:t>
      </w:r>
    </w:p>
    <w:p>
      <w:r>
        <w:t xml:space="preserve">Lentokoneella</w:t>
      </w:r>
    </w:p>
    <w:p>
      <w:r>
        <w:t xml:space="preserve">Wikimedia-kartat</w:t>
      </w:r>
    </w:p>
    <w:p>
      <w:r>
        <w:rPr>
          <w:color w:val="BCFEC6"/>
        </w:rPr>
        <w:t xml:space="preserve">Phoenix </w:t>
      </w:r>
      <w:r>
        <w:rPr>
          <w:color w:val="932C70"/>
        </w:rPr>
        <w:t xml:space="preserve">Sky Harborin kansainvälinen lentoasema </w:t>
      </w:r>
      <w:r>
        <w:t xml:space="preserve">(IATA: </w:t>
      </w:r>
      <w:r>
        <w:rPr>
          <w:color w:val="932C70"/>
        </w:rPr>
        <w:t xml:space="preserve">PHX</w:t>
      </w:r>
      <w:r>
        <w:t xml:space="preserve">) +1602275-4958 on </w:t>
      </w:r>
      <w:r>
        <w:rPr>
          <w:color w:val="932C70"/>
        </w:rPr>
        <w:t xml:space="preserve">Arizonan tärkein lentoportti</w:t>
      </w:r>
      <w:r>
        <w:t xml:space="preserve">. </w:t>
      </w:r>
      <w:r>
        <w:rPr>
          <w:color w:val="932C70"/>
        </w:rPr>
        <w:t xml:space="preserve">Se sijaitsee </w:t>
      </w:r>
      <w:r>
        <w:rPr>
          <w:color w:val="2B1B04"/>
        </w:rPr>
        <w:t xml:space="preserve">keskustan </w:t>
      </w:r>
      <w:r>
        <w:t xml:space="preserve">kaakkoispäässä</w:t>
      </w:r>
      <w:r>
        <w:t xml:space="preserve">. </w:t>
      </w:r>
      <w:r>
        <w:rPr>
          <w:color w:val="932C70"/>
        </w:rPr>
        <w:t xml:space="preserve">Se </w:t>
      </w:r>
      <w:r>
        <w:t xml:space="preserve">on </w:t>
      </w:r>
      <w:r>
        <w:rPr>
          <w:color w:val="B5AFC4"/>
        </w:rPr>
        <w:t xml:space="preserve">American Airlinesin </w:t>
      </w:r>
      <w:r>
        <w:rPr>
          <w:color w:val="932C70"/>
        </w:rPr>
        <w:t xml:space="preserve">ja </w:t>
      </w:r>
      <w:r>
        <w:rPr>
          <w:color w:val="D4C67A"/>
        </w:rPr>
        <w:t xml:space="preserve">Southwest Airlinesin </w:t>
      </w:r>
      <w:r>
        <w:rPr>
          <w:color w:val="932C70"/>
        </w:rPr>
        <w:t xml:space="preserve">keskuslentoasema</w:t>
      </w:r>
      <w:r>
        <w:t xml:space="preserve">. </w:t>
      </w:r>
      <w:r>
        <w:t xml:space="preserve">Terminaalit on numeroitu </w:t>
      </w:r>
      <w:r>
        <w:rPr>
          <w:color w:val="AE7AA1"/>
        </w:rPr>
        <w:t xml:space="preserve">2 </w:t>
      </w:r>
      <w:r>
        <w:t xml:space="preserve">- </w:t>
      </w:r>
      <w:r>
        <w:rPr>
          <w:color w:val="C2A393"/>
        </w:rPr>
        <w:t xml:space="preserve">4</w:t>
      </w:r>
      <w:r>
        <w:t xml:space="preserve">. Terminaalia 1 ei ole.</w:t>
      </w:r>
    </w:p>
    <w:p>
      <w:r>
        <w:rPr>
          <w:color w:val="AE7AA1"/>
        </w:rPr>
        <w:t xml:space="preserve">Terminaali 2</w:t>
      </w:r>
      <w:r>
        <w:t xml:space="preserve">: Alaska (portit 10 ja 11), Great Lakes (portit C ja D), Spirit, Sun Country, United.</w:t>
      </w:r>
    </w:p>
    <w:p>
      <w:r>
        <w:t xml:space="preserve">Terminaali 3: Delta, Frontier, Hawaiian, JetBlue.</w:t>
      </w:r>
    </w:p>
    <w:p>
      <w:r>
        <w:rPr>
          <w:color w:val="C2A393"/>
        </w:rPr>
        <w:t xml:space="preserve">Terminaali 4</w:t>
      </w:r>
      <w:r>
        <w:t xml:space="preserve">: Aeroméxico, Air Canada, </w:t>
      </w:r>
      <w:r>
        <w:rPr>
          <w:color w:val="0232FD"/>
        </w:rPr>
        <w:t xml:space="preserve">American</w:t>
      </w:r>
      <w:r>
        <w:t xml:space="preserve">, British Airways, </w:t>
      </w:r>
      <w:r>
        <w:rPr>
          <w:color w:val="6A3A35"/>
        </w:rPr>
        <w:t xml:space="preserve">Southwest</w:t>
      </w:r>
      <w:r>
        <w:t xml:space="preserve">, Volaris, WestJet.</w:t>
      </w:r>
    </w:p>
    <w:p>
      <w:r>
        <w:t xml:space="preserve">Valley Metro #13 kulkee </w:t>
      </w:r>
      <w:r>
        <w:rPr>
          <w:color w:val="AE7AA1"/>
        </w:rPr>
        <w:t xml:space="preserve">terminaalista 2 </w:t>
      </w:r>
      <w:r>
        <w:t xml:space="preserve">länteen S 75th Avenuelle S Buckeyea pitkin (Greyhoundin varikon kautta)</w:t>
      </w:r>
      <w:r>
        <w:t xml:space="preserve">. </w:t>
      </w:r>
      <w:r>
        <w:t xml:space="preserve">Samoin voi ottaa </w:t>
      </w:r>
      <w:r>
        <w:rPr>
          <w:color w:val="932C70"/>
        </w:rPr>
        <w:t xml:space="preserve">PHX:n </w:t>
      </w:r>
      <w:r>
        <w:t xml:space="preserve">skytrainin läheiselle 44th &amp; </w:t>
      </w:r>
      <w:r>
        <w:rPr>
          <w:color w:val="BA6801"/>
        </w:rPr>
        <w:t xml:space="preserve">Washington St </w:t>
      </w:r>
      <w:r>
        <w:t xml:space="preserve">-asemalle, josta pääsee #1-bussilla (länteen keskustan keskusasemalle ja Priest &amp; Washington </w:t>
      </w:r>
      <w:r>
        <w:rPr>
          <w:color w:val="00587F"/>
        </w:rPr>
        <w:t xml:space="preserve">Tempeen </w:t>
      </w:r>
      <w:r>
        <w:t xml:space="preserve">itään </w:t>
      </w:r>
      <w:r>
        <w:rPr>
          <w:color w:val="BA6801"/>
        </w:rPr>
        <w:t xml:space="preserve">Washington St:tä </w:t>
      </w:r>
      <w:r>
        <w:t xml:space="preserve">pitkin</w:t>
      </w:r>
      <w:r>
        <w:t xml:space="preserve">), #44-bussilla (pohjoiseen Desert Ridge Marriott Resortiin Deer Valleyyn N 44th St:tä ja Tatumia pitkin) ja kevytraitiovaunulla (itään </w:t>
      </w:r>
      <w:r>
        <w:rPr>
          <w:color w:val="00587F"/>
        </w:rPr>
        <w:t xml:space="preserve">Tempeen </w:t>
      </w:r>
      <w:r>
        <w:t xml:space="preserve">ja Mesaan ja Midtowniin keskikaupunkiin (Central Ave:ta pitkin) </w:t>
      </w:r>
      <w:r>
        <w:rPr>
          <w:color w:val="2B1B04"/>
        </w:rPr>
        <w:t xml:space="preserve">keskustan kautta </w:t>
      </w:r>
      <w:r>
        <w:t xml:space="preserve">toiseen suuntaan).</w:t>
      </w:r>
    </w:p>
    <w:p>
      <w:r>
        <w:rPr>
          <w:b/>
        </w:rPr>
        <w:t xml:space="preserve">Asiakirjan numero 111</w:t>
      </w:r>
    </w:p>
    <w:p>
      <w:r>
        <w:rPr>
          <w:b/>
        </w:rPr>
        <w:t xml:space="preserve">Asiakirjan tunniste: GUM_voyage_socotra</w:t>
      </w:r>
    </w:p>
    <w:p>
      <w:r>
        <w:t xml:space="preserve">Ymmärrä</w:t>
      </w:r>
    </w:p>
    <w:p>
      <w:r>
        <w:rPr>
          <w:color w:val="310106"/>
        </w:rPr>
        <w:t xml:space="preserve">Socotra </w:t>
      </w:r>
      <w:r>
        <w:t xml:space="preserve">on nimetty Unescon maailmanperintökohteeksi </w:t>
      </w:r>
      <w:r>
        <w:t xml:space="preserve">huomattavan biologisen monimuotoisuutensa vuoksi, sillä yli kolmasosaa paikallisista kasvilajeista ei esiinny missään muualla. </w:t>
      </w:r>
      <w:r>
        <w:t xml:space="preserve">Yli 40 000 asukkaan </w:t>
      </w:r>
      <w:r>
        <w:rPr>
          <w:color w:val="310106"/>
        </w:rPr>
        <w:t xml:space="preserve">Socotra </w:t>
      </w:r>
      <w:r>
        <w:t xml:space="preserve">ei kuitenkaan ole pelkkä </w:t>
      </w:r>
      <w:r>
        <w:t xml:space="preserve">luonnonsuojelualue.</w:t>
      </w:r>
    </w:p>
    <w:p>
      <w:r>
        <w:rPr>
          <w:color w:val="310106"/>
        </w:rPr>
        <w:t xml:space="preserve">Saari </w:t>
      </w:r>
      <w:r>
        <w:t xml:space="preserve">on uusi </w:t>
      </w:r>
      <w:r>
        <w:t xml:space="preserve">matkailukohde</w:t>
      </w:r>
      <w:r>
        <w:t xml:space="preserve">, joten </w:t>
      </w:r>
      <w:r>
        <w:rPr>
          <w:color w:val="FEFB0A"/>
        </w:rPr>
        <w:t xml:space="preserve">jos </w:t>
      </w:r>
      <w:r>
        <w:t xml:space="preserve">etsit ylellistä lomaa, </w:t>
      </w:r>
      <w:r>
        <w:rPr>
          <w:color w:val="310106"/>
        </w:rPr>
        <w:t xml:space="preserve">tämä </w:t>
      </w:r>
      <w:r>
        <w:t xml:space="preserve">ei ole oikea kohde. </w:t>
      </w:r>
      <w:r>
        <w:rPr>
          <w:color w:val="310106"/>
        </w:rPr>
        <w:t xml:space="preserve">Socotra </w:t>
      </w:r>
      <w:r>
        <w:t xml:space="preserve">on </w:t>
      </w:r>
      <w:r>
        <w:t xml:space="preserve">kuitenkin </w:t>
      </w:r>
      <w:r>
        <w:rPr>
          <w:color w:val="310106"/>
        </w:rPr>
        <w:t xml:space="preserve">täydellinen kohde seikkailunhaluisille ja </w:t>
      </w:r>
      <w:r>
        <w:rPr>
          <w:color w:val="FB5514"/>
        </w:rPr>
        <w:t xml:space="preserve">luontoa </w:t>
      </w:r>
      <w:r>
        <w:rPr>
          <w:color w:val="310106"/>
        </w:rPr>
        <w:t xml:space="preserve">rakastaville matkailijoille</w:t>
      </w:r>
      <w:r>
        <w:t xml:space="preserve">. </w:t>
      </w:r>
      <w:r>
        <w:rPr>
          <w:color w:val="310106"/>
        </w:rPr>
        <w:t xml:space="preserve">Socotra on </w:t>
      </w:r>
      <w:r>
        <w:t xml:space="preserve">ylpeä </w:t>
      </w:r>
      <w:r>
        <w:t xml:space="preserve">ekomatkailustaan ja arvostaa </w:t>
      </w:r>
      <w:r>
        <w:t xml:space="preserve">upeita kasvejaan ja villieläimistöään, joita voi joskus löytää vain </w:t>
      </w:r>
      <w:r>
        <w:rPr>
          <w:color w:val="310106"/>
        </w:rPr>
        <w:t xml:space="preserve">tältä saarelta</w:t>
      </w:r>
      <w:r>
        <w:t xml:space="preserve">. </w:t>
      </w:r>
      <w:r>
        <w:t xml:space="preserve">Vaikka </w:t>
      </w:r>
      <w:r>
        <w:rPr>
          <w:color w:val="E115C0"/>
        </w:rPr>
        <w:t xml:space="preserve">majoitus </w:t>
      </w:r>
      <w:r>
        <w:t xml:space="preserve">ja tilat eivät ehkä vastaa nykyaikaisempia ja kehittyneempiä kohteita, </w:t>
      </w:r>
      <w:r>
        <w:rPr>
          <w:color w:val="310106"/>
        </w:rPr>
        <w:t xml:space="preserve">Socotra </w:t>
      </w:r>
      <w:r>
        <w:t xml:space="preserve">on </w:t>
      </w:r>
      <w:r>
        <w:rPr>
          <w:color w:val="310106"/>
        </w:rPr>
        <w:t xml:space="preserve">kaunis ja upea kohdevalinta</w:t>
      </w:r>
      <w:r>
        <w:t xml:space="preserve">. Sekä vieraista että ympäristöstä pidetään suurta huolta.</w:t>
      </w:r>
    </w:p>
    <w:p>
      <w:r>
        <w:rPr>
          <w:color w:val="310106"/>
        </w:rPr>
        <w:t xml:space="preserve">Socotra </w:t>
      </w:r>
      <w:r>
        <w:rPr>
          <w:color w:val="310106"/>
        </w:rPr>
        <w:t xml:space="preserve">on </w:t>
      </w:r>
      <w:r>
        <w:rPr>
          <w:color w:val="310106"/>
        </w:rPr>
        <w:t xml:space="preserve">ekomatkailujärjestelmä, jonka </w:t>
      </w:r>
      <w:r>
        <w:rPr>
          <w:color w:val="0BC582"/>
        </w:rPr>
        <w:t xml:space="preserve">infrastruktuuri on rajallinen </w:t>
      </w:r>
      <w:r>
        <w:t xml:space="preserve">ja joka on uusi kansainvälisille matkailumarkkinoille, ja siksi </w:t>
      </w:r>
      <w:r>
        <w:rPr>
          <w:color w:val="E115C0"/>
        </w:rPr>
        <w:t xml:space="preserve">hotellimajoitus </w:t>
      </w:r>
      <w:r>
        <w:t xml:space="preserve">ei ole aivan samanlaista kuin muissa kohteissa. </w:t>
      </w:r>
      <w:r>
        <w:rPr>
          <w:color w:val="9E8317"/>
        </w:rPr>
        <w:t xml:space="preserve">Hadibossa </w:t>
      </w:r>
      <w:r>
        <w:t xml:space="preserve">on kuitenkin </w:t>
      </w:r>
      <w:r>
        <w:rPr>
          <w:color w:val="FEB8C8"/>
        </w:rPr>
        <w:t xml:space="preserve">neljä hotellia</w:t>
      </w:r>
      <w:r>
        <w:t xml:space="preserve">: </w:t>
      </w:r>
      <w:r>
        <w:t xml:space="preserve">Taj Socotra Hotel, </w:t>
      </w:r>
      <w:r>
        <w:rPr>
          <w:color w:val="01190F"/>
        </w:rPr>
        <w:t xml:space="preserve">Hafijj Hotel</w:t>
      </w:r>
      <w:r>
        <w:t xml:space="preserve">, </w:t>
      </w:r>
      <w:r>
        <w:rPr>
          <w:color w:val="847D81"/>
        </w:rPr>
        <w:t xml:space="preserve">Socotra Hotel </w:t>
      </w:r>
      <w:r>
        <w:t xml:space="preserve">ja Summer land Hotel. </w:t>
      </w:r>
      <w:r>
        <w:rPr>
          <w:color w:val="FEB8C8"/>
        </w:rPr>
        <w:t xml:space="preserve">Nämä hotellit </w:t>
      </w:r>
      <w:r>
        <w:t xml:space="preserve">eivät ehkä ole kaikkein ylellisimpiä, mutta </w:t>
      </w:r>
      <w:r>
        <w:rPr>
          <w:color w:val="FEB8C8"/>
        </w:rPr>
        <w:t xml:space="preserve">niissä </w:t>
      </w:r>
      <w:r>
        <w:t xml:space="preserve">on ilmastointi, televisio ja jääkaappi kaikissa huoneissa. </w:t>
      </w:r>
      <w:r>
        <w:rPr>
          <w:color w:val="58018B"/>
        </w:rPr>
        <w:t xml:space="preserve">Useimmissa </w:t>
      </w:r>
      <w:r>
        <w:rPr>
          <w:color w:val="B70639"/>
        </w:rPr>
        <w:t xml:space="preserve">näiden hotellien </w:t>
      </w:r>
      <w:r>
        <w:rPr>
          <w:color w:val="58018B"/>
        </w:rPr>
        <w:t xml:space="preserve">huoneissa </w:t>
      </w:r>
      <w:r>
        <w:rPr>
          <w:color w:val="58018B"/>
        </w:rPr>
        <w:t xml:space="preserve">on </w:t>
      </w:r>
      <w:r>
        <w:t xml:space="preserve">oma kylpyhuone, mutta </w:t>
      </w:r>
      <w:r>
        <w:rPr>
          <w:color w:val="01190F"/>
        </w:rPr>
        <w:t xml:space="preserve">Hafijj-hotellissa </w:t>
      </w:r>
      <w:r>
        <w:t xml:space="preserve">ja </w:t>
      </w:r>
      <w:r>
        <w:rPr>
          <w:color w:val="847D81"/>
        </w:rPr>
        <w:t xml:space="preserve">Socotra-hotellissa</w:t>
      </w:r>
      <w:r>
        <w:t xml:space="preserve"> on muutamia huoneita, joissa on </w:t>
      </w:r>
      <w:r>
        <w:t xml:space="preserve">jaettava kylpyhuoneet. Onneksi </w:t>
      </w:r>
      <w:r>
        <w:rPr>
          <w:color w:val="FEB8C8"/>
        </w:rPr>
        <w:t xml:space="preserve">jokaisessa hotellissa on </w:t>
      </w:r>
      <w:r>
        <w:t xml:space="preserve">ravintola, </w:t>
      </w:r>
      <w:r>
        <w:t xml:space="preserve">jossa on yksinkertaista mutta herkullista ruokaa. Ottaen huomioon, että </w:t>
      </w:r>
      <w:r>
        <w:rPr>
          <w:color w:val="310106"/>
        </w:rPr>
        <w:t xml:space="preserve">Socotra </w:t>
      </w:r>
      <w:r>
        <w:t xml:space="preserve">on </w:t>
      </w:r>
      <w:r>
        <w:rPr>
          <w:color w:val="310106"/>
        </w:rPr>
        <w:t xml:space="preserve">melko uusi </w:t>
      </w:r>
      <w:r>
        <w:rPr>
          <w:color w:val="310106"/>
        </w:rPr>
        <w:t xml:space="preserve">ekomatkailukohde</w:t>
      </w:r>
      <w:r>
        <w:t xml:space="preserve">, </w:t>
      </w:r>
      <w:r>
        <w:rPr>
          <w:color w:val="310106"/>
        </w:rPr>
        <w:t xml:space="preserve">niiden </w:t>
      </w:r>
      <w:r>
        <w:t xml:space="preserve">tilat ovat kunnolliset. Lisäksi </w:t>
      </w:r>
      <w:r>
        <w:rPr>
          <w:color w:val="703B01"/>
        </w:rPr>
        <w:t xml:space="preserve">lentokentällä on </w:t>
      </w:r>
      <w:r>
        <w:t xml:space="preserve">toinen hotelli sekä </w:t>
      </w:r>
      <w:r>
        <w:t xml:space="preserve">useita majataloja ympäri </w:t>
      </w:r>
      <w:r>
        <w:rPr>
          <w:color w:val="310106"/>
        </w:rPr>
        <w:t xml:space="preserve">saarta</w:t>
      </w:r>
      <w:r>
        <w:t xml:space="preserve">.</w:t>
      </w:r>
    </w:p>
    <w:p>
      <w:r>
        <w:rPr>
          <w:color w:val="F7F1DF"/>
        </w:rPr>
        <w:t xml:space="preserve">Suosituin majoitusmuoto </w:t>
      </w:r>
      <w:r>
        <w:t xml:space="preserve">on </w:t>
      </w:r>
      <w:r>
        <w:rPr>
          <w:color w:val="F7F1DF"/>
        </w:rPr>
        <w:t xml:space="preserve">telttailu </w:t>
      </w:r>
      <w:r>
        <w:rPr>
          <w:color w:val="118B8A"/>
        </w:rPr>
        <w:t xml:space="preserve">rannoilla</w:t>
      </w:r>
      <w:r>
        <w:t xml:space="preserve">. </w:t>
      </w:r>
      <w:r>
        <w:t xml:space="preserve">On useita leirintäalueita, joilla </w:t>
      </w:r>
      <w:r>
        <w:rPr>
          <w:color w:val="4AFEFA"/>
        </w:rPr>
        <w:t xml:space="preserve">matkailijat voivat </w:t>
      </w:r>
      <w:r>
        <w:t xml:space="preserve">grillata rannalla kauniiden vuoristonäkymien taustalla. </w:t>
      </w:r>
      <w:r>
        <w:rPr>
          <w:color w:val="4AFEFA"/>
        </w:rPr>
        <w:t xml:space="preserve">Matkailijat </w:t>
      </w:r>
      <w:r>
        <w:t xml:space="preserve">voivat halutessaan ostaa </w:t>
      </w:r>
      <w:r>
        <w:rPr>
          <w:color w:val="FCB164"/>
        </w:rPr>
        <w:t xml:space="preserve">leirintämatkapaketteja, joihin sisältyy kuljettaja tai opas, joka esittelee </w:t>
      </w:r>
      <w:r>
        <w:rPr>
          <w:color w:val="796EE6"/>
        </w:rPr>
        <w:t xml:space="preserve">matkailijoille </w:t>
      </w:r>
      <w:r>
        <w:rPr>
          <w:color w:val="000D2C"/>
        </w:rPr>
        <w:t xml:space="preserve">rantoja ja </w:t>
      </w:r>
      <w:r>
        <w:rPr>
          <w:color w:val="FCB164"/>
        </w:rPr>
        <w:t xml:space="preserve">tarjoaa aterioita </w:t>
      </w:r>
      <w:r>
        <w:rPr>
          <w:color w:val="796EE6"/>
        </w:rPr>
        <w:t xml:space="preserve">heidän </w:t>
      </w:r>
      <w:r>
        <w:rPr>
          <w:color w:val="FCB164"/>
        </w:rPr>
        <w:t xml:space="preserve">oleskelunsa </w:t>
      </w:r>
      <w:r>
        <w:rPr>
          <w:color w:val="FCB164"/>
        </w:rPr>
        <w:t xml:space="preserve">aikana</w:t>
      </w:r>
      <w:r>
        <w:t xml:space="preserve">. </w:t>
      </w:r>
      <w:r>
        <w:rPr>
          <w:color w:val="FCB164"/>
        </w:rPr>
        <w:t xml:space="preserve">Se </w:t>
      </w:r>
      <w:r>
        <w:t xml:space="preserve">on </w:t>
      </w:r>
      <w:r>
        <w:rPr>
          <w:color w:val="FCB164"/>
        </w:rPr>
        <w:t xml:space="preserve">loistava tapa nauttia </w:t>
      </w:r>
      <w:r>
        <w:rPr>
          <w:color w:val="F95475"/>
        </w:rPr>
        <w:t xml:space="preserve">saaren </w:t>
      </w:r>
      <w:r>
        <w:rPr>
          <w:color w:val="FCB164"/>
        </w:rPr>
        <w:t xml:space="preserve">kauneudesta ja </w:t>
      </w:r>
      <w:r>
        <w:rPr>
          <w:color w:val="53495F"/>
        </w:rPr>
        <w:t xml:space="preserve">villieläimistä</w:t>
      </w:r>
      <w:r>
        <w:t xml:space="preserve">.</w:t>
      </w:r>
    </w:p>
    <w:p>
      <w:r>
        <w:t xml:space="preserve">Kiitotie, joka mahdollistaa melko säännöllisen lentoliikenteen, rakennettiin vasta vuonna 1999. Kuten kaikki muukin, </w:t>
      </w:r>
      <w:r>
        <w:rPr>
          <w:color w:val="61FC03"/>
        </w:rPr>
        <w:t xml:space="preserve">infrastruktuuri </w:t>
      </w:r>
      <w:r>
        <w:t xml:space="preserve">ja liikenne ovat vasta viime vuosina alkaneet. Suunnitteilla on myös uusia satamarakenteita, joiden ansiosta kalastajat voivat myydä ja saalista helpommin ja elintarvikkeiden ja polttoaineen tuonti helpottuu.</w:t>
      </w:r>
    </w:p>
    <w:p>
      <w:r>
        <w:rPr>
          <w:color w:val="703B01"/>
        </w:rPr>
        <w:t xml:space="preserve">Lisäksi lentoasemalla </w:t>
      </w:r>
      <w:r>
        <w:t xml:space="preserve">ja </w:t>
      </w:r>
      <w:r>
        <w:rPr>
          <w:color w:val="5D9608"/>
        </w:rPr>
        <w:t xml:space="preserve">Hadibossa on </w:t>
      </w:r>
      <w:r>
        <w:t xml:space="preserve">kaksi tiedotuskeskusta</w:t>
      </w:r>
      <w:r>
        <w:t xml:space="preserve">.</w:t>
      </w:r>
    </w:p>
    <w:p>
      <w:r>
        <w:rPr>
          <w:color w:val="DE98FD"/>
        </w:rPr>
        <w:t xml:space="preserve">Milloin mennä</w:t>
      </w:r>
      <w:r>
        <w:t xml:space="preserve">: </w:t>
      </w:r>
      <w:r>
        <w:rPr>
          <w:color w:val="98A088"/>
        </w:rPr>
        <w:t xml:space="preserve">Ilmasto </w:t>
      </w:r>
      <w:r>
        <w:t xml:space="preserve">on </w:t>
      </w:r>
      <w:r>
        <w:rPr>
          <w:color w:val="98A088"/>
        </w:rPr>
        <w:t xml:space="preserve">tärkeä näkökohta</w:t>
      </w:r>
      <w:r>
        <w:t xml:space="preserve">. </w:t>
      </w:r>
      <w:r>
        <w:t xml:space="preserve">Ja </w:t>
      </w:r>
      <w:r>
        <w:rPr>
          <w:color w:val="DE98FD"/>
        </w:rPr>
        <w:t xml:space="preserve">tämä </w:t>
      </w:r>
      <w:r>
        <w:t xml:space="preserve">riippuu </w:t>
      </w:r>
      <w:r>
        <w:t xml:space="preserve">kiinnostuksestasi. </w:t>
      </w:r>
      <w:r>
        <w:t xml:space="preserve">Luontoharrastajien kannattaa lähteä lokakuun alusta huhtikuun loppuun. Monsuunia esiintyy </w:t>
      </w:r>
      <w:r>
        <w:rPr>
          <w:color w:val="4F584E"/>
        </w:rPr>
        <w:t xml:space="preserve">heinäkuusta </w:t>
      </w:r>
      <w:r>
        <w:t xml:space="preserve">elokuun puoliväliin (</w:t>
      </w:r>
      <w:r>
        <w:rPr>
          <w:color w:val="4F584E"/>
        </w:rPr>
        <w:t xml:space="preserve">heinäkuun </w:t>
      </w:r>
      <w:r>
        <w:t xml:space="preserve">aikana </w:t>
      </w:r>
      <w:r>
        <w:rPr>
          <w:color w:val="310106"/>
        </w:rPr>
        <w:t xml:space="preserve">saaren </w:t>
      </w:r>
      <w:r>
        <w:t xml:space="preserve">kaakkois- ja lounaisosissa </w:t>
      </w:r>
      <w:r>
        <w:t xml:space="preserve">voidaan järjestää tuulisurffausta). Yleensä </w:t>
      </w:r>
      <w:r>
        <w:rPr>
          <w:color w:val="248AD0"/>
        </w:rPr>
        <w:t xml:space="preserve">villieläinten </w:t>
      </w:r>
      <w:r>
        <w:t xml:space="preserve">ja luonnon tarkkailu on parasta tammikuun lopusta toukokuuhun.</w:t>
      </w:r>
    </w:p>
    <w:p>
      <w:r>
        <w:t xml:space="preserve">Mene sisään</w:t>
      </w:r>
    </w:p>
    <w:p>
      <w:r>
        <w:t xml:space="preserve">Lentokoneella</w:t>
      </w:r>
    </w:p>
    <w:p>
      <w:r>
        <w:t xml:space="preserve">Dixam, </w:t>
      </w:r>
      <w:r>
        <w:rPr>
          <w:color w:val="310106"/>
        </w:rPr>
        <w:t xml:space="preserve">saaren </w:t>
      </w:r>
      <w:r>
        <w:t xml:space="preserve">keskiosassa.</w:t>
      </w:r>
    </w:p>
    <w:p>
      <w:r>
        <w:rPr>
          <w:color w:val="5C5300"/>
        </w:rPr>
        <w:t xml:space="preserve">Sanaasta lähtee lentoja </w:t>
      </w:r>
      <w:r>
        <w:rPr>
          <w:color w:val="9F6551"/>
        </w:rPr>
        <w:t xml:space="preserve">Al Mukallan </w:t>
      </w:r>
      <w:r>
        <w:rPr>
          <w:color w:val="5C5300"/>
        </w:rPr>
        <w:t xml:space="preserve">kautta</w:t>
      </w:r>
      <w:r>
        <w:t xml:space="preserve">. </w:t>
      </w:r>
      <w:r>
        <w:t xml:space="preserve">Yemenia Airlines tarjoaa yhden lennon </w:t>
      </w:r>
      <w:r>
        <w:rPr>
          <w:color w:val="BCFEC6"/>
        </w:rPr>
        <w:t xml:space="preserve">viikossa </w:t>
      </w:r>
      <w:r>
        <w:t xml:space="preserve">torstaiaamuna. Felix Airways tarjoaa kaksi lentoa </w:t>
      </w:r>
      <w:r>
        <w:rPr>
          <w:color w:val="BCFEC6"/>
        </w:rPr>
        <w:t xml:space="preserve">viikossa </w:t>
      </w:r>
      <w:r>
        <w:t xml:space="preserve">keskiviikkoiltapäivänä ja lauantaiaamuna. </w:t>
      </w:r>
      <w:r>
        <w:rPr>
          <w:color w:val="5C5300"/>
        </w:rPr>
        <w:t xml:space="preserve">Lentojen </w:t>
      </w:r>
      <w:r>
        <w:t xml:space="preserve">kesto on lähes kolme tuntia.</w:t>
      </w:r>
    </w:p>
    <w:p>
      <w:r>
        <w:t xml:space="preserve">Sharjahista lähtee lentoja myös </w:t>
      </w:r>
      <w:r>
        <w:rPr>
          <w:color w:val="932C70"/>
        </w:rPr>
        <w:t xml:space="preserve">Al Mukallan </w:t>
      </w:r>
      <w:r>
        <w:t xml:space="preserve">kautta</w:t>
      </w:r>
      <w:r>
        <w:t xml:space="preserve">.</w:t>
      </w:r>
    </w:p>
    <w:p>
      <w:r>
        <w:t xml:space="preserve">Kierrä ympäri</w:t>
      </w:r>
    </w:p>
    <w:p>
      <w:r>
        <w:rPr>
          <w:color w:val="B5AFC4"/>
        </w:rPr>
        <w:t xml:space="preserve">Lentokentältä </w:t>
      </w:r>
      <w:r>
        <w:t xml:space="preserve">on </w:t>
      </w:r>
      <w:r>
        <w:rPr>
          <w:color w:val="2B1B04"/>
        </w:rPr>
        <w:t xml:space="preserve">julkinen bussi </w:t>
      </w:r>
      <w:r>
        <w:rPr>
          <w:color w:val="D4C67A"/>
        </w:rPr>
        <w:t xml:space="preserve">Hadiboon </w:t>
      </w:r>
      <w:r>
        <w:rPr>
          <w:color w:val="2B1B04"/>
        </w:rPr>
        <w:t xml:space="preserve">ja </w:t>
      </w:r>
      <w:r>
        <w:rPr>
          <w:color w:val="D4C67A"/>
        </w:rPr>
        <w:t xml:space="preserve">Hadibosta </w:t>
      </w:r>
      <w:r>
        <w:rPr>
          <w:color w:val="2B1B04"/>
        </w:rPr>
        <w:t xml:space="preserve">Qalansiaan</w:t>
      </w:r>
      <w:r>
        <w:t xml:space="preserve">. </w:t>
      </w:r>
      <w:r>
        <w:rPr>
          <w:color w:val="2B1B04"/>
        </w:rPr>
        <w:t xml:space="preserve">Näiden kahden bussin </w:t>
      </w:r>
      <w:r>
        <w:t xml:space="preserve">lisäksi </w:t>
      </w:r>
      <w:r>
        <w:t xml:space="preserve">ei ole julkista liikennettä, mutta autonvuokraus kuljettajan kanssa on saatavilla. Tarjolla on paljon kävelyä ja patikointia sekä kameliratsastusta.</w:t>
      </w:r>
    </w:p>
    <w:p>
      <w:r>
        <w:t xml:space="preserve">Katso</w:t>
      </w:r>
    </w:p>
    <w:p>
      <w:r>
        <w:rPr>
          <w:color w:val="310106"/>
        </w:rPr>
        <w:t xml:space="preserve">Socotraa </w:t>
      </w:r>
      <w:r>
        <w:t xml:space="preserve">pidetään </w:t>
      </w:r>
      <w:r>
        <w:rPr>
          <w:color w:val="310106"/>
        </w:rPr>
        <w:t xml:space="preserve">Arabianmeren </w:t>
      </w:r>
      <w:r>
        <w:rPr>
          <w:color w:val="AE7AA1"/>
        </w:rPr>
        <w:t xml:space="preserve">biologisen monimuotoisuuden </w:t>
      </w:r>
      <w:r>
        <w:rPr>
          <w:color w:val="310106"/>
        </w:rPr>
        <w:t xml:space="preserve">jalokivenä</w:t>
      </w:r>
      <w:r>
        <w:t xml:space="preserve">. </w:t>
      </w:r>
      <w:r>
        <w:t xml:space="preserve">Vaikka </w:t>
      </w:r>
      <w:r>
        <w:rPr>
          <w:color w:val="C2A393"/>
        </w:rPr>
        <w:t xml:space="preserve">alue </w:t>
      </w:r>
      <w:r>
        <w:t xml:space="preserve">on pieni, </w:t>
      </w:r>
      <w:r>
        <w:rPr>
          <w:color w:val="C2A393"/>
        </w:rPr>
        <w:t xml:space="preserve">sille on </w:t>
      </w:r>
      <w:r>
        <w:t xml:space="preserve">ominaista ainutlaatuinen maa- ja merialueiden biologinen monimuotoisuus.</w:t>
      </w:r>
    </w:p>
    <w:p>
      <w:r>
        <w:rPr>
          <w:color w:val="310106"/>
        </w:rPr>
        <w:t xml:space="preserve">Saaren </w:t>
      </w:r>
      <w:r>
        <w:t xml:space="preserve">sisäosaa </w:t>
      </w:r>
      <w:r>
        <w:t xml:space="preserve">hallitsevat </w:t>
      </w:r>
      <w:r>
        <w:rPr>
          <w:color w:val="0232FD"/>
        </w:rPr>
        <w:t xml:space="preserve">kauniit ja vihreät Hagghier-vuoret </w:t>
      </w:r>
      <w:r>
        <w:t xml:space="preserve">ja </w:t>
      </w:r>
      <w:r>
        <w:rPr>
          <w:color w:val="BA6801"/>
        </w:rPr>
        <w:t xml:space="preserve">kalkkikivitasanko</w:t>
      </w:r>
      <w:r>
        <w:t xml:space="preserve">. Ulkorannikolla on henkeäsalpaavia luonnonrantoja, joilla on puhtaan valkoisia hiekkadyynejä ja palmuja. </w:t>
      </w:r>
      <w:r>
        <w:rPr>
          <w:color w:val="310106"/>
        </w:rPr>
        <w:t xml:space="preserve">Socotran saari </w:t>
      </w:r>
      <w:r>
        <w:t xml:space="preserve">on hyvin rikas, ja siellä elää monia harvinaisia, näyttäviä riutta-, kala-, lintu-, kasvi- ja puulajeja, joita ei esiinny missään muualla maailmassa. </w:t>
      </w:r>
      <w:r>
        <w:rPr>
          <w:color w:val="168E5C"/>
        </w:rPr>
        <w:t xml:space="preserve">Kalkkikivitasanko </w:t>
      </w:r>
      <w:r>
        <w:rPr>
          <w:color w:val="C62100"/>
        </w:rPr>
        <w:t xml:space="preserve">ja </w:t>
      </w:r>
      <w:r>
        <w:rPr>
          <w:color w:val="014347"/>
        </w:rPr>
        <w:t xml:space="preserve">Hagghier-vuoristo </w:t>
      </w:r>
      <w:r>
        <w:t xml:space="preserve">ovat </w:t>
      </w:r>
      <w:r>
        <w:rPr>
          <w:color w:val="233809"/>
        </w:rPr>
        <w:t xml:space="preserve">endeemisten kasvilajien </w:t>
      </w:r>
      <w:r>
        <w:rPr>
          <w:color w:val="C62100"/>
        </w:rPr>
        <w:t xml:space="preserve">rikkaimpia alueita</w:t>
      </w:r>
      <w:r>
        <w:t xml:space="preserve">, mutta </w:t>
      </w:r>
      <w:r>
        <w:rPr>
          <w:color w:val="42083B"/>
        </w:rPr>
        <w:t xml:space="preserve">endeemisiä lajeja </w:t>
      </w:r>
      <w:r>
        <w:t xml:space="preserve">esiintyy kaikkialla </w:t>
      </w:r>
      <w:r>
        <w:rPr>
          <w:color w:val="310106"/>
        </w:rPr>
        <w:t xml:space="preserve">saarella </w:t>
      </w:r>
      <w:r>
        <w:t xml:space="preserve">kaikentyyppisessä kasvillisuudessa. </w:t>
      </w:r>
      <w:r>
        <w:rPr>
          <w:color w:val="82785D"/>
        </w:rPr>
        <w:t xml:space="preserve">Yksi tunnetuimmista kasveista </w:t>
      </w:r>
      <w:r>
        <w:t xml:space="preserve">on </w:t>
      </w:r>
      <w:r>
        <w:rPr>
          <w:color w:val="82785D"/>
        </w:rPr>
        <w:t xml:space="preserve">lohikäärmeenveripuu </w:t>
      </w:r>
      <w:r>
        <w:t xml:space="preserve">"</w:t>
      </w:r>
      <w:r>
        <w:rPr>
          <w:color w:val="82785D"/>
        </w:rPr>
        <w:t xml:space="preserve">dracaena cinnabara</w:t>
      </w:r>
      <w:r>
        <w:t xml:space="preserve">", jota esiintyy vain </w:t>
      </w:r>
      <w:r>
        <w:rPr>
          <w:color w:val="310106"/>
        </w:rPr>
        <w:t xml:space="preserve">Socotralla </w:t>
      </w:r>
      <w:r>
        <w:t xml:space="preserve">eikä missään muualla maapallolla. </w:t>
      </w:r>
      <w:r>
        <w:rPr>
          <w:color w:val="82785D"/>
        </w:rPr>
        <w:t xml:space="preserve">Puu </w:t>
      </w:r>
      <w:r>
        <w:rPr>
          <w:color w:val="82785D"/>
        </w:rPr>
        <w:t xml:space="preserve">on </w:t>
      </w:r>
      <w:r>
        <w:t xml:space="preserve">saanut </w:t>
      </w:r>
      <w:r>
        <w:t xml:space="preserve">nimensä siitä, että jos sen kuori vaurioituu, siitä tihkuu tummanpunaista nestettä.</w:t>
      </w:r>
    </w:p>
    <w:p>
      <w:r>
        <w:rPr>
          <w:color w:val="82785D"/>
        </w:rPr>
        <w:t xml:space="preserve">Lohikäärmeen veripuu </w:t>
      </w:r>
      <w:r>
        <w:t xml:space="preserve">menestyy </w:t>
      </w:r>
      <w:r>
        <w:rPr>
          <w:color w:val="310106"/>
        </w:rPr>
        <w:t xml:space="preserve">Socotran </w:t>
      </w:r>
      <w:r>
        <w:t xml:space="preserve">kuivassa ilmastossa.</w:t>
      </w:r>
    </w:p>
    <w:p>
      <w:r>
        <w:t xml:space="preserve">On myös </w:t>
      </w:r>
      <w:r>
        <w:rPr>
          <w:color w:val="023087"/>
        </w:rPr>
        <w:t xml:space="preserve">aavikkoruusu </w:t>
      </w:r>
      <w:r>
        <w:t xml:space="preserve">(</w:t>
      </w:r>
      <w:r>
        <w:rPr>
          <w:color w:val="023087"/>
        </w:rPr>
        <w:t xml:space="preserve">adenium obesium), </w:t>
      </w:r>
      <w:r>
        <w:t xml:space="preserve">joka näyttää kukkivalta norsunjalalta. </w:t>
      </w:r>
      <w:r>
        <w:rPr>
          <w:color w:val="310106"/>
        </w:rPr>
        <w:t xml:space="preserve">Socotran </w:t>
      </w:r>
      <w:r>
        <w:t xml:space="preserve">maisemissa </w:t>
      </w:r>
      <w:r>
        <w:t xml:space="preserve">kasvaa myös </w:t>
      </w:r>
      <w:r>
        <w:t xml:space="preserve">aina outo ja erittäin harvinainen kurkkupuu. Lisäksi siellä on yli 120 lintulajia ja noin 190 perhoslajia. </w:t>
      </w:r>
      <w:r>
        <w:rPr>
          <w:color w:val="310106"/>
        </w:rPr>
        <w:t xml:space="preserve">Saarella </w:t>
      </w:r>
      <w:r>
        <w:t xml:space="preserve">on niin paljon kauneutta kaikkialla</w:t>
      </w:r>
      <w:r>
        <w:t xml:space="preserve">, </w:t>
      </w:r>
      <w:r>
        <w:rPr>
          <w:color w:val="B7DAD2"/>
        </w:rPr>
        <w:t xml:space="preserve">että </w:t>
      </w:r>
      <w:r>
        <w:t xml:space="preserve">on vaikea </w:t>
      </w:r>
      <w:r>
        <w:rPr>
          <w:color w:val="B7DAD2"/>
        </w:rPr>
        <w:t xml:space="preserve">olla arvostamatta upeita maisemia ja </w:t>
      </w:r>
      <w:r>
        <w:rPr>
          <w:color w:val="196956"/>
        </w:rPr>
        <w:t xml:space="preserve">villieläimiä</w:t>
      </w:r>
      <w:r>
        <w:t xml:space="preserve">.</w:t>
      </w:r>
    </w:p>
    <w:p>
      <w:r>
        <w:rPr>
          <w:b/>
        </w:rPr>
        <w:t xml:space="preserve">Asiakirjan numero 112</w:t>
      </w:r>
    </w:p>
    <w:p>
      <w:r>
        <w:rPr>
          <w:b/>
        </w:rPr>
        <w:t xml:space="preserve">Asiakirjan tunniste: GUM_voyage_sydfynske</w:t>
      </w:r>
    </w:p>
    <w:p>
      <w:r>
        <w:rPr>
          <w:color w:val="310106"/>
        </w:rPr>
        <w:t xml:space="preserve">Sydfynske Øhav</w:t>
      </w:r>
    </w:p>
    <w:p>
      <w:r>
        <w:rPr>
          <w:color w:val="310106"/>
        </w:rPr>
        <w:t xml:space="preserve">Sydfynske Øhav </w:t>
      </w:r>
      <w:r>
        <w:t xml:space="preserve">eli </w:t>
      </w:r>
      <w:r>
        <w:rPr>
          <w:color w:val="04640D"/>
        </w:rPr>
        <w:t xml:space="preserve">Etelä-Fynenin </w:t>
      </w:r>
      <w:r>
        <w:rPr>
          <w:color w:val="310106"/>
        </w:rPr>
        <w:t xml:space="preserve">saaristo sijaitsee </w:t>
      </w:r>
      <w:r>
        <w:rPr>
          <w:color w:val="FEFB0A"/>
        </w:rPr>
        <w:t xml:space="preserve">Tanskan Fünin saaren </w:t>
      </w:r>
      <w:r>
        <w:t xml:space="preserve">eteläpuolella. </w:t>
      </w:r>
      <w:r>
        <w:t xml:space="preserve">Se koostuu </w:t>
      </w:r>
      <w:r>
        <w:rPr>
          <w:color w:val="310106"/>
        </w:rPr>
        <w:t xml:space="preserve">55 saaresta ja saarekkeesta Itämeren suulla, ja </w:t>
      </w:r>
      <w:r>
        <w:t xml:space="preserve">siellä on yhteensä hieman yli 20 000 asukasta. </w:t>
      </w:r>
      <w:r>
        <w:rPr>
          <w:color w:val="310106"/>
        </w:rPr>
        <w:t xml:space="preserve">Se </w:t>
      </w:r>
      <w:r>
        <w:t xml:space="preserve">on </w:t>
      </w:r>
      <w:r>
        <w:rPr>
          <w:color w:val="310106"/>
        </w:rPr>
        <w:t xml:space="preserve">yksi </w:t>
      </w:r>
      <w:r>
        <w:rPr>
          <w:color w:val="FB5514"/>
        </w:rPr>
        <w:t xml:space="preserve">Tanskan </w:t>
      </w:r>
      <w:r>
        <w:rPr>
          <w:color w:val="310106"/>
        </w:rPr>
        <w:t xml:space="preserve">luonnonkauniimmista alueista, </w:t>
      </w:r>
      <w:r>
        <w:t xml:space="preserve">ja sen pitäisi olla kaikkien niiden ensisijainen matkakohde, jotka ottavat aikaa tutustua </w:t>
      </w:r>
      <w:r>
        <w:rPr>
          <w:color w:val="E115C0"/>
        </w:rPr>
        <w:t xml:space="preserve">Tanskaan </w:t>
      </w:r>
      <w:r>
        <w:t xml:space="preserve">pääkaupungin ulkopuolella.</w:t>
      </w:r>
    </w:p>
    <w:p>
      <w:r>
        <w:t xml:space="preserve">Ymmärrä</w:t>
      </w:r>
    </w:p>
    <w:p>
      <w:r>
        <w:rPr>
          <w:color w:val="310106"/>
        </w:rPr>
        <w:t xml:space="preserve">Saaret </w:t>
      </w:r>
      <w:r>
        <w:t xml:space="preserve">muodostuivat viimeisen jääkauden aikana, kun jää liukui </w:t>
      </w:r>
      <w:r>
        <w:rPr>
          <w:color w:val="00587F"/>
        </w:rPr>
        <w:t xml:space="preserve">alueen </w:t>
      </w:r>
      <w:r>
        <w:t xml:space="preserve">yli </w:t>
      </w:r>
      <w:r>
        <w:t xml:space="preserve">etelästä, ja vain muinaiset kukkuloiden huiput säästyivät upotukselta, ja ne muodostavat </w:t>
      </w:r>
      <w:r>
        <w:rPr>
          <w:color w:val="310106"/>
        </w:rPr>
        <w:t xml:space="preserve">monia saaria ja saarekkeita, jotka kohoavat </w:t>
      </w:r>
      <w:r>
        <w:rPr>
          <w:color w:val="0BC582"/>
        </w:rPr>
        <w:t xml:space="preserve">meren </w:t>
      </w:r>
      <w:r>
        <w:rPr>
          <w:color w:val="310106"/>
        </w:rPr>
        <w:t xml:space="preserve">yläpuolelle </w:t>
      </w:r>
      <w:r>
        <w:rPr>
          <w:color w:val="310106"/>
        </w:rPr>
        <w:t xml:space="preserve">kaikkialla</w:t>
      </w:r>
      <w:r>
        <w:t xml:space="preserve">. </w:t>
      </w:r>
      <w:r>
        <w:rPr>
          <w:color w:val="FEB8C8"/>
        </w:rPr>
        <w:t xml:space="preserve">Alueen </w:t>
      </w:r>
      <w:r>
        <w:rPr>
          <w:color w:val="9E8317"/>
        </w:rPr>
        <w:t xml:space="preserve">ilmasto on </w:t>
      </w:r>
      <w:r>
        <w:rPr>
          <w:color w:val="01190F"/>
        </w:rPr>
        <w:t xml:space="preserve">maan </w:t>
      </w:r>
      <w:r>
        <w:rPr>
          <w:color w:val="9E8317"/>
        </w:rPr>
        <w:t xml:space="preserve">keskitasoa </w:t>
      </w:r>
      <w:r>
        <w:rPr>
          <w:color w:val="9E8317"/>
        </w:rPr>
        <w:t xml:space="preserve">leudompi, </w:t>
      </w:r>
      <w:r>
        <w:t xml:space="preserve">ja </w:t>
      </w:r>
      <w:r>
        <w:rPr>
          <w:color w:val="9E8317"/>
        </w:rPr>
        <w:t xml:space="preserve">sen vuoksi </w:t>
      </w:r>
      <w:r>
        <w:rPr>
          <w:color w:val="00587F"/>
        </w:rPr>
        <w:t xml:space="preserve">siellä on kasvistoa ja eläimistöä, jota ei näe missään muualla </w:t>
      </w:r>
      <w:r>
        <w:rPr>
          <w:color w:val="847D81"/>
        </w:rPr>
        <w:t xml:space="preserve">Tanskassa</w:t>
      </w:r>
      <w:r>
        <w:t xml:space="preserve">. </w:t>
      </w:r>
      <w:r>
        <w:t xml:space="preserve">Paikalliset tahot pyrkivät voimakkaasti muuttamaan </w:t>
      </w:r>
      <w:r>
        <w:rPr>
          <w:color w:val="00587F"/>
        </w:rPr>
        <w:t xml:space="preserve">alueen </w:t>
      </w:r>
      <w:r>
        <w:t xml:space="preserve">kansallispuistoksi.</w:t>
      </w:r>
    </w:p>
    <w:p>
      <w:r>
        <w:t xml:space="preserve">Kasvisto ja eläimistö</w:t>
      </w:r>
    </w:p>
    <w:p>
      <w:r>
        <w:rPr>
          <w:color w:val="00587F"/>
        </w:rPr>
        <w:t xml:space="preserve">Alue </w:t>
      </w:r>
      <w:r>
        <w:t xml:space="preserve">on yksi </w:t>
      </w:r>
      <w:r>
        <w:rPr>
          <w:color w:val="847D81"/>
        </w:rPr>
        <w:t xml:space="preserve">maan </w:t>
      </w:r>
      <w:r>
        <w:rPr>
          <w:color w:val="00587F"/>
        </w:rPr>
        <w:t xml:space="preserve">monipuolisimmista luonnonympäristöistä, ja se on </w:t>
      </w:r>
      <w:r>
        <w:t xml:space="preserve">nimetty </w:t>
      </w:r>
      <w:r>
        <w:rPr>
          <w:color w:val="00587F"/>
        </w:rPr>
        <w:t xml:space="preserve">kansainväliseksi luonnonsuojelualueeksi</w:t>
      </w:r>
      <w:r>
        <w:rPr>
          <w:color w:val="00587F"/>
        </w:rPr>
        <w:t xml:space="preserve">, </w:t>
      </w:r>
      <w:r>
        <w:t xml:space="preserve">koska </w:t>
      </w:r>
      <w:r>
        <w:rPr>
          <w:color w:val="00587F"/>
        </w:rPr>
        <w:t xml:space="preserve">siellä elää useita harvinaisia ja suojeltuja lajeja</w:t>
      </w:r>
      <w:r>
        <w:t xml:space="preserve">. </w:t>
      </w:r>
      <w:r>
        <w:rPr>
          <w:color w:val="58018B"/>
        </w:rPr>
        <w:t xml:space="preserve">Jos </w:t>
      </w:r>
      <w:r>
        <w:t xml:space="preserve">olet kiinnostunut ornitologiasta, </w:t>
      </w:r>
      <w:r>
        <w:rPr>
          <w:color w:val="B70639"/>
        </w:rPr>
        <w:t xml:space="preserve">monet matalat vedet </w:t>
      </w:r>
      <w:r>
        <w:rPr>
          <w:color w:val="703B01"/>
        </w:rPr>
        <w:t xml:space="preserve">saarten ja luotojen </w:t>
      </w:r>
      <w:r>
        <w:rPr>
          <w:color w:val="B70639"/>
        </w:rPr>
        <w:t xml:space="preserve">ympärillä </w:t>
      </w:r>
      <w:r>
        <w:t xml:space="preserve">ovat </w:t>
      </w:r>
      <w:r>
        <w:rPr>
          <w:color w:val="B70639"/>
        </w:rPr>
        <w:t xml:space="preserve">herkkua </w:t>
      </w:r>
      <w:r>
        <w:rPr>
          <w:color w:val="F7F1DF"/>
        </w:rPr>
        <w:t xml:space="preserve">tuhansille linnuille </w:t>
      </w:r>
      <w:r>
        <w:t xml:space="preserve">ja kolonioille, joista yksi </w:t>
      </w:r>
      <w:r>
        <w:rPr>
          <w:color w:val="118B8A"/>
        </w:rPr>
        <w:t xml:space="preserve">merkittävimmistä </w:t>
      </w:r>
      <w:r>
        <w:t xml:space="preserve">on </w:t>
      </w:r>
      <w:r>
        <w:rPr>
          <w:color w:val="118B8A"/>
        </w:rPr>
        <w:t xml:space="preserve">arktinen tiira, joka </w:t>
      </w:r>
      <w:r>
        <w:rPr>
          <w:color w:val="4AFEFA"/>
        </w:rPr>
        <w:t xml:space="preserve">muuttaa Etelämantereelle ja takaisin (lähes 40 000 kilometriä) joka vuosi</w:t>
      </w:r>
      <w:r>
        <w:t xml:space="preserve">. </w:t>
      </w:r>
      <w:r>
        <w:rPr>
          <w:color w:val="FCB164"/>
        </w:rPr>
        <w:t xml:space="preserve">Tämä </w:t>
      </w:r>
      <w:r>
        <w:t xml:space="preserve">on </w:t>
      </w:r>
      <w:r>
        <w:rPr>
          <w:color w:val="FCB164"/>
        </w:rPr>
        <w:t xml:space="preserve">kaikkien tunnettujen eläinten pisin säännöllinen muutto</w:t>
      </w:r>
      <w:r>
        <w:t xml:space="preserve">. </w:t>
      </w:r>
      <w:r>
        <w:rPr>
          <w:color w:val="B70639"/>
        </w:rPr>
        <w:t xml:space="preserve">Matalissa vesissä </w:t>
      </w:r>
      <w:r>
        <w:t xml:space="preserve">ja rannoilla </w:t>
      </w:r>
      <w:r>
        <w:t xml:space="preserve">tavataan myös rantarapuja, rantasaukkoja ja - </w:t>
      </w:r>
      <w:r>
        <w:rPr>
          <w:color w:val="E115C0"/>
        </w:rPr>
        <w:t xml:space="preserve">Tanskassa </w:t>
      </w:r>
      <w:r>
        <w:t xml:space="preserve">harvinaisia </w:t>
      </w:r>
      <w:r>
        <w:t xml:space="preserve">- hylkeitä. </w:t>
      </w:r>
      <w:r>
        <w:t xml:space="preserve">Kuivalla maalla, </w:t>
      </w:r>
      <w:r>
        <w:rPr>
          <w:color w:val="796EE6"/>
        </w:rPr>
        <w:t xml:space="preserve">monilla saarilla</w:t>
      </w:r>
      <w:r>
        <w:t xml:space="preserve">, voi tavata mäyriä, kottaraisia ja useita hirvieläimiä. </w:t>
      </w:r>
      <w:r>
        <w:rPr>
          <w:color w:val="000D2C"/>
        </w:rPr>
        <w:t xml:space="preserve">Mahdollisesti jännittävimmät eläimet </w:t>
      </w:r>
      <w:r>
        <w:t xml:space="preserve">löytyvät veden alta: </w:t>
      </w:r>
      <w:r>
        <w:rPr>
          <w:color w:val="000D2C"/>
        </w:rPr>
        <w:t xml:space="preserve">pyöriäiset</w:t>
      </w:r>
      <w:r>
        <w:t xml:space="preserve">, </w:t>
      </w:r>
      <w:r>
        <w:rPr>
          <w:color w:val="53495F"/>
        </w:rPr>
        <w:t xml:space="preserve">Tanskan </w:t>
      </w:r>
      <w:r>
        <w:rPr>
          <w:color w:val="000D2C"/>
        </w:rPr>
        <w:t xml:space="preserve">ainoa paikallinen valaspopulaatio</w:t>
      </w:r>
      <w:r>
        <w:t xml:space="preserve">.</w:t>
      </w:r>
    </w:p>
    <w:p>
      <w:r>
        <w:t xml:space="preserve">Mene sisään</w:t>
      </w:r>
    </w:p>
    <w:p>
      <w:r>
        <w:rPr>
          <w:color w:val="F95475"/>
        </w:rPr>
        <w:t xml:space="preserve">Tåsinge</w:t>
      </w:r>
      <w:r>
        <w:t xml:space="preserve">, </w:t>
      </w:r>
      <w:r>
        <w:rPr>
          <w:color w:val="61FC03"/>
        </w:rPr>
        <w:t xml:space="preserve">Langeland </w:t>
      </w:r>
      <w:r>
        <w:t xml:space="preserve">ja muutamat pienemmät saaret ovat yhteydessä toisiinsa silloilla, mutta useimpiin </w:t>
      </w:r>
      <w:r>
        <w:rPr>
          <w:color w:val="796EE6"/>
        </w:rPr>
        <w:t xml:space="preserve">saariin </w:t>
      </w:r>
      <w:r>
        <w:t xml:space="preserve">kuljetaan pienillä lautoilla, jotka kulkevat </w:t>
      </w:r>
      <w:r>
        <w:rPr>
          <w:color w:val="5D9608"/>
        </w:rPr>
        <w:t xml:space="preserve">saaristomerellä </w:t>
      </w:r>
      <w:r>
        <w:t xml:space="preserve">useita kertoja päivässä. </w:t>
      </w:r>
      <w:r>
        <w:rPr>
          <w:color w:val="DE98FD"/>
        </w:rPr>
        <w:t xml:space="preserve">Tärkeimmät saapumispaikat </w:t>
      </w:r>
      <w:r>
        <w:t xml:space="preserve">ovat </w:t>
      </w:r>
      <w:r>
        <w:rPr>
          <w:color w:val="98A088"/>
        </w:rPr>
        <w:t xml:space="preserve">Svendborg, jonne pääsee helposti sekä maanteitse, bussilla että junalla</w:t>
      </w:r>
      <w:r>
        <w:rPr>
          <w:color w:val="DE98FD"/>
        </w:rPr>
        <w:t xml:space="preserve">, ja </w:t>
      </w:r>
      <w:r>
        <w:rPr>
          <w:color w:val="4F584E"/>
        </w:rPr>
        <w:t xml:space="preserve">Faaborg, jonne pääsee parhaiten bussilla Odensesta</w:t>
      </w:r>
      <w:r>
        <w:t xml:space="preserve">.</w:t>
      </w:r>
    </w:p>
    <w:p>
      <w:r>
        <w:rPr>
          <w:color w:val="61FC03"/>
        </w:rPr>
        <w:t xml:space="preserve">Langelandilta </w:t>
      </w:r>
      <w:r>
        <w:t xml:space="preserve">on lauttoja joillekin muille saarille. Helppoa hakua varten </w:t>
      </w:r>
      <w:r>
        <w:rPr>
          <w:color w:val="248AD0"/>
        </w:rPr>
        <w:t xml:space="preserve">lautat </w:t>
      </w:r>
      <w:r>
        <w:t xml:space="preserve">on lueteltu yksittäisten saarten kohdalla. </w:t>
      </w:r>
      <w:r>
        <w:rPr>
          <w:color w:val="61FC03"/>
        </w:rPr>
        <w:t xml:space="preserve">Langelandin </w:t>
      </w:r>
      <w:r>
        <w:t xml:space="preserve">Spodsbjergistä </w:t>
      </w:r>
      <w:r>
        <w:t xml:space="preserve">on lauttayhteys suuren vyöhykkeen yli Lollannin Tårssaarelle.</w:t>
      </w:r>
    </w:p>
    <w:p>
      <w:r>
        <w:t xml:space="preserve">Kierrä ympäri</w:t>
      </w:r>
    </w:p>
    <w:p>
      <w:r>
        <w:t xml:space="preserve">Auton tuominen </w:t>
      </w:r>
      <w:r>
        <w:rPr>
          <w:color w:val="796EE6"/>
        </w:rPr>
        <w:t xml:space="preserve">saarille </w:t>
      </w:r>
      <w:r>
        <w:t xml:space="preserve">ei auta juuri muuta kuin ryöstämään </w:t>
      </w:r>
      <w:r>
        <w:t xml:space="preserve">lompakostasi </w:t>
      </w:r>
      <w:r>
        <w:t xml:space="preserve">kovalla työllä ansaitsemasi käteisvarat, ja </w:t>
      </w:r>
      <w:r>
        <w:rPr>
          <w:color w:val="58018B"/>
        </w:rPr>
        <w:t xml:space="preserve">sinun kannattaakin </w:t>
      </w:r>
      <w:r>
        <w:t xml:space="preserve">tuoda tai vuokrata polkupyörä </w:t>
      </w:r>
      <w:r>
        <w:rPr>
          <w:color w:val="5C5300"/>
        </w:rPr>
        <w:t xml:space="preserve">Svendborgissa </w:t>
      </w:r>
      <w:r>
        <w:t xml:space="preserve">tai </w:t>
      </w:r>
      <w:r>
        <w:rPr>
          <w:color w:val="9F6551"/>
        </w:rPr>
        <w:t xml:space="preserve">Faaborgissa </w:t>
      </w:r>
      <w:r>
        <w:t xml:space="preserve">tai vain </w:t>
      </w:r>
      <w:r>
        <w:rPr>
          <w:color w:val="BCFEC6"/>
        </w:rPr>
        <w:t xml:space="preserve">kävellä, </w:t>
      </w:r>
      <w:r>
        <w:t xml:space="preserve">sillä </w:t>
      </w:r>
      <w:r>
        <w:rPr>
          <w:color w:val="796EE6"/>
        </w:rPr>
        <w:t xml:space="preserve">saaret </w:t>
      </w:r>
      <w:r>
        <w:t xml:space="preserve">ovat yleensä niin pieniä, että </w:t>
      </w:r>
      <w:r>
        <w:rPr>
          <w:color w:val="BCFEC6"/>
        </w:rPr>
        <w:t xml:space="preserve">se </w:t>
      </w:r>
      <w:r>
        <w:t xml:space="preserve">on mahdollista. Vaikka jotkin saaret ovat yhteydessä toisiinsa samalla lautalla, </w:t>
      </w:r>
      <w:r>
        <w:rPr>
          <w:color w:val="58018B"/>
        </w:rPr>
        <w:t xml:space="preserve">sinun </w:t>
      </w:r>
      <w:r>
        <w:t xml:space="preserve">on yleensä palattava mantereelle kulkeaksesi </w:t>
      </w:r>
      <w:r>
        <w:rPr>
          <w:color w:val="796EE6"/>
        </w:rPr>
        <w:t xml:space="preserve">saarten </w:t>
      </w:r>
      <w:r>
        <w:t xml:space="preserve">välillä, </w:t>
      </w:r>
      <w:r>
        <w:rPr>
          <w:color w:val="58018B"/>
        </w:rPr>
        <w:t xml:space="preserve">jos </w:t>
      </w:r>
      <w:r>
        <w:t xml:space="preserve">luotat julkisiin liikennevälineisiin.</w:t>
      </w:r>
    </w:p>
    <w:p>
      <w:r>
        <w:t xml:space="preserve">Paras tapa vierailla on kuitenkin </w:t>
      </w:r>
      <w:r>
        <w:rPr>
          <w:color w:val="932C70"/>
        </w:rPr>
        <w:t xml:space="preserve">veneellä</w:t>
      </w:r>
      <w:r>
        <w:rPr>
          <w:color w:val="932C70"/>
        </w:rPr>
        <w:t xml:space="preserve">, ja siihen </w:t>
      </w:r>
      <w:r>
        <w:t xml:space="preserve">on tarjolla runsaasti vaihtoehtoja</w:t>
      </w:r>
      <w:r>
        <w:t xml:space="preserve">. </w:t>
      </w:r>
      <w:r>
        <w:rPr>
          <w:color w:val="2B1B04"/>
        </w:rPr>
        <w:t xml:space="preserve">Suosittu </w:t>
      </w:r>
      <w:r>
        <w:t xml:space="preserve">ja </w:t>
      </w:r>
      <w:r>
        <w:rPr>
          <w:color w:val="2B1B04"/>
        </w:rPr>
        <w:t xml:space="preserve">terveydellekin </w:t>
      </w:r>
      <w:r>
        <w:rPr>
          <w:color w:val="2B1B04"/>
        </w:rPr>
        <w:t xml:space="preserve">hyväksi </w:t>
      </w:r>
      <w:r>
        <w:rPr>
          <w:color w:val="B5AFC4"/>
        </w:rPr>
        <w:t xml:space="preserve">sopiva vaihtoehto </w:t>
      </w:r>
      <w:r>
        <w:t xml:space="preserve">on </w:t>
      </w:r>
      <w:r>
        <w:rPr>
          <w:color w:val="2B1B04"/>
        </w:rPr>
        <w:t xml:space="preserve">merikajakki</w:t>
      </w:r>
      <w:r>
        <w:t xml:space="preserve">. </w:t>
      </w:r>
      <w:r>
        <w:rPr>
          <w:color w:val="00587F"/>
        </w:rPr>
        <w:t xml:space="preserve">Alueella </w:t>
      </w:r>
      <w:r>
        <w:t xml:space="preserve">on </w:t>
      </w:r>
      <w:r>
        <w:rPr>
          <w:color w:val="D4C67A"/>
        </w:rPr>
        <w:t xml:space="preserve">useita kartoitettuja reittejä, </w:t>
      </w:r>
      <w:r>
        <w:t xml:space="preserve">mutta muista olla realistinen </w:t>
      </w:r>
      <w:r>
        <w:t xml:space="preserve">kuntosi </w:t>
      </w:r>
      <w:r>
        <w:t xml:space="preserve">suhteen</w:t>
      </w:r>
      <w:r>
        <w:t xml:space="preserve">, sillä osa </w:t>
      </w:r>
      <w:r>
        <w:rPr>
          <w:color w:val="D4C67A"/>
        </w:rPr>
        <w:t xml:space="preserve">näistä reiteistä </w:t>
      </w:r>
      <w:r>
        <w:t xml:space="preserve">vie </w:t>
      </w:r>
      <w:r>
        <w:rPr>
          <w:color w:val="58018B"/>
        </w:rPr>
        <w:t xml:space="preserve">sinut </w:t>
      </w:r>
      <w:r>
        <w:t xml:space="preserve">melko kauas maasta. Useissa vuokrauspaikoissa </w:t>
      </w:r>
      <w:r>
        <w:rPr>
          <w:color w:val="58018B"/>
        </w:rPr>
        <w:t xml:space="preserve">on</w:t>
      </w:r>
      <w:r>
        <w:t xml:space="preserve"> myös </w:t>
      </w:r>
      <w:r>
        <w:t xml:space="preserve">mahdollisuus saada koulutettu opas, joka voi sekä antaa tietoa nähtävyyksistä</w:t>
      </w:r>
      <w:r>
        <w:rPr>
          <w:color w:val="58018B"/>
        </w:rPr>
        <w:t xml:space="preserve">, </w:t>
      </w:r>
      <w:r>
        <w:t xml:space="preserve">joissa vierailet, että varmistaa, </w:t>
      </w:r>
      <w:r>
        <w:t xml:space="preserve">että olet turvassa. </w:t>
      </w:r>
      <w:r>
        <w:rPr>
          <w:color w:val="168E5C"/>
        </w:rPr>
        <w:t xml:space="preserve">Strynøssä</w:t>
      </w:r>
      <w:r>
        <w:rPr>
          <w:color w:val="BA6801"/>
        </w:rPr>
        <w:t xml:space="preserve"> sijaitsevasta </w:t>
      </w:r>
      <w:r>
        <w:rPr>
          <w:color w:val="6A3A35"/>
        </w:rPr>
        <w:t xml:space="preserve">Øhavetin </w:t>
      </w:r>
      <w:r>
        <w:rPr>
          <w:color w:val="BA6801"/>
        </w:rPr>
        <w:t xml:space="preserve">smakkecenteristä </w:t>
      </w:r>
      <w:r>
        <w:rPr>
          <w:color w:val="AE7AA1"/>
        </w:rPr>
        <w:t xml:space="preserve">on </w:t>
      </w:r>
      <w:r>
        <w:t xml:space="preserve">myös mahdollista </w:t>
      </w:r>
      <w:r>
        <w:rPr>
          <w:color w:val="AE7AA1"/>
        </w:rPr>
        <w:t xml:space="preserve">vuokrata </w:t>
      </w:r>
      <w:r>
        <w:rPr>
          <w:color w:val="C2A393"/>
        </w:rPr>
        <w:t xml:space="preserve">purjeilla varustettuja Smack Dinghies -jollakoita, jotka </w:t>
      </w:r>
      <w:r>
        <w:rPr>
          <w:color w:val="AE7AA1"/>
        </w:rPr>
        <w:t xml:space="preserve">helpottavat rasitusta, tai isompia karjaproomuja, </w:t>
      </w:r>
      <w:r>
        <w:rPr>
          <w:color w:val="0232FD"/>
        </w:rPr>
        <w:t xml:space="preserve">jos </w:t>
      </w:r>
      <w:r>
        <w:rPr>
          <w:color w:val="AE7AA1"/>
        </w:rPr>
        <w:t xml:space="preserve">olet ryhmässä</w:t>
      </w:r>
      <w:r>
        <w:t xml:space="preserve">.</w:t>
      </w:r>
    </w:p>
    <w:p>
      <w:r>
        <w:rPr>
          <w:color w:val="16C0D0"/>
        </w:rPr>
        <w:t xml:space="preserve">Øhavets </w:t>
      </w:r>
      <w:r>
        <w:rPr>
          <w:color w:val="C62100"/>
        </w:rPr>
        <w:t xml:space="preserve">Smakkecenter</w:t>
      </w:r>
      <w:r>
        <w:t xml:space="preserve">, </w:t>
      </w:r>
      <w:r>
        <w:rPr>
          <w:color w:val="014347"/>
        </w:rPr>
        <w:t xml:space="preserve">Strynø </w:t>
      </w:r>
      <w:r>
        <w:t xml:space="preserve">Brovej 12 (</w:t>
      </w:r>
      <w:r>
        <w:rPr>
          <w:color w:val="014347"/>
        </w:rPr>
        <w:t xml:space="preserve">Strynø</w:t>
      </w:r>
      <w:r>
        <w:t xml:space="preserve">), </w:t>
      </w:r>
      <w:r>
        <w:rPr>
          <w:color w:val="233809"/>
        </w:rPr>
        <w:t xml:space="preserve">☏ </w:t>
      </w:r>
      <w:r>
        <w:rPr>
          <w:color w:val="233809"/>
        </w:rPr>
        <w:t xml:space="preserve">+4550981306</w:t>
      </w:r>
      <w:r>
        <w:t xml:space="preserve">, </w:t>
      </w:r>
      <w:r>
        <w:rPr>
          <w:color w:val="42083B"/>
        </w:rPr>
        <w:t xml:space="preserve">✉ </w:t>
      </w:r>
      <w:r>
        <w:t xml:space="preserve">info@smakkecenter.dk. </w:t>
      </w:r>
      <w:r>
        <w:rPr>
          <w:color w:val="82785D"/>
        </w:rPr>
        <w:t xml:space="preserve">Smack Dinghies</w:t>
      </w:r>
      <w:r>
        <w:t xml:space="preserve">: 225 DKK per tunti / 825 DKK per päivä, Sea Kayak: 125 DKK per tunti / 350 DKK per päivä, 1 tunnin opetus: 450 DKK.</w:t>
      </w:r>
    </w:p>
    <w:p>
      <w:r>
        <w:t xml:space="preserve">Kävele</w:t>
      </w:r>
    </w:p>
    <w:p>
      <w:r>
        <w:rPr>
          <w:color w:val="023087"/>
        </w:rPr>
        <w:t xml:space="preserve">Saaristopolku </w:t>
      </w:r>
      <w:r>
        <w:t xml:space="preserve">(</w:t>
      </w:r>
      <w:r>
        <w:rPr>
          <w:color w:val="196956"/>
        </w:rPr>
        <w:t xml:space="preserve">da</w:t>
      </w:r>
      <w:r>
        <w:t xml:space="preserve">: </w:t>
      </w:r>
      <w:r>
        <w:rPr>
          <w:color w:val="023087"/>
        </w:rPr>
        <w:t xml:space="preserve">Øhavsstien</w:t>
      </w:r>
      <w:r>
        <w:t xml:space="preserve">) on </w:t>
      </w:r>
      <w:r>
        <w:rPr>
          <w:color w:val="023087"/>
        </w:rPr>
        <w:t xml:space="preserve">220 kilometriä pitkä, lauttojen yhdistämä vaellusreitti, joka kiertää </w:t>
      </w:r>
      <w:r>
        <w:rPr>
          <w:color w:val="8C41BB"/>
        </w:rPr>
        <w:t xml:space="preserve">koko alueen</w:t>
      </w:r>
      <w:r>
        <w:t xml:space="preserve">. </w:t>
      </w:r>
      <w:r>
        <w:t xml:space="preserve">Vuonna 2008 valmistunut </w:t>
      </w:r>
      <w:r>
        <w:rPr>
          <w:color w:val="023087"/>
        </w:rPr>
        <w:t xml:space="preserve">polku on </w:t>
      </w:r>
      <w:r>
        <w:t xml:space="preserve">merkitty hyvin puupylväisiin kiinnitetyillä säännöllisillä opasteilla. </w:t>
      </w:r>
      <w:r>
        <w:rPr>
          <w:color w:val="023087"/>
        </w:rPr>
        <w:t xml:space="preserve">Koko polun </w:t>
      </w:r>
      <w:r>
        <w:t xml:space="preserve">kulkemiseen kannattaa varata 4-7 päivää </w:t>
      </w:r>
      <w:r>
        <w:t xml:space="preserve">kokemuksesta ja </w:t>
      </w:r>
      <w:r>
        <w:t xml:space="preserve">haluamastasi vauhdista riippuen, mutta </w:t>
      </w:r>
      <w:r>
        <w:rPr>
          <w:color w:val="023087"/>
        </w:rPr>
        <w:t xml:space="preserve">reitin</w:t>
      </w:r>
      <w:r>
        <w:t xml:space="preserve"> varrella voi tehdä myös päiväretkiä</w:t>
      </w:r>
      <w:r>
        <w:t xml:space="preserve">. </w:t>
      </w:r>
      <w:r>
        <w:rPr>
          <w:color w:val="2B2D32"/>
        </w:rPr>
        <w:t xml:space="preserve">Svendborgin </w:t>
      </w:r>
      <w:r>
        <w:rPr>
          <w:color w:val="ECEDFE"/>
        </w:rPr>
        <w:t xml:space="preserve">ja </w:t>
      </w:r>
      <w:r>
        <w:rPr>
          <w:color w:val="94C661"/>
        </w:rPr>
        <w:t xml:space="preserve">Faaborgin </w:t>
      </w:r>
      <w:r>
        <w:rPr>
          <w:color w:val="ECEDFE"/>
        </w:rPr>
        <w:t xml:space="preserve">paikalliset matkailutoimistot </w:t>
      </w:r>
      <w:r>
        <w:t xml:space="preserve">voivat järjestää matkatavaroiden kuljetuksen </w:t>
      </w:r>
      <w:r>
        <w:t xml:space="preserve">valitsemiesi leirien tai majoituspaikkojen </w:t>
      </w:r>
      <w:r>
        <w:t xml:space="preserve">välillä </w:t>
      </w:r>
      <w:r>
        <w:t xml:space="preserve">sesonkiaikana. Valmiita pakettimatkoja on saatavilla myös </w:t>
      </w:r>
      <w:r>
        <w:rPr>
          <w:color w:val="F8907D"/>
        </w:rPr>
        <w:t xml:space="preserve">Travel Heelsiltä </w:t>
      </w:r>
      <w:r>
        <w:rPr>
          <w:color w:val="895E6B"/>
        </w:rPr>
        <w:t xml:space="preserve">Taasingeissa </w:t>
      </w:r>
      <w:r>
        <w:t xml:space="preserve">tai </w:t>
      </w:r>
      <w:r>
        <w:rPr>
          <w:color w:val="788E95"/>
        </w:rPr>
        <w:t xml:space="preserve">Vagabond Toursilta </w:t>
      </w:r>
      <w:r>
        <w:rPr>
          <w:color w:val="FB6AB8"/>
        </w:rPr>
        <w:t xml:space="preserve">Tranekærissa </w:t>
      </w:r>
      <w:r>
        <w:t xml:space="preserve">yhteistyössä paikallisen matkailuviranomaisen kanssa. </w:t>
      </w:r>
      <w:r>
        <w:rPr>
          <w:color w:val="58018B"/>
        </w:rPr>
        <w:t xml:space="preserve">Jos </w:t>
      </w:r>
      <w:r>
        <w:t xml:space="preserve">päätät tehdä vaelluksen yksin, ota huomioon, että huomattava osa </w:t>
      </w:r>
      <w:r>
        <w:rPr>
          <w:color w:val="023087"/>
        </w:rPr>
        <w:t xml:space="preserve">poluista </w:t>
      </w:r>
      <w:r>
        <w:t xml:space="preserve">kulkee yksityisomistuksessa, joten ole huomaavainen. Kattava opaskirja, jossa on erinomaiset kartat, on saatavana </w:t>
      </w:r>
      <w:r>
        <w:rPr>
          <w:color w:val="196956"/>
        </w:rPr>
        <w:t xml:space="preserve">tanskaksi </w:t>
      </w:r>
      <w:r>
        <w:t xml:space="preserve">150 kr:n hintaan useimmista </w:t>
      </w:r>
      <w:r>
        <w:rPr>
          <w:color w:val="00587F"/>
        </w:rPr>
        <w:t xml:space="preserve">alueen </w:t>
      </w:r>
      <w:r>
        <w:t xml:space="preserve">matkailutoimistoista</w:t>
      </w:r>
      <w:r>
        <w:t xml:space="preserve">. </w:t>
      </w:r>
      <w:r>
        <w:rPr>
          <w:color w:val="576094"/>
        </w:rPr>
        <w:t xml:space="preserve">Englanninkielisiä esitteitä, joissa on karttoja, vinkkejä ja nähtävyyksiä, </w:t>
      </w:r>
      <w:r>
        <w:t xml:space="preserve">on saatavana myös </w:t>
      </w:r>
      <w:r>
        <w:rPr>
          <w:color w:val="ECEDFE"/>
        </w:rPr>
        <w:t xml:space="preserve">matkailutoimistoista </w:t>
      </w:r>
      <w:r>
        <w:t xml:space="preserve">ja pdf-tiedostoina esittelylinkistä, ja </w:t>
      </w:r>
      <w:r>
        <w:rPr>
          <w:color w:val="576094"/>
        </w:rPr>
        <w:t xml:space="preserve">niitä on </w:t>
      </w:r>
      <w:r>
        <w:t xml:space="preserve">joskus saatavilla myös </w:t>
      </w:r>
      <w:r>
        <w:rPr>
          <w:color w:val="8489AE"/>
        </w:rPr>
        <w:t xml:space="preserve">reitin </w:t>
      </w:r>
      <w:r>
        <w:rPr>
          <w:color w:val="DB1474"/>
        </w:rPr>
        <w:t xml:space="preserve">varrella olevilta parkkipaikoilta</w:t>
      </w:r>
      <w:r>
        <w:t xml:space="preserve">, mutta </w:t>
      </w:r>
      <w:r>
        <w:rPr>
          <w:color w:val="DB1474"/>
        </w:rPr>
        <w:t xml:space="preserve">niitä </w:t>
      </w:r>
      <w:r>
        <w:t xml:space="preserve">täydennetään vain pari kertaa </w:t>
      </w:r>
      <w:r>
        <w:rPr>
          <w:color w:val="860E04"/>
        </w:rPr>
        <w:t xml:space="preserve">vuodessa, </w:t>
      </w:r>
      <w:r>
        <w:rPr>
          <w:color w:val="58018B"/>
        </w:rPr>
        <w:t xml:space="preserve">joten </w:t>
      </w:r>
      <w:r>
        <w:t xml:space="preserve">saatat olla onneton.</w:t>
      </w:r>
    </w:p>
    <w:p>
      <w:r>
        <w:rPr>
          <w:color w:val="788E95"/>
        </w:rPr>
        <w:t xml:space="preserve">Vagabond Tours</w:t>
      </w:r>
      <w:r>
        <w:t xml:space="preserve">, Bjerrebyvej 6 (</w:t>
      </w:r>
      <w:r>
        <w:rPr>
          <w:color w:val="FBC206"/>
        </w:rPr>
        <w:t xml:space="preserve">Tranekær</w:t>
      </w:r>
      <w:r>
        <w:t xml:space="preserve">), </w:t>
      </w:r>
      <w:r>
        <w:rPr>
          <w:color w:val="6EAB9B"/>
        </w:rPr>
        <w:t xml:space="preserve">☏ </w:t>
      </w:r>
      <w:r>
        <w:rPr>
          <w:color w:val="6EAB9B"/>
        </w:rPr>
        <w:t xml:space="preserve">+4533330040</w:t>
      </w:r>
      <w:r>
        <w:t xml:space="preserve">, </w:t>
      </w:r>
      <w:r>
        <w:rPr>
          <w:color w:val="F2CDFE"/>
        </w:rPr>
        <w:t xml:space="preserve">✉ </w:t>
      </w:r>
      <w:r>
        <w:t xml:space="preserve">info@vagabondtours.dk. 2500 - 4600 kr.</w:t>
      </w:r>
    </w:p>
    <w:p>
      <w:r>
        <w:rPr>
          <w:color w:val="F8907D"/>
        </w:rPr>
        <w:t xml:space="preserve">Travel Heels</w:t>
      </w:r>
      <w:r>
        <w:t xml:space="preserve">, Vindebyørevej 42 (</w:t>
      </w:r>
      <w:r>
        <w:rPr>
          <w:color w:val="F95475"/>
        </w:rPr>
        <w:t xml:space="preserve">Taasinge</w:t>
      </w:r>
      <w:r>
        <w:t xml:space="preserve">), </w:t>
      </w:r>
      <w:r>
        <w:rPr>
          <w:color w:val="645341"/>
        </w:rPr>
        <w:t xml:space="preserve">☏ </w:t>
      </w:r>
      <w:r>
        <w:rPr>
          <w:color w:val="645341"/>
        </w:rPr>
        <w:t xml:space="preserve">+4588304520</w:t>
      </w:r>
      <w:r>
        <w:t xml:space="preserve">, </w:t>
      </w:r>
      <w:r>
        <w:rPr>
          <w:color w:val="760035"/>
        </w:rPr>
        <w:t xml:space="preserve">✉ </w:t>
      </w:r>
      <w:r>
        <w:t xml:space="preserve">info@travelheels.dk. Paikallisen oppaan kanssa, vain naisille 1380-2075.</w:t>
      </w:r>
    </w:p>
    <w:p>
      <w:r>
        <w:t xml:space="preserve">Katso</w:t>
      </w:r>
    </w:p>
    <w:p>
      <w:r>
        <w:rPr>
          <w:color w:val="496E76"/>
        </w:rPr>
        <w:t xml:space="preserve">Saariston </w:t>
      </w:r>
      <w:r>
        <w:rPr>
          <w:color w:val="647A41"/>
        </w:rPr>
        <w:t xml:space="preserve">saaret </w:t>
      </w:r>
      <w:r>
        <w:rPr>
          <w:color w:val="647A41"/>
        </w:rPr>
        <w:t xml:space="preserve">on lueteltu itä-länsi -järjestyksessä</w:t>
      </w:r>
      <w:r>
        <w:t xml:space="preserve">; huomaa, että </w:t>
      </w:r>
      <w:r>
        <w:rPr>
          <w:color w:val="00587F"/>
        </w:rPr>
        <w:t xml:space="preserve">alueella on </w:t>
      </w:r>
      <w:r>
        <w:rPr>
          <w:color w:val="647A41"/>
        </w:rPr>
        <w:t xml:space="preserve">paljon muitakin saaria </w:t>
      </w:r>
      <w:r>
        <w:t xml:space="preserve">ja luotoja, </w:t>
      </w:r>
      <w:r>
        <w:t xml:space="preserve">mutta </w:t>
      </w:r>
      <w:r>
        <w:rPr>
          <w:color w:val="647A41"/>
        </w:rPr>
        <w:t xml:space="preserve">näillä </w:t>
      </w:r>
      <w:r>
        <w:rPr>
          <w:color w:val="647A41"/>
        </w:rPr>
        <w:t xml:space="preserve">saarilla on lauttaliikenne, ja niillä on mahdollista vierailla ilman erityisjärjestelyjä</w:t>
      </w:r>
      <w:r>
        <w:t xml:space="preserve">. </w:t>
      </w:r>
      <w:r>
        <w:t xml:space="preserve">Useimmat muut saaret ovat suljettuina suurimman osan </w:t>
      </w:r>
      <w:r>
        <w:rPr>
          <w:color w:val="860E04"/>
        </w:rPr>
        <w:t xml:space="preserve">vuodesta </w:t>
      </w:r>
      <w:r>
        <w:t xml:space="preserve">paikallisen eläimistön suojelemiseksi. </w:t>
      </w:r>
      <w:r>
        <w:rPr>
          <w:color w:val="860E04"/>
        </w:rPr>
        <w:t xml:space="preserve">Loppuvuoden aikana </w:t>
      </w:r>
      <w:r>
        <w:t xml:space="preserve">lyhytaikainen oleskelu on sallittua, minkä viranomaiset tulkitsevat päiväksi tai yöksi. </w:t>
      </w:r>
      <w:r>
        <w:t xml:space="preserve">Teltan pystyttäminen on yleensä kielletty, </w:t>
      </w:r>
      <w:r>
        <w:rPr>
          <w:color w:val="58018B"/>
        </w:rPr>
        <w:t xml:space="preserve">mutta </w:t>
      </w:r>
      <w:r>
        <w:t xml:space="preserve">rannalla saa nukkua makuupussissa, tarvittaessa alkeellisen suojuksen, kuten pressun, alla.</w:t>
      </w:r>
    </w:p>
    <w:p>
      <w:r>
        <w:rPr>
          <w:color w:val="E3F894"/>
        </w:rPr>
        <w:t xml:space="preserve">Birkholm</w:t>
      </w:r>
    </w:p>
    <w:p>
      <w:r>
        <w:t xml:space="preserve">Lautta Marstalista Ærølle, 25 minuuttia, 1 lähtö päivässä (mutta lisälähdöt ovat mahdollisia), 70 DKK.</w:t>
      </w:r>
    </w:p>
    <w:p>
      <w:r>
        <w:t xml:space="preserve">Venesatama: 54º 55,7' N 10º 30,0' E; VHF; 10 laituripaikkaa? DKK; Syvyys: 2m; Nopeus: 3 solmua.</w:t>
      </w:r>
    </w:p>
    <w:p>
      <w:r>
        <w:rPr>
          <w:color w:val="E3F894"/>
        </w:rPr>
        <w:t xml:space="preserve">Birkholm </w:t>
      </w:r>
      <w:r>
        <w:t xml:space="preserve">on vain 1 km² ja </w:t>
      </w:r>
      <w:r>
        <w:rPr>
          <w:color w:val="E3F894"/>
        </w:rPr>
        <w:t xml:space="preserve">koti itsepäinen mutta rakastava 8 ihmistä</w:t>
      </w:r>
      <w:r>
        <w:t xml:space="preserve">, mikä tekee </w:t>
      </w:r>
      <w:r>
        <w:rPr>
          <w:color w:val="E3F894"/>
        </w:rPr>
        <w:t xml:space="preserve">siitä yhden </w:t>
      </w:r>
      <w:r>
        <w:rPr>
          <w:color w:val="F9D7CD"/>
        </w:rPr>
        <w:t xml:space="preserve">maan </w:t>
      </w:r>
      <w:r>
        <w:rPr>
          <w:color w:val="E3F894"/>
        </w:rPr>
        <w:t xml:space="preserve">pienimmistä asutuista saarista</w:t>
      </w:r>
      <w:r>
        <w:t xml:space="preserve">, kuinka kauan </w:t>
      </w:r>
      <w:r>
        <w:rPr>
          <w:color w:val="E3F894"/>
        </w:rPr>
        <w:t xml:space="preserve">saari </w:t>
      </w:r>
      <w:r>
        <w:t xml:space="preserve">voi ylläpitää koko vuoden väestöä jää nähtäväksi, mutta pysyvä elämä </w:t>
      </w:r>
      <w:r>
        <w:rPr>
          <w:color w:val="E3F894"/>
        </w:rPr>
        <w:t xml:space="preserve">saarella </w:t>
      </w:r>
      <w:r>
        <w:t xml:space="preserve">on luultavasti menneisyyttä lähitulevaisuudessa.</w:t>
      </w:r>
    </w:p>
    <w:p>
      <w:r>
        <w:t xml:space="preserve">Siitä huolimatta </w:t>
      </w:r>
      <w:r>
        <w:rPr>
          <w:color w:val="E3F894"/>
        </w:rPr>
        <w:t xml:space="preserve">se </w:t>
      </w:r>
      <w:r>
        <w:t xml:space="preserve">on </w:t>
      </w:r>
      <w:r>
        <w:rPr>
          <w:color w:val="E3F894"/>
        </w:rPr>
        <w:t xml:space="preserve">kaunis, mutta uskomattoman tasainen paikka</w:t>
      </w:r>
      <w:r>
        <w:t xml:space="preserve">, jonka korkein kohta kohoaa ylpeänä 1,8 metriä </w:t>
      </w:r>
      <w:r>
        <w:rPr>
          <w:color w:val="5D9608"/>
        </w:rPr>
        <w:t xml:space="preserve">merenpinnan </w:t>
      </w:r>
      <w:r>
        <w:t xml:space="preserve">yläpuolelle</w:t>
      </w:r>
      <w:r>
        <w:t xml:space="preserve">! </w:t>
      </w:r>
      <w:r>
        <w:rPr>
          <w:color w:val="876128"/>
        </w:rPr>
        <w:t xml:space="preserve">joitakin hienoja vanhoja maalaistaloja, joita jäljellä oleva väestö yrittää kiitettävästi ylläpitää</w:t>
      </w:r>
      <w:r>
        <w:t xml:space="preserve">, koska </w:t>
      </w:r>
      <w:r>
        <w:rPr>
          <w:color w:val="A1A711"/>
        </w:rPr>
        <w:t xml:space="preserve">monet </w:t>
      </w:r>
      <w:r>
        <w:rPr>
          <w:color w:val="01FB92"/>
        </w:rPr>
        <w:t xml:space="preserve">niistä </w:t>
      </w:r>
      <w:r>
        <w:t xml:space="preserve">ovat nyt tyhjillään ja loput käytetään "tanskalaisten ulkomaalaisten" loma-asuntoina. Saarella on hienoja rantoja ja hyvät kalastusmahdollisuudet, kun </w:t>
      </w:r>
      <w:r>
        <w:rPr>
          <w:color w:val="58018B"/>
        </w:rPr>
        <w:t xml:space="preserve">olet </w:t>
      </w:r>
      <w:r>
        <w:t xml:space="preserve">kiertänyt </w:t>
      </w:r>
      <w:r>
        <w:rPr>
          <w:color w:val="E3F894"/>
        </w:rPr>
        <w:t xml:space="preserve">saaren</w:t>
      </w:r>
      <w:r>
        <w:t xml:space="preserve">. </w:t>
      </w:r>
      <w:r>
        <w:rPr>
          <w:color w:val="58018B"/>
        </w:rPr>
        <w:t xml:space="preserve">Jos </w:t>
      </w:r>
      <w:r>
        <w:t xml:space="preserve">olet metsästäjä</w:t>
      </w:r>
      <w:r>
        <w:rPr>
          <w:color w:val="58018B"/>
        </w:rPr>
        <w:t xml:space="preserve">, </w:t>
      </w:r>
      <w:r>
        <w:t xml:space="preserve">saatat hyvällä tuurilla törmätä vuosittain järjestettäviin fasaani- tai jänisjahteihin - </w:t>
      </w:r>
      <w:r>
        <w:t xml:space="preserve">voit jopa olla varma, </w:t>
      </w:r>
      <w:r>
        <w:rPr>
          <w:color w:val="FD0F31"/>
        </w:rPr>
        <w:t xml:space="preserve">että </w:t>
      </w:r>
      <w:r>
        <w:rPr>
          <w:color w:val="BE8485"/>
        </w:rPr>
        <w:t xml:space="preserve">"pahat tekosi" </w:t>
      </w:r>
      <w:r>
        <w:t xml:space="preserve">tekevät jotain hyvää, sillä </w:t>
      </w:r>
      <w:r>
        <w:rPr>
          <w:color w:val="BE8485"/>
        </w:rPr>
        <w:t xml:space="preserve">ne </w:t>
      </w:r>
      <w:r>
        <w:t xml:space="preserve">tukevat elämää </w:t>
      </w:r>
      <w:r>
        <w:rPr>
          <w:color w:val="E3F894"/>
        </w:rPr>
        <w:t xml:space="preserve">saarella</w:t>
      </w:r>
      <w:r>
        <w:t xml:space="preserve">.</w:t>
      </w:r>
    </w:p>
    <w:p>
      <w:r>
        <w:rPr>
          <w:b/>
        </w:rPr>
        <w:t xml:space="preserve">Asiakirjan numero 113</w:t>
      </w:r>
    </w:p>
    <w:p>
      <w:r>
        <w:rPr>
          <w:b/>
        </w:rPr>
        <w:t xml:space="preserve">Asiakirjan tunniste: GUM_voyage_thailand</w:t>
      </w:r>
    </w:p>
    <w:p>
      <w:r>
        <w:rPr>
          <w:color w:val="310106"/>
        </w:rPr>
        <w:t xml:space="preserve">Kunnioitus</w:t>
      </w:r>
    </w:p>
    <w:p>
      <w:r>
        <w:rPr>
          <w:color w:val="04640D"/>
        </w:rPr>
        <w:t xml:space="preserve">Thaimaalaiset </w:t>
      </w:r>
      <w:r>
        <w:t xml:space="preserve">ovat </w:t>
      </w:r>
      <w:r>
        <w:rPr>
          <w:color w:val="04640D"/>
        </w:rPr>
        <w:t xml:space="preserve">kohteliasta kansaa, ja </w:t>
      </w:r>
      <w:r>
        <w:t xml:space="preserve">vaikka he suhtautuvat huomattavan suvaitsevaisesti </w:t>
      </w:r>
      <w:r>
        <w:rPr>
          <w:color w:val="FEFB0A"/>
        </w:rPr>
        <w:t xml:space="preserve">ulkomaalaisiin</w:t>
      </w:r>
      <w:r>
        <w:t xml:space="preserve">, </w:t>
      </w:r>
      <w:r>
        <w:t xml:space="preserve">jotka riehuvat </w:t>
      </w:r>
      <w:r>
        <w:rPr>
          <w:color w:val="04640D"/>
        </w:rPr>
        <w:t xml:space="preserve">heidän </w:t>
      </w:r>
      <w:r>
        <w:t xml:space="preserve">rannoillaan ja </w:t>
      </w:r>
      <w:r>
        <w:t xml:space="preserve">naistensa </w:t>
      </w:r>
      <w:r>
        <w:t xml:space="preserve">kanssa</w:t>
      </w:r>
      <w:r>
        <w:rPr>
          <w:color w:val="FB5514"/>
        </w:rPr>
        <w:t xml:space="preserve">, </w:t>
      </w:r>
      <w:r>
        <w:t xml:space="preserve">huomaat, </w:t>
      </w:r>
      <w:r>
        <w:rPr>
          <w:color w:val="FB5514"/>
        </w:rPr>
        <w:t xml:space="preserve">että </w:t>
      </w:r>
      <w:r>
        <w:t xml:space="preserve">saat enemmän kunnioitusta, </w:t>
      </w:r>
      <w:r>
        <w:rPr>
          <w:color w:val="FB5514"/>
        </w:rPr>
        <w:t xml:space="preserve">jos </w:t>
      </w:r>
      <w:r>
        <w:t xml:space="preserve">puolestaan kohtelet </w:t>
      </w:r>
      <w:r>
        <w:rPr>
          <w:color w:val="04640D"/>
        </w:rPr>
        <w:t xml:space="preserve">heitä </w:t>
      </w:r>
      <w:r>
        <w:t xml:space="preserve">ja </w:t>
      </w:r>
      <w:r>
        <w:rPr>
          <w:color w:val="04640D"/>
        </w:rPr>
        <w:t xml:space="preserve">heidän </w:t>
      </w:r>
      <w:r>
        <w:t xml:space="preserve">tapojaan </w:t>
      </w:r>
      <w:r>
        <w:rPr>
          <w:color w:val="310106"/>
        </w:rPr>
        <w:t xml:space="preserve">kunnioittavasti.</w:t>
      </w:r>
    </w:p>
    <w:p>
      <w:r>
        <w:rPr>
          <w:color w:val="E115C0"/>
        </w:rPr>
        <w:t xml:space="preserve">Wai</w:t>
      </w:r>
    </w:p>
    <w:p>
      <w:r>
        <w:t xml:space="preserve">Ronald McDonald näyttää miten </w:t>
      </w:r>
      <w:r>
        <w:rPr>
          <w:color w:val="E115C0"/>
        </w:rPr>
        <w:t xml:space="preserve">se </w:t>
      </w:r>
      <w:r>
        <w:t xml:space="preserve">tehdään</w:t>
      </w:r>
    </w:p>
    <w:p>
      <w:r>
        <w:rPr>
          <w:color w:val="E115C0"/>
        </w:rPr>
        <w:t xml:space="preserve">Perinteinen tervehdys, joka tunnetaan nimellä </w:t>
      </w:r>
      <w:r>
        <w:rPr>
          <w:color w:val="00587F"/>
        </w:rPr>
        <w:t xml:space="preserve">wai, </w:t>
      </w:r>
      <w:r>
        <w:t xml:space="preserve">jossa </w:t>
      </w:r>
      <w:r>
        <w:rPr>
          <w:color w:val="FEB8C8"/>
        </w:rPr>
        <w:t xml:space="preserve">kädet </w:t>
      </w:r>
      <w:r>
        <w:t xml:space="preserve">painetaan </w:t>
      </w:r>
      <w:r>
        <w:t xml:space="preserve">yhteen rukouksen tapaan ja kumarretaan hieman, on peräisin Intian hindukulttuurin vaikutuksesta, ja sitä käytetään edelleen laajalti. </w:t>
      </w:r>
      <w:r>
        <w:rPr>
          <w:color w:val="04640D"/>
        </w:rPr>
        <w:t xml:space="preserve">Thaimaalaisten keskuudessa on olemassa </w:t>
      </w:r>
      <w:r>
        <w:t xml:space="preserve">tiukat hierarkiasäännöt, jotka määräävät, miten ja milloin </w:t>
      </w:r>
      <w:r>
        <w:rPr>
          <w:color w:val="E115C0"/>
        </w:rPr>
        <w:t xml:space="preserve">wai </w:t>
      </w:r>
      <w:r>
        <w:t xml:space="preserve">on annettava. Lyhyesti sanottuna alempiarvoiset tervehtivät ylempiä ensin. </w:t>
      </w:r>
      <w:r>
        <w:t xml:space="preserve">Palvelusväkeä tai katukauppiaita ei pidä tervehtiä. Mitä </w:t>
      </w:r>
      <w:r>
        <w:t xml:space="preserve">korkeammalle </w:t>
      </w:r>
      <w:r>
        <w:rPr>
          <w:color w:val="FEB8C8"/>
        </w:rPr>
        <w:t xml:space="preserve">kädet </w:t>
      </w:r>
      <w:r>
        <w:t xml:space="preserve">nousevat, sitä kunnioittavampi </w:t>
      </w:r>
      <w:r>
        <w:t xml:space="preserve">olet. </w:t>
      </w:r>
      <w:r>
        <w:t xml:space="preserve">Näet usein </w:t>
      </w:r>
      <w:r>
        <w:rPr>
          <w:color w:val="04640D"/>
        </w:rPr>
        <w:t xml:space="preserve">thaimaalaisten </w:t>
      </w:r>
      <w:r>
        <w:t xml:space="preserve">tekevän wain myös </w:t>
      </w:r>
      <w:r>
        <w:t xml:space="preserve">kävellessään temppeleiden ja henkien talojen ohi. </w:t>
      </w:r>
      <w:r>
        <w:rPr>
          <w:color w:val="FB5514"/>
        </w:rPr>
        <w:t xml:space="preserve">Ulkomaalaisena </w:t>
      </w:r>
      <w:r>
        <w:t xml:space="preserve">vierailijana </w:t>
      </w:r>
      <w:r>
        <w:rPr>
          <w:color w:val="FB5514"/>
        </w:rPr>
        <w:t xml:space="preserve">sinun </w:t>
      </w:r>
      <w:r>
        <w:t xml:space="preserve">ei odoteta osaavan waiata eikä vastavuoroisesti waiata, kun sinulle waiataan; vaikka </w:t>
      </w:r>
      <w:r>
        <w:t xml:space="preserve">et todennäköisesti aiheuta loukkausta, </w:t>
      </w:r>
      <w:r>
        <w:rPr>
          <w:color w:val="FB5514"/>
        </w:rPr>
        <w:t xml:space="preserve">jos </w:t>
      </w:r>
      <w:r>
        <w:t xml:space="preserve">teet niin</w:t>
      </w:r>
      <w:r>
        <w:rPr>
          <w:color w:val="FB5514"/>
        </w:rPr>
        <w:t xml:space="preserve">, </w:t>
      </w:r>
      <w:r>
        <w:t xml:space="preserve">saatat kuitenkin näyttää hieman oudolta. Jos joku tekee </w:t>
      </w:r>
      <w:r>
        <w:rPr>
          <w:color w:val="FB5514"/>
        </w:rPr>
        <w:t xml:space="preserve">sinulle</w:t>
      </w:r>
      <w:r>
        <w:t xml:space="preserve"> wain</w:t>
      </w:r>
      <w:r>
        <w:t xml:space="preserve">, pieni kumarrus on enemmän kuin riittävä tavallisissa tilaisuuksissa, ja liikeasioissa useimmat thaimaalaiset kättelevät </w:t>
      </w:r>
      <w:r>
        <w:rPr>
          <w:color w:val="FEFB0A"/>
        </w:rPr>
        <w:t xml:space="preserve">ulkomaalaisia sen </w:t>
      </w:r>
      <w:r>
        <w:t xml:space="preserve">sijaan, että tekisivät wainin.</w:t>
      </w:r>
    </w:p>
    <w:p>
      <w:r>
        <w:t xml:space="preserve">Mekko</w:t>
      </w:r>
    </w:p>
    <w:p>
      <w:r>
        <w:t xml:space="preserve">Henkilökohtainen ulkonäkö on </w:t>
      </w:r>
      <w:r>
        <w:rPr>
          <w:color w:val="9E8317"/>
        </w:rPr>
        <w:t xml:space="preserve">Thaimaassa </w:t>
      </w:r>
      <w:r>
        <w:t xml:space="preserve">erittäin tärkeä </w:t>
      </w:r>
      <w:r>
        <w:t xml:space="preserve">osoitus siitä, että muita ihmisiä kunnioitetaan. </w:t>
      </w:r>
      <w:r>
        <w:t xml:space="preserve">Tulet huomaamaan, että asianmukainen pukeutuminen merkitsee, </w:t>
      </w:r>
      <w:r>
        <w:t xml:space="preserve">että </w:t>
      </w:r>
      <w:r>
        <w:rPr>
          <w:color w:val="FB5514"/>
        </w:rPr>
        <w:t xml:space="preserve">sinua </w:t>
      </w:r>
      <w:r>
        <w:rPr>
          <w:color w:val="01190F"/>
        </w:rPr>
        <w:t xml:space="preserve">kunnioitetaan enemmän </w:t>
      </w:r>
      <w:r>
        <w:t xml:space="preserve">vastineeksi. </w:t>
      </w:r>
      <w:r>
        <w:rPr>
          <w:color w:val="01190F"/>
        </w:rPr>
        <w:t xml:space="preserve">Tämä </w:t>
      </w:r>
      <w:r>
        <w:t xml:space="preserve">näkyy monin tavoin, joskus jopa alentamalla alkutarjoushintoja markkinoilla. Vaikka </w:t>
      </w:r>
      <w:r>
        <w:rPr>
          <w:color w:val="FEFB0A"/>
        </w:rPr>
        <w:t xml:space="preserve">ulkomaalaisten </w:t>
      </w:r>
      <w:r>
        <w:t xml:space="preserve">erilaiset tavat otetaankin jossain määrin huomioon</w:t>
      </w:r>
      <w:r>
        <w:t xml:space="preserve">, </w:t>
      </w:r>
      <w:r>
        <w:rPr>
          <w:color w:val="04640D"/>
        </w:rPr>
        <w:t xml:space="preserve">thaimaalaiset </w:t>
      </w:r>
      <w:r>
        <w:t xml:space="preserve">suhtautuvat myönteisemmin hyvin pukeutuneisiin länsimaalaisiin.</w:t>
      </w:r>
    </w:p>
    <w:p>
      <w:r>
        <w:rPr>
          <w:color w:val="04640D"/>
        </w:rPr>
        <w:t xml:space="preserve">Thaimaalaiset </w:t>
      </w:r>
      <w:r>
        <w:t xml:space="preserve">ovat </w:t>
      </w:r>
      <w:r>
        <w:t xml:space="preserve">perinteisesti </w:t>
      </w:r>
      <w:r>
        <w:rPr>
          <w:color w:val="04640D"/>
        </w:rPr>
        <w:t xml:space="preserve">vaatimattomia ja konservatiivisesti pukeutuvia</w:t>
      </w:r>
      <w:r>
        <w:t xml:space="preserve">. </w:t>
      </w:r>
      <w:r>
        <w:t xml:space="preserve">Vaatteiden on oltava </w:t>
      </w:r>
      <w:r>
        <w:t xml:space="preserve">vähintään </w:t>
      </w:r>
      <w:r>
        <w:t xml:space="preserve">siistejä, puhtaita ja reikiä tai repeämiä sisältämättömiä. </w:t>
      </w:r>
      <w:r>
        <w:t xml:space="preserve">Paitsi rannalla tai pyhissä paikoissa, normaali länsimainen pukeutuminen on hyväksyttävää sekä miehille että naisille, mutta </w:t>
      </w:r>
      <w:r>
        <w:t xml:space="preserve">paljon ihoa näyttäviä vaatteita on syytä välttää. </w:t>
      </w:r>
      <w:r>
        <w:rPr>
          <w:color w:val="847D81"/>
        </w:rPr>
        <w:t xml:space="preserve">Housut </w:t>
      </w:r>
      <w:r>
        <w:t xml:space="preserve">ovat suositeltavampia kuin </w:t>
      </w:r>
      <w:r>
        <w:rPr>
          <w:color w:val="58018B"/>
        </w:rPr>
        <w:t xml:space="preserve">shortsit</w:t>
      </w:r>
      <w:r>
        <w:t xml:space="preserve">, </w:t>
      </w:r>
      <w:r>
        <w:rPr>
          <w:color w:val="B70639"/>
        </w:rPr>
        <w:t xml:space="preserve">puseroissa </w:t>
      </w:r>
      <w:r>
        <w:t xml:space="preserve">on oltava peittävät hihat, ja jos käytät </w:t>
      </w:r>
      <w:r>
        <w:rPr>
          <w:color w:val="703B01"/>
        </w:rPr>
        <w:t xml:space="preserve">puserotoppeja</w:t>
      </w:r>
      <w:r>
        <w:t xml:space="preserve">, niiden olkainten on oltava paksut (ei siis spagettihihnat). </w:t>
      </w:r>
      <w:r>
        <w:rPr>
          <w:color w:val="F7F1DF"/>
        </w:rPr>
        <w:t xml:space="preserve">Thaimaalaiset miehet </w:t>
      </w:r>
      <w:r>
        <w:t xml:space="preserve">käyttävät yleensä </w:t>
      </w:r>
      <w:r>
        <w:rPr>
          <w:color w:val="847D81"/>
        </w:rPr>
        <w:t xml:space="preserve">housuja, </w:t>
      </w:r>
      <w:r>
        <w:t xml:space="preserve">ja useimmat thaimaalaiset pitävät aikuista miestä, joka käyttää </w:t>
      </w:r>
      <w:r>
        <w:rPr>
          <w:color w:val="58018B"/>
        </w:rPr>
        <w:t xml:space="preserve">shortseja, </w:t>
      </w:r>
      <w:r>
        <w:t xml:space="preserve">melko naurettavana; </w:t>
      </w:r>
      <w:r>
        <w:rPr>
          <w:color w:val="58018B"/>
        </w:rPr>
        <w:t xml:space="preserve">shortseja </w:t>
      </w:r>
      <w:r>
        <w:t xml:space="preserve">käyttävät lähinnä työläiset ja koululaiset. Miesten shortsien tulisi olla vähintään polven pituiset, jos niitä käytetään lainkaan.</w:t>
      </w:r>
    </w:p>
    <w:p>
      <w:r>
        <w:rPr>
          <w:color w:val="4AFEFA"/>
        </w:rPr>
        <w:t xml:space="preserve">Kenkien </w:t>
      </w:r>
      <w:r>
        <w:rPr>
          <w:color w:val="118B8A"/>
        </w:rPr>
        <w:t xml:space="preserve">riisuminen </w:t>
      </w:r>
      <w:r>
        <w:rPr>
          <w:color w:val="118B8A"/>
        </w:rPr>
        <w:t xml:space="preserve">temppeleissä ja yksityiskodeissa </w:t>
      </w:r>
      <w:r>
        <w:t xml:space="preserve">on pakollinen etiketti, ja </w:t>
      </w:r>
      <w:r>
        <w:rPr>
          <w:color w:val="118B8A"/>
        </w:rPr>
        <w:t xml:space="preserve">sitä </w:t>
      </w:r>
      <w:r>
        <w:t xml:space="preserve">saatetaan jopa pyytää joissakin kaupoissa. Käytä kenkiä, jotka liukuvat helposti jalkaan ja pois. </w:t>
      </w:r>
      <w:r>
        <w:rPr>
          <w:color w:val="FCB164"/>
        </w:rPr>
        <w:t xml:space="preserve">Flip-flopit, vaellussandaalit ja klomppeja muistuttavat kengät </w:t>
      </w:r>
      <w:r>
        <w:t xml:space="preserve">ovat yleensä </w:t>
      </w:r>
      <w:r>
        <w:rPr>
          <w:color w:val="FCB164"/>
        </w:rPr>
        <w:t xml:space="preserve">hyvä käytännön valinta </w:t>
      </w:r>
      <w:r>
        <w:rPr>
          <w:color w:val="9E8317"/>
        </w:rPr>
        <w:t xml:space="preserve">Thaimaassa</w:t>
      </w:r>
      <w:r>
        <w:t xml:space="preserve"> matkustaessa</w:t>
      </w:r>
      <w:r>
        <w:t xml:space="preserve">; </w:t>
      </w:r>
      <w:r>
        <w:rPr>
          <w:color w:val="796EE6"/>
        </w:rPr>
        <w:t xml:space="preserve">kenkiä </w:t>
      </w:r>
      <w:r>
        <w:t xml:space="preserve">edellytetään </w:t>
      </w:r>
      <w:r>
        <w:t xml:space="preserve">vain kaikkein hienoimmissa paikoissa.</w:t>
      </w:r>
    </w:p>
    <w:p>
      <w:r>
        <w:rPr>
          <w:color w:val="53495F"/>
        </w:rPr>
        <w:t xml:space="preserve">Thaimaassa</w:t>
      </w:r>
      <w:r>
        <w:rPr>
          <w:color w:val="000D2C"/>
        </w:rPr>
        <w:t xml:space="preserve"> wateissa ja muissa pyhissä paikoissa </w:t>
      </w:r>
      <w:r>
        <w:t xml:space="preserve">on parasta </w:t>
      </w:r>
      <w:r>
        <w:rPr>
          <w:color w:val="000D2C"/>
        </w:rPr>
        <w:t xml:space="preserve">pelata varman päälle</w:t>
      </w:r>
      <w:r>
        <w:rPr>
          <w:color w:val="F95475"/>
        </w:rPr>
        <w:t xml:space="preserve">; </w:t>
      </w:r>
      <w:r>
        <w:rPr>
          <w:color w:val="61FC03"/>
        </w:rPr>
        <w:t xml:space="preserve">pukeutumisen </w:t>
      </w:r>
      <w:r>
        <w:t xml:space="preserve">tulisi olla yksiselitteisen vaatimatonta ja peittää </w:t>
      </w:r>
      <w:r>
        <w:t xml:space="preserve">koko vartalo ja suurin osa </w:t>
      </w:r>
      <w:r>
        <w:t xml:space="preserve">raajoista. Miehillä </w:t>
      </w:r>
      <w:r>
        <w:rPr>
          <w:color w:val="5D9608"/>
        </w:rPr>
        <w:t xml:space="preserve">nilkkapituiset housut </w:t>
      </w:r>
      <w:r>
        <w:t xml:space="preserve">ovat pakolliset; yläosana t-paidat ovat hyväksyttäviä, vaikka napitettava tai poolopaita olisi paras. Monet suosittelevat, että </w:t>
      </w:r>
      <w:r>
        <w:rPr>
          <w:color w:val="DE98FD"/>
        </w:rPr>
        <w:t xml:space="preserve">naiset </w:t>
      </w:r>
      <w:r>
        <w:t xml:space="preserve">pukeutuvat vain täyspitkiin mekkoihin ja </w:t>
      </w:r>
      <w:r>
        <w:rPr>
          <w:color w:val="98A088"/>
        </w:rPr>
        <w:t xml:space="preserve">hameisiin</w:t>
      </w:r>
      <w:r>
        <w:t xml:space="preserve">; </w:t>
      </w:r>
      <w:r>
        <w:t xml:space="preserve">kannattaa varmistaa, </w:t>
      </w:r>
      <w:r>
        <w:rPr>
          <w:color w:val="F95475"/>
        </w:rPr>
        <w:t xml:space="preserve">että </w:t>
      </w:r>
      <w:r>
        <w:rPr>
          <w:color w:val="61FC03"/>
        </w:rPr>
        <w:t xml:space="preserve">vaatteet </w:t>
      </w:r>
      <w:r>
        <w:t xml:space="preserve">peittävät vähintään </w:t>
      </w:r>
      <w:r>
        <w:t xml:space="preserve">hartiat ja </w:t>
      </w:r>
      <w:r>
        <w:t xml:space="preserve">polvet, ja joissakin paikoissa saatetaan </w:t>
      </w:r>
      <w:r>
        <w:t xml:space="preserve">vaatia </w:t>
      </w:r>
      <w:r>
        <w:rPr>
          <w:color w:val="5D9608"/>
        </w:rPr>
        <w:t xml:space="preserve">nilkkapituisia housuja </w:t>
      </w:r>
      <w:r>
        <w:t xml:space="preserve">tai </w:t>
      </w:r>
      <w:r>
        <w:rPr>
          <w:color w:val="98A088"/>
        </w:rPr>
        <w:t xml:space="preserve">hameita </w:t>
      </w:r>
      <w:r>
        <w:t xml:space="preserve">ja pitkähihaisia yläosia. </w:t>
      </w:r>
      <w:r>
        <w:rPr>
          <w:color w:val="58018B"/>
        </w:rPr>
        <w:t xml:space="preserve">Shortsit </w:t>
      </w:r>
      <w:r>
        <w:t xml:space="preserve">ja hihaton paita ovat erittäin sopimattomia, samoin lyhyet hameet. </w:t>
      </w:r>
      <w:r>
        <w:rPr>
          <w:color w:val="FEFB0A"/>
        </w:rPr>
        <w:t xml:space="preserve">Ulkomaalaisia vierailijoita </w:t>
      </w:r>
      <w:r>
        <w:t xml:space="preserve">koskevat säännöt ovat vieläkin tiukemmat, joten </w:t>
      </w:r>
      <w:r>
        <w:t xml:space="preserve">vaikka </w:t>
      </w:r>
      <w:r>
        <w:t xml:space="preserve">näkisitkin paikallisen </w:t>
      </w:r>
      <w:r>
        <w:rPr>
          <w:color w:val="58018B"/>
        </w:rPr>
        <w:t xml:space="preserve">shortseissa, </w:t>
      </w:r>
      <w:r>
        <w:rPr>
          <w:color w:val="58018B"/>
        </w:rPr>
        <w:t xml:space="preserve">se </w:t>
      </w:r>
      <w:r>
        <w:t xml:space="preserve">ei ole kaikille sallittua.</w:t>
      </w:r>
    </w:p>
    <w:p>
      <w:r>
        <w:t xml:space="preserve">Länsimaiset naiset </w:t>
      </w:r>
      <w:r>
        <w:rPr>
          <w:color w:val="248AD0"/>
        </w:rPr>
        <w:t xml:space="preserve">ottavat </w:t>
      </w:r>
      <w:r>
        <w:t xml:space="preserve">usein </w:t>
      </w:r>
      <w:r>
        <w:rPr>
          <w:color w:val="248AD0"/>
        </w:rPr>
        <w:t xml:space="preserve">aurinkoa ilman yläosaa </w:t>
      </w:r>
      <w:r>
        <w:t xml:space="preserve">monilla turistirannoilla. Rannoilla, joilla on pääasiassa thaimaalaisia kävijöitä, </w:t>
      </w:r>
      <w:r>
        <w:rPr>
          <w:color w:val="248AD0"/>
        </w:rPr>
        <w:t xml:space="preserve">tätä </w:t>
      </w:r>
      <w:r>
        <w:t xml:space="preserve">ei </w:t>
      </w:r>
      <w:r>
        <w:t xml:space="preserve">kuitenkaan </w:t>
      </w:r>
      <w:r>
        <w:t xml:space="preserve">suositella.</w:t>
      </w:r>
    </w:p>
    <w:p>
      <w:r>
        <w:t xml:space="preserve">Uskonto</w:t>
      </w:r>
    </w:p>
    <w:p>
      <w:r>
        <w:t xml:space="preserve">Buddhalaiset rukousliput, Wat Arun, Bangkok</w:t>
      </w:r>
    </w:p>
    <w:p>
      <w:r>
        <w:rPr>
          <w:color w:val="5C5300"/>
        </w:rPr>
        <w:t xml:space="preserve">Munkit </w:t>
      </w:r>
      <w:r>
        <w:t xml:space="preserve">ovat </w:t>
      </w:r>
      <w:r>
        <w:rPr>
          <w:color w:val="5C5300"/>
        </w:rPr>
        <w:t xml:space="preserve">olennainen osa </w:t>
      </w:r>
      <w:r>
        <w:rPr>
          <w:color w:val="9F6551"/>
        </w:rPr>
        <w:t xml:space="preserve">thaimaalaista</w:t>
      </w:r>
      <w:r>
        <w:rPr>
          <w:color w:val="5C5300"/>
        </w:rPr>
        <w:t xml:space="preserve"> buddhalaisuutta, </w:t>
      </w:r>
      <w:r>
        <w:t xml:space="preserve">ja </w:t>
      </w:r>
      <w:r>
        <w:rPr>
          <w:color w:val="F7F1DF"/>
        </w:rPr>
        <w:t xml:space="preserve">thaimaalaisten miesten </w:t>
      </w:r>
      <w:r>
        <w:t xml:space="preserve">odotetaan yleensä viettävän tietyn ajan munkkina ainakin kerran </w:t>
      </w:r>
      <w:r>
        <w:t xml:space="preserve">elämässään.</w:t>
      </w:r>
    </w:p>
    <w:p>
      <w:r>
        <w:rPr>
          <w:color w:val="5C5300"/>
        </w:rPr>
        <w:t xml:space="preserve">Buddhalaisten munkkien </w:t>
      </w:r>
      <w:r>
        <w:t xml:space="preserve">on tarkoitus välttää seksuaalisia kiusauksia, </w:t>
      </w:r>
      <w:r>
        <w:t xml:space="preserve">eivätkä </w:t>
      </w:r>
      <w:r>
        <w:rPr>
          <w:color w:val="5C5300"/>
        </w:rPr>
        <w:t xml:space="preserve">he </w:t>
      </w:r>
      <w:r>
        <w:t xml:space="preserve">varsinkaan </w:t>
      </w:r>
      <w:r>
        <w:t xml:space="preserve">saa koskea </w:t>
      </w:r>
      <w:r>
        <w:rPr>
          <w:color w:val="DE98FD"/>
        </w:rPr>
        <w:t xml:space="preserve">naisiin </w:t>
      </w:r>
      <w:r>
        <w:t xml:space="preserve">tai ottaa tavaroita </w:t>
      </w:r>
      <w:r>
        <w:rPr>
          <w:color w:val="BCFEC6"/>
        </w:rPr>
        <w:t xml:space="preserve">naisten </w:t>
      </w:r>
      <w:r>
        <w:t xml:space="preserve">käsistä. </w:t>
      </w:r>
      <w:r>
        <w:rPr>
          <w:color w:val="DE98FD"/>
        </w:rPr>
        <w:t xml:space="preserve">Naisten </w:t>
      </w:r>
      <w:r>
        <w:t xml:space="preserve">tulisi pyrkiä kaikin tavoin tekemään tilaa </w:t>
      </w:r>
      <w:r>
        <w:rPr>
          <w:color w:val="5C5300"/>
        </w:rPr>
        <w:t xml:space="preserve">munkille </w:t>
      </w:r>
      <w:r>
        <w:t xml:space="preserve">kadulla ja antaa </w:t>
      </w:r>
      <w:r>
        <w:rPr>
          <w:color w:val="5C5300"/>
        </w:rPr>
        <w:t xml:space="preserve">heille </w:t>
      </w:r>
      <w:r>
        <w:t xml:space="preserve">tilaa, jotta </w:t>
      </w:r>
      <w:r>
        <w:rPr>
          <w:color w:val="5C5300"/>
        </w:rPr>
        <w:t xml:space="preserve">heidän </w:t>
      </w:r>
      <w:r>
        <w:t xml:space="preserve">ei tarvitse ottaa kontaktia </w:t>
      </w:r>
      <w:r>
        <w:rPr>
          <w:color w:val="DE98FD"/>
        </w:rPr>
        <w:t xml:space="preserve">sinuun</w:t>
      </w:r>
      <w:r>
        <w:t xml:space="preserve">. </w:t>
      </w:r>
      <w:r>
        <w:rPr>
          <w:color w:val="BCFEC6"/>
        </w:rPr>
        <w:t xml:space="preserve">Naisten </w:t>
      </w:r>
      <w:r>
        <w:t xml:space="preserve">tulisi välttää tarjoamasta </w:t>
      </w:r>
      <w:r>
        <w:t xml:space="preserve">munkille </w:t>
      </w:r>
      <w:r>
        <w:rPr>
          <w:color w:val="932C70"/>
        </w:rPr>
        <w:t xml:space="preserve">mitään </w:t>
      </w:r>
      <w:r>
        <w:t xml:space="preserve">käsillään. </w:t>
      </w:r>
      <w:r>
        <w:rPr>
          <w:color w:val="932C70"/>
        </w:rPr>
        <w:t xml:space="preserve">Esineet tai lahjoitukset </w:t>
      </w:r>
      <w:r>
        <w:t xml:space="preserve">tulisi asettaa </w:t>
      </w:r>
      <w:r>
        <w:rPr>
          <w:color w:val="2B1B04"/>
        </w:rPr>
        <w:t xml:space="preserve">munkin eteen</w:t>
      </w:r>
      <w:r>
        <w:t xml:space="preserve">, jotta </w:t>
      </w:r>
      <w:r>
        <w:rPr>
          <w:color w:val="2B1B04"/>
        </w:rPr>
        <w:t xml:space="preserve">hän </w:t>
      </w:r>
      <w:r>
        <w:t xml:space="preserve">voi poimia </w:t>
      </w:r>
      <w:r>
        <w:rPr>
          <w:color w:val="932C70"/>
        </w:rPr>
        <w:t xml:space="preserve">ne, </w:t>
      </w:r>
      <w:r>
        <w:t xml:space="preserve">tai asettaa </w:t>
      </w:r>
      <w:r>
        <w:rPr>
          <w:color w:val="932C70"/>
        </w:rPr>
        <w:t xml:space="preserve">ne </w:t>
      </w:r>
      <w:r>
        <w:t xml:space="preserve">erityiselle kankaalle, </w:t>
      </w:r>
      <w:r>
        <w:t xml:space="preserve">jota </w:t>
      </w:r>
      <w:r>
        <w:rPr>
          <w:color w:val="2B1B04"/>
        </w:rPr>
        <w:t xml:space="preserve">hän </w:t>
      </w:r>
      <w:r>
        <w:t xml:space="preserve">kantaa mukanaan</w:t>
      </w:r>
      <w:r>
        <w:t xml:space="preserve">. </w:t>
      </w:r>
      <w:r>
        <w:rPr>
          <w:color w:val="B5AFC4"/>
        </w:rPr>
        <w:t xml:space="preserve">Munkkeja </w:t>
      </w:r>
      <w:r>
        <w:t xml:space="preserve">avustaa joskus maallikko, joka ottaa </w:t>
      </w:r>
      <w:r>
        <w:rPr>
          <w:color w:val="B5AFC4"/>
        </w:rPr>
        <w:t xml:space="preserve">heidän puolestaan </w:t>
      </w:r>
      <w:r>
        <w:t xml:space="preserve">vastaan esineitä naisilta, jotka tekevät ansioita</w:t>
      </w:r>
      <w:r>
        <w:t xml:space="preserve">.</w:t>
      </w:r>
    </w:p>
    <w:p>
      <w:r>
        <w:t xml:space="preserve">Theravada-buddhalaisten munkkien on myös vältettävä </w:t>
      </w:r>
      <w:r>
        <w:rPr>
          <w:color w:val="D4C67A"/>
        </w:rPr>
        <w:t xml:space="preserve">aineellisia houkutuksia, </w:t>
      </w:r>
      <w:r>
        <w:t xml:space="preserve">ja siksi he eivät saa koskea rahaan, joten rahan tarjoamista munkille pidetään useimmissa theravada-buddhalaisissa kulttuureissa epäkunnioituksen osoituksena. Jos </w:t>
      </w:r>
      <w:r>
        <w:rPr>
          <w:color w:val="DE98FD"/>
        </w:rPr>
        <w:t xml:space="preserve">siis </w:t>
      </w:r>
      <w:r>
        <w:t xml:space="preserve">haluat lahjoittaa munkille</w:t>
      </w:r>
      <w:r>
        <w:rPr>
          <w:color w:val="DE98FD"/>
        </w:rPr>
        <w:t xml:space="preserve">, </w:t>
      </w:r>
      <w:r>
        <w:t xml:space="preserve">tarjoa vain ruokaa ja laita </w:t>
      </w:r>
      <w:r>
        <w:t xml:space="preserve">rahalahjoitus temppelin asianmukaiseen lahjoituslaatikkoon. </w:t>
      </w:r>
      <w:r>
        <w:rPr>
          <w:color w:val="AE7AA1"/>
        </w:rPr>
        <w:t xml:space="preserve">Ne munkit, jotka ottavat vastaan rahaa, </w:t>
      </w:r>
      <w:r>
        <w:t xml:space="preserve">ovat lähes aina </w:t>
      </w:r>
      <w:r>
        <w:rPr>
          <w:color w:val="AE7AA1"/>
        </w:rPr>
        <w:t xml:space="preserve">väärennöksiä</w:t>
      </w:r>
      <w:r>
        <w:t xml:space="preserve">.</w:t>
      </w:r>
    </w:p>
    <w:p>
      <w:r>
        <w:rPr>
          <w:b/>
        </w:rPr>
        <w:t xml:space="preserve">Asiakirjan numero 114</w:t>
      </w:r>
    </w:p>
    <w:p>
      <w:r>
        <w:rPr>
          <w:b/>
        </w:rPr>
        <w:t xml:space="preserve">Asiakirjan tunniste: GUM_voyage_tulsa</w:t>
      </w:r>
    </w:p>
    <w:p>
      <w:r>
        <w:rPr>
          <w:color w:val="310106"/>
        </w:rPr>
        <w:t xml:space="preserve">Tulsa</w:t>
      </w:r>
    </w:p>
    <w:p>
      <w:r>
        <w:rPr>
          <w:color w:val="310106"/>
        </w:rPr>
        <w:t xml:space="preserve">Tulsa </w:t>
      </w:r>
      <w:r>
        <w:t xml:space="preserve">sijaitsee </w:t>
      </w:r>
      <w:r>
        <w:rPr>
          <w:color w:val="04640D"/>
        </w:rPr>
        <w:t xml:space="preserve">Oklahoman</w:t>
      </w:r>
      <w:r>
        <w:t xml:space="preserve"> Green Country -alueella</w:t>
      </w:r>
      <w:r>
        <w:t xml:space="preserve">. </w:t>
      </w:r>
      <w:r>
        <w:t xml:space="preserve">Paikalliset </w:t>
      </w:r>
      <w:r>
        <w:t xml:space="preserve">kutsuvat sitä myös "</w:t>
      </w:r>
      <w:r>
        <w:rPr>
          <w:color w:val="310106"/>
        </w:rPr>
        <w:t xml:space="preserve">T-towniksi", ja sitä </w:t>
      </w:r>
      <w:r>
        <w:t xml:space="preserve">on kutsuttu </w:t>
      </w:r>
      <w:r>
        <w:rPr>
          <w:color w:val="310106"/>
        </w:rPr>
        <w:t xml:space="preserve">"</w:t>
      </w:r>
      <w:r>
        <w:rPr>
          <w:color w:val="FEFB0A"/>
        </w:rPr>
        <w:t xml:space="preserve">maailman </w:t>
      </w:r>
      <w:r>
        <w:rPr>
          <w:color w:val="310106"/>
        </w:rPr>
        <w:t xml:space="preserve">öljypääkaupungiksi</w:t>
      </w:r>
      <w:r>
        <w:rPr>
          <w:color w:val="310106"/>
        </w:rPr>
        <w:t xml:space="preserve">"</w:t>
      </w:r>
      <w:r>
        <w:t xml:space="preserve">. </w:t>
      </w:r>
      <w:r>
        <w:rPr>
          <w:color w:val="310106"/>
        </w:rPr>
        <w:t xml:space="preserve">Kaupungissa asui </w:t>
      </w:r>
      <w:r>
        <w:t xml:space="preserve">noin 391 000 ihmistä ja </w:t>
      </w:r>
      <w:r>
        <w:rPr>
          <w:color w:val="FB5514"/>
        </w:rPr>
        <w:t xml:space="preserve">metropolialueella </w:t>
      </w:r>
      <w:r>
        <w:t xml:space="preserve">noin 937 000 ihmistä </w:t>
      </w:r>
      <w:r>
        <w:rPr>
          <w:color w:val="0BC582"/>
        </w:rPr>
        <w:t xml:space="preserve">Yhdysvaltain </w:t>
      </w:r>
      <w:r>
        <w:rPr>
          <w:color w:val="00587F"/>
        </w:rPr>
        <w:t xml:space="preserve">väestönlaskentatoimiston </w:t>
      </w:r>
      <w:r>
        <w:t xml:space="preserve">mukaan </w:t>
      </w:r>
      <w:r>
        <w:rPr>
          <w:color w:val="E115C0"/>
        </w:rPr>
        <w:t xml:space="preserve">vuonna 2010</w:t>
      </w:r>
      <w:r>
        <w:t xml:space="preserve">. </w:t>
      </w:r>
      <w:r>
        <w:rPr>
          <w:color w:val="310106"/>
        </w:rPr>
        <w:t xml:space="preserve">Tulsan </w:t>
      </w:r>
      <w:r>
        <w:t xml:space="preserve">Bartlesvillen yhdistetyllä alueella oli 988 000 asukasta </w:t>
      </w:r>
      <w:r>
        <w:rPr>
          <w:color w:val="E115C0"/>
        </w:rPr>
        <w:t xml:space="preserve">vuoden 2010 </w:t>
      </w:r>
      <w:r>
        <w:t xml:space="preserve">väestönlaskennassa.</w:t>
      </w:r>
    </w:p>
    <w:p>
      <w:r>
        <w:t xml:space="preserve">Ymmärrä</w:t>
      </w:r>
    </w:p>
    <w:p>
      <w:r>
        <w:rPr>
          <w:color w:val="310106"/>
        </w:rPr>
        <w:t xml:space="preserve">Tulsa </w:t>
      </w:r>
      <w:r>
        <w:t xml:space="preserve">sijaitsee Oklahoman koillisosassa, </w:t>
      </w:r>
      <w:r>
        <w:rPr>
          <w:color w:val="9E8317"/>
        </w:rPr>
        <w:t xml:space="preserve">Great Plainsin </w:t>
      </w:r>
      <w:r>
        <w:rPr>
          <w:color w:val="FEB8C8"/>
        </w:rPr>
        <w:t xml:space="preserve">ja Ozarkin ylängön </w:t>
      </w:r>
      <w:r>
        <w:rPr>
          <w:color w:val="FEB8C8"/>
        </w:rPr>
        <w:t xml:space="preserve">yhtymäkohdassa, ja se </w:t>
      </w:r>
      <w:r>
        <w:t xml:space="preserve">saa </w:t>
      </w:r>
      <w:r>
        <w:rPr>
          <w:color w:val="01190F"/>
        </w:rPr>
        <w:t xml:space="preserve">keskimäärin 40 tuumaa sademäärää </w:t>
      </w:r>
      <w:r>
        <w:rPr>
          <w:color w:val="847D81"/>
        </w:rPr>
        <w:t xml:space="preserve">vuodessa, mikä on </w:t>
      </w:r>
      <w:r>
        <w:t xml:space="preserve">syynä </w:t>
      </w:r>
      <w:r>
        <w:rPr>
          <w:color w:val="58018B"/>
        </w:rPr>
        <w:t xml:space="preserve">sen </w:t>
      </w:r>
      <w:r>
        <w:rPr>
          <w:color w:val="B70639"/>
        </w:rPr>
        <w:t xml:space="preserve">kauniiseen ja vehreään maastoon</w:t>
      </w:r>
      <w:r>
        <w:t xml:space="preserve">. Tämän </w:t>
      </w:r>
      <w:r>
        <w:t xml:space="preserve">ansiosta </w:t>
      </w:r>
      <w:r>
        <w:rPr>
          <w:color w:val="310106"/>
        </w:rPr>
        <w:t xml:space="preserve">Tulsa </w:t>
      </w:r>
      <w:r>
        <w:t xml:space="preserve">rikkoo </w:t>
      </w:r>
      <w:r>
        <w:rPr>
          <w:color w:val="04640D"/>
        </w:rPr>
        <w:t xml:space="preserve">Oklahoman </w:t>
      </w:r>
      <w:r>
        <w:t xml:space="preserve">stereotyypin, jonka mukaan se on pelkkä tasainen ja kuiva pölykaukalo. Kesät voivat olla hyvin lämpimiä, ja </w:t>
      </w:r>
      <w:r>
        <w:rPr>
          <w:color w:val="703B01"/>
        </w:rPr>
        <w:t xml:space="preserve">tasankojen </w:t>
      </w:r>
      <w:r>
        <w:t xml:space="preserve">yli puhaltavan kylmän tuulen ansiosta </w:t>
      </w:r>
      <w:r>
        <w:rPr>
          <w:color w:val="118B8A"/>
        </w:rPr>
        <w:t xml:space="preserve">talvella </w:t>
      </w:r>
      <w:r>
        <w:rPr>
          <w:color w:val="F7F1DF"/>
        </w:rPr>
        <w:t xml:space="preserve">voi tulla hyvin kylmä</w:t>
      </w:r>
      <w:r>
        <w:t xml:space="preserve">, mutta </w:t>
      </w:r>
      <w:r>
        <w:rPr>
          <w:color w:val="F7F1DF"/>
        </w:rPr>
        <w:t xml:space="preserve">se </w:t>
      </w:r>
      <w:r>
        <w:t xml:space="preserve">ei kestä kauan. </w:t>
      </w:r>
      <w:r>
        <w:rPr>
          <w:color w:val="4AFEFA"/>
        </w:rPr>
        <w:t xml:space="preserve">Talvia </w:t>
      </w:r>
      <w:r>
        <w:t xml:space="preserve">pidetään hyvin leutoina. Lunta ei ole paljon, </w:t>
      </w:r>
      <w:r>
        <w:t xml:space="preserve">yleensä </w:t>
      </w:r>
      <w:r>
        <w:t xml:space="preserve">vain muutama sentti </w:t>
      </w:r>
      <w:r>
        <w:rPr>
          <w:color w:val="847D81"/>
        </w:rPr>
        <w:t xml:space="preserve">vuodessa</w:t>
      </w:r>
      <w:r>
        <w:t xml:space="preserve">, vaikka vuonna 2007 ja vuonna 2008 oli melko suuria "jäämyrskyjä". </w:t>
      </w:r>
      <w:r>
        <w:rPr>
          <w:color w:val="310106"/>
        </w:rPr>
        <w:t xml:space="preserve">Tulsassa </w:t>
      </w:r>
      <w:r>
        <w:t xml:space="preserve">on vuosittain yli 225 aurinkoista päivää.</w:t>
      </w:r>
    </w:p>
    <w:p>
      <w:r>
        <w:rPr>
          <w:color w:val="310106"/>
        </w:rPr>
        <w:t xml:space="preserve">Tulsassa </w:t>
      </w:r>
      <w:r>
        <w:t xml:space="preserve">on sekä vanhan lännen charmia että kosmopoliittinen ilmapiiri. </w:t>
      </w:r>
      <w:r>
        <w:rPr>
          <w:color w:val="000D2C"/>
        </w:rPr>
        <w:t xml:space="preserve">Tulsaan</w:t>
      </w:r>
      <w:r>
        <w:rPr>
          <w:color w:val="796EE6"/>
        </w:rPr>
        <w:t xml:space="preserve"> asukkaat </w:t>
      </w:r>
      <w:r>
        <w:t xml:space="preserve">rakastavat </w:t>
      </w:r>
      <w:r>
        <w:rPr>
          <w:color w:val="310106"/>
        </w:rPr>
        <w:t xml:space="preserve">kaupunkiaan </w:t>
      </w:r>
      <w:r>
        <w:t xml:space="preserve">ja </w:t>
      </w:r>
      <w:r>
        <w:t xml:space="preserve">heillä on etelän charmia, joten </w:t>
      </w:r>
      <w:r>
        <w:rPr>
          <w:color w:val="796EE6"/>
        </w:rPr>
        <w:t xml:space="preserve">he </w:t>
      </w:r>
      <w:r>
        <w:t xml:space="preserve">ovat valmiita auttamaan </w:t>
      </w:r>
      <w:r>
        <w:rPr>
          <w:color w:val="FCB164"/>
        </w:rPr>
        <w:t xml:space="preserve">sinua </w:t>
      </w:r>
      <w:r>
        <w:t xml:space="preserve">löytämään </w:t>
      </w:r>
      <w:r>
        <w:t xml:space="preserve">perille. </w:t>
      </w:r>
      <w:r>
        <w:t xml:space="preserve">Tulsassa on yksi </w:t>
      </w:r>
      <w:r>
        <w:rPr>
          <w:color w:val="F95475"/>
        </w:rPr>
        <w:t xml:space="preserve">maan </w:t>
      </w:r>
      <w:r>
        <w:t xml:space="preserve">suurimmista Art Deco -rakennuskeskittymistä, sillä </w:t>
      </w:r>
      <w:r>
        <w:t xml:space="preserve">se oli </w:t>
      </w:r>
      <w:r>
        <w:rPr>
          <w:color w:val="310106"/>
        </w:rPr>
        <w:t xml:space="preserve">kukoistava kaupunki </w:t>
      </w:r>
      <w:r>
        <w:t xml:space="preserve">1920-luvulla, jolloin arkkitehtuuria alkoivat rakentaa rikkaat öljyparonit, jotka rakensivat komeat kartanot ja </w:t>
      </w:r>
      <w:r>
        <w:t xml:space="preserve">muuttivat </w:t>
      </w:r>
      <w:r>
        <w:rPr>
          <w:color w:val="61FC03"/>
        </w:rPr>
        <w:t xml:space="preserve">keskustan alueen </w:t>
      </w:r>
      <w:r>
        <w:rPr>
          <w:color w:val="61FC03"/>
        </w:rPr>
        <w:t xml:space="preserve">taiteen aarreaittaan</w:t>
      </w:r>
      <w:r>
        <w:t xml:space="preserve">.</w:t>
      </w:r>
    </w:p>
    <w:p>
      <w:r>
        <w:t xml:space="preserve">Mene sisään</w:t>
      </w:r>
    </w:p>
    <w:p>
      <w:r>
        <w:t xml:space="preserve">Lentokoneella</w:t>
      </w:r>
    </w:p>
    <w:p>
      <w:r>
        <w:rPr>
          <w:color w:val="5D9608"/>
        </w:rPr>
        <w:t xml:space="preserve">Tulsan </w:t>
      </w:r>
      <w:r>
        <w:rPr>
          <w:color w:val="DE98FD"/>
        </w:rPr>
        <w:t xml:space="preserve">kansainvälinen lentoasema </w:t>
      </w:r>
      <w:r>
        <w:t xml:space="preserve">(</w:t>
      </w:r>
      <w:r>
        <w:rPr>
          <w:color w:val="DE98FD"/>
        </w:rPr>
        <w:t xml:space="preserve">IATA: TUL) </w:t>
      </w:r>
      <w:r>
        <w:rPr>
          <w:color w:val="310106"/>
        </w:rPr>
        <w:t xml:space="preserve">Tulsan </w:t>
      </w:r>
      <w:r>
        <w:t xml:space="preserve">pohjoisosassa</w:t>
      </w:r>
      <w:r>
        <w:t xml:space="preserve">. </w:t>
      </w:r>
      <w:r>
        <w:t xml:space="preserve">Se </w:t>
      </w:r>
      <w:r>
        <w:t xml:space="preserve">on </w:t>
      </w:r>
      <w:r>
        <w:rPr>
          <w:color w:val="DE98FD"/>
        </w:rPr>
        <w:t xml:space="preserve">pieni mutta mukava lentokenttä, jossa on sohvia ja tuoleja ympäriinsä ja jossa on hyvin rento tunnelma</w:t>
      </w:r>
      <w:r>
        <w:t xml:space="preserve">. </w:t>
      </w:r>
      <w:r>
        <w:t xml:space="preserve">Autonvuokrausalue ja </w:t>
      </w:r>
      <w:r>
        <w:rPr>
          <w:color w:val="4F584E"/>
        </w:rPr>
        <w:t xml:space="preserve">pysäköintialue </w:t>
      </w:r>
      <w:r>
        <w:t xml:space="preserve">on hyvin integroitu. </w:t>
      </w:r>
      <w:r>
        <w:rPr>
          <w:color w:val="DE98FD"/>
        </w:rPr>
        <w:t xml:space="preserve">Lentokenttä </w:t>
      </w:r>
      <w:r>
        <w:t xml:space="preserve">tarjoaa ilmaisen lyhytaikaisen pysäköinnin (ensimmäinen puoli tuntia ilmaiseksi).</w:t>
      </w:r>
    </w:p>
    <w:p>
      <w:r>
        <w:rPr>
          <w:color w:val="248AD0"/>
        </w:rPr>
        <w:t xml:space="preserve">Richard L. Jones, Jr. Lentokenttä </w:t>
      </w:r>
      <w:r>
        <w:t xml:space="preserve">(</w:t>
      </w:r>
      <w:r>
        <w:rPr>
          <w:color w:val="248AD0"/>
        </w:rPr>
        <w:t xml:space="preserve">IATA: RVS</w:t>
      </w:r>
      <w:r>
        <w:t xml:space="preserve">) (usein </w:t>
      </w:r>
      <w:r>
        <w:rPr>
          <w:color w:val="248AD0"/>
        </w:rPr>
        <w:t xml:space="preserve">"Riversiden lentoasema") sijaitsee </w:t>
      </w:r>
      <w:r>
        <w:rPr>
          <w:color w:val="61FC03"/>
        </w:rPr>
        <w:t xml:space="preserve">keskustan </w:t>
      </w:r>
      <w:r>
        <w:t xml:space="preserve">eteläpuolella, </w:t>
      </w:r>
      <w:r>
        <w:t xml:space="preserve">ja se on </w:t>
      </w:r>
      <w:r>
        <w:rPr>
          <w:color w:val="248AD0"/>
        </w:rPr>
        <w:t xml:space="preserve">yleisilmailukenttä</w:t>
      </w:r>
      <w:r>
        <w:t xml:space="preserve">.</w:t>
      </w:r>
    </w:p>
    <w:p>
      <w:r>
        <w:t xml:space="preserve">Junalla</w:t>
      </w:r>
    </w:p>
    <w:p>
      <w:r>
        <w:rPr>
          <w:color w:val="310106"/>
        </w:rPr>
        <w:t xml:space="preserve">Tulsaan</w:t>
      </w:r>
      <w:r>
        <w:t xml:space="preserve"> ei ole matkustajajunaliikennettä</w:t>
      </w:r>
      <w:r>
        <w:t xml:space="preserve">.</w:t>
      </w:r>
    </w:p>
    <w:p>
      <w:r>
        <w:rPr>
          <w:color w:val="98A088"/>
        </w:rPr>
        <w:t xml:space="preserve">Autolla</w:t>
      </w:r>
    </w:p>
    <w:p>
      <w:r>
        <w:t xml:space="preserve">Useimmat tulsilaiset ajavat melkein kaikkialle autolla, vaikka bussi-, pyörä- ja jalankulkureitit alkavat yleistyä.</w:t>
      </w:r>
    </w:p>
    <w:p>
      <w:r>
        <w:t xml:space="preserve">Pohjoisesta / </w:t>
      </w:r>
      <w:r>
        <w:rPr>
          <w:color w:val="5C5300"/>
        </w:rPr>
        <w:t xml:space="preserve">Kansasista </w:t>
      </w:r>
      <w:r>
        <w:t xml:space="preserve">- US-75 etelään Bartlesvillestä, </w:t>
      </w:r>
      <w:r>
        <w:rPr>
          <w:color w:val="04640D"/>
        </w:rPr>
        <w:t xml:space="preserve">OK, </w:t>
      </w:r>
      <w:r>
        <w:t xml:space="preserve">tai US-169 etelään Coffeyvillestä, </w:t>
      </w:r>
      <w:r>
        <w:rPr>
          <w:color w:val="5C5300"/>
        </w:rPr>
        <w:t xml:space="preserve">KS</w:t>
      </w:r>
      <w:r>
        <w:t xml:space="preserve">.</w:t>
      </w:r>
    </w:p>
    <w:p>
      <w:r>
        <w:rPr>
          <w:color w:val="9F6551"/>
        </w:rPr>
        <w:t xml:space="preserve">Koillisesta </w:t>
      </w:r>
      <w:r>
        <w:t xml:space="preserve">/ Missourista - I-44 West, eli "Will Rogers Turnpike". </w:t>
      </w:r>
      <w:r>
        <w:rPr>
          <w:color w:val="BCFEC6"/>
        </w:rPr>
        <w:t xml:space="preserve">Maailman </w:t>
      </w:r>
      <w:r>
        <w:t xml:space="preserve">entinen suurin McDonalds ylittää ajoradan lähellä Vinitaa, </w:t>
      </w:r>
      <w:r>
        <w:rPr>
          <w:color w:val="04640D"/>
        </w:rPr>
        <w:t xml:space="preserve">OK</w:t>
      </w:r>
      <w:r>
        <w:t xml:space="preserve">.</w:t>
      </w:r>
    </w:p>
    <w:p>
      <w:r>
        <w:t xml:space="preserve">Idästä / </w:t>
      </w:r>
      <w:r>
        <w:rPr>
          <w:color w:val="932C70"/>
        </w:rPr>
        <w:t xml:space="preserve">Arkansasista </w:t>
      </w:r>
      <w:r>
        <w:t xml:space="preserve">- US-412 West, eli "Cherokee Turnpike".</w:t>
      </w:r>
    </w:p>
    <w:p>
      <w:r>
        <w:t xml:space="preserve">Kaakosta / </w:t>
      </w:r>
      <w:r>
        <w:rPr>
          <w:color w:val="932C70"/>
        </w:rPr>
        <w:t xml:space="preserve">Arkansas </w:t>
      </w:r>
      <w:r>
        <w:t xml:space="preserve">- "Muskogee Turnpike".</w:t>
      </w:r>
    </w:p>
    <w:p>
      <w:r>
        <w:t xml:space="preserve">Etelästä - US-75 </w:t>
      </w:r>
      <w:r>
        <w:rPr>
          <w:color w:val="2B1B04"/>
        </w:rPr>
        <w:t xml:space="preserve">Okmulgeesta, </w:t>
      </w:r>
      <w:r>
        <w:rPr>
          <w:color w:val="B5AFC4"/>
        </w:rPr>
        <w:t xml:space="preserve">OK, </w:t>
      </w:r>
      <w:r>
        <w:t xml:space="preserve">eli "</w:t>
      </w:r>
      <w:r>
        <w:rPr>
          <w:color w:val="2B1B04"/>
        </w:rPr>
        <w:t xml:space="preserve">Okmulgee </w:t>
      </w:r>
      <w:r>
        <w:t xml:space="preserve">Beeline".</w:t>
      </w:r>
    </w:p>
    <w:p>
      <w:r>
        <w:rPr>
          <w:color w:val="D4C67A"/>
        </w:rPr>
        <w:t xml:space="preserve">Lounaasta </w:t>
      </w:r>
      <w:r>
        <w:t xml:space="preserve">/ Oklahoma Citystä - I-44 itään, eli "Turner Turnpike".</w:t>
      </w:r>
    </w:p>
    <w:p>
      <w:r>
        <w:t xml:space="preserve">Lännestä - US-412 East, eli "Cimarron Turnpike".</w:t>
      </w:r>
    </w:p>
    <w:p>
      <w:r>
        <w:t xml:space="preserve">Hidas maisemareitti </w:t>
      </w:r>
      <w:r>
        <w:rPr>
          <w:color w:val="9F6551"/>
        </w:rPr>
        <w:t xml:space="preserve">koillisesta </w:t>
      </w:r>
      <w:r>
        <w:t xml:space="preserve">tai </w:t>
      </w:r>
      <w:r>
        <w:rPr>
          <w:color w:val="D4C67A"/>
        </w:rPr>
        <w:t xml:space="preserve">lounaasta </w:t>
      </w:r>
      <w:r>
        <w:t xml:space="preserve">tulee vanhaa Route 66:ta pitkin.</w:t>
      </w:r>
    </w:p>
    <w:p>
      <w:r>
        <w:t xml:space="preserve">Bussilla</w:t>
      </w:r>
    </w:p>
    <w:p>
      <w:r>
        <w:t xml:space="preserve">Greyhound Bus Lines +1918584-4428, 317 S Detroit Ave. (</w:t>
      </w:r>
      <w:r>
        <w:rPr>
          <w:color w:val="61FC03"/>
        </w:rPr>
        <w:t xml:space="preserve">keskustassa</w:t>
      </w:r>
      <w:r>
        <w:t xml:space="preserve">).</w:t>
      </w:r>
    </w:p>
    <w:p>
      <w:r>
        <w:t xml:space="preserve">Kierrä ympäri</w:t>
      </w:r>
    </w:p>
    <w:p>
      <w:r>
        <w:t xml:space="preserve">Kaupunkisuunnittelun ansiosta </w:t>
      </w:r>
      <w:r>
        <w:rPr>
          <w:color w:val="AE7AA1"/>
        </w:rPr>
        <w:t xml:space="preserve">kaupungin pääkadut on </w:t>
      </w:r>
      <w:r>
        <w:t xml:space="preserve">sijoitettu </w:t>
      </w:r>
      <w:r>
        <w:rPr>
          <w:color w:val="C2A393"/>
        </w:rPr>
        <w:t xml:space="preserve">ruudukkoon</w:t>
      </w:r>
      <w:r>
        <w:t xml:space="preserve">. </w:t>
      </w:r>
      <w:r>
        <w:t xml:space="preserve">Lähes </w:t>
      </w:r>
      <w:r>
        <w:rPr>
          <w:color w:val="0232FD"/>
        </w:rPr>
        <w:t xml:space="preserve">kaikki tärkeimmät risteykset </w:t>
      </w:r>
      <w:r>
        <w:t xml:space="preserve">ovat kilometrin päässä </w:t>
      </w:r>
      <w:r>
        <w:rPr>
          <w:color w:val="0232FD"/>
        </w:rPr>
        <w:t xml:space="preserve">toisistaan </w:t>
      </w:r>
      <w:r>
        <w:t xml:space="preserve">ja täsmälleen suorassa linjassa. Tämä </w:t>
      </w:r>
      <w:r>
        <w:t xml:space="preserve">helpottaa </w:t>
      </w:r>
      <w:r>
        <w:rPr>
          <w:color w:val="6A3A35"/>
        </w:rPr>
        <w:t xml:space="preserve">paikkojen löytämistä </w:t>
      </w:r>
      <w:r>
        <w:t xml:space="preserve">paljon enemmän </w:t>
      </w:r>
      <w:r>
        <w:t xml:space="preserve">kuin </w:t>
      </w:r>
      <w:r>
        <w:rPr>
          <w:color w:val="BA6801"/>
        </w:rPr>
        <w:t xml:space="preserve">kaupungeissa, joissa kadut kulkevat joka suuntaan</w:t>
      </w:r>
      <w:r>
        <w:t xml:space="preserve">. </w:t>
      </w:r>
      <w:r>
        <w:t xml:space="preserve">Suurin poikkeus on </w:t>
      </w:r>
      <w:r>
        <w:rPr>
          <w:color w:val="61FC03"/>
        </w:rPr>
        <w:t xml:space="preserve">keskusta, joka on lähes 45 asteen kulmassa muuhun </w:t>
      </w:r>
      <w:r>
        <w:rPr>
          <w:color w:val="168E5C"/>
        </w:rPr>
        <w:t xml:space="preserve">ruudukkoon </w:t>
      </w:r>
      <w:r>
        <w:rPr>
          <w:color w:val="61FC03"/>
        </w:rPr>
        <w:t xml:space="preserve">nähden</w:t>
      </w:r>
      <w:r>
        <w:t xml:space="preserve">.</w:t>
      </w:r>
    </w:p>
    <w:p>
      <w:r>
        <w:rPr>
          <w:color w:val="98A088"/>
        </w:rPr>
        <w:t xml:space="preserve">Autolla</w:t>
      </w:r>
    </w:p>
    <w:p>
      <w:r>
        <w:rPr>
          <w:color w:val="16C0D0"/>
        </w:rPr>
        <w:t xml:space="preserve">Tulsan </w:t>
      </w:r>
      <w:r>
        <w:rPr>
          <w:color w:val="FB5514"/>
        </w:rPr>
        <w:t xml:space="preserve">metropolialueella </w:t>
      </w:r>
      <w:r>
        <w:t xml:space="preserve">pääsee liikkumaan helposti useilla moottoriteillä ja ohitustien kautta</w:t>
      </w:r>
      <w:r>
        <w:t xml:space="preserve">: </w:t>
      </w:r>
      <w:r>
        <w:t xml:space="preserve">I-244, I-44, </w:t>
      </w:r>
      <w:r>
        <w:rPr>
          <w:color w:val="C62100"/>
        </w:rPr>
        <w:t xml:space="preserve">US 169 </w:t>
      </w:r>
      <w:r>
        <w:t xml:space="preserve">(</w:t>
      </w:r>
      <w:r>
        <w:rPr>
          <w:color w:val="C62100"/>
        </w:rPr>
        <w:t xml:space="preserve">Mingo Valley Expressway </w:t>
      </w:r>
      <w:r>
        <w:t xml:space="preserve">eli </w:t>
      </w:r>
      <w:r>
        <w:rPr>
          <w:color w:val="C62100"/>
        </w:rPr>
        <w:t xml:space="preserve">Pearl Harbor Memorial Expressway</w:t>
      </w:r>
      <w:r>
        <w:t xml:space="preserve">), US 75, </w:t>
      </w:r>
      <w:r>
        <w:rPr>
          <w:color w:val="014347"/>
        </w:rPr>
        <w:t xml:space="preserve">Hwy 51 </w:t>
      </w:r>
      <w:r>
        <w:t xml:space="preserve">(</w:t>
      </w:r>
      <w:r>
        <w:rPr>
          <w:color w:val="233809"/>
        </w:rPr>
        <w:t xml:space="preserve">Broken Arrow </w:t>
      </w:r>
      <w:r>
        <w:rPr>
          <w:color w:val="014347"/>
        </w:rPr>
        <w:t xml:space="preserve">Expressway </w:t>
      </w:r>
      <w:r>
        <w:t xml:space="preserve">eli </w:t>
      </w:r>
      <w:r>
        <w:rPr>
          <w:color w:val="014347"/>
        </w:rPr>
        <w:t xml:space="preserve">B.A.</w:t>
      </w:r>
      <w:r>
        <w:t xml:space="preserve">), Creek Turnpike.</w:t>
      </w:r>
    </w:p>
    <w:p>
      <w:r>
        <w:rPr>
          <w:color w:val="AE7AA1"/>
        </w:rPr>
        <w:t xml:space="preserve">Kadut ja väylät on </w:t>
      </w:r>
      <w:r>
        <w:t xml:space="preserve">suunniteltu </w:t>
      </w:r>
      <w:r>
        <w:rPr>
          <w:color w:val="C2A393"/>
        </w:rPr>
        <w:t xml:space="preserve">yhden mailin kertaa yhden mailin ruutujärjestelmään</w:t>
      </w:r>
      <w:r>
        <w:t xml:space="preserve">, jossa pääväylät kulkevat jokaisella maililla. </w:t>
      </w:r>
      <w:r>
        <w:rPr>
          <w:color w:val="310106"/>
        </w:rPr>
        <w:t xml:space="preserve">Kaupungin </w:t>
      </w:r>
      <w:r>
        <w:t xml:space="preserve">ydinkeskustassa </w:t>
      </w:r>
      <w:r>
        <w:t xml:space="preserve">nimetyt kadut kulkevat pohjoisesta etelään, ja ne on nimetty </w:t>
      </w:r>
      <w:r>
        <w:rPr>
          <w:color w:val="F95475"/>
        </w:rPr>
        <w:t xml:space="preserve">yhdysvaltalaisten </w:t>
      </w:r>
      <w:r>
        <w:t xml:space="preserve">kaupunkien </w:t>
      </w:r>
      <w:r>
        <w:t xml:space="preserve">mukaan</w:t>
      </w:r>
      <w:r>
        <w:t xml:space="preserve">, yleensä toistuvassa aakkosjärjestyksessä (esimerkiksi Winston - Yale - Allegheny - Braden). Keskikaupungin alueella nimet on otettu yliopistojen ja yliopistokaupunkien mukaan. Pohjoisen ja etelän jakaa Admiral Blvd. </w:t>
      </w:r>
      <w:r>
        <w:rPr>
          <w:color w:val="42083B"/>
        </w:rPr>
        <w:t xml:space="preserve">Mainin </w:t>
      </w:r>
      <w:r>
        <w:t xml:space="preserve">itäpuoliset kadut </w:t>
      </w:r>
      <w:r>
        <w:t xml:space="preserve">ovat Mississippi-joen itäpuolisia kaupunkeja, ja päinvastoin </w:t>
      </w:r>
      <w:r>
        <w:rPr>
          <w:color w:val="42083B"/>
        </w:rPr>
        <w:t xml:space="preserve">Mainin </w:t>
      </w:r>
      <w:r>
        <w:t xml:space="preserve">länsipuoliset kadut</w:t>
      </w:r>
      <w:r>
        <w:t xml:space="preserve">. </w:t>
      </w:r>
      <w:r>
        <w:rPr>
          <w:color w:val="310106"/>
        </w:rPr>
        <w:t xml:space="preserve">Kaupungin </w:t>
      </w:r>
      <w:r>
        <w:rPr>
          <w:color w:val="61FC03"/>
        </w:rPr>
        <w:t xml:space="preserve">keskustasta</w:t>
      </w:r>
      <w:r>
        <w:t xml:space="preserve"> kauempana sijaitsevissa </w:t>
      </w:r>
      <w:r>
        <w:t xml:space="preserve">osissa </w:t>
      </w:r>
      <w:r>
        <w:t xml:space="preserve">pohjois-eteläsuuntaiset kadut on numeroitu. </w:t>
      </w:r>
      <w:r>
        <w:t xml:space="preserve">On tärkeää tiedostaa</w:t>
      </w:r>
      <w:r>
        <w:rPr>
          <w:color w:val="82785D"/>
        </w:rPr>
        <w:t xml:space="preserve">, että </w:t>
      </w:r>
      <w:r>
        <w:rPr>
          <w:color w:val="023087"/>
        </w:rPr>
        <w:t xml:space="preserve">pohjois-eteläsuuntaisten numeroitujen katujen nimien erityinen muoto </w:t>
      </w:r>
      <w:r>
        <w:rPr>
          <w:color w:val="82785D"/>
        </w:rPr>
        <w:t xml:space="preserve">on </w:t>
      </w:r>
      <w:r>
        <w:rPr>
          <w:color w:val="023087"/>
        </w:rPr>
        <w:t xml:space="preserve">North / South 145th East / West Avenue</w:t>
      </w:r>
      <w:r>
        <w:t xml:space="preserve">.</w:t>
      </w:r>
    </w:p>
    <w:p>
      <w:r>
        <w:t xml:space="preserve">Numeroidut kadut kulkevat idästä länteen </w:t>
      </w:r>
      <w:r>
        <w:rPr>
          <w:color w:val="42083B"/>
        </w:rPr>
        <w:t xml:space="preserve">Main Streetin </w:t>
      </w:r>
      <w:r>
        <w:t xml:space="preserve">ja </w:t>
      </w:r>
      <w:r>
        <w:rPr>
          <w:color w:val="B7DAD2"/>
        </w:rPr>
        <w:t xml:space="preserve">Arkansas-joen </w:t>
      </w:r>
      <w:r>
        <w:t xml:space="preserve">rajaamana. Varo Place, Street, Avenue -nimityksiä, esim. 47th Place, 47th Street tai Florence Place, Florence Avenue. </w:t>
      </w:r>
      <w:r>
        <w:t xml:space="preserve">On tärkeää </w:t>
      </w:r>
      <w:r>
        <w:rPr>
          <w:color w:val="196956"/>
        </w:rPr>
        <w:t xml:space="preserve">huomata, että </w:t>
      </w:r>
      <w:r>
        <w:rPr>
          <w:color w:val="8C41BB"/>
        </w:rPr>
        <w:t xml:space="preserve">itä-länsisuuntaisten numeroitujen katujen nimien erityinen muoto </w:t>
      </w:r>
      <w:r>
        <w:rPr>
          <w:color w:val="196956"/>
        </w:rPr>
        <w:t xml:space="preserve">on </w:t>
      </w:r>
      <w:r>
        <w:rPr>
          <w:color w:val="8C41BB"/>
        </w:rPr>
        <w:t xml:space="preserve">West / East 71st Street North / South</w:t>
      </w:r>
      <w:r>
        <w:t xml:space="preserve">. </w:t>
      </w:r>
      <w:r>
        <w:t xml:space="preserve">Joissakin </w:t>
      </w:r>
      <w:r>
        <w:rPr>
          <w:color w:val="310106"/>
        </w:rPr>
        <w:t xml:space="preserve">kaupungin </w:t>
      </w:r>
      <w:r>
        <w:t xml:space="preserve">osissa </w:t>
      </w:r>
      <w:r>
        <w:t xml:space="preserve">numeroidut kadut risteävät, joten erottelu on tärkeää. Vaikka se on harvinaista, yksi itä-länsisuuntainen numeroitu katu voi jopa risteää saman numeron kadun kanssa, joka kulkee pohjois-eteläsuunnassa.</w:t>
      </w:r>
    </w:p>
    <w:p>
      <w:r>
        <w:rPr>
          <w:color w:val="61FC03"/>
        </w:rPr>
        <w:t xml:space="preserve">Keskustan </w:t>
      </w:r>
      <w:r>
        <w:t xml:space="preserve">kadut oli alun perin suunniteltu Friscon junaradan suuntaisiksi. Kun </w:t>
      </w:r>
      <w:r>
        <w:rPr>
          <w:color w:val="310106"/>
        </w:rPr>
        <w:t xml:space="preserve">Tulsa </w:t>
      </w:r>
      <w:r>
        <w:t xml:space="preserve">laajeni </w:t>
      </w:r>
      <w:r>
        <w:rPr>
          <w:color w:val="2B2D32"/>
        </w:rPr>
        <w:t xml:space="preserve">alkuperäisen asemakaavan </w:t>
      </w:r>
      <w:r>
        <w:t xml:space="preserve">rajojen ulkopuolelle</w:t>
      </w:r>
      <w:r>
        <w:t xml:space="preserve">, laajennetut alueet kaavoitettiin kompassin kärkien suuntaisiksi. </w:t>
      </w:r>
      <w:r>
        <w:t xml:space="preserve">Näin ollen </w:t>
      </w:r>
      <w:r>
        <w:rPr>
          <w:color w:val="61FC03"/>
        </w:rPr>
        <w:t xml:space="preserve">keskustan </w:t>
      </w:r>
      <w:r>
        <w:t xml:space="preserve">"kierretty" alue </w:t>
      </w:r>
      <w:r>
        <w:t xml:space="preserve">edustaa </w:t>
      </w:r>
      <w:r>
        <w:rPr>
          <w:color w:val="ECEDFE"/>
        </w:rPr>
        <w:t xml:space="preserve">Tulsan </w:t>
      </w:r>
      <w:r>
        <w:rPr>
          <w:color w:val="2B2D32"/>
        </w:rPr>
        <w:t xml:space="preserve">alkuperäistä laajuutta </w:t>
      </w:r>
      <w:r>
        <w:rPr>
          <w:color w:val="2B2D32"/>
        </w:rPr>
        <w:t xml:space="preserve">noin vuonna 1907</w:t>
      </w:r>
      <w:r>
        <w:t xml:space="preserve">.</w:t>
      </w:r>
    </w:p>
    <w:p>
      <w:r>
        <w:rPr>
          <w:color w:val="94C661"/>
        </w:rPr>
        <w:t xml:space="preserve">Bussilla</w:t>
      </w:r>
    </w:p>
    <w:p>
      <w:r>
        <w:rPr>
          <w:color w:val="F8907D"/>
        </w:rPr>
        <w:t xml:space="preserve">Tulsa </w:t>
      </w:r>
      <w:r>
        <w:rPr>
          <w:color w:val="895E6B"/>
        </w:rPr>
        <w:t xml:space="preserve">Transit </w:t>
      </w:r>
      <w:r>
        <w:t xml:space="preserve">tarjoaa </w:t>
      </w:r>
      <w:r>
        <w:t xml:space="preserve">bussiliikennettä </w:t>
      </w:r>
      <w:r>
        <w:rPr>
          <w:color w:val="16C0D0"/>
        </w:rPr>
        <w:t xml:space="preserve">Tulsan </w:t>
      </w:r>
      <w:r>
        <w:rPr>
          <w:color w:val="FB5514"/>
        </w:rPr>
        <w:t xml:space="preserve">metropolialueella</w:t>
      </w:r>
      <w:r>
        <w:t xml:space="preserve">. </w:t>
      </w:r>
      <w:r>
        <w:rPr>
          <w:color w:val="788E95"/>
        </w:rPr>
        <w:t xml:space="preserve">Kaupunkeja </w:t>
      </w:r>
      <w:r>
        <w:t xml:space="preserve">ovat </w:t>
      </w:r>
      <w:r>
        <w:rPr>
          <w:color w:val="FB6AB8"/>
        </w:rPr>
        <w:t xml:space="preserve">Tulsa</w:t>
      </w:r>
      <w:r>
        <w:rPr>
          <w:color w:val="788E95"/>
        </w:rPr>
        <w:t xml:space="preserve">, </w:t>
      </w:r>
      <w:r>
        <w:rPr>
          <w:color w:val="576094"/>
        </w:rPr>
        <w:t xml:space="preserve">Sand Springs</w:t>
      </w:r>
      <w:r>
        <w:rPr>
          <w:color w:val="788E95"/>
        </w:rPr>
        <w:t xml:space="preserve">, Sapulpa, Jenks ja </w:t>
      </w:r>
      <w:r>
        <w:rPr>
          <w:color w:val="DB1474"/>
        </w:rPr>
        <w:t xml:space="preserve">Broken Arrow</w:t>
      </w:r>
      <w:r>
        <w:t xml:space="preserve">. </w:t>
      </w:r>
      <w:r>
        <w:t xml:space="preserve">Keskusasema on osoitteessa 319 S. Denver (</w:t>
      </w:r>
      <w:r>
        <w:rPr>
          <w:color w:val="61FC03"/>
        </w:rPr>
        <w:t xml:space="preserve">keskusta)</w:t>
      </w:r>
      <w:r>
        <w:t xml:space="preserve">. </w:t>
      </w:r>
      <w:r>
        <w:rPr>
          <w:color w:val="94C661"/>
        </w:rPr>
        <w:t xml:space="preserve">Bussit </w:t>
      </w:r>
      <w:r>
        <w:t xml:space="preserve">eivät kulje kovin usein, varsinkaan </w:t>
      </w:r>
      <w:r>
        <w:rPr>
          <w:color w:val="8489AE"/>
        </w:rPr>
        <w:t xml:space="preserve">Broken Arrow'n </w:t>
      </w:r>
      <w:r>
        <w:t xml:space="preserve">kaltaisiin ulkokaupunkeihin</w:t>
      </w:r>
      <w:r>
        <w:t xml:space="preserve">. </w:t>
      </w:r>
      <w:r>
        <w:t xml:space="preserve">Toisin kuin koillisen suurkaupungeissa, </w:t>
      </w:r>
      <w:r>
        <w:rPr>
          <w:color w:val="94C661"/>
        </w:rPr>
        <w:t xml:space="preserve">kaupunkibussi </w:t>
      </w:r>
      <w:r>
        <w:t xml:space="preserve">ei ole merkittävä liikennemuoto </w:t>
      </w:r>
      <w:r>
        <w:rPr>
          <w:color w:val="310106"/>
        </w:rPr>
        <w:t xml:space="preserve">kaupungissa</w:t>
      </w:r>
      <w:r>
        <w:t xml:space="preserve">. </w:t>
      </w:r>
      <w:r>
        <w:rPr>
          <w:color w:val="94C661"/>
        </w:rPr>
        <w:t xml:space="preserve">Se </w:t>
      </w:r>
      <w:r>
        <w:t xml:space="preserve">on yleensä </w:t>
      </w:r>
      <w:r>
        <w:rPr>
          <w:color w:val="94C661"/>
        </w:rPr>
        <w:t xml:space="preserve">matkustusväline niille, </w:t>
      </w:r>
      <w:r>
        <w:rPr>
          <w:color w:val="860E04"/>
        </w:rPr>
        <w:t xml:space="preserve">joilla ei </w:t>
      </w:r>
      <w:r>
        <w:rPr>
          <w:color w:val="FBC206"/>
        </w:rPr>
        <w:t xml:space="preserve">ole </w:t>
      </w:r>
      <w:r>
        <w:rPr>
          <w:color w:val="860E04"/>
        </w:rPr>
        <w:t xml:space="preserve">omaa moottoriajoneuvoa</w:t>
      </w:r>
      <w:r>
        <w:t xml:space="preserve">.</w:t>
      </w:r>
    </w:p>
    <w:p>
      <w:r>
        <w:rPr>
          <w:color w:val="6EAB9B"/>
        </w:rPr>
        <w:t xml:space="preserve">Polkupyörällä</w:t>
      </w:r>
    </w:p>
    <w:p>
      <w:r>
        <w:rPr>
          <w:color w:val="310106"/>
        </w:rPr>
        <w:t xml:space="preserve">Tulsassa </w:t>
      </w:r>
      <w:r>
        <w:t xml:space="preserve">on laaja yhdistetty päällystetty </w:t>
      </w:r>
      <w:r>
        <w:t xml:space="preserve">pyöräilyreitistö. </w:t>
      </w:r>
      <w:r>
        <w:rPr>
          <w:color w:val="F2CDFE"/>
        </w:rPr>
        <w:t xml:space="preserve">Rivertrail </w:t>
      </w:r>
      <w:r>
        <w:t xml:space="preserve">seuraa </w:t>
      </w:r>
      <w:r>
        <w:rPr>
          <w:color w:val="B7DAD2"/>
        </w:rPr>
        <w:t xml:space="preserve">Arkansas-jokea </w:t>
      </w:r>
      <w:r>
        <w:rPr>
          <w:color w:val="61FC03"/>
        </w:rPr>
        <w:t xml:space="preserve">Tulsan keskustasta </w:t>
      </w:r>
      <w:r>
        <w:t xml:space="preserve">etelään lähiöihin. Katy Trail kulkee länteen </w:t>
      </w:r>
      <w:r>
        <w:rPr>
          <w:color w:val="645341"/>
        </w:rPr>
        <w:t xml:space="preserve">Sand Springsiin</w:t>
      </w:r>
      <w:r>
        <w:t xml:space="preserve">. </w:t>
      </w:r>
      <w:r>
        <w:rPr>
          <w:color w:val="760035"/>
        </w:rPr>
        <w:t xml:space="preserve">Osage Trail </w:t>
      </w:r>
      <w:r>
        <w:t xml:space="preserve">on </w:t>
      </w:r>
      <w:r>
        <w:rPr>
          <w:color w:val="760035"/>
        </w:rPr>
        <w:t xml:space="preserve">raideliikennereitti, joka alkaa </w:t>
      </w:r>
      <w:r>
        <w:rPr>
          <w:color w:val="760035"/>
        </w:rPr>
        <w:t xml:space="preserve">OSU-Tulsa-kampukselta ja kulkee 15 mailia pohjoiseen Skiatookiin</w:t>
      </w:r>
      <w:r>
        <w:t xml:space="preserve">. </w:t>
      </w:r>
      <w:r>
        <w:rPr>
          <w:color w:val="496E76"/>
        </w:rPr>
        <w:t xml:space="preserve">Creek Trail </w:t>
      </w:r>
      <w:r>
        <w:t xml:space="preserve">yhdistää </w:t>
      </w:r>
      <w:r>
        <w:rPr>
          <w:color w:val="F2CDFE"/>
        </w:rPr>
        <w:t xml:space="preserve">Rivertrailin </w:t>
      </w:r>
      <w:r>
        <w:t xml:space="preserve">ja jatkuu itään </w:t>
      </w:r>
      <w:r>
        <w:rPr>
          <w:color w:val="8489AE"/>
        </w:rPr>
        <w:t xml:space="preserve">Broken Arrow'n </w:t>
      </w:r>
      <w:r>
        <w:t xml:space="preserve">kautta </w:t>
      </w:r>
      <w:r>
        <w:t xml:space="preserve">NSU-Broken </w:t>
      </w:r>
      <w:r>
        <w:rPr>
          <w:color w:val="8489AE"/>
        </w:rPr>
        <w:t xml:space="preserve">Arrow'n </w:t>
      </w:r>
      <w:r>
        <w:t xml:space="preserve">kampukselle. </w:t>
      </w:r>
      <w:r>
        <w:rPr>
          <w:color w:val="E3F894"/>
        </w:rPr>
        <w:t xml:space="preserve">Tasaiseen maastoon tottuneet ratsastajat </w:t>
      </w:r>
      <w:r>
        <w:t xml:space="preserve">saattavat kokea </w:t>
      </w:r>
      <w:r>
        <w:rPr>
          <w:color w:val="58018B"/>
        </w:rPr>
        <w:t xml:space="preserve">Tulsan </w:t>
      </w:r>
      <w:r>
        <w:rPr>
          <w:color w:val="B70639"/>
        </w:rPr>
        <w:t xml:space="preserve">kumpuilevan maan </w:t>
      </w:r>
      <w:r>
        <w:t xml:space="preserve">hieman haastavammaksi, etenkin kesähelteillä. </w:t>
      </w:r>
      <w:r>
        <w:rPr>
          <w:color w:val="FCB164"/>
        </w:rPr>
        <w:t xml:space="preserve">Jos </w:t>
      </w:r>
      <w:r>
        <w:t xml:space="preserve">etsit hyvää kuntoilua, </w:t>
      </w:r>
      <w:r>
        <w:rPr>
          <w:color w:val="496E76"/>
        </w:rPr>
        <w:t xml:space="preserve">Creek Turnpike Trail </w:t>
      </w:r>
      <w:r>
        <w:t xml:space="preserve">seuraa </w:t>
      </w:r>
      <w:r>
        <w:rPr>
          <w:color w:val="B70639"/>
        </w:rPr>
        <w:t xml:space="preserve">maan </w:t>
      </w:r>
      <w:r>
        <w:t xml:space="preserve">alkuperäisiä ääriviivoja. </w:t>
      </w:r>
      <w:r>
        <w:rPr>
          <w:color w:val="F2CDFE"/>
        </w:rPr>
        <w:t xml:space="preserve">Rivertrail </w:t>
      </w:r>
      <w:r>
        <w:t xml:space="preserve">on luultavasti paras valinta </w:t>
      </w:r>
      <w:r>
        <w:rPr>
          <w:color w:val="E3F894"/>
        </w:rPr>
        <w:t xml:space="preserve">helppoa reittiä etsivälle ratsastajalle</w:t>
      </w:r>
      <w:r>
        <w:t xml:space="preserve">.</w:t>
      </w:r>
    </w:p>
    <w:p>
      <w:r>
        <w:rPr>
          <w:color w:val="F2CDFE"/>
        </w:rPr>
        <w:t xml:space="preserve">Rivertrailin </w:t>
      </w:r>
      <w:r>
        <w:t xml:space="preserve">varrella on neljä pyörän lainausasemaa</w:t>
      </w:r>
      <w:r>
        <w:t xml:space="preserve">, joista </w:t>
      </w:r>
      <w:r>
        <w:t xml:space="preserve">pyöräilijät voivat </w:t>
      </w:r>
      <w:r>
        <w:t xml:space="preserve">lainata pyörää ilmaiseksi enintään kahdeksikymmenenneljäksi tunniksi.</w:t>
      </w:r>
    </w:p>
    <w:p>
      <w:r>
        <w:rPr>
          <w:color w:val="310106"/>
        </w:rPr>
        <w:t xml:space="preserve">Tulsassa </w:t>
      </w:r>
      <w:r>
        <w:t xml:space="preserve">on aktiivinen pyöräilyyhteisö.</w:t>
      </w:r>
    </w:p>
    <w:p>
      <w:r>
        <w:rPr>
          <w:b/>
        </w:rPr>
        <w:t xml:space="preserve">Asiakirjan numero 115</w:t>
      </w:r>
    </w:p>
    <w:p>
      <w:r>
        <w:rPr>
          <w:b/>
        </w:rPr>
        <w:t xml:space="preserve">Asiakirjan tunniste: GUM_voyage_york</w:t>
      </w:r>
    </w:p>
    <w:p>
      <w:r>
        <w:rPr>
          <w:color w:val="310106"/>
        </w:rPr>
        <w:t xml:space="preserve">York</w:t>
      </w:r>
    </w:p>
    <w:p>
      <w:r>
        <w:rPr>
          <w:color w:val="310106"/>
        </w:rPr>
        <w:t xml:space="preserve">York </w:t>
      </w:r>
      <w:r>
        <w:t xml:space="preserve">on </w:t>
      </w:r>
      <w:r>
        <w:rPr>
          <w:color w:val="310106"/>
        </w:rPr>
        <w:t xml:space="preserve">muinainen katedraalikaupunki, jonka historia ulottuu jo ennen </w:t>
      </w:r>
      <w:r>
        <w:rPr>
          <w:color w:val="04640D"/>
        </w:rPr>
        <w:t xml:space="preserve">roomalaisia aikoja</w:t>
      </w:r>
      <w:r>
        <w:t xml:space="preserve">. </w:t>
      </w:r>
      <w:r>
        <w:rPr>
          <w:color w:val="310106"/>
        </w:rPr>
        <w:t xml:space="preserve">Se </w:t>
      </w:r>
      <w:r>
        <w:t xml:space="preserve">sijaitsee Yorkshiressä, Pohjois-Yorkshiressä, </w:t>
      </w:r>
      <w:r>
        <w:rPr>
          <w:color w:val="FEFB0A"/>
        </w:rPr>
        <w:t xml:space="preserve">Englannissa</w:t>
      </w:r>
      <w:r>
        <w:t xml:space="preserve">, ja siellä on joitakin Euroopan parhaiten säilyneistä historiallisista rakennuksista ja rakenteista. Vuoden 2001 väestönlaskennassa </w:t>
      </w:r>
      <w:r>
        <w:rPr>
          <w:color w:val="E115C0"/>
        </w:rPr>
        <w:t xml:space="preserve">Yorkin </w:t>
      </w:r>
      <w:r>
        <w:rPr>
          <w:color w:val="FB5514"/>
        </w:rPr>
        <w:t xml:space="preserve">väkiluku </w:t>
      </w:r>
      <w:r>
        <w:t xml:space="preserve">oli </w:t>
      </w:r>
      <w:r>
        <w:rPr>
          <w:color w:val="FB5514"/>
        </w:rPr>
        <w:t xml:space="preserve">181 000</w:t>
      </w:r>
      <w:r>
        <w:t xml:space="preserve">. </w:t>
      </w:r>
      <w:r>
        <w:rPr>
          <w:color w:val="310106"/>
        </w:rPr>
        <w:t xml:space="preserve">Yorkia </w:t>
      </w:r>
      <w:r>
        <w:t xml:space="preserve">pidetään usein (usein </w:t>
      </w:r>
      <w:r>
        <w:rPr>
          <w:color w:val="00587F"/>
        </w:rPr>
        <w:t xml:space="preserve">Manchesterin </w:t>
      </w:r>
      <w:r>
        <w:t xml:space="preserve">kanssa kilpailevana</w:t>
      </w:r>
      <w:r>
        <w:t xml:space="preserve">) </w:t>
      </w:r>
      <w:r>
        <w:rPr>
          <w:color w:val="0BC582"/>
        </w:rPr>
        <w:t xml:space="preserve">Englannin </w:t>
      </w:r>
      <w:r>
        <w:rPr>
          <w:color w:val="310106"/>
        </w:rPr>
        <w:t xml:space="preserve">toiseksi suosituimpana kaupunkina </w:t>
      </w:r>
      <w:r>
        <w:t xml:space="preserve">Lontoon jälkeen. York Minster</w:t>
      </w:r>
    </w:p>
    <w:p>
      <w:r>
        <w:t xml:space="preserve">Ymmärrä</w:t>
      </w:r>
    </w:p>
    <w:p>
      <w:r>
        <w:t xml:space="preserve">Roomalaiset, jotka perustivat </w:t>
      </w:r>
      <w:r>
        <w:rPr>
          <w:color w:val="310106"/>
        </w:rPr>
        <w:t xml:space="preserve">linnoituskaupungin </w:t>
      </w:r>
      <w:r>
        <w:t xml:space="preserve">Ouse-joen varrelle vuonna 71, </w:t>
      </w:r>
      <w:r>
        <w:t xml:space="preserve">tunsivat </w:t>
      </w:r>
      <w:r>
        <w:rPr>
          <w:color w:val="310106"/>
        </w:rPr>
        <w:t xml:space="preserve">Yorkin </w:t>
      </w:r>
      <w:r>
        <w:t xml:space="preserve">nimellä Eboracum. </w:t>
      </w:r>
      <w:r>
        <w:t xml:space="preserve">Yorkissa asui </w:t>
      </w:r>
      <w:r>
        <w:rPr>
          <w:color w:val="310106"/>
        </w:rPr>
        <w:t xml:space="preserve">ensin yhdeksäs legioona ja myöhemmin kuudes legioona</w:t>
      </w:r>
      <w:r>
        <w:t xml:space="preserve">. </w:t>
      </w:r>
      <w:r>
        <w:rPr>
          <w:color w:val="310106"/>
        </w:rPr>
        <w:t xml:space="preserve">Yorkista </w:t>
      </w:r>
      <w:r>
        <w:t xml:space="preserve">tuli nopeasti </w:t>
      </w:r>
      <w:r>
        <w:rPr>
          <w:color w:val="310106"/>
        </w:rPr>
        <w:t xml:space="preserve">yksi roomalaisen Britannian tärkeimmistä kaupungeista, ja vuoden </w:t>
      </w:r>
      <w:r>
        <w:t xml:space="preserve">211 jälkeen siitä tuli </w:t>
      </w:r>
      <w:r>
        <w:rPr>
          <w:color w:val="310106"/>
        </w:rPr>
        <w:t xml:space="preserve">Britannia Inferior -provinssin pääkaupunki</w:t>
      </w:r>
      <w:r>
        <w:t xml:space="preserve">. </w:t>
      </w:r>
      <w:r>
        <w:rPr>
          <w:color w:val="FEB8C8"/>
        </w:rPr>
        <w:t xml:space="preserve">Konstantinus Suuri - joka myöhemmin vastasi </w:t>
      </w:r>
      <w:r>
        <w:rPr>
          <w:color w:val="9E8317"/>
        </w:rPr>
        <w:t xml:space="preserve">kristinuskon </w:t>
      </w:r>
      <w:r>
        <w:rPr>
          <w:color w:val="FEB8C8"/>
        </w:rPr>
        <w:t xml:space="preserve">tekemisestä </w:t>
      </w:r>
      <w:r>
        <w:rPr>
          <w:color w:val="9E8317"/>
        </w:rPr>
        <w:t xml:space="preserve">Rooman valtakunnan viralliseksi uskonnoksi </w:t>
      </w:r>
      <w:r>
        <w:t xml:space="preserve">- julistettiin </w:t>
      </w:r>
      <w:r>
        <w:rPr>
          <w:color w:val="310106"/>
        </w:rPr>
        <w:t xml:space="preserve">kaupungissa</w:t>
      </w:r>
      <w:r>
        <w:t xml:space="preserve"> ensimmäisen kerran </w:t>
      </w:r>
      <w:r>
        <w:rPr>
          <w:color w:val="FEB8C8"/>
        </w:rPr>
        <w:t xml:space="preserve">keisariksi</w:t>
      </w:r>
      <w:r>
        <w:t xml:space="preserve">.</w:t>
      </w:r>
    </w:p>
    <w:p>
      <w:r>
        <w:t xml:space="preserve">Viikingit valtasivat kaupungin vuonna 866, ja </w:t>
      </w:r>
      <w:r>
        <w:rPr>
          <w:color w:val="310106"/>
        </w:rPr>
        <w:t xml:space="preserve">kaupunki sai </w:t>
      </w:r>
      <w:r>
        <w:t xml:space="preserve">nopeasti uuden identiteetin nimellä Jorvik (lausutaan "Yor-vik"), ja se koki </w:t>
      </w:r>
      <w:r>
        <w:rPr>
          <w:color w:val="01190F"/>
        </w:rPr>
        <w:t xml:space="preserve">merkittävän urbaanin elpymisen </w:t>
      </w:r>
      <w:r>
        <w:rPr>
          <w:color w:val="847D81"/>
        </w:rPr>
        <w:t xml:space="preserve">viikinkikaupan ja asutuksen keskuksena Pohjois-Englannissa</w:t>
      </w:r>
      <w:r>
        <w:t xml:space="preserve">. Coppergaten kaivaukset 1970-luvulla paljastivat paljon tästä viikinkiajan menneisyydestä.</w:t>
      </w:r>
    </w:p>
    <w:p>
      <w:r>
        <w:rPr>
          <w:color w:val="310106"/>
        </w:rPr>
        <w:t xml:space="preserve">York </w:t>
      </w:r>
      <w:r>
        <w:t xml:space="preserve">on </w:t>
      </w:r>
      <w:r>
        <w:rPr>
          <w:color w:val="310106"/>
        </w:rPr>
        <w:t xml:space="preserve">melko pieni kaupunki </w:t>
      </w:r>
      <w:r>
        <w:t xml:space="preserve">- neljä päivää riittää tärkeimpien nähtävyyksien katsomiseen, vaikka </w:t>
      </w:r>
      <w:r>
        <w:rPr>
          <w:color w:val="310106"/>
        </w:rPr>
        <w:t xml:space="preserve">York </w:t>
      </w:r>
      <w:r>
        <w:t xml:space="preserve">onkin </w:t>
      </w:r>
      <w:r>
        <w:rPr>
          <w:color w:val="310106"/>
        </w:rPr>
        <w:t xml:space="preserve">kaupunki, joka paljastaa </w:t>
      </w:r>
      <w:r>
        <w:rPr>
          <w:color w:val="310106"/>
        </w:rPr>
        <w:t xml:space="preserve">viehätyksensä uteliaille ja kärsivällisille tutkimusmatkailijoille</w:t>
      </w:r>
      <w:r>
        <w:t xml:space="preserve">.</w:t>
      </w:r>
    </w:p>
    <w:p>
      <w:r>
        <w:rPr>
          <w:color w:val="310106"/>
        </w:rPr>
        <w:t xml:space="preserve">York </w:t>
      </w:r>
      <w:r>
        <w:t xml:space="preserve">tunnetaan </w:t>
      </w:r>
      <w:r>
        <w:rPr>
          <w:color w:val="0BC582"/>
        </w:rPr>
        <w:t xml:space="preserve">Englannin </w:t>
      </w:r>
      <w:r>
        <w:rPr>
          <w:color w:val="310106"/>
        </w:rPr>
        <w:t xml:space="preserve">"</w:t>
      </w:r>
      <w:r>
        <w:rPr>
          <w:color w:val="B70639"/>
        </w:rPr>
        <w:t xml:space="preserve">festivaalien </w:t>
      </w:r>
      <w:r>
        <w:rPr>
          <w:color w:val="310106"/>
        </w:rPr>
        <w:t xml:space="preserve">kaupunkina</w:t>
      </w:r>
      <w:r>
        <w:rPr>
          <w:color w:val="310106"/>
        </w:rPr>
        <w:t xml:space="preserve">", sillä </w:t>
      </w:r>
      <w:r>
        <w:t xml:space="preserve">siellä järjestetään </w:t>
      </w:r>
      <w:r>
        <w:rPr>
          <w:color w:val="703B01"/>
        </w:rPr>
        <w:t xml:space="preserve">säännöllisesti kulttuurifestivaaleja joka vuosi</w:t>
      </w:r>
      <w:r>
        <w:t xml:space="preserve">. </w:t>
      </w:r>
      <w:r>
        <w:rPr>
          <w:color w:val="F7F1DF"/>
        </w:rPr>
        <w:t xml:space="preserve">Virallisia festivaaleja </w:t>
      </w:r>
      <w:r>
        <w:t xml:space="preserve">ovat </w:t>
      </w:r>
      <w:r>
        <w:rPr>
          <w:color w:val="F7F1DF"/>
        </w:rPr>
        <w:t xml:space="preserve">viikinkifestivaali, enkeleiden festivaali, varhaismusiikki, myöhäismusiikki, </w:t>
      </w:r>
      <w:r>
        <w:rPr>
          <w:color w:val="118B8A"/>
        </w:rPr>
        <w:t xml:space="preserve">hevoskilpailut </w:t>
      </w:r>
      <w:r>
        <w:rPr>
          <w:color w:val="F7F1DF"/>
        </w:rPr>
        <w:t xml:space="preserve">(</w:t>
      </w:r>
      <w:r>
        <w:rPr>
          <w:color w:val="118B8A"/>
        </w:rPr>
        <w:t xml:space="preserve">"Ebor Race Meeting")</w:t>
      </w:r>
      <w:r>
        <w:rPr>
          <w:color w:val="F7F1DF"/>
        </w:rPr>
        <w:t xml:space="preserve">, monikulttuurinen ruoka ja taide, kiinalainen uusivuosi, mysteerinäytelmät, joulun Pyhän Nikolauksen messut sekä ruoka- ja juomafestivaali</w:t>
      </w:r>
      <w:r>
        <w:t xml:space="preserve">. </w:t>
      </w:r>
      <w:r>
        <w:rPr>
          <w:color w:val="310106"/>
        </w:rPr>
        <w:t xml:space="preserve">Se </w:t>
      </w:r>
      <w:r>
        <w:t xml:space="preserve">on </w:t>
      </w:r>
      <w:r>
        <w:rPr>
          <w:color w:val="310106"/>
        </w:rPr>
        <w:t xml:space="preserve">romanttinen kaupunki viikonloppulomalle</w:t>
      </w:r>
      <w:r>
        <w:t xml:space="preserve">. </w:t>
      </w:r>
      <w:r>
        <w:rPr>
          <w:color w:val="310106"/>
        </w:rPr>
        <w:t xml:space="preserve">York </w:t>
      </w:r>
      <w:r>
        <w:t xml:space="preserve">on täynnä taikaa ja </w:t>
      </w:r>
      <w:r>
        <w:rPr>
          <w:color w:val="310106"/>
        </w:rPr>
        <w:t xml:space="preserve">ihana paikka ottaa lapset mukaan</w:t>
      </w:r>
      <w:r>
        <w:t xml:space="preserve">!</w:t>
      </w:r>
    </w:p>
    <w:p>
      <w:r>
        <w:t xml:space="preserve">Mene sisään</w:t>
      </w:r>
    </w:p>
    <w:p>
      <w:r>
        <w:t xml:space="preserve">Useimmat matkustajat saapuvat </w:t>
      </w:r>
      <w:r>
        <w:rPr>
          <w:color w:val="310106"/>
        </w:rPr>
        <w:t xml:space="preserve">Yorkiin </w:t>
      </w:r>
      <w:r>
        <w:t xml:space="preserve">maanteitse (autolla tai </w:t>
      </w:r>
      <w:r>
        <w:rPr>
          <w:color w:val="4AFEFA"/>
        </w:rPr>
        <w:t xml:space="preserve">bussilla</w:t>
      </w:r>
      <w:r>
        <w:t xml:space="preserve">) tai rautateitse muualta Yhdistyneestä kuningaskunnasta tai lentokentältä.</w:t>
      </w:r>
    </w:p>
    <w:p>
      <w:r>
        <w:rPr>
          <w:color w:val="4AFEFA"/>
        </w:rPr>
        <w:t xml:space="preserve">Autolla</w:t>
      </w:r>
    </w:p>
    <w:p>
      <w:r>
        <w:t xml:space="preserve">Vaikka </w:t>
      </w:r>
      <w:r>
        <w:rPr>
          <w:color w:val="310106"/>
        </w:rPr>
        <w:t xml:space="preserve">York </w:t>
      </w:r>
      <w:r>
        <w:t xml:space="preserve">ei sijaitse suoraan minkään pohjois-eteläsuuntaisen päämoottoritien varrella, </w:t>
      </w:r>
      <w:r>
        <w:rPr>
          <w:color w:val="FCB164"/>
        </w:rPr>
        <w:t xml:space="preserve">yhteydet </w:t>
      </w:r>
      <w:r>
        <w:t xml:space="preserve">ovat kohtuullisen hyvät. Etelästä katsottuna nopein reitti on luultavasti </w:t>
      </w:r>
      <w:r>
        <w:rPr>
          <w:color w:val="796EE6"/>
        </w:rPr>
        <w:t xml:space="preserve">M1-tietä </w:t>
      </w:r>
      <w:r>
        <w:t xml:space="preserve">pohjoiseen liittymään 32, sitten M18-tietä itään liittymään 2, A1M-tietä pohjoiseen liittymään 44 ja lopuksi </w:t>
      </w:r>
      <w:r>
        <w:rPr>
          <w:color w:val="000D2C"/>
        </w:rPr>
        <w:t xml:space="preserve">A64-tietä itään </w:t>
      </w:r>
      <w:r>
        <w:rPr>
          <w:color w:val="F95475"/>
        </w:rPr>
        <w:t xml:space="preserve">Yorkin </w:t>
      </w:r>
      <w:r>
        <w:rPr>
          <w:color w:val="53495F"/>
        </w:rPr>
        <w:t xml:space="preserve">kehätielle </w:t>
      </w:r>
      <w:r>
        <w:t xml:space="preserve">(</w:t>
      </w:r>
      <w:r>
        <w:rPr>
          <w:color w:val="000D2C"/>
        </w:rPr>
        <w:t xml:space="preserve">A1237)</w:t>
      </w:r>
      <w:r>
        <w:t xml:space="preserve">. </w:t>
      </w:r>
      <w:r>
        <w:t xml:space="preserve">Vaihtoehtoisesti </w:t>
      </w:r>
      <w:r>
        <w:t xml:space="preserve">voit ajaa </w:t>
      </w:r>
      <w:r>
        <w:rPr>
          <w:color w:val="796EE6"/>
        </w:rPr>
        <w:t xml:space="preserve">M1:tä </w:t>
      </w:r>
      <w:r>
        <w:t xml:space="preserve">aina A64:lle asti, mutta </w:t>
      </w:r>
      <w:r>
        <w:rPr>
          <w:color w:val="796EE6"/>
        </w:rPr>
        <w:t xml:space="preserve">M1:n yläosissa </w:t>
      </w:r>
      <w:r>
        <w:t xml:space="preserve">Sheffieldin ja Leedsin ympäristössä voi olla ruuhkia, erityisesti </w:t>
      </w:r>
      <w:r>
        <w:rPr>
          <w:color w:val="5D9608"/>
        </w:rPr>
        <w:t xml:space="preserve">ruuhka-aikoina</w:t>
      </w:r>
      <w:r>
        <w:t xml:space="preserve">. </w:t>
      </w:r>
      <w:r>
        <w:t xml:space="preserve">Lännestä A59 ja M62 tarjoavat yhteydet Liverpooliin ja </w:t>
      </w:r>
      <w:r>
        <w:rPr>
          <w:color w:val="00587F"/>
        </w:rPr>
        <w:t xml:space="preserve">Manchesteriin, </w:t>
      </w:r>
      <w:r>
        <w:t xml:space="preserve">ja pohjoisesta A1 ja </w:t>
      </w:r>
      <w:r>
        <w:rPr>
          <w:color w:val="DE98FD"/>
        </w:rPr>
        <w:t xml:space="preserve">A19 </w:t>
      </w:r>
      <w:r>
        <w:t xml:space="preserve">yhdistävät </w:t>
      </w:r>
      <w:r>
        <w:rPr>
          <w:color w:val="310106"/>
        </w:rPr>
        <w:t xml:space="preserve">Yorkin </w:t>
      </w:r>
      <w:r>
        <w:t xml:space="preserve">Tynesideen, Northumberlandiin ja Kaakkois-Skotlantiin.</w:t>
      </w:r>
    </w:p>
    <w:p>
      <w:r>
        <w:rPr>
          <w:color w:val="4F584E"/>
        </w:rPr>
        <w:t xml:space="preserve">Itse </w:t>
      </w:r>
      <w:r>
        <w:rPr>
          <w:color w:val="4F584E"/>
        </w:rPr>
        <w:t xml:space="preserve">keskustaan </w:t>
      </w:r>
      <w:r>
        <w:rPr>
          <w:color w:val="98A088"/>
        </w:rPr>
        <w:t xml:space="preserve">ajamista </w:t>
      </w:r>
      <w:r>
        <w:rPr>
          <w:color w:val="98A088"/>
        </w:rPr>
        <w:t xml:space="preserve">kannattaa välttää</w:t>
      </w:r>
      <w:r>
        <w:t xml:space="preserve">. </w:t>
      </w:r>
      <w:r>
        <w:rPr>
          <w:color w:val="310106"/>
        </w:rPr>
        <w:t xml:space="preserve">Kaupunkia </w:t>
      </w:r>
      <w:r>
        <w:t xml:space="preserve">palvelevien pääväylien </w:t>
      </w:r>
      <w:r>
        <w:t xml:space="preserve">(erityisesti </w:t>
      </w:r>
      <w:r>
        <w:t xml:space="preserve">Boothamin </w:t>
      </w:r>
      <w:r>
        <w:rPr>
          <w:color w:val="DE98FD"/>
        </w:rPr>
        <w:t xml:space="preserve">A19 </w:t>
      </w:r>
      <w:r>
        <w:t xml:space="preserve">ja Inner Ring Roadin) </w:t>
      </w:r>
      <w:r>
        <w:t xml:space="preserve">ruuhkat </w:t>
      </w:r>
      <w:r>
        <w:t xml:space="preserve">voivat olla erittäin pahoja, erityisesti </w:t>
      </w:r>
      <w:r>
        <w:rPr>
          <w:color w:val="5D9608"/>
        </w:rPr>
        <w:t xml:space="preserve">ruuhka-aikoina </w:t>
      </w:r>
      <w:r>
        <w:t xml:space="preserve">ja lauantaiaamuisin. Joidenkin teiden uudelleenmuotoilu pullonkaulaliittymien lähellä pyöräkaistoja varten on viime vuosina pahentanut ruuhkia entisestään, ja pysäköinti </w:t>
      </w:r>
      <w:r>
        <w:rPr>
          <w:color w:val="9F6551"/>
        </w:rPr>
        <w:t xml:space="preserve">kaupungin </w:t>
      </w:r>
      <w:r>
        <w:rPr>
          <w:color w:val="5C5300"/>
        </w:rPr>
        <w:t xml:space="preserve">keskustassa </w:t>
      </w:r>
      <w:r>
        <w:t xml:space="preserve">on erittäin kallista.</w:t>
      </w:r>
    </w:p>
    <w:p>
      <w:r>
        <w:rPr>
          <w:color w:val="61FC03"/>
        </w:rPr>
        <w:t xml:space="preserve">Jos </w:t>
      </w:r>
      <w:r>
        <w:t xml:space="preserve">vierailet </w:t>
      </w:r>
      <w:r>
        <w:rPr>
          <w:color w:val="310106"/>
        </w:rPr>
        <w:t xml:space="preserve">Yorkissa </w:t>
      </w:r>
      <w:r>
        <w:t xml:space="preserve">vain </w:t>
      </w:r>
      <w:r>
        <w:rPr>
          <w:color w:val="BCFEC6"/>
        </w:rPr>
        <w:t xml:space="preserve">päivän </w:t>
      </w:r>
      <w:r>
        <w:t xml:space="preserve">ajan</w:t>
      </w:r>
      <w:r>
        <w:t xml:space="preserve">, </w:t>
      </w:r>
      <w:r>
        <w:rPr>
          <w:color w:val="932C70"/>
        </w:rPr>
        <w:t xml:space="preserve">Park and Ride -varustamon </w:t>
      </w:r>
      <w:r>
        <w:t xml:space="preserve">[1] </w:t>
      </w:r>
      <w:r>
        <w:t xml:space="preserve">käyttäminen on </w:t>
      </w:r>
      <w:r>
        <w:t xml:space="preserve">paljon halvempaa kuin pysäköinti </w:t>
      </w:r>
      <w:r>
        <w:rPr>
          <w:color w:val="9F6551"/>
        </w:rPr>
        <w:t xml:space="preserve">kaupungin </w:t>
      </w:r>
      <w:r>
        <w:rPr>
          <w:color w:val="5C5300"/>
        </w:rPr>
        <w:t xml:space="preserve">keskustassa </w:t>
      </w:r>
      <w:r>
        <w:t xml:space="preserve">tai </w:t>
      </w:r>
      <w:r>
        <w:rPr>
          <w:color w:val="5C5300"/>
        </w:rPr>
        <w:t xml:space="preserve">sen</w:t>
      </w:r>
      <w:r>
        <w:t xml:space="preserve"> läheisyydessä, ja niitä </w:t>
      </w:r>
      <w:r>
        <w:t xml:space="preserve">on viisi ympäri </w:t>
      </w:r>
      <w:r>
        <w:rPr>
          <w:color w:val="2B1B04"/>
        </w:rPr>
        <w:t xml:space="preserve">Outer Ring Roadia</w:t>
      </w:r>
      <w:r>
        <w:t xml:space="preserve">. </w:t>
      </w:r>
      <w:r>
        <w:t xml:space="preserve">Viimeiset bussit </w:t>
      </w:r>
      <w:r>
        <w:rPr>
          <w:color w:val="5C5300"/>
        </w:rPr>
        <w:t xml:space="preserve">keskustasta </w:t>
      </w:r>
      <w:r>
        <w:t xml:space="preserve">lähtevät </w:t>
      </w:r>
      <w:r>
        <w:t xml:space="preserve">kuitenkin </w:t>
      </w:r>
      <w:r>
        <w:t xml:space="preserve">iltaisin noin kello 20.00, </w:t>
      </w:r>
      <w:r>
        <w:t xml:space="preserve">eikä </w:t>
      </w:r>
      <w:r>
        <w:t xml:space="preserve">autoa </w:t>
      </w:r>
      <w:r>
        <w:t xml:space="preserve">saa jättää </w:t>
      </w:r>
      <w:r>
        <w:rPr>
          <w:color w:val="932C70"/>
        </w:rPr>
        <w:t xml:space="preserve">Park and Ride -varikolle </w:t>
      </w:r>
      <w:r>
        <w:t xml:space="preserve">yöksi. </w:t>
      </w:r>
      <w:r>
        <w:rPr>
          <w:color w:val="61FC03"/>
        </w:rPr>
        <w:t xml:space="preserve">Jos siis </w:t>
      </w:r>
      <w:r>
        <w:t xml:space="preserve">yövyt </w:t>
      </w:r>
      <w:r>
        <w:rPr>
          <w:color w:val="310106"/>
        </w:rPr>
        <w:t xml:space="preserve">Yorkissa </w:t>
      </w:r>
      <w:r>
        <w:t xml:space="preserve">ja saavut paikalle </w:t>
      </w:r>
      <w:r>
        <w:rPr>
          <w:color w:val="4AFEFA"/>
        </w:rPr>
        <w:t xml:space="preserve">autolla</w:t>
      </w:r>
      <w:r>
        <w:t xml:space="preserve">, varmista </w:t>
      </w:r>
      <w:r>
        <w:t xml:space="preserve">ennen </w:t>
      </w:r>
      <w:r>
        <w:t xml:space="preserve">varausta</w:t>
      </w:r>
      <w:r>
        <w:t xml:space="preserve">, että </w:t>
      </w:r>
      <w:r>
        <w:t xml:space="preserve">hotellissasi on pysäköintimahdollisuus. </w:t>
      </w:r>
      <w:r>
        <w:rPr>
          <w:color w:val="61FC03"/>
        </w:rPr>
        <w:t xml:space="preserve">Jos </w:t>
      </w:r>
      <w:r>
        <w:t xml:space="preserve">vierailet Yorkissa vain </w:t>
      </w:r>
      <w:r>
        <w:rPr>
          <w:color w:val="BCFEC6"/>
        </w:rPr>
        <w:t xml:space="preserve">päiväksi </w:t>
      </w:r>
      <w:r>
        <w:t xml:space="preserve">mutta jäät myöhään iltaan asti, </w:t>
      </w:r>
      <w:r>
        <w:t xml:space="preserve">sinun on käytettävä </w:t>
      </w:r>
      <w:r>
        <w:rPr>
          <w:color w:val="9F6551"/>
        </w:rPr>
        <w:t xml:space="preserve">kaupungin </w:t>
      </w:r>
      <w:r>
        <w:rPr>
          <w:color w:val="5C5300"/>
        </w:rPr>
        <w:t xml:space="preserve">keskustan </w:t>
      </w:r>
      <w:r>
        <w:t xml:space="preserve">pysäköintialuetta.</w:t>
      </w:r>
    </w:p>
    <w:p>
      <w:r>
        <w:rPr>
          <w:b/>
        </w:rPr>
        <w:t xml:space="preserve">Asiakirjan numero 116</w:t>
      </w:r>
    </w:p>
    <w:p>
      <w:r>
        <w:rPr>
          <w:b/>
        </w:rPr>
        <w:t xml:space="preserve">Asiakirjan tunniste: GUM_whow_arrogant</w:t>
      </w:r>
    </w:p>
    <w:p>
      <w:r>
        <w:t xml:space="preserve">Miten tunnistaa </w:t>
      </w:r>
      <w:r>
        <w:rPr>
          <w:color w:val="310106"/>
        </w:rPr>
        <w:t xml:space="preserve">ylimieliset ihmiset</w:t>
      </w:r>
    </w:p>
    <w:p>
      <w:r>
        <w:t xml:space="preserve">Näytätkö aina törmäävän </w:t>
      </w:r>
      <w:r>
        <w:rPr>
          <w:color w:val="310106"/>
        </w:rPr>
        <w:t xml:space="preserve">ihmisiin, jotka ovat juuttuneita </w:t>
      </w:r>
      <w:r>
        <w:rPr>
          <w:color w:val="FEFB0A"/>
        </w:rPr>
        <w:t xml:space="preserve">itseensä</w:t>
      </w:r>
      <w:r>
        <w:rPr>
          <w:color w:val="310106"/>
        </w:rPr>
        <w:t xml:space="preserve">, suvaitsemattomia erilaisia ihmisiä kohtaan</w:t>
      </w:r>
      <w:r>
        <w:rPr>
          <w:color w:val="310106"/>
        </w:rPr>
        <w:t xml:space="preserve">, töykeitä tai suorastaan ylimielisiä</w:t>
      </w:r>
      <w:r>
        <w:t xml:space="preserve">? </w:t>
      </w:r>
      <w:r>
        <w:rPr>
          <w:color w:val="310106"/>
        </w:rPr>
        <w:t xml:space="preserve">Nämä ihmiset </w:t>
      </w:r>
      <w:r>
        <w:t xml:space="preserve">voivat olla suuri potentiaalisen tuskan lähde, ja tämä artikkeli auttaa </w:t>
      </w:r>
      <w:r>
        <w:rPr>
          <w:color w:val="04640D"/>
        </w:rPr>
        <w:t xml:space="preserve">sinua </w:t>
      </w:r>
      <w:r>
        <w:t xml:space="preserve">erottelemaan </w:t>
      </w:r>
      <w:r>
        <w:rPr>
          <w:color w:val="310106"/>
        </w:rPr>
        <w:t xml:space="preserve">ylimieliset </w:t>
      </w:r>
      <w:r>
        <w:t xml:space="preserve">vähemmän ylimielisistä.</w:t>
      </w:r>
    </w:p>
    <w:p>
      <w:r>
        <w:t xml:space="preserve">Askeleet</w:t>
      </w:r>
    </w:p>
    <w:p>
      <w:r>
        <w:t xml:space="preserve">Kiinnitä huomiota </w:t>
      </w:r>
      <w:r>
        <w:rPr>
          <w:color w:val="FB5514"/>
        </w:rPr>
        <w:t xml:space="preserve">heidän </w:t>
      </w:r>
      <w:r>
        <w:rPr>
          <w:color w:val="E115C0"/>
        </w:rPr>
        <w:t xml:space="preserve">keskusteluihinsa</w:t>
      </w:r>
      <w:r>
        <w:t xml:space="preserve">. </w:t>
      </w:r>
      <w:r>
        <w:t xml:space="preserve">Älä salakuuntele, mutta kun </w:t>
      </w:r>
      <w:r>
        <w:rPr>
          <w:color w:val="310106"/>
        </w:rPr>
        <w:t xml:space="preserve">he </w:t>
      </w:r>
      <w:r>
        <w:t xml:space="preserve">puhuvat </w:t>
      </w:r>
      <w:r>
        <w:rPr>
          <w:color w:val="04640D"/>
        </w:rPr>
        <w:t xml:space="preserve">sinulle </w:t>
      </w:r>
      <w:r>
        <w:t xml:space="preserve">tai ympärilläsi oleville</w:t>
      </w:r>
      <w:r>
        <w:t xml:space="preserve">, kuuntele </w:t>
      </w:r>
      <w:r>
        <w:rPr>
          <w:color w:val="310106"/>
        </w:rPr>
        <w:t xml:space="preserve">heitä</w:t>
      </w:r>
      <w:r>
        <w:t xml:space="preserve">. </w:t>
      </w:r>
      <w:r>
        <w:rPr>
          <w:color w:val="00587F"/>
        </w:rPr>
        <w:t xml:space="preserve">Koskeeko </w:t>
      </w:r>
      <w:r>
        <w:rPr>
          <w:color w:val="0BC582"/>
        </w:rPr>
        <w:t xml:space="preserve">se </w:t>
      </w:r>
      <w:r>
        <w:rPr>
          <w:color w:val="00587F"/>
        </w:rPr>
        <w:t xml:space="preserve">aina </w:t>
      </w:r>
      <w:r>
        <w:rPr>
          <w:color w:val="FEB8C8"/>
        </w:rPr>
        <w:t xml:space="preserve">heitä</w:t>
      </w:r>
      <w:r>
        <w:rPr>
          <w:color w:val="00587F"/>
        </w:rPr>
        <w:t xml:space="preserve">? </w:t>
      </w:r>
      <w:r>
        <w:rPr>
          <w:color w:val="9E8317"/>
        </w:rPr>
        <w:t xml:space="preserve">Suuttuvatko </w:t>
      </w:r>
      <w:r>
        <w:rPr>
          <w:color w:val="01190F"/>
        </w:rPr>
        <w:t xml:space="preserve">he </w:t>
      </w:r>
      <w:r>
        <w:rPr>
          <w:color w:val="9E8317"/>
        </w:rPr>
        <w:t xml:space="preserve">tai ärsyyntyvätkö he, jos huomion keskipiste siirtyy johonkin toiseen? </w:t>
      </w:r>
      <w:r>
        <w:t xml:space="preserve">Nämä ovat hyviä merkkejä </w:t>
      </w:r>
      <w:r>
        <w:rPr>
          <w:color w:val="847D81"/>
        </w:rPr>
        <w:t xml:space="preserve">ylimielisyydestä</w:t>
      </w:r>
      <w:r>
        <w:t xml:space="preserve">.</w:t>
      </w:r>
    </w:p>
    <w:p>
      <w:r>
        <w:rPr>
          <w:color w:val="847D81"/>
        </w:rPr>
        <w:t xml:space="preserve">Ylimielisyys </w:t>
      </w:r>
      <w:r>
        <w:t xml:space="preserve">ja omahyväisyys heijastavat usein vähäistä </w:t>
      </w:r>
      <w:r>
        <w:t xml:space="preserve">elämänkokemusta ja huolta siitä, että niillä, joilla on enemmän elämänkokemusta, "on jotain enemmän kuin </w:t>
      </w:r>
      <w:r>
        <w:rPr>
          <w:color w:val="310106"/>
        </w:rPr>
        <w:t xml:space="preserve">heillä</w:t>
      </w:r>
      <w:r>
        <w:t xml:space="preserve">". Sen sijaan, että he pyrkisivät saamaan lisää tietoa </w:t>
      </w:r>
      <w:r>
        <w:rPr>
          <w:color w:val="B70639"/>
        </w:rPr>
        <w:t xml:space="preserve">kysymällä ja oppimalla </w:t>
      </w:r>
      <w:r>
        <w:t xml:space="preserve">(</w:t>
      </w:r>
      <w:r>
        <w:rPr>
          <w:color w:val="B70639"/>
        </w:rPr>
        <w:t xml:space="preserve">toimia, joita </w:t>
      </w:r>
      <w:r>
        <w:rPr>
          <w:color w:val="310106"/>
        </w:rPr>
        <w:t xml:space="preserve">he </w:t>
      </w:r>
      <w:r>
        <w:t xml:space="preserve">pitävät </w:t>
      </w:r>
      <w:r>
        <w:t xml:space="preserve">haavoittuvuuden osoittamisena), </w:t>
      </w:r>
      <w:r>
        <w:rPr>
          <w:color w:val="310106"/>
        </w:rPr>
        <w:t xml:space="preserve">ylimielisillä ihmisillä </w:t>
      </w:r>
      <w:r>
        <w:t xml:space="preserve">on taipumus yleistää </w:t>
      </w:r>
      <w:r>
        <w:t xml:space="preserve">rajallisen, kapean </w:t>
      </w:r>
      <w:r>
        <w:t xml:space="preserve">elämänkokemuksensa </w:t>
      </w:r>
      <w:r>
        <w:t xml:space="preserve">perusteella </w:t>
      </w:r>
      <w:r>
        <w:t xml:space="preserve">ja yrittää tyrkyttää </w:t>
      </w:r>
      <w:r>
        <w:rPr>
          <w:color w:val="310106"/>
        </w:rPr>
        <w:t xml:space="preserve">omaa </w:t>
      </w:r>
      <w:r>
        <w:t xml:space="preserve">pientä maailmankuvaansa muille.</w:t>
      </w:r>
    </w:p>
    <w:p>
      <w:r>
        <w:t xml:space="preserve">Kateus </w:t>
      </w:r>
      <w:r>
        <w:t xml:space="preserve">saavutuksistasi tai näennäisestä elämäntyylistäsi voi saada </w:t>
      </w:r>
      <w:r>
        <w:rPr>
          <w:color w:val="703B01"/>
        </w:rPr>
        <w:t xml:space="preserve">toisen henkilön </w:t>
      </w:r>
      <w:r>
        <w:t xml:space="preserve">tuntemaan itsensä omahyväiseksi tai ylimieliseksi jostain, </w:t>
      </w:r>
      <w:r>
        <w:rPr>
          <w:color w:val="703B01"/>
        </w:rPr>
        <w:t xml:space="preserve">jonka </w:t>
      </w:r>
      <w:r>
        <w:rPr>
          <w:color w:val="703B01"/>
        </w:rPr>
        <w:t xml:space="preserve">hän </w:t>
      </w:r>
      <w:r>
        <w:t xml:space="preserve">luulee </w:t>
      </w:r>
      <w:r>
        <w:t xml:space="preserve">tekevänsä paremmin kuin </w:t>
      </w:r>
      <w:r>
        <w:rPr>
          <w:color w:val="04640D"/>
        </w:rPr>
        <w:t xml:space="preserve">sinä </w:t>
      </w:r>
      <w:r>
        <w:t xml:space="preserve">tai omistavansa/omistavansa jotain, mitä </w:t>
      </w:r>
      <w:r>
        <w:rPr>
          <w:color w:val="04640D"/>
        </w:rPr>
        <w:t xml:space="preserve">sinulla </w:t>
      </w:r>
      <w:r>
        <w:t xml:space="preserve">ei ole.</w:t>
      </w:r>
    </w:p>
    <w:p>
      <w:r>
        <w:rPr>
          <w:color w:val="310106"/>
        </w:rPr>
        <w:t xml:space="preserve">Ylimielisillä ihmisillä </w:t>
      </w:r>
      <w:r>
        <w:t xml:space="preserve">on erittäin voimakas tarve näyttää hyvältä. </w:t>
      </w:r>
      <w:r>
        <w:rPr>
          <w:color w:val="118B8A"/>
        </w:rPr>
        <w:t xml:space="preserve">Kun </w:t>
      </w:r>
      <w:r>
        <w:rPr>
          <w:color w:val="F7F1DF"/>
        </w:rPr>
        <w:t xml:space="preserve">saat </w:t>
      </w:r>
      <w:r>
        <w:rPr>
          <w:color w:val="4AFEFA"/>
        </w:rPr>
        <w:t xml:space="preserve">heidät </w:t>
      </w:r>
      <w:r>
        <w:rPr>
          <w:color w:val="F7F1DF"/>
        </w:rPr>
        <w:t xml:space="preserve">näyttämään huonolta </w:t>
      </w:r>
      <w:r>
        <w:t xml:space="preserve">- vaikka </w:t>
      </w:r>
      <w:r>
        <w:t xml:space="preserve">kyseessä olisi pienikin loukkaus - </w:t>
      </w:r>
      <w:r>
        <w:rPr>
          <w:color w:val="310106"/>
        </w:rPr>
        <w:t xml:space="preserve">he </w:t>
      </w:r>
      <w:r>
        <w:t xml:space="preserve">yleensä suuttuvat </w:t>
      </w:r>
      <w:r>
        <w:rPr>
          <w:color w:val="04640D"/>
        </w:rPr>
        <w:t xml:space="preserve">sinulle</w:t>
      </w:r>
      <w:r>
        <w:t xml:space="preserve">. </w:t>
      </w:r>
      <w:r>
        <w:rPr>
          <w:color w:val="F7F1DF"/>
        </w:rPr>
        <w:t xml:space="preserve">Näin </w:t>
      </w:r>
      <w:r>
        <w:t xml:space="preserve">käy, </w:t>
      </w:r>
      <w:r>
        <w:rPr>
          <w:color w:val="04640D"/>
        </w:rPr>
        <w:t xml:space="preserve">kun </w:t>
      </w:r>
      <w:r>
        <w:t xml:space="preserve">kyseenalaistat (tai ainakin näytät kyseenalaistavan) </w:t>
      </w:r>
      <w:r>
        <w:rPr>
          <w:color w:val="310106"/>
        </w:rPr>
        <w:t xml:space="preserve">heidän </w:t>
      </w:r>
      <w:r>
        <w:t xml:space="preserve">ulkonäkönsä, älykkyytensä, urheilulliset kykynsä tai mitä tahansa muuta </w:t>
      </w:r>
      <w:r>
        <w:rPr>
          <w:color w:val="310106"/>
        </w:rPr>
        <w:t xml:space="preserve">heidän </w:t>
      </w:r>
      <w:r>
        <w:t xml:space="preserve">minäkuvaansa liittyvää.</w:t>
      </w:r>
    </w:p>
    <w:p>
      <w:r>
        <w:t xml:space="preserve">Haasta </w:t>
      </w:r>
      <w:r>
        <w:rPr>
          <w:color w:val="310106"/>
        </w:rPr>
        <w:t xml:space="preserve">heidän </w:t>
      </w:r>
      <w:r>
        <w:t xml:space="preserve">maailmankuvansa. Älä ole aggressiivinen, vain skeptinen ja utelias. Jos </w:t>
      </w:r>
      <w:r>
        <w:rPr>
          <w:color w:val="310106"/>
        </w:rPr>
        <w:t xml:space="preserve">he </w:t>
      </w:r>
      <w:r>
        <w:t xml:space="preserve">suuttuvat, arvioi </w:t>
      </w:r>
      <w:r>
        <w:rPr>
          <w:color w:val="FCB164"/>
        </w:rPr>
        <w:t xml:space="preserve">heidän </w:t>
      </w:r>
      <w:r>
        <w:rPr>
          <w:color w:val="796EE6"/>
        </w:rPr>
        <w:t xml:space="preserve">vihansa</w:t>
      </w:r>
      <w:r>
        <w:t xml:space="preserve">. </w:t>
      </w:r>
      <w:r>
        <w:t xml:space="preserve">Jos </w:t>
      </w:r>
      <w:r>
        <w:rPr>
          <w:color w:val="796EE6"/>
        </w:rPr>
        <w:t xml:space="preserve">se on </w:t>
      </w:r>
      <w:r>
        <w:t xml:space="preserve">vähäistä, </w:t>
      </w:r>
      <w:r>
        <w:rPr>
          <w:color w:val="310106"/>
        </w:rPr>
        <w:t xml:space="preserve">heillä </w:t>
      </w:r>
      <w:r>
        <w:t xml:space="preserve">voi olla vain huono päivä. Mutta jos </w:t>
      </w:r>
      <w:r>
        <w:rPr>
          <w:color w:val="310106"/>
        </w:rPr>
        <w:t xml:space="preserve">he </w:t>
      </w:r>
      <w:r>
        <w:t xml:space="preserve">ovat raivoissaan, </w:t>
      </w:r>
      <w:r>
        <w:rPr>
          <w:color w:val="310106"/>
        </w:rPr>
        <w:t xml:space="preserve">he </w:t>
      </w:r>
      <w:r>
        <w:t xml:space="preserve">saattavat nähdä </w:t>
      </w:r>
      <w:r>
        <w:rPr>
          <w:color w:val="04640D"/>
        </w:rPr>
        <w:t xml:space="preserve">sinun </w:t>
      </w:r>
      <w:r>
        <w:t xml:space="preserve">kyseenalaistavan </w:t>
      </w:r>
      <w:r>
        <w:rPr>
          <w:color w:val="000D2C"/>
        </w:rPr>
        <w:t xml:space="preserve">heidän </w:t>
      </w:r>
      <w:r>
        <w:rPr>
          <w:color w:val="53495F"/>
        </w:rPr>
        <w:t xml:space="preserve">"täydellisen pienen maailmansa</w:t>
      </w:r>
      <w:r>
        <w:t xml:space="preserve">". Ja sellainen on yleensä osoitus </w:t>
      </w:r>
      <w:r>
        <w:rPr>
          <w:color w:val="847D81"/>
        </w:rPr>
        <w:t xml:space="preserve">ylimielisyydestä</w:t>
      </w:r>
      <w:r>
        <w:t xml:space="preserve">.</w:t>
      </w:r>
    </w:p>
    <w:p>
      <w:r>
        <w:t xml:space="preserve">Jossain vaiheessa </w:t>
      </w:r>
      <w:r>
        <w:rPr>
          <w:color w:val="F95475"/>
        </w:rPr>
        <w:t xml:space="preserve">useimmat ihmiset </w:t>
      </w:r>
      <w:r>
        <w:t xml:space="preserve">tajuavat, että </w:t>
      </w:r>
      <w:r>
        <w:rPr>
          <w:color w:val="61FC03"/>
        </w:rPr>
        <w:t xml:space="preserve">maailma </w:t>
      </w:r>
      <w:r>
        <w:rPr>
          <w:color w:val="5D9608"/>
        </w:rPr>
        <w:t xml:space="preserve">ei pyöri </w:t>
      </w:r>
      <w:r>
        <w:rPr>
          <w:color w:val="DE98FD"/>
        </w:rPr>
        <w:t xml:space="preserve">heidän </w:t>
      </w:r>
      <w:r>
        <w:rPr>
          <w:color w:val="5D9608"/>
        </w:rPr>
        <w:t xml:space="preserve">ympärillään</w:t>
      </w:r>
      <w:r>
        <w:t xml:space="preserve">. </w:t>
      </w:r>
      <w:r>
        <w:rPr>
          <w:color w:val="310106"/>
        </w:rPr>
        <w:t xml:space="preserve">Ylimieliset ihmiset </w:t>
      </w:r>
      <w:r>
        <w:t xml:space="preserve">toimivat </w:t>
      </w:r>
      <w:r>
        <w:rPr>
          <w:color w:val="5D9608"/>
        </w:rPr>
        <w:t xml:space="preserve">tämän </w:t>
      </w:r>
      <w:r>
        <w:t xml:space="preserve">vastapainoksi </w:t>
      </w:r>
      <w:r>
        <w:t xml:space="preserve">luomalla ilmapiirin, joka pyörii </w:t>
      </w:r>
      <w:r>
        <w:rPr>
          <w:color w:val="310106"/>
        </w:rPr>
        <w:t xml:space="preserve">heidän </w:t>
      </w:r>
      <w:r>
        <w:t xml:space="preserve">ympärillään, </w:t>
      </w:r>
      <w:r>
        <w:t xml:space="preserve">ja suuttuvat, jos </w:t>
      </w:r>
      <w:r>
        <w:rPr>
          <w:color w:val="310106"/>
        </w:rPr>
        <w:t xml:space="preserve">heitä </w:t>
      </w:r>
      <w:r>
        <w:t xml:space="preserve">muistutetaan </w:t>
      </w:r>
      <w:r>
        <w:rPr>
          <w:color w:val="98A088"/>
        </w:rPr>
        <w:t xml:space="preserve">todellisesta maailmasta</w:t>
      </w:r>
      <w:r>
        <w:t xml:space="preserve">.</w:t>
      </w:r>
    </w:p>
    <w:p>
      <w:r>
        <w:rPr>
          <w:color w:val="4F584E"/>
        </w:rPr>
        <w:t xml:space="preserve">Monitulkintaisuus </w:t>
      </w:r>
      <w:r>
        <w:t xml:space="preserve">pelottaa </w:t>
      </w:r>
      <w:r>
        <w:rPr>
          <w:color w:val="310106"/>
        </w:rPr>
        <w:t xml:space="preserve">ylimielisiä ihmisiä</w:t>
      </w:r>
      <w:r>
        <w:t xml:space="preserve">, koska </w:t>
      </w:r>
      <w:r>
        <w:rPr>
          <w:color w:val="4F584E"/>
        </w:rPr>
        <w:t xml:space="preserve">se </w:t>
      </w:r>
      <w:r>
        <w:t xml:space="preserve">viittaa </w:t>
      </w:r>
      <w:r>
        <w:rPr>
          <w:color w:val="248AD0"/>
        </w:rPr>
        <w:t xml:space="preserve">epätäydellisyyteen, muutokseen ja varmuuden puutteeseen </w:t>
      </w:r>
      <w:r>
        <w:t xml:space="preserve">(</w:t>
      </w:r>
      <w:r>
        <w:rPr>
          <w:color w:val="248AD0"/>
        </w:rPr>
        <w:t xml:space="preserve">realiteetit, </w:t>
      </w:r>
      <w:r>
        <w:rPr>
          <w:color w:val="248AD0"/>
        </w:rPr>
        <w:t xml:space="preserve">joiden kanssa </w:t>
      </w:r>
      <w:r>
        <w:rPr>
          <w:color w:val="5C5300"/>
        </w:rPr>
        <w:t xml:space="preserve">meidän kaikkien </w:t>
      </w:r>
      <w:r>
        <w:rPr>
          <w:color w:val="248AD0"/>
        </w:rPr>
        <w:t xml:space="preserve">on kamppailtava parhaan </w:t>
      </w:r>
      <w:r>
        <w:rPr>
          <w:color w:val="248AD0"/>
        </w:rPr>
        <w:t xml:space="preserve">kykymme </w:t>
      </w:r>
      <w:r>
        <w:rPr>
          <w:color w:val="5C5300"/>
        </w:rPr>
        <w:t xml:space="preserve">mukaan</w:t>
      </w:r>
      <w:r>
        <w:t xml:space="preserve">). Sen </w:t>
      </w:r>
      <w:r>
        <w:t xml:space="preserve">sijaan, että </w:t>
      </w:r>
      <w:r>
        <w:rPr>
          <w:color w:val="310106"/>
        </w:rPr>
        <w:t xml:space="preserve">ylimielinen ihminen </w:t>
      </w:r>
      <w:r>
        <w:t xml:space="preserve">hyväksyisi sen, että </w:t>
      </w:r>
      <w:r>
        <w:rPr>
          <w:color w:val="98A088"/>
        </w:rPr>
        <w:t xml:space="preserve">maailma </w:t>
      </w:r>
      <w:r>
        <w:t xml:space="preserve">käyttäytyy sattumanvaraisesti ja toisinaan täysin vastoin hänen mieltymyksiään, hän </w:t>
      </w:r>
      <w:r>
        <w:t xml:space="preserve">pyrkii kontrolloimaan kaikkea ja kaikkia, mikä on tietenkin mahdoton tehtävä.</w:t>
      </w:r>
    </w:p>
    <w:p>
      <w:r>
        <w:rPr>
          <w:color w:val="9F6551"/>
        </w:rPr>
        <w:t xml:space="preserve">Todellisuus </w:t>
      </w:r>
      <w:r>
        <w:t xml:space="preserve">tekee kipeää, kun </w:t>
      </w:r>
      <w:r>
        <w:rPr>
          <w:color w:val="9F6551"/>
        </w:rPr>
        <w:t xml:space="preserve">se </w:t>
      </w:r>
      <w:r>
        <w:t xml:space="preserve">tunkeutuu todellisuuteen, ja siksi </w:t>
      </w:r>
      <w:r>
        <w:rPr>
          <w:color w:val="310106"/>
        </w:rPr>
        <w:t xml:space="preserve">ylimielinen ihminen </w:t>
      </w:r>
      <w:r>
        <w:t xml:space="preserve">harvemmin kuin muut reflektoi itseään tai analysoi itseään, jolloin hän ei näe </w:t>
      </w:r>
      <w:r>
        <w:t xml:space="preserve">omia puutteitaan. </w:t>
      </w:r>
      <w:r>
        <w:rPr>
          <w:color w:val="310106"/>
        </w:rPr>
        <w:t xml:space="preserve">Hän </w:t>
      </w:r>
      <w:r>
        <w:t xml:space="preserve">saattaa myös antaa </w:t>
      </w:r>
      <w:r>
        <w:rPr>
          <w:color w:val="310106"/>
        </w:rPr>
        <w:t xml:space="preserve">itselleen </w:t>
      </w:r>
      <w:r>
        <w:t xml:space="preserve">kohtuuttomasti tunnustusta myönteisistä saavutuksista sen sijaan, että tunnustaisi muiden tai olosuhteiden panoksen.</w:t>
      </w:r>
    </w:p>
    <w:p>
      <w:r>
        <w:t xml:space="preserve">Tutustu </w:t>
      </w:r>
      <w:r>
        <w:rPr>
          <w:color w:val="310106"/>
        </w:rPr>
        <w:t xml:space="preserve">heidän </w:t>
      </w:r>
      <w:r>
        <w:t xml:space="preserve">ystävyyssuhteidensa </w:t>
      </w:r>
      <w:r>
        <w:t xml:space="preserve">laatuun. </w:t>
      </w:r>
      <w:r>
        <w:t xml:space="preserve">Älä ole utelias tai juoruileva, mutta jos </w:t>
      </w:r>
      <w:r>
        <w:rPr>
          <w:color w:val="310106"/>
        </w:rPr>
        <w:t xml:space="preserve">he </w:t>
      </w:r>
      <w:r>
        <w:t xml:space="preserve">ovat </w:t>
      </w:r>
      <w:r>
        <w:rPr>
          <w:color w:val="BCFEC6"/>
        </w:rPr>
        <w:t xml:space="preserve">iloisia </w:t>
      </w:r>
      <w:r>
        <w:rPr>
          <w:color w:val="932C70"/>
        </w:rPr>
        <w:t xml:space="preserve">jonkun </w:t>
      </w:r>
      <w:r>
        <w:rPr>
          <w:color w:val="BCFEC6"/>
        </w:rPr>
        <w:t xml:space="preserve">kanssa </w:t>
      </w:r>
      <w:r>
        <w:rPr>
          <w:color w:val="2B1B04"/>
        </w:rPr>
        <w:t xml:space="preserve">yhtenä päivänä </w:t>
      </w:r>
      <w:r>
        <w:rPr>
          <w:color w:val="BCFEC6"/>
        </w:rPr>
        <w:t xml:space="preserve">ja vihaavat </w:t>
      </w:r>
      <w:r>
        <w:rPr>
          <w:color w:val="932C70"/>
        </w:rPr>
        <w:t xml:space="preserve">häntä </w:t>
      </w:r>
      <w:r>
        <w:rPr>
          <w:color w:val="BCFEC6"/>
        </w:rPr>
        <w:t xml:space="preserve">seuraavana päivänä</w:t>
      </w:r>
      <w:r>
        <w:t xml:space="preserve">, </w:t>
      </w:r>
      <w:r>
        <w:rPr>
          <w:color w:val="BCFEC6"/>
        </w:rPr>
        <w:t xml:space="preserve">se on </w:t>
      </w:r>
      <w:r>
        <w:t xml:space="preserve">merkki siitä, </w:t>
      </w:r>
      <w:r>
        <w:rPr>
          <w:color w:val="B5AFC4"/>
        </w:rPr>
        <w:t xml:space="preserve">että heillä on paljon kauniita ystäviä</w:t>
      </w:r>
      <w:r>
        <w:t xml:space="preserve">. </w:t>
      </w:r>
      <w:r>
        <w:rPr>
          <w:color w:val="B5AFC4"/>
        </w:rPr>
        <w:t xml:space="preserve">Se on </w:t>
      </w:r>
      <w:r>
        <w:t xml:space="preserve">merkki </w:t>
      </w:r>
      <w:r>
        <w:rPr>
          <w:color w:val="847D81"/>
        </w:rPr>
        <w:t xml:space="preserve">ylimielisyydestä</w:t>
      </w:r>
      <w:r>
        <w:t xml:space="preserve">, </w:t>
      </w:r>
      <w:r>
        <w:rPr>
          <w:color w:val="D4C67A"/>
        </w:rPr>
        <w:t xml:space="preserve">sillä </w:t>
      </w:r>
      <w:r>
        <w:t xml:space="preserve">on hyvin vaikeaa </w:t>
      </w:r>
      <w:r>
        <w:rPr>
          <w:color w:val="D4C67A"/>
        </w:rPr>
        <w:t xml:space="preserve">olla </w:t>
      </w:r>
      <w:r>
        <w:rPr>
          <w:color w:val="AE7AA1"/>
        </w:rPr>
        <w:t xml:space="preserve">todella hyvä </w:t>
      </w:r>
      <w:r>
        <w:rPr>
          <w:color w:val="D4C67A"/>
        </w:rPr>
        <w:t xml:space="preserve">ystävä </w:t>
      </w:r>
      <w:r>
        <w:rPr>
          <w:color w:val="C2A393"/>
        </w:rPr>
        <w:t xml:space="preserve">sellaiselle, joka on juuttunut </w:t>
      </w:r>
      <w:r>
        <w:rPr>
          <w:color w:val="0232FD"/>
        </w:rPr>
        <w:t xml:space="preserve">itseensä</w:t>
      </w:r>
      <w:r>
        <w:t xml:space="preserve">. </w:t>
      </w:r>
      <w:r>
        <w:rPr>
          <w:color w:val="310106"/>
        </w:rPr>
        <w:t xml:space="preserve">Ylpeillä ihmisillä </w:t>
      </w:r>
      <w:r>
        <w:t xml:space="preserve">on voimakas tarve </w:t>
      </w:r>
      <w:r>
        <w:rPr>
          <w:color w:val="6A3A35"/>
        </w:rPr>
        <w:t xml:space="preserve">näyttää hyvältä, </w:t>
      </w:r>
      <w:r>
        <w:t xml:space="preserve">ja </w:t>
      </w:r>
      <w:r>
        <w:rPr>
          <w:color w:val="BA6801"/>
        </w:rPr>
        <w:t xml:space="preserve">itseriittoisuus </w:t>
      </w:r>
      <w:r>
        <w:t xml:space="preserve">on </w:t>
      </w:r>
      <w:r>
        <w:rPr>
          <w:color w:val="BA6801"/>
        </w:rPr>
        <w:t xml:space="preserve">tehokas tapa tehdä </w:t>
      </w:r>
      <w:r>
        <w:rPr>
          <w:color w:val="168E5C"/>
        </w:rPr>
        <w:t xml:space="preserve">se</w:t>
      </w:r>
      <w:r>
        <w:t xml:space="preserve">. Koska </w:t>
      </w:r>
      <w:r>
        <w:rPr>
          <w:color w:val="16C0D0"/>
        </w:rPr>
        <w:t xml:space="preserve">hyvän ystävän </w:t>
      </w:r>
      <w:r>
        <w:t xml:space="preserve">oleminen </w:t>
      </w:r>
      <w:r>
        <w:rPr>
          <w:color w:val="C62100"/>
        </w:rPr>
        <w:t xml:space="preserve">jollekin ihmiselle </w:t>
      </w:r>
      <w:r>
        <w:t xml:space="preserve">tarkoittaa yleensä </w:t>
      </w:r>
      <w:r>
        <w:rPr>
          <w:color w:val="014347"/>
        </w:rPr>
        <w:t xml:space="preserve">hänen </w:t>
      </w:r>
      <w:r>
        <w:t xml:space="preserve">auttamistaan</w:t>
      </w:r>
      <w:r>
        <w:t xml:space="preserve">, </w:t>
      </w:r>
      <w:r>
        <w:rPr>
          <w:color w:val="310106"/>
        </w:rPr>
        <w:t xml:space="preserve">he </w:t>
      </w:r>
      <w:r>
        <w:t xml:space="preserve">eivät useinkaan kestä ajatusta hyvästä ystävyydestä.</w:t>
      </w:r>
    </w:p>
    <w:p>
      <w:r>
        <w:t xml:space="preserve">Ironista kyllä, </w:t>
      </w:r>
      <w:r>
        <w:rPr>
          <w:color w:val="310106"/>
        </w:rPr>
        <w:t xml:space="preserve">ylimieliset ihmiset </w:t>
      </w:r>
      <w:r>
        <w:t xml:space="preserve">eivät useinkaan ymmärrä, miksi </w:t>
      </w:r>
      <w:r>
        <w:rPr>
          <w:color w:val="310106"/>
        </w:rPr>
        <w:t xml:space="preserve">heillä </w:t>
      </w:r>
      <w:r>
        <w:t xml:space="preserve">ei ole luotettavia ja tukevia ystäviä.</w:t>
      </w:r>
    </w:p>
    <w:p>
      <w:r>
        <w:t xml:space="preserve">Miten </w:t>
      </w:r>
      <w:r>
        <w:rPr>
          <w:color w:val="310106"/>
        </w:rPr>
        <w:t xml:space="preserve">he </w:t>
      </w:r>
      <w:r>
        <w:t xml:space="preserve">kohtelevat </w:t>
      </w:r>
      <w:r>
        <w:rPr>
          <w:color w:val="233809"/>
        </w:rPr>
        <w:t xml:space="preserve">niitä, jotka eivät ole </w:t>
      </w:r>
      <w:r>
        <w:rPr>
          <w:color w:val="42083B"/>
        </w:rPr>
        <w:t xml:space="preserve">heidän </w:t>
      </w:r>
      <w:r>
        <w:rPr>
          <w:color w:val="233809"/>
        </w:rPr>
        <w:t xml:space="preserve">kaltaisiaan</w:t>
      </w:r>
      <w:r>
        <w:t xml:space="preserve">? Toisin sanoen</w:t>
      </w:r>
      <w:r>
        <w:t xml:space="preserve">, miten </w:t>
      </w:r>
      <w:r>
        <w:rPr>
          <w:color w:val="310106"/>
        </w:rPr>
        <w:t xml:space="preserve">he </w:t>
      </w:r>
      <w:r>
        <w:rPr>
          <w:color w:val="82785D"/>
        </w:rPr>
        <w:t xml:space="preserve">kohtelevat </w:t>
      </w:r>
      <w:r>
        <w:rPr>
          <w:color w:val="023087"/>
        </w:rPr>
        <w:t xml:space="preserve">niitä, joilla on erilaiset uskomukset, kulttuuritaustat ja tavat nähdä </w:t>
      </w:r>
      <w:r>
        <w:rPr>
          <w:color w:val="B7DAD2"/>
        </w:rPr>
        <w:t xml:space="preserve">maailma</w:t>
      </w:r>
      <w:r>
        <w:t xml:space="preserve">? </w:t>
      </w:r>
      <w:r>
        <w:t xml:space="preserve">Jos </w:t>
      </w:r>
      <w:r>
        <w:rPr>
          <w:color w:val="82785D"/>
        </w:rPr>
        <w:t xml:space="preserve">se on </w:t>
      </w:r>
      <w:r>
        <w:t xml:space="preserve">luonnostaan negatiivista, </w:t>
      </w:r>
      <w:r>
        <w:rPr>
          <w:color w:val="310106"/>
        </w:rPr>
        <w:t xml:space="preserve">he </w:t>
      </w:r>
      <w:r>
        <w:t xml:space="preserve">ovat joko yli-innokkaita, tietämättömiä muista ihmisistä tai välttelevät niitä, jotka ovat ristiriidassa </w:t>
      </w:r>
      <w:r>
        <w:rPr>
          <w:color w:val="196956"/>
        </w:rPr>
        <w:t xml:space="preserve">heidän </w:t>
      </w:r>
      <w:r>
        <w:rPr>
          <w:color w:val="8C41BB"/>
        </w:rPr>
        <w:t xml:space="preserve">mielikuvitusmaansa </w:t>
      </w:r>
      <w:r>
        <w:t xml:space="preserve">kanssa</w:t>
      </w:r>
      <w:r>
        <w:rPr>
          <w:color w:val="8C41BB"/>
        </w:rPr>
        <w:t xml:space="preserve">, joka palvelee </w:t>
      </w:r>
      <w:r>
        <w:rPr>
          <w:color w:val="196956"/>
        </w:rPr>
        <w:t xml:space="preserve">heitä </w:t>
      </w:r>
      <w:r>
        <w:rPr>
          <w:color w:val="8C41BB"/>
        </w:rPr>
        <w:t xml:space="preserve">ja </w:t>
      </w:r>
      <w:r>
        <w:rPr>
          <w:color w:val="8C41BB"/>
        </w:rPr>
        <w:t xml:space="preserve">vain </w:t>
      </w:r>
      <w:r>
        <w:rPr>
          <w:color w:val="196956"/>
        </w:rPr>
        <w:t xml:space="preserve">heitä</w:t>
      </w:r>
      <w:r>
        <w:t xml:space="preserve">. </w:t>
      </w:r>
      <w:r>
        <w:t xml:space="preserve">Määritä </w:t>
      </w:r>
      <w:r>
        <w:rPr>
          <w:color w:val="82785D"/>
        </w:rPr>
        <w:t xml:space="preserve">tämä </w:t>
      </w:r>
      <w:r>
        <w:rPr>
          <w:color w:val="ECEDFE"/>
        </w:rPr>
        <w:t xml:space="preserve">heidän </w:t>
      </w:r>
      <w:r>
        <w:rPr>
          <w:color w:val="2B2D32"/>
        </w:rPr>
        <w:t xml:space="preserve">yleisen persoonallisuutensa </w:t>
      </w:r>
      <w:r>
        <w:t xml:space="preserve">ja niiden ihmisten perusteella, joiden </w:t>
      </w:r>
      <w:r>
        <w:t xml:space="preserve">kanssa </w:t>
      </w:r>
      <w:r>
        <w:rPr>
          <w:color w:val="310106"/>
        </w:rPr>
        <w:t xml:space="preserve">he ovat </w:t>
      </w:r>
      <w:r>
        <w:t xml:space="preserve">vuorovaikutuksessa.</w:t>
      </w:r>
    </w:p>
    <w:p>
      <w:r>
        <w:t xml:space="preserve">Monesti </w:t>
      </w:r>
      <w:r>
        <w:rPr>
          <w:color w:val="310106"/>
        </w:rPr>
        <w:t xml:space="preserve">ylpeillä ihmisillä </w:t>
      </w:r>
      <w:r>
        <w:t xml:space="preserve">on </w:t>
      </w:r>
      <w:r>
        <w:rPr>
          <w:color w:val="94C661"/>
        </w:rPr>
        <w:t xml:space="preserve">vakava "minun tapani on ainoa tapa" -asenne</w:t>
      </w:r>
      <w:r>
        <w:t xml:space="preserve">. </w:t>
      </w:r>
      <w:r>
        <w:rPr>
          <w:color w:val="94C661"/>
        </w:rPr>
        <w:t xml:space="preserve">Tämä </w:t>
      </w:r>
      <w:r>
        <w:t xml:space="preserve">on yksinkertaisesti </w:t>
      </w:r>
      <w:r>
        <w:rPr>
          <w:color w:val="94C661"/>
        </w:rPr>
        <w:t xml:space="preserve">suojamekanismi </w:t>
      </w:r>
      <w:r>
        <w:rPr>
          <w:color w:val="F8907D"/>
        </w:rPr>
        <w:t xml:space="preserve">heidän </w:t>
      </w:r>
      <w:r>
        <w:rPr>
          <w:color w:val="94C661"/>
        </w:rPr>
        <w:t xml:space="preserve">väärän kuvansa tai </w:t>
      </w:r>
      <w:r>
        <w:rPr>
          <w:color w:val="788E95"/>
        </w:rPr>
        <w:t xml:space="preserve">fantasiamaakuntansa puolesta</w:t>
      </w:r>
      <w:r>
        <w:t xml:space="preserve">.</w:t>
      </w:r>
    </w:p>
    <w:p>
      <w:r>
        <w:t xml:space="preserve">Millainen </w:t>
      </w:r>
      <w:r>
        <w:rPr>
          <w:color w:val="ECEDFE"/>
        </w:rPr>
        <w:t xml:space="preserve">heidän </w:t>
      </w:r>
      <w:r>
        <w:rPr>
          <w:color w:val="2B2D32"/>
        </w:rPr>
        <w:t xml:space="preserve">persoonallisuutensa on? </w:t>
      </w:r>
      <w:r>
        <w:t xml:space="preserve">Ota huomioon, miten </w:t>
      </w:r>
      <w:r>
        <w:rPr>
          <w:color w:val="310106"/>
        </w:rPr>
        <w:t xml:space="preserve">he </w:t>
      </w:r>
      <w:r>
        <w:t xml:space="preserve">käyttäytyvät, puhuvat ja käyttävät </w:t>
      </w:r>
      <w:r>
        <w:t xml:space="preserve">sosiaalista asemaansa. </w:t>
      </w:r>
      <w:r>
        <w:t xml:space="preserve">Onko heillä yleinen "coolness"-tunne? Ovatko </w:t>
      </w:r>
      <w:r>
        <w:rPr>
          <w:color w:val="310106"/>
        </w:rPr>
        <w:t xml:space="preserve">he </w:t>
      </w:r>
      <w:r>
        <w:t xml:space="preserve">puheliaita? </w:t>
      </w:r>
      <w:r>
        <w:t xml:space="preserve">Käyttäytyvätkö </w:t>
      </w:r>
      <w:r>
        <w:rPr>
          <w:color w:val="310106"/>
        </w:rPr>
        <w:t xml:space="preserve">he </w:t>
      </w:r>
      <w:r>
        <w:t xml:space="preserve">niin kuin </w:t>
      </w:r>
      <w:r>
        <w:t xml:space="preserve">omistaisivat paikan vai käyttäytyvätkö he kuin "iso koira"? Ovatko </w:t>
      </w:r>
      <w:r>
        <w:rPr>
          <w:color w:val="310106"/>
        </w:rPr>
        <w:t xml:space="preserve">he </w:t>
      </w:r>
      <w:r>
        <w:t xml:space="preserve">hyvin kiinnostuneita </w:t>
      </w:r>
      <w:r>
        <w:t xml:space="preserve">minäkuvastaan?</w:t>
      </w:r>
    </w:p>
    <w:p>
      <w:r>
        <w:rPr>
          <w:color w:val="310106"/>
        </w:rPr>
        <w:t xml:space="preserve">Monilla ylimielisillä </w:t>
      </w:r>
      <w:r>
        <w:t xml:space="preserve">ihmisillä on valheellinen viehätysvoima, jonka läpi kukaan ei tunnu näkevän. Mutta </w:t>
      </w:r>
      <w:r>
        <w:rPr>
          <w:color w:val="310106"/>
        </w:rPr>
        <w:t xml:space="preserve">ylimielinen ihminen </w:t>
      </w:r>
      <w:r>
        <w:t xml:space="preserve">näyttää yleensä enemmän kuin mielellään </w:t>
      </w:r>
      <w:r>
        <w:t xml:space="preserve">julman puolensa niille, joista </w:t>
      </w:r>
      <w:r>
        <w:rPr>
          <w:color w:val="310106"/>
        </w:rPr>
        <w:t xml:space="preserve">hän </w:t>
      </w:r>
      <w:r>
        <w:t xml:space="preserve">ei pidä.</w:t>
      </w:r>
    </w:p>
    <w:p>
      <w:r>
        <w:rPr>
          <w:color w:val="FB6AB8"/>
        </w:rPr>
        <w:t xml:space="preserve">Kun </w:t>
      </w:r>
      <w:r>
        <w:rPr>
          <w:color w:val="576094"/>
        </w:rPr>
        <w:t xml:space="preserve">he </w:t>
      </w:r>
      <w:r>
        <w:rPr>
          <w:color w:val="FB6AB8"/>
        </w:rPr>
        <w:t xml:space="preserve">ovat julmia</w:t>
      </w:r>
      <w:r>
        <w:t xml:space="preserve">, </w:t>
      </w:r>
      <w:r>
        <w:rPr>
          <w:color w:val="DB1474"/>
        </w:rPr>
        <w:t xml:space="preserve">heidän </w:t>
      </w:r>
      <w:r>
        <w:rPr>
          <w:color w:val="8489AE"/>
        </w:rPr>
        <w:t xml:space="preserve">ystävänsä </w:t>
      </w:r>
      <w:r>
        <w:t xml:space="preserve">eivät yleensä välitä </w:t>
      </w:r>
      <w:r>
        <w:rPr>
          <w:color w:val="FB6AB8"/>
        </w:rPr>
        <w:t xml:space="preserve">siitä </w:t>
      </w:r>
      <w:r>
        <w:t xml:space="preserve">tai eivät tee mitään estääkseen </w:t>
      </w:r>
      <w:r>
        <w:rPr>
          <w:color w:val="FB6AB8"/>
        </w:rPr>
        <w:t xml:space="preserve">sitä, </w:t>
      </w:r>
      <w:r>
        <w:t xml:space="preserve">koska </w:t>
      </w:r>
      <w:r>
        <w:rPr>
          <w:color w:val="8489AE"/>
        </w:rPr>
        <w:t xml:space="preserve">he </w:t>
      </w:r>
      <w:r>
        <w:t xml:space="preserve">pelkäävät, </w:t>
      </w:r>
      <w:r>
        <w:rPr>
          <w:color w:val="8489AE"/>
        </w:rPr>
        <w:t xml:space="preserve">että </w:t>
      </w:r>
      <w:r>
        <w:rPr>
          <w:color w:val="860E04"/>
        </w:rPr>
        <w:t xml:space="preserve">heidän </w:t>
      </w:r>
      <w:r>
        <w:rPr>
          <w:color w:val="310106"/>
        </w:rPr>
        <w:t xml:space="preserve">"ystävänsä" </w:t>
      </w:r>
      <w:r>
        <w:t xml:space="preserve">kohtelee heitä huonosti.</w:t>
      </w:r>
    </w:p>
    <w:p>
      <w:r>
        <w:rPr>
          <w:color w:val="FBC206"/>
        </w:rPr>
        <w:t xml:space="preserve">Mainitse </w:t>
      </w:r>
      <w:r>
        <w:rPr>
          <w:color w:val="FBC206"/>
        </w:rPr>
        <w:t xml:space="preserve">tuntemasi </w:t>
      </w:r>
      <w:r>
        <w:rPr>
          <w:color w:val="FBC206"/>
        </w:rPr>
        <w:t xml:space="preserve">ihmiset, joista </w:t>
      </w:r>
      <w:r>
        <w:rPr>
          <w:color w:val="F2CDFE"/>
        </w:rPr>
        <w:t xml:space="preserve">he </w:t>
      </w:r>
      <w:r>
        <w:rPr>
          <w:color w:val="FBC206"/>
        </w:rPr>
        <w:t xml:space="preserve">eivät pidä. </w:t>
      </w:r>
      <w:r>
        <w:t xml:space="preserve">Tarkoituksena ei ole aloittaa konfliktia, vaan arvioida heidän kilpailujaan, harmituksiaan ja vihamielisyyksiään. Jos </w:t>
      </w:r>
      <w:r>
        <w:rPr>
          <w:color w:val="645341"/>
        </w:rPr>
        <w:t xml:space="preserve">heidän </w:t>
      </w:r>
      <w:r>
        <w:rPr>
          <w:color w:val="760035"/>
        </w:rPr>
        <w:t xml:space="preserve">tuomionsa </w:t>
      </w:r>
      <w:r>
        <w:t xml:space="preserve">vaikuttaa kohtuulliselta, </w:t>
      </w:r>
      <w:r>
        <w:rPr>
          <w:color w:val="310106"/>
        </w:rPr>
        <w:t xml:space="preserve">he </w:t>
      </w:r>
      <w:r>
        <w:t xml:space="preserve">eivät todennäköisesti ole ylimielisiä. Jos </w:t>
      </w:r>
      <w:r>
        <w:rPr>
          <w:color w:val="760035"/>
        </w:rPr>
        <w:t xml:space="preserve">se on </w:t>
      </w:r>
      <w:r>
        <w:t xml:space="preserve">ankara, </w:t>
      </w:r>
      <w:r>
        <w:rPr>
          <w:color w:val="310106"/>
        </w:rPr>
        <w:t xml:space="preserve">he </w:t>
      </w:r>
      <w:r>
        <w:t xml:space="preserve">ovat.</w:t>
      </w:r>
    </w:p>
    <w:p>
      <w:r>
        <w:t xml:space="preserve">Suurimmaksi osaksi </w:t>
      </w:r>
      <w:r>
        <w:rPr>
          <w:color w:val="310106"/>
        </w:rPr>
        <w:t xml:space="preserve">ylimieliset ihmiset </w:t>
      </w:r>
      <w:r>
        <w:t xml:space="preserve">näkevät ihmiset, </w:t>
      </w:r>
      <w:r>
        <w:t xml:space="preserve">joista </w:t>
      </w:r>
      <w:r>
        <w:rPr>
          <w:color w:val="310106"/>
        </w:rPr>
        <w:t xml:space="preserve">he </w:t>
      </w:r>
      <w:r>
        <w:t xml:space="preserve">eivät pidä, uhkana </w:t>
      </w:r>
      <w:r>
        <w:rPr>
          <w:color w:val="196956"/>
        </w:rPr>
        <w:t xml:space="preserve">heidän </w:t>
      </w:r>
      <w:r>
        <w:rPr>
          <w:color w:val="8C41BB"/>
        </w:rPr>
        <w:t xml:space="preserve">täydelliselle pienelle maailmalleen</w:t>
      </w:r>
      <w:r>
        <w:t xml:space="preserve">. </w:t>
      </w:r>
      <w:r>
        <w:t xml:space="preserve">Mitä enemmän </w:t>
      </w:r>
      <w:r>
        <w:rPr>
          <w:color w:val="310106"/>
        </w:rPr>
        <w:t xml:space="preserve">he </w:t>
      </w:r>
      <w:r>
        <w:t xml:space="preserve">vihaavat </w:t>
      </w:r>
      <w:r>
        <w:rPr>
          <w:color w:val="647A41"/>
        </w:rPr>
        <w:t xml:space="preserve">jotakuta, </w:t>
      </w:r>
      <w:r>
        <w:t xml:space="preserve">sitä vaarallisempi </w:t>
      </w:r>
      <w:r>
        <w:rPr>
          <w:color w:val="647A41"/>
        </w:rPr>
        <w:t xml:space="preserve">tämä henkilö </w:t>
      </w:r>
      <w:r>
        <w:t xml:space="preserve">on </w:t>
      </w:r>
      <w:r>
        <w:rPr>
          <w:color w:val="196956"/>
        </w:rPr>
        <w:t xml:space="preserve">heidän </w:t>
      </w:r>
      <w:r>
        <w:rPr>
          <w:color w:val="8C41BB"/>
        </w:rPr>
        <w:t xml:space="preserve">mielikuvitusmaalleen</w:t>
      </w:r>
      <w:r>
        <w:t xml:space="preserve">. Ja mitä suurempi uhka on, sitä ankarampaa kritiikki on.</w:t>
      </w:r>
    </w:p>
    <w:p>
      <w:r>
        <w:t xml:space="preserve">Kysele ympäriltäsi, mitä </w:t>
      </w:r>
      <w:r>
        <w:rPr>
          <w:color w:val="310106"/>
        </w:rPr>
        <w:t xml:space="preserve">he ovat </w:t>
      </w:r>
      <w:r>
        <w:t xml:space="preserve">sanoneet </w:t>
      </w:r>
      <w:r>
        <w:rPr>
          <w:color w:val="04640D"/>
        </w:rPr>
        <w:t xml:space="preserve">sinusta</w:t>
      </w:r>
      <w:r>
        <w:t xml:space="preserve">. </w:t>
      </w:r>
      <w:r>
        <w:t xml:space="preserve">Jos </w:t>
      </w:r>
      <w:r>
        <w:rPr>
          <w:color w:val="310106"/>
        </w:rPr>
        <w:t xml:space="preserve">he </w:t>
      </w:r>
      <w:r>
        <w:t xml:space="preserve">ovat puhuneet </w:t>
      </w:r>
      <w:r>
        <w:rPr>
          <w:color w:val="04640D"/>
        </w:rPr>
        <w:t xml:space="preserve">sinusta </w:t>
      </w:r>
      <w:r>
        <w:t xml:space="preserve">pahaa</w:t>
      </w:r>
      <w:r>
        <w:t xml:space="preserve">, </w:t>
      </w:r>
      <w:r>
        <w:rPr>
          <w:color w:val="310106"/>
        </w:rPr>
        <w:t xml:space="preserve">he </w:t>
      </w:r>
      <w:r>
        <w:t xml:space="preserve">eivät ehkä yksinkertaisesti pidä </w:t>
      </w:r>
      <w:r>
        <w:rPr>
          <w:color w:val="04640D"/>
        </w:rPr>
        <w:t xml:space="preserve">sinusta</w:t>
      </w:r>
      <w:r>
        <w:t xml:space="preserve">. </w:t>
      </w:r>
      <w:r>
        <w:t xml:space="preserve">Jos </w:t>
      </w:r>
      <w:r>
        <w:rPr>
          <w:color w:val="310106"/>
        </w:rPr>
        <w:t xml:space="preserve">he </w:t>
      </w:r>
      <w:r>
        <w:t xml:space="preserve">ovat mukavia </w:t>
      </w:r>
      <w:r>
        <w:rPr>
          <w:color w:val="04640D"/>
        </w:rPr>
        <w:t xml:space="preserve">sinulle </w:t>
      </w:r>
      <w:r>
        <w:t xml:space="preserve">päin naamaa, mutta </w:t>
      </w:r>
      <w:r>
        <w:rPr>
          <w:color w:val="496E76"/>
        </w:rPr>
        <w:t xml:space="preserve">puhuvat </w:t>
      </w:r>
      <w:r>
        <w:rPr>
          <w:color w:val="E3F894"/>
        </w:rPr>
        <w:t xml:space="preserve">sinusta </w:t>
      </w:r>
      <w:r>
        <w:rPr>
          <w:color w:val="496E76"/>
        </w:rPr>
        <w:t xml:space="preserve">pahaa </w:t>
      </w:r>
      <w:r>
        <w:rPr>
          <w:color w:val="496E76"/>
        </w:rPr>
        <w:t xml:space="preserve">selkäsi </w:t>
      </w:r>
      <w:r>
        <w:rPr>
          <w:color w:val="E3F894"/>
        </w:rPr>
        <w:t xml:space="preserve">takana </w:t>
      </w:r>
      <w:r>
        <w:t xml:space="preserve">kuin </w:t>
      </w:r>
      <w:r>
        <w:rPr>
          <w:color w:val="496E76"/>
        </w:rPr>
        <w:t xml:space="preserve">se olisi </w:t>
      </w:r>
      <w:r>
        <w:rPr>
          <w:color w:val="310106"/>
        </w:rPr>
        <w:t xml:space="preserve">heidän </w:t>
      </w:r>
      <w:r>
        <w:t xml:space="preserve">lempiharrastuksensa, </w:t>
      </w:r>
      <w:r>
        <w:rPr>
          <w:color w:val="310106"/>
        </w:rPr>
        <w:t xml:space="preserve">heillä </w:t>
      </w:r>
      <w:r>
        <w:t xml:space="preserve">on luultavasti ongelma ylpeyden kanssa.</w:t>
      </w:r>
    </w:p>
    <w:p>
      <w:r>
        <w:rPr>
          <w:color w:val="310106"/>
        </w:rPr>
        <w:t xml:space="preserve">Ylimieliset ihmiset </w:t>
      </w:r>
      <w:r>
        <w:t xml:space="preserve">tietävät usein alitajuisesti</w:t>
      </w:r>
      <w:r>
        <w:rPr>
          <w:color w:val="F9D7CD"/>
        </w:rPr>
        <w:t xml:space="preserve">, </w:t>
      </w:r>
      <w:r>
        <w:rPr>
          <w:color w:val="F9D7CD"/>
        </w:rPr>
        <w:t xml:space="preserve">ettei heillä ole hyviä ystäviä</w:t>
      </w:r>
      <w:r>
        <w:t xml:space="preserve">. </w:t>
      </w:r>
      <w:r>
        <w:rPr>
          <w:color w:val="310106"/>
        </w:rPr>
        <w:t xml:space="preserve">He </w:t>
      </w:r>
      <w:r>
        <w:t xml:space="preserve">kompensoivat </w:t>
      </w:r>
      <w:r>
        <w:rPr>
          <w:color w:val="F9D7CD"/>
        </w:rPr>
        <w:t xml:space="preserve">tätä </w:t>
      </w:r>
      <w:r>
        <w:t xml:space="preserve">luomalla vaikutelman, että </w:t>
      </w:r>
      <w:r>
        <w:rPr>
          <w:color w:val="310106"/>
        </w:rPr>
        <w:t xml:space="preserve">heillä </w:t>
      </w:r>
      <w:r>
        <w:t xml:space="preserve">on paljon ystäviä - </w:t>
      </w:r>
      <w:r>
        <w:t xml:space="preserve">heillä on "määrä, ei laatu" -mentaliteetti. Sitten </w:t>
      </w:r>
      <w:r>
        <w:rPr>
          <w:color w:val="310106"/>
        </w:rPr>
        <w:t xml:space="preserve">he </w:t>
      </w:r>
      <w:r>
        <w:t xml:space="preserve">yksinkertaisesti loukkaavat </w:t>
      </w:r>
      <w:r>
        <w:rPr>
          <w:color w:val="01FB92"/>
        </w:rPr>
        <w:t xml:space="preserve">pokaaliystäviään </w:t>
      </w:r>
      <w:r>
        <w:t xml:space="preserve">silloin, kun </w:t>
      </w:r>
      <w:r>
        <w:rPr>
          <w:color w:val="01FB92"/>
        </w:rPr>
        <w:t xml:space="preserve">nämä </w:t>
      </w:r>
      <w:r>
        <w:t xml:space="preserve">eivät katso heitä.</w:t>
      </w:r>
    </w:p>
    <w:p>
      <w:r>
        <w:rPr>
          <w:b/>
        </w:rPr>
        <w:t xml:space="preserve">Asiakirjan numero 117</w:t>
      </w:r>
    </w:p>
    <w:p>
      <w:r>
        <w:rPr>
          <w:b/>
        </w:rPr>
        <w:t xml:space="preserve">Asiakirjan tunniste: GUM_whow_ballet</w:t>
      </w:r>
    </w:p>
    <w:p>
      <w:r>
        <w:t xml:space="preserve">Miten </w:t>
      </w:r>
      <w:r>
        <w:rPr>
          <w:color w:val="310106"/>
        </w:rPr>
        <w:t xml:space="preserve">baletti </w:t>
      </w:r>
      <w:r>
        <w:t xml:space="preserve">tanssi</w:t>
      </w:r>
    </w:p>
    <w:p>
      <w:r>
        <w:rPr>
          <w:color w:val="310106"/>
        </w:rPr>
        <w:t xml:space="preserve">Baletti </w:t>
      </w:r>
      <w:r>
        <w:t xml:space="preserve">sai alkunsa kuninkaallisissa hoveissa 1600-luvun alussa, ja </w:t>
      </w:r>
      <w:r>
        <w:rPr>
          <w:color w:val="310106"/>
        </w:rPr>
        <w:t xml:space="preserve">tämän tyylikkään ja hienostuneen taiteen </w:t>
      </w:r>
      <w:r>
        <w:t xml:space="preserve">varhaisiin muotoihin </w:t>
      </w:r>
      <w:r>
        <w:t xml:space="preserve">kuului pitkät hameet ja puukengät. </w:t>
      </w:r>
      <w:r>
        <w:rPr>
          <w:color w:val="310106"/>
        </w:rPr>
        <w:t xml:space="preserve">Baletin </w:t>
      </w:r>
      <w:r>
        <w:t xml:space="preserve">tanssiminen </w:t>
      </w:r>
      <w:r>
        <w:t xml:space="preserve">on erittäin suosittua kaikkialla maailmassa, ja </w:t>
      </w:r>
      <w:r>
        <w:rPr>
          <w:color w:val="310106"/>
        </w:rPr>
        <w:t xml:space="preserve">baletin </w:t>
      </w:r>
      <w:r>
        <w:t xml:space="preserve">opiskelu </w:t>
      </w:r>
      <w:r>
        <w:t xml:space="preserve">voi auttaa kehittämään vahvaa kehoa, avaruudellista ja ajallista tietoisuutta sekä parantamaan koordinaatiota. </w:t>
      </w:r>
      <w:r>
        <w:rPr>
          <w:color w:val="FEFB0A"/>
        </w:rPr>
        <w:t xml:space="preserve">Balettia </w:t>
      </w:r>
      <w:r>
        <w:rPr>
          <w:color w:val="04640D"/>
        </w:rPr>
        <w:t xml:space="preserve">opiskelevat ihmiset </w:t>
      </w:r>
      <w:r>
        <w:t xml:space="preserve">säilyttävät myös joustavuutensa koko </w:t>
      </w:r>
      <w:r>
        <w:t xml:space="preserve">aikuisikänsä ajan, joten </w:t>
      </w:r>
      <w:r>
        <w:rPr>
          <w:color w:val="310106"/>
        </w:rPr>
        <w:t xml:space="preserve">tämä tekniikka </w:t>
      </w:r>
      <w:r>
        <w:rPr>
          <w:color w:val="310106"/>
        </w:rPr>
        <w:t xml:space="preserve">on kaikenlaisen tanssin harjoittelun perusta</w:t>
      </w:r>
      <w:r>
        <w:t xml:space="preserve">. </w:t>
      </w:r>
      <w:r>
        <w:rPr>
          <w:color w:val="310106"/>
        </w:rPr>
        <w:t xml:space="preserve">Baletin </w:t>
      </w:r>
      <w:r>
        <w:t xml:space="preserve">tanssiminen </w:t>
      </w:r>
      <w:r>
        <w:t xml:space="preserve">vaatii omistautumista ja vakavaa harjoittelua, mutta </w:t>
      </w:r>
      <w:r>
        <w:t xml:space="preserve">voit oppia perusteet </w:t>
      </w:r>
      <w:r>
        <w:rPr>
          <w:color w:val="FB5514"/>
        </w:rPr>
        <w:t xml:space="preserve">valmistautuaksesi </w:t>
      </w:r>
      <w:r>
        <w:t xml:space="preserve">jatko-opintoihin. Opi valmistautumaan harjoitteluun, perusasentoihin ja joihinkin ensimmäisiin tekniikoihin</w:t>
      </w:r>
      <w:r>
        <w:rPr>
          <w:color w:val="FB5514"/>
        </w:rPr>
        <w:t xml:space="preserve">, joihin </w:t>
      </w:r>
      <w:r>
        <w:t xml:space="preserve">todennäköisesti törmäät </w:t>
      </w:r>
      <w:r>
        <w:rPr>
          <w:color w:val="310106"/>
        </w:rPr>
        <w:t xml:space="preserve">baletissa</w:t>
      </w:r>
      <w:r>
        <w:t xml:space="preserve">.</w:t>
      </w:r>
    </w:p>
    <w:p>
      <w:r>
        <w:t xml:space="preserve">Osa 1 Valmistautuminen tanssimaan</w:t>
      </w:r>
    </w:p>
    <w:p>
      <w:r>
        <w:t xml:space="preserve">Venyttele </w:t>
      </w:r>
      <w:r>
        <w:t xml:space="preserve">lihaksia perusteellisesti. </w:t>
      </w:r>
      <w:r>
        <w:rPr>
          <w:color w:val="E115C0"/>
        </w:rPr>
        <w:t xml:space="preserve">Venyttely </w:t>
      </w:r>
      <w:r>
        <w:t xml:space="preserve">on tärkeää </w:t>
      </w:r>
      <w:r>
        <w:rPr>
          <w:color w:val="00587F"/>
        </w:rPr>
        <w:t xml:space="preserve">lihasten </w:t>
      </w:r>
      <w:r>
        <w:t xml:space="preserve">löysentämiseksi</w:t>
      </w:r>
      <w:r>
        <w:t xml:space="preserve">, </w:t>
      </w:r>
      <w:r>
        <w:rPr>
          <w:color w:val="00587F"/>
        </w:rPr>
        <w:t xml:space="preserve">lihasten </w:t>
      </w:r>
      <w:r>
        <w:t xml:space="preserve">vahvistamiseksi </w:t>
      </w:r>
      <w:r>
        <w:t xml:space="preserve">ja </w:t>
      </w:r>
      <w:r>
        <w:t xml:space="preserve">ryhdin </w:t>
      </w:r>
      <w:r>
        <w:t xml:space="preserve">venyttämiseksi. </w:t>
      </w:r>
      <w:r>
        <w:rPr>
          <w:color w:val="0BC582"/>
        </w:rPr>
        <w:t xml:space="preserve">On </w:t>
      </w:r>
      <w:r>
        <w:t xml:space="preserve">tärkeää, että </w:t>
      </w:r>
      <w:r>
        <w:rPr>
          <w:color w:val="FEB8C8"/>
        </w:rPr>
        <w:t xml:space="preserve">venyttely </w:t>
      </w:r>
      <w:r>
        <w:rPr>
          <w:color w:val="0BC582"/>
        </w:rPr>
        <w:t xml:space="preserve">tehdään jokaisen </w:t>
      </w:r>
      <w:r>
        <w:rPr>
          <w:color w:val="0BC582"/>
        </w:rPr>
        <w:t xml:space="preserve">balettiharjoituksen alussa</w:t>
      </w:r>
      <w:r>
        <w:t xml:space="preserve">, myös ennen esitystä. </w:t>
      </w:r>
      <w:r>
        <w:rPr>
          <w:color w:val="310106"/>
        </w:rPr>
        <w:t xml:space="preserve">Balettia </w:t>
      </w:r>
      <w:r>
        <w:t xml:space="preserve">aloittaessasi </w:t>
      </w:r>
      <w:r>
        <w:t xml:space="preserve">on tärkeää </w:t>
      </w:r>
      <w:r>
        <w:rPr>
          <w:color w:val="01190F"/>
        </w:rPr>
        <w:t xml:space="preserve">venytellä päivittäin vähintään 15 - 30 minuuttia, jotta </w:t>
      </w:r>
      <w:r>
        <w:rPr>
          <w:color w:val="00587F"/>
        </w:rPr>
        <w:t xml:space="preserve">lihakset </w:t>
      </w:r>
      <w:r>
        <w:t xml:space="preserve">saavat </w:t>
      </w:r>
      <w:r>
        <w:t xml:space="preserve">riittävästi aikaa lämmetä ja loukkaantumisriski pienenee. </w:t>
      </w:r>
      <w:r>
        <w:rPr>
          <w:color w:val="FB5514"/>
        </w:rPr>
        <w:t xml:space="preserve">Sinun </w:t>
      </w:r>
      <w:r>
        <w:t xml:space="preserve">tulisi myös venytellä "rentoutuaksesi" </w:t>
      </w:r>
      <w:r>
        <w:t xml:space="preserve">balettitanssin </w:t>
      </w:r>
      <w:r>
        <w:t xml:space="preserve">päätteeksi.</w:t>
      </w:r>
    </w:p>
    <w:p>
      <w:r>
        <w:t xml:space="preserve">Käytä aina </w:t>
      </w:r>
      <w:r>
        <w:t xml:space="preserve">balettitossuja. </w:t>
      </w:r>
      <w:r>
        <w:rPr>
          <w:color w:val="847D81"/>
        </w:rPr>
        <w:t xml:space="preserve">Oikein istuvien </w:t>
      </w:r>
      <w:r>
        <w:rPr>
          <w:color w:val="847D81"/>
        </w:rPr>
        <w:t xml:space="preserve">balettikenkien </w:t>
      </w:r>
      <w:r>
        <w:t xml:space="preserve">on oltava napakat, mutta eivät niin tiukat</w:t>
      </w:r>
      <w:r>
        <w:rPr>
          <w:color w:val="847D81"/>
        </w:rPr>
        <w:t xml:space="preserve">, että ne katkaisevat </w:t>
      </w:r>
      <w:r>
        <w:t xml:space="preserve">verenkierron ja aiheuttavat tunnottomuutta </w:t>
      </w:r>
      <w:r>
        <w:rPr>
          <w:color w:val="B70639"/>
        </w:rPr>
        <w:t xml:space="preserve">jalkoihin</w:t>
      </w:r>
      <w:r>
        <w:t xml:space="preserve">. </w:t>
      </w:r>
      <w:r>
        <w:rPr>
          <w:color w:val="703B01"/>
        </w:rPr>
        <w:t xml:space="preserve">Kenkiä </w:t>
      </w:r>
      <w:r>
        <w:t xml:space="preserve">on erilaisia malleja ja tyyppejä</w:t>
      </w:r>
      <w:r>
        <w:t xml:space="preserve">, joten kysy </w:t>
      </w:r>
      <w:r>
        <w:t xml:space="preserve">neuvoa </w:t>
      </w:r>
      <w:r>
        <w:rPr>
          <w:color w:val="118B8A"/>
        </w:rPr>
        <w:t xml:space="preserve">balettiopettajaltasi </w:t>
      </w:r>
      <w:r>
        <w:t xml:space="preserve">tai myyjältä kaupassa, kun otat huomioon</w:t>
      </w:r>
      <w:r>
        <w:t xml:space="preserve">, mitä aiot </w:t>
      </w:r>
      <w:r>
        <w:rPr>
          <w:color w:val="FCB164"/>
        </w:rPr>
        <w:t xml:space="preserve">tanssia</w:t>
      </w:r>
      <w:r>
        <w:t xml:space="preserve">.</w:t>
      </w:r>
    </w:p>
    <w:p>
      <w:r>
        <w:t xml:space="preserve">Älä osta </w:t>
      </w:r>
      <w:r>
        <w:rPr>
          <w:color w:val="703B01"/>
        </w:rPr>
        <w:t xml:space="preserve">kenkiä</w:t>
      </w:r>
      <w:r>
        <w:t xml:space="preserve">, joihin voit kasvaa, </w:t>
      </w:r>
      <w:r>
        <w:rPr>
          <w:color w:val="796EE6"/>
        </w:rPr>
        <w:t xml:space="preserve">koska </w:t>
      </w:r>
      <w:r>
        <w:rPr>
          <w:color w:val="B70639"/>
        </w:rPr>
        <w:t xml:space="preserve">jalkasi </w:t>
      </w:r>
      <w:r>
        <w:t xml:space="preserve">näyttävät taipuneilta, </w:t>
      </w:r>
      <w:r>
        <w:rPr>
          <w:color w:val="FB5514"/>
        </w:rPr>
        <w:t xml:space="preserve">kun </w:t>
      </w:r>
      <w:r>
        <w:t xml:space="preserve">osoitat ja näyttävät litteiltä. </w:t>
      </w:r>
      <w:r>
        <w:rPr>
          <w:color w:val="703B01"/>
        </w:rPr>
        <w:t xml:space="preserve">Kengät </w:t>
      </w:r>
      <w:r>
        <w:t xml:space="preserve">kannattaa sovittaa </w:t>
      </w:r>
      <w:r>
        <w:t xml:space="preserve">niin, että </w:t>
      </w:r>
      <w:r>
        <w:rPr>
          <w:color w:val="000D2C"/>
        </w:rPr>
        <w:t xml:space="preserve">kiristysnauha </w:t>
      </w:r>
      <w:r>
        <w:t xml:space="preserve">on hieman löysällä. </w:t>
      </w:r>
      <w:r>
        <w:rPr>
          <w:color w:val="53495F"/>
        </w:rPr>
        <w:t xml:space="preserve">Jos </w:t>
      </w:r>
      <w:r>
        <w:rPr>
          <w:color w:val="000D2C"/>
        </w:rPr>
        <w:t xml:space="preserve">kiristysnauha </w:t>
      </w:r>
      <w:r>
        <w:t xml:space="preserve">on pidempi </w:t>
      </w:r>
      <w:r>
        <w:rPr>
          <w:color w:val="FB5514"/>
        </w:rPr>
        <w:t xml:space="preserve">kuin </w:t>
      </w:r>
      <w:r>
        <w:t xml:space="preserve">pikkusormesi</w:t>
      </w:r>
      <w:r>
        <w:rPr>
          <w:color w:val="FB5514"/>
        </w:rPr>
        <w:t xml:space="preserve">, </w:t>
      </w:r>
      <w:r>
        <w:rPr>
          <w:color w:val="000D2C"/>
        </w:rPr>
        <w:t xml:space="preserve">se </w:t>
      </w:r>
      <w:r>
        <w:t xml:space="preserve">on leikattava </w:t>
      </w:r>
      <w:r>
        <w:t xml:space="preserve">pois, kunnes </w:t>
      </w:r>
      <w:r>
        <w:rPr>
          <w:color w:val="000D2C"/>
        </w:rPr>
        <w:t xml:space="preserve">se </w:t>
      </w:r>
      <w:r>
        <w:t xml:space="preserve">on suunnilleen </w:t>
      </w:r>
      <w:r>
        <w:t xml:space="preserve">kynnen </w:t>
      </w:r>
      <w:r>
        <w:t xml:space="preserve">kokoinen</w:t>
      </w:r>
      <w:r>
        <w:rPr>
          <w:color w:val="FB5514"/>
        </w:rPr>
        <w:t xml:space="preserve">. </w:t>
      </w:r>
      <w:r>
        <w:rPr>
          <w:color w:val="000D2C"/>
        </w:rPr>
        <w:t xml:space="preserve">Kiristysnauha </w:t>
      </w:r>
      <w:r>
        <w:t xml:space="preserve">vain viimeistelee istuvuuden. </w:t>
      </w:r>
      <w:r>
        <w:rPr>
          <w:color w:val="000D2C"/>
        </w:rPr>
        <w:t xml:space="preserve">Sitä </w:t>
      </w:r>
      <w:r>
        <w:t xml:space="preserve">ei ole tehty kiristämään liian suuria kenkiä.</w:t>
      </w:r>
    </w:p>
    <w:p>
      <w:r>
        <w:rPr>
          <w:color w:val="F95475"/>
        </w:rPr>
        <w:t xml:space="preserve">Jos </w:t>
      </w:r>
      <w:r>
        <w:rPr>
          <w:color w:val="61FC03"/>
        </w:rPr>
        <w:t xml:space="preserve">et voi ostaa </w:t>
      </w:r>
      <w:r>
        <w:rPr>
          <w:color w:val="61FC03"/>
        </w:rPr>
        <w:t xml:space="preserve">balettikenkiä</w:t>
      </w:r>
      <w:r>
        <w:t xml:space="preserve">, </w:t>
      </w:r>
      <w:r>
        <w:rPr>
          <w:color w:val="61FC03"/>
        </w:rPr>
        <w:t xml:space="preserve">se </w:t>
      </w:r>
      <w:r>
        <w:t xml:space="preserve">ei haittaa. Käytä </w:t>
      </w:r>
      <w:r>
        <w:rPr>
          <w:color w:val="DE98FD"/>
        </w:rPr>
        <w:t xml:space="preserve">sukkia</w:t>
      </w:r>
      <w:r>
        <w:t xml:space="preserve">, joiden pohjassa ei ole tarroja, jotta </w:t>
      </w:r>
      <w:r>
        <w:t xml:space="preserve">voit kääntyä!</w:t>
      </w:r>
    </w:p>
    <w:p>
      <w:r>
        <w:t xml:space="preserve">Käytä mukavia ja istuvia urheiluvaatteita. </w:t>
      </w:r>
      <w:r>
        <w:rPr>
          <w:color w:val="98A088"/>
        </w:rPr>
        <w:t xml:space="preserve">Tärkeintä </w:t>
      </w:r>
      <w:r>
        <w:t xml:space="preserve">on, että </w:t>
      </w:r>
      <w:r>
        <w:rPr>
          <w:color w:val="4F584E"/>
        </w:rPr>
        <w:t xml:space="preserve">sinulla </w:t>
      </w:r>
      <w:r>
        <w:rPr>
          <w:color w:val="98A088"/>
        </w:rPr>
        <w:t xml:space="preserve">on mukavat oltavat, </w:t>
      </w:r>
      <w:r>
        <w:rPr>
          <w:color w:val="98A088"/>
        </w:rPr>
        <w:t xml:space="preserve">etkä käytä pussimaisia tai löysästi istuvia vaatteita</w:t>
      </w:r>
      <w:r>
        <w:t xml:space="preserve">, jotta </w:t>
      </w:r>
      <w:r>
        <w:t xml:space="preserve">voit varmistaa </w:t>
      </w:r>
      <w:r>
        <w:t xml:space="preserve">peilistä, että muotoutumisesi ja liikkumisesi ovat oikein. </w:t>
      </w:r>
      <w:r>
        <w:rPr>
          <w:color w:val="248AD0"/>
        </w:rPr>
        <w:t xml:space="preserve">Tavallinen musta trikoo ja vaaleanpunaiset sukkahousut </w:t>
      </w:r>
      <w:r>
        <w:t xml:space="preserve">ovat yleensä </w:t>
      </w:r>
      <w:r>
        <w:rPr>
          <w:color w:val="248AD0"/>
        </w:rPr>
        <w:t xml:space="preserve">turvallinen valinta</w:t>
      </w:r>
      <w:r>
        <w:t xml:space="preserve">. </w:t>
      </w:r>
      <w:r>
        <w:t xml:space="preserve">Vaaleanpunaiset tai mustat </w:t>
      </w:r>
      <w:r>
        <w:t xml:space="preserve">balettitossut ovat myös sopivat.</w:t>
      </w:r>
    </w:p>
    <w:p>
      <w:r>
        <w:rPr>
          <w:color w:val="FB5514"/>
        </w:rPr>
        <w:t xml:space="preserve">Jos </w:t>
      </w:r>
      <w:r>
        <w:t xml:space="preserve">olet ilmoittautunut </w:t>
      </w:r>
      <w:r>
        <w:rPr>
          <w:color w:val="5C5300"/>
        </w:rPr>
        <w:t xml:space="preserve">kurssille</w:t>
      </w:r>
      <w:r>
        <w:t xml:space="preserve">, tarkista </w:t>
      </w:r>
      <w:r>
        <w:rPr>
          <w:color w:val="118B8A"/>
        </w:rPr>
        <w:t xml:space="preserve">opettajalta, onko </w:t>
      </w:r>
      <w:r>
        <w:rPr>
          <w:color w:val="9F6551"/>
        </w:rPr>
        <w:t xml:space="preserve">koulussa </w:t>
      </w:r>
      <w:r>
        <w:t xml:space="preserve">pukeutumissääntöjä</w:t>
      </w:r>
      <w:r>
        <w:t xml:space="preserve">. </w:t>
      </w:r>
      <w:r>
        <w:rPr>
          <w:color w:val="BCFEC6"/>
        </w:rPr>
        <w:t xml:space="preserve">Joissakin kouluissa </w:t>
      </w:r>
      <w:r>
        <w:t xml:space="preserve">oppilaiden on ehkä pukeuduttava johonkin, ja toisissa kouluissa vaaditaan vain minkälainen trikoo ja sukkahousut ja joskus </w:t>
      </w:r>
      <w:r>
        <w:t xml:space="preserve">balettihameet. Useimmiten </w:t>
      </w:r>
      <w:r>
        <w:rPr>
          <w:color w:val="9F6551"/>
        </w:rPr>
        <w:t xml:space="preserve">he </w:t>
      </w:r>
      <w:r>
        <w:t xml:space="preserve">vaativat tiukasti istuvia vaatteita, jotta </w:t>
      </w:r>
      <w:r>
        <w:rPr>
          <w:color w:val="9F6551"/>
        </w:rPr>
        <w:t xml:space="preserve">he </w:t>
      </w:r>
      <w:r>
        <w:t xml:space="preserve">voivat nähdä, </w:t>
      </w:r>
      <w:r>
        <w:rPr>
          <w:color w:val="932C70"/>
        </w:rPr>
        <w:t xml:space="preserve">että </w:t>
      </w:r>
      <w:r>
        <w:rPr>
          <w:color w:val="00587F"/>
        </w:rPr>
        <w:t xml:space="preserve">lihaksesi </w:t>
      </w:r>
      <w:r>
        <w:t xml:space="preserve">toimivat kunnolla ja niin edelleen.</w:t>
      </w:r>
    </w:p>
    <w:p>
      <w:r>
        <w:t xml:space="preserve">Etsi sopiva tila harjoittelua varten. </w:t>
      </w:r>
      <w:r>
        <w:t xml:space="preserve">Baletissa ei ole niinkään kyse </w:t>
      </w:r>
      <w:r>
        <w:rPr>
          <w:color w:val="2B1B04"/>
        </w:rPr>
        <w:t xml:space="preserve">liikkeiden </w:t>
      </w:r>
      <w:r>
        <w:t xml:space="preserve">oppimisesta kuin </w:t>
      </w:r>
      <w:r>
        <w:rPr>
          <w:color w:val="2B1B04"/>
        </w:rPr>
        <w:t xml:space="preserve">niiden </w:t>
      </w:r>
      <w:r>
        <w:t xml:space="preserve">hiomisesta</w:t>
      </w:r>
      <w:r>
        <w:t xml:space="preserve">. </w:t>
      </w:r>
      <w:r>
        <w:rPr>
          <w:color w:val="2B1B04"/>
        </w:rPr>
        <w:t xml:space="preserve">Liikkeet </w:t>
      </w:r>
      <w:r>
        <w:rPr>
          <w:color w:val="2B1B04"/>
        </w:rPr>
        <w:t xml:space="preserve">itsessään </w:t>
      </w:r>
      <w:r>
        <w:t xml:space="preserve">ovat suhteellisen yksinkertaisia, mutta </w:t>
      </w:r>
      <w:r>
        <w:rPr>
          <w:color w:val="B5AFC4"/>
        </w:rPr>
        <w:t xml:space="preserve">niiden asento, ajoitus ja eleganssi vaativat elinikäistä harjoittelua</w:t>
      </w:r>
      <w:r>
        <w:t xml:space="preserve">. </w:t>
      </w:r>
      <w:r>
        <w:rPr>
          <w:color w:val="B5AFC4"/>
        </w:rPr>
        <w:t xml:space="preserve">Tästä </w:t>
      </w:r>
      <w:r>
        <w:t xml:space="preserve">syystä </w:t>
      </w:r>
      <w:r>
        <w:rPr>
          <w:color w:val="D4C67A"/>
        </w:rPr>
        <w:t xml:space="preserve">on </w:t>
      </w:r>
      <w:r>
        <w:t xml:space="preserve">aina parempi </w:t>
      </w:r>
      <w:r>
        <w:rPr>
          <w:color w:val="D4C67A"/>
        </w:rPr>
        <w:t xml:space="preserve">harjoitella </w:t>
      </w:r>
      <w:r>
        <w:rPr>
          <w:color w:val="AE7AA1"/>
        </w:rPr>
        <w:t xml:space="preserve">balettia </w:t>
      </w:r>
      <w:r>
        <w:rPr>
          <w:color w:val="D4C67A"/>
        </w:rPr>
        <w:t xml:space="preserve">balettistudiossa hyvän opettajan johdolla, joka pystyy korjaamaan </w:t>
      </w:r>
      <w:r>
        <w:rPr>
          <w:color w:val="0232FD"/>
        </w:rPr>
        <w:t xml:space="preserve">asentosi </w:t>
      </w:r>
      <w:r>
        <w:rPr>
          <w:color w:val="D4C67A"/>
        </w:rPr>
        <w:t xml:space="preserve">ja varmistamaan, </w:t>
      </w:r>
      <w:r>
        <w:rPr>
          <w:color w:val="6A3A35"/>
        </w:rPr>
        <w:t xml:space="preserve">että </w:t>
      </w:r>
      <w:r>
        <w:rPr>
          <w:color w:val="D4C67A"/>
        </w:rPr>
        <w:t xml:space="preserve">tanssit oikein</w:t>
      </w:r>
      <w:r>
        <w:t xml:space="preserve">. </w:t>
      </w:r>
      <w:r>
        <w:t xml:space="preserve">Tanssistudiossa on peilit, joiden avulla </w:t>
      </w:r>
      <w:r>
        <w:rPr>
          <w:color w:val="BA6801"/>
        </w:rPr>
        <w:t xml:space="preserve">voit</w:t>
      </w:r>
      <w:r>
        <w:t xml:space="preserve"> korjata </w:t>
      </w:r>
      <w:r>
        <w:rPr>
          <w:color w:val="168E5C"/>
        </w:rPr>
        <w:t xml:space="preserve">asentoasi </w:t>
      </w:r>
      <w:r>
        <w:t xml:space="preserve">ja nähdä </w:t>
      </w:r>
      <w:r>
        <w:t xml:space="preserve">tarkkaan</w:t>
      </w:r>
      <w:r>
        <w:rPr>
          <w:color w:val="FB5514"/>
        </w:rPr>
        <w:t xml:space="preserve">,</w:t>
      </w:r>
      <w:r>
        <w:t xml:space="preserve"> mitä </w:t>
      </w:r>
      <w:r>
        <w:t xml:space="preserve">teet, sekä tanko harjoittelua varten. [1]</w:t>
      </w:r>
    </w:p>
    <w:p>
      <w:r>
        <w:rPr>
          <w:color w:val="FB5514"/>
        </w:rPr>
        <w:t xml:space="preserve">Jos </w:t>
      </w:r>
      <w:r>
        <w:t xml:space="preserve">haluat harjoitella kotona, varmista, </w:t>
      </w:r>
      <w:r>
        <w:rPr>
          <w:color w:val="FB5514"/>
        </w:rPr>
        <w:t xml:space="preserve">että sinulla on </w:t>
      </w:r>
      <w:r>
        <w:t xml:space="preserve">riittävästi tilaa liikkua vapaasti, mieluiten kovalla puulattialla. Tuolin selkänoja voi korvata tangon tarpeen. Aseta paikalle suuri peili, jotta </w:t>
      </w:r>
      <w:r>
        <w:t xml:space="preserve">voit tarkistaa </w:t>
      </w:r>
      <w:r>
        <w:rPr>
          <w:color w:val="168E5C"/>
        </w:rPr>
        <w:t xml:space="preserve">asentosi </w:t>
      </w:r>
      <w:r>
        <w:t xml:space="preserve">ja nähdä</w:t>
      </w:r>
      <w:r>
        <w:rPr>
          <w:color w:val="FB5514"/>
        </w:rPr>
        <w:t xml:space="preserve">,</w:t>
      </w:r>
      <w:r>
        <w:t xml:space="preserve"> mitä </w:t>
      </w:r>
      <w:r>
        <w:t xml:space="preserve">teet.</w:t>
      </w:r>
    </w:p>
    <w:p>
      <w:r>
        <w:rPr>
          <w:b/>
        </w:rPr>
        <w:t xml:space="preserve">Asiakirjan numero 118</w:t>
      </w:r>
    </w:p>
    <w:p>
      <w:r>
        <w:rPr>
          <w:b/>
        </w:rPr>
        <w:t xml:space="preserve">Asiakirjan tunniste: GUM_whow_basil</w:t>
      </w:r>
    </w:p>
    <w:p>
      <w:r>
        <w:t xml:space="preserve">Kuinka kasvattaa </w:t>
      </w:r>
      <w:r>
        <w:rPr>
          <w:color w:val="310106"/>
        </w:rPr>
        <w:t xml:space="preserve">basilikaa</w:t>
      </w:r>
    </w:p>
    <w:p>
      <w:r>
        <w:rPr>
          <w:color w:val="04640D"/>
        </w:rPr>
        <w:t xml:space="preserve">Kolme menetelmää</w:t>
      </w:r>
      <w:r>
        <w:t xml:space="preserve">: </w:t>
      </w:r>
      <w:r>
        <w:rPr>
          <w:color w:val="310106"/>
        </w:rPr>
        <w:t xml:space="preserve">Basilikan </w:t>
      </w:r>
      <w:r>
        <w:t xml:space="preserve">kerääminen ja käyttö</w:t>
      </w:r>
    </w:p>
    <w:p>
      <w:r>
        <w:rPr>
          <w:color w:val="310106"/>
        </w:rPr>
        <w:t xml:space="preserve">Basilika </w:t>
      </w:r>
      <w:r>
        <w:t xml:space="preserve">on helppo kasvattaa, ja se tekee tavallisista aterioista kulinaarisia aarteita! </w:t>
      </w:r>
      <w:r>
        <w:rPr>
          <w:color w:val="FB5514"/>
        </w:rPr>
        <w:t xml:space="preserve">Tuore basilika </w:t>
      </w:r>
      <w:r>
        <w:t xml:space="preserve">ei ainoastaan maistu paremmalta kuin kuivattu, vaan </w:t>
      </w:r>
      <w:r>
        <w:rPr>
          <w:color w:val="FB5514"/>
        </w:rPr>
        <w:t xml:space="preserve">se </w:t>
      </w:r>
      <w:r>
        <w:t xml:space="preserve">maistuu myös erilaiselta, melkein kuin </w:t>
      </w:r>
      <w:r>
        <w:t xml:space="preserve">kyseessä ei olisi </w:t>
      </w:r>
      <w:r>
        <w:rPr>
          <w:color w:val="310106"/>
        </w:rPr>
        <w:t xml:space="preserve">sama yrtti</w:t>
      </w:r>
      <w:r>
        <w:t xml:space="preserve">. </w:t>
      </w:r>
      <w:r>
        <w:t xml:space="preserve">Tässä artikkelissa kerrotaan, miten </w:t>
      </w:r>
      <w:r>
        <w:rPr>
          <w:color w:val="310106"/>
        </w:rPr>
        <w:t xml:space="preserve">basilikaa </w:t>
      </w:r>
      <w:r>
        <w:t xml:space="preserve">istutetaan ja korjataan</w:t>
      </w:r>
      <w:r>
        <w:t xml:space="preserve">.</w:t>
      </w:r>
    </w:p>
    <w:p>
      <w:r>
        <w:t xml:space="preserve">Menetelmä 1 </w:t>
      </w:r>
      <w:r>
        <w:rPr>
          <w:color w:val="04640D"/>
        </w:rPr>
        <w:t xml:space="preserve">3:</w:t>
      </w:r>
      <w:r>
        <w:t xml:space="preserve">sta: </w:t>
      </w:r>
      <w:r>
        <w:rPr>
          <w:color w:val="FEFB0A"/>
        </w:rPr>
        <w:t xml:space="preserve">Siementen </w:t>
      </w:r>
      <w:r>
        <w:t xml:space="preserve">aloittaminen</w:t>
      </w:r>
    </w:p>
    <w:p>
      <w:r>
        <w:t xml:space="preserve">1 Valitse basilikan lajike</w:t>
      </w:r>
      <w:r>
        <w:rPr>
          <w:color w:val="E115C0"/>
        </w:rPr>
        <w:t xml:space="preserve">, </w:t>
      </w:r>
      <w:r>
        <w:t xml:space="preserve">jota haluat kasvattaa. </w:t>
      </w:r>
      <w:r>
        <w:rPr>
          <w:color w:val="310106"/>
        </w:rPr>
        <w:t xml:space="preserve">Basilikaa </w:t>
      </w:r>
      <w:r>
        <w:t xml:space="preserve">on monia eri lajikkeita, joilla kaikilla on ainutlaatuinen maku ja tuoksu. Tutustu erilaisiin basilikatyyppeihin ja valitse </w:t>
      </w:r>
      <w:r>
        <w:rPr>
          <w:color w:val="00587F"/>
        </w:rPr>
        <w:t xml:space="preserve">yksi - tai useampi - joka miellyttää </w:t>
      </w:r>
      <w:r>
        <w:rPr>
          <w:color w:val="0BC582"/>
        </w:rPr>
        <w:t xml:space="preserve">sinua, </w:t>
      </w:r>
      <w:r>
        <w:t xml:space="preserve">ja tilaa sitten </w:t>
      </w:r>
      <w:r>
        <w:rPr>
          <w:color w:val="FEB8C8"/>
        </w:rPr>
        <w:t xml:space="preserve">siemenet </w:t>
      </w:r>
      <w:r>
        <w:t xml:space="preserve">tai osta </w:t>
      </w:r>
      <w:r>
        <w:rPr>
          <w:color w:val="FEB8C8"/>
        </w:rPr>
        <w:t xml:space="preserve">ne </w:t>
      </w:r>
      <w:r>
        <w:t xml:space="preserve">puutarhamyymälästä. Tässä on muutamia ideoita:</w:t>
      </w:r>
    </w:p>
    <w:p>
      <w:r>
        <w:rPr>
          <w:color w:val="01190F"/>
        </w:rPr>
        <w:t xml:space="preserve">Kanelibasilika </w:t>
      </w:r>
      <w:r>
        <w:t xml:space="preserve">todella tuoksuu </w:t>
      </w:r>
      <w:r>
        <w:rPr>
          <w:color w:val="847D81"/>
        </w:rPr>
        <w:t xml:space="preserve">makealta mausteelta, </w:t>
      </w:r>
      <w:r>
        <w:t xml:space="preserve">ja </w:t>
      </w:r>
      <w:r>
        <w:t xml:space="preserve">sillä on myös epätavallisen kauniit ja tuoksuvat kukat.</w:t>
      </w:r>
    </w:p>
    <w:p>
      <w:r>
        <w:t xml:space="preserve">Sitruunabasilika sisältää itse asiassa </w:t>
      </w:r>
      <w:r>
        <w:rPr>
          <w:color w:val="58018B"/>
        </w:rPr>
        <w:t xml:space="preserve">sitraalia</w:t>
      </w:r>
      <w:r>
        <w:t xml:space="preserve">, joka on </w:t>
      </w:r>
      <w:r>
        <w:rPr>
          <w:color w:val="58018B"/>
        </w:rPr>
        <w:t xml:space="preserve">sitrushedelmissä esiintyvä aromaattinen yhdiste, </w:t>
      </w:r>
      <w:r>
        <w:t xml:space="preserve">ja se tuoksuu hyvin sitruunaiselta.</w:t>
      </w:r>
    </w:p>
    <w:p>
      <w:r>
        <w:rPr>
          <w:color w:val="B70639"/>
        </w:rPr>
        <w:t xml:space="preserve">Purppuraa basilikaa </w:t>
      </w:r>
      <w:r>
        <w:t xml:space="preserve">kasvatetaan usein koristelun sekä </w:t>
      </w:r>
      <w:r>
        <w:rPr>
          <w:color w:val="B70639"/>
        </w:rPr>
        <w:t xml:space="preserve">sen </w:t>
      </w:r>
      <w:r>
        <w:t xml:space="preserve">tuoksun ja kukkien </w:t>
      </w:r>
      <w:r>
        <w:t xml:space="preserve">vuoksi.</w:t>
      </w:r>
    </w:p>
    <w:p>
      <w:r>
        <w:t xml:space="preserve">On olemassa </w:t>
      </w:r>
      <w:r>
        <w:rPr>
          <w:color w:val="703B01"/>
        </w:rPr>
        <w:t xml:space="preserve">monivuotisia basilikoita, jotka kasvavat vuodesta toiseen, kuten </w:t>
      </w:r>
      <w:r>
        <w:rPr>
          <w:color w:val="F7F1DF"/>
        </w:rPr>
        <w:t xml:space="preserve">afrikkalainen sininen basilika </w:t>
      </w:r>
      <w:r>
        <w:rPr>
          <w:color w:val="703B01"/>
        </w:rPr>
        <w:t xml:space="preserve">(</w:t>
      </w:r>
      <w:r>
        <w:rPr>
          <w:color w:val="F7F1DF"/>
        </w:rPr>
        <w:t xml:space="preserve">jonka </w:t>
      </w:r>
      <w:r>
        <w:rPr>
          <w:color w:val="703B01"/>
        </w:rPr>
        <w:t xml:space="preserve">lehdissä </w:t>
      </w:r>
      <w:r>
        <w:rPr>
          <w:color w:val="703B01"/>
        </w:rPr>
        <w:t xml:space="preserve">on kauniit siniset suonet</w:t>
      </w:r>
      <w:r>
        <w:rPr>
          <w:color w:val="703B01"/>
        </w:rPr>
        <w:t xml:space="preserve">) ja thaibasilika</w:t>
      </w:r>
      <w:r>
        <w:t xml:space="preserve">, kun taas </w:t>
      </w:r>
      <w:r>
        <w:rPr>
          <w:color w:val="118B8A"/>
        </w:rPr>
        <w:t xml:space="preserve">useimmat muut lajikkeet </w:t>
      </w:r>
      <w:r>
        <w:t xml:space="preserve">ovat </w:t>
      </w:r>
      <w:r>
        <w:rPr>
          <w:color w:val="118B8A"/>
        </w:rPr>
        <w:t xml:space="preserve">yksivuotisia, joita </w:t>
      </w:r>
      <w:r>
        <w:rPr>
          <w:color w:val="4AFEFA"/>
        </w:rPr>
        <w:t xml:space="preserve">sinun </w:t>
      </w:r>
      <w:r>
        <w:rPr>
          <w:color w:val="118B8A"/>
        </w:rPr>
        <w:t xml:space="preserve">on istutettava vuodesta toiseen</w:t>
      </w:r>
      <w:r>
        <w:t xml:space="preserve">. Pallobasilika ja kreikkalainen basilika ovat paljon vaikeampia kasvattaa, mutta ne muodostavat nättejä pieniä pensaita, jotka pysyvät hyvin kasassa.</w:t>
      </w:r>
    </w:p>
    <w:p>
      <w:r>
        <w:t xml:space="preserve">2 Aloita </w:t>
      </w:r>
      <w:r>
        <w:rPr>
          <w:color w:val="FCB164"/>
        </w:rPr>
        <w:t xml:space="preserve">siementen kylvö </w:t>
      </w:r>
      <w:r>
        <w:t xml:space="preserve">sisätiloissa neljästä kuuteen viikkoa ennen </w:t>
      </w:r>
      <w:r>
        <w:rPr>
          <w:color w:val="796EE6"/>
        </w:rPr>
        <w:t xml:space="preserve">viimeistä pakkasta</w:t>
      </w:r>
      <w:r>
        <w:t xml:space="preserve">. </w:t>
      </w:r>
      <w:r>
        <w:rPr>
          <w:color w:val="310106"/>
        </w:rPr>
        <w:t xml:space="preserve">Basilika </w:t>
      </w:r>
      <w:r>
        <w:t xml:space="preserve">tarvitsee lämmintä ilmaa ja aurinkoa menestyäkseen hyvin, joten </w:t>
      </w:r>
      <w:r>
        <w:rPr>
          <w:color w:val="53495F"/>
        </w:rPr>
        <w:t xml:space="preserve">siemenet </w:t>
      </w:r>
      <w:r>
        <w:rPr>
          <w:color w:val="000D2C"/>
        </w:rPr>
        <w:t xml:space="preserve">on </w:t>
      </w:r>
      <w:r>
        <w:t xml:space="preserve">usein helpointa </w:t>
      </w:r>
      <w:r>
        <w:rPr>
          <w:color w:val="000D2C"/>
        </w:rPr>
        <w:t xml:space="preserve">kylvää </w:t>
      </w:r>
      <w:r>
        <w:rPr>
          <w:color w:val="000D2C"/>
        </w:rPr>
        <w:t xml:space="preserve">sisätiloissa sen sijaan, että </w:t>
      </w:r>
      <w:r>
        <w:t xml:space="preserve">ottaisit riskin, että </w:t>
      </w:r>
      <w:r>
        <w:rPr>
          <w:color w:val="F95475"/>
        </w:rPr>
        <w:t xml:space="preserve">pakkanen</w:t>
      </w:r>
      <w:r>
        <w:t xml:space="preserve"> vahingoittaa </w:t>
      </w:r>
      <w:r>
        <w:rPr>
          <w:color w:val="FCB164"/>
        </w:rPr>
        <w:t xml:space="preserve">niitä</w:t>
      </w:r>
      <w:r>
        <w:t xml:space="preserve">.</w:t>
      </w:r>
    </w:p>
    <w:p>
      <w:r>
        <w:rPr>
          <w:color w:val="E115C0"/>
        </w:rPr>
        <w:t xml:space="preserve">Jos </w:t>
      </w:r>
      <w:r>
        <w:t xml:space="preserve">asut kuumassa ilmastossa, </w:t>
      </w:r>
      <w:r>
        <w:t xml:space="preserve">voit </w:t>
      </w:r>
      <w:r>
        <w:t xml:space="preserve">sen sijaan </w:t>
      </w:r>
      <w:r>
        <w:t xml:space="preserve">kasvattaa </w:t>
      </w:r>
      <w:r>
        <w:rPr>
          <w:color w:val="FCB164"/>
        </w:rPr>
        <w:t xml:space="preserve">siemenet </w:t>
      </w:r>
      <w:r>
        <w:t xml:space="preserve">ulkona.</w:t>
      </w:r>
    </w:p>
    <w:p>
      <w:r>
        <w:t xml:space="preserve">Jos haluat selvittää, milloin </w:t>
      </w:r>
      <w:r>
        <w:rPr>
          <w:color w:val="796EE6"/>
        </w:rPr>
        <w:t xml:space="preserve">viimeinen pakkanen </w:t>
      </w:r>
      <w:r>
        <w:t xml:space="preserve">on, katso almanakkaa tai keskustele muiden puutarhurien kanssa </w:t>
      </w:r>
      <w:r>
        <w:t xml:space="preserve">alueellasi</w:t>
      </w:r>
      <w:r>
        <w:rPr>
          <w:color w:val="E115C0"/>
        </w:rPr>
        <w:t xml:space="preserve">.</w:t>
      </w:r>
    </w:p>
    <w:p>
      <w:r>
        <w:t xml:space="preserve">3 Valmistele </w:t>
      </w:r>
      <w:r>
        <w:rPr>
          <w:color w:val="61FC03"/>
        </w:rPr>
        <w:t xml:space="preserve">siemenastiat</w:t>
      </w:r>
      <w:r>
        <w:t xml:space="preserve">. </w:t>
      </w:r>
      <w:r>
        <w:t xml:space="preserve">Täytä tasot tai </w:t>
      </w:r>
      <w:r>
        <w:rPr>
          <w:color w:val="61FC03"/>
        </w:rPr>
        <w:t xml:space="preserve">yksittäiset siemenastiat </w:t>
      </w:r>
      <w:r>
        <w:rPr>
          <w:color w:val="5D9608"/>
        </w:rPr>
        <w:t xml:space="preserve">seoksella, jossa on yhtä paljon perliittiä, vermikuliittia ja turvetta</w:t>
      </w:r>
      <w:r>
        <w:t xml:space="preserve">. </w:t>
      </w:r>
      <w:r>
        <w:t xml:space="preserve">Painele </w:t>
      </w:r>
      <w:r>
        <w:rPr>
          <w:color w:val="5D9608"/>
        </w:rPr>
        <w:t xml:space="preserve">seosta </w:t>
      </w:r>
      <w:r>
        <w:t xml:space="preserve">hieman </w:t>
      </w:r>
      <w:r>
        <w:t xml:space="preserve">ilmataskujen </w:t>
      </w:r>
      <w:r>
        <w:t xml:space="preserve">poistamiseksi. </w:t>
      </w:r>
      <w:r>
        <w:t xml:space="preserve">Kostuta </w:t>
      </w:r>
      <w:r>
        <w:rPr>
          <w:color w:val="5D9608"/>
        </w:rPr>
        <w:t xml:space="preserve">seos </w:t>
      </w:r>
      <w:r>
        <w:t xml:space="preserve">vedellä, jotta </w:t>
      </w:r>
      <w:r>
        <w:rPr>
          <w:color w:val="5D9608"/>
        </w:rPr>
        <w:t xml:space="preserve">se on </w:t>
      </w:r>
      <w:r>
        <w:t xml:space="preserve">valmis tarjoamaan </w:t>
      </w:r>
      <w:r>
        <w:rPr>
          <w:color w:val="98A088"/>
        </w:rPr>
        <w:t xml:space="preserve">basilikan </w:t>
      </w:r>
      <w:r>
        <w:rPr>
          <w:color w:val="FCB164"/>
        </w:rPr>
        <w:t xml:space="preserve">siemenille </w:t>
      </w:r>
      <w:r>
        <w:t xml:space="preserve">oikean ympäristön </w:t>
      </w:r>
      <w:r>
        <w:t xml:space="preserve">itää.</w:t>
      </w:r>
    </w:p>
    <w:p>
      <w:r>
        <w:t xml:space="preserve">4 Istuta </w:t>
      </w:r>
      <w:r>
        <w:rPr>
          <w:color w:val="FCB164"/>
        </w:rPr>
        <w:t xml:space="preserve">siemenet</w:t>
      </w:r>
      <w:r>
        <w:t xml:space="preserve">. </w:t>
      </w:r>
      <w:r>
        <w:t xml:space="preserve">Pudota </w:t>
      </w:r>
      <w:r>
        <w:rPr>
          <w:color w:val="4F584E"/>
        </w:rPr>
        <w:t xml:space="preserve">yksi tai kaksi siementä </w:t>
      </w:r>
      <w:r>
        <w:rPr>
          <w:color w:val="61FC03"/>
        </w:rPr>
        <w:t xml:space="preserve">kuhunkin astiaan</w:t>
      </w:r>
      <w:r>
        <w:t xml:space="preserve">. </w:t>
      </w:r>
      <w:r>
        <w:t xml:space="preserve">Peitä </w:t>
      </w:r>
      <w:r>
        <w:rPr>
          <w:color w:val="4F584E"/>
        </w:rPr>
        <w:t xml:space="preserve">ne </w:t>
      </w:r>
      <w:r>
        <w:t xml:space="preserve">kevyesti </w:t>
      </w:r>
      <w:r>
        <w:rPr>
          <w:color w:val="248AD0"/>
        </w:rPr>
        <w:t xml:space="preserve">mullalla</w:t>
      </w:r>
      <w:r>
        <w:t xml:space="preserve">. </w:t>
      </w:r>
      <w:r>
        <w:t xml:space="preserve">Peitä </w:t>
      </w:r>
      <w:r>
        <w:rPr>
          <w:color w:val="61FC03"/>
        </w:rPr>
        <w:t xml:space="preserve">astiat </w:t>
      </w:r>
      <w:r>
        <w:rPr>
          <w:color w:val="5C5300"/>
        </w:rPr>
        <w:t xml:space="preserve">kirkkaalla muovisella keittiökelmulla, </w:t>
      </w:r>
      <w:r>
        <w:t xml:space="preserve">jotta </w:t>
      </w:r>
      <w:r>
        <w:rPr>
          <w:color w:val="4F584E"/>
        </w:rPr>
        <w:t xml:space="preserve">ne </w:t>
      </w:r>
      <w:r>
        <w:t xml:space="preserve">pysyvät kosteina. Jätä </w:t>
      </w:r>
      <w:r>
        <w:rPr>
          <w:color w:val="9F6551"/>
        </w:rPr>
        <w:t xml:space="preserve">astiat </w:t>
      </w:r>
      <w:r>
        <w:t xml:space="preserve">aurinkoiseen ikkunaan. Poista </w:t>
      </w:r>
      <w:r>
        <w:rPr>
          <w:color w:val="5C5300"/>
        </w:rPr>
        <w:t xml:space="preserve">muovikelmu </w:t>
      </w:r>
      <w:r>
        <w:t xml:space="preserve">kahdesti päivässä </w:t>
      </w:r>
      <w:r>
        <w:t xml:space="preserve">ja ripottele </w:t>
      </w:r>
      <w:r>
        <w:rPr>
          <w:color w:val="9F6551"/>
        </w:rPr>
        <w:t xml:space="preserve">astioihin </w:t>
      </w:r>
      <w:r>
        <w:t xml:space="preserve">lisää vettä.</w:t>
      </w:r>
    </w:p>
    <w:p>
      <w:r>
        <w:t xml:space="preserve">5 Poista </w:t>
      </w:r>
      <w:r>
        <w:rPr>
          <w:color w:val="5C5300"/>
        </w:rPr>
        <w:t xml:space="preserve">muovikelmu</w:t>
      </w:r>
      <w:r>
        <w:t xml:space="preserve">, kun </w:t>
      </w:r>
      <w:r>
        <w:rPr>
          <w:color w:val="BCFEC6"/>
        </w:rPr>
        <w:t xml:space="preserve">ituja </w:t>
      </w:r>
      <w:r>
        <w:t xml:space="preserve">tulee esiin. </w:t>
      </w:r>
      <w:r>
        <w:rPr>
          <w:color w:val="E115C0"/>
        </w:rPr>
        <w:t xml:space="preserve">Kun </w:t>
      </w:r>
      <w:r>
        <w:t xml:space="preserve">näet </w:t>
      </w:r>
      <w:r>
        <w:rPr>
          <w:color w:val="BCFEC6"/>
        </w:rPr>
        <w:t xml:space="preserve">ensimmäisten vihreiden versojen </w:t>
      </w:r>
      <w:r>
        <w:t xml:space="preserve">työntyvän </w:t>
      </w:r>
      <w:r>
        <w:rPr>
          <w:color w:val="248AD0"/>
        </w:rPr>
        <w:t xml:space="preserve">mullan </w:t>
      </w:r>
      <w:r>
        <w:t xml:space="preserve">läpi, on aika </w:t>
      </w:r>
      <w:r>
        <w:t xml:space="preserve">poistaa </w:t>
      </w:r>
      <w:r>
        <w:rPr>
          <w:color w:val="5C5300"/>
        </w:rPr>
        <w:t xml:space="preserve">muovikelmu</w:t>
      </w:r>
      <w:r>
        <w:t xml:space="preserve">. </w:t>
      </w:r>
      <w:r>
        <w:t xml:space="preserve">Jatka </w:t>
      </w:r>
      <w:r>
        <w:rPr>
          <w:color w:val="BCFEC6"/>
        </w:rPr>
        <w:t xml:space="preserve">itujen </w:t>
      </w:r>
      <w:r>
        <w:t xml:space="preserve">kastelua </w:t>
      </w:r>
      <w:r>
        <w:t xml:space="preserve">kahdesti päivässä, äläkä koskaan anna </w:t>
      </w:r>
      <w:r>
        <w:rPr>
          <w:color w:val="248AD0"/>
        </w:rPr>
        <w:t xml:space="preserve">mullan </w:t>
      </w:r>
      <w:r>
        <w:t xml:space="preserve">kuivua. Kun </w:t>
      </w:r>
      <w:r>
        <w:rPr>
          <w:color w:val="932C70"/>
        </w:rPr>
        <w:t xml:space="preserve">kasvit ovat </w:t>
      </w:r>
      <w:r>
        <w:t xml:space="preserve">muutaman sentin korkuisia ja </w:t>
      </w:r>
      <w:r>
        <w:rPr>
          <w:color w:val="2B1B04"/>
        </w:rPr>
        <w:t xml:space="preserve">niiden </w:t>
      </w:r>
      <w:r>
        <w:rPr>
          <w:color w:val="B5AFC4"/>
        </w:rPr>
        <w:t xml:space="preserve">lehdet </w:t>
      </w:r>
      <w:r>
        <w:t xml:space="preserve">kypsyvät, on aika siirtää </w:t>
      </w:r>
      <w:r>
        <w:rPr>
          <w:color w:val="932C70"/>
        </w:rPr>
        <w:t xml:space="preserve">ne </w:t>
      </w:r>
      <w:r>
        <w:t xml:space="preserve">suurempaan astiaan.</w:t>
      </w:r>
    </w:p>
    <w:p>
      <w:r>
        <w:t xml:space="preserve">Menetelmä 2 </w:t>
      </w:r>
      <w:r>
        <w:rPr>
          <w:color w:val="04640D"/>
        </w:rPr>
        <w:t xml:space="preserve">3:</w:t>
      </w:r>
      <w:r>
        <w:t xml:space="preserve">sta: </w:t>
      </w:r>
      <w:r>
        <w:rPr>
          <w:color w:val="310106"/>
        </w:rPr>
        <w:t xml:space="preserve">Basilikan </w:t>
      </w:r>
      <w:r>
        <w:t xml:space="preserve">hoitaminen</w:t>
      </w:r>
    </w:p>
    <w:p>
      <w:r>
        <w:t xml:space="preserve">1 Istuta </w:t>
      </w:r>
      <w:r>
        <w:rPr>
          <w:color w:val="932C70"/>
        </w:rPr>
        <w:t xml:space="preserve">basilikakasvit</w:t>
      </w:r>
      <w:r>
        <w:t xml:space="preserve">. </w:t>
      </w:r>
      <w:r>
        <w:t xml:space="preserve">Kun </w:t>
      </w:r>
      <w:r>
        <w:rPr>
          <w:color w:val="B5AFC4"/>
        </w:rPr>
        <w:t xml:space="preserve">kaksi lehtiryhmää </w:t>
      </w:r>
      <w:r>
        <w:t xml:space="preserve">on muodostunut, </w:t>
      </w:r>
      <w:r>
        <w:rPr>
          <w:color w:val="310106"/>
        </w:rPr>
        <w:t xml:space="preserve">basilika </w:t>
      </w:r>
      <w:r>
        <w:t xml:space="preserve">voidaan istuttaa </w:t>
      </w:r>
      <w:r>
        <w:rPr>
          <w:color w:val="AE7AA1"/>
        </w:rPr>
        <w:t xml:space="preserve">puutarhaan </w:t>
      </w:r>
      <w:r>
        <w:t xml:space="preserve">tai pysyviin astioihin. </w:t>
      </w:r>
      <w:r>
        <w:rPr>
          <w:color w:val="310106"/>
        </w:rPr>
        <w:t xml:space="preserve">Basilika </w:t>
      </w:r>
      <w:r>
        <w:t xml:space="preserve">ei siedä </w:t>
      </w:r>
      <w:r>
        <w:rPr>
          <w:color w:val="F95475"/>
        </w:rPr>
        <w:t xml:space="preserve">pakkasta</w:t>
      </w:r>
      <w:r>
        <w:t xml:space="preserve">, joten älä istuta liian aikaisin. </w:t>
      </w:r>
      <w:r>
        <w:rPr>
          <w:color w:val="310106"/>
        </w:rPr>
        <w:t xml:space="preserve">Basilika </w:t>
      </w:r>
      <w:r>
        <w:t xml:space="preserve">kannattaa istuttaa </w:t>
      </w:r>
      <w:r>
        <w:t xml:space="preserve">paikkaan, jossa </w:t>
      </w:r>
      <w:r>
        <w:rPr>
          <w:color w:val="310106"/>
        </w:rPr>
        <w:t xml:space="preserve">se </w:t>
      </w:r>
      <w:r>
        <w:t xml:space="preserve">saa runsaasti auringonpaistetta ja jossa on </w:t>
      </w:r>
      <w:r>
        <w:rPr>
          <w:color w:val="C2A393"/>
        </w:rPr>
        <w:t xml:space="preserve">hyvin vettä läpäisevä maaperä</w:t>
      </w:r>
      <w:r>
        <w:t xml:space="preserve">.</w:t>
      </w:r>
    </w:p>
    <w:p>
      <w:r>
        <w:t xml:space="preserve">Jos haluat istuttaa </w:t>
      </w:r>
      <w:r>
        <w:rPr>
          <w:color w:val="310106"/>
        </w:rPr>
        <w:t xml:space="preserve">basilikaa </w:t>
      </w:r>
      <w:r>
        <w:rPr>
          <w:color w:val="AE7AA1"/>
        </w:rPr>
        <w:t xml:space="preserve">puutarhaan</w:t>
      </w:r>
      <w:r>
        <w:t xml:space="preserve">, kaiva </w:t>
      </w:r>
      <w:r>
        <w:rPr>
          <w:color w:val="0232FD"/>
        </w:rPr>
        <w:t xml:space="preserve">kuoppia </w:t>
      </w:r>
      <w:r>
        <w:t xml:space="preserve">vähintään </w:t>
      </w:r>
      <w:r>
        <w:rPr>
          <w:color w:val="6A3A35"/>
        </w:rPr>
        <w:t xml:space="preserve">6 tuuman </w:t>
      </w:r>
      <w:r>
        <w:t xml:space="preserve">välein. Aseta juuret </w:t>
      </w:r>
      <w:r>
        <w:rPr>
          <w:color w:val="0232FD"/>
        </w:rPr>
        <w:t xml:space="preserve">reikiin </w:t>
      </w:r>
      <w:r>
        <w:t xml:space="preserve">ja laita </w:t>
      </w:r>
      <w:r>
        <w:rPr>
          <w:color w:val="BA6801"/>
        </w:rPr>
        <w:t xml:space="preserve">multaa </w:t>
      </w:r>
      <w:r>
        <w:t xml:space="preserve">varsien ympärille. Taputtele </w:t>
      </w:r>
      <w:r>
        <w:rPr>
          <w:color w:val="BA6801"/>
        </w:rPr>
        <w:t xml:space="preserve">multaa </w:t>
      </w:r>
      <w:r>
        <w:rPr>
          <w:color w:val="932C70"/>
        </w:rPr>
        <w:t xml:space="preserve">kasvien </w:t>
      </w:r>
      <w:r>
        <w:t xml:space="preserve">ympärille </w:t>
      </w:r>
      <w:r>
        <w:t xml:space="preserve">ilmataskujen </w:t>
      </w:r>
      <w:r>
        <w:t xml:space="preserve">poistamiseksi.</w:t>
      </w:r>
    </w:p>
    <w:p>
      <w:r>
        <w:rPr>
          <w:color w:val="E115C0"/>
        </w:rPr>
        <w:t xml:space="preserve">Jos </w:t>
      </w:r>
      <w:r>
        <w:t xml:space="preserve">haluat istuttaa </w:t>
      </w:r>
      <w:r>
        <w:rPr>
          <w:color w:val="310106"/>
        </w:rPr>
        <w:t xml:space="preserve">basilikaa </w:t>
      </w:r>
      <w:r>
        <w:rPr>
          <w:color w:val="168E5C"/>
        </w:rPr>
        <w:t xml:space="preserve">astiaan</w:t>
      </w:r>
      <w:r>
        <w:t xml:space="preserve">, varmista, </w:t>
      </w:r>
      <w:r>
        <w:rPr>
          <w:color w:val="168E5C"/>
        </w:rPr>
        <w:t xml:space="preserve">että astia on </w:t>
      </w:r>
      <w:r>
        <w:t xml:space="preserve">tarpeeksi suuri, jotta siihen mahtuu kasvatettavien kasvien määrä; </w:t>
      </w:r>
      <w:r>
        <w:rPr>
          <w:color w:val="932C70"/>
        </w:rPr>
        <w:t xml:space="preserve">kasvit </w:t>
      </w:r>
      <w:r>
        <w:t xml:space="preserve">on istutettava </w:t>
      </w:r>
      <w:r>
        <w:rPr>
          <w:color w:val="6A3A35"/>
        </w:rPr>
        <w:t xml:space="preserve">6 tuuman </w:t>
      </w:r>
      <w:r>
        <w:t xml:space="preserve">välein, koska </w:t>
      </w:r>
      <w:r>
        <w:rPr>
          <w:color w:val="932C70"/>
        </w:rPr>
        <w:t xml:space="preserve">ne </w:t>
      </w:r>
      <w:r>
        <w:t xml:space="preserve">kasvavat melko suuriksi.</w:t>
      </w:r>
    </w:p>
    <w:p>
      <w:r>
        <w:t xml:space="preserve">2 Pidä </w:t>
      </w:r>
      <w:r>
        <w:rPr>
          <w:color w:val="BA6801"/>
        </w:rPr>
        <w:t xml:space="preserve">multa </w:t>
      </w:r>
      <w:r>
        <w:t xml:space="preserve">kosteana, mutta ei läpimärkänä. </w:t>
      </w:r>
      <w:r>
        <w:rPr>
          <w:color w:val="310106"/>
        </w:rPr>
        <w:t xml:space="preserve">Basilika </w:t>
      </w:r>
      <w:r>
        <w:t xml:space="preserve">viihtyy parhaiten </w:t>
      </w:r>
      <w:r>
        <w:rPr>
          <w:color w:val="C2A393"/>
        </w:rPr>
        <w:t xml:space="preserve">hyvin ojitetussa maaperässä, </w:t>
      </w:r>
      <w:r>
        <w:t xml:space="preserve">eikä siihen saa laittaa seisovaa vettä. Kastele </w:t>
      </w:r>
      <w:r>
        <w:rPr>
          <w:color w:val="16C0D0"/>
        </w:rPr>
        <w:t xml:space="preserve">täysikasvuiset basilikakasvit </w:t>
      </w:r>
      <w:r>
        <w:t xml:space="preserve">kerran päivässä aamulla, jotta vesi ehtii imeytyä ja haihtua eikä jää </w:t>
      </w:r>
      <w:r>
        <w:rPr>
          <w:color w:val="16C0D0"/>
        </w:rPr>
        <w:t xml:space="preserve">kasvien </w:t>
      </w:r>
      <w:r>
        <w:t xml:space="preserve">päälle </w:t>
      </w:r>
      <w:r>
        <w:t xml:space="preserve">yöksi.</w:t>
      </w:r>
    </w:p>
    <w:p>
      <w:r>
        <w:t xml:space="preserve">3 Nipistä </w:t>
      </w:r>
      <w:r>
        <w:rPr>
          <w:color w:val="C62100"/>
        </w:rPr>
        <w:t xml:space="preserve">kukkien </w:t>
      </w:r>
      <w:r>
        <w:rPr>
          <w:color w:val="014347"/>
        </w:rPr>
        <w:t xml:space="preserve">päät </w:t>
      </w:r>
      <w:r>
        <w:t xml:space="preserve">irti</w:t>
      </w:r>
      <w:r>
        <w:t xml:space="preserve">. </w:t>
      </w:r>
      <w:r>
        <w:rPr>
          <w:color w:val="E115C0"/>
        </w:rPr>
        <w:t xml:space="preserve">Kun </w:t>
      </w:r>
      <w:r>
        <w:t xml:space="preserve">näet </w:t>
      </w:r>
      <w:r>
        <w:rPr>
          <w:color w:val="014347"/>
        </w:rPr>
        <w:t xml:space="preserve">kukkanuppuja</w:t>
      </w:r>
      <w:r>
        <w:t xml:space="preserve">, nipistä </w:t>
      </w:r>
      <w:r>
        <w:rPr>
          <w:color w:val="014347"/>
        </w:rPr>
        <w:t xml:space="preserve">ne </w:t>
      </w:r>
      <w:r>
        <w:t xml:space="preserve">ja kaksi lehtiparia </w:t>
      </w:r>
      <w:r>
        <w:rPr>
          <w:color w:val="014347"/>
        </w:rPr>
        <w:t xml:space="preserve">niiden </w:t>
      </w:r>
      <w:r>
        <w:t xml:space="preserve">alapuolelta </w:t>
      </w:r>
      <w:r>
        <w:t xml:space="preserve">pois. </w:t>
      </w:r>
      <w:r>
        <w:rPr>
          <w:color w:val="233809"/>
        </w:rPr>
        <w:t xml:space="preserve">Kukkien </w:t>
      </w:r>
      <w:r>
        <w:rPr>
          <w:color w:val="42083B"/>
        </w:rPr>
        <w:t xml:space="preserve">kukinta </w:t>
      </w:r>
      <w:r>
        <w:t xml:space="preserve">aiheuttaa hormoonimuutoksen, joka vähentää dramaattisesti </w:t>
      </w:r>
      <w:r>
        <w:rPr>
          <w:color w:val="82785D"/>
        </w:rPr>
        <w:t xml:space="preserve">lehtien </w:t>
      </w:r>
      <w:r>
        <w:t xml:space="preserve">makua </w:t>
      </w:r>
      <w:r>
        <w:t xml:space="preserve">sekä vähentää kasvavien lehtien määrää. </w:t>
      </w:r>
      <w:r>
        <w:rPr>
          <w:color w:val="42083B"/>
        </w:rPr>
        <w:t xml:space="preserve">Tätä </w:t>
      </w:r>
      <w:r>
        <w:t xml:space="preserve">kutsutaan "pulttaamiseksi", ja se tapahtuu todennäköisemmin silloin, kun aurinko paistaa enemmän. </w:t>
      </w:r>
      <w:r>
        <w:t xml:space="preserve">Huomaat, että </w:t>
      </w:r>
      <w:r>
        <w:rPr>
          <w:color w:val="E115C0"/>
        </w:rPr>
        <w:t xml:space="preserve">jos </w:t>
      </w:r>
      <w:r>
        <w:t xml:space="preserve">jätät </w:t>
      </w:r>
      <w:r>
        <w:rPr>
          <w:color w:val="023087"/>
        </w:rPr>
        <w:t xml:space="preserve">kukat</w:t>
      </w:r>
      <w:r>
        <w:t xml:space="preserve"> pois</w:t>
      </w:r>
      <w:r>
        <w:t xml:space="preserve">, kasvi muuttuu köynnösmäiseksi, </w:t>
      </w:r>
      <w:r>
        <w:t xml:space="preserve">eivätkä </w:t>
      </w:r>
      <w:r>
        <w:rPr>
          <w:color w:val="82785D"/>
        </w:rPr>
        <w:t xml:space="preserve">lehdet </w:t>
      </w:r>
      <w:r>
        <w:t xml:space="preserve">ole yhtä täyteläisiä tai maukkaita.</w:t>
      </w:r>
    </w:p>
    <w:p>
      <w:r>
        <w:t xml:space="preserve">4 Tarkkaile </w:t>
      </w:r>
      <w:r>
        <w:rPr>
          <w:color w:val="B7DAD2"/>
        </w:rPr>
        <w:t xml:space="preserve">tuholaisia </w:t>
      </w:r>
      <w:r>
        <w:t xml:space="preserve">ja </w:t>
      </w:r>
      <w:r>
        <w:rPr>
          <w:color w:val="196956"/>
        </w:rPr>
        <w:t xml:space="preserve">hometta</w:t>
      </w:r>
      <w:r>
        <w:t xml:space="preserve">. </w:t>
      </w:r>
      <w:r>
        <w:rPr>
          <w:color w:val="8C41BB"/>
        </w:rPr>
        <w:t xml:space="preserve">Basilikan </w:t>
      </w:r>
      <w:r>
        <w:rPr>
          <w:color w:val="ECEDFE"/>
        </w:rPr>
        <w:t xml:space="preserve">kasvit </w:t>
      </w:r>
      <w:r>
        <w:t xml:space="preserve">houkuttelevat </w:t>
      </w:r>
      <w:r>
        <w:rPr>
          <w:color w:val="2B2D32"/>
        </w:rPr>
        <w:t xml:space="preserve">japaninkuoriaisia, </w:t>
      </w:r>
      <w:r>
        <w:t xml:space="preserve">ja paras tapa torjua </w:t>
      </w:r>
      <w:r>
        <w:rPr>
          <w:color w:val="2B2D32"/>
        </w:rPr>
        <w:t xml:space="preserve">näitä tuholaisia </w:t>
      </w:r>
      <w:r>
        <w:t xml:space="preserve">on </w:t>
      </w:r>
      <w:r>
        <w:t xml:space="preserve">poimia </w:t>
      </w:r>
      <w:r>
        <w:rPr>
          <w:color w:val="2B2D32"/>
        </w:rPr>
        <w:t xml:space="preserve">ne </w:t>
      </w:r>
      <w:r>
        <w:rPr>
          <w:color w:val="ECEDFE"/>
        </w:rPr>
        <w:t xml:space="preserve">kasveista </w:t>
      </w:r>
      <w:r>
        <w:t xml:space="preserve">käsin. Jos </w:t>
      </w:r>
      <w:r>
        <w:rPr>
          <w:color w:val="ECEDFE"/>
        </w:rPr>
        <w:t xml:space="preserve">kasveissasi </w:t>
      </w:r>
      <w:r>
        <w:t xml:space="preserve">on merkkejä </w:t>
      </w:r>
      <w:r>
        <w:rPr>
          <w:color w:val="196956"/>
        </w:rPr>
        <w:t xml:space="preserve">homeen </w:t>
      </w:r>
      <w:r>
        <w:t xml:space="preserve">kasvusta, </w:t>
      </w:r>
      <w:r>
        <w:rPr>
          <w:color w:val="ECEDFE"/>
        </w:rPr>
        <w:t xml:space="preserve">ne </w:t>
      </w:r>
      <w:r>
        <w:t xml:space="preserve">eivät ehkä saa riittävästi auringonvaloa tai </w:t>
      </w:r>
      <w:r>
        <w:rPr>
          <w:color w:val="ECEDFE"/>
        </w:rPr>
        <w:t xml:space="preserve">ne </w:t>
      </w:r>
      <w:r>
        <w:t xml:space="preserve">voivat olla liian lähellä toisiaan. Karsia pienemmät kasvit pois, jotta suuremmat kasvit saavat enemmän tilaa.</w:t>
      </w:r>
    </w:p>
    <w:p>
      <w:r>
        <w:t xml:space="preserve">Menetelmä 3 / </w:t>
      </w:r>
      <w:r>
        <w:rPr>
          <w:color w:val="04640D"/>
        </w:rPr>
        <w:t xml:space="preserve">3: </w:t>
      </w:r>
      <w:r>
        <w:rPr>
          <w:color w:val="310106"/>
        </w:rPr>
        <w:t xml:space="preserve">Basilikan </w:t>
      </w:r>
      <w:r>
        <w:t xml:space="preserve">sadonkorjuu ja käyttö</w:t>
      </w:r>
    </w:p>
    <w:p>
      <w:r>
        <w:t xml:space="preserve">1 Korjaa ja karsia. Kun </w:t>
      </w:r>
      <w:r>
        <w:rPr>
          <w:color w:val="F8907D"/>
        </w:rPr>
        <w:t xml:space="preserve">kasvi </w:t>
      </w:r>
      <w:r>
        <w:t xml:space="preserve">kypsyy, leikkaa kaksi ylintä lehtiparia pois, kun varsi on saavuttanut kohtuullisen korkeuden. </w:t>
      </w:r>
      <w:r>
        <w:rPr>
          <w:color w:val="E115C0"/>
        </w:rPr>
        <w:t xml:space="preserve">Jos </w:t>
      </w:r>
      <w:r>
        <w:t xml:space="preserve">katsot tarkkaan, </w:t>
      </w:r>
      <w:r>
        <w:rPr>
          <w:color w:val="82785D"/>
        </w:rPr>
        <w:t xml:space="preserve">jokaisen lehden </w:t>
      </w:r>
      <w:r>
        <w:t xml:space="preserve">tyvessä </w:t>
      </w:r>
      <w:r>
        <w:t xml:space="preserve">on </w:t>
      </w:r>
      <w:r>
        <w:rPr>
          <w:color w:val="895E6B"/>
        </w:rPr>
        <w:t xml:space="preserve">kaksi pientä lehteä, jotka kasvavat ulospäin, jos </w:t>
      </w:r>
      <w:r>
        <w:rPr>
          <w:color w:val="788E95"/>
        </w:rPr>
        <w:t xml:space="preserve">niiden </w:t>
      </w:r>
      <w:r>
        <w:rPr>
          <w:color w:val="895E6B"/>
        </w:rPr>
        <w:t xml:space="preserve">välissä kasvava varsi </w:t>
      </w:r>
      <w:r>
        <w:rPr>
          <w:color w:val="895E6B"/>
        </w:rPr>
        <w:t xml:space="preserve">katkaistaan</w:t>
      </w:r>
      <w:r>
        <w:t xml:space="preserve">. </w:t>
      </w:r>
      <w:r>
        <w:t xml:space="preserve">Leikkaa läheltä </w:t>
      </w:r>
      <w:r>
        <w:rPr>
          <w:color w:val="895E6B"/>
        </w:rPr>
        <w:t xml:space="preserve">näitä pieniä lehtiä, </w:t>
      </w:r>
      <w:r>
        <w:t xml:space="preserve">mutta älä vahingoita </w:t>
      </w:r>
      <w:r>
        <w:rPr>
          <w:color w:val="895E6B"/>
        </w:rPr>
        <w:t xml:space="preserve">niitä</w:t>
      </w:r>
      <w:r>
        <w:t xml:space="preserve">.</w:t>
      </w:r>
    </w:p>
    <w:p>
      <w:r>
        <w:rPr>
          <w:color w:val="FB6AB8"/>
        </w:rPr>
        <w:t xml:space="preserve">Nipistäminen </w:t>
      </w:r>
      <w:r>
        <w:t xml:space="preserve">kannustaa </w:t>
      </w:r>
      <w:r>
        <w:rPr>
          <w:color w:val="F8907D"/>
        </w:rPr>
        <w:t xml:space="preserve">kasvin </w:t>
      </w:r>
      <w:r>
        <w:t xml:space="preserve">energiaa ohjautumaan </w:t>
      </w:r>
      <w:r>
        <w:t xml:space="preserve">vahvempiin varsiin ja lehtiin. </w:t>
      </w:r>
      <w:r>
        <w:rPr>
          <w:color w:val="FB6AB8"/>
        </w:rPr>
        <w:t xml:space="preserve">Tämä </w:t>
      </w:r>
      <w:r>
        <w:t xml:space="preserve">auttaa </w:t>
      </w:r>
      <w:r>
        <w:rPr>
          <w:color w:val="576094"/>
        </w:rPr>
        <w:t xml:space="preserve">kasveja </w:t>
      </w:r>
      <w:r>
        <w:t xml:space="preserve">kasvamaan pensasmaisiksi.</w:t>
      </w:r>
    </w:p>
    <w:p>
      <w:r>
        <w:t xml:space="preserve">Älä nipistä varren alaosaa, sillä muuten </w:t>
      </w:r>
      <w:r>
        <w:rPr>
          <w:color w:val="576094"/>
        </w:rPr>
        <w:t xml:space="preserve">basilikakasvit </w:t>
      </w:r>
      <w:r>
        <w:t xml:space="preserve">kasvavat pitkiksi ja ruovikkoisiksi. </w:t>
      </w:r>
      <w:r>
        <w:t xml:space="preserve">Haluat</w:t>
      </w:r>
      <w:r>
        <w:t xml:space="preserve">, että niistä tulee pensasmaisia, joten nipistä yläosasta.</w:t>
      </w:r>
    </w:p>
    <w:p>
      <w:r>
        <w:t xml:space="preserve">2 Nauti </w:t>
      </w:r>
      <w:r>
        <w:rPr>
          <w:color w:val="8489AE"/>
        </w:rPr>
        <w:t xml:space="preserve">basilikasta </w:t>
      </w:r>
      <w:r>
        <w:t xml:space="preserve">tuoreena. Huuhtele lehdet ja käytä </w:t>
      </w:r>
      <w:r>
        <w:rPr>
          <w:color w:val="8489AE"/>
        </w:rPr>
        <w:t xml:space="preserve">basilikaa </w:t>
      </w:r>
      <w:r>
        <w:t xml:space="preserve">peston valmistukseen tai Caprese-salaattiin tomaattien ja tuoreen mozzarellan kanssa.</w:t>
      </w:r>
    </w:p>
    <w:p>
      <w:r>
        <w:t xml:space="preserve">3 Säilytä </w:t>
      </w:r>
      <w:r>
        <w:rPr>
          <w:color w:val="8489AE"/>
        </w:rPr>
        <w:t xml:space="preserve">basilika </w:t>
      </w:r>
      <w:r>
        <w:rPr>
          <w:color w:val="860E04"/>
        </w:rPr>
        <w:t xml:space="preserve">jääkaapissa</w:t>
      </w:r>
      <w:r>
        <w:t xml:space="preserve">. </w:t>
      </w:r>
      <w:r>
        <w:rPr>
          <w:color w:val="E115C0"/>
        </w:rPr>
        <w:t xml:space="preserve">Sinulla </w:t>
      </w:r>
      <w:r>
        <w:t xml:space="preserve">on luultavasti </w:t>
      </w:r>
      <w:r>
        <w:rPr>
          <w:color w:val="FBC206"/>
        </w:rPr>
        <w:t xml:space="preserve">enemmän basilikaa kuin </w:t>
      </w:r>
      <w:r>
        <w:rPr>
          <w:color w:val="FBC206"/>
        </w:rPr>
        <w:t xml:space="preserve">voit syödä tuoreena</w:t>
      </w:r>
      <w:r>
        <w:t xml:space="preserve">, joten varaa osa </w:t>
      </w:r>
      <w:r>
        <w:rPr>
          <w:color w:val="860E04"/>
        </w:rPr>
        <w:t xml:space="preserve">jääkaappiin</w:t>
      </w:r>
      <w:r>
        <w:t xml:space="preserve">. </w:t>
      </w:r>
      <w:r>
        <w:t xml:space="preserve">Pese </w:t>
      </w:r>
      <w:r>
        <w:rPr>
          <w:color w:val="82785D"/>
        </w:rPr>
        <w:t xml:space="preserve">lehdet</w:t>
      </w:r>
      <w:r>
        <w:t xml:space="preserve">, kuivaa </w:t>
      </w:r>
      <w:r>
        <w:rPr>
          <w:color w:val="82785D"/>
        </w:rPr>
        <w:t xml:space="preserve">ne </w:t>
      </w:r>
      <w:r>
        <w:t xml:space="preserve">hyvin ja kääri </w:t>
      </w:r>
      <w:r>
        <w:rPr>
          <w:color w:val="82785D"/>
        </w:rPr>
        <w:t xml:space="preserve">ne </w:t>
      </w:r>
      <w:r>
        <w:t xml:space="preserve">paperipyyhkeisiin. Laita </w:t>
      </w:r>
      <w:r>
        <w:rPr>
          <w:color w:val="82785D"/>
        </w:rPr>
        <w:t xml:space="preserve">ne </w:t>
      </w:r>
      <w:r>
        <w:t xml:space="preserve">ilmatiiviisti suljettuun säilytysastiaan.</w:t>
      </w:r>
    </w:p>
    <w:p>
      <w:r>
        <w:t xml:space="preserve">4 Pakasta </w:t>
      </w:r>
      <w:r>
        <w:rPr>
          <w:color w:val="8489AE"/>
        </w:rPr>
        <w:t xml:space="preserve">basilika</w:t>
      </w:r>
      <w:r>
        <w:t xml:space="preserve">. </w:t>
      </w:r>
      <w:r>
        <w:rPr>
          <w:color w:val="82785D"/>
        </w:rPr>
        <w:t xml:space="preserve">Lehtien </w:t>
      </w:r>
      <w:r>
        <w:t xml:space="preserve">pakastaminen </w:t>
      </w:r>
      <w:r>
        <w:t xml:space="preserve">kokonaisina ei onnistu kovin hyvin, mutta </w:t>
      </w:r>
      <w:r>
        <w:rPr>
          <w:color w:val="E115C0"/>
        </w:rPr>
        <w:t xml:space="preserve">jos </w:t>
      </w:r>
      <w:r>
        <w:t xml:space="preserve">soseutat </w:t>
      </w:r>
      <w:r>
        <w:rPr>
          <w:color w:val="8489AE"/>
        </w:rPr>
        <w:t xml:space="preserve">ne </w:t>
      </w:r>
      <w:r>
        <w:t xml:space="preserve">ensin</w:t>
      </w:r>
      <w:r>
        <w:rPr>
          <w:color w:val="E115C0"/>
        </w:rPr>
        <w:t xml:space="preserve">, </w:t>
      </w:r>
      <w:r>
        <w:t xml:space="preserve">voit pakastaa </w:t>
      </w:r>
      <w:r>
        <w:rPr>
          <w:color w:val="8489AE"/>
        </w:rPr>
        <w:t xml:space="preserve">niitä </w:t>
      </w:r>
      <w:r>
        <w:t xml:space="preserve">kuukausia. Laita </w:t>
      </w:r>
      <w:r>
        <w:rPr>
          <w:color w:val="8489AE"/>
        </w:rPr>
        <w:t xml:space="preserve">basilika </w:t>
      </w:r>
      <w:r>
        <w:t xml:space="preserve">tehosekoittimeen pienen vesimäärän kanssa. Soseuta </w:t>
      </w:r>
      <w:r>
        <w:rPr>
          <w:color w:val="8489AE"/>
        </w:rPr>
        <w:t xml:space="preserve">se </w:t>
      </w:r>
      <w:r>
        <w:t xml:space="preserve">tasaiseksi, laita </w:t>
      </w:r>
      <w:r>
        <w:rPr>
          <w:color w:val="8489AE"/>
        </w:rPr>
        <w:t xml:space="preserve">se</w:t>
      </w:r>
      <w:r>
        <w:t xml:space="preserve"> sitten </w:t>
      </w:r>
      <w:r>
        <w:t xml:space="preserve">säilytyspussiin ja pakasta, </w:t>
      </w:r>
      <w:r>
        <w:rPr>
          <w:color w:val="E115C0"/>
        </w:rPr>
        <w:t xml:space="preserve">kunnes </w:t>
      </w:r>
      <w:r>
        <w:t xml:space="preserve">tarvitset </w:t>
      </w:r>
      <w:r>
        <w:rPr>
          <w:color w:val="8489AE"/>
        </w:rPr>
        <w:t xml:space="preserve">sitä</w:t>
      </w:r>
      <w:r>
        <w:t xml:space="preserve">.</w:t>
      </w:r>
    </w:p>
    <w:p>
      <w:r>
        <w:rPr>
          <w:b/>
        </w:rPr>
        <w:t xml:space="preserve">Asiakirjan numero 119</w:t>
      </w:r>
    </w:p>
    <w:p>
      <w:r>
        <w:rPr>
          <w:b/>
        </w:rPr>
        <w:t xml:space="preserve">Asiakirjan tunniste: GUM_whow_chicken</w:t>
      </w:r>
    </w:p>
    <w:p>
      <w:r>
        <w:rPr>
          <w:color w:val="310106"/>
        </w:rPr>
        <w:t xml:space="preserve">Miten hypnotisoida </w:t>
      </w:r>
      <w:r>
        <w:rPr>
          <w:color w:val="04640D"/>
        </w:rPr>
        <w:t xml:space="preserve">kana</w:t>
      </w:r>
    </w:p>
    <w:p>
      <w:r>
        <w:t xml:space="preserve">Kaikki, jotka ovat viettäneet paljon aikaa maatilalla kanojen kanssa, tuntevat luultavasti </w:t>
      </w:r>
      <w:r>
        <w:rPr>
          <w:color w:val="310106"/>
        </w:rPr>
        <w:t xml:space="preserve">tämän tempun</w:t>
      </w:r>
      <w:r>
        <w:t xml:space="preserve">. </w:t>
      </w:r>
      <w:r>
        <w:t xml:space="preserve">Ne, jotka eivät ole koskaan kuulleet </w:t>
      </w:r>
      <w:r>
        <w:rPr>
          <w:color w:val="310106"/>
        </w:rPr>
        <w:t xml:space="preserve">siitä, </w:t>
      </w:r>
      <w:r>
        <w:t xml:space="preserve">hämmästyvät, kun näkevät </w:t>
      </w:r>
      <w:r>
        <w:rPr>
          <w:color w:val="FEFB0A"/>
        </w:rPr>
        <w:t xml:space="preserve">kanan </w:t>
      </w:r>
      <w:r>
        <w:rPr>
          <w:color w:val="FB5514"/>
        </w:rPr>
        <w:t xml:space="preserve">makaavan täysin liikkumatta näiden ohjeiden noudattamisen jälkeen</w:t>
      </w:r>
      <w:r>
        <w:t xml:space="preserve">. </w:t>
      </w:r>
      <w:r>
        <w:t xml:space="preserve">Biologit uskovat, että pelko aiheuttaa </w:t>
      </w:r>
      <w:r>
        <w:rPr>
          <w:color w:val="FB5514"/>
        </w:rPr>
        <w:t xml:space="preserve">tämän "hypnoosin", joka saattaa olla yritys "esittää kuollutta" petojen huijaamiseksi</w:t>
      </w:r>
      <w:r>
        <w:t xml:space="preserve">.</w:t>
      </w:r>
    </w:p>
    <w:p>
      <w:r>
        <w:t xml:space="preserve">Menetelmä yksi </w:t>
      </w:r>
      <w:r>
        <w:rPr>
          <w:color w:val="E115C0"/>
        </w:rPr>
        <w:t xml:space="preserve">kahdesta: </w:t>
      </w:r>
      <w:r>
        <w:rPr>
          <w:color w:val="00587F"/>
        </w:rPr>
        <w:t xml:space="preserve">kanan </w:t>
      </w:r>
      <w:r>
        <w:t xml:space="preserve">hypnotisointi</w:t>
      </w:r>
    </w:p>
    <w:p>
      <w:r>
        <w:t xml:space="preserve">Pidä </w:t>
      </w:r>
      <w:r>
        <w:rPr>
          <w:color w:val="00587F"/>
        </w:rPr>
        <w:t xml:space="preserve">kanaa </w:t>
      </w:r>
      <w:r>
        <w:t xml:space="preserve">alhaalla </w:t>
      </w:r>
      <w:r>
        <w:rPr>
          <w:color w:val="0BC582"/>
        </w:rPr>
        <w:t xml:space="preserve">tasaisella alustalla</w:t>
      </w:r>
      <w:r>
        <w:t xml:space="preserve">. </w:t>
      </w:r>
      <w:r>
        <w:t xml:space="preserve">Pidä </w:t>
      </w:r>
      <w:r>
        <w:rPr>
          <w:color w:val="00587F"/>
        </w:rPr>
        <w:t xml:space="preserve">kanasta </w:t>
      </w:r>
      <w:r>
        <w:t xml:space="preserve">kiinni </w:t>
      </w:r>
      <w:r>
        <w:t xml:space="preserve">toisella kädellä, joka tukee </w:t>
      </w:r>
      <w:r>
        <w:rPr>
          <w:color w:val="FEB8C8"/>
        </w:rPr>
        <w:t xml:space="preserve">rintaa</w:t>
      </w:r>
      <w:r>
        <w:t xml:space="preserve">. </w:t>
      </w:r>
      <w:r>
        <w:t xml:space="preserve">Aseta </w:t>
      </w:r>
      <w:r>
        <w:rPr>
          <w:color w:val="00587F"/>
        </w:rPr>
        <w:t xml:space="preserve">se </w:t>
      </w:r>
      <w:r>
        <w:t xml:space="preserve">alas niin, että </w:t>
      </w:r>
      <w:r>
        <w:rPr>
          <w:color w:val="9E8317"/>
        </w:rPr>
        <w:t xml:space="preserve">sen </w:t>
      </w:r>
      <w:r>
        <w:rPr>
          <w:color w:val="FEB8C8"/>
        </w:rPr>
        <w:t xml:space="preserve">rinta </w:t>
      </w:r>
      <w:r>
        <w:t xml:space="preserve">kantaa </w:t>
      </w:r>
      <w:r>
        <w:rPr>
          <w:color w:val="00587F"/>
        </w:rPr>
        <w:t xml:space="preserve">sen </w:t>
      </w:r>
      <w:r>
        <w:t xml:space="preserve">painon ja lepää </w:t>
      </w:r>
      <w:r>
        <w:rPr>
          <w:color w:val="0BC582"/>
        </w:rPr>
        <w:t xml:space="preserve">maassa</w:t>
      </w:r>
      <w:r>
        <w:t xml:space="preserve">. </w:t>
      </w:r>
      <w:r>
        <w:t xml:space="preserve">Pidä edelleen </w:t>
      </w:r>
      <w:r>
        <w:rPr>
          <w:color w:val="00587F"/>
        </w:rPr>
        <w:t xml:space="preserve">sen </w:t>
      </w:r>
      <w:r>
        <w:t xml:space="preserve">jaloista </w:t>
      </w:r>
      <w:r>
        <w:t xml:space="preserve">kiinni</w:t>
      </w:r>
      <w:r>
        <w:t xml:space="preserve">, jotta </w:t>
      </w:r>
      <w:r>
        <w:rPr>
          <w:color w:val="310106"/>
        </w:rPr>
        <w:t xml:space="preserve">suuri koe </w:t>
      </w:r>
      <w:r>
        <w:t xml:space="preserve">voi jatkua. </w:t>
      </w:r>
      <w:r>
        <w:t xml:space="preserve">Voit asettaa </w:t>
      </w:r>
      <w:r>
        <w:rPr>
          <w:color w:val="00587F"/>
        </w:rPr>
        <w:t xml:space="preserve">kanan </w:t>
      </w:r>
      <w:r>
        <w:t xml:space="preserve">sen sijaan </w:t>
      </w:r>
      <w:r>
        <w:rPr>
          <w:color w:val="9E8317"/>
        </w:rPr>
        <w:t xml:space="preserve">sen </w:t>
      </w:r>
      <w:r>
        <w:rPr>
          <w:color w:val="FEB8C8"/>
        </w:rPr>
        <w:t xml:space="preserve">rinnan </w:t>
      </w:r>
      <w:r>
        <w:t xml:space="preserve">päälle. </w:t>
      </w:r>
      <w:r>
        <w:t xml:space="preserve">Paina kevyesti </w:t>
      </w:r>
      <w:r>
        <w:rPr>
          <w:color w:val="00587F"/>
        </w:rPr>
        <w:t xml:space="preserve">sen </w:t>
      </w:r>
      <w:r>
        <w:t xml:space="preserve">selkää ja siirrä </w:t>
      </w:r>
      <w:r>
        <w:rPr>
          <w:color w:val="847D81"/>
        </w:rPr>
        <w:t xml:space="preserve">sen </w:t>
      </w:r>
      <w:r>
        <w:rPr>
          <w:color w:val="58018B"/>
        </w:rPr>
        <w:t xml:space="preserve">jalkoja </w:t>
      </w:r>
      <w:r>
        <w:t xml:space="preserve">varovasti </w:t>
      </w:r>
      <w:r>
        <w:t xml:space="preserve">taaksepäin, jos </w:t>
      </w:r>
      <w:r>
        <w:rPr>
          <w:color w:val="00587F"/>
        </w:rPr>
        <w:t xml:space="preserve">se </w:t>
      </w:r>
      <w:r>
        <w:t xml:space="preserve">yrittää nousta ylös.</w:t>
      </w:r>
    </w:p>
    <w:p>
      <w:r>
        <w:t xml:space="preserve">Heiluta </w:t>
      </w:r>
      <w:r>
        <w:t xml:space="preserve">sormea. Pidä </w:t>
      </w:r>
      <w:r>
        <w:rPr>
          <w:color w:val="00587F"/>
        </w:rPr>
        <w:t xml:space="preserve">lintua </w:t>
      </w:r>
      <w:r>
        <w:t xml:space="preserve">varovasti kiinni </w:t>
      </w:r>
      <w:r>
        <w:rPr>
          <w:color w:val="B70639"/>
        </w:rPr>
        <w:t xml:space="preserve">toisella kädellä</w:t>
      </w:r>
      <w:r>
        <w:t xml:space="preserve">. </w:t>
      </w:r>
      <w:r>
        <w:t xml:space="preserve">Laita toinen </w:t>
      </w:r>
      <w:r>
        <w:rPr>
          <w:color w:val="703B01"/>
        </w:rPr>
        <w:t xml:space="preserve">sormi </w:t>
      </w:r>
      <w:r>
        <w:rPr>
          <w:color w:val="118B8A"/>
        </w:rPr>
        <w:t xml:space="preserve">toisella kädelläsi </w:t>
      </w:r>
      <w:r>
        <w:t xml:space="preserve">juuri </w:t>
      </w:r>
      <w:r>
        <w:rPr>
          <w:color w:val="00587F"/>
        </w:rPr>
        <w:t xml:space="preserve">sen </w:t>
      </w:r>
      <w:r>
        <w:rPr>
          <w:color w:val="FCB164"/>
        </w:rPr>
        <w:t xml:space="preserve">nokankärjen eteen </w:t>
      </w:r>
      <w:r>
        <w:t xml:space="preserve">koskettamatta </w:t>
      </w:r>
      <w:r>
        <w:rPr>
          <w:color w:val="FCB164"/>
        </w:rPr>
        <w:t xml:space="preserve">sitä</w:t>
      </w:r>
      <w:r>
        <w:t xml:space="preserve">. </w:t>
      </w:r>
      <w:r>
        <w:t xml:space="preserve">Siirrä </w:t>
      </w:r>
      <w:r>
        <w:rPr>
          <w:color w:val="703B01"/>
        </w:rPr>
        <w:t xml:space="preserve">sormi </w:t>
      </w:r>
      <w:r>
        <w:t xml:space="preserve">taaksepäin </w:t>
      </w:r>
      <w:r>
        <w:rPr>
          <w:color w:val="796EE6"/>
        </w:rPr>
        <w:t xml:space="preserve">noin </w:t>
      </w:r>
      <w:r>
        <w:rPr>
          <w:color w:val="796EE6"/>
        </w:rPr>
        <w:t xml:space="preserve">10 cm:n </w:t>
      </w:r>
      <w:r>
        <w:t xml:space="preserve">(</w:t>
      </w:r>
      <w:r>
        <w:rPr>
          <w:color w:val="796EE6"/>
        </w:rPr>
        <w:t xml:space="preserve">4 tuuman) </w:t>
      </w:r>
      <w:r>
        <w:t xml:space="preserve">päähän ja sitten takaisin. Toista, kunnes </w:t>
      </w:r>
      <w:r>
        <w:rPr>
          <w:color w:val="00587F"/>
        </w:rPr>
        <w:t xml:space="preserve">kana </w:t>
      </w:r>
      <w:r>
        <w:t xml:space="preserve">lakkaa liikkumasta tai räksyttämästä.</w:t>
      </w:r>
    </w:p>
    <w:p>
      <w:r>
        <w:t xml:space="preserve">Päästä irti </w:t>
      </w:r>
      <w:r>
        <w:rPr>
          <w:color w:val="847D81"/>
        </w:rPr>
        <w:t xml:space="preserve">sen </w:t>
      </w:r>
      <w:r>
        <w:rPr>
          <w:color w:val="58018B"/>
        </w:rPr>
        <w:t xml:space="preserve">jaloista</w:t>
      </w:r>
      <w:r>
        <w:t xml:space="preserve">. </w:t>
      </w:r>
      <w:r>
        <w:rPr>
          <w:color w:val="00587F"/>
        </w:rPr>
        <w:t xml:space="preserve">Kanan </w:t>
      </w:r>
      <w:r>
        <w:t xml:space="preserve">pitäisi "hypnotisoitua" ja lakata ponnistelemasta. </w:t>
      </w:r>
      <w:r>
        <w:rPr>
          <w:color w:val="00587F"/>
        </w:rPr>
        <w:t xml:space="preserve">Se </w:t>
      </w:r>
      <w:r>
        <w:t xml:space="preserve">makaa siinä 30 sekunnista useisiin minuutteihin.</w:t>
      </w:r>
    </w:p>
    <w:p>
      <w:r>
        <w:rPr>
          <w:color w:val="000D2C"/>
        </w:rPr>
        <w:t xml:space="preserve">Piirrä </w:t>
      </w:r>
      <w:r>
        <w:t xml:space="preserve">sen sijaan </w:t>
      </w:r>
      <w:r>
        <w:rPr>
          <w:color w:val="53495F"/>
        </w:rPr>
        <w:t xml:space="preserve">viiva </w:t>
      </w:r>
      <w:r>
        <w:rPr>
          <w:color w:val="F95475"/>
        </w:rPr>
        <w:t xml:space="preserve">sen </w:t>
      </w:r>
      <w:r>
        <w:rPr>
          <w:color w:val="61FC03"/>
        </w:rPr>
        <w:t xml:space="preserve">nokan </w:t>
      </w:r>
      <w:r>
        <w:rPr>
          <w:color w:val="000D2C"/>
        </w:rPr>
        <w:t xml:space="preserve">eteen. </w:t>
      </w:r>
      <w:r>
        <w:t xml:space="preserve">Jos </w:t>
      </w:r>
      <w:r>
        <w:rPr>
          <w:color w:val="00587F"/>
        </w:rPr>
        <w:t xml:space="preserve">kana </w:t>
      </w:r>
      <w:r>
        <w:t xml:space="preserve">ei hypnotisoitunut, kokeile </w:t>
      </w:r>
      <w:r>
        <w:rPr>
          <w:color w:val="000D2C"/>
        </w:rPr>
        <w:t xml:space="preserve">tätä vaihtoehtoa</w:t>
      </w:r>
      <w:r>
        <w:t xml:space="preserve">. </w:t>
      </w:r>
      <w:r>
        <w:t xml:space="preserve">Piirrä </w:t>
      </w:r>
      <w:r>
        <w:t xml:space="preserve">liidulla, tikulla tai </w:t>
      </w:r>
      <w:r>
        <w:t xml:space="preserve">sormella </w:t>
      </w:r>
      <w:r>
        <w:rPr>
          <w:color w:val="0BC582"/>
        </w:rPr>
        <w:t xml:space="preserve">maahan </w:t>
      </w:r>
      <w:r>
        <w:rPr>
          <w:color w:val="DE98FD"/>
        </w:rPr>
        <w:t xml:space="preserve">30 cm:n </w:t>
      </w:r>
      <w:r>
        <w:t xml:space="preserve">(</w:t>
      </w:r>
      <w:r>
        <w:rPr>
          <w:color w:val="DE98FD"/>
        </w:rPr>
        <w:t xml:space="preserve">12") </w:t>
      </w:r>
      <w:r>
        <w:t xml:space="preserve">pituinen </w:t>
      </w:r>
      <w:r>
        <w:rPr>
          <w:color w:val="5D9608"/>
        </w:rPr>
        <w:t xml:space="preserve">viiva. </w:t>
      </w:r>
      <w:r>
        <w:t xml:space="preserve">Aloita läheltä </w:t>
      </w:r>
      <w:r>
        <w:rPr>
          <w:color w:val="98A088"/>
        </w:rPr>
        <w:t xml:space="preserve">kanan </w:t>
      </w:r>
      <w:r>
        <w:rPr>
          <w:color w:val="4F584E"/>
        </w:rPr>
        <w:t xml:space="preserve">nokkaa </w:t>
      </w:r>
      <w:r>
        <w:t xml:space="preserve">ja vedä </w:t>
      </w:r>
      <w:r>
        <w:rPr>
          <w:color w:val="5D9608"/>
        </w:rPr>
        <w:t xml:space="preserve">viiva </w:t>
      </w:r>
      <w:r>
        <w:t xml:space="preserve">hitaasti ulospäin, </w:t>
      </w:r>
      <w:r>
        <w:rPr>
          <w:color w:val="00587F"/>
        </w:rPr>
        <w:t xml:space="preserve">kanan </w:t>
      </w:r>
      <w:r>
        <w:t xml:space="preserve">pään eteen.</w:t>
      </w:r>
    </w:p>
    <w:p>
      <w:r>
        <w:t xml:space="preserve">Herätä </w:t>
      </w:r>
      <w:r>
        <w:rPr>
          <w:color w:val="00587F"/>
        </w:rPr>
        <w:t xml:space="preserve">se </w:t>
      </w:r>
      <w:r>
        <w:t xml:space="preserve">taputtamalla. Ole kiltti </w:t>
      </w:r>
      <w:r>
        <w:rPr>
          <w:color w:val="00587F"/>
        </w:rPr>
        <w:t xml:space="preserve">höyhenpeitteiselle ystävällesi </w:t>
      </w:r>
      <w:r>
        <w:t xml:space="preserve">ja anna </w:t>
      </w:r>
      <w:r>
        <w:rPr>
          <w:color w:val="00587F"/>
        </w:rPr>
        <w:t xml:space="preserve">sen </w:t>
      </w:r>
      <w:r>
        <w:t xml:space="preserve">palata </w:t>
      </w:r>
      <w:r>
        <w:t xml:space="preserve">touhuihinsa. Taputa </w:t>
      </w:r>
      <w:r>
        <w:t xml:space="preserve">käsiäsi tai </w:t>
      </w:r>
      <w:r>
        <w:t xml:space="preserve">tönäise </w:t>
      </w:r>
      <w:r>
        <w:rPr>
          <w:color w:val="00587F"/>
        </w:rPr>
        <w:t xml:space="preserve">sitä </w:t>
      </w:r>
      <w:r>
        <w:t xml:space="preserve">kevyesti, kunnes </w:t>
      </w:r>
      <w:r>
        <w:rPr>
          <w:color w:val="00587F"/>
        </w:rPr>
        <w:t xml:space="preserve">se </w:t>
      </w:r>
      <w:r>
        <w:t xml:space="preserve">hyppää ylös ja kävelee pois.</w:t>
      </w:r>
    </w:p>
    <w:p>
      <w:r>
        <w:t xml:space="preserve">Menetelmä kaksi </w:t>
      </w:r>
      <w:r>
        <w:rPr>
          <w:color w:val="E115C0"/>
        </w:rPr>
        <w:t xml:space="preserve">kahdesta</w:t>
      </w:r>
      <w:r>
        <w:t xml:space="preserve">: </w:t>
      </w:r>
      <w:r>
        <w:t xml:space="preserve">Stressin vähentäminen </w:t>
      </w:r>
      <w:r>
        <w:rPr>
          <w:color w:val="00587F"/>
        </w:rPr>
        <w:t xml:space="preserve">kanassa</w:t>
      </w:r>
    </w:p>
    <w:p>
      <w:r>
        <w:t xml:space="preserve">Ymmärrä </w:t>
      </w:r>
      <w:r>
        <w:rPr>
          <w:color w:val="5C5300"/>
        </w:rPr>
        <w:t xml:space="preserve">hypnoottinen vaikutus</w:t>
      </w:r>
      <w:r>
        <w:t xml:space="preserve">. </w:t>
      </w:r>
      <w:r>
        <w:t xml:space="preserve">Tutkijat kutsuvat </w:t>
      </w:r>
      <w:r>
        <w:rPr>
          <w:color w:val="5C5300"/>
        </w:rPr>
        <w:t xml:space="preserve">tätä vaikutusta </w:t>
      </w:r>
      <w:r>
        <w:t xml:space="preserve">"</w:t>
      </w:r>
      <w:r>
        <w:rPr>
          <w:color w:val="5C5300"/>
        </w:rPr>
        <w:t xml:space="preserve">tooniseksi liikkumattomuudeksi</w:t>
      </w:r>
      <w:r>
        <w:t xml:space="preserve">".</w:t>
      </w:r>
    </w:p>
    <w:p>
      <w:r>
        <w:t xml:space="preserve">"Kun </w:t>
      </w:r>
      <w:r>
        <w:rPr>
          <w:color w:val="9F6551"/>
        </w:rPr>
        <w:t xml:space="preserve">kana tai muu eläin, jolla on </w:t>
      </w:r>
      <w:r>
        <w:rPr>
          <w:color w:val="BCFEC6"/>
        </w:rPr>
        <w:t xml:space="preserve">tämä taipumus, </w:t>
      </w:r>
      <w:r>
        <w:t xml:space="preserve">pelästyy, </w:t>
      </w:r>
      <w:r>
        <w:rPr>
          <w:color w:val="9F6551"/>
        </w:rPr>
        <w:t xml:space="preserve">sen </w:t>
      </w:r>
      <w:r>
        <w:t xml:space="preserve">syke laskee ja </w:t>
      </w:r>
      <w:r>
        <w:rPr>
          <w:color w:val="9F6551"/>
        </w:rPr>
        <w:t xml:space="preserve">se </w:t>
      </w:r>
      <w:r>
        <w:t xml:space="preserve">pysähtyy liikkumaan. </w:t>
      </w:r>
      <w:r>
        <w:rPr>
          <w:color w:val="5C5300"/>
        </w:rPr>
        <w:t xml:space="preserve">Tämä </w:t>
      </w:r>
      <w:r>
        <w:t xml:space="preserve">voi olla </w:t>
      </w:r>
      <w:r>
        <w:rPr>
          <w:color w:val="5C5300"/>
        </w:rPr>
        <w:t xml:space="preserve">yritys esittää kuollutta</w:t>
      </w:r>
      <w:r>
        <w:t xml:space="preserve">, mikä lannistaa elävää saalista suosivia saalistajia. Toisin kuin opossumi, </w:t>
      </w:r>
      <w:r>
        <w:rPr>
          <w:color w:val="00587F"/>
        </w:rPr>
        <w:t xml:space="preserve">kana </w:t>
      </w:r>
      <w:r>
        <w:t xml:space="preserve">esittää epäuskottavaa näytelmää, sillä </w:t>
      </w:r>
      <w:r>
        <w:rPr>
          <w:color w:val="00587F"/>
        </w:rPr>
        <w:t xml:space="preserve">se </w:t>
      </w:r>
      <w:r>
        <w:t xml:space="preserve">jatkaa silmien räpyttelyä ja hengittää ilmeisesti."</w:t>
      </w:r>
    </w:p>
    <w:p>
      <w:r>
        <w:t xml:space="preserve">Pidä </w:t>
      </w:r>
      <w:r>
        <w:rPr>
          <w:color w:val="00587F"/>
        </w:rPr>
        <w:t xml:space="preserve">kana </w:t>
      </w:r>
      <w:r>
        <w:t xml:space="preserve">pystyssä tai </w:t>
      </w:r>
      <w:r>
        <w:t xml:space="preserve">kyljellään. Vaikka </w:t>
      </w:r>
      <w:r>
        <w:rPr>
          <w:color w:val="2B1B04"/>
        </w:rPr>
        <w:t xml:space="preserve">kanan </w:t>
      </w:r>
      <w:r>
        <w:rPr>
          <w:color w:val="932C70"/>
        </w:rPr>
        <w:t xml:space="preserve">kuljettaminen </w:t>
      </w:r>
      <w:r>
        <w:rPr>
          <w:color w:val="932C70"/>
        </w:rPr>
        <w:t xml:space="preserve">jaloista </w:t>
      </w:r>
      <w:r>
        <w:rPr>
          <w:color w:val="2B1B04"/>
        </w:rPr>
        <w:t xml:space="preserve">käsin ei </w:t>
      </w:r>
      <w:r>
        <w:rPr>
          <w:color w:val="932C70"/>
        </w:rPr>
        <w:t xml:space="preserve">ole </w:t>
      </w:r>
      <w:r>
        <w:t xml:space="preserve">epätavallista</w:t>
      </w:r>
      <w:r>
        <w:t xml:space="preserve">, tämä ylösalaisin pito saattaa murtaa </w:t>
      </w:r>
      <w:r>
        <w:rPr>
          <w:color w:val="00587F"/>
        </w:rPr>
        <w:t xml:space="preserve">kanan </w:t>
      </w:r>
      <w:r>
        <w:t xml:space="preserve">lonkan. Hypnoositekniikat, joissa </w:t>
      </w:r>
      <w:r>
        <w:rPr>
          <w:color w:val="B5AFC4"/>
        </w:rPr>
        <w:t xml:space="preserve">kana </w:t>
      </w:r>
      <w:r>
        <w:t xml:space="preserve">asetetaan </w:t>
      </w:r>
      <w:r>
        <w:t xml:space="preserve">selälleen, saattavat "onnistua" </w:t>
      </w:r>
      <w:r>
        <w:rPr>
          <w:color w:val="D4C67A"/>
        </w:rPr>
        <w:t xml:space="preserve">katkaisemalla </w:t>
      </w:r>
      <w:r>
        <w:rPr>
          <w:color w:val="AE7AA1"/>
        </w:rPr>
        <w:t xml:space="preserve">sen </w:t>
      </w:r>
      <w:r>
        <w:rPr>
          <w:color w:val="D4C67A"/>
        </w:rPr>
        <w:t xml:space="preserve">ilmansaannin</w:t>
      </w:r>
      <w:r>
        <w:t xml:space="preserve">. </w:t>
      </w:r>
      <w:r>
        <w:rPr>
          <w:color w:val="D4C67A"/>
        </w:rPr>
        <w:t xml:space="preserve">Tämä </w:t>
      </w:r>
      <w:r>
        <w:t xml:space="preserve">voi aiheuttaa </w:t>
      </w:r>
      <w:r>
        <w:rPr>
          <w:color w:val="00587F"/>
        </w:rPr>
        <w:t xml:space="preserve">kanalle </w:t>
      </w:r>
      <w:r>
        <w:t xml:space="preserve">huomattavaa epämukavuutta, joka voi johtaa pyörtymiseen tai harvoin jopa kuolemaan.</w:t>
      </w:r>
    </w:p>
    <w:p>
      <w:r>
        <w:t xml:space="preserve">Pidä </w:t>
      </w:r>
      <w:r>
        <w:rPr>
          <w:color w:val="C2A393"/>
        </w:rPr>
        <w:t xml:space="preserve">hypnoosi </w:t>
      </w:r>
      <w:r>
        <w:t xml:space="preserve">lyhyenä ja harvoin. </w:t>
      </w:r>
      <w:r>
        <w:t xml:space="preserve">Ei ole täysin selvää</w:t>
      </w:r>
      <w:r>
        <w:rPr>
          <w:color w:val="0232FD"/>
        </w:rPr>
        <w:t xml:space="preserve">, kuinka paljon stressiä </w:t>
      </w:r>
      <w:r>
        <w:rPr>
          <w:color w:val="6A3A35"/>
        </w:rPr>
        <w:t xml:space="preserve">tämä hypnoosi </w:t>
      </w:r>
      <w:r>
        <w:rPr>
          <w:color w:val="0232FD"/>
        </w:rPr>
        <w:t xml:space="preserve">aiheuttaa</w:t>
      </w:r>
      <w:r>
        <w:t xml:space="preserve">. </w:t>
      </w:r>
      <w:r>
        <w:t xml:space="preserve">Vaikka </w:t>
      </w:r>
      <w:r>
        <w:rPr>
          <w:color w:val="C2A393"/>
        </w:rPr>
        <w:t xml:space="preserve">se </w:t>
      </w:r>
      <w:r>
        <w:t xml:space="preserve">aiheuttaisikin, </w:t>
      </w:r>
      <w:r>
        <w:rPr>
          <w:color w:val="00587F"/>
        </w:rPr>
        <w:t xml:space="preserve">kanan </w:t>
      </w:r>
      <w:r>
        <w:t xml:space="preserve">ei pitäisi kärsiä, </w:t>
      </w:r>
      <w:r>
        <w:rPr>
          <w:color w:val="01190F"/>
        </w:rPr>
        <w:t xml:space="preserve">kunhan </w:t>
      </w:r>
      <w:r>
        <w:t xml:space="preserve">päästät </w:t>
      </w:r>
      <w:r>
        <w:rPr>
          <w:color w:val="00587F"/>
        </w:rPr>
        <w:t xml:space="preserve">sen </w:t>
      </w:r>
      <w:r>
        <w:t xml:space="preserve">pian sen jälkeen irti. Tuntikausia kestävä stressi tai säännöllinen altistuminen stressaaville tilanteille voi aiheuttaa vakavia terveysongelmia.</w:t>
      </w:r>
    </w:p>
    <w:p>
      <w:r>
        <w:t xml:space="preserve">Totuta </w:t>
      </w:r>
      <w:r>
        <w:t xml:space="preserve">kanasi ihmisiin ja uutuuksiin. Jopa pitkittyneellä katsekontaktilla näyttää olevan vaikutusta. Myös eläminen stimuloivissa ympäristöissä, joissa on uusia esineitä, voi auttaa. Patterihäkeissä kasvatetut kanat pysyvät "hypnotisoituneina" pidempään, mikä johtuu mahdollisesti suuremmasta pelosta.</w:t>
      </w:r>
    </w:p>
    <w:p>
      <w:r>
        <w:t xml:space="preserve">Tarkkaile stressin merkkejä. </w:t>
      </w:r>
      <w:r>
        <w:rPr>
          <w:color w:val="BA6801"/>
        </w:rPr>
        <w:t xml:space="preserve">Epänormaali höyhenenkasvu, jatkuva karvoitus tai muninnan viivästyminen </w:t>
      </w:r>
      <w:r>
        <w:t xml:space="preserve">ovat kaikki </w:t>
      </w:r>
      <w:r>
        <w:rPr>
          <w:color w:val="BA6801"/>
        </w:rPr>
        <w:t xml:space="preserve">merkkejä stressaantuneesta kanasta</w:t>
      </w:r>
      <w:r>
        <w:t xml:space="preserve">. Vaikka </w:t>
      </w:r>
      <w:r>
        <w:t xml:space="preserve">hypnotisointi ei todennäköisesti aiheuta vakavaa haittaa, kaikenlainen stressi on haitallisempaa </w:t>
      </w:r>
      <w:r>
        <w:rPr>
          <w:color w:val="00587F"/>
        </w:rPr>
        <w:t xml:space="preserve">kanalle </w:t>
      </w:r>
      <w:r>
        <w:rPr>
          <w:color w:val="C2A393"/>
        </w:rPr>
        <w:t xml:space="preserve">tässä tilassa</w:t>
      </w:r>
      <w:r>
        <w:t xml:space="preserve">.</w:t>
      </w:r>
    </w:p>
    <w:p>
      <w:r>
        <w:rPr>
          <w:b/>
        </w:rPr>
        <w:t xml:space="preserve">Asiakirjan numero 120</w:t>
      </w:r>
    </w:p>
    <w:p>
      <w:r>
        <w:rPr>
          <w:b/>
        </w:rPr>
        <w:t xml:space="preserve">Asiakirjan tunniste: GUM_whow_cupcakes: GUM_whow_cupcakes</w:t>
      </w:r>
    </w:p>
    <w:p>
      <w:r>
        <w:t xml:space="preserve">Miten tehdä </w:t>
      </w:r>
      <w:r>
        <w:rPr>
          <w:color w:val="310106"/>
        </w:rPr>
        <w:t xml:space="preserve">vegaanisia kuppikakkuja </w:t>
      </w:r>
      <w:r>
        <w:rPr>
          <w:color w:val="04640D"/>
        </w:rPr>
        <w:t xml:space="preserve">Kaksi menetelmää</w:t>
      </w:r>
      <w:r>
        <w:t xml:space="preserve">:</w:t>
      </w:r>
    </w:p>
    <w:p>
      <w:r>
        <w:rPr>
          <w:color w:val="FEFB0A"/>
        </w:rPr>
        <w:t xml:space="preserve">Perus vanilja vegaani cupcakes</w:t>
      </w:r>
    </w:p>
    <w:p>
      <w:r>
        <w:rPr>
          <w:color w:val="FB5514"/>
        </w:rPr>
        <w:t xml:space="preserve">Perus </w:t>
      </w:r>
      <w:r>
        <w:rPr>
          <w:color w:val="E115C0"/>
        </w:rPr>
        <w:t xml:space="preserve">suklaa </w:t>
      </w:r>
      <w:r>
        <w:rPr>
          <w:color w:val="FB5514"/>
        </w:rPr>
        <w:t xml:space="preserve">vegaani cupcakes</w:t>
      </w:r>
    </w:p>
    <w:p>
      <w:r>
        <w:t xml:space="preserve">Ei tarvitse luopua </w:t>
      </w:r>
      <w:r>
        <w:rPr>
          <w:color w:val="00587F"/>
        </w:rPr>
        <w:t xml:space="preserve">ilkeistä kakuista</w:t>
      </w:r>
      <w:r>
        <w:t xml:space="preserve">, </w:t>
      </w:r>
      <w:r>
        <w:rPr>
          <w:color w:val="0BC582"/>
        </w:rPr>
        <w:t xml:space="preserve">kun </w:t>
      </w:r>
      <w:r>
        <w:t xml:space="preserve">heität kananmunat, voin ja maidon pois! Tässä on </w:t>
      </w:r>
      <w:r>
        <w:rPr>
          <w:color w:val="FEB8C8"/>
        </w:rPr>
        <w:t xml:space="preserve">loistava vegaaninen kuppikakkuresepti, jota </w:t>
      </w:r>
      <w:r>
        <w:t xml:space="preserve">voit käyttää pohjana, </w:t>
      </w:r>
      <w:r>
        <w:rPr>
          <w:color w:val="FEB8C8"/>
        </w:rPr>
        <w:t xml:space="preserve">johon </w:t>
      </w:r>
      <w:r>
        <w:rPr>
          <w:color w:val="0BC582"/>
        </w:rPr>
        <w:t xml:space="preserve">voit </w:t>
      </w:r>
      <w:r>
        <w:t xml:space="preserve">lisätä </w:t>
      </w:r>
      <w:r>
        <w:t xml:space="preserve">mitä tahansa maustettua kuorrutusta</w:t>
      </w:r>
      <w:r>
        <w:t xml:space="preserve">. </w:t>
      </w:r>
      <w:r>
        <w:rPr>
          <w:color w:val="310106"/>
        </w:rPr>
        <w:t xml:space="preserve">Niistä </w:t>
      </w:r>
      <w:r>
        <w:t xml:space="preserve">tulee taatusti kevyitä ja kuohkeita, ja ne sopivat täydellisesti mihin tahansa tilaisuuteen.</w:t>
      </w:r>
    </w:p>
    <w:p>
      <w:r>
        <w:rPr>
          <w:color w:val="9E8317"/>
        </w:rPr>
        <w:t xml:space="preserve">Ainesosat</w:t>
      </w:r>
    </w:p>
    <w:p>
      <w:r>
        <w:rPr>
          <w:color w:val="01190F"/>
        </w:rPr>
        <w:t xml:space="preserve">Menetelmä 1</w:t>
      </w:r>
      <w:r>
        <w:t xml:space="preserve">: </w:t>
      </w:r>
      <w:r>
        <w:rPr>
          <w:color w:val="FEFB0A"/>
        </w:rPr>
        <w:t xml:space="preserve">Vaniljaiset vegaaniset peruskuppikakut</w:t>
      </w:r>
      <w:r>
        <w:t xml:space="preserve">: </w:t>
      </w:r>
      <w:r>
        <w:rPr>
          <w:color w:val="847D81"/>
        </w:rPr>
        <w:t xml:space="preserve">Annokset</w:t>
      </w:r>
      <w:r>
        <w:t xml:space="preserve">: 1: </w:t>
      </w:r>
      <w:r>
        <w:t xml:space="preserve">(vähemmän, </w:t>
      </w:r>
      <w:r>
        <w:rPr>
          <w:color w:val="0BC582"/>
        </w:rPr>
        <w:t xml:space="preserve">jos </w:t>
      </w:r>
      <w:r>
        <w:t xml:space="preserve">valitset isompikokoisia kuppikakkuja).</w:t>
      </w:r>
    </w:p>
    <w:p>
      <w:r>
        <w:rPr>
          <w:color w:val="58018B"/>
        </w:rPr>
        <w:t xml:space="preserve">1 ruokalusikallinen (</w:t>
      </w:r>
      <w:r>
        <w:rPr>
          <w:color w:val="B70639"/>
        </w:rPr>
        <w:t xml:space="preserve">15 ml</w:t>
      </w:r>
      <w:r>
        <w:rPr>
          <w:color w:val="58018B"/>
        </w:rPr>
        <w:t xml:space="preserve">) </w:t>
      </w:r>
      <w:r>
        <w:rPr>
          <w:color w:val="58018B"/>
        </w:rPr>
        <w:t xml:space="preserve">omenaviinietikkaa.</w:t>
      </w:r>
    </w:p>
    <w:p>
      <w:r>
        <w:rPr>
          <w:color w:val="118B8A"/>
        </w:rPr>
        <w:t xml:space="preserve">1 1/2 kupillista (</w:t>
      </w:r>
      <w:r>
        <w:rPr>
          <w:color w:val="4AFEFA"/>
        </w:rPr>
        <w:t xml:space="preserve">350 ml) </w:t>
      </w:r>
      <w:r>
        <w:rPr>
          <w:color w:val="118B8A"/>
        </w:rPr>
        <w:t xml:space="preserve">tavallista </w:t>
      </w:r>
      <w:r>
        <w:rPr>
          <w:color w:val="118B8A"/>
        </w:rPr>
        <w:t xml:space="preserve">soijamaitoa.</w:t>
      </w:r>
    </w:p>
    <w:p>
      <w:r>
        <w:rPr>
          <w:color w:val="796EE6"/>
        </w:rPr>
        <w:t xml:space="preserve">2 3/4 kupillista (</w:t>
      </w:r>
      <w:r>
        <w:rPr>
          <w:color w:val="000D2C"/>
        </w:rPr>
        <w:t xml:space="preserve">345 g) </w:t>
      </w:r>
      <w:r>
        <w:rPr>
          <w:color w:val="796EE6"/>
        </w:rPr>
        <w:t xml:space="preserve">korotusjauhoja.</w:t>
      </w:r>
    </w:p>
    <w:p>
      <w:r>
        <w:rPr>
          <w:color w:val="53495F"/>
        </w:rPr>
        <w:t xml:space="preserve">2 tl (</w:t>
      </w:r>
      <w:r>
        <w:rPr>
          <w:color w:val="F95475"/>
        </w:rPr>
        <w:t xml:space="preserve">10 g</w:t>
      </w:r>
      <w:r>
        <w:rPr>
          <w:color w:val="53495F"/>
        </w:rPr>
        <w:t xml:space="preserve">) leivinjauhetta</w:t>
      </w:r>
    </w:p>
    <w:p>
      <w:r>
        <w:rPr>
          <w:color w:val="61FC03"/>
        </w:rPr>
        <w:t xml:space="preserve">1/2 tl ruokasoodaa</w:t>
      </w:r>
    </w:p>
    <w:p>
      <w:r>
        <w:rPr>
          <w:color w:val="5D9608"/>
        </w:rPr>
        <w:t xml:space="preserve">1/2 tl suolaa</w:t>
      </w:r>
    </w:p>
    <w:p>
      <w:r>
        <w:rPr>
          <w:color w:val="DE98FD"/>
        </w:rPr>
        <w:t xml:space="preserve">1 kuppi (</w:t>
      </w:r>
      <w:r>
        <w:rPr>
          <w:color w:val="98A088"/>
        </w:rPr>
        <w:t xml:space="preserve">200 g</w:t>
      </w:r>
      <w:r>
        <w:rPr>
          <w:color w:val="DE98FD"/>
        </w:rPr>
        <w:t xml:space="preserve">) sokeria</w:t>
      </w:r>
    </w:p>
    <w:p>
      <w:r>
        <w:rPr>
          <w:color w:val="4F584E"/>
        </w:rPr>
        <w:t xml:space="preserve">1/2 kupillista (</w:t>
      </w:r>
      <w:r>
        <w:rPr>
          <w:color w:val="248AD0"/>
        </w:rPr>
        <w:t xml:space="preserve">120 ml) </w:t>
      </w:r>
      <w:r>
        <w:rPr>
          <w:color w:val="4F584E"/>
        </w:rPr>
        <w:t xml:space="preserve">kasviöljyä</w:t>
      </w:r>
    </w:p>
    <w:p>
      <w:r>
        <w:rPr>
          <w:color w:val="5C5300"/>
        </w:rPr>
        <w:t xml:space="preserve">1 tl vaniljauutetta</w:t>
      </w:r>
    </w:p>
    <w:p>
      <w:r>
        <w:t xml:space="preserve">Vegaaninen kuorrutus </w:t>
      </w:r>
      <w:r>
        <w:t xml:space="preserve">valintasi </w:t>
      </w:r>
      <w:r>
        <w:rPr>
          <w:color w:val="0BC582"/>
        </w:rPr>
        <w:t xml:space="preserve">mukaan</w:t>
      </w:r>
    </w:p>
    <w:p>
      <w:r>
        <w:rPr>
          <w:color w:val="9F6551"/>
        </w:rPr>
        <w:t xml:space="preserve">Menetelmä 2</w:t>
      </w:r>
      <w:r>
        <w:t xml:space="preserve">: </w:t>
      </w:r>
      <w:r>
        <w:rPr>
          <w:color w:val="FB5514"/>
        </w:rPr>
        <w:t xml:space="preserve">Perussuklaa-vegaanikakut</w:t>
      </w:r>
      <w:r>
        <w:t xml:space="preserve">: Makuuhetki: Noin 20 - 24 kuppikakkua: Tee noin 20 - 24 kuppikakkua:</w:t>
      </w:r>
    </w:p>
    <w:p>
      <w:r>
        <w:rPr>
          <w:color w:val="BCFEC6"/>
        </w:rPr>
        <w:t xml:space="preserve">275 g (</w:t>
      </w:r>
      <w:r>
        <w:rPr>
          <w:color w:val="932C70"/>
        </w:rPr>
        <w:t xml:space="preserve">2 kuppia) </w:t>
      </w:r>
      <w:r>
        <w:rPr>
          <w:color w:val="BCFEC6"/>
        </w:rPr>
        <w:t xml:space="preserve">tavallisia jauhoja tai jauhoja (seulottuna).</w:t>
      </w:r>
    </w:p>
    <w:p>
      <w:r>
        <w:rPr>
          <w:color w:val="2B1B04"/>
        </w:rPr>
        <w:t xml:space="preserve">100 g (</w:t>
      </w:r>
      <w:r>
        <w:rPr>
          <w:color w:val="B5AFC4"/>
        </w:rPr>
        <w:t xml:space="preserve">3/4 kupillista</w:t>
      </w:r>
      <w:r>
        <w:rPr>
          <w:color w:val="2B1B04"/>
        </w:rPr>
        <w:t xml:space="preserve">) laadukasta kaakaojauhetta (siivilöitynä).</w:t>
      </w:r>
    </w:p>
    <w:p>
      <w:r>
        <w:rPr>
          <w:color w:val="D4C67A"/>
        </w:rPr>
        <w:t xml:space="preserve">2 tl ruokasoodaa</w:t>
      </w:r>
    </w:p>
    <w:p>
      <w:r>
        <w:t xml:space="preserve">1 tl leivinjauhetta</w:t>
      </w:r>
    </w:p>
    <w:p>
      <w:r>
        <w:rPr>
          <w:color w:val="AE7AA1"/>
        </w:rPr>
        <w:t xml:space="preserve">Ripaus suolaa</w:t>
      </w:r>
    </w:p>
    <w:p>
      <w:r>
        <w:rPr>
          <w:color w:val="C2A393"/>
        </w:rPr>
        <w:t xml:space="preserve">450 ml (</w:t>
      </w:r>
      <w:r>
        <w:rPr>
          <w:color w:val="0232FD"/>
        </w:rPr>
        <w:t xml:space="preserve">1 - 3/4 kupillista</w:t>
      </w:r>
      <w:r>
        <w:rPr>
          <w:color w:val="C2A393"/>
        </w:rPr>
        <w:t xml:space="preserve">) makeuttamatonta soijamaitoa.</w:t>
      </w:r>
    </w:p>
    <w:p>
      <w:r>
        <w:t xml:space="preserve">2 tl punaviini- tai </w:t>
      </w:r>
      <w:r>
        <w:rPr>
          <w:color w:val="168E5C"/>
        </w:rPr>
        <w:t xml:space="preserve">omenaviinietikkaa</w:t>
      </w:r>
    </w:p>
    <w:p>
      <w:r>
        <w:rPr>
          <w:color w:val="16C0D0"/>
        </w:rPr>
        <w:t xml:space="preserve">320 g (</w:t>
      </w:r>
      <w:r>
        <w:rPr>
          <w:color w:val="C62100"/>
        </w:rPr>
        <w:t xml:space="preserve">1-2/3 kuppia) </w:t>
      </w:r>
      <w:r>
        <w:rPr>
          <w:color w:val="16C0D0"/>
        </w:rPr>
        <w:t xml:space="preserve">raasteri- tai hienosokeria.</w:t>
      </w:r>
    </w:p>
    <w:p>
      <w:r>
        <w:rPr>
          <w:color w:val="014347"/>
        </w:rPr>
        <w:t xml:space="preserve">320 ml (</w:t>
      </w:r>
      <w:r>
        <w:rPr>
          <w:color w:val="233809"/>
        </w:rPr>
        <w:t xml:space="preserve">1 - 1/4 kuppia</w:t>
      </w:r>
      <w:r>
        <w:rPr>
          <w:color w:val="014347"/>
        </w:rPr>
        <w:t xml:space="preserve">) auringonkukkaöljyä </w:t>
      </w:r>
      <w:r>
        <w:t xml:space="preserve">(tai kookosöljyä).</w:t>
      </w:r>
    </w:p>
    <w:p>
      <w:r>
        <w:rPr>
          <w:color w:val="42083B"/>
        </w:rPr>
        <w:t xml:space="preserve">2 ruokalusikallista vaniljauutetta/esanssia</w:t>
      </w:r>
    </w:p>
    <w:p>
      <w:r>
        <w:rPr>
          <w:color w:val="01190F"/>
        </w:rPr>
        <w:t xml:space="preserve">Menetelmä 1 </w:t>
      </w:r>
      <w:r>
        <w:rPr>
          <w:color w:val="82785D"/>
        </w:rPr>
        <w:t xml:space="preserve">2:</w:t>
      </w:r>
      <w:r>
        <w:rPr>
          <w:color w:val="01190F"/>
        </w:rPr>
        <w:t xml:space="preserve">sta</w:t>
      </w:r>
      <w:r>
        <w:t xml:space="preserve">: </w:t>
      </w:r>
      <w:r>
        <w:rPr>
          <w:color w:val="FEFB0A"/>
        </w:rPr>
        <w:t xml:space="preserve">Vaniljaiset vegaaniset kuppikakut</w:t>
      </w:r>
      <w:r>
        <w:t xml:space="preserve">.</w:t>
      </w:r>
    </w:p>
    <w:p>
      <w:r>
        <w:t xml:space="preserve">Esilämmitä </w:t>
      </w:r>
      <w:r>
        <w:rPr>
          <w:color w:val="023087"/>
        </w:rPr>
        <w:t xml:space="preserve">uuni </w:t>
      </w:r>
      <w:r>
        <w:rPr>
          <w:color w:val="B7DAD2"/>
        </w:rPr>
        <w:t xml:space="preserve">180oC/350oF</w:t>
      </w:r>
      <w:r>
        <w:t xml:space="preserve">. </w:t>
      </w:r>
      <w:r>
        <w:t xml:space="preserve">Valmistele </w:t>
      </w:r>
      <w:r>
        <w:rPr>
          <w:color w:val="196956"/>
        </w:rPr>
        <w:t xml:space="preserve">muffinivuoka </w:t>
      </w:r>
      <w:r>
        <w:t xml:space="preserve">lisäämällä siihen </w:t>
      </w:r>
      <w:r>
        <w:rPr>
          <w:color w:val="ECEDFE"/>
        </w:rPr>
        <w:t xml:space="preserve">muffinivuokiin </w:t>
      </w:r>
      <w:r>
        <w:rPr>
          <w:color w:val="2B2D32"/>
        </w:rPr>
        <w:t xml:space="preserve">kakkuvuoat/vuoat</w:t>
      </w:r>
      <w:r>
        <w:t xml:space="preserve">. Laita sivuun.</w:t>
      </w:r>
    </w:p>
    <w:p>
      <w:r>
        <w:t xml:space="preserve">Vaihtoehtoisesti voit käyttää silikonista kakkulevyä, jossa on muotoillut reiät.</w:t>
      </w:r>
    </w:p>
    <w:p>
      <w:r>
        <w:t xml:space="preserve">Laita </w:t>
      </w:r>
      <w:r>
        <w:rPr>
          <w:color w:val="58018B"/>
        </w:rPr>
        <w:t xml:space="preserve">siiderietikka </w:t>
      </w:r>
      <w:r>
        <w:rPr>
          <w:color w:val="94C661"/>
        </w:rPr>
        <w:t xml:space="preserve">pieneen kulhoon </w:t>
      </w:r>
      <w:r>
        <w:t xml:space="preserve">ja lisää </w:t>
      </w:r>
      <w:r>
        <w:rPr>
          <w:color w:val="118B8A"/>
        </w:rPr>
        <w:t xml:space="preserve">soijamaito</w:t>
      </w:r>
      <w:r>
        <w:t xml:space="preserve">. </w:t>
      </w:r>
      <w:r>
        <w:t xml:space="preserve">Sekoita </w:t>
      </w:r>
      <w:r>
        <w:rPr>
          <w:color w:val="F8907D"/>
        </w:rPr>
        <w:t xml:space="preserve">tämä </w:t>
      </w:r>
      <w:r>
        <w:t xml:space="preserve">hyvin ja laita sitten sivuun. </w:t>
      </w:r>
      <w:r>
        <w:rPr>
          <w:color w:val="895E6B"/>
        </w:rPr>
        <w:t xml:space="preserve">Seos </w:t>
      </w:r>
      <w:r>
        <w:rPr>
          <w:color w:val="788E95"/>
        </w:rPr>
        <w:t xml:space="preserve">hyytyy nyt</w:t>
      </w:r>
      <w:r>
        <w:rPr>
          <w:color w:val="788E95"/>
        </w:rPr>
        <w:t xml:space="preserve">, </w:t>
      </w:r>
      <w:r>
        <w:t xml:space="preserve">ja </w:t>
      </w:r>
      <w:r>
        <w:t xml:space="preserve">näin pitäisi tapahtua.</w:t>
      </w:r>
    </w:p>
    <w:p>
      <w:r>
        <w:rPr>
          <w:color w:val="FB6AB8"/>
        </w:rPr>
        <w:t xml:space="preserve">Sekoita </w:t>
      </w:r>
      <w:r>
        <w:rPr>
          <w:color w:val="576094"/>
        </w:rPr>
        <w:t xml:space="preserve">jauhot</w:t>
      </w:r>
      <w:r>
        <w:rPr>
          <w:color w:val="DB1474"/>
        </w:rPr>
        <w:t xml:space="preserve">, </w:t>
      </w:r>
      <w:r>
        <w:rPr>
          <w:color w:val="8489AE"/>
        </w:rPr>
        <w:t xml:space="preserve">sokeri</w:t>
      </w:r>
      <w:r>
        <w:rPr>
          <w:color w:val="DB1474"/>
        </w:rPr>
        <w:t xml:space="preserve">, </w:t>
      </w:r>
      <w:r>
        <w:rPr>
          <w:color w:val="860E04"/>
        </w:rPr>
        <w:t xml:space="preserve">leivinjauhe</w:t>
      </w:r>
      <w:r>
        <w:rPr>
          <w:color w:val="DB1474"/>
        </w:rPr>
        <w:t xml:space="preserve">, </w:t>
      </w:r>
      <w:r>
        <w:rPr>
          <w:color w:val="FBC206"/>
        </w:rPr>
        <w:t xml:space="preserve">ruokasooda </w:t>
      </w:r>
      <w:r>
        <w:rPr>
          <w:color w:val="DB1474"/>
        </w:rPr>
        <w:t xml:space="preserve">ja </w:t>
      </w:r>
      <w:r>
        <w:rPr>
          <w:color w:val="6EAB9B"/>
        </w:rPr>
        <w:t xml:space="preserve">suola </w:t>
      </w:r>
      <w:r>
        <w:rPr>
          <w:color w:val="FB6AB8"/>
        </w:rPr>
        <w:t xml:space="preserve">keskenään</w:t>
      </w:r>
      <w:r>
        <w:rPr>
          <w:color w:val="FB6AB8"/>
        </w:rPr>
        <w:t xml:space="preserve">. </w:t>
      </w:r>
      <w:r>
        <w:rPr>
          <w:color w:val="0BC582"/>
        </w:rPr>
        <w:t xml:space="preserve">Jos </w:t>
      </w:r>
      <w:r>
        <w:t xml:space="preserve">haluat suklaakakkuja, lisää </w:t>
      </w:r>
      <w:r>
        <w:rPr>
          <w:color w:val="2B1B04"/>
        </w:rPr>
        <w:t xml:space="preserve">kaakaota </w:t>
      </w:r>
      <w:r>
        <w:t xml:space="preserve">(</w:t>
      </w:r>
      <w:r>
        <w:rPr>
          <w:color w:val="2B1B04"/>
        </w:rPr>
        <w:t xml:space="preserve">noin 1/2 kupillista</w:t>
      </w:r>
      <w:r>
        <w:t xml:space="preserve">) </w:t>
      </w:r>
      <w:r>
        <w:rPr>
          <w:color w:val="FB6AB8"/>
        </w:rPr>
        <w:t xml:space="preserve">tässä vaiheessa</w:t>
      </w:r>
      <w:r>
        <w:t xml:space="preserve">.</w:t>
      </w:r>
    </w:p>
    <w:p>
      <w:r>
        <w:t xml:space="preserve">Sekoita </w:t>
      </w:r>
      <w:r>
        <w:rPr>
          <w:color w:val="4F584E"/>
        </w:rPr>
        <w:t xml:space="preserve">öljy </w:t>
      </w:r>
      <w:r>
        <w:t xml:space="preserve">ja </w:t>
      </w:r>
      <w:r>
        <w:t xml:space="preserve">vaniljauute </w:t>
      </w:r>
      <w:r>
        <w:rPr>
          <w:color w:val="94C661"/>
        </w:rPr>
        <w:t xml:space="preserve">kulhoon, jossa on </w:t>
      </w:r>
      <w:r>
        <w:rPr>
          <w:color w:val="F2CDFE"/>
        </w:rPr>
        <w:t xml:space="preserve">soijamaito ja etikka</w:t>
      </w:r>
      <w:r>
        <w:t xml:space="preserve">. Sekoita keskenään.</w:t>
      </w:r>
    </w:p>
    <w:p>
      <w:r>
        <w:t xml:space="preserve">Lisää märät aineet </w:t>
      </w:r>
      <w:r>
        <w:rPr>
          <w:color w:val="760035"/>
        </w:rPr>
        <w:t xml:space="preserve">kuiviin aineisiin </w:t>
      </w:r>
      <w:r>
        <w:t xml:space="preserve">ja vatkaa ne yhteen (käsin tai sähköisellä sauvasekoittimella).</w:t>
      </w:r>
    </w:p>
    <w:p>
      <w:r>
        <w:t xml:space="preserve">Täytä </w:t>
      </w:r>
      <w:r>
        <w:rPr>
          <w:color w:val="196956"/>
        </w:rPr>
        <w:t xml:space="preserve">muffinivuoka</w:t>
      </w:r>
      <w:r>
        <w:t xml:space="preserve">. </w:t>
      </w:r>
      <w:r>
        <w:t xml:space="preserve">Täytä </w:t>
      </w:r>
      <w:r>
        <w:rPr>
          <w:color w:val="2B2D32"/>
        </w:rPr>
        <w:t xml:space="preserve">kukin paperinen </w:t>
      </w:r>
      <w:r>
        <w:rPr>
          <w:color w:val="2B2D32"/>
        </w:rPr>
        <w:t xml:space="preserve">muffinivuoka yleensä </w:t>
      </w:r>
      <w:r>
        <w:t xml:space="preserve">noin </w:t>
      </w:r>
      <w:r>
        <w:rPr>
          <w:color w:val="647A41"/>
        </w:rPr>
        <w:t xml:space="preserve">1/4 kupillisella taikinaa</w:t>
      </w:r>
      <w:r>
        <w:t xml:space="preserve">. </w:t>
      </w:r>
      <w:r>
        <w:rPr>
          <w:color w:val="0BC582"/>
        </w:rPr>
        <w:t xml:space="preserve">Jos </w:t>
      </w:r>
      <w:r>
        <w:t xml:space="preserve">haluat isompia kuppikakkuja, lisää puoli kupillista, mutta varmista, että </w:t>
      </w:r>
      <w:r>
        <w:rPr>
          <w:color w:val="196956"/>
        </w:rPr>
        <w:t xml:space="preserve">muffinipannu </w:t>
      </w:r>
      <w:r>
        <w:t xml:space="preserve">on suurempi ja </w:t>
      </w:r>
      <w:r>
        <w:rPr>
          <w:color w:val="2B2D32"/>
        </w:rPr>
        <w:t xml:space="preserve">kuppikakunpidikkeet </w:t>
      </w:r>
      <w:r>
        <w:t xml:space="preserve">isommat.</w:t>
      </w:r>
    </w:p>
    <w:p>
      <w:r>
        <w:t xml:space="preserve">Paista 18 - 20 minuuttia. Jos </w:t>
      </w:r>
      <w:r>
        <w:t xml:space="preserve">voit haistaa </w:t>
      </w:r>
      <w:r>
        <w:rPr>
          <w:color w:val="FEFB0A"/>
        </w:rPr>
        <w:t xml:space="preserve">kuppikakkujen </w:t>
      </w:r>
      <w:r>
        <w:t xml:space="preserve">hajun </w:t>
      </w:r>
      <w:r>
        <w:t xml:space="preserve">aikaisemmin, tarkista, </w:t>
      </w:r>
      <w:r>
        <w:rPr>
          <w:color w:val="E3F894"/>
        </w:rPr>
        <w:t xml:space="preserve">etteivät </w:t>
      </w:r>
      <w:r>
        <w:rPr>
          <w:color w:val="496E76"/>
        </w:rPr>
        <w:t xml:space="preserve">ne </w:t>
      </w:r>
      <w:r>
        <w:rPr>
          <w:color w:val="E3F894"/>
        </w:rPr>
        <w:t xml:space="preserve">ruskistu aikaisemmin </w:t>
      </w:r>
      <w:r>
        <w:t xml:space="preserve">(</w:t>
      </w:r>
      <w:r>
        <w:rPr>
          <w:color w:val="E3F894"/>
        </w:rPr>
        <w:t xml:space="preserve">tämä </w:t>
      </w:r>
      <w:r>
        <w:t xml:space="preserve">tarkoittaa, että </w:t>
      </w:r>
      <w:r>
        <w:rPr>
          <w:color w:val="FEFB0A"/>
        </w:rPr>
        <w:t xml:space="preserve">ne </w:t>
      </w:r>
      <w:r>
        <w:t xml:space="preserve">ovat enemmän kuin valmiita). </w:t>
      </w:r>
      <w:r>
        <w:rPr>
          <w:color w:val="0BC582"/>
        </w:rPr>
        <w:t xml:space="preserve">Jos </w:t>
      </w:r>
      <w:r>
        <w:t xml:space="preserve">et ole varma, sammuta </w:t>
      </w:r>
      <w:r>
        <w:rPr>
          <w:color w:val="023087"/>
        </w:rPr>
        <w:t xml:space="preserve">uuni </w:t>
      </w:r>
      <w:r>
        <w:t xml:space="preserve">aikaisemmin ja anna </w:t>
      </w:r>
      <w:r>
        <w:rPr>
          <w:color w:val="FEFB0A"/>
        </w:rPr>
        <w:t xml:space="preserve">niiden </w:t>
      </w:r>
      <w:r>
        <w:t xml:space="preserve">olla vielä muutaman minuutin sen sijaan, että paistaisit </w:t>
      </w:r>
      <w:r>
        <w:rPr>
          <w:color w:val="FEFB0A"/>
        </w:rPr>
        <w:t xml:space="preserve">ne </w:t>
      </w:r>
      <w:r>
        <w:t xml:space="preserve">kiviksi.</w:t>
      </w:r>
    </w:p>
    <w:p>
      <w:r>
        <w:t xml:space="preserve">Odota, että </w:t>
      </w:r>
      <w:r>
        <w:rPr>
          <w:color w:val="196956"/>
        </w:rPr>
        <w:t xml:space="preserve">pannu </w:t>
      </w:r>
      <w:r>
        <w:t xml:space="preserve">jäähtyy. Aseta </w:t>
      </w:r>
      <w:r>
        <w:rPr>
          <w:color w:val="FEFB0A"/>
        </w:rPr>
        <w:t xml:space="preserve">kuppikakut </w:t>
      </w:r>
      <w:r>
        <w:t xml:space="preserve">ritilälle jäähtymään.</w:t>
      </w:r>
    </w:p>
    <w:p>
      <w:r>
        <w:t xml:space="preserve">Jäähdytä </w:t>
      </w:r>
      <w:r>
        <w:rPr>
          <w:color w:val="FEFB0A"/>
        </w:rPr>
        <w:t xml:space="preserve">kuppikakut</w:t>
      </w:r>
      <w:r>
        <w:t xml:space="preserve">. </w:t>
      </w:r>
      <w:r>
        <w:t xml:space="preserve">Kuorrutuksen </w:t>
      </w:r>
      <w:r>
        <w:rPr>
          <w:color w:val="F9D7CD"/>
        </w:rPr>
        <w:t xml:space="preserve">tai kuorrutteen </w:t>
      </w:r>
      <w:r>
        <w:t xml:space="preserve">makua </w:t>
      </w:r>
      <w:r>
        <w:t xml:space="preserve">voi parantaa lisäämällä </w:t>
      </w:r>
      <w:r>
        <w:rPr>
          <w:color w:val="F9D7CD"/>
        </w:rPr>
        <w:t xml:space="preserve">siihen </w:t>
      </w:r>
      <w:r>
        <w:rPr>
          <w:color w:val="118B8A"/>
        </w:rPr>
        <w:t xml:space="preserve">soijamaidon </w:t>
      </w:r>
      <w:r>
        <w:t xml:space="preserve">tai veden </w:t>
      </w:r>
      <w:r>
        <w:t xml:space="preserve">sijasta </w:t>
      </w:r>
      <w:r>
        <w:t xml:space="preserve">hieman </w:t>
      </w:r>
      <w:r>
        <w:t xml:space="preserve">suosikkimehuasi.</w:t>
      </w:r>
    </w:p>
    <w:p>
      <w:r>
        <w:t xml:space="preserve">Valmis.</w:t>
      </w:r>
    </w:p>
    <w:p>
      <w:r>
        <w:rPr>
          <w:color w:val="9F6551"/>
        </w:rPr>
        <w:t xml:space="preserve">Menetelmä 2 </w:t>
      </w:r>
      <w:r>
        <w:rPr>
          <w:color w:val="876128"/>
        </w:rPr>
        <w:t xml:space="preserve">2:</w:t>
      </w:r>
      <w:r>
        <w:rPr>
          <w:color w:val="9F6551"/>
        </w:rPr>
        <w:t xml:space="preserve">sta</w:t>
      </w:r>
      <w:r>
        <w:t xml:space="preserve">: </w:t>
      </w:r>
      <w:r>
        <w:rPr>
          <w:color w:val="E115C0"/>
        </w:rPr>
        <w:t xml:space="preserve">Perussuklaa </w:t>
      </w:r>
      <w:r>
        <w:rPr>
          <w:color w:val="FB5514"/>
        </w:rPr>
        <w:t xml:space="preserve">vegaaniset kuppikakut</w:t>
      </w:r>
    </w:p>
    <w:p>
      <w:r>
        <w:t xml:space="preserve">Esilämmitä </w:t>
      </w:r>
      <w:r>
        <w:rPr>
          <w:color w:val="023087"/>
        </w:rPr>
        <w:t xml:space="preserve">uuni </w:t>
      </w:r>
      <w:r>
        <w:rPr>
          <w:color w:val="A1A711"/>
        </w:rPr>
        <w:t xml:space="preserve">160oC/315oF</w:t>
      </w:r>
      <w:r>
        <w:t xml:space="preserve">. </w:t>
      </w:r>
      <w:r>
        <w:t xml:space="preserve">Jos käytät </w:t>
      </w:r>
      <w:r>
        <w:rPr>
          <w:color w:val="2B2D32"/>
        </w:rPr>
        <w:t xml:space="preserve">kuppikakkuvuokia</w:t>
      </w:r>
      <w:r>
        <w:t xml:space="preserve">, aseta ne </w:t>
      </w:r>
      <w:r>
        <w:t xml:space="preserve">nyt </w:t>
      </w:r>
      <w:r>
        <w:rPr>
          <w:color w:val="196956"/>
        </w:rPr>
        <w:t xml:space="preserve">leivinpaperille. </w:t>
      </w:r>
      <w:r>
        <w:t xml:space="preserve">Jos käytät </w:t>
      </w:r>
      <w:r>
        <w:rPr>
          <w:color w:val="01FB92"/>
        </w:rPr>
        <w:t xml:space="preserve">silikonista </w:t>
      </w:r>
      <w:r>
        <w:rPr>
          <w:color w:val="01FB92"/>
        </w:rPr>
        <w:t xml:space="preserve">kuppikakkuvuokaa</w:t>
      </w:r>
      <w:r>
        <w:t xml:space="preserve">, pidä </w:t>
      </w:r>
      <w:r>
        <w:rPr>
          <w:color w:val="01FB92"/>
        </w:rPr>
        <w:t xml:space="preserve">se</w:t>
      </w:r>
      <w:r>
        <w:t xml:space="preserve"> vain </w:t>
      </w:r>
      <w:r>
        <w:t xml:space="preserve">valmiina.</w:t>
      </w:r>
    </w:p>
    <w:p>
      <w:r>
        <w:t xml:space="preserve">Lisää </w:t>
      </w:r>
      <w:r>
        <w:rPr>
          <w:color w:val="C660FB"/>
        </w:rPr>
        <w:t xml:space="preserve">jauhot</w:t>
      </w:r>
      <w:r>
        <w:rPr>
          <w:color w:val="BE8485"/>
        </w:rPr>
        <w:t xml:space="preserve">, kaakaojauhe, </w:t>
      </w:r>
      <w:r>
        <w:rPr>
          <w:color w:val="120104"/>
        </w:rPr>
        <w:t xml:space="preserve">ruokasooda </w:t>
      </w:r>
      <w:r>
        <w:rPr>
          <w:color w:val="BE8485"/>
        </w:rPr>
        <w:t xml:space="preserve">ja </w:t>
      </w:r>
      <w:r>
        <w:rPr>
          <w:color w:val="D48958"/>
        </w:rPr>
        <w:t xml:space="preserve">ripaus suolaa </w:t>
      </w:r>
      <w:r>
        <w:t xml:space="preserve">sekoituskulhoon. Sekoita sekaisin.</w:t>
      </w:r>
    </w:p>
    <w:p>
      <w:r>
        <w:rPr>
          <w:color w:val="05AEE8"/>
        </w:rPr>
        <w:t xml:space="preserve">Kaada </w:t>
      </w:r>
      <w:r>
        <w:rPr>
          <w:color w:val="05AEE8"/>
        </w:rPr>
        <w:t xml:space="preserve">soijamaito</w:t>
      </w:r>
      <w:r>
        <w:rPr>
          <w:color w:val="9F98F8"/>
        </w:rPr>
        <w:t xml:space="preserve">, </w:t>
      </w:r>
      <w:r>
        <w:rPr>
          <w:color w:val="1167D9"/>
        </w:rPr>
        <w:t xml:space="preserve">etikka</w:t>
      </w:r>
      <w:r>
        <w:rPr>
          <w:color w:val="9F98F8"/>
        </w:rPr>
        <w:t xml:space="preserve">, </w:t>
      </w:r>
      <w:r>
        <w:rPr>
          <w:color w:val="D19012"/>
        </w:rPr>
        <w:t xml:space="preserve">sokeri</w:t>
      </w:r>
      <w:r>
        <w:rPr>
          <w:color w:val="9F98F8"/>
        </w:rPr>
        <w:t xml:space="preserve">, </w:t>
      </w:r>
      <w:r>
        <w:rPr>
          <w:color w:val="B7D802"/>
        </w:rPr>
        <w:t xml:space="preserve">öljy </w:t>
      </w:r>
      <w:r>
        <w:rPr>
          <w:color w:val="9F98F8"/>
        </w:rPr>
        <w:t xml:space="preserve">ja </w:t>
      </w:r>
      <w:r>
        <w:rPr>
          <w:color w:val="826392"/>
        </w:rPr>
        <w:t xml:space="preserve">vanilja </w:t>
      </w:r>
      <w:r>
        <w:t xml:space="preserve">toiseen kulhoon. Vatkaa hyvin yhteen.</w:t>
      </w:r>
    </w:p>
    <w:p>
      <w:r>
        <w:t xml:space="preserve">Kaada </w:t>
      </w:r>
      <w:r>
        <w:rPr>
          <w:color w:val="9F98F8"/>
        </w:rPr>
        <w:t xml:space="preserve">nesteseos </w:t>
      </w:r>
      <w:r>
        <w:rPr>
          <w:color w:val="BE8485"/>
        </w:rPr>
        <w:t xml:space="preserve">jauhoseokseen</w:t>
      </w:r>
      <w:r>
        <w:t xml:space="preserve">. Sekoita huolellisesti.</w:t>
      </w:r>
    </w:p>
    <w:p>
      <w:r>
        <w:t xml:space="preserve">Kaada </w:t>
      </w:r>
      <w:r>
        <w:rPr>
          <w:color w:val="2B2D32"/>
        </w:rPr>
        <w:t xml:space="preserve">kuppikakkuvuokiin tai </w:t>
      </w:r>
      <w:r>
        <w:rPr>
          <w:color w:val="2B2D32"/>
        </w:rPr>
        <w:t xml:space="preserve">kuppikakkuihin</w:t>
      </w:r>
      <w:r>
        <w:t xml:space="preserve">.</w:t>
      </w:r>
    </w:p>
    <w:p>
      <w:r>
        <w:t xml:space="preserve">Laita </w:t>
      </w:r>
      <w:r>
        <w:rPr>
          <w:color w:val="023087"/>
        </w:rPr>
        <w:t xml:space="preserve">uuniin</w:t>
      </w:r>
      <w:r>
        <w:t xml:space="preserve">. Paista 20-25 minuuttia. Jos </w:t>
      </w:r>
      <w:r>
        <w:rPr>
          <w:color w:val="FB5514"/>
        </w:rPr>
        <w:t xml:space="preserve">ne </w:t>
      </w:r>
      <w:r>
        <w:t xml:space="preserve">tuoksuvat voimakkaasti aiemmin, testaa </w:t>
      </w:r>
      <w:r>
        <w:rPr>
          <w:color w:val="5E7A6A"/>
        </w:rPr>
        <w:t xml:space="preserve">puisella vartaalla</w:t>
      </w:r>
      <w:r>
        <w:t xml:space="preserve">; jos </w:t>
      </w:r>
      <w:r>
        <w:rPr>
          <w:color w:val="5E7A6A"/>
        </w:rPr>
        <w:t xml:space="preserve">se </w:t>
      </w:r>
      <w:r>
        <w:t xml:space="preserve">palaa puhtaana takaisin, kun se on pistetty kuppikakkuun, </w:t>
      </w:r>
      <w:r>
        <w:rPr>
          <w:color w:val="FB5514"/>
        </w:rPr>
        <w:t xml:space="preserve">ne </w:t>
      </w:r>
      <w:r>
        <w:t xml:space="preserve">ovat valmiita.</w:t>
      </w:r>
    </w:p>
    <w:p>
      <w:r>
        <w:t xml:space="preserve">Poista </w:t>
      </w:r>
      <w:r>
        <w:rPr>
          <w:color w:val="023087"/>
        </w:rPr>
        <w:t xml:space="preserve">uunista</w:t>
      </w:r>
      <w:r>
        <w:t xml:space="preserve">. </w:t>
      </w:r>
      <w:r>
        <w:t xml:space="preserve">Siirrä </w:t>
      </w:r>
      <w:r>
        <w:rPr>
          <w:color w:val="FB5514"/>
        </w:rPr>
        <w:t xml:space="preserve">kuppikakut </w:t>
      </w:r>
      <w:r>
        <w:rPr>
          <w:color w:val="B29869"/>
        </w:rPr>
        <w:t xml:space="preserve">jäähdytystelineelle </w:t>
      </w:r>
      <w:r>
        <w:t xml:space="preserve">mahdollisimman nopeasti, kun ne ovat tarpeeksi jäähtyneet käsiteltäviksi. Anna jäähtyä kokonaan </w:t>
      </w:r>
      <w:r>
        <w:rPr>
          <w:color w:val="B29869"/>
        </w:rPr>
        <w:t xml:space="preserve">ritilällä</w:t>
      </w:r>
      <w:r>
        <w:t xml:space="preserve">.</w:t>
      </w:r>
    </w:p>
    <w:p>
      <w:r>
        <w:t xml:space="preserve">Jäähdytä halutulla tavalla. Lisää tavallista kuorrutetta tai tee vegaanista voikermaa.</w:t>
      </w:r>
    </w:p>
    <w:p>
      <w:r>
        <w:t xml:space="preserve">Vinkkejä</w:t>
      </w:r>
    </w:p>
    <w:p>
      <w:r>
        <w:t xml:space="preserve">Voit lisätä </w:t>
      </w:r>
      <w:r>
        <w:rPr>
          <w:color w:val="1D0051"/>
        </w:rPr>
        <w:t xml:space="preserve">soseutettuja hedelmiä </w:t>
      </w:r>
      <w:r>
        <w:t xml:space="preserve">herkullisten makuvaihteluiden aikaansaamiseksi. </w:t>
      </w:r>
      <w:r>
        <w:rPr>
          <w:color w:val="8BE7FC"/>
        </w:rPr>
        <w:t xml:space="preserve">Yksi pieni </w:t>
      </w:r>
      <w:r>
        <w:rPr>
          <w:color w:val="76E0C1"/>
        </w:rPr>
        <w:t xml:space="preserve">hedelmäpurkki </w:t>
      </w:r>
      <w:r>
        <w:t xml:space="preserve">riittää mausteeksi (</w:t>
      </w:r>
      <w:r>
        <w:rPr>
          <w:color w:val="8BE7FC"/>
        </w:rPr>
        <w:t xml:space="preserve">ne pienet purkit, joita </w:t>
      </w:r>
      <w:r>
        <w:rPr>
          <w:color w:val="BACFA7"/>
        </w:rPr>
        <w:t xml:space="preserve">lapset </w:t>
      </w:r>
      <w:r>
        <w:rPr>
          <w:color w:val="8BE7FC"/>
        </w:rPr>
        <w:t xml:space="preserve">ottavat kouluun mukaan </w:t>
      </w:r>
      <w:r>
        <w:rPr>
          <w:color w:val="8BE7FC"/>
        </w:rPr>
        <w:t xml:space="preserve">eväslaatikoihinsa</w:t>
      </w:r>
      <w:r>
        <w:t xml:space="preserve">.) Kokeile mansikkaa, omenaa, banaania, aprikoosia, persikkaa jne. </w:t>
      </w:r>
      <w:r>
        <w:rPr>
          <w:color w:val="FB5514"/>
        </w:rPr>
        <w:t xml:space="preserve">Muffinit </w:t>
      </w:r>
      <w:r>
        <w:t xml:space="preserve">eivät kuitenkaan ole yhtä kevyitä ja kuohkeita, joten varaudu siihen, että </w:t>
      </w:r>
      <w:r>
        <w:t xml:space="preserve">hedelmää lisäämällä </w:t>
      </w:r>
      <w:r>
        <w:t xml:space="preserve">muffinit ovat painavampia, mutta </w:t>
      </w:r>
      <w:r>
        <w:rPr>
          <w:color w:val="11BA09"/>
        </w:rPr>
        <w:t xml:space="preserve">lisätty kosteuspitoisuus </w:t>
      </w:r>
      <w:r>
        <w:t xml:space="preserve">on </w:t>
      </w:r>
      <w:r>
        <w:rPr>
          <w:color w:val="11BA09"/>
        </w:rPr>
        <w:t xml:space="preserve">ehdottomasti plussaa</w:t>
      </w:r>
      <w:r>
        <w:t xml:space="preserve">.</w:t>
      </w:r>
    </w:p>
    <w:p>
      <w:r>
        <w:rPr>
          <w:color w:val="16C0D0"/>
        </w:rPr>
        <w:t xml:space="preserve">Vegaanisokerin </w:t>
      </w:r>
      <w:r>
        <w:t xml:space="preserve">sijasta </w:t>
      </w:r>
      <w:r>
        <w:t xml:space="preserve">voit korvata </w:t>
      </w:r>
      <w:r>
        <w:rPr>
          <w:color w:val="16C0D0"/>
        </w:rPr>
        <w:t xml:space="preserve">sen </w:t>
      </w:r>
      <w:r>
        <w:t xml:space="preserve">yhtä suurilla osilla vaahterasokeria tai riisisiirappia.</w:t>
      </w:r>
    </w:p>
    <w:p>
      <w:r>
        <w:t xml:space="preserve">Kokeile </w:t>
      </w:r>
      <w:r>
        <w:t xml:space="preserve">korvata </w:t>
      </w:r>
      <w:r>
        <w:rPr>
          <w:color w:val="014347"/>
        </w:rPr>
        <w:t xml:space="preserve">kasviöljy </w:t>
      </w:r>
      <w:r>
        <w:rPr>
          <w:color w:val="462C36"/>
        </w:rPr>
        <w:t xml:space="preserve">saksanpähkinä- tai makadamiapähkinäöljyllä, </w:t>
      </w:r>
      <w:r>
        <w:rPr>
          <w:color w:val="0BC582"/>
        </w:rPr>
        <w:t xml:space="preserve">jos </w:t>
      </w:r>
      <w:r>
        <w:rPr>
          <w:color w:val="462C36"/>
        </w:rPr>
        <w:t xml:space="preserve">niitä </w:t>
      </w:r>
      <w:r>
        <w:t xml:space="preserve">on saatavilla</w:t>
      </w:r>
      <w:r>
        <w:t xml:space="preserve">. Myös kookosöljy tuottaa hyviä tuloksia. Ja </w:t>
      </w:r>
      <w:r>
        <w:rPr>
          <w:color w:val="65407D"/>
        </w:rPr>
        <w:t xml:space="preserve">oliiviöljy </w:t>
      </w:r>
      <w:r>
        <w:t xml:space="preserve">toimii hyvin, jos </w:t>
      </w:r>
      <w:r>
        <w:t xml:space="preserve">ruokakomerossa ei ole muuta jäljellä.</w:t>
      </w:r>
    </w:p>
    <w:p>
      <w:r>
        <w:t xml:space="preserve">Voit korvata </w:t>
      </w:r>
      <w:r>
        <w:rPr>
          <w:color w:val="C2A393"/>
        </w:rPr>
        <w:t xml:space="preserve">tavallisen </w:t>
      </w:r>
      <w:r>
        <w:rPr>
          <w:color w:val="C2A393"/>
        </w:rPr>
        <w:t xml:space="preserve">soijamaidon </w:t>
      </w:r>
      <w:r>
        <w:t xml:space="preserve">muilla mauilla, kuten suklaalla tai vaniljalla, </w:t>
      </w:r>
      <w:r>
        <w:rPr>
          <w:color w:val="0BC582"/>
        </w:rPr>
        <w:t xml:space="preserve">jos </w:t>
      </w:r>
      <w:r>
        <w:t xml:space="preserve">haluat kokeilla, miten voit muuttaa </w:t>
      </w:r>
      <w:r>
        <w:rPr>
          <w:color w:val="310106"/>
        </w:rPr>
        <w:t xml:space="preserve">kuppikakkujen </w:t>
      </w:r>
      <w:r>
        <w:t xml:space="preserve">makua</w:t>
      </w:r>
      <w:r>
        <w:t xml:space="preserve">.</w:t>
      </w:r>
    </w:p>
    <w:p>
      <w:r>
        <w:t xml:space="preserve">Kokeile kumman tahansa reseptin makuja korvaamalla </w:t>
      </w:r>
      <w:r>
        <w:rPr>
          <w:color w:val="42083B"/>
        </w:rPr>
        <w:t xml:space="preserve">vaniljauute </w:t>
      </w:r>
      <w:r>
        <w:rPr>
          <w:color w:val="F5D2A8"/>
        </w:rPr>
        <w:t xml:space="preserve">tuoksuvilla ainesosilla, kuten neroli-appelsiiniöljyllä, ruusuvedellä, appelsiininkukkavedellä tai kookosuutteella</w:t>
      </w:r>
      <w:r>
        <w:t xml:space="preserve">.</w:t>
      </w:r>
    </w:p>
    <w:p>
      <w:r>
        <w:rPr>
          <w:b/>
        </w:rPr>
        <w:t xml:space="preserve">Asiakirjan numero 121</w:t>
      </w:r>
    </w:p>
    <w:p>
      <w:r>
        <w:rPr>
          <w:b/>
        </w:rPr>
        <w:t xml:space="preserve">Asiakirjan tunniste: GUM_whow_elevator</w:t>
      </w:r>
    </w:p>
    <w:p>
      <w:r>
        <w:t xml:space="preserve">Miten ärsyttää </w:t>
      </w:r>
      <w:r>
        <w:rPr>
          <w:color w:val="310106"/>
        </w:rPr>
        <w:t xml:space="preserve">ihmisiä </w:t>
      </w:r>
      <w:r>
        <w:t xml:space="preserve">hississä</w:t>
      </w:r>
    </w:p>
    <w:p>
      <w:r>
        <w:t xml:space="preserve">Hissi on lähes täydellinen ympäristö </w:t>
      </w:r>
      <w:r>
        <w:rPr>
          <w:color w:val="04640D"/>
        </w:rPr>
        <w:t xml:space="preserve">kepposteluun</w:t>
      </w:r>
      <w:r>
        <w:t xml:space="preserve">. </w:t>
      </w:r>
      <w:r>
        <w:rPr>
          <w:color w:val="FB5514"/>
        </w:rPr>
        <w:t xml:space="preserve">Ihmisiä </w:t>
      </w:r>
      <w:r>
        <w:rPr>
          <w:color w:val="FEFB0A"/>
        </w:rPr>
        <w:t xml:space="preserve">on </w:t>
      </w:r>
      <w:r>
        <w:t xml:space="preserve">helppo </w:t>
      </w:r>
      <w:r>
        <w:rPr>
          <w:color w:val="FEFB0A"/>
        </w:rPr>
        <w:t xml:space="preserve">ärsyttää</w:t>
      </w:r>
      <w:r>
        <w:t xml:space="preserve">, </w:t>
      </w:r>
      <w:r>
        <w:rPr>
          <w:color w:val="E115C0"/>
        </w:rPr>
        <w:t xml:space="preserve">kun </w:t>
      </w:r>
      <w:r>
        <w:t xml:space="preserve">on ahtaasti niin pienessä ja ahtaassa tilassa. Koska hissimatkat kestävät yleensä alle minuutin, varmista, </w:t>
      </w:r>
      <w:r>
        <w:rPr>
          <w:color w:val="00587F"/>
        </w:rPr>
        <w:t xml:space="preserve">että </w:t>
      </w:r>
      <w:r>
        <w:rPr>
          <w:color w:val="0BC582"/>
        </w:rPr>
        <w:t xml:space="preserve">kepposet </w:t>
      </w:r>
      <w:r>
        <w:t xml:space="preserve">ovat nopeita ja iskeviä. Kun ärsytät </w:t>
      </w:r>
      <w:r>
        <w:rPr>
          <w:color w:val="310106"/>
        </w:rPr>
        <w:t xml:space="preserve">ihmisiä </w:t>
      </w:r>
      <w:r>
        <w:t xml:space="preserve">hississä, pidä </w:t>
      </w:r>
      <w:r>
        <w:rPr>
          <w:color w:val="0BC582"/>
        </w:rPr>
        <w:t xml:space="preserve">kepposet </w:t>
      </w:r>
      <w:r>
        <w:t xml:space="preserve">kevyinä ja hauskoina eikä ilkeämielisinä, jotta </w:t>
      </w:r>
      <w:r>
        <w:rPr>
          <w:color w:val="FEB8C8"/>
        </w:rPr>
        <w:t xml:space="preserve">kaikilla </w:t>
      </w:r>
      <w:r>
        <w:rPr>
          <w:color w:val="9E8317"/>
        </w:rPr>
        <w:t xml:space="preserve">hissistä </w:t>
      </w:r>
      <w:r>
        <w:rPr>
          <w:color w:val="FEB8C8"/>
        </w:rPr>
        <w:t xml:space="preserve">poistuvilla </w:t>
      </w:r>
      <w:r>
        <w:t xml:space="preserve">on mukava tarina kerrottavanaan.</w:t>
      </w:r>
    </w:p>
    <w:p>
      <w:r>
        <w:rPr>
          <w:color w:val="01190F"/>
        </w:rPr>
        <w:t xml:space="preserve">Menetelmä 1 </w:t>
      </w:r>
      <w:r>
        <w:rPr>
          <w:color w:val="847D81"/>
        </w:rPr>
        <w:t xml:space="preserve">Hissin </w:t>
      </w:r>
      <w:r>
        <w:rPr>
          <w:color w:val="01190F"/>
        </w:rPr>
        <w:t xml:space="preserve">käyttäminen </w:t>
      </w:r>
      <w:r>
        <w:rPr>
          <w:color w:val="58018B"/>
        </w:rPr>
        <w:t xml:space="preserve">ihmisten </w:t>
      </w:r>
      <w:r>
        <w:rPr>
          <w:color w:val="01190F"/>
        </w:rPr>
        <w:t xml:space="preserve">ärsyttämiseen</w:t>
      </w:r>
    </w:p>
    <w:p>
      <w:r>
        <w:rPr>
          <w:color w:val="B70639"/>
        </w:rPr>
        <w:t xml:space="preserve">Paina </w:t>
      </w:r>
      <w:r>
        <w:rPr>
          <w:color w:val="703B01"/>
        </w:rPr>
        <w:t xml:space="preserve">kaikkia nappeja</w:t>
      </w:r>
      <w:r>
        <w:t xml:space="preserve">. </w:t>
      </w:r>
      <w:r>
        <w:rPr>
          <w:color w:val="E115C0"/>
        </w:rPr>
        <w:t xml:space="preserve">Kun </w:t>
      </w:r>
      <w:r>
        <w:t xml:space="preserve">nouset </w:t>
      </w:r>
      <w:r>
        <w:rPr>
          <w:color w:val="F7F1DF"/>
        </w:rPr>
        <w:t xml:space="preserve">hissiin</w:t>
      </w:r>
      <w:r>
        <w:t xml:space="preserve">, </w:t>
      </w:r>
      <w:r>
        <w:rPr>
          <w:color w:val="B70639"/>
        </w:rPr>
        <w:t xml:space="preserve">paina </w:t>
      </w:r>
      <w:r>
        <w:rPr>
          <w:color w:val="118B8A"/>
        </w:rPr>
        <w:t xml:space="preserve">jokaisen kerroksen </w:t>
      </w:r>
      <w:r>
        <w:rPr>
          <w:color w:val="703B01"/>
        </w:rPr>
        <w:t xml:space="preserve">painiketta</w:t>
      </w:r>
      <w:r>
        <w:t xml:space="preserve">. </w:t>
      </w:r>
      <w:r>
        <w:rPr>
          <w:color w:val="B70639"/>
        </w:rPr>
        <w:t xml:space="preserve">Tämä </w:t>
      </w:r>
      <w:r>
        <w:t xml:space="preserve">pidentää </w:t>
      </w:r>
      <w:r>
        <w:rPr>
          <w:color w:val="FEB8C8"/>
        </w:rPr>
        <w:t xml:space="preserve">kaikkien </w:t>
      </w:r>
      <w:r>
        <w:rPr>
          <w:color w:val="F7F1DF"/>
        </w:rPr>
        <w:t xml:space="preserve">hissimatkaa</w:t>
      </w:r>
      <w:r>
        <w:t xml:space="preserve">, vaikkakin vain muutamalla sekunnilla. </w:t>
      </w:r>
      <w:r>
        <w:rPr>
          <w:color w:val="E115C0"/>
        </w:rPr>
        <w:t xml:space="preserve">Jos </w:t>
      </w:r>
      <w:r>
        <w:t xml:space="preserve">haluat </w:t>
      </w:r>
      <w:r>
        <w:rPr>
          <w:color w:val="0BC582"/>
        </w:rPr>
        <w:t xml:space="preserve">mennä </w:t>
      </w:r>
      <w:r>
        <w:t xml:space="preserve">askeleen pidemmälle, katso kysyvästi ympärillesi </w:t>
      </w:r>
      <w:r>
        <w:rPr>
          <w:color w:val="FEB8C8"/>
        </w:rPr>
        <w:t xml:space="preserve">kaikkia </w:t>
      </w:r>
      <w:r>
        <w:rPr>
          <w:color w:val="9E8317"/>
        </w:rPr>
        <w:t xml:space="preserve">hississä </w:t>
      </w:r>
      <w:r>
        <w:rPr>
          <w:color w:val="FEB8C8"/>
        </w:rPr>
        <w:t xml:space="preserve">olevia henkilöitä</w:t>
      </w:r>
      <w:r>
        <w:t xml:space="preserve">, kun kukaan ei nouse ulos </w:t>
      </w:r>
      <w:r>
        <w:rPr>
          <w:color w:val="4AFEFA"/>
        </w:rPr>
        <w:t xml:space="preserve">niissä kerroksissa, </w:t>
      </w:r>
      <w:r>
        <w:rPr>
          <w:color w:val="FCB164"/>
        </w:rPr>
        <w:t xml:space="preserve">joita </w:t>
      </w:r>
      <w:r>
        <w:rPr>
          <w:color w:val="4AFEFA"/>
        </w:rPr>
        <w:t xml:space="preserve">painoit</w:t>
      </w:r>
      <w:r>
        <w:t xml:space="preserve">. [1]</w:t>
      </w:r>
    </w:p>
    <w:p>
      <w:r>
        <w:t xml:space="preserve">Kun joku tulee sisään, sano: "</w:t>
      </w:r>
      <w:r>
        <w:rPr>
          <w:color w:val="E115C0"/>
        </w:rPr>
        <w:t xml:space="preserve">Minä </w:t>
      </w:r>
      <w:r>
        <w:t xml:space="preserve">hoidan tämän", ennen </w:t>
      </w:r>
      <w:r>
        <w:rPr>
          <w:color w:val="E115C0"/>
        </w:rPr>
        <w:t xml:space="preserve">kuin </w:t>
      </w:r>
      <w:r>
        <w:rPr>
          <w:color w:val="B70639"/>
        </w:rPr>
        <w:t xml:space="preserve">painat </w:t>
      </w:r>
      <w:r>
        <w:rPr>
          <w:color w:val="703B01"/>
        </w:rPr>
        <w:t xml:space="preserve">kaikkia nappeja</w:t>
      </w:r>
      <w:r>
        <w:t xml:space="preserve">.</w:t>
      </w:r>
    </w:p>
    <w:p>
      <w:r>
        <w:t xml:space="preserve">Voit myös </w:t>
      </w:r>
      <w:r>
        <w:rPr>
          <w:color w:val="B70639"/>
        </w:rPr>
        <w:t xml:space="preserve">painaa </w:t>
      </w:r>
      <w:r>
        <w:rPr>
          <w:color w:val="703B01"/>
        </w:rPr>
        <w:t xml:space="preserve">kaikkia painikkeita, </w:t>
      </w:r>
      <w:r>
        <w:rPr>
          <w:color w:val="E115C0"/>
        </w:rPr>
        <w:t xml:space="preserve">kun </w:t>
      </w:r>
      <w:r>
        <w:t xml:space="preserve">saavut siihen kerrokseen, </w:t>
      </w:r>
      <w:r>
        <w:t xml:space="preserve">jossa olet poistumassa.</w:t>
      </w:r>
    </w:p>
    <w:p>
      <w:r>
        <w:t xml:space="preserve">Jos joku kysyy </w:t>
      </w:r>
      <w:r>
        <w:rPr>
          <w:color w:val="E115C0"/>
        </w:rPr>
        <w:t xml:space="preserve">sinulta</w:t>
      </w:r>
      <w:r>
        <w:t xml:space="preserve">, miksi </w:t>
      </w:r>
      <w:r>
        <w:rPr>
          <w:color w:val="B70639"/>
        </w:rPr>
        <w:t xml:space="preserve">painoit </w:t>
      </w:r>
      <w:r>
        <w:rPr>
          <w:color w:val="703B01"/>
        </w:rPr>
        <w:t xml:space="preserve">kaikkia nappeja</w:t>
      </w:r>
      <w:r>
        <w:t xml:space="preserve">, </w:t>
      </w:r>
      <w:r>
        <w:t xml:space="preserve">voit rehellisesti sanoa: "</w:t>
      </w:r>
      <w:r>
        <w:rPr>
          <w:color w:val="B70639"/>
        </w:rPr>
        <w:t xml:space="preserve">Se </w:t>
      </w:r>
      <w:r>
        <w:t xml:space="preserve">oli vain </w:t>
      </w:r>
      <w:r>
        <w:rPr>
          <w:color w:val="B70639"/>
        </w:rPr>
        <w:t xml:space="preserve">vitsi</w:t>
      </w:r>
      <w:r>
        <w:t xml:space="preserve">!"."</w:t>
      </w:r>
    </w:p>
    <w:p>
      <w:r>
        <w:t xml:space="preserve">Pidä </w:t>
      </w:r>
      <w:r>
        <w:rPr>
          <w:color w:val="796EE6"/>
        </w:rPr>
        <w:t xml:space="preserve">dinging-ääntä </w:t>
      </w:r>
      <w:r>
        <w:rPr>
          <w:color w:val="000D2C"/>
        </w:rPr>
        <w:t xml:space="preserve">jokaisessa kerroksessa</w:t>
      </w:r>
      <w:r>
        <w:t xml:space="preserve">. </w:t>
      </w:r>
      <w:r>
        <w:t xml:space="preserve">Aina kun </w:t>
      </w:r>
      <w:r>
        <w:rPr>
          <w:color w:val="F7F1DF"/>
        </w:rPr>
        <w:t xml:space="preserve">hissi </w:t>
      </w:r>
      <w:r>
        <w:t xml:space="preserve">saapuu uuteen kerrokseen, sano "</w:t>
      </w:r>
      <w:r>
        <w:rPr>
          <w:color w:val="796EE6"/>
        </w:rPr>
        <w:t xml:space="preserve">ding</w:t>
      </w:r>
      <w:r>
        <w:t xml:space="preserve">!" hyvin äänekkäästi. </w:t>
      </w:r>
      <w:r>
        <w:t xml:space="preserve">Voit jopa laulaa </w:t>
      </w:r>
      <w:r>
        <w:rPr>
          <w:color w:val="796EE6"/>
        </w:rPr>
        <w:t xml:space="preserve">sanaa </w:t>
      </w:r>
      <w:r>
        <w:t xml:space="preserve">"</w:t>
      </w:r>
      <w:r>
        <w:rPr>
          <w:color w:val="796EE6"/>
        </w:rPr>
        <w:t xml:space="preserve">ding" </w:t>
      </w:r>
      <w:r>
        <w:rPr>
          <w:color w:val="000D2C"/>
        </w:rPr>
        <w:t xml:space="preserve">jokaisessa kerroksessa </w:t>
      </w:r>
      <w:r>
        <w:t xml:space="preserve">kuin asteikon nuotteja, jotka nousevat korkeammalle, </w:t>
      </w:r>
      <w:r>
        <w:rPr>
          <w:color w:val="E115C0"/>
        </w:rPr>
        <w:t xml:space="preserve">kun </w:t>
      </w:r>
      <w:r>
        <w:t xml:space="preserve">saavutat jokaisen uuden kerroksen. [2]</w:t>
      </w:r>
    </w:p>
    <w:p>
      <w:r>
        <w:t xml:space="preserve">Voit </w:t>
      </w:r>
      <w:r>
        <w:t xml:space="preserve">halutessasi</w:t>
      </w:r>
      <w:r>
        <w:t xml:space="preserve"> tehdä muita ääniä</w:t>
      </w:r>
      <w:r>
        <w:t xml:space="preserve">, kuten linnun haukunnan tai räjähdysäänen joka kerta, kun painiketta painetaan.</w:t>
      </w:r>
    </w:p>
    <w:p>
      <w:r>
        <w:t xml:space="preserve">Puhu </w:t>
      </w:r>
      <w:r>
        <w:rPr>
          <w:color w:val="53495F"/>
        </w:rPr>
        <w:t xml:space="preserve">peilikuvallesi</w:t>
      </w:r>
      <w:r>
        <w:t xml:space="preserve">. </w:t>
      </w:r>
      <w:r>
        <w:rPr>
          <w:color w:val="F95475"/>
        </w:rPr>
        <w:t xml:space="preserve">Monissa hisseissä </w:t>
      </w:r>
      <w:r>
        <w:t xml:space="preserve">on peilit seinillä. Hyvä tapa olla ilkikurinen </w:t>
      </w:r>
      <w:r>
        <w:rPr>
          <w:color w:val="61FC03"/>
        </w:rPr>
        <w:t xml:space="preserve">hississä </w:t>
      </w:r>
      <w:r>
        <w:t xml:space="preserve">on kommentoida hissin kulkua samalla, </w:t>
      </w:r>
      <w:r>
        <w:rPr>
          <w:color w:val="E115C0"/>
        </w:rPr>
        <w:t xml:space="preserve">kun </w:t>
      </w:r>
      <w:r>
        <w:t xml:space="preserve">katsot </w:t>
      </w:r>
      <w:r>
        <w:rPr>
          <w:color w:val="E115C0"/>
        </w:rPr>
        <w:t xml:space="preserve">itseäsi </w:t>
      </w:r>
      <w:r>
        <w:rPr>
          <w:color w:val="53495F"/>
        </w:rPr>
        <w:t xml:space="preserve">peilistä</w:t>
      </w:r>
      <w:r>
        <w:t xml:space="preserve">.</w:t>
      </w:r>
    </w:p>
    <w:p>
      <w:r>
        <w:t xml:space="preserve">Voisit katsoa </w:t>
      </w:r>
      <w:r>
        <w:rPr>
          <w:color w:val="E115C0"/>
        </w:rPr>
        <w:t xml:space="preserve">itseäsi</w:t>
      </w:r>
      <w:r>
        <w:t xml:space="preserve">, kääntyä eri kuvakulmista ja sanoa kovaan ääneen: "Hyvä on, hyvä on, nyt me puhumme".</w:t>
      </w:r>
    </w:p>
    <w:p>
      <w:r>
        <w:t xml:space="preserve">Voisit myös jatkuvasti säätää </w:t>
      </w:r>
      <w:r>
        <w:t xml:space="preserve">paitaa tai </w:t>
      </w:r>
      <w:r>
        <w:t xml:space="preserve">hiuksia ja käydä keskustelua siitä, mikä on </w:t>
      </w:r>
      <w:r>
        <w:rPr>
          <w:color w:val="E115C0"/>
        </w:rPr>
        <w:t xml:space="preserve">sinulle</w:t>
      </w:r>
      <w:r>
        <w:t xml:space="preserve"> sopivin ulkoasu</w:t>
      </w:r>
      <w:r>
        <w:t xml:space="preserve">.</w:t>
      </w:r>
    </w:p>
    <w:p>
      <w:r>
        <w:t xml:space="preserve">Seiso </w:t>
      </w:r>
      <w:r>
        <w:rPr>
          <w:color w:val="61FC03"/>
        </w:rPr>
        <w:t xml:space="preserve">hissin </w:t>
      </w:r>
      <w:r>
        <w:t xml:space="preserve">nurkassa </w:t>
      </w:r>
      <w:r>
        <w:t xml:space="preserve">seinään päin. Älä sano mitään koko matkan aikana.</w:t>
      </w:r>
    </w:p>
    <w:p>
      <w:r>
        <w:t xml:space="preserve">Tanssi </w:t>
      </w:r>
      <w:r>
        <w:rPr>
          <w:color w:val="5D9608"/>
        </w:rPr>
        <w:t xml:space="preserve">hissimusiikin </w:t>
      </w:r>
      <w:r>
        <w:t xml:space="preserve">tahtiin</w:t>
      </w:r>
      <w:r>
        <w:t xml:space="preserve">. </w:t>
      </w:r>
      <w:r>
        <w:rPr>
          <w:color w:val="DE98FD"/>
        </w:rPr>
        <w:t xml:space="preserve">Monet hissit </w:t>
      </w:r>
      <w:r>
        <w:t xml:space="preserve">soittavat </w:t>
      </w:r>
      <w:r>
        <w:t xml:space="preserve">taustalla </w:t>
      </w:r>
      <w:r>
        <w:rPr>
          <w:color w:val="5D9608"/>
        </w:rPr>
        <w:t xml:space="preserve">musiikkia</w:t>
      </w:r>
      <w:r>
        <w:t xml:space="preserve">, yleensä pehmeää rockia tai pehmeää jazzia. </w:t>
      </w:r>
      <w:r>
        <w:rPr>
          <w:color w:val="E115C0"/>
        </w:rPr>
        <w:t xml:space="preserve">Jos </w:t>
      </w:r>
      <w:r>
        <w:t xml:space="preserve">olet hississä, jossa soi </w:t>
      </w:r>
      <w:r>
        <w:rPr>
          <w:color w:val="5D9608"/>
        </w:rPr>
        <w:t xml:space="preserve">musiikki</w:t>
      </w:r>
      <w:r>
        <w:t xml:space="preserve">, ala </w:t>
      </w:r>
      <w:r>
        <w:rPr>
          <w:color w:val="98A088"/>
        </w:rPr>
        <w:t xml:space="preserve">tanssia</w:t>
      </w:r>
      <w:r>
        <w:t xml:space="preserve">. </w:t>
      </w:r>
      <w:r>
        <w:t xml:space="preserve">Aloita vain </w:t>
      </w:r>
      <w:r>
        <w:t xml:space="preserve">pään </w:t>
      </w:r>
      <w:r>
        <w:t xml:space="preserve">heiluttaminen </w:t>
      </w:r>
      <w:r>
        <w:t xml:space="preserve">ja </w:t>
      </w:r>
      <w:r>
        <w:t xml:space="preserve">jalkojen </w:t>
      </w:r>
      <w:r>
        <w:t xml:space="preserve">koputtaminen</w:t>
      </w:r>
      <w:r>
        <w:t xml:space="preserve">, ja laita sitten </w:t>
      </w:r>
      <w:r>
        <w:t xml:space="preserve">koko kehosi </w:t>
      </w:r>
      <w:r>
        <w:rPr>
          <w:color w:val="98A088"/>
        </w:rPr>
        <w:t xml:space="preserve">mukaan</w:t>
      </w:r>
      <w:r>
        <w:t xml:space="preserve">. </w:t>
      </w:r>
      <w:r>
        <w:t xml:space="preserve">Ota niin paljon tilaa </w:t>
      </w:r>
      <w:r>
        <w:rPr>
          <w:color w:val="98A088"/>
        </w:rPr>
        <w:t xml:space="preserve">tanssimiseen kuin </w:t>
      </w:r>
      <w:r>
        <w:t xml:space="preserve">voit, </w:t>
      </w:r>
      <w:r>
        <w:t xml:space="preserve">kunnes </w:t>
      </w:r>
      <w:r>
        <w:rPr>
          <w:color w:val="4F584E"/>
        </w:rPr>
        <w:t xml:space="preserve">kaikki </w:t>
      </w:r>
      <w:r>
        <w:t xml:space="preserve">tuijottavat </w:t>
      </w:r>
      <w:r>
        <w:rPr>
          <w:color w:val="E115C0"/>
        </w:rPr>
        <w:t xml:space="preserve">sinua</w:t>
      </w:r>
      <w:r>
        <w:t xml:space="preserve">. [3]</w:t>
      </w:r>
    </w:p>
    <w:p>
      <w:r>
        <w:t xml:space="preserve">Ilmoita </w:t>
      </w:r>
      <w:r>
        <w:rPr>
          <w:color w:val="000D2C"/>
        </w:rPr>
        <w:t xml:space="preserve">jokaisesta kerroksesta</w:t>
      </w:r>
      <w:r>
        <w:t xml:space="preserve">. </w:t>
      </w:r>
      <w:r>
        <w:t xml:space="preserve">Ilmoita </w:t>
      </w:r>
      <w:r>
        <w:rPr>
          <w:color w:val="4F584E"/>
        </w:rPr>
        <w:t xml:space="preserve">jokaisessa</w:t>
      </w:r>
      <w:r>
        <w:rPr>
          <w:color w:val="000D2C"/>
        </w:rPr>
        <w:t xml:space="preserve"> kerroksessa </w:t>
      </w:r>
      <w:r>
        <w:t xml:space="preserve">ääneen </w:t>
      </w:r>
      <w:r>
        <w:rPr>
          <w:color w:val="000D2C"/>
        </w:rPr>
        <w:t xml:space="preserve">kerroksen </w:t>
      </w:r>
      <w:r>
        <w:t xml:space="preserve">numero. Sano esimerkiksi: "Kaikki, jotka ovat menossa kymmenenteen kerrokseen, nouskaa heti pois! Ei ole aikaa hötkyillä!" [4]</w:t>
      </w:r>
    </w:p>
    <w:p>
      <w:r>
        <w:t xml:space="preserve">Voit myös teeskennellä ohjaavasi ihmisiä </w:t>
      </w:r>
      <w:r>
        <w:rPr>
          <w:color w:val="248AD0"/>
        </w:rPr>
        <w:t xml:space="preserve">hissiin </w:t>
      </w:r>
      <w:r>
        <w:t xml:space="preserve">sanomalla: "Kaikki </w:t>
      </w:r>
      <w:r>
        <w:rPr>
          <w:color w:val="248AD0"/>
        </w:rPr>
        <w:t xml:space="preserve">hissijunaan</w:t>
      </w:r>
      <w:r>
        <w:t xml:space="preserve">!".</w:t>
      </w:r>
    </w:p>
    <w:p>
      <w:r>
        <w:t xml:space="preserve">Huuda, että </w:t>
      </w:r>
      <w:r>
        <w:rPr>
          <w:color w:val="E115C0"/>
        </w:rPr>
        <w:t xml:space="preserve">olet </w:t>
      </w:r>
      <w:r>
        <w:t xml:space="preserve">menettänyt pedon. </w:t>
      </w:r>
      <w:r>
        <w:rPr>
          <w:color w:val="5C5300"/>
        </w:rPr>
        <w:t xml:space="preserve">Kun </w:t>
      </w:r>
      <w:r>
        <w:rPr>
          <w:color w:val="9F6551"/>
        </w:rPr>
        <w:t xml:space="preserve">hissi </w:t>
      </w:r>
      <w:r>
        <w:rPr>
          <w:color w:val="5C5300"/>
        </w:rPr>
        <w:t xml:space="preserve">menee alimmasta kerroksesta ylimpään, heti kun ovet sulkeutuvat, huuda, että </w:t>
      </w:r>
      <w:r>
        <w:rPr>
          <w:color w:val="BCFEC6"/>
        </w:rPr>
        <w:t xml:space="preserve">olet </w:t>
      </w:r>
      <w:r>
        <w:rPr>
          <w:color w:val="932C70"/>
        </w:rPr>
        <w:t xml:space="preserve">kadottanut </w:t>
      </w:r>
      <w:r>
        <w:rPr>
          <w:color w:val="2B1B04"/>
        </w:rPr>
        <w:t xml:space="preserve">tarantellasi/käärmeelläsi/skorpionillasi</w:t>
      </w:r>
      <w:r>
        <w:rPr>
          <w:color w:val="5C5300"/>
        </w:rPr>
        <w:t xml:space="preserve">, mutta vahvista, että </w:t>
      </w:r>
      <w:r>
        <w:rPr>
          <w:color w:val="2B1B04"/>
        </w:rPr>
        <w:t xml:space="preserve">se </w:t>
      </w:r>
      <w:r>
        <w:rPr>
          <w:color w:val="5C5300"/>
        </w:rPr>
        <w:t xml:space="preserve">on jossain </w:t>
      </w:r>
      <w:r>
        <w:rPr>
          <w:color w:val="9F6551"/>
        </w:rPr>
        <w:t xml:space="preserve">hississä</w:t>
      </w:r>
      <w:r>
        <w:rPr>
          <w:color w:val="5C5300"/>
        </w:rPr>
        <w:t xml:space="preserve">.</w:t>
      </w:r>
    </w:p>
    <w:p>
      <w:r>
        <w:t xml:space="preserve">Suurin osa ihmisistä todennäköisesti näkee, että </w:t>
      </w:r>
      <w:r>
        <w:rPr>
          <w:color w:val="5C5300"/>
        </w:rPr>
        <w:t xml:space="preserve">tämä </w:t>
      </w:r>
      <w:r>
        <w:t xml:space="preserve">on </w:t>
      </w:r>
      <w:r>
        <w:rPr>
          <w:color w:val="5C5300"/>
        </w:rPr>
        <w:t xml:space="preserve">vitsi</w:t>
      </w:r>
      <w:r>
        <w:t xml:space="preserve">. </w:t>
      </w:r>
      <w:r>
        <w:t xml:space="preserve">Jos </w:t>
      </w:r>
      <w:r>
        <w:rPr>
          <w:color w:val="B5AFC4"/>
        </w:rPr>
        <w:t xml:space="preserve">joku kuitenkin </w:t>
      </w:r>
      <w:r>
        <w:t xml:space="preserve">näyttää vakavasti huolestuneelta tai alkaa panikoida, kerro </w:t>
      </w:r>
      <w:r>
        <w:rPr>
          <w:color w:val="B5AFC4"/>
        </w:rPr>
        <w:t xml:space="preserve">hänelle</w:t>
      </w:r>
      <w:r>
        <w:t xml:space="preserve">, </w:t>
      </w:r>
      <w:r>
        <w:t xml:space="preserve">ettet ollut tosissasi.</w:t>
      </w:r>
    </w:p>
    <w:p>
      <w:r>
        <w:t xml:space="preserve">Rakenna tai lisää jotain </w:t>
      </w:r>
      <w:r>
        <w:rPr>
          <w:color w:val="248AD0"/>
        </w:rPr>
        <w:t xml:space="preserve">hissiin</w:t>
      </w:r>
      <w:r>
        <w:t xml:space="preserve">. </w:t>
      </w:r>
      <w:r>
        <w:t xml:space="preserve">Rakenna esimerkiksi Lego-kaupunki </w:t>
      </w:r>
      <w:r>
        <w:rPr>
          <w:color w:val="248AD0"/>
        </w:rPr>
        <w:t xml:space="preserve">hissin </w:t>
      </w:r>
      <w:r>
        <w:t xml:space="preserve">keskelle</w:t>
      </w:r>
      <w:r>
        <w:t xml:space="preserve">. </w:t>
      </w:r>
      <w:r>
        <w:t xml:space="preserve">Aseta Twister-matto lattialle ja kysy </w:t>
      </w:r>
      <w:r>
        <w:rPr>
          <w:color w:val="D4C67A"/>
        </w:rPr>
        <w:t xml:space="preserve">ihmisiltä</w:t>
      </w:r>
      <w:r>
        <w:t xml:space="preserve">, </w:t>
      </w:r>
      <w:r>
        <w:t xml:space="preserve">haluavatko he pelata.</w:t>
      </w:r>
    </w:p>
    <w:p>
      <w:r>
        <w:t xml:space="preserve">Puhu ihmisille. Kun </w:t>
      </w:r>
      <w:r>
        <w:rPr>
          <w:color w:val="AE7AA1"/>
        </w:rPr>
        <w:t xml:space="preserve">ihmisiä on paljon</w:t>
      </w:r>
      <w:r>
        <w:t xml:space="preserve">, sano: </w:t>
      </w:r>
      <w:r>
        <w:rPr>
          <w:color w:val="AE7AA1"/>
        </w:rPr>
        <w:t xml:space="preserve">"</w:t>
      </w:r>
      <w:r>
        <w:t xml:space="preserve">Ihmettelette varmaan, miksi </w:t>
      </w:r>
      <w:r>
        <w:rPr>
          <w:color w:val="E115C0"/>
        </w:rPr>
        <w:t xml:space="preserve">olen </w:t>
      </w:r>
      <w:r>
        <w:t xml:space="preserve">kerännyt </w:t>
      </w:r>
      <w:r>
        <w:rPr>
          <w:color w:val="AE7AA1"/>
        </w:rPr>
        <w:t xml:space="preserve">teidät </w:t>
      </w:r>
      <w:r>
        <w:rPr>
          <w:color w:val="248AD0"/>
        </w:rPr>
        <w:t xml:space="preserve">tänne </w:t>
      </w:r>
      <w:r>
        <w:t xml:space="preserve">tänään."</w:t>
      </w:r>
    </w:p>
    <w:p>
      <w:r>
        <w:rPr>
          <w:b/>
        </w:rPr>
        <w:t xml:space="preserve">Asiakirjan numero 122</w:t>
      </w:r>
    </w:p>
    <w:p>
      <w:r>
        <w:rPr>
          <w:b/>
        </w:rPr>
        <w:t xml:space="preserve">Asiakirjan tunniste: GUM_whow_flirt</w:t>
      </w:r>
    </w:p>
    <w:p>
      <w:r>
        <w:t xml:space="preserve">Kuinka flirttailla </w:t>
      </w:r>
      <w:r>
        <w:rPr>
          <w:color w:val="310106"/>
        </w:rPr>
        <w:t xml:space="preserve">pikaviestien </w:t>
      </w:r>
      <w:r>
        <w:t xml:space="preserve">kautta</w:t>
      </w:r>
    </w:p>
    <w:p>
      <w:r>
        <w:t xml:space="preserve">Haluat siis flirttailla </w:t>
      </w:r>
      <w:r>
        <w:rPr>
          <w:color w:val="FEFB0A"/>
        </w:rPr>
        <w:t xml:space="preserve">kaverin tai tytön </w:t>
      </w:r>
      <w:r>
        <w:t xml:space="preserve">kanssa </w:t>
      </w:r>
      <w:r>
        <w:t xml:space="preserve">MSN:ssä, AIM:ssä, Facebook-chatissa tai missä tahansa muussa pikaviestipalvelussa </w:t>
      </w:r>
      <w:r>
        <w:t xml:space="preserve">etkä halua näyttää hyypiöltä? Onneksi olkoon - kun olet hakenut apua, </w:t>
      </w:r>
      <w:r>
        <w:rPr>
          <w:color w:val="04640D"/>
        </w:rPr>
        <w:t xml:space="preserve">olet </w:t>
      </w:r>
      <w:r>
        <w:t xml:space="preserve">jo osoittanut enemmän itsetuntemusta kuin valtaosa nettiflirttailijoista. Katso </w:t>
      </w:r>
      <w:r>
        <w:t xml:space="preserve">alla oleva </w:t>
      </w:r>
      <w:r>
        <w:rPr>
          <w:color w:val="FB5514"/>
        </w:rPr>
        <w:t xml:space="preserve">vaihe 1</w:t>
      </w:r>
      <w:r>
        <w:t xml:space="preserve">, jotta voit aloittaa flirttailun fiksusti ja kunnioittavasti.</w:t>
      </w:r>
    </w:p>
    <w:p>
      <w:r>
        <w:rPr>
          <w:color w:val="FB5514"/>
        </w:rPr>
        <w:t xml:space="preserve">Osa 1 / </w:t>
      </w:r>
      <w:r>
        <w:rPr>
          <w:color w:val="E115C0"/>
        </w:rPr>
        <w:t xml:space="preserve">2</w:t>
      </w:r>
      <w:r>
        <w:t xml:space="preserve">: </w:t>
      </w:r>
      <w:r>
        <w:rPr>
          <w:color w:val="00587F"/>
        </w:rPr>
        <w:t xml:space="preserve">Flirttailu </w:t>
      </w:r>
      <w:r>
        <w:rPr>
          <w:color w:val="0BC582"/>
        </w:rPr>
        <w:t xml:space="preserve">Dos</w:t>
      </w:r>
    </w:p>
    <w:p>
      <w:r>
        <w:t xml:space="preserve">Aloita </w:t>
      </w:r>
      <w:r>
        <w:rPr>
          <w:color w:val="FEB8C8"/>
        </w:rPr>
        <w:t xml:space="preserve">keskustelu </w:t>
      </w:r>
      <w:r>
        <w:t xml:space="preserve">rennosti. Kuten </w:t>
      </w:r>
      <w:r>
        <w:rPr>
          <w:color w:val="9E8317"/>
        </w:rPr>
        <w:t xml:space="preserve">tosielämässä</w:t>
      </w:r>
      <w:r>
        <w:t xml:space="preserve">, ensimmäinen askel </w:t>
      </w:r>
      <w:r>
        <w:rPr>
          <w:color w:val="01190F"/>
        </w:rPr>
        <w:t xml:space="preserve">flirttailuun </w:t>
      </w:r>
      <w:r>
        <w:t xml:space="preserve">on päästä yli </w:t>
      </w:r>
      <w:r>
        <w:t xml:space="preserve">kylmyydestä ja hypätä heti mukaan! </w:t>
      </w:r>
      <w:r>
        <w:t xml:space="preserve">Lähetä </w:t>
      </w:r>
      <w:r>
        <w:rPr>
          <w:color w:val="FEFB0A"/>
        </w:rPr>
        <w:t xml:space="preserve">toiselle henkilölle </w:t>
      </w:r>
      <w:r>
        <w:rPr>
          <w:color w:val="847D81"/>
        </w:rPr>
        <w:t xml:space="preserve">lyhyt viesti, jossa kysyt </w:t>
      </w:r>
      <w:r>
        <w:rPr>
          <w:color w:val="58018B"/>
        </w:rPr>
        <w:t xml:space="preserve">hänen </w:t>
      </w:r>
      <w:r>
        <w:rPr>
          <w:color w:val="847D81"/>
        </w:rPr>
        <w:t xml:space="preserve">päivänsä </w:t>
      </w:r>
      <w:r>
        <w:rPr>
          <w:color w:val="847D81"/>
        </w:rPr>
        <w:t xml:space="preserve">kuulumisia</w:t>
      </w:r>
      <w:r>
        <w:rPr>
          <w:color w:val="847D81"/>
        </w:rPr>
        <w:t xml:space="preserve">, kysyt </w:t>
      </w:r>
      <w:r>
        <w:rPr>
          <w:color w:val="58018B"/>
        </w:rPr>
        <w:t xml:space="preserve">häneltä jotain </w:t>
      </w:r>
      <w:r>
        <w:rPr>
          <w:color w:val="847D81"/>
        </w:rPr>
        <w:t xml:space="preserve">erityistä </w:t>
      </w:r>
      <w:r>
        <w:rPr>
          <w:color w:val="B70639"/>
        </w:rPr>
        <w:t xml:space="preserve">työstä </w:t>
      </w:r>
      <w:r>
        <w:rPr>
          <w:color w:val="847D81"/>
        </w:rPr>
        <w:t xml:space="preserve">tai </w:t>
      </w:r>
      <w:r>
        <w:rPr>
          <w:color w:val="703B01"/>
        </w:rPr>
        <w:t xml:space="preserve">koulusta </w:t>
      </w:r>
      <w:r>
        <w:rPr>
          <w:color w:val="847D81"/>
        </w:rPr>
        <w:t xml:space="preserve">tai vain sanot "Hei!"</w:t>
      </w:r>
      <w:r>
        <w:t xml:space="preserve">. </w:t>
      </w:r>
      <w:r>
        <w:t xml:space="preserve">Vaikeinta </w:t>
      </w:r>
      <w:r>
        <w:rPr>
          <w:color w:val="01190F"/>
        </w:rPr>
        <w:t xml:space="preserve">flirttailussa </w:t>
      </w:r>
      <w:r>
        <w:t xml:space="preserve">on murtaa </w:t>
      </w:r>
      <w:r>
        <w:t xml:space="preserve">alun vastahakoisuutesi, joten </w:t>
      </w:r>
      <w:r>
        <w:rPr>
          <w:color w:val="04640D"/>
        </w:rPr>
        <w:t xml:space="preserve">jos sinun on vaikea </w:t>
      </w:r>
      <w:r>
        <w:t xml:space="preserve">uskaltaa uskaltautua, muistuta </w:t>
      </w:r>
      <w:r>
        <w:rPr>
          <w:color w:val="04640D"/>
        </w:rPr>
        <w:t xml:space="preserve">itseäsi </w:t>
      </w:r>
      <w:r>
        <w:t xml:space="preserve">siitä, että vaikka </w:t>
      </w:r>
      <w:r>
        <w:rPr>
          <w:color w:val="01190F"/>
        </w:rPr>
        <w:t xml:space="preserve">se </w:t>
      </w:r>
      <w:r>
        <w:t xml:space="preserve">menisi </w:t>
      </w:r>
      <w:r>
        <w:t xml:space="preserve">kuinka huonosti</w:t>
      </w:r>
      <w:r>
        <w:t xml:space="preserve">, </w:t>
      </w:r>
      <w:r>
        <w:rPr>
          <w:color w:val="01190F"/>
        </w:rPr>
        <w:t xml:space="preserve">se </w:t>
      </w:r>
      <w:r>
        <w:t xml:space="preserve">on vähemmän stressaavaa kuin vastaava </w:t>
      </w:r>
      <w:r>
        <w:t xml:space="preserve">kohtaaminen </w:t>
      </w:r>
      <w:r>
        <w:rPr>
          <w:color w:val="9E8317"/>
        </w:rPr>
        <w:t xml:space="preserve">oikeassa elämässä.</w:t>
      </w:r>
    </w:p>
    <w:p>
      <w:r>
        <w:rPr>
          <w:color w:val="118B8A"/>
        </w:rPr>
        <w:t xml:space="preserve">IM-flirttailussa </w:t>
      </w:r>
      <w:r>
        <w:t xml:space="preserve">ei ole mitään syytä hermostua </w:t>
      </w:r>
      <w:r>
        <w:t xml:space="preserve">- jos </w:t>
      </w:r>
      <w:r>
        <w:rPr>
          <w:color w:val="FEFB0A"/>
        </w:rPr>
        <w:t xml:space="preserve">henkilö, </w:t>
      </w:r>
      <w:r>
        <w:rPr>
          <w:color w:val="4AFEFA"/>
        </w:rPr>
        <w:t xml:space="preserve">jonka </w:t>
      </w:r>
      <w:r>
        <w:rPr>
          <w:color w:val="FEFB0A"/>
        </w:rPr>
        <w:t xml:space="preserve">kanssa haluat keskustella, </w:t>
      </w:r>
      <w:r>
        <w:t xml:space="preserve">ei halua keskustella </w:t>
      </w:r>
      <w:r>
        <w:rPr>
          <w:color w:val="04640D"/>
        </w:rPr>
        <w:t xml:space="preserve">kanssasi</w:t>
      </w:r>
      <w:r>
        <w:t xml:space="preserve">, </w:t>
      </w:r>
      <w:r>
        <w:t xml:space="preserve">hänellä on aina </w:t>
      </w:r>
      <w:r>
        <w:rPr>
          <w:color w:val="FCB164"/>
        </w:rPr>
        <w:t xml:space="preserve">mahdollisuus olla vastaamatta </w:t>
      </w:r>
      <w:r>
        <w:rPr>
          <w:color w:val="000D2C"/>
        </w:rPr>
        <w:t xml:space="preserve">viestiisi, </w:t>
      </w:r>
      <w:r>
        <w:t xml:space="preserve">sillä </w:t>
      </w:r>
      <w:r>
        <w:rPr>
          <w:color w:val="04640D"/>
        </w:rPr>
        <w:t xml:space="preserve">sinun </w:t>
      </w:r>
      <w:r>
        <w:t xml:space="preserve">näkökulmastasi </w:t>
      </w:r>
      <w:r>
        <w:rPr>
          <w:color w:val="53495F"/>
        </w:rPr>
        <w:t xml:space="preserve">tämä on </w:t>
      </w:r>
      <w:r>
        <w:rPr>
          <w:color w:val="F95475"/>
        </w:rPr>
        <w:t xml:space="preserve">sama asia kuin se, että </w:t>
      </w:r>
      <w:r>
        <w:rPr>
          <w:color w:val="61FC03"/>
        </w:rPr>
        <w:t xml:space="preserve">hän </w:t>
      </w:r>
      <w:r>
        <w:rPr>
          <w:color w:val="F95475"/>
        </w:rPr>
        <w:t xml:space="preserve">on yksinkertaisesti poissa tietokoneen äärestä</w:t>
      </w:r>
      <w:r>
        <w:t xml:space="preserve">.</w:t>
      </w:r>
    </w:p>
    <w:p>
      <w:r>
        <w:rPr>
          <w:color w:val="F95475"/>
        </w:rPr>
        <w:t xml:space="preserve">Tästä huolimatta</w:t>
      </w:r>
      <w:r>
        <w:t xml:space="preserve">, </w:t>
      </w:r>
      <w:r>
        <w:rPr>
          <w:color w:val="04640D"/>
        </w:rPr>
        <w:t xml:space="preserve">jos </w:t>
      </w:r>
      <w:r>
        <w:t xml:space="preserve">tunnet </w:t>
      </w:r>
      <w:r>
        <w:rPr>
          <w:color w:val="FEFB0A"/>
        </w:rPr>
        <w:t xml:space="preserve">jonkun </w:t>
      </w:r>
      <w:r>
        <w:t xml:space="preserve">tuskin hyvin</w:t>
      </w:r>
      <w:r>
        <w:rPr>
          <w:color w:val="5D9608"/>
        </w:rPr>
        <w:t xml:space="preserve">, </w:t>
      </w:r>
      <w:r>
        <w:t xml:space="preserve">voi olla hyvä ajatus keksiä </w:t>
      </w:r>
      <w:r>
        <w:rPr>
          <w:color w:val="5D9608"/>
        </w:rPr>
        <w:t xml:space="preserve">tekosyy </w:t>
      </w:r>
      <w:r>
        <w:rPr>
          <w:color w:val="DE98FD"/>
        </w:rPr>
        <w:t xml:space="preserve">keskustelun </w:t>
      </w:r>
      <w:r>
        <w:rPr>
          <w:color w:val="5D9608"/>
        </w:rPr>
        <w:t xml:space="preserve">aloittamiselle</w:t>
      </w:r>
      <w:r>
        <w:t xml:space="preserve">, jotta vältät hankaluudet. Avun pyytäminen </w:t>
      </w:r>
      <w:r>
        <w:rPr>
          <w:color w:val="98A088"/>
        </w:rPr>
        <w:t xml:space="preserve">työhön </w:t>
      </w:r>
      <w:r>
        <w:t xml:space="preserve">tai kouluun liittyvässä ongelmassa on melkein aina hyvä vaihtoehto, samoin kuin kysyminen jostain </w:t>
      </w:r>
      <w:r>
        <w:rPr>
          <w:color w:val="FEFB0A"/>
        </w:rPr>
        <w:t xml:space="preserve">henkilöön</w:t>
      </w:r>
      <w:r>
        <w:t xml:space="preserve"> liittyvästä silmiinpistävästä asiasta</w:t>
      </w:r>
      <w:r>
        <w:t xml:space="preserve">. </w:t>
      </w:r>
      <w:r>
        <w:t xml:space="preserve">Jos </w:t>
      </w:r>
      <w:r>
        <w:rPr>
          <w:color w:val="FEFB0A"/>
        </w:rPr>
        <w:t xml:space="preserve">henkilöllä </w:t>
      </w:r>
      <w:r>
        <w:rPr>
          <w:color w:val="4F584E"/>
        </w:rPr>
        <w:t xml:space="preserve">on esimerkiksi </w:t>
      </w:r>
      <w:r>
        <w:rPr>
          <w:color w:val="248AD0"/>
        </w:rPr>
        <w:t xml:space="preserve">bändiin liittyvä </w:t>
      </w:r>
      <w:r>
        <w:rPr>
          <w:color w:val="4F584E"/>
        </w:rPr>
        <w:t xml:space="preserve">käyttäjätunnus</w:t>
      </w:r>
      <w:r>
        <w:t xml:space="preserve">, </w:t>
      </w:r>
      <w:r>
        <w:t xml:space="preserve">voit esimerkiksi sanoa: "Hei, </w:t>
      </w:r>
      <w:r>
        <w:rPr>
          <w:color w:val="4F584E"/>
        </w:rPr>
        <w:t xml:space="preserve">siisti nimi</w:t>
      </w:r>
      <w:r>
        <w:t xml:space="preserve">. </w:t>
      </w:r>
      <w:r>
        <w:t xml:space="preserve">Näitkö </w:t>
      </w:r>
      <w:r>
        <w:rPr>
          <w:color w:val="5C5300"/>
        </w:rPr>
        <w:t xml:space="preserve">nuo tyypit</w:t>
      </w:r>
      <w:r>
        <w:t xml:space="preserve">, kun </w:t>
      </w:r>
      <w:r>
        <w:rPr>
          <w:color w:val="5C5300"/>
        </w:rPr>
        <w:t xml:space="preserve">he </w:t>
      </w:r>
      <w:r>
        <w:t xml:space="preserve">viimeksi kävivät kaupungissa?"."</w:t>
      </w:r>
    </w:p>
    <w:p>
      <w:r>
        <w:t xml:space="preserve">Aloita </w:t>
      </w:r>
      <w:r>
        <w:rPr>
          <w:color w:val="9F6551"/>
        </w:rPr>
        <w:t xml:space="preserve">small talk</w:t>
      </w:r>
      <w:r>
        <w:t xml:space="preserve">. </w:t>
      </w:r>
      <w:r>
        <w:t xml:space="preserve">Alustavan tervehdyksen ja kohteliaisuuksien vaihdon </w:t>
      </w:r>
      <w:r>
        <w:rPr>
          <w:color w:val="04640D"/>
        </w:rPr>
        <w:t xml:space="preserve">jälkeen </w:t>
      </w:r>
      <w:r>
        <w:t xml:space="preserve">haluat luultavasti kysyä, miten </w:t>
      </w:r>
      <w:r>
        <w:rPr>
          <w:color w:val="FEFB0A"/>
        </w:rPr>
        <w:t xml:space="preserve">henkilöllä </w:t>
      </w:r>
      <w:r>
        <w:t xml:space="preserve">menee (aivan </w:t>
      </w:r>
      <w:r>
        <w:rPr>
          <w:color w:val="04640D"/>
        </w:rPr>
        <w:t xml:space="preserve">kuten </w:t>
      </w:r>
      <w:r>
        <w:rPr>
          <w:color w:val="9E8317"/>
        </w:rPr>
        <w:t xml:space="preserve">oikeassa </w:t>
      </w:r>
      <w:r>
        <w:t xml:space="preserve">maailmassa</w:t>
      </w:r>
      <w:r>
        <w:t xml:space="preserve">). </w:t>
      </w:r>
      <w:r>
        <w:t xml:space="preserve">Kysy </w:t>
      </w:r>
      <w:r>
        <w:t xml:space="preserve">häneltä </w:t>
      </w:r>
      <w:r>
        <w:t xml:space="preserve">esimerkiksi </w:t>
      </w:r>
      <w:r>
        <w:rPr>
          <w:color w:val="BCFEC6"/>
        </w:rPr>
        <w:t xml:space="preserve">työstä </w:t>
      </w:r>
      <w:r>
        <w:rPr>
          <w:color w:val="932C70"/>
        </w:rPr>
        <w:t xml:space="preserve">tai </w:t>
      </w:r>
      <w:r>
        <w:rPr>
          <w:color w:val="2B1B04"/>
        </w:rPr>
        <w:t xml:space="preserve">koulusta</w:t>
      </w:r>
      <w:r>
        <w:rPr>
          <w:color w:val="932C70"/>
        </w:rPr>
        <w:t xml:space="preserve">, </w:t>
      </w:r>
      <w:r>
        <w:rPr>
          <w:color w:val="B5AFC4"/>
        </w:rPr>
        <w:t xml:space="preserve">hänen </w:t>
      </w:r>
      <w:r>
        <w:rPr>
          <w:color w:val="932C70"/>
        </w:rPr>
        <w:t xml:space="preserve">kiinnostuksen kohteistaan tai viimeaikaisista matkoistaan. Kysymyksen </w:t>
      </w:r>
      <w:r>
        <w:t xml:space="preserve">esittämisen sijaan </w:t>
      </w:r>
      <w:r>
        <w:t xml:space="preserve">voit myös yksinkertaisesti tarjota </w:t>
      </w:r>
      <w:r>
        <w:t xml:space="preserve">kommenttejasi </w:t>
      </w:r>
      <w:r>
        <w:rPr>
          <w:color w:val="932C70"/>
        </w:rPr>
        <w:t xml:space="preserve">näistä asioista</w:t>
      </w:r>
      <w:r>
        <w:t xml:space="preserve">. </w:t>
      </w:r>
      <w:r>
        <w:t xml:space="preserve">Kun </w:t>
      </w:r>
      <w:r>
        <w:rPr>
          <w:color w:val="FEFB0A"/>
        </w:rPr>
        <w:t xml:space="preserve">hän </w:t>
      </w:r>
      <w:r>
        <w:t xml:space="preserve">vastaa, lisää </w:t>
      </w:r>
      <w:r>
        <w:t xml:space="preserve">omat kommenttisi tai tee jatkokysymyksiä ja jatka siitä eteenpäin! Älä utele </w:t>
      </w:r>
      <w:r>
        <w:rPr>
          <w:color w:val="FEFB0A"/>
        </w:rPr>
        <w:t xml:space="preserve">hänen </w:t>
      </w:r>
      <w:r>
        <w:t xml:space="preserve">yksityiselämäänsä - pidä asiat kevyinä, hauskoina ja keskittyen huolettomiin aiheisiin.</w:t>
      </w:r>
    </w:p>
    <w:p>
      <w:r>
        <w:t xml:space="preserve">Älä viivyttele liian kauan </w:t>
      </w:r>
      <w:r>
        <w:rPr>
          <w:color w:val="9F6551"/>
        </w:rPr>
        <w:t xml:space="preserve">small talkissa</w:t>
      </w:r>
      <w:r>
        <w:t xml:space="preserve">. Minuutti tai kaksi on hyvä tapa rikkoa jää, mutta paljon pidempi aika voi käydä nopeasti tylsäksi.</w:t>
      </w:r>
    </w:p>
    <w:p>
      <w:r>
        <w:rPr>
          <w:color w:val="D4C67A"/>
        </w:rPr>
        <w:t xml:space="preserve">Kun olemme </w:t>
      </w:r>
      <w:r>
        <w:t xml:space="preserve">esimerkiksi aloittaneet </w:t>
      </w:r>
      <w:r>
        <w:t xml:space="preserve">kyselemällä </w:t>
      </w:r>
      <w:r>
        <w:rPr>
          <w:color w:val="FEFB0A"/>
        </w:rPr>
        <w:t xml:space="preserve">henkilön </w:t>
      </w:r>
      <w:r>
        <w:t xml:space="preserve">kiinnostuksesta </w:t>
      </w:r>
      <w:r>
        <w:rPr>
          <w:color w:val="AE7AA1"/>
        </w:rPr>
        <w:t xml:space="preserve">hänen </w:t>
      </w:r>
      <w:r>
        <w:rPr>
          <w:color w:val="C2A393"/>
        </w:rPr>
        <w:t xml:space="preserve">käyttäjätunnuksessaan </w:t>
      </w:r>
      <w:r>
        <w:rPr>
          <w:color w:val="5C5300"/>
        </w:rPr>
        <w:t xml:space="preserve">mainittua bändiä </w:t>
      </w:r>
      <w:r>
        <w:t xml:space="preserve">kohtaan</w:t>
      </w:r>
      <w:r>
        <w:t xml:space="preserve">, on loogista ja järkevää kysyä </w:t>
      </w:r>
      <w:r>
        <w:rPr>
          <w:color w:val="FEFB0A"/>
        </w:rPr>
        <w:t xml:space="preserve">hänen </w:t>
      </w:r>
      <w:r>
        <w:t xml:space="preserve">musiikillisista mieltymyksistään ja vastenmielisyyksistään. </w:t>
      </w:r>
      <w:r>
        <w:t xml:space="preserve">Voit jopa tarjota </w:t>
      </w:r>
      <w:r>
        <w:t xml:space="preserve">omia mielipiteitäsi ja ehdotuksiasi. </w:t>
      </w:r>
      <w:r>
        <w:t xml:space="preserve">Voisit </w:t>
      </w:r>
      <w:r>
        <w:t xml:space="preserve">esimerkiksi </w:t>
      </w:r>
      <w:r>
        <w:t xml:space="preserve">sanoa jotain tällaista: "</w:t>
      </w:r>
      <w:r>
        <w:rPr>
          <w:color w:val="FEFB0A"/>
        </w:rPr>
        <w:t xml:space="preserve">Jos </w:t>
      </w:r>
      <w:r>
        <w:t xml:space="preserve">pidät </w:t>
      </w:r>
      <w:r>
        <w:rPr>
          <w:color w:val="5C5300"/>
        </w:rPr>
        <w:t xml:space="preserve">noista tyypeistä</w:t>
      </w:r>
      <w:r>
        <w:rPr>
          <w:color w:val="FEFB0A"/>
        </w:rPr>
        <w:t xml:space="preserve">, </w:t>
      </w:r>
      <w:r>
        <w:t xml:space="preserve">kannattaa ehkä tutustua </w:t>
      </w:r>
      <w:r>
        <w:rPr>
          <w:color w:val="0232FD"/>
        </w:rPr>
        <w:t xml:space="preserve">bändiin nimeltä Manic Albatross </w:t>
      </w:r>
      <w:r>
        <w:t xml:space="preserve">- </w:t>
      </w:r>
      <w:r>
        <w:rPr>
          <w:color w:val="0232FD"/>
        </w:rPr>
        <w:t xml:space="preserve">he </w:t>
      </w:r>
      <w:r>
        <w:t xml:space="preserve">ovat kuin Beatles, vain tummempia. Minkälaisista muista bändeistä </w:t>
      </w:r>
      <w:r>
        <w:t xml:space="preserve">pidät?"</w:t>
      </w:r>
    </w:p>
    <w:p>
      <w:r>
        <w:t xml:space="preserve">Vitsi. Kaikki pitävät hyvästä huumorintajusta. </w:t>
      </w:r>
      <w:r>
        <w:rPr>
          <w:color w:val="6A3A35"/>
        </w:rPr>
        <w:t xml:space="preserve">Marilyn Monroen kuolemattomien sanojen </w:t>
      </w:r>
      <w:r>
        <w:t xml:space="preserve">mukaan</w:t>
      </w:r>
      <w:r>
        <w:t xml:space="preserve">: "</w:t>
      </w:r>
      <w:r>
        <w:rPr>
          <w:color w:val="BA6801"/>
        </w:rPr>
        <w:t xml:space="preserve">Jos </w:t>
      </w:r>
      <w:r>
        <w:t xml:space="preserve">saat </w:t>
      </w:r>
      <w:r>
        <w:rPr>
          <w:color w:val="168E5C"/>
        </w:rPr>
        <w:t xml:space="preserve">naisen </w:t>
      </w:r>
      <w:r>
        <w:t xml:space="preserve">nauramaan</w:t>
      </w:r>
      <w:r>
        <w:rPr>
          <w:color w:val="BA6801"/>
        </w:rPr>
        <w:t xml:space="preserve">, </w:t>
      </w:r>
      <w:r>
        <w:t xml:space="preserve">saat </w:t>
      </w:r>
      <w:r>
        <w:rPr>
          <w:color w:val="168E5C"/>
        </w:rPr>
        <w:t xml:space="preserve">hänet </w:t>
      </w:r>
      <w:r>
        <w:t xml:space="preserve">tekemään mitä tahansa" (älkää huoliko, naiset - </w:t>
      </w:r>
      <w:r>
        <w:rPr>
          <w:color w:val="6A3A35"/>
        </w:rPr>
        <w:t xml:space="preserve">sama </w:t>
      </w:r>
      <w:r>
        <w:t xml:space="preserve">pätee myös miehiin!) Yritä olla leikkisä ja jopa hieman sarkastinen </w:t>
      </w:r>
      <w:r>
        <w:t xml:space="preserve">vastatessasi </w:t>
      </w:r>
      <w:r>
        <w:rPr>
          <w:color w:val="FEFB0A"/>
        </w:rPr>
        <w:t xml:space="preserve">keskustelukumppanisi </w:t>
      </w:r>
      <w:r>
        <w:t xml:space="preserve">lausuntoihin</w:t>
      </w:r>
      <w:r>
        <w:t xml:space="preserve">.</w:t>
      </w:r>
    </w:p>
    <w:p>
      <w:r>
        <w:t xml:space="preserve">Jos </w:t>
      </w:r>
      <w:r>
        <w:rPr>
          <w:color w:val="04640D"/>
        </w:rPr>
        <w:t xml:space="preserve">sinulta esimerkiksi </w:t>
      </w:r>
      <w:r>
        <w:t xml:space="preserve">kysytään, mitä aiot tehdä</w:t>
      </w:r>
      <w:r>
        <w:rPr>
          <w:color w:val="04640D"/>
        </w:rPr>
        <w:t xml:space="preserve">, </w:t>
      </w:r>
      <w:r>
        <w:t xml:space="preserve">saatat huomata, että </w:t>
      </w:r>
      <w:r>
        <w:t xml:space="preserve">on </w:t>
      </w:r>
      <w:r>
        <w:rPr>
          <w:color w:val="16C0D0"/>
        </w:rPr>
        <w:t xml:space="preserve">parempi </w:t>
      </w:r>
      <w:r>
        <w:rPr>
          <w:color w:val="16C0D0"/>
        </w:rPr>
        <w:t xml:space="preserve">antaa sarkastinen vastaus, </w:t>
      </w:r>
      <w:r>
        <w:t xml:space="preserve">kuten "kirjoitan suurta amerikkalaista romaania" tai "hukutan </w:t>
      </w:r>
      <w:r>
        <w:t xml:space="preserve">suruni", </w:t>
      </w:r>
      <w:r>
        <w:t xml:space="preserve">kuin vastata, että "etsin ihmisiä, joita iskeä Facebookissa". </w:t>
      </w:r>
      <w:r>
        <w:t xml:space="preserve">Näistä vastauksista on se lisäetu, että ne ovat luontevia lähtökohtia keskusteluille </w:t>
      </w:r>
      <w:r>
        <w:rPr>
          <w:color w:val="014347"/>
        </w:rPr>
        <w:t xml:space="preserve">harrastuksistasi</w:t>
      </w:r>
      <w:r>
        <w:t xml:space="preserve">, kuten kirjoittamisesta, </w:t>
      </w:r>
      <w:r>
        <w:t xml:space="preserve">jota teet sivutoimisesti, ja loistavasta bourbonista, </w:t>
      </w:r>
      <w:r>
        <w:t xml:space="preserve">jota maistoit yhtenä päivänä.</w:t>
      </w:r>
    </w:p>
    <w:p>
      <w:r>
        <w:t xml:space="preserve">Esimerkkikeskustelussamme </w:t>
      </w:r>
      <w:r>
        <w:t xml:space="preserve">voisit </w:t>
      </w:r>
      <w:r>
        <w:t xml:space="preserve">sisällyttää </w:t>
      </w:r>
      <w:r>
        <w:t xml:space="preserve">musiikkiin liittyvään small talkiin </w:t>
      </w:r>
      <w:r>
        <w:rPr>
          <w:color w:val="233809"/>
        </w:rPr>
        <w:t xml:space="preserve">vitsin </w:t>
      </w:r>
      <w:r>
        <w:t xml:space="preserve">tai kaksi. </w:t>
      </w:r>
      <w:r>
        <w:t xml:space="preserve">Voisit esimerkiksi sanoa jotakin sellaista kuin: "</w:t>
      </w:r>
      <w:r>
        <w:t xml:space="preserve">En ymmärrä, miksi kaikissa radiossa soitetuissa kappaleissa on nykyään </w:t>
      </w:r>
      <w:r>
        <w:rPr>
          <w:color w:val="42083B"/>
        </w:rPr>
        <w:t xml:space="preserve">Texas Flynn </w:t>
      </w:r>
      <w:r>
        <w:t xml:space="preserve">-ominaisuus. </w:t>
      </w:r>
      <w:r>
        <w:t xml:space="preserve">Onko hän</w:t>
      </w:r>
      <w:r>
        <w:rPr>
          <w:color w:val="42083B"/>
        </w:rPr>
        <w:t xml:space="preserve">ellä </w:t>
      </w:r>
      <w:r>
        <w:t xml:space="preserve">edes aikaa levyttää vieroitushoitojaksojen välillä?"</w:t>
      </w:r>
    </w:p>
    <w:p>
      <w:r>
        <w:t xml:space="preserve">Osa 2 / </w:t>
      </w:r>
      <w:r>
        <w:rPr>
          <w:color w:val="82785D"/>
        </w:rPr>
        <w:t xml:space="preserve">2</w:t>
      </w:r>
      <w:r>
        <w:t xml:space="preserve">: </w:t>
      </w:r>
      <w:r>
        <w:rPr>
          <w:color w:val="023087"/>
        </w:rPr>
        <w:t xml:space="preserve">Flirttailemisen </w:t>
      </w:r>
      <w:r>
        <w:rPr>
          <w:color w:val="B7DAD2"/>
        </w:rPr>
        <w:t xml:space="preserve">kiellot</w:t>
      </w:r>
    </w:p>
    <w:p>
      <w:r>
        <w:t xml:space="preserve">Älä ole liian itseironinen. Yksinkertaisesti sanottuna </w:t>
      </w:r>
      <w:r>
        <w:rPr>
          <w:color w:val="196956"/>
        </w:rPr>
        <w:t xml:space="preserve">itsevarmuus on seksikästä</w:t>
      </w:r>
      <w:r>
        <w:t xml:space="preserve">. </w:t>
      </w:r>
      <w:r>
        <w:rPr>
          <w:color w:val="196956"/>
        </w:rPr>
        <w:t xml:space="preserve">Tämä </w:t>
      </w:r>
      <w:r>
        <w:t xml:space="preserve">pätee enemmän tosielämän tilanteissa kuin </w:t>
      </w:r>
      <w:r>
        <w:t xml:space="preserve">verkossa, mutta </w:t>
      </w:r>
      <w:r>
        <w:rPr>
          <w:color w:val="196956"/>
        </w:rPr>
        <w:t xml:space="preserve">tämä mantra </w:t>
      </w:r>
      <w:r>
        <w:t xml:space="preserve">on totta </w:t>
      </w:r>
      <w:r>
        <w:t xml:space="preserve">myös </w:t>
      </w:r>
      <w:r>
        <w:rPr>
          <w:color w:val="118B8A"/>
        </w:rPr>
        <w:t xml:space="preserve">pikaviestintäflirtin </w:t>
      </w:r>
      <w:r>
        <w:t xml:space="preserve">maailmassa. </w:t>
      </w:r>
      <w:r>
        <w:t xml:space="preserve">Kannattaa </w:t>
      </w:r>
      <w:r>
        <w:t xml:space="preserve">esimerkiksi </w:t>
      </w:r>
      <w:r>
        <w:rPr>
          <w:color w:val="8C41BB"/>
        </w:rPr>
        <w:t xml:space="preserve">välttää </w:t>
      </w:r>
      <w:r>
        <w:rPr>
          <w:color w:val="2B2D32"/>
        </w:rPr>
        <w:t xml:space="preserve">vitsailemista </w:t>
      </w:r>
      <w:r>
        <w:rPr>
          <w:color w:val="ECEDFE"/>
        </w:rPr>
        <w:t xml:space="preserve">omalla kustannuksellasi</w:t>
      </w:r>
      <w:r>
        <w:t xml:space="preserve">. </w:t>
      </w:r>
      <w:r>
        <w:t xml:space="preserve">Yksi riittää - </w:t>
      </w:r>
      <w:r>
        <w:rPr>
          <w:color w:val="F8907D"/>
        </w:rPr>
        <w:t xml:space="preserve">sen </w:t>
      </w:r>
      <w:r>
        <w:t xml:space="preserve">ei pitäisi olla toistuva teema koko </w:t>
      </w:r>
      <w:r>
        <w:t xml:space="preserve">keskustelussa. Jos teet </w:t>
      </w:r>
      <w:r>
        <w:rPr>
          <w:color w:val="F8907D"/>
        </w:rPr>
        <w:t xml:space="preserve">näin </w:t>
      </w:r>
      <w:r>
        <w:t xml:space="preserve">liian usein, voit nopeasti muuttaa muuten flirttailevan keskustelun sellaiseksi</w:t>
      </w:r>
      <w:r>
        <w:rPr>
          <w:color w:val="04640D"/>
        </w:rPr>
        <w:t xml:space="preserve">,</w:t>
      </w:r>
      <w:r>
        <w:t xml:space="preserve"> jossa </w:t>
      </w:r>
      <w:r>
        <w:t xml:space="preserve">vaikutat tarvitsevalta ja itseäsi inhoavalta.</w:t>
      </w:r>
    </w:p>
    <w:p>
      <w:r>
        <w:t xml:space="preserve">Toisaalta </w:t>
      </w:r>
      <w:r>
        <w:rPr>
          <w:color w:val="8C41BB"/>
        </w:rPr>
        <w:t xml:space="preserve">tämä </w:t>
      </w:r>
      <w:r>
        <w:t xml:space="preserve">ei tarkoita sitä, että </w:t>
      </w:r>
      <w:r>
        <w:t xml:space="preserve">sinun pitäisi välttämättä </w:t>
      </w:r>
      <w:r>
        <w:rPr>
          <w:color w:val="895E6B"/>
        </w:rPr>
        <w:t xml:space="preserve">vitsailla </w:t>
      </w:r>
      <w:r>
        <w:rPr>
          <w:color w:val="788E95"/>
        </w:rPr>
        <w:t xml:space="preserve">muiden </w:t>
      </w:r>
      <w:r>
        <w:rPr>
          <w:color w:val="895E6B"/>
        </w:rPr>
        <w:t xml:space="preserve">kustannuksella, </w:t>
      </w:r>
      <w:r>
        <w:t xml:space="preserve">sillä </w:t>
      </w:r>
      <w:r>
        <w:rPr>
          <w:color w:val="895E6B"/>
        </w:rPr>
        <w:t xml:space="preserve">se </w:t>
      </w:r>
      <w:r>
        <w:t xml:space="preserve">voi saada </w:t>
      </w:r>
      <w:r>
        <w:rPr>
          <w:color w:val="04640D"/>
        </w:rPr>
        <w:t xml:space="preserve">sinut </w:t>
      </w:r>
      <w:r>
        <w:t xml:space="preserve">näyttämään ilkeältä ja pikkumaiselta. Kaikenlaiset kärjekkäät tai syövyttävät huomautukset </w:t>
      </w:r>
      <w:r>
        <w:rPr>
          <w:color w:val="04640D"/>
        </w:rPr>
        <w:t xml:space="preserve">itsestäsi </w:t>
      </w:r>
      <w:r>
        <w:t xml:space="preserve">tai </w:t>
      </w:r>
      <w:r>
        <w:rPr>
          <w:color w:val="FB6AB8"/>
        </w:rPr>
        <w:t xml:space="preserve">jostakusta toisesta </w:t>
      </w:r>
      <w:r>
        <w:t xml:space="preserve">eivät kuulu flirttaileviin keskusteluihin.</w:t>
      </w:r>
    </w:p>
    <w:p>
      <w:r>
        <w:t xml:space="preserve">Älä ole liian surullinen. Ihmiset pitävät siitä, että </w:t>
      </w:r>
      <w:r>
        <w:rPr>
          <w:color w:val="01190F"/>
        </w:rPr>
        <w:t xml:space="preserve">flirttailu </w:t>
      </w:r>
      <w:r>
        <w:t xml:space="preserve">on hauskaa. </w:t>
      </w:r>
      <w:r>
        <w:rPr>
          <w:color w:val="576094"/>
        </w:rPr>
        <w:t xml:space="preserve">Useimmille </w:t>
      </w:r>
      <w:r>
        <w:t xml:space="preserve">ihmisille </w:t>
      </w:r>
      <w:r>
        <w:rPr>
          <w:color w:val="DB1474"/>
        </w:rPr>
        <w:t xml:space="preserve">kohteliaisuuksien </w:t>
      </w:r>
      <w:r>
        <w:t xml:space="preserve">vastaanottaminen </w:t>
      </w:r>
      <w:r>
        <w:t xml:space="preserve">on hauskaa vain tiettyyn pisteeseen asti - </w:t>
      </w:r>
      <w:r>
        <w:rPr>
          <w:color w:val="8489AE"/>
        </w:rPr>
        <w:t xml:space="preserve">useamman kuin yhden tai kahden kohteliaisuuden saaminen </w:t>
      </w:r>
      <w:r>
        <w:t xml:space="preserve">voi saada </w:t>
      </w:r>
      <w:r>
        <w:rPr>
          <w:color w:val="576094"/>
        </w:rPr>
        <w:t xml:space="preserve">jonkun </w:t>
      </w:r>
      <w:r>
        <w:t xml:space="preserve">tuntemaan itsensä hämmentyneeksi ja itsetietoiseksi. </w:t>
      </w:r>
      <w:r>
        <w:rPr>
          <w:color w:val="8489AE"/>
        </w:rPr>
        <w:t xml:space="preserve">Se </w:t>
      </w:r>
      <w:r>
        <w:t xml:space="preserve">voi myös saada </w:t>
      </w:r>
      <w:r>
        <w:rPr>
          <w:color w:val="576094"/>
        </w:rPr>
        <w:t xml:space="preserve">hänet </w:t>
      </w:r>
      <w:r>
        <w:t xml:space="preserve">epäilemään </w:t>
      </w:r>
      <w:r>
        <w:t xml:space="preserve">motiivejasi, jolloin </w:t>
      </w:r>
      <w:r>
        <w:rPr>
          <w:color w:val="576094"/>
        </w:rPr>
        <w:t xml:space="preserve">hän voi </w:t>
      </w:r>
      <w:r>
        <w:t xml:space="preserve">luulla, </w:t>
      </w:r>
      <w:r>
        <w:rPr>
          <w:color w:val="04640D"/>
        </w:rPr>
        <w:t xml:space="preserve">että </w:t>
      </w:r>
      <w:r>
        <w:t xml:space="preserve">yrität saada </w:t>
      </w:r>
      <w:r>
        <w:rPr>
          <w:color w:val="576094"/>
        </w:rPr>
        <w:t xml:space="preserve">hänestä</w:t>
      </w:r>
      <w:r>
        <w:t xml:space="preserve"> jotain irti</w:t>
      </w:r>
      <w:r>
        <w:t xml:space="preserve">. Sitä paitsi </w:t>
      </w:r>
      <w:r>
        <w:rPr>
          <w:color w:val="860E04"/>
        </w:rPr>
        <w:t xml:space="preserve">kukkaisten, ylenpalttisten kohteliaisuuksien </w:t>
      </w:r>
      <w:r>
        <w:t xml:space="preserve">kosiskeleva voima </w:t>
      </w:r>
      <w:r>
        <w:t xml:space="preserve">vähenee (lievästi sanottuna), kun </w:t>
      </w:r>
      <w:r>
        <w:rPr>
          <w:color w:val="860E04"/>
        </w:rPr>
        <w:t xml:space="preserve">kohteliaisuudet </w:t>
      </w:r>
      <w:r>
        <w:t xml:space="preserve">näkyvät pienessä laatikossa ruudun alareunassa sarjakuvamaisen hymiön ohella.</w:t>
      </w:r>
    </w:p>
    <w:p>
      <w:r>
        <w:t xml:space="preserve">Sen sijaan, että luotat liikaa </w:t>
      </w:r>
      <w:r>
        <w:rPr>
          <w:color w:val="DB1474"/>
        </w:rPr>
        <w:t xml:space="preserve">kohteliaisuuksiin, </w:t>
      </w:r>
      <w:r>
        <w:t xml:space="preserve">keskity sen sijaan </w:t>
      </w:r>
      <w:r>
        <w:rPr>
          <w:color w:val="FBC206"/>
        </w:rPr>
        <w:t xml:space="preserve">kiinnostavaan ja aitoon keskusteluun</w:t>
      </w:r>
      <w:r>
        <w:t xml:space="preserve">. </w:t>
      </w:r>
      <w:r>
        <w:t xml:space="preserve">Noudata </w:t>
      </w:r>
      <w:r>
        <w:rPr>
          <w:color w:val="6EAB9B"/>
        </w:rPr>
        <w:t xml:space="preserve">mantraa </w:t>
      </w:r>
      <w:r>
        <w:t xml:space="preserve">"</w:t>
      </w:r>
      <w:r>
        <w:rPr>
          <w:color w:val="6EAB9B"/>
        </w:rPr>
        <w:t xml:space="preserve">näytä, älä kerro</w:t>
      </w:r>
      <w:r>
        <w:t xml:space="preserve">". Toisin sanoen</w:t>
      </w:r>
      <w:r>
        <w:t xml:space="preserve">, näytä, </w:t>
      </w:r>
      <w:r>
        <w:rPr>
          <w:color w:val="F2CDFE"/>
        </w:rPr>
        <w:t xml:space="preserve">että </w:t>
      </w:r>
      <w:r>
        <w:rPr>
          <w:color w:val="645341"/>
        </w:rPr>
        <w:t xml:space="preserve">olet kiinnostunut </w:t>
      </w:r>
      <w:r>
        <w:rPr>
          <w:color w:val="760035"/>
        </w:rPr>
        <w:t xml:space="preserve">tästä henkilöstä </w:t>
      </w:r>
      <w:r>
        <w:t xml:space="preserve">antamalla </w:t>
      </w:r>
      <w:r>
        <w:rPr>
          <w:color w:val="576094"/>
        </w:rPr>
        <w:t xml:space="preserve">hänelle </w:t>
      </w:r>
      <w:r>
        <w:rPr>
          <w:color w:val="FBC206"/>
        </w:rPr>
        <w:t xml:space="preserve">hyvä keskustelu</w:t>
      </w:r>
      <w:r>
        <w:t xml:space="preserve">, älä toteamalla </w:t>
      </w:r>
      <w:r>
        <w:rPr>
          <w:color w:val="645341"/>
        </w:rPr>
        <w:t xml:space="preserve">sitä </w:t>
      </w:r>
      <w:r>
        <w:t xml:space="preserve">suoraan.</w:t>
      </w:r>
    </w:p>
    <w:p>
      <w:r>
        <w:rPr>
          <w:b/>
        </w:rPr>
        <w:t xml:space="preserve">Asiakirjan numero 123</w:t>
      </w:r>
    </w:p>
    <w:p>
      <w:r>
        <w:rPr>
          <w:b/>
        </w:rPr>
        <w:t xml:space="preserve">Asiakirjan tunniste: GUM_whow_glowstick</w:t>
      </w:r>
    </w:p>
    <w:p>
      <w:r>
        <w:t xml:space="preserve">Miten tehdä </w:t>
      </w:r>
      <w:r>
        <w:rPr>
          <w:color w:val="310106"/>
        </w:rPr>
        <w:t xml:space="preserve">hehkutikku</w:t>
      </w:r>
    </w:p>
    <w:p>
      <w:r>
        <w:rPr>
          <w:color w:val="04640D"/>
        </w:rPr>
        <w:t xml:space="preserve">Nuo hehkuvat Mountain Dew -videot, joissa on </w:t>
      </w:r>
      <w:r>
        <w:rPr>
          <w:color w:val="FEFB0A"/>
        </w:rPr>
        <w:t xml:space="preserve">peroksidia </w:t>
      </w:r>
      <w:r>
        <w:rPr>
          <w:color w:val="04640D"/>
        </w:rPr>
        <w:t xml:space="preserve">ja ruokasoodaa, </w:t>
      </w:r>
      <w:r>
        <w:t xml:space="preserve">ovat kaikki </w:t>
      </w:r>
      <w:r>
        <w:rPr>
          <w:color w:val="04640D"/>
        </w:rPr>
        <w:t xml:space="preserve">huijauksia</w:t>
      </w:r>
      <w:r>
        <w:t xml:space="preserve">. </w:t>
      </w:r>
      <w:r>
        <w:rPr>
          <w:color w:val="FB5514"/>
        </w:rPr>
        <w:t xml:space="preserve">Jos haluat todella tehdä </w:t>
      </w:r>
      <w:r>
        <w:rPr>
          <w:color w:val="E115C0"/>
        </w:rPr>
        <w:t xml:space="preserve">hehkutikun </w:t>
      </w:r>
      <w:r>
        <w:rPr>
          <w:color w:val="00587F"/>
        </w:rPr>
        <w:t xml:space="preserve">rikkomatta </w:t>
      </w:r>
      <w:r>
        <w:rPr>
          <w:color w:val="0BC582"/>
        </w:rPr>
        <w:t xml:space="preserve">jo tehtyä hehkutikkua </w:t>
      </w:r>
      <w:r>
        <w:rPr>
          <w:color w:val="00587F"/>
        </w:rPr>
        <w:t xml:space="preserve">ja tunkematta </w:t>
      </w:r>
      <w:r>
        <w:rPr>
          <w:color w:val="0BC582"/>
        </w:rPr>
        <w:t xml:space="preserve">sen </w:t>
      </w:r>
      <w:r>
        <w:rPr>
          <w:color w:val="00587F"/>
        </w:rPr>
        <w:t xml:space="preserve">sisältöä putkeen </w:t>
      </w:r>
      <w:r>
        <w:rPr>
          <w:color w:val="FB5514"/>
        </w:rPr>
        <w:t xml:space="preserve">(tunnetaan myös </w:t>
      </w:r>
      <w:r>
        <w:rPr>
          <w:color w:val="00587F"/>
        </w:rPr>
        <w:t xml:space="preserve">huijaamisena</w:t>
      </w:r>
      <w:r>
        <w:rPr>
          <w:color w:val="FB5514"/>
        </w:rPr>
        <w:t xml:space="preserve">)</w:t>
      </w:r>
      <w:r>
        <w:t xml:space="preserve">, </w:t>
      </w:r>
      <w:r>
        <w:rPr>
          <w:color w:val="FEB8C8"/>
        </w:rPr>
        <w:t xml:space="preserve">sinun </w:t>
      </w:r>
      <w:r>
        <w:t xml:space="preserve">on päästettävä </w:t>
      </w:r>
      <w:r>
        <w:t xml:space="preserve">sisäinen tiedemiehesi esiin (sekä muutama dollari). </w:t>
      </w:r>
      <w:r>
        <w:rPr>
          <w:color w:val="FEB8C8"/>
        </w:rPr>
        <w:t xml:space="preserve">Jos </w:t>
      </w:r>
      <w:r>
        <w:t xml:space="preserve">olet yhä utelias, lue eteenpäin. </w:t>
      </w:r>
      <w:r>
        <w:rPr>
          <w:color w:val="FB5514"/>
        </w:rPr>
        <w:t xml:space="preserve">Tämä </w:t>
      </w:r>
      <w:r>
        <w:t xml:space="preserve">on hauskaa kenelle tahansa ja kaikille.</w:t>
      </w:r>
    </w:p>
    <w:p>
      <w:r>
        <w:t xml:space="preserve">Menetelmä yksi kahdesta: </w:t>
      </w:r>
      <w:r>
        <w:rPr>
          <w:color w:val="9E8317"/>
        </w:rPr>
        <w:t xml:space="preserve">Luminolin</w:t>
      </w:r>
      <w:r>
        <w:t xml:space="preserve"> käyttö</w:t>
      </w:r>
    </w:p>
    <w:p>
      <w:r>
        <w:t xml:space="preserve">Laita suojalasit. Käytä lisäksi käsineitä </w:t>
      </w:r>
      <w:r>
        <w:t xml:space="preserve">ihosi </w:t>
      </w:r>
      <w:r>
        <w:t xml:space="preserve">suojaamiseksi. </w:t>
      </w:r>
      <w:r>
        <w:rPr>
          <w:color w:val="01190F"/>
        </w:rPr>
        <w:t xml:space="preserve">On </w:t>
      </w:r>
      <w:r>
        <w:t xml:space="preserve">myös </w:t>
      </w:r>
      <w:r>
        <w:rPr>
          <w:color w:val="01190F"/>
        </w:rPr>
        <w:t xml:space="preserve">hyvä idea </w:t>
      </w:r>
      <w:r>
        <w:rPr>
          <w:color w:val="01190F"/>
        </w:rPr>
        <w:t xml:space="preserve">olla pukeutumatta </w:t>
      </w:r>
      <w:r>
        <w:rPr>
          <w:color w:val="01190F"/>
        </w:rPr>
        <w:t xml:space="preserve">sunnuntaipäivän parhaimpaansa</w:t>
      </w:r>
      <w:r>
        <w:t xml:space="preserve">. </w:t>
      </w:r>
      <w:r>
        <w:t xml:space="preserve">Pue päällesi vanhoja vaatteita tai laita </w:t>
      </w:r>
      <w:r>
        <w:t xml:space="preserve">suojattujen </w:t>
      </w:r>
      <w:r>
        <w:t xml:space="preserve">vaatteiden päälle smokki</w:t>
      </w:r>
      <w:r>
        <w:rPr>
          <w:color w:val="FEB8C8"/>
        </w:rPr>
        <w:t xml:space="preserve">.</w:t>
      </w:r>
      <w:r>
        <w:t xml:space="preserve"> Osa näistä aineista on vaarallisia - tätä koetta ei ole tarkoitettu lapsille!</w:t>
      </w:r>
    </w:p>
    <w:p>
      <w:r>
        <w:t xml:space="preserve">Kuunnelkaa, </w:t>
      </w:r>
      <w:r>
        <w:rPr>
          <w:color w:val="FEB8C8"/>
        </w:rPr>
        <w:t xml:space="preserve">lapset</w:t>
      </w:r>
      <w:r>
        <w:t xml:space="preserve">: </w:t>
      </w:r>
      <w:r>
        <w:rPr>
          <w:color w:val="B70639"/>
        </w:rPr>
        <w:t xml:space="preserve">Työskentelette </w:t>
      </w:r>
      <w:r>
        <w:rPr>
          <w:color w:val="703B01"/>
        </w:rPr>
        <w:t xml:space="preserve">liuoksen </w:t>
      </w:r>
      <w:r>
        <w:rPr>
          <w:color w:val="B70639"/>
        </w:rPr>
        <w:t xml:space="preserve">kanssa, jonka </w:t>
      </w:r>
      <w:r>
        <w:rPr>
          <w:color w:val="703B01"/>
        </w:rPr>
        <w:t xml:space="preserve">pH-asteikko on lähellä 12:ta</w:t>
      </w:r>
      <w:r>
        <w:t xml:space="preserve">. </w:t>
      </w:r>
      <w:r>
        <w:rPr>
          <w:color w:val="B70639"/>
        </w:rPr>
        <w:t xml:space="preserve">Tämä </w:t>
      </w:r>
      <w:r>
        <w:t xml:space="preserve">tarkoittaa käytännössä sitä, että</w:t>
      </w:r>
      <w:r>
        <w:rPr>
          <w:color w:val="F7F1DF"/>
        </w:rPr>
        <w:t xml:space="preserve"> älkää nielaisko </w:t>
      </w:r>
      <w:r>
        <w:rPr>
          <w:color w:val="118B8A"/>
        </w:rPr>
        <w:t xml:space="preserve">sitä</w:t>
      </w:r>
      <w:r>
        <w:rPr>
          <w:color w:val="F7F1DF"/>
        </w:rPr>
        <w:t xml:space="preserve">, älkää </w:t>
      </w:r>
      <w:r>
        <w:rPr>
          <w:color w:val="F7F1DF"/>
        </w:rPr>
        <w:t xml:space="preserve">laittako </w:t>
      </w:r>
      <w:r>
        <w:rPr>
          <w:color w:val="118B8A"/>
        </w:rPr>
        <w:t xml:space="preserve">sitä </w:t>
      </w:r>
      <w:r>
        <w:rPr>
          <w:color w:val="F7F1DF"/>
        </w:rPr>
        <w:t xml:space="preserve">silmiinne, älkää kylpekö </w:t>
      </w:r>
      <w:r>
        <w:rPr>
          <w:color w:val="118B8A"/>
        </w:rPr>
        <w:t xml:space="preserve">siinä, älkääkä </w:t>
      </w:r>
      <w:r>
        <w:rPr>
          <w:color w:val="F7F1DF"/>
        </w:rPr>
        <w:t xml:space="preserve">altistako </w:t>
      </w:r>
      <w:r>
        <w:rPr>
          <w:color w:val="4AFEFA"/>
        </w:rPr>
        <w:t xml:space="preserve">itseänne </w:t>
      </w:r>
      <w:r>
        <w:rPr>
          <w:color w:val="118B8A"/>
        </w:rPr>
        <w:t xml:space="preserve">sille </w:t>
      </w:r>
      <w:r>
        <w:rPr>
          <w:color w:val="F7F1DF"/>
        </w:rPr>
        <w:t xml:space="preserve">suoraan lainkaan</w:t>
      </w:r>
      <w:r>
        <w:t xml:space="preserve">. </w:t>
      </w:r>
      <w:r>
        <w:rPr>
          <w:color w:val="F7F1DF"/>
        </w:rPr>
        <w:t xml:space="preserve">Ymmärrätkö</w:t>
      </w:r>
      <w:r>
        <w:t xml:space="preserve">? Jatketaan eteenpäin.</w:t>
      </w:r>
    </w:p>
    <w:p>
      <w:r>
        <w:t xml:space="preserve">Yhdistä </w:t>
      </w:r>
      <w:r>
        <w:rPr>
          <w:color w:val="FCB164"/>
        </w:rPr>
        <w:t xml:space="preserve">50 millilitraa vetyperoksidia </w:t>
      </w:r>
      <w:r>
        <w:rPr>
          <w:color w:val="796EE6"/>
        </w:rPr>
        <w:t xml:space="preserve">ja </w:t>
      </w:r>
      <w:r>
        <w:rPr>
          <w:color w:val="000D2C"/>
        </w:rPr>
        <w:t xml:space="preserve">litra tislattua vettä </w:t>
      </w:r>
      <w:r>
        <w:rPr>
          <w:color w:val="53495F"/>
        </w:rPr>
        <w:t xml:space="preserve">sekoituskulhossa</w:t>
      </w:r>
      <w:r>
        <w:t xml:space="preserve">. Keraaminen kulho toimii parhaiten, mutta myös muovi käy. Käytä </w:t>
      </w:r>
      <w:r>
        <w:rPr>
          <w:color w:val="F95475"/>
        </w:rPr>
        <w:t xml:space="preserve">suppiloita</w:t>
      </w:r>
      <w:r>
        <w:t xml:space="preserve">, mittaputkia ja bastereita, jotta kaikki pysyy hyvin mitattuna ja kaukana </w:t>
      </w:r>
      <w:r>
        <w:rPr>
          <w:color w:val="FEB8C8"/>
        </w:rPr>
        <w:t xml:space="preserve">sinusta</w:t>
      </w:r>
      <w:r>
        <w:t xml:space="preserve">.</w:t>
      </w:r>
    </w:p>
    <w:p>
      <w:r>
        <w:rPr>
          <w:color w:val="61FC03"/>
        </w:rPr>
        <w:t xml:space="preserve">Vetyperoksidia </w:t>
      </w:r>
      <w:r>
        <w:t xml:space="preserve">käytetään </w:t>
      </w:r>
      <w:r>
        <w:rPr>
          <w:color w:val="5D9608"/>
        </w:rPr>
        <w:t xml:space="preserve">korvaamaan </w:t>
      </w:r>
      <w:r>
        <w:rPr>
          <w:color w:val="DE98FD"/>
        </w:rPr>
        <w:t xml:space="preserve">luminolin </w:t>
      </w:r>
      <w:r>
        <w:rPr>
          <w:color w:val="5D9608"/>
        </w:rPr>
        <w:t xml:space="preserve">typpiatomit </w:t>
      </w:r>
      <w:r>
        <w:rPr>
          <w:color w:val="98A088"/>
        </w:rPr>
        <w:t xml:space="preserve">hapella</w:t>
      </w:r>
      <w:r>
        <w:t xml:space="preserve">. </w:t>
      </w:r>
      <w:r>
        <w:t xml:space="preserve">Kun </w:t>
      </w:r>
      <w:r>
        <w:rPr>
          <w:color w:val="5D9608"/>
        </w:rPr>
        <w:t xml:space="preserve">näin </w:t>
      </w:r>
      <w:r>
        <w:t xml:space="preserve">tapahtuu, kaikki aineet saavat aikaan rave-ilmiön ja alkavat juhlia, ja elektronit lentävät kaikkialle, ja mitä siitä seuraa? </w:t>
      </w:r>
      <w:r>
        <w:rPr>
          <w:color w:val="4F584E"/>
        </w:rPr>
        <w:t xml:space="preserve">Hehku</w:t>
      </w:r>
      <w:r>
        <w:t xml:space="preserve">.</w:t>
      </w:r>
    </w:p>
    <w:p>
      <w:r>
        <w:t xml:space="preserve">Sekoita </w:t>
      </w:r>
      <w:r>
        <w:t xml:space="preserve">toisessa kulhossa </w:t>
      </w:r>
      <w:r>
        <w:rPr>
          <w:color w:val="248AD0"/>
        </w:rPr>
        <w:t xml:space="preserve">0,2 grammaa luminolia</w:t>
      </w:r>
      <w:r>
        <w:rPr>
          <w:color w:val="5C5300"/>
        </w:rPr>
        <w:t xml:space="preserve">, 4 grammaa natriumkarbonaattia, 0,4 grammaa kuparisulfaattia, 0,5 grammaa ammoniumkarbonaattia </w:t>
      </w:r>
      <w:r>
        <w:rPr>
          <w:color w:val="9F6551"/>
        </w:rPr>
        <w:t xml:space="preserve">ja 1 litra tislattua vettä. </w:t>
      </w:r>
      <w:r>
        <w:t xml:space="preserve">On tärkeää, </w:t>
      </w:r>
      <w:r>
        <w:rPr>
          <w:color w:val="BCFEC6"/>
        </w:rPr>
        <w:t xml:space="preserve">ettei </w:t>
      </w:r>
      <w:r>
        <w:rPr>
          <w:color w:val="932C70"/>
        </w:rPr>
        <w:t xml:space="preserve">luminoliin </w:t>
      </w:r>
      <w:r>
        <w:rPr>
          <w:color w:val="BCFEC6"/>
        </w:rPr>
        <w:t xml:space="preserve">kosketa</w:t>
      </w:r>
      <w:r>
        <w:t xml:space="preserve">. </w:t>
      </w:r>
      <w:r>
        <w:t xml:space="preserve">Käytä </w:t>
      </w:r>
      <w:r>
        <w:rPr>
          <w:color w:val="F95475"/>
        </w:rPr>
        <w:t xml:space="preserve">suppiloa</w:t>
      </w:r>
      <w:r>
        <w:t xml:space="preserve">, jotta kaikki olisi turvallista ja helppoa. Valitettavasti </w:t>
      </w:r>
      <w:r>
        <w:rPr>
          <w:color w:val="2B1B04"/>
        </w:rPr>
        <w:t xml:space="preserve">nämä vaaralliset kemikaalit </w:t>
      </w:r>
      <w:r>
        <w:t xml:space="preserve">eivät leiju vapaasti ilmassa, kuten tämä kuva antaa ymmärtää.</w:t>
      </w:r>
    </w:p>
    <w:p>
      <w:r>
        <w:t xml:space="preserve">Jep, ellet </w:t>
      </w:r>
      <w:r>
        <w:t xml:space="preserve">ole kuolinsyyntutkija tai jonkinlainen hullu vakooja/kriminologi</w:t>
      </w:r>
      <w:r>
        <w:rPr>
          <w:color w:val="FEB8C8"/>
        </w:rPr>
        <w:t xml:space="preserve">, sinulla </w:t>
      </w:r>
      <w:r>
        <w:t xml:space="preserve">ei luultavasti ole </w:t>
      </w:r>
      <w:r>
        <w:rPr>
          <w:color w:val="2B1B04"/>
        </w:rPr>
        <w:t xml:space="preserve">näitä tavaroita </w:t>
      </w:r>
      <w:r>
        <w:t xml:space="preserve">lojumassa ympäri taloa (toivottavasti ei ...). </w:t>
      </w:r>
      <w:r>
        <w:rPr>
          <w:color w:val="FEB8C8"/>
        </w:rPr>
        <w:t xml:space="preserve">Jos </w:t>
      </w:r>
      <w:r>
        <w:t xml:space="preserve">olet päättänyt </w:t>
      </w:r>
      <w:r>
        <w:rPr>
          <w:color w:val="FEB8C8"/>
        </w:rPr>
        <w:t xml:space="preserve">perustaa </w:t>
      </w:r>
      <w:r>
        <w:t xml:space="preserve">oman hehkutikkubisneksen (huonompiakin ideoita on olemassa), kokeile Alfa Aesarin [1] tai Sigma Aldrichin [2] kaltaisia verkkosivustoja tarvikkeiden hankkimiseksi.</w:t>
      </w:r>
    </w:p>
    <w:p>
      <w:r>
        <w:t xml:space="preserve">Sekoita </w:t>
      </w:r>
      <w:r>
        <w:rPr>
          <w:color w:val="9F6551"/>
        </w:rPr>
        <w:t xml:space="preserve">kaikki </w:t>
      </w:r>
      <w:r>
        <w:t xml:space="preserve">hyvin. Älä käytä </w:t>
      </w:r>
      <w:r>
        <w:t xml:space="preserve">käsiäsi - käytä jonkinlaista metalli- tai muovivälinettä.</w:t>
      </w:r>
    </w:p>
    <w:p>
      <w:r>
        <w:t xml:space="preserve">Puhdista </w:t>
      </w:r>
      <w:r>
        <w:rPr>
          <w:color w:val="B5AFC4"/>
        </w:rPr>
        <w:t xml:space="preserve">astiat </w:t>
      </w:r>
      <w:r>
        <w:t xml:space="preserve">ja kuivaa </w:t>
      </w:r>
      <w:r>
        <w:rPr>
          <w:color w:val="B5AFC4"/>
        </w:rPr>
        <w:t xml:space="preserve">ne </w:t>
      </w:r>
      <w:r>
        <w:t xml:space="preserve">huolellisesti. </w:t>
      </w:r>
      <w:r>
        <w:rPr>
          <w:color w:val="D4C67A"/>
        </w:rPr>
        <w:t xml:space="preserve">On </w:t>
      </w:r>
      <w:r>
        <w:t xml:space="preserve">tärkeää </w:t>
      </w:r>
      <w:r>
        <w:rPr>
          <w:color w:val="D4C67A"/>
        </w:rPr>
        <w:t xml:space="preserve">käyttää hygieenisiä, puhtaita putkia </w:t>
      </w:r>
      <w:r>
        <w:rPr>
          <w:color w:val="C2A393"/>
        </w:rPr>
        <w:t xml:space="preserve">hehkutikkuja </w:t>
      </w:r>
      <w:r>
        <w:rPr>
          <w:color w:val="D4C67A"/>
        </w:rPr>
        <w:t xml:space="preserve">varten</w:t>
      </w:r>
      <w:r>
        <w:t xml:space="preserve">. </w:t>
      </w:r>
      <w:r>
        <w:rPr>
          <w:color w:val="0232FD"/>
        </w:rPr>
        <w:t xml:space="preserve">Viimeinen asia, </w:t>
      </w:r>
      <w:r>
        <w:rPr>
          <w:color w:val="6A3A35"/>
        </w:rPr>
        <w:t xml:space="preserve">jonka </w:t>
      </w:r>
      <w:r>
        <w:rPr>
          <w:color w:val="0232FD"/>
        </w:rPr>
        <w:t xml:space="preserve">haluat, </w:t>
      </w:r>
      <w:r>
        <w:t xml:space="preserve">on se, </w:t>
      </w:r>
      <w:r>
        <w:rPr>
          <w:color w:val="0232FD"/>
        </w:rPr>
        <w:t xml:space="preserve">että muut aineet ovat vuorovaikutuksessa reaktioiden kanssa, </w:t>
      </w:r>
      <w:r>
        <w:rPr>
          <w:color w:val="0232FD"/>
        </w:rPr>
        <w:t xml:space="preserve">joista olet riippuvainen saadaksesi </w:t>
      </w:r>
      <w:r>
        <w:rPr>
          <w:color w:val="BA6801"/>
        </w:rPr>
        <w:t xml:space="preserve">aineet </w:t>
      </w:r>
      <w:r>
        <w:rPr>
          <w:color w:val="0232FD"/>
        </w:rPr>
        <w:t xml:space="preserve">hehkumaan</w:t>
      </w:r>
      <w:r>
        <w:t xml:space="preserve">.</w:t>
      </w:r>
    </w:p>
    <w:p>
      <w:r>
        <w:rPr>
          <w:color w:val="168E5C"/>
        </w:rPr>
        <w:t xml:space="preserve">Aseta oikea kansi </w:t>
      </w:r>
      <w:r>
        <w:rPr>
          <w:color w:val="16C0D0"/>
        </w:rPr>
        <w:t xml:space="preserve">kunkin astian </w:t>
      </w:r>
      <w:r>
        <w:rPr>
          <w:color w:val="168E5C"/>
        </w:rPr>
        <w:t xml:space="preserve">viereen</w:t>
      </w:r>
      <w:r>
        <w:t xml:space="preserve">. </w:t>
      </w:r>
      <w:r>
        <w:t xml:space="preserve">Näin </w:t>
      </w:r>
      <w:r>
        <w:rPr>
          <w:color w:val="FEB8C8"/>
        </w:rPr>
        <w:t xml:space="preserve">voit </w:t>
      </w:r>
      <w:r>
        <w:t xml:space="preserve">sulkea </w:t>
      </w:r>
      <w:r>
        <w:rPr>
          <w:color w:val="B5AFC4"/>
        </w:rPr>
        <w:t xml:space="preserve">astiat </w:t>
      </w:r>
      <w:r>
        <w:t xml:space="preserve">nopeasti täytön jälkeen. </w:t>
      </w:r>
      <w:r>
        <w:rPr>
          <w:color w:val="4F584E"/>
        </w:rPr>
        <w:t xml:space="preserve">Hehku </w:t>
      </w:r>
      <w:r>
        <w:t xml:space="preserve">ei nouse </w:t>
      </w:r>
      <w:r>
        <w:t xml:space="preserve">ylös ja juokse </w:t>
      </w:r>
      <w:r>
        <w:rPr>
          <w:color w:val="FEB8C8"/>
        </w:rPr>
        <w:t xml:space="preserve">karkuun</w:t>
      </w:r>
      <w:r>
        <w:t xml:space="preserve">, mutta silti.</w:t>
      </w:r>
    </w:p>
    <w:p>
      <w:r>
        <w:t xml:space="preserve">Yhdistä </w:t>
      </w:r>
      <w:r>
        <w:rPr>
          <w:color w:val="B5AFC4"/>
        </w:rPr>
        <w:t xml:space="preserve">astiaan </w:t>
      </w:r>
      <w:r>
        <w:rPr>
          <w:color w:val="C62100"/>
        </w:rPr>
        <w:t xml:space="preserve">yhtä suuret määrät ensimmäistä ja toista liuosta </w:t>
      </w:r>
      <w:r>
        <w:t xml:space="preserve">ja sulje </w:t>
      </w:r>
      <w:r>
        <w:rPr>
          <w:color w:val="014347"/>
        </w:rPr>
        <w:t xml:space="preserve">pullot</w:t>
      </w:r>
      <w:r>
        <w:t xml:space="preserve">. </w:t>
      </w:r>
      <w:r>
        <w:t xml:space="preserve">Ravista </w:t>
      </w:r>
      <w:r>
        <w:rPr>
          <w:color w:val="014347"/>
        </w:rPr>
        <w:t xml:space="preserve">niitä</w:t>
      </w:r>
      <w:r>
        <w:t xml:space="preserve">, kun kannet ovat tiukasti kiinni. Sammuta sitten valot!</w:t>
      </w:r>
    </w:p>
    <w:p>
      <w:r>
        <w:t xml:space="preserve">Jos </w:t>
      </w:r>
      <w:r>
        <w:rPr>
          <w:color w:val="014347"/>
        </w:rPr>
        <w:t xml:space="preserve">se </w:t>
      </w:r>
      <w:r>
        <w:t xml:space="preserve">ei jo hehku, jokin meni pieleen. Tee se uudelleen!</w:t>
      </w:r>
    </w:p>
    <w:p>
      <w:r>
        <w:t xml:space="preserve">Katso, kun </w:t>
      </w:r>
      <w:r>
        <w:rPr>
          <w:color w:val="C62100"/>
        </w:rPr>
        <w:t xml:space="preserve">kemiallinen yhdiste </w:t>
      </w:r>
      <w:r>
        <w:t xml:space="preserve">luo </w:t>
      </w:r>
      <w:r>
        <w:rPr>
          <w:color w:val="4F584E"/>
        </w:rPr>
        <w:t xml:space="preserve">värikkään hehkun</w:t>
      </w:r>
      <w:r>
        <w:t xml:space="preserve">. </w:t>
      </w:r>
      <w:r>
        <w:t xml:space="preserve">Ota </w:t>
      </w:r>
      <w:r>
        <w:rPr>
          <w:color w:val="42083B"/>
        </w:rPr>
        <w:t xml:space="preserve">hehkutikkusi </w:t>
      </w:r>
      <w:r>
        <w:t xml:space="preserve">mukaan </w:t>
      </w:r>
      <w:r>
        <w:t xml:space="preserve">juhliin ja veloita </w:t>
      </w:r>
      <w:r>
        <w:rPr>
          <w:color w:val="42083B"/>
        </w:rPr>
        <w:t xml:space="preserve">niistä </w:t>
      </w:r>
      <w:r>
        <w:t xml:space="preserve">ystäviltäsi paljon rahaa</w:t>
      </w:r>
      <w:r>
        <w:t xml:space="preserve">! </w:t>
      </w:r>
      <w:r>
        <w:t xml:space="preserve">Mutta toimi nopeasti ... </w:t>
      </w:r>
      <w:r>
        <w:rPr>
          <w:color w:val="4F584E"/>
        </w:rPr>
        <w:t xml:space="preserve">hehku </w:t>
      </w:r>
      <w:r>
        <w:t xml:space="preserve">ei kestä kovin kauan. Odotukset murskaantuivat? </w:t>
      </w:r>
      <w:r>
        <w:rPr>
          <w:color w:val="82785D"/>
        </w:rPr>
        <w:t xml:space="preserve">Menetelmä kaksi </w:t>
      </w:r>
      <w:r>
        <w:t xml:space="preserve">pelastaa!</w:t>
      </w:r>
    </w:p>
    <w:p>
      <w:r>
        <w:t xml:space="preserve">Reaktio, jonka </w:t>
      </w:r>
      <w:r>
        <w:rPr>
          <w:color w:val="9E8317"/>
        </w:rPr>
        <w:t xml:space="preserve">luminoli </w:t>
      </w:r>
      <w:r>
        <w:t xml:space="preserve">ja </w:t>
      </w:r>
      <w:r>
        <w:rPr>
          <w:color w:val="61FC03"/>
        </w:rPr>
        <w:t xml:space="preserve">vetyperoksidi </w:t>
      </w:r>
      <w:r>
        <w:t xml:space="preserve">saavat aikaan, ei kestä lainkaan kauan - ehkä pari minuuttia. Jos haluat jotain, joka kestää tuntikausia, siirry </w:t>
      </w:r>
      <w:r>
        <w:rPr>
          <w:color w:val="82785D"/>
        </w:rPr>
        <w:t xml:space="preserve">seuraavaan menetelmään (joka on paljon helpompi toteuttaa, jos </w:t>
      </w:r>
      <w:r>
        <w:rPr>
          <w:color w:val="82785D"/>
        </w:rPr>
        <w:t xml:space="preserve">sinulla on laboratorio käytettävissäsi, mutta </w:t>
      </w:r>
      <w:r>
        <w:rPr>
          <w:color w:val="B7DAD2"/>
        </w:rPr>
        <w:t xml:space="preserve">se on </w:t>
      </w:r>
      <w:r>
        <w:rPr>
          <w:color w:val="82785D"/>
        </w:rPr>
        <w:t xml:space="preserve">silti mainitsemisen arvoinen)</w:t>
      </w:r>
      <w:r>
        <w:t xml:space="preserve">.</w:t>
      </w:r>
    </w:p>
    <w:p>
      <w:r>
        <w:rPr>
          <w:b/>
        </w:rPr>
        <w:t xml:space="preserve">Asiakirjan numero 124</w:t>
      </w:r>
    </w:p>
    <w:p>
      <w:r>
        <w:rPr>
          <w:b/>
        </w:rPr>
        <w:t xml:space="preserve">Asiakirjan tunniste: GUM_whow_languages</w:t>
      </w:r>
    </w:p>
    <w:p>
      <w:r>
        <w:t xml:space="preserve">Menetelmä 2 2:sta: Kieliopin käyttö</w:t>
      </w:r>
    </w:p>
    <w:p>
      <w:r>
        <w:t xml:space="preserve">Nimeä </w:t>
      </w:r>
      <w:r>
        <w:rPr>
          <w:color w:val="04640D"/>
        </w:rPr>
        <w:t xml:space="preserve">kielesi</w:t>
      </w:r>
      <w:r>
        <w:t xml:space="preserve">. </w:t>
      </w:r>
      <w:r>
        <w:rPr>
          <w:color w:val="FEFB0A"/>
        </w:rPr>
        <w:t xml:space="preserve">Tämä </w:t>
      </w:r>
      <w:r>
        <w:t xml:space="preserve">on </w:t>
      </w:r>
      <w:r>
        <w:rPr>
          <w:color w:val="FEFB0A"/>
        </w:rPr>
        <w:t xml:space="preserve">kaikkien kielten perustavanlaatuisin ominaisuus</w:t>
      </w:r>
      <w:r>
        <w:t xml:space="preserve">. </w:t>
      </w:r>
      <w:r>
        <w:rPr>
          <w:color w:val="FB5514"/>
        </w:rPr>
        <w:t xml:space="preserve">Sinulla </w:t>
      </w:r>
      <w:r>
        <w:t xml:space="preserve">on monia nimiä valittavana. </w:t>
      </w:r>
      <w:r>
        <w:t xml:space="preserve">Voit jopa käyttää keksimääsi sanaa </w:t>
      </w:r>
      <w:r>
        <w:rPr>
          <w:color w:val="310106"/>
        </w:rPr>
        <w:t xml:space="preserve">keksimästäsi </w:t>
      </w:r>
      <w:r>
        <w:rPr>
          <w:color w:val="04640D"/>
        </w:rPr>
        <w:t xml:space="preserve">kielestä, </w:t>
      </w:r>
      <w:r>
        <w:t xml:space="preserve">kuten "Victory" tai "Great Language". </w:t>
      </w:r>
      <w:r>
        <w:t xml:space="preserve">Valinta on kokonaan </w:t>
      </w:r>
      <w:r>
        <w:rPr>
          <w:color w:val="FB5514"/>
        </w:rPr>
        <w:t xml:space="preserve">sinun</w:t>
      </w:r>
      <w:r>
        <w:t xml:space="preserve">.</w:t>
      </w:r>
    </w:p>
    <w:p>
      <w:r>
        <w:t xml:space="preserve">Aloita usein käytetyistä sanoista, kuten "ja", "minä", "yksi" tai "the". </w:t>
      </w:r>
      <w:r>
        <w:t xml:space="preserve">On suositeltavaa </w:t>
      </w:r>
      <w:r>
        <w:rPr>
          <w:color w:val="E115C0"/>
        </w:rPr>
        <w:t xml:space="preserve">käyttää </w:t>
      </w:r>
      <w:r>
        <w:rPr>
          <w:color w:val="0BC582"/>
        </w:rPr>
        <w:t xml:space="preserve">lyhyitä sanoja</w:t>
      </w:r>
      <w:r>
        <w:rPr>
          <w:color w:val="00587F"/>
        </w:rPr>
        <w:t xml:space="preserve">, </w:t>
      </w:r>
      <w:r>
        <w:t xml:space="preserve">koska </w:t>
      </w:r>
      <w:r>
        <w:rPr>
          <w:color w:val="FEB8C8"/>
        </w:rPr>
        <w:t xml:space="preserve">niitä </w:t>
      </w:r>
      <w:r>
        <w:t xml:space="preserve">käytetään yleisesti. Esimerkkinä voisi olla "ant" sanan "and" tilalla tai "es" tai jopa "loo" </w:t>
      </w:r>
      <w:r>
        <w:rPr>
          <w:color w:val="9E8317"/>
        </w:rPr>
        <w:t xml:space="preserve">sanan </w:t>
      </w:r>
      <w:r>
        <w:t xml:space="preserve">"</w:t>
      </w:r>
      <w:r>
        <w:rPr>
          <w:color w:val="9E8317"/>
        </w:rPr>
        <w:t xml:space="preserve">and" </w:t>
      </w:r>
      <w:r>
        <w:t xml:space="preserve">tilalla</w:t>
      </w:r>
      <w:r>
        <w:t xml:space="preserve">.</w:t>
      </w:r>
    </w:p>
    <w:p>
      <w:r>
        <w:t xml:space="preserve">Ala miettiä kielioppisääntöjä. Jos esimerkiksi </w:t>
      </w:r>
      <w:r>
        <w:rPr>
          <w:color w:val="01190F"/>
        </w:rPr>
        <w:t xml:space="preserve">sana </w:t>
      </w:r>
      <w:r>
        <w:rPr>
          <w:color w:val="01190F"/>
        </w:rPr>
        <w:t xml:space="preserve">lintu </w:t>
      </w:r>
      <w:r>
        <w:t xml:space="preserve">on '</w:t>
      </w:r>
      <w:r>
        <w:rPr>
          <w:color w:val="847D81"/>
        </w:rPr>
        <w:t xml:space="preserve">Vogelaviatiolap</w:t>
      </w:r>
      <w:r>
        <w:t xml:space="preserve">', mikset tekisi </w:t>
      </w:r>
      <w:r>
        <w:rPr>
          <w:color w:val="58018B"/>
        </w:rPr>
        <w:t xml:space="preserve">sanasta </w:t>
      </w:r>
      <w:r>
        <w:rPr>
          <w:color w:val="58018B"/>
        </w:rPr>
        <w:t xml:space="preserve">lintu </w:t>
      </w:r>
      <w:r>
        <w:t xml:space="preserve">'Vogelaviatiolaps', koska </w:t>
      </w:r>
      <w:r>
        <w:t xml:space="preserve">useimmissa kielissä monikon loppuun lisätään </w:t>
      </w:r>
      <w:r>
        <w:rPr>
          <w:color w:val="B70639"/>
        </w:rPr>
        <w:t xml:space="preserve">s-loppu. </w:t>
      </w:r>
      <w:r>
        <w:rPr>
          <w:color w:val="FB5514"/>
        </w:rPr>
        <w:t xml:space="preserve">Jos </w:t>
      </w:r>
      <w:r>
        <w:t xml:space="preserve">haluat lisätä monimutkaisuutta, </w:t>
      </w:r>
      <w:r>
        <w:t xml:space="preserve">voit lisätä sukupuolet, kuten useimmissa eurooppalaisissa kielissä, kuten ranskassa ja </w:t>
      </w:r>
      <w:r>
        <w:rPr>
          <w:color w:val="703B01"/>
        </w:rPr>
        <w:t xml:space="preserve">saksassa</w:t>
      </w:r>
      <w:r>
        <w:t xml:space="preserve">. </w:t>
      </w:r>
      <w:r>
        <w:rPr>
          <w:color w:val="FB5514"/>
        </w:rPr>
        <w:t xml:space="preserve">Jos</w:t>
      </w:r>
      <w:r>
        <w:t xml:space="preserve"> esimerkiksi </w:t>
      </w:r>
      <w:r>
        <w:t xml:space="preserve">haluat, että </w:t>
      </w:r>
      <w:r>
        <w:rPr>
          <w:color w:val="F7F1DF"/>
        </w:rPr>
        <w:t xml:space="preserve">sana </w:t>
      </w:r>
      <w:r>
        <w:t xml:space="preserve">'</w:t>
      </w:r>
      <w:r>
        <w:rPr>
          <w:color w:val="F7F1DF"/>
        </w:rPr>
        <w:t xml:space="preserve">hevonen' </w:t>
      </w:r>
      <w:r>
        <w:t xml:space="preserve">on poika, </w:t>
      </w:r>
      <w:r>
        <w:t xml:space="preserve">voit haluta, että 'hevonen' on 'Mat Fereder', mutta jos </w:t>
      </w:r>
      <w:r>
        <w:rPr>
          <w:color w:val="118B8A"/>
        </w:rPr>
        <w:t xml:space="preserve">'kissa' </w:t>
      </w:r>
      <w:r>
        <w:t xml:space="preserve">on tyttö, </w:t>
      </w:r>
      <w:r>
        <w:t xml:space="preserve">voit haluta, että '</w:t>
      </w:r>
      <w:r>
        <w:rPr>
          <w:color w:val="118B8A"/>
        </w:rPr>
        <w:t xml:space="preserve">kissa</w:t>
      </w:r>
      <w:r>
        <w:t xml:space="preserve">' on 'Fet Kamaow'.</w:t>
      </w:r>
    </w:p>
    <w:p>
      <w:r>
        <w:t xml:space="preserve">Harkitse </w:t>
      </w:r>
      <w:r>
        <w:rPr>
          <w:color w:val="04640D"/>
        </w:rPr>
        <w:t xml:space="preserve">kielen </w:t>
      </w:r>
      <w:r>
        <w:t xml:space="preserve">perustamista </w:t>
      </w:r>
      <w:r>
        <w:t xml:space="preserve">olemassa olevaan kieleen.</w:t>
      </w:r>
    </w:p>
    <w:p>
      <w:r>
        <w:t xml:space="preserve">Esimerkiksi keksimälläni kielellä '</w:t>
      </w:r>
      <w:r>
        <w:rPr>
          <w:color w:val="847D81"/>
        </w:rPr>
        <w:t xml:space="preserve">Vogelaviatiolap</w:t>
      </w:r>
      <w:r>
        <w:t xml:space="preserve">' tarkoittaa </w:t>
      </w:r>
      <w:r>
        <w:rPr>
          <w:color w:val="4AFEFA"/>
        </w:rPr>
        <w:t xml:space="preserve">lintua</w:t>
      </w:r>
      <w:r>
        <w:t xml:space="preserve">. </w:t>
      </w:r>
      <w:r>
        <w:rPr>
          <w:color w:val="FB5514"/>
        </w:rPr>
        <w:t xml:space="preserve">Jos </w:t>
      </w:r>
      <w:r>
        <w:t xml:space="preserve">et ole vielä arvannut, </w:t>
      </w:r>
      <w:r>
        <w:rPr>
          <w:color w:val="847D81"/>
        </w:rPr>
        <w:t xml:space="preserve">se </w:t>
      </w:r>
      <w:r>
        <w:t xml:space="preserve">tulee seuraavasta:</w:t>
      </w:r>
    </w:p>
    <w:p>
      <w:r>
        <w:t xml:space="preserve">'Vogel' tulee </w:t>
      </w:r>
      <w:r>
        <w:rPr>
          <w:color w:val="703B01"/>
        </w:rPr>
        <w:t xml:space="preserve">saksan kielestä, </w:t>
      </w:r>
      <w:r>
        <w:t xml:space="preserve">joka tarkoittaa </w:t>
      </w:r>
      <w:r>
        <w:rPr>
          <w:color w:val="4AFEFA"/>
        </w:rPr>
        <w:t xml:space="preserve">lintua.</w:t>
      </w:r>
    </w:p>
    <w:p>
      <w:r>
        <w:t xml:space="preserve">'aviatio' tulee englannista. </w:t>
      </w:r>
      <w:r>
        <w:rPr>
          <w:color w:val="847D81"/>
        </w:rPr>
        <w:t xml:space="preserve">Se on </w:t>
      </w:r>
      <w:r>
        <w:t xml:space="preserve">kuitenkin keskeneräinen, koska </w:t>
      </w:r>
      <w:r>
        <w:rPr>
          <w:color w:val="847D81"/>
        </w:rPr>
        <w:t xml:space="preserve">sana </w:t>
      </w:r>
      <w:r>
        <w:t xml:space="preserve">on osa </w:t>
      </w:r>
      <w:r>
        <w:rPr>
          <w:color w:val="FCB164"/>
        </w:rPr>
        <w:t xml:space="preserve">termiä </w:t>
      </w:r>
      <w:r>
        <w:t xml:space="preserve">'</w:t>
      </w:r>
      <w:r>
        <w:rPr>
          <w:color w:val="FCB164"/>
        </w:rPr>
        <w:t xml:space="preserve">aviation</w:t>
      </w:r>
      <w:r>
        <w:t xml:space="preserve">'.</w:t>
      </w:r>
    </w:p>
    <w:p>
      <w:r>
        <w:t xml:space="preserve">'</w:t>
      </w:r>
      <w:r>
        <w:rPr>
          <w:color w:val="796EE6"/>
        </w:rPr>
        <w:t xml:space="preserve">syli' on </w:t>
      </w:r>
      <w:r>
        <w:t xml:space="preserve">peräisin onomatopoeiasta. </w:t>
      </w:r>
      <w:r>
        <w:rPr>
          <w:color w:val="796EE6"/>
        </w:rPr>
        <w:t xml:space="preserve">Se on </w:t>
      </w:r>
      <w:r>
        <w:t xml:space="preserve">valmis termi, mutta </w:t>
      </w:r>
      <w:r>
        <w:rPr>
          <w:color w:val="796EE6"/>
        </w:rPr>
        <w:t xml:space="preserve">sen </w:t>
      </w:r>
      <w:r>
        <w:t xml:space="preserve">pitäisi tulla sanasta 'Flap!'.</w:t>
      </w:r>
    </w:p>
    <w:p>
      <w:r>
        <w:t xml:space="preserve">Harkitse joidenkin </w:t>
      </w:r>
      <w:r>
        <w:t xml:space="preserve">sanojesi </w:t>
      </w:r>
      <w:r>
        <w:t xml:space="preserve">perustamista </w:t>
      </w:r>
      <w:r>
        <w:t xml:space="preserve">muihin </w:t>
      </w:r>
      <w:r>
        <w:t xml:space="preserve">keksimiisi </w:t>
      </w:r>
      <w:r>
        <w:t xml:space="preserve">sanoihin. </w:t>
      </w:r>
      <w:r>
        <w:t xml:space="preserve">Jos esimerkiksi </w:t>
      </w:r>
      <w:r>
        <w:t xml:space="preserve">keksit </w:t>
      </w:r>
      <w:r>
        <w:rPr>
          <w:color w:val="000D2C"/>
        </w:rPr>
        <w:t xml:space="preserve">sanan </w:t>
      </w:r>
      <w:r>
        <w:t xml:space="preserve">"</w:t>
      </w:r>
      <w:r>
        <w:rPr>
          <w:color w:val="000D2C"/>
        </w:rPr>
        <w:t xml:space="preserve">Kiina" </w:t>
      </w:r>
      <w:r>
        <w:t xml:space="preserve">muotoon "Khinssa", sanan "Juoma" muotoon "Bever" ja </w:t>
      </w:r>
      <w:r>
        <w:rPr>
          <w:color w:val="53495F"/>
        </w:rPr>
        <w:t xml:space="preserve">sanan </w:t>
      </w:r>
      <w:r>
        <w:t xml:space="preserve">"</w:t>
      </w:r>
      <w:r>
        <w:rPr>
          <w:color w:val="53495F"/>
        </w:rPr>
        <w:t xml:space="preserve">Onnettomuus</w:t>
      </w:r>
      <w:r>
        <w:t xml:space="preserve">" muotoon "Casnondelibreaten", miksi et tekisi </w:t>
      </w:r>
      <w:r>
        <w:rPr>
          <w:color w:val="F95475"/>
        </w:rPr>
        <w:t xml:space="preserve">sanasta </w:t>
      </w:r>
      <w:r>
        <w:t xml:space="preserve">"</w:t>
      </w:r>
      <w:r>
        <w:rPr>
          <w:color w:val="F95475"/>
        </w:rPr>
        <w:t xml:space="preserve">tee" </w:t>
      </w:r>
      <w:r>
        <w:t xml:space="preserve">muotoa "Khincasnonbever" tai "Bevernondelibreatekin" tai jopa "Khinssacasnondelibreatenibever"!</w:t>
      </w:r>
    </w:p>
    <w:p>
      <w:r>
        <w:t xml:space="preserve">Inspiroidu olemassa olevista aakkosista ja sanoista.</w:t>
      </w:r>
    </w:p>
    <w:p>
      <w:r>
        <w:t xml:space="preserve">Miksi et voisi lisätä joitakin muita kuin latinalaisia merkkejä, kuten ß? </w:t>
      </w:r>
      <w:r>
        <w:t xml:space="preserve">Voit jopa tehdä koko kielestä kokonaan muun kuin latinalaisiin aakkosiin perustuvan, kuten </w:t>
      </w:r>
      <w:r>
        <w:rPr>
          <w:color w:val="61FC03"/>
        </w:rPr>
        <w:t xml:space="preserve">kiinan kielestä</w:t>
      </w:r>
      <w:r>
        <w:t xml:space="preserve">!</w:t>
      </w:r>
    </w:p>
    <w:p>
      <w:r>
        <w:t xml:space="preserve">Voit jopa ottaa </w:t>
      </w:r>
      <w:r>
        <w:rPr>
          <w:color w:val="5D9608"/>
        </w:rPr>
        <w:t xml:space="preserve">joitakin kielten sanoja</w:t>
      </w:r>
      <w:r>
        <w:t xml:space="preserve">, muuttaa </w:t>
      </w:r>
      <w:r>
        <w:rPr>
          <w:color w:val="5D9608"/>
        </w:rPr>
        <w:t xml:space="preserve">niitä </w:t>
      </w:r>
      <w:r>
        <w:t xml:space="preserve">tai olla muuttamatta niitä. </w:t>
      </w:r>
      <w:r>
        <w:t xml:space="preserve">Voit tehdä </w:t>
      </w:r>
      <w:r>
        <w:rPr>
          <w:color w:val="DE98FD"/>
        </w:rPr>
        <w:t xml:space="preserve">sanasta </w:t>
      </w:r>
      <w:r>
        <w:t xml:space="preserve">'</w:t>
      </w:r>
      <w:r>
        <w:rPr>
          <w:color w:val="DE98FD"/>
        </w:rPr>
        <w:t xml:space="preserve">kynä' </w:t>
      </w:r>
      <w:r>
        <w:t xml:space="preserve">sanan 'penn' tai jopa 'kynä'. Käyttämällä sanakirjaa voit varmistaa, </w:t>
      </w:r>
      <w:r>
        <w:t xml:space="preserve">ettei sinulta jää puuttumaan yhtään sanaa.</w:t>
      </w:r>
    </w:p>
    <w:p>
      <w:r>
        <w:t xml:space="preserve">Pidä </w:t>
      </w:r>
      <w:r>
        <w:rPr>
          <w:color w:val="FB5514"/>
        </w:rPr>
        <w:t xml:space="preserve">kirjaa</w:t>
      </w:r>
      <w:r>
        <w:t xml:space="preserve"> kaikista </w:t>
      </w:r>
      <w:r>
        <w:t xml:space="preserve">Muista kirjoittaa ylös </w:t>
      </w:r>
      <w:r>
        <w:t xml:space="preserve">luomuksesi!</w:t>
      </w:r>
    </w:p>
    <w:p>
      <w:r>
        <w:t xml:space="preserve">Käytä </w:t>
      </w:r>
      <w:r>
        <w:rPr>
          <w:color w:val="04640D"/>
        </w:rPr>
        <w:t xml:space="preserve">kieltäsi</w:t>
      </w:r>
      <w:r>
        <w:t xml:space="preserve">. Totuttele </w:t>
      </w:r>
      <w:r>
        <w:t xml:space="preserve">käyttämään </w:t>
      </w:r>
      <w:r>
        <w:rPr>
          <w:color w:val="04640D"/>
        </w:rPr>
        <w:t xml:space="preserve">sitä </w:t>
      </w:r>
      <w:r>
        <w:rPr>
          <w:color w:val="FB5514"/>
        </w:rPr>
        <w:t xml:space="preserve">itse </w:t>
      </w:r>
      <w:r>
        <w:t xml:space="preserve">ja levitä </w:t>
      </w:r>
      <w:r>
        <w:rPr>
          <w:color w:val="04640D"/>
        </w:rPr>
        <w:t xml:space="preserve">sitä </w:t>
      </w:r>
      <w:r>
        <w:t xml:space="preserve">muille. </w:t>
      </w:r>
      <w:r>
        <w:rPr>
          <w:color w:val="FB5514"/>
        </w:rPr>
        <w:t xml:space="preserve">Kun </w:t>
      </w:r>
      <w:r>
        <w:t xml:space="preserve">tunnet olevasi varma </w:t>
      </w:r>
      <w:r>
        <w:rPr>
          <w:color w:val="04640D"/>
        </w:rPr>
        <w:t xml:space="preserve">kielestäsi</w:t>
      </w:r>
      <w:r>
        <w:t xml:space="preserve">, kokeile ja laajenna:</w:t>
      </w:r>
    </w:p>
    <w:p>
      <w:r>
        <w:t xml:space="preserve">Ota </w:t>
      </w:r>
      <w:r>
        <w:rPr>
          <w:color w:val="98A088"/>
        </w:rPr>
        <w:t xml:space="preserve">kirja/romaani </w:t>
      </w:r>
      <w:r>
        <w:t xml:space="preserve">ja käännä </w:t>
      </w:r>
      <w:r>
        <w:rPr>
          <w:color w:val="98A088"/>
        </w:rPr>
        <w:t xml:space="preserve">se </w:t>
      </w:r>
      <w:r>
        <w:rPr>
          <w:color w:val="04640D"/>
        </w:rPr>
        <w:t xml:space="preserve">omalle kielellesi</w:t>
      </w:r>
      <w:r>
        <w:t xml:space="preserve">.</w:t>
      </w:r>
    </w:p>
    <w:p>
      <w:r>
        <w:t xml:space="preserve">Opeta </w:t>
      </w:r>
      <w:r>
        <w:rPr>
          <w:color w:val="248AD0"/>
        </w:rPr>
        <w:t xml:space="preserve">ystävillesi </w:t>
      </w:r>
      <w:r>
        <w:rPr>
          <w:color w:val="04640D"/>
        </w:rPr>
        <w:t xml:space="preserve">tätä uutta kieltä</w:t>
      </w:r>
      <w:r>
        <w:t xml:space="preserve">.</w:t>
      </w:r>
    </w:p>
    <w:p>
      <w:r>
        <w:t xml:space="preserve">Heti kun </w:t>
      </w:r>
      <w:r>
        <w:rPr>
          <w:color w:val="248AD0"/>
        </w:rPr>
        <w:t xml:space="preserve">ystäväsi </w:t>
      </w:r>
      <w:r>
        <w:t xml:space="preserve">ymmärtävät </w:t>
      </w:r>
      <w:r>
        <w:rPr>
          <w:color w:val="04640D"/>
        </w:rPr>
        <w:t xml:space="preserve">kieltäsi</w:t>
      </w:r>
      <w:r>
        <w:t xml:space="preserve">, kommunikoi </w:t>
      </w:r>
      <w:r>
        <w:rPr>
          <w:color w:val="248AD0"/>
        </w:rPr>
        <w:t xml:space="preserve">heidän </w:t>
      </w:r>
      <w:r>
        <w:t xml:space="preserve">kanssaan </w:t>
      </w:r>
      <w:r>
        <w:rPr>
          <w:color w:val="04640D"/>
        </w:rPr>
        <w:t xml:space="preserve">sillä</w:t>
      </w:r>
      <w:r>
        <w:t xml:space="preserve">.</w:t>
      </w:r>
    </w:p>
    <w:p>
      <w:r>
        <w:t xml:space="preserve">Puhu sujuvasti </w:t>
      </w:r>
      <w:r>
        <w:rPr>
          <w:color w:val="04640D"/>
        </w:rPr>
        <w:t xml:space="preserve">omaa keksimääsi kieltä </w:t>
      </w:r>
      <w:r>
        <w:t xml:space="preserve">ja ala levittää </w:t>
      </w:r>
      <w:r>
        <w:t xml:space="preserve">sitä </w:t>
      </w:r>
      <w:r>
        <w:rPr>
          <w:color w:val="248AD0"/>
        </w:rPr>
        <w:t xml:space="preserve">ystävillesi</w:t>
      </w:r>
      <w:r>
        <w:t xml:space="preserve">, perheellesi ja tuntemattomille!</w:t>
      </w:r>
    </w:p>
    <w:p>
      <w:r>
        <w:rPr>
          <w:color w:val="FB5514"/>
        </w:rPr>
        <w:t xml:space="preserve">Kirjoita </w:t>
      </w:r>
      <w:r>
        <w:t xml:space="preserve">oma runo/romaani/tarina </w:t>
      </w:r>
      <w:r>
        <w:rPr>
          <w:color w:val="04640D"/>
        </w:rPr>
        <w:t xml:space="preserve">omalla keksimälläsi kielellä</w:t>
      </w:r>
      <w:r>
        <w:t xml:space="preserve">.</w:t>
      </w:r>
    </w:p>
    <w:p>
      <w:r>
        <w:rPr>
          <w:color w:val="FB5514"/>
        </w:rPr>
        <w:t xml:space="preserve">Jos </w:t>
      </w:r>
      <w:r>
        <w:t xml:space="preserve">olet todella kunnianhimoinen, aseta tavoitteeksi auttaa muita oppimaan </w:t>
      </w:r>
      <w:r>
        <w:rPr>
          <w:color w:val="04640D"/>
        </w:rPr>
        <w:t xml:space="preserve">kieltä</w:t>
      </w:r>
      <w:r>
        <w:t xml:space="preserve"> sujuvasti</w:t>
      </w:r>
      <w:r>
        <w:t xml:space="preserve">. </w:t>
      </w:r>
      <w:r>
        <w:t xml:space="preserve">Jonain päivänä </w:t>
      </w:r>
      <w:r>
        <w:rPr>
          <w:color w:val="FB5514"/>
        </w:rPr>
        <w:t xml:space="preserve">voit</w:t>
      </w:r>
      <w:r>
        <w:t xml:space="preserve"> ehkä </w:t>
      </w:r>
      <w:r>
        <w:t xml:space="preserve">tehdä </w:t>
      </w:r>
      <w:r>
        <w:rPr>
          <w:color w:val="04640D"/>
        </w:rPr>
        <w:t xml:space="preserve">siitä </w:t>
      </w:r>
      <w:r>
        <w:t xml:space="preserve">jonkin maan virallisen kielen!</w:t>
      </w:r>
    </w:p>
    <w:p>
      <w:r>
        <w:t xml:space="preserve">Vinkkejä</w:t>
      </w:r>
    </w:p>
    <w:p>
      <w:r>
        <w:t xml:space="preserve">Varmista, </w:t>
      </w:r>
      <w:r>
        <w:rPr>
          <w:color w:val="FB5514"/>
        </w:rPr>
        <w:t xml:space="preserve">että </w:t>
      </w:r>
      <w:r>
        <w:rPr>
          <w:color w:val="04640D"/>
        </w:rPr>
        <w:t xml:space="preserve">se </w:t>
      </w:r>
      <w:r>
        <w:t xml:space="preserve">on kieli, jota puhuessasi </w:t>
      </w:r>
      <w:r>
        <w:t xml:space="preserve">et saa kirjaimellisesti solmua </w:t>
      </w:r>
      <w:r>
        <w:t xml:space="preserve">kieleesi!</w:t>
      </w:r>
    </w:p>
    <w:p>
      <w:r>
        <w:t xml:space="preserve">Muista, että </w:t>
      </w:r>
      <w:r>
        <w:rPr>
          <w:color w:val="FB5514"/>
        </w:rPr>
        <w:t xml:space="preserve">sinun </w:t>
      </w:r>
      <w:r>
        <w:t xml:space="preserve">on osattava kirjoittaa </w:t>
      </w:r>
      <w:r>
        <w:rPr>
          <w:color w:val="04640D"/>
        </w:rPr>
        <w:t xml:space="preserve">se</w:t>
      </w:r>
      <w:r>
        <w:t xml:space="preserve">. </w:t>
      </w:r>
      <w:r>
        <w:t xml:space="preserve">Esimerkiksi me kirjoitamme </w:t>
      </w:r>
      <w:r>
        <w:rPr>
          <w:color w:val="5C5300"/>
        </w:rPr>
        <w:t xml:space="preserve">sen </w:t>
      </w:r>
      <w:r>
        <w:t xml:space="preserve">vasemmalta oikealle, arabian kielessä se </w:t>
      </w:r>
      <w:r>
        <w:rPr>
          <w:color w:val="5C5300"/>
        </w:rPr>
        <w:t xml:space="preserve">kirjoitetaan </w:t>
      </w:r>
      <w:r>
        <w:t xml:space="preserve">oikealta vasemmalle, </w:t>
      </w:r>
      <w:r>
        <w:rPr>
          <w:color w:val="61FC03"/>
        </w:rPr>
        <w:t xml:space="preserve">kiinan kieli </w:t>
      </w:r>
      <w:r>
        <w:t xml:space="preserve">on sarakkeissa ja niin edelleen.</w:t>
      </w:r>
    </w:p>
    <w:p>
      <w:r>
        <w:t xml:space="preserve">Varmista, että </w:t>
      </w:r>
      <w:r>
        <w:rPr>
          <w:color w:val="9F6551"/>
        </w:rPr>
        <w:t xml:space="preserve">sinä </w:t>
      </w:r>
      <w:r>
        <w:rPr>
          <w:color w:val="BCFEC6"/>
        </w:rPr>
        <w:t xml:space="preserve">ja </w:t>
      </w:r>
      <w:r>
        <w:rPr>
          <w:color w:val="2B1B04"/>
        </w:rPr>
        <w:t xml:space="preserve">ystäväsi (ystäväsi</w:t>
      </w:r>
      <w:r>
        <w:rPr>
          <w:color w:val="932C70"/>
        </w:rPr>
        <w:t xml:space="preserve">) </w:t>
      </w:r>
      <w:r>
        <w:t xml:space="preserve">noudatatte kaikki </w:t>
      </w:r>
      <w:r>
        <w:rPr>
          <w:color w:val="B5AFC4"/>
        </w:rPr>
        <w:t xml:space="preserve">järjestelmällistä kielijärjestelmää</w:t>
      </w:r>
      <w:r>
        <w:t xml:space="preserve">. Toisin sanoen </w:t>
      </w:r>
      <w:r>
        <w:t xml:space="preserve">varmista, </w:t>
      </w:r>
      <w:r>
        <w:rPr>
          <w:color w:val="BCFEC6"/>
        </w:rPr>
        <w:t xml:space="preserve">että </w:t>
      </w:r>
      <w:r>
        <w:t xml:space="preserve">noudatatte </w:t>
      </w:r>
      <w:r>
        <w:rPr>
          <w:color w:val="B5AFC4"/>
        </w:rPr>
        <w:t xml:space="preserve">samoja ohjeita</w:t>
      </w:r>
      <w:r>
        <w:t xml:space="preserve">.</w:t>
      </w:r>
    </w:p>
    <w:p>
      <w:r>
        <w:t xml:space="preserve">Älä käytä satunnaisia kirjaimia. </w:t>
      </w:r>
      <w:r>
        <w:rPr>
          <w:color w:val="B5AFC4"/>
        </w:rPr>
        <w:t xml:space="preserve">Siinä </w:t>
      </w:r>
      <w:r>
        <w:t xml:space="preserve">pitäisi olla jotain järkeä, jotta </w:t>
      </w:r>
      <w:r>
        <w:rPr>
          <w:color w:val="B5AFC4"/>
        </w:rPr>
        <w:t xml:space="preserve">sen </w:t>
      </w:r>
      <w:r>
        <w:t xml:space="preserve">oppiminen ja puhuminen olisi helpompaa [Esim: Älä käytä oh:ta e:nä, hello:ta llo:na ja See ya:ta c yah:na).</w:t>
      </w:r>
    </w:p>
    <w:p>
      <w:r>
        <w:t xml:space="preserve">Varmista, </w:t>
      </w:r>
      <w:r>
        <w:rPr>
          <w:color w:val="FB5514"/>
        </w:rPr>
        <w:t xml:space="preserve">että </w:t>
      </w:r>
      <w:r>
        <w:t xml:space="preserve">harjoittelet sanomaan ja kirjoittamaan monia </w:t>
      </w:r>
      <w:r>
        <w:t xml:space="preserve">kielesi </w:t>
      </w:r>
      <w:r>
        <w:t xml:space="preserve">perussanoja</w:t>
      </w:r>
      <w:r>
        <w:t xml:space="preserve">, esimerkiksi englanniksi: is, who, when, of, why, if, what, where, can, may jne.</w:t>
      </w:r>
    </w:p>
    <w:p>
      <w:r>
        <w:t xml:space="preserve">Aloittaessasi </w:t>
      </w:r>
      <w:r>
        <w:rPr>
          <w:color w:val="D4C67A"/>
        </w:rPr>
        <w:t xml:space="preserve">seuraa tarkasti kieltä</w:t>
      </w:r>
      <w:r>
        <w:rPr>
          <w:color w:val="AE7AA1"/>
        </w:rPr>
        <w:t xml:space="preserve">, </w:t>
      </w:r>
      <w:r>
        <w:rPr>
          <w:color w:val="D4C67A"/>
        </w:rPr>
        <w:t xml:space="preserve">josta pidät</w:t>
      </w:r>
      <w:r>
        <w:t xml:space="preserve">. </w:t>
      </w:r>
      <w:r>
        <w:rPr>
          <w:color w:val="D4C67A"/>
        </w:rPr>
        <w:t xml:space="preserve">Tämä </w:t>
      </w:r>
      <w:r>
        <w:t xml:space="preserve">helpottaa </w:t>
      </w:r>
      <w:r>
        <w:rPr>
          <w:color w:val="C2A393"/>
        </w:rPr>
        <w:t xml:space="preserve">kieliopin </w:t>
      </w:r>
      <w:r>
        <w:t xml:space="preserve">tekemistä huomattavasti. </w:t>
      </w:r>
      <w:r>
        <w:rPr>
          <w:color w:val="FB5514"/>
        </w:rPr>
        <w:t xml:space="preserve">Sinun </w:t>
      </w:r>
      <w:r>
        <w:t xml:space="preserve">on </w:t>
      </w:r>
      <w:r>
        <w:t xml:space="preserve">kuitenkin</w:t>
      </w:r>
      <w:r>
        <w:t xml:space="preserve"> vältettävä </w:t>
      </w:r>
      <w:r>
        <w:rPr>
          <w:color w:val="0232FD"/>
        </w:rPr>
        <w:t xml:space="preserve">pelkkää kielioppisääntöjen kopioimista, sillä </w:t>
      </w:r>
      <w:r>
        <w:rPr>
          <w:color w:val="0232FD"/>
        </w:rPr>
        <w:t xml:space="preserve">se </w:t>
      </w:r>
      <w:r>
        <w:t xml:space="preserve">tekisi </w:t>
      </w:r>
      <w:r>
        <w:rPr>
          <w:color w:val="04640D"/>
        </w:rPr>
        <w:t xml:space="preserve">kielestäsi </w:t>
      </w:r>
      <w:r>
        <w:t xml:space="preserve">teknisesti ottaen </w:t>
      </w:r>
      <w:r>
        <w:t xml:space="preserve">koodin.</w:t>
      </w:r>
    </w:p>
    <w:p>
      <w:r>
        <w:t xml:space="preserve">Harjoittele </w:t>
      </w:r>
      <w:r>
        <w:rPr>
          <w:color w:val="04640D"/>
        </w:rPr>
        <w:t xml:space="preserve">kieltäsi </w:t>
      </w:r>
      <w:r>
        <w:t xml:space="preserve">usein, </w:t>
      </w:r>
      <w:r>
        <w:rPr>
          <w:color w:val="FB5514"/>
        </w:rPr>
        <w:t xml:space="preserve">jotta </w:t>
      </w:r>
      <w:r>
        <w:t xml:space="preserve">et unohda </w:t>
      </w:r>
      <w:r>
        <w:rPr>
          <w:color w:val="04640D"/>
        </w:rPr>
        <w:t xml:space="preserve">sitä</w:t>
      </w:r>
      <w:r>
        <w:t xml:space="preserve">!</w:t>
      </w:r>
    </w:p>
    <w:p>
      <w:r>
        <w:t xml:space="preserve">Älä unohda välimerkkejä!</w:t>
      </w:r>
    </w:p>
    <w:p>
      <w:r>
        <w:t xml:space="preserve">Pikakäskynä ja mielenkiintoisen taustan saamiseksi voit </w:t>
      </w:r>
      <w:r>
        <w:rPr>
          <w:color w:val="6A3A35"/>
        </w:rPr>
        <w:t xml:space="preserve">lisätä </w:t>
      </w:r>
      <w:r>
        <w:rPr>
          <w:color w:val="BA6801"/>
        </w:rPr>
        <w:t xml:space="preserve">eri kirjaimille</w:t>
      </w:r>
      <w:r>
        <w:t xml:space="preserve">, mieluiten vokaaleille</w:t>
      </w:r>
      <w:r>
        <w:t xml:space="preserve">, </w:t>
      </w:r>
      <w:r>
        <w:rPr>
          <w:color w:val="6A3A35"/>
        </w:rPr>
        <w:t xml:space="preserve">konnotaatioita. </w:t>
      </w:r>
      <w:r>
        <w:rPr>
          <w:color w:val="6A3A35"/>
        </w:rPr>
        <w:t xml:space="preserve">Tätä </w:t>
      </w:r>
      <w:r>
        <w:t xml:space="preserve">varten </w:t>
      </w:r>
      <w:r>
        <w:t xml:space="preserve">mieti </w:t>
      </w:r>
      <w:r>
        <w:rPr>
          <w:color w:val="168E5C"/>
        </w:rPr>
        <w:t xml:space="preserve">erilaisia sanoja, jotka alkavat tietyllä vokaalilla / joissa on paljon tiettyä vokaalia</w:t>
      </w:r>
      <w:r>
        <w:t xml:space="preserve">. </w:t>
      </w:r>
      <w:r>
        <w:t xml:space="preserve">Esimerkiksi: ankara, akrimony, ebullient, embolden; tässä tapauksessa </w:t>
      </w:r>
      <w:r>
        <w:rPr>
          <w:color w:val="16C0D0"/>
        </w:rPr>
        <w:t xml:space="preserve">vokaalilla </w:t>
      </w:r>
      <w:r>
        <w:rPr>
          <w:color w:val="16C0D0"/>
        </w:rPr>
        <w:t xml:space="preserve">A </w:t>
      </w:r>
      <w:r>
        <w:t xml:space="preserve">voisi olla </w:t>
      </w:r>
      <w:r>
        <w:t xml:space="preserve">negatiivinen merkitys, kun taas E olisi positiivinen. Sitten, </w:t>
      </w:r>
      <w:r>
        <w:rPr>
          <w:color w:val="FB5514"/>
        </w:rPr>
        <w:t xml:space="preserve">vaikka </w:t>
      </w:r>
      <w:r>
        <w:t xml:space="preserve">unohtaisit </w:t>
      </w:r>
      <w:r>
        <w:rPr>
          <w:color w:val="168E5C"/>
        </w:rPr>
        <w:t xml:space="preserve">omat sanasi </w:t>
      </w:r>
      <w:r>
        <w:t xml:space="preserve">ilman sanakirjan apua, </w:t>
      </w:r>
      <w:r>
        <w:t xml:space="preserve">voisit silti tehdä hyvän arvauksen </w:t>
      </w:r>
      <w:r>
        <w:rPr>
          <w:color w:val="BA6801"/>
        </w:rPr>
        <w:t xml:space="preserve">kirjainten </w:t>
      </w:r>
      <w:r>
        <w:t xml:space="preserve">koostumuksen perusteella</w:t>
      </w:r>
      <w:r>
        <w:t xml:space="preserve">.</w:t>
      </w:r>
    </w:p>
    <w:p>
      <w:r>
        <w:t xml:space="preserve">Yritä, ettet saa </w:t>
      </w:r>
      <w:r>
        <w:t xml:space="preserve">sanojasi kuulostamaan täydelliseltä ja täydelliseltä siansaksalta, vaan lisää vain hieman enemmän kuin tavallinen englannin kieli. Emme halua solmua kielessäsi sen jälkeen, kun olet puhunut </w:t>
      </w:r>
      <w:r>
        <w:rPr>
          <w:color w:val="233809"/>
        </w:rPr>
        <w:t xml:space="preserve">ystävillesi</w:t>
      </w:r>
      <w:r>
        <w:t xml:space="preserve">. </w:t>
      </w:r>
      <w:r>
        <w:rPr>
          <w:color w:val="42083B"/>
        </w:rPr>
        <w:t xml:space="preserve">Laita merkkejä </w:t>
      </w:r>
      <w:r>
        <w:rPr>
          <w:color w:val="82785D"/>
        </w:rPr>
        <w:t xml:space="preserve">kirjainten </w:t>
      </w:r>
      <w:r>
        <w:rPr>
          <w:color w:val="42083B"/>
        </w:rPr>
        <w:t xml:space="preserve">päälle </w:t>
      </w:r>
      <w:r>
        <w:rPr>
          <w:color w:val="42083B"/>
        </w:rPr>
        <w:t xml:space="preserve">tai keksi jotain paikan päällä</w:t>
      </w:r>
      <w:r>
        <w:rPr>
          <w:color w:val="FB5514"/>
        </w:rPr>
        <w:t xml:space="preserve">, </w:t>
      </w:r>
      <w:r>
        <w:rPr>
          <w:color w:val="42083B"/>
        </w:rPr>
        <w:t xml:space="preserve">tähän </w:t>
      </w:r>
      <w:r>
        <w:t xml:space="preserve">voi joutua käyttämään aikaa</w:t>
      </w:r>
      <w:r>
        <w:t xml:space="preserve">!</w:t>
      </w:r>
    </w:p>
    <w:p>
      <w:r>
        <w:rPr>
          <w:color w:val="023087"/>
        </w:rPr>
        <w:t xml:space="preserve">Kirjainten perustaminen esineisiin </w:t>
      </w:r>
      <w:r>
        <w:t xml:space="preserve">(kuvakirjoihin) on </w:t>
      </w:r>
      <w:r>
        <w:rPr>
          <w:color w:val="023087"/>
        </w:rPr>
        <w:t xml:space="preserve">helppo tapa aloittaa kirjoitusjärjestelmä</w:t>
      </w:r>
      <w:r>
        <w:t xml:space="preserve">.</w:t>
      </w:r>
    </w:p>
    <w:p>
      <w:r>
        <w:t xml:space="preserve">Kokeile </w:t>
      </w:r>
      <w:r>
        <w:rPr>
          <w:color w:val="023087"/>
        </w:rPr>
        <w:t xml:space="preserve">tätä </w:t>
      </w:r>
      <w:r>
        <w:t xml:space="preserve">kaveriporukalla. Se on paljon hauskempaa, kun on muita ihmisiä, jotka ymmärtävät </w:t>
      </w:r>
      <w:r>
        <w:rPr>
          <w:color w:val="04640D"/>
        </w:rPr>
        <w:t xml:space="preserve">kieltäsi</w:t>
      </w:r>
      <w:r>
        <w:t xml:space="preserve">.</w:t>
      </w:r>
    </w:p>
    <w:p>
      <w:r>
        <w:t xml:space="preserve">Lähetä </w:t>
      </w:r>
      <w:r>
        <w:rPr>
          <w:color w:val="196956"/>
        </w:rPr>
        <w:t xml:space="preserve">ystävillesi </w:t>
      </w:r>
      <w:r>
        <w:rPr>
          <w:color w:val="04640D"/>
        </w:rPr>
        <w:t xml:space="preserve">kieli </w:t>
      </w:r>
      <w:r>
        <w:t xml:space="preserve">sähköpostitse tai tekstiviestillä</w:t>
      </w:r>
      <w:r>
        <w:t xml:space="preserve">, jotta </w:t>
      </w:r>
      <w:r>
        <w:rPr>
          <w:color w:val="196956"/>
        </w:rPr>
        <w:t xml:space="preserve">he </w:t>
      </w:r>
      <w:r>
        <w:t xml:space="preserve">eivät ole niin hämmentyneitä.</w:t>
      </w:r>
    </w:p>
    <w:p>
      <w:r>
        <w:t xml:space="preserve">Kun teet </w:t>
      </w:r>
      <w:r>
        <w:rPr>
          <w:color w:val="8C41BB"/>
        </w:rPr>
        <w:t xml:space="preserve">kirjoitusjärjestelmää</w:t>
      </w:r>
      <w:r>
        <w:t xml:space="preserve">, pidä tauko noin viiden minuutin välein ja palaa </w:t>
      </w:r>
      <w:r>
        <w:rPr>
          <w:color w:val="8C41BB"/>
        </w:rPr>
        <w:t xml:space="preserve">siihen, </w:t>
      </w:r>
      <w:r>
        <w:t xml:space="preserve">tai </w:t>
      </w:r>
      <w:r>
        <w:rPr>
          <w:color w:val="ECEDFE"/>
        </w:rPr>
        <w:t xml:space="preserve">kaikki </w:t>
      </w:r>
      <w:r>
        <w:rPr>
          <w:color w:val="ECEDFE"/>
        </w:rPr>
        <w:t xml:space="preserve">kirjaimesi </w:t>
      </w:r>
      <w:r>
        <w:t xml:space="preserve">alkavat näyttää samanlaisilta.</w:t>
      </w:r>
    </w:p>
    <w:p>
      <w:r>
        <w:rPr>
          <w:color w:val="FB5514"/>
        </w:rPr>
        <w:t xml:space="preserve">Jos </w:t>
      </w:r>
      <w:r>
        <w:t xml:space="preserve">haluat tehdä muita kieliä, </w:t>
      </w:r>
      <w:r>
        <w:rPr>
          <w:color w:val="F8907D"/>
        </w:rPr>
        <w:t xml:space="preserve">voit käyttää </w:t>
      </w:r>
      <w:r>
        <w:rPr>
          <w:color w:val="895E6B"/>
        </w:rPr>
        <w:t xml:space="preserve">tätä kieltä </w:t>
      </w:r>
      <w:r>
        <w:rPr>
          <w:color w:val="F8907D"/>
        </w:rPr>
        <w:t xml:space="preserve">mallina ja muuttaa joitakin kirjaimia tai äänteitä luodaksesi eri kielen</w:t>
      </w:r>
      <w:r>
        <w:t xml:space="preserve">. </w:t>
      </w:r>
      <w:r>
        <w:rPr>
          <w:color w:val="F8907D"/>
        </w:rPr>
        <w:t xml:space="preserve">Tämä </w:t>
      </w:r>
      <w:r>
        <w:t xml:space="preserve">tekee </w:t>
      </w:r>
      <w:r>
        <w:rPr>
          <w:color w:val="04640D"/>
        </w:rPr>
        <w:t xml:space="preserve">ensimmäisestä </w:t>
      </w:r>
      <w:r>
        <w:t xml:space="preserve">kielestäsi </w:t>
      </w:r>
      <w:r>
        <w:rPr>
          <w:color w:val="788E95"/>
        </w:rPr>
        <w:t xml:space="preserve">protokielen </w:t>
      </w:r>
      <w:r>
        <w:t xml:space="preserve">- </w:t>
      </w:r>
      <w:r>
        <w:rPr>
          <w:color w:val="788E95"/>
        </w:rPr>
        <w:t xml:space="preserve">kielen, joka haarautuu kieliperheeksi</w:t>
      </w:r>
      <w:r>
        <w:t xml:space="preserve">.</w:t>
      </w:r>
    </w:p>
    <w:p>
      <w:r>
        <w:rPr>
          <w:b/>
        </w:rPr>
        <w:t xml:space="preserve">Asiakirjan numero 125</w:t>
      </w:r>
    </w:p>
    <w:p>
      <w:r>
        <w:rPr>
          <w:b/>
        </w:rPr>
        <w:t xml:space="preserve">Asiakirjan tunniste: GUM_whow_packing</w:t>
      </w:r>
    </w:p>
    <w:p>
      <w:r>
        <w:t xml:space="preserve">Kuinka pakata </w:t>
      </w:r>
      <w:r>
        <w:rPr>
          <w:color w:val="04640D"/>
        </w:rPr>
        <w:t xml:space="preserve">omaisuutesi </w:t>
      </w:r>
      <w:r>
        <w:t xml:space="preserve">muuttaessasi</w:t>
      </w:r>
    </w:p>
    <w:p>
      <w:r>
        <w:rPr>
          <w:color w:val="FEFB0A"/>
        </w:rPr>
        <w:t xml:space="preserve">Vaikka </w:t>
      </w:r>
      <w:r>
        <w:t xml:space="preserve">et malta odottaa, että pääset asumaan </w:t>
      </w:r>
      <w:r>
        <w:rPr>
          <w:color w:val="E115C0"/>
        </w:rPr>
        <w:t xml:space="preserve">uuteen kotiisi</w:t>
      </w:r>
      <w:r>
        <w:t xml:space="preserve">, hillitse </w:t>
      </w:r>
      <w:r>
        <w:t xml:space="preserve">innostustasi ja vastusta tarvetta ahtaa </w:t>
      </w:r>
      <w:r>
        <w:rPr>
          <w:color w:val="04640D"/>
        </w:rPr>
        <w:t xml:space="preserve">kaikki </w:t>
      </w:r>
      <w:r>
        <w:rPr>
          <w:color w:val="04640D"/>
        </w:rPr>
        <w:t xml:space="preserve">omaisuutesi </w:t>
      </w:r>
      <w:r>
        <w:t xml:space="preserve">laatikoihin.</w:t>
      </w:r>
    </w:p>
    <w:p>
      <w:r>
        <w:t xml:space="preserve">Askeleet</w:t>
      </w:r>
    </w:p>
    <w:p>
      <w:r>
        <w:t xml:space="preserve">Pakkaa yksi huone kerrallaan, jos mahdollista, ja aloita vähiten käytetyistä tavaroista.</w:t>
      </w:r>
    </w:p>
    <w:p>
      <w:r>
        <w:t xml:space="preserve">Kirjoita luettelo </w:t>
      </w:r>
      <w:r>
        <w:rPr>
          <w:color w:val="00587F"/>
        </w:rPr>
        <w:t xml:space="preserve">kaikesta </w:t>
      </w:r>
      <w:r>
        <w:rPr>
          <w:color w:val="00587F"/>
        </w:rPr>
        <w:t xml:space="preserve">pakkaamastasi tavarasta, </w:t>
      </w:r>
      <w:r>
        <w:t xml:space="preserve">erityisesti jos </w:t>
      </w:r>
      <w:r>
        <w:rPr>
          <w:color w:val="00587F"/>
        </w:rPr>
        <w:t xml:space="preserve">se on </w:t>
      </w:r>
      <w:r>
        <w:t xml:space="preserve">arvokasta. Kirjat, CD-levyt, kalliit vaatteet. Merkitse myös muistiin, mikä esine on missäkin laatikossa.</w:t>
      </w:r>
    </w:p>
    <w:p>
      <w:r>
        <w:t xml:space="preserve">Käytä tukevia laatikoita. </w:t>
      </w:r>
      <w:r>
        <w:rPr>
          <w:color w:val="FEB8C8"/>
        </w:rPr>
        <w:t xml:space="preserve">Täytä </w:t>
      </w:r>
      <w:r>
        <w:rPr>
          <w:color w:val="9E8317"/>
        </w:rPr>
        <w:t xml:space="preserve">laatikko</w:t>
      </w:r>
      <w:r>
        <w:rPr>
          <w:color w:val="FEB8C8"/>
        </w:rPr>
        <w:t xml:space="preserve"> ääriään myöten ja sulje kansi. </w:t>
      </w:r>
      <w:r>
        <w:t xml:space="preserve">Näin </w:t>
      </w:r>
      <w:r>
        <w:t xml:space="preserve">voit helposti pinota </w:t>
      </w:r>
      <w:r>
        <w:rPr>
          <w:color w:val="01190F"/>
        </w:rPr>
        <w:t xml:space="preserve">laatikoita </w:t>
      </w:r>
      <w:r>
        <w:rPr>
          <w:color w:val="01190F"/>
        </w:rPr>
        <w:t xml:space="preserve">päällekkäin</w:t>
      </w:r>
      <w:r>
        <w:t xml:space="preserve">.</w:t>
      </w:r>
    </w:p>
    <w:p>
      <w:r>
        <w:t xml:space="preserve">Teippaa </w:t>
      </w:r>
      <w:r>
        <w:rPr>
          <w:color w:val="58018B"/>
        </w:rPr>
        <w:t xml:space="preserve">laatikon </w:t>
      </w:r>
      <w:r>
        <w:rPr>
          <w:color w:val="847D81"/>
        </w:rPr>
        <w:t xml:space="preserve">pohja </w:t>
      </w:r>
      <w:r>
        <w:t xml:space="preserve">tiukasti kiinni, jotta </w:t>
      </w:r>
      <w:r>
        <w:rPr>
          <w:color w:val="847D81"/>
        </w:rPr>
        <w:t xml:space="preserve">se </w:t>
      </w:r>
      <w:r>
        <w:t xml:space="preserve">ei anna periksi.</w:t>
      </w:r>
    </w:p>
    <w:p>
      <w:r>
        <w:t xml:space="preserve">Älä koskaan täytä </w:t>
      </w:r>
      <w:r>
        <w:rPr>
          <w:color w:val="B70639"/>
        </w:rPr>
        <w:t xml:space="preserve">laatikkoa</w:t>
      </w:r>
      <w:r>
        <w:t xml:space="preserve">, ennen kuin </w:t>
      </w:r>
      <w:r>
        <w:rPr>
          <w:color w:val="B70639"/>
        </w:rPr>
        <w:t xml:space="preserve">se </w:t>
      </w:r>
      <w:r>
        <w:t xml:space="preserve">on niin painava, </w:t>
      </w:r>
      <w:r>
        <w:t xml:space="preserve">ettet voi nostaa </w:t>
      </w:r>
      <w:r>
        <w:rPr>
          <w:color w:val="B70639"/>
        </w:rPr>
        <w:t xml:space="preserve">sitä </w:t>
      </w:r>
      <w:r>
        <w:t xml:space="preserve">turvallisesti. Jaa raskaat tavarat muutamaan laatikkoon. Tasapainota </w:t>
      </w:r>
      <w:r>
        <w:t xml:space="preserve">laatikoita </w:t>
      </w:r>
      <w:r>
        <w:rPr>
          <w:color w:val="F7F1DF"/>
        </w:rPr>
        <w:t xml:space="preserve">kevyemmillä esineillä, kuten pyyhkeillä tai pehmoleluilla</w:t>
      </w:r>
      <w:r>
        <w:t xml:space="preserve">. </w:t>
      </w:r>
      <w:r>
        <w:t xml:space="preserve">Pakkaa </w:t>
      </w:r>
      <w:r>
        <w:rPr>
          <w:color w:val="F7F1DF"/>
        </w:rPr>
        <w:t xml:space="preserve">kevyemmät tavarat </w:t>
      </w:r>
      <w:r>
        <w:t xml:space="preserve">päälle.</w:t>
      </w:r>
    </w:p>
    <w:p>
      <w:r>
        <w:t xml:space="preserve">Käytä kuplamuovia tai </w:t>
      </w:r>
      <w:r>
        <w:rPr>
          <w:color w:val="118B8A"/>
        </w:rPr>
        <w:t xml:space="preserve">sanomalehtiä</w:t>
      </w:r>
      <w:r>
        <w:t xml:space="preserve">, kun pakkaat herkkiä esineitä. Sanomalehtipaperi voi kuitenkin tahriintua, joten käytä sanomalehteä valikoivasti. Puhdasta paperia saa edullisesti muuttotarvikeliikkeistä.</w:t>
      </w:r>
    </w:p>
    <w:p>
      <w:r>
        <w:t xml:space="preserve">Merkitse </w:t>
      </w:r>
      <w:r>
        <w:rPr>
          <w:color w:val="703B01"/>
        </w:rPr>
        <w:t xml:space="preserve">laatikot</w:t>
      </w:r>
      <w:r>
        <w:t xml:space="preserve">. </w:t>
      </w:r>
      <w:r>
        <w:rPr>
          <w:color w:val="703B01"/>
        </w:rPr>
        <w:t xml:space="preserve">Laatikot </w:t>
      </w:r>
      <w:r>
        <w:t xml:space="preserve">on merkittävä "Hauras" ja "Tämä puoli ylöspäin", jotta estetään virheellinen käsittely.</w:t>
      </w:r>
    </w:p>
    <w:p>
      <w:r>
        <w:t xml:space="preserve">Merkitse </w:t>
      </w:r>
      <w:r>
        <w:rPr>
          <w:color w:val="4AFEFA"/>
        </w:rPr>
        <w:t xml:space="preserve">jokainen laatikko </w:t>
      </w:r>
      <w:r>
        <w:t xml:space="preserve">selvästi ja kerro, mihin huoneeseen </w:t>
      </w:r>
      <w:r>
        <w:rPr>
          <w:color w:val="4AFEFA"/>
        </w:rPr>
        <w:t xml:space="preserve">se </w:t>
      </w:r>
      <w:r>
        <w:t xml:space="preserve">kuuluu. Kirjoita </w:t>
      </w:r>
      <w:r>
        <w:t xml:space="preserve">myös </w:t>
      </w:r>
      <w:r>
        <w:rPr>
          <w:color w:val="4AFEFA"/>
        </w:rPr>
        <w:t xml:space="preserve">laatikon </w:t>
      </w:r>
      <w:r>
        <w:t xml:space="preserve">sivuille.</w:t>
      </w:r>
    </w:p>
    <w:p>
      <w:r>
        <w:t xml:space="preserve">Pakkaa erilliseen laatikkoon </w:t>
      </w:r>
      <w:r>
        <w:rPr>
          <w:color w:val="FCB164"/>
        </w:rPr>
        <w:t xml:space="preserve">välttämättömät tavarat</w:t>
      </w:r>
      <w:r>
        <w:rPr>
          <w:color w:val="796EE6"/>
        </w:rPr>
        <w:t xml:space="preserve">, </w:t>
      </w:r>
      <w:r>
        <w:rPr>
          <w:color w:val="FCB164"/>
        </w:rPr>
        <w:t xml:space="preserve">joita saatat tarvita ensimmäisenä yönä </w:t>
      </w:r>
      <w:r>
        <w:rPr>
          <w:color w:val="53495F"/>
        </w:rPr>
        <w:t xml:space="preserve">uudessa kodissasi</w:t>
      </w:r>
      <w:r>
        <w:t xml:space="preserve">. </w:t>
      </w:r>
      <w:r>
        <w:t xml:space="preserve">Sisällytä mukaan </w:t>
      </w:r>
      <w:r>
        <w:rPr>
          <w:color w:val="FCB164"/>
        </w:rPr>
        <w:t xml:space="preserve">esimerkiksi hygieniatarvikkeita, vessapaperia, pullovettä, välipaloja ja vaihtovaatteita </w:t>
      </w:r>
      <w:r>
        <w:t xml:space="preserve">siltä varalta, </w:t>
      </w:r>
      <w:r>
        <w:t xml:space="preserve">ettet ehdi purkaa </w:t>
      </w:r>
      <w:r>
        <w:rPr>
          <w:color w:val="00587F"/>
        </w:rPr>
        <w:t xml:space="preserve">kaikkea ajoissa</w:t>
      </w:r>
      <w:r>
        <w:t xml:space="preserve">.</w:t>
      </w:r>
    </w:p>
    <w:p>
      <w:r>
        <w:t xml:space="preserve">Vinkkejä</w:t>
      </w:r>
    </w:p>
    <w:p>
      <w:r>
        <w:t xml:space="preserve">Älä merkitse </w:t>
      </w:r>
      <w:r>
        <w:t xml:space="preserve">laatikoihin </w:t>
      </w:r>
      <w:r>
        <w:rPr>
          <w:color w:val="F95475"/>
        </w:rPr>
        <w:t xml:space="preserve">sisältöä, </w:t>
      </w:r>
      <w:r>
        <w:t xml:space="preserve">jos </w:t>
      </w:r>
      <w:r>
        <w:rPr>
          <w:color w:val="F95475"/>
        </w:rPr>
        <w:t xml:space="preserve">sisältö </w:t>
      </w:r>
      <w:r>
        <w:t xml:space="preserve">on arvokasta. Sen </w:t>
      </w:r>
      <w:r>
        <w:t xml:space="preserve">sijaan, että kirjoittaisit "Hopeapalvelu - hauras", </w:t>
      </w:r>
      <w:r>
        <w:t xml:space="preserve">sinun pitäisi kirjoittaa jotain sellaista, joka saa </w:t>
      </w:r>
      <w:r>
        <w:rPr>
          <w:color w:val="F95475"/>
        </w:rPr>
        <w:t xml:space="preserve">sen </w:t>
      </w:r>
      <w:r>
        <w:t xml:space="preserve">kuulostamaan vähemmän varkauteen houkuttelevalta ja samalla osoittaa </w:t>
      </w:r>
      <w:r>
        <w:rPr>
          <w:color w:val="F95475"/>
        </w:rPr>
        <w:t xml:space="preserve">sisällön </w:t>
      </w:r>
      <w:r>
        <w:t xml:space="preserve">hauraan luonteen</w:t>
      </w:r>
      <w:r>
        <w:t xml:space="preserve">. Esimerkki: Esimerkiksi: "Äidin vanhat astiat" sen sijaan, että "hieno posliini".</w:t>
      </w:r>
    </w:p>
    <w:p>
      <w:r>
        <w:rPr>
          <w:color w:val="61FC03"/>
        </w:rPr>
        <w:t xml:space="preserve">Teippi </w:t>
      </w:r>
      <w:r>
        <w:t xml:space="preserve">on halpaa. Käytä </w:t>
      </w:r>
      <w:r>
        <w:rPr>
          <w:color w:val="61FC03"/>
        </w:rPr>
        <w:t xml:space="preserve">sitä </w:t>
      </w:r>
      <w:r>
        <w:t xml:space="preserve">paljon</w:t>
      </w:r>
      <w:r>
        <w:t xml:space="preserve">. </w:t>
      </w:r>
      <w:r>
        <w:t xml:space="preserve">Sulje </w:t>
      </w:r>
      <w:r>
        <w:rPr>
          <w:color w:val="703B01"/>
        </w:rPr>
        <w:t xml:space="preserve">laatikon </w:t>
      </w:r>
      <w:r>
        <w:t xml:space="preserve">pohjat hyvin. Hanki maalarinteippiä tai pakkausteippiä ja teippaa </w:t>
      </w:r>
      <w:r>
        <w:rPr>
          <w:color w:val="5D9608"/>
        </w:rPr>
        <w:t xml:space="preserve">ruuvit </w:t>
      </w:r>
      <w:r>
        <w:t xml:space="preserve">ja muut pikkuosat, jotka tulivat ulos </w:t>
      </w:r>
      <w:r>
        <w:rPr>
          <w:color w:val="DE98FD"/>
        </w:rPr>
        <w:t xml:space="preserve">jostain, </w:t>
      </w:r>
      <w:r>
        <w:t xml:space="preserve">takaisin </w:t>
      </w:r>
      <w:r>
        <w:rPr>
          <w:color w:val="DE98FD"/>
        </w:rPr>
        <w:t xml:space="preserve">sitä </w:t>
      </w:r>
      <w:r>
        <w:t xml:space="preserve">vasten</w:t>
      </w:r>
      <w:r>
        <w:t xml:space="preserve">. </w:t>
      </w:r>
      <w:r>
        <w:t xml:space="preserve">Haluat löytää </w:t>
      </w:r>
      <w:r>
        <w:rPr>
          <w:color w:val="98A088"/>
        </w:rPr>
        <w:t xml:space="preserve">oikean ruuvin </w:t>
      </w:r>
      <w:r>
        <w:rPr>
          <w:color w:val="FEFB0A"/>
        </w:rPr>
        <w:t xml:space="preserve">ja </w:t>
      </w:r>
      <w:r>
        <w:t xml:space="preserve">koota jotain uudelleen ilman, että sinun tarvitsee valita </w:t>
      </w:r>
      <w:r>
        <w:rPr>
          <w:color w:val="98A088"/>
        </w:rPr>
        <w:t xml:space="preserve">se </w:t>
      </w:r>
      <w:r>
        <w:t xml:space="preserve">sadan muun joukosta, </w:t>
      </w:r>
      <w:r>
        <w:rPr>
          <w:color w:val="FEFB0A"/>
        </w:rPr>
        <w:t xml:space="preserve">kun </w:t>
      </w:r>
      <w:r>
        <w:t xml:space="preserve">pääset </w:t>
      </w:r>
      <w:r>
        <w:rPr>
          <w:color w:val="E115C0"/>
        </w:rPr>
        <w:t xml:space="preserve">perille</w:t>
      </w:r>
      <w:r>
        <w:t xml:space="preserve">.</w:t>
      </w:r>
    </w:p>
    <w:p>
      <w:r>
        <w:t xml:space="preserve">Älä pakkaa </w:t>
      </w:r>
      <w:r>
        <w:rPr>
          <w:color w:val="4F584E"/>
        </w:rPr>
        <w:t xml:space="preserve">yhtä laatikkoa </w:t>
      </w:r>
      <w:r>
        <w:t xml:space="preserve">täyteen kirjoja tai paperitöitä - </w:t>
      </w:r>
      <w:r>
        <w:t xml:space="preserve">et ehkä pysty kantamaan </w:t>
      </w:r>
      <w:r>
        <w:rPr>
          <w:color w:val="4F584E"/>
        </w:rPr>
        <w:t xml:space="preserve">niitä </w:t>
      </w:r>
      <w:r>
        <w:t xml:space="preserve">lainkaan. Täytä </w:t>
      </w:r>
      <w:r>
        <w:rPr>
          <w:color w:val="4F584E"/>
        </w:rPr>
        <w:t xml:space="preserve">se </w:t>
      </w:r>
      <w:r>
        <w:t xml:space="preserve">puoliksi kirjoilla, ja täytä </w:t>
      </w:r>
      <w:r>
        <w:rPr>
          <w:color w:val="4F584E"/>
        </w:rPr>
        <w:t xml:space="preserve">se sitten </w:t>
      </w:r>
      <w:r>
        <w:rPr>
          <w:color w:val="F7F1DF"/>
        </w:rPr>
        <w:t xml:space="preserve">kevyemmillä tavaroilla</w:t>
      </w:r>
      <w:r>
        <w:t xml:space="preserve">.</w:t>
      </w:r>
    </w:p>
    <w:p>
      <w:r>
        <w:rPr>
          <w:color w:val="248AD0"/>
        </w:rPr>
        <w:t xml:space="preserve">Kansalliset supermarketit </w:t>
      </w:r>
      <w:r>
        <w:t xml:space="preserve">(Walmart) antavat </w:t>
      </w:r>
      <w:r>
        <w:rPr>
          <w:color w:val="FEFB0A"/>
        </w:rPr>
        <w:t xml:space="preserve">sinun </w:t>
      </w:r>
      <w:r>
        <w:t xml:space="preserve">kävellä </w:t>
      </w:r>
      <w:r>
        <w:rPr>
          <w:color w:val="5C5300"/>
        </w:rPr>
        <w:t xml:space="preserve">myymälässä </w:t>
      </w:r>
      <w:r>
        <w:t xml:space="preserve">laatikoita hakemaan, kun </w:t>
      </w:r>
      <w:r>
        <w:rPr>
          <w:color w:val="9F6551"/>
        </w:rPr>
        <w:t xml:space="preserve">ne </w:t>
      </w:r>
      <w:r>
        <w:t xml:space="preserve">täyttävät </w:t>
      </w:r>
      <w:r>
        <w:rPr>
          <w:color w:val="5C5300"/>
        </w:rPr>
        <w:t xml:space="preserve">varastojaan </w:t>
      </w:r>
      <w:r>
        <w:t xml:space="preserve">kello 23.00 ja 1.00 välillä. </w:t>
      </w:r>
      <w:r>
        <w:t xml:space="preserve">Voit löytää </w:t>
      </w:r>
      <w:r>
        <w:rPr>
          <w:color w:val="BCFEC6"/>
        </w:rPr>
        <w:t xml:space="preserve">kaiken kokoisia laatikoita</w:t>
      </w:r>
      <w:r>
        <w:t xml:space="preserve">. Muro-, vaippa- ja taloustavaralaatikot ovat hyvän kokoisia ja kestäviä. Ota vain </w:t>
      </w:r>
      <w:r>
        <w:rPr>
          <w:color w:val="932C70"/>
        </w:rPr>
        <w:t xml:space="preserve">kärryt </w:t>
      </w:r>
      <w:r>
        <w:t xml:space="preserve">mukaan </w:t>
      </w:r>
      <w:r>
        <w:t xml:space="preserve">ja kiertele </w:t>
      </w:r>
      <w:r>
        <w:rPr>
          <w:color w:val="5C5300"/>
        </w:rPr>
        <w:t xml:space="preserve">kaupassa</w:t>
      </w:r>
      <w:r>
        <w:t xml:space="preserve">. </w:t>
      </w:r>
      <w:r>
        <w:rPr>
          <w:color w:val="932C70"/>
        </w:rPr>
        <w:t xml:space="preserve">Kärryt </w:t>
      </w:r>
      <w:r>
        <w:t xml:space="preserve">tarkastetaan </w:t>
      </w:r>
      <w:r>
        <w:t xml:space="preserve">lähtiessäsi, joten älä yritä viedä mitään salaa ohi</w:t>
      </w:r>
      <w:r>
        <w:t xml:space="preserve">.</w:t>
      </w:r>
    </w:p>
    <w:p>
      <w:r>
        <w:t xml:space="preserve">U-haul ja muut kansakunnan yritykset tarjoavat laatikoiden takaisinostopalveluja. </w:t>
      </w:r>
      <w:r>
        <w:rPr>
          <w:color w:val="FEFB0A"/>
        </w:rPr>
        <w:t xml:space="preserve">Jos </w:t>
      </w:r>
      <w:r>
        <w:t xml:space="preserve">ostat </w:t>
      </w:r>
      <w:r>
        <w:rPr>
          <w:color w:val="2B1B04"/>
        </w:rPr>
        <w:t xml:space="preserve">liikaa laatikoita</w:t>
      </w:r>
      <w:r>
        <w:rPr>
          <w:color w:val="FEFB0A"/>
        </w:rPr>
        <w:t xml:space="preserve">, </w:t>
      </w:r>
      <w:r>
        <w:t xml:space="preserve">voit palauttaa käyttämättömät laatikot ja saada täyden hyvityksen. </w:t>
      </w:r>
      <w:r>
        <w:rPr>
          <w:color w:val="2B1B04"/>
        </w:rPr>
        <w:t xml:space="preserve">Nämä laatikot </w:t>
      </w:r>
      <w:r>
        <w:t xml:space="preserve">ovat myös melko tukevia, joten </w:t>
      </w:r>
      <w:r>
        <w:t xml:space="preserve">voit käyttää </w:t>
      </w:r>
      <w:r>
        <w:rPr>
          <w:color w:val="2B1B04"/>
        </w:rPr>
        <w:t xml:space="preserve">niitä </w:t>
      </w:r>
      <w:r>
        <w:t xml:space="preserve">uudelleen </w:t>
      </w:r>
      <w:r>
        <w:t xml:space="preserve">tai kätkeä ne</w:t>
      </w:r>
      <w:r>
        <w:t xml:space="preserve"> ullakolle, </w:t>
      </w:r>
      <w:r>
        <w:rPr>
          <w:color w:val="FEFB0A"/>
        </w:rPr>
        <w:t xml:space="preserve">kunnes </w:t>
      </w:r>
      <w:r>
        <w:t xml:space="preserve">muutat uudelleen. </w:t>
      </w:r>
      <w:r>
        <w:rPr>
          <w:color w:val="B5AFC4"/>
        </w:rPr>
        <w:t xml:space="preserve">Jotkin kansalliset yritykset </w:t>
      </w:r>
      <w:r>
        <w:t xml:space="preserve">tarjoavat jopa ilmaisen toimituksen ja käsittelyn, </w:t>
      </w:r>
      <w:r>
        <w:rPr>
          <w:color w:val="FEFB0A"/>
        </w:rPr>
        <w:t xml:space="preserve">joten </w:t>
      </w:r>
      <w:r>
        <w:t xml:space="preserve">voit teettää toimituksen tai mennä paikalliseen toimipisteeseen.</w:t>
      </w:r>
    </w:p>
    <w:p>
      <w:r>
        <w:t xml:space="preserve">Täytä tyhjät kohdat lisäpaperilla.</w:t>
      </w:r>
    </w:p>
    <w:p>
      <w:r>
        <w:t xml:space="preserve">Heitä pois tai lahjoittaa </w:t>
      </w:r>
      <w:r>
        <w:rPr>
          <w:color w:val="D4C67A"/>
        </w:rPr>
        <w:t xml:space="preserve">roinaa</w:t>
      </w:r>
      <w:r>
        <w:rPr>
          <w:color w:val="AE7AA1"/>
        </w:rPr>
        <w:t xml:space="preserve">, jota </w:t>
      </w:r>
      <w:r>
        <w:rPr>
          <w:color w:val="D4C67A"/>
        </w:rPr>
        <w:t xml:space="preserve">et halua viedä </w:t>
      </w:r>
      <w:r>
        <w:rPr>
          <w:color w:val="0232FD"/>
        </w:rPr>
        <w:t xml:space="preserve">uuteen asuntoosi</w:t>
      </w:r>
      <w:r>
        <w:t xml:space="preserve">. </w:t>
      </w:r>
      <w:r>
        <w:t xml:space="preserve">Älä pakkaa </w:t>
      </w:r>
      <w:r>
        <w:rPr>
          <w:color w:val="D4C67A"/>
        </w:rPr>
        <w:t xml:space="preserve">sitä </w:t>
      </w:r>
      <w:r>
        <w:t xml:space="preserve">uudelleen!!!</w:t>
      </w:r>
    </w:p>
    <w:p>
      <w:r>
        <w:rPr>
          <w:color w:val="E115C0"/>
        </w:rPr>
        <w:t xml:space="preserve">Varaa talosta</w:t>
      </w:r>
      <w:r>
        <w:t xml:space="preserve"> alue, </w:t>
      </w:r>
      <w:r>
        <w:t xml:space="preserve">johon </w:t>
      </w:r>
      <w:r>
        <w:t xml:space="preserve">voit laittaa kaikki pakatut laatikot. Käytä huonetta, jota ei käytetä joka päivä, kuten virallista ruokailu- tai olohuoneen huonetta. </w:t>
      </w:r>
      <w:r>
        <w:t xml:space="preserve">Et kompastu laatikoihin </w:t>
      </w:r>
      <w:r>
        <w:rPr>
          <w:color w:val="FEFB0A"/>
        </w:rPr>
        <w:t xml:space="preserve">ja </w:t>
      </w:r>
      <w:r>
        <w:t xml:space="preserve">saat paremman käsityksen siitä, mitä </w:t>
      </w:r>
      <w:r>
        <w:t xml:space="preserve">sinulla on ja missä tavarat ovat.</w:t>
      </w:r>
    </w:p>
    <w:p>
      <w:r>
        <w:t xml:space="preserve">Pakkaa kirjat ja painavat tavarat pienempiin laatikoihin.</w:t>
      </w:r>
    </w:p>
    <w:p>
      <w:r>
        <w:t xml:space="preserve">Digitaalikuvat - käytä </w:t>
      </w:r>
      <w:r>
        <w:t xml:space="preserve">kameraa laatikoiden sisällön dokumentointiin.</w:t>
      </w:r>
    </w:p>
    <w:p>
      <w:r>
        <w:rPr>
          <w:b/>
        </w:rPr>
        <w:t xml:space="preserve">Asiakirjan numero 126</w:t>
      </w:r>
    </w:p>
    <w:p>
      <w:r>
        <w:rPr>
          <w:b/>
        </w:rPr>
        <w:t xml:space="preserve">Asiakirjan tunniste: GUM_whow_parachute</w:t>
      </w:r>
    </w:p>
    <w:p>
      <w:r>
        <w:t xml:space="preserve">Miten selviytyä </w:t>
      </w:r>
      <w:r>
        <w:rPr>
          <w:color w:val="310106"/>
        </w:rPr>
        <w:t xml:space="preserve">kaksoislaskuvarjon epäonnistumisesta?</w:t>
      </w:r>
    </w:p>
    <w:p>
      <w:r>
        <w:t xml:space="preserve">Laskuvarjohyppäämisen aikana on mahdollista (mutta erittäin epätodennäköistä), että </w:t>
      </w:r>
      <w:r>
        <w:rPr>
          <w:color w:val="04640D"/>
        </w:rPr>
        <w:t xml:space="preserve">sekä </w:t>
      </w:r>
      <w:r>
        <w:rPr>
          <w:color w:val="04640D"/>
        </w:rPr>
        <w:t xml:space="preserve">pää- että varavarjosi </w:t>
      </w:r>
      <w:r>
        <w:t xml:space="preserve">eivät toimi, jolloin </w:t>
      </w:r>
      <w:r>
        <w:t xml:space="preserve">sinulla ei ole mitään keinoa vähentää </w:t>
      </w:r>
      <w:r>
        <w:rPr>
          <w:color w:val="00587F"/>
        </w:rPr>
        <w:t xml:space="preserve">nopeuttasi</w:t>
      </w:r>
      <w:r>
        <w:t xml:space="preserve">. </w:t>
      </w:r>
      <w:r>
        <w:t xml:space="preserve">Suurimmassa osassa tapauksia </w:t>
      </w:r>
      <w:r>
        <w:rPr>
          <w:color w:val="310106"/>
        </w:rPr>
        <w:t xml:space="preserve">näin </w:t>
      </w:r>
      <w:r>
        <w:t xml:space="preserve">ei tapahdu, mutta </w:t>
      </w:r>
      <w:r>
        <w:rPr>
          <w:color w:val="310106"/>
        </w:rPr>
        <w:t xml:space="preserve">tällaisessa tapauksessa </w:t>
      </w:r>
      <w:r>
        <w:rPr>
          <w:color w:val="0BC582"/>
        </w:rPr>
        <w:t xml:space="preserve">nämä selviytymisstrategiat </w:t>
      </w:r>
      <w:r>
        <w:t xml:space="preserve">voivat auttaa.</w:t>
      </w:r>
    </w:p>
    <w:p>
      <w:r>
        <w:t xml:space="preserve">Askeleet</w:t>
      </w:r>
    </w:p>
    <w:p>
      <w:r>
        <w:t xml:space="preserve">Pysy rauhallisena. </w:t>
      </w:r>
      <w:r>
        <w:rPr>
          <w:color w:val="FEB8C8"/>
        </w:rPr>
        <w:t xml:space="preserve">Tämä </w:t>
      </w:r>
      <w:r>
        <w:t xml:space="preserve">saattaa tuntua itsestään selvältä, mutta </w:t>
      </w:r>
      <w:r>
        <w:rPr>
          <w:color w:val="FEB8C8"/>
        </w:rPr>
        <w:t xml:space="preserve">syvä, tasainen hengitys (huolimatta syöksyvirrasta) ja </w:t>
      </w:r>
      <w:r>
        <w:rPr>
          <w:color w:val="FEB8C8"/>
        </w:rPr>
        <w:t xml:space="preserve">sydämen sykkeen </w:t>
      </w:r>
      <w:r>
        <w:rPr>
          <w:color w:val="FEB8C8"/>
        </w:rPr>
        <w:t xml:space="preserve">hallinta </w:t>
      </w:r>
      <w:r>
        <w:rPr>
          <w:color w:val="FEB8C8"/>
        </w:rPr>
        <w:t xml:space="preserve">ovat olennaisen tärkeitä </w:t>
      </w:r>
      <w:r>
        <w:rPr>
          <w:color w:val="847D81"/>
        </w:rPr>
        <w:t xml:space="preserve">selviytymisesi kannalta</w:t>
      </w:r>
      <w:r>
        <w:t xml:space="preserve">.</w:t>
      </w:r>
    </w:p>
    <w:p>
      <w:r>
        <w:t xml:space="preserve">Pyydä apua. Jos </w:t>
      </w:r>
      <w:r>
        <w:rPr>
          <w:color w:val="04640D"/>
        </w:rPr>
        <w:t xml:space="preserve">sekä </w:t>
      </w:r>
      <w:r>
        <w:rPr>
          <w:color w:val="04640D"/>
        </w:rPr>
        <w:t xml:space="preserve">päävarjosi että varavarjosi </w:t>
      </w:r>
      <w:r>
        <w:t xml:space="preserve">ovat toimimattomat, ilmoita välittömästi </w:t>
      </w:r>
      <w:r>
        <w:rPr>
          <w:color w:val="58018B"/>
        </w:rPr>
        <w:t xml:space="preserve">hyppytoverillesi, joka ei ole vielä avannut </w:t>
      </w:r>
      <w:r>
        <w:rPr>
          <w:color w:val="703B01"/>
        </w:rPr>
        <w:t xml:space="preserve">varjoaan, </w:t>
      </w:r>
      <w:r>
        <w:t xml:space="preserve">heilauttamalla </w:t>
      </w:r>
      <w:r>
        <w:rPr>
          <w:color w:val="118B8A"/>
        </w:rPr>
        <w:t xml:space="preserve">käsiäsi </w:t>
      </w:r>
      <w:r>
        <w:t xml:space="preserve">ja ilmoittamalla, </w:t>
      </w:r>
      <w:r>
        <w:rPr>
          <w:color w:val="FEFB0A"/>
        </w:rPr>
        <w:t xml:space="preserve">että </w:t>
      </w:r>
      <w:r>
        <w:rPr>
          <w:color w:val="04640D"/>
        </w:rPr>
        <w:t xml:space="preserve">varjo </w:t>
      </w:r>
      <w:r>
        <w:t xml:space="preserve">ei toimi. Jos </w:t>
      </w:r>
      <w:r>
        <w:rPr>
          <w:color w:val="4AFEFA"/>
        </w:rPr>
        <w:t xml:space="preserve">kyseessä </w:t>
      </w:r>
      <w:r>
        <w:t xml:space="preserve">on </w:t>
      </w:r>
      <w:r>
        <w:rPr>
          <w:color w:val="4AFEFA"/>
        </w:rPr>
        <w:t xml:space="preserve">yksinhyppy, siirry </w:t>
      </w:r>
      <w:r>
        <w:t xml:space="preserve">vaiheeseen 6.</w:t>
      </w:r>
    </w:p>
    <w:p>
      <w:r>
        <w:t xml:space="preserve">Valmistele </w:t>
      </w:r>
      <w:r>
        <w:rPr>
          <w:color w:val="FCB164"/>
        </w:rPr>
        <w:t xml:space="preserve">käyttöönotto</w:t>
      </w:r>
      <w:r>
        <w:t xml:space="preserve">. </w:t>
      </w:r>
      <w:r>
        <w:t xml:space="preserve">Kun olet yhdistänyt </w:t>
      </w:r>
      <w:r>
        <w:rPr>
          <w:color w:val="118B8A"/>
        </w:rPr>
        <w:t xml:space="preserve">kätesi </w:t>
      </w:r>
      <w:r>
        <w:rPr>
          <w:color w:val="58018B"/>
        </w:rPr>
        <w:t xml:space="preserve">hyppytoverisi </w:t>
      </w:r>
      <w:r>
        <w:t xml:space="preserve">kanssa</w:t>
      </w:r>
      <w:r>
        <w:t xml:space="preserve">, </w:t>
      </w:r>
      <w:r>
        <w:t xml:space="preserve">sinun on koukistettava </w:t>
      </w:r>
      <w:r>
        <w:rPr>
          <w:color w:val="118B8A"/>
        </w:rPr>
        <w:t xml:space="preserve">kätesi </w:t>
      </w:r>
      <w:r>
        <w:rPr>
          <w:color w:val="58018B"/>
        </w:rPr>
        <w:t xml:space="preserve">hänen </w:t>
      </w:r>
      <w:r>
        <w:t xml:space="preserve">rintahihnansa </w:t>
      </w:r>
      <w:r>
        <w:t xml:space="preserve">läpi </w:t>
      </w:r>
      <w:r>
        <w:t xml:space="preserve">tai </w:t>
      </w:r>
      <w:r>
        <w:rPr>
          <w:color w:val="000D2C"/>
        </w:rPr>
        <w:t xml:space="preserve">hänen </w:t>
      </w:r>
      <w:r>
        <w:rPr>
          <w:color w:val="53495F"/>
        </w:rPr>
        <w:t xml:space="preserve">valjaidensa </w:t>
      </w:r>
      <w:r>
        <w:t xml:space="preserve">etuosan molemmin puolin </w:t>
      </w:r>
      <w:r>
        <w:t xml:space="preserve">niin pitkälle kuin </w:t>
      </w:r>
      <w:r>
        <w:t xml:space="preserve">mahdollista ja tartuttava sitten </w:t>
      </w:r>
      <w:r>
        <w:t xml:space="preserve">omaan hihnaan.</w:t>
      </w:r>
    </w:p>
    <w:p>
      <w:r>
        <w:t xml:space="preserve">Ota käyttöön. </w:t>
      </w:r>
      <w:r>
        <w:rPr>
          <w:color w:val="5D9608"/>
        </w:rPr>
        <w:t xml:space="preserve">Varjon </w:t>
      </w:r>
      <w:r>
        <w:rPr>
          <w:color w:val="61FC03"/>
        </w:rPr>
        <w:t xml:space="preserve">avautumisen </w:t>
      </w:r>
      <w:r>
        <w:rPr>
          <w:color w:val="F95475"/>
        </w:rPr>
        <w:t xml:space="preserve">aiheuttama isku </w:t>
      </w:r>
      <w:r>
        <w:t xml:space="preserve">on voimakas. </w:t>
      </w:r>
      <w:r>
        <w:rPr>
          <w:color w:val="DE98FD"/>
        </w:rPr>
        <w:t xml:space="preserve">G-voimat moninkertaistavat </w:t>
      </w:r>
      <w:r>
        <w:rPr>
          <w:color w:val="DE98FD"/>
        </w:rPr>
        <w:t xml:space="preserve">kehon painon, jolloin </w:t>
      </w:r>
      <w:r>
        <w:rPr>
          <w:color w:val="4F584E"/>
        </w:rPr>
        <w:t xml:space="preserve">on </w:t>
      </w:r>
      <w:r>
        <w:rPr>
          <w:color w:val="DE98FD"/>
        </w:rPr>
        <w:t xml:space="preserve">mahdotonta </w:t>
      </w:r>
      <w:r>
        <w:rPr>
          <w:color w:val="4F584E"/>
        </w:rPr>
        <w:t xml:space="preserve">pitää kiinni</w:t>
      </w:r>
      <w:r>
        <w:t xml:space="preserve">; </w:t>
      </w:r>
      <w:r>
        <w:t xml:space="preserve">siksi </w:t>
      </w:r>
      <w:r>
        <w:rPr>
          <w:color w:val="118B8A"/>
        </w:rPr>
        <w:t xml:space="preserve">käsien </w:t>
      </w:r>
      <w:r>
        <w:t xml:space="preserve">kiinnittäminen </w:t>
      </w:r>
      <w:r>
        <w:rPr>
          <w:color w:val="53495F"/>
        </w:rPr>
        <w:t xml:space="preserve">valjaiden </w:t>
      </w:r>
      <w:r>
        <w:t xml:space="preserve">läpi </w:t>
      </w:r>
      <w:r>
        <w:t xml:space="preserve">on välttämätöntä. On </w:t>
      </w:r>
      <w:r>
        <w:t xml:space="preserve">todennäköistä, </w:t>
      </w:r>
      <w:r>
        <w:rPr>
          <w:color w:val="F7F1DF"/>
        </w:rPr>
        <w:t xml:space="preserve">että </w:t>
      </w:r>
      <w:r>
        <w:rPr>
          <w:color w:val="118B8A"/>
        </w:rPr>
        <w:t xml:space="preserve">molemmat </w:t>
      </w:r>
      <w:r>
        <w:rPr>
          <w:color w:val="118B8A"/>
        </w:rPr>
        <w:t xml:space="preserve">käsivarret </w:t>
      </w:r>
      <w:r>
        <w:t xml:space="preserve">menevät sijoiltaan tai murtuvat</w:t>
      </w:r>
      <w:r>
        <w:t xml:space="preserve">, mutta </w:t>
      </w:r>
      <w:r>
        <w:rPr>
          <w:color w:val="F95475"/>
        </w:rPr>
        <w:t xml:space="preserve">tämä </w:t>
      </w:r>
      <w:r>
        <w:t xml:space="preserve">on kuitenkin </w:t>
      </w:r>
      <w:r>
        <w:rPr>
          <w:color w:val="F95475"/>
        </w:rPr>
        <w:t xml:space="preserve">pieni hinta </w:t>
      </w:r>
      <w:r>
        <w:rPr>
          <w:color w:val="F95475"/>
        </w:rPr>
        <w:t xml:space="preserve">hengestäsi</w:t>
      </w:r>
      <w:r>
        <w:t xml:space="preserve">.</w:t>
      </w:r>
    </w:p>
    <w:p>
      <w:r>
        <w:t xml:space="preserve">Valmistaudu </w:t>
      </w:r>
      <w:r>
        <w:rPr>
          <w:color w:val="5C5300"/>
        </w:rPr>
        <w:t xml:space="preserve">iskuihin</w:t>
      </w:r>
      <w:r>
        <w:t xml:space="preserve">. </w:t>
      </w:r>
      <w:r>
        <w:t xml:space="preserve">Jos </w:t>
      </w:r>
      <w:r>
        <w:rPr>
          <w:color w:val="58018B"/>
        </w:rPr>
        <w:t xml:space="preserve">kumppanisi </w:t>
      </w:r>
      <w:r>
        <w:t xml:space="preserve">kuomu on avautunut onnistuneesti, </w:t>
      </w:r>
      <w:r>
        <w:rPr>
          <w:color w:val="BCFEC6"/>
        </w:rPr>
        <w:t xml:space="preserve">teidän </w:t>
      </w:r>
      <w:r>
        <w:rPr>
          <w:color w:val="9F6551"/>
        </w:rPr>
        <w:t xml:space="preserve">molempien </w:t>
      </w:r>
      <w:r>
        <w:rPr>
          <w:color w:val="932C70"/>
        </w:rPr>
        <w:t xml:space="preserve">selviytymismahdollisuudet </w:t>
      </w:r>
      <w:r>
        <w:t xml:space="preserve">ovat lisääntyneet huomattavasti. Jos </w:t>
      </w:r>
      <w:r>
        <w:rPr>
          <w:color w:val="2B1B04"/>
        </w:rPr>
        <w:t xml:space="preserve">kuomu on suuri ja hidas</w:t>
      </w:r>
      <w:r>
        <w:rPr>
          <w:color w:val="BCFEC6"/>
        </w:rPr>
        <w:t xml:space="preserve">, </w:t>
      </w:r>
      <w:r>
        <w:rPr>
          <w:color w:val="9F6551"/>
        </w:rPr>
        <w:t xml:space="preserve">mahdollisuutesi </w:t>
      </w:r>
      <w:r>
        <w:t xml:space="preserve">ovat vielä paremmat. </w:t>
      </w:r>
      <w:r>
        <w:rPr>
          <w:color w:val="2B1B04"/>
        </w:rPr>
        <w:t xml:space="preserve">Kuomu </w:t>
      </w:r>
      <w:r>
        <w:t xml:space="preserve">on ohjattava poispäin sähkölinjoista ja muista vastaavista esteistä; yritä päästä suureen vesistöön, </w:t>
      </w:r>
      <w:r>
        <w:rPr>
          <w:color w:val="B5AFC4"/>
        </w:rPr>
        <w:t xml:space="preserve">jos </w:t>
      </w:r>
      <w:r>
        <w:t xml:space="preserve">olet varma, että </w:t>
      </w:r>
      <w:r>
        <w:rPr>
          <w:color w:val="58018B"/>
        </w:rPr>
        <w:t xml:space="preserve">kumppanisi </w:t>
      </w:r>
      <w:r>
        <w:t xml:space="preserve">voi pelastaa </w:t>
      </w:r>
      <w:r>
        <w:rPr>
          <w:color w:val="B5AFC4"/>
        </w:rPr>
        <w:t xml:space="preserve">sinut </w:t>
      </w:r>
      <w:r>
        <w:t xml:space="preserve">hukkumiselta.</w:t>
      </w:r>
    </w:p>
    <w:p>
      <w:r>
        <w:t xml:space="preserve">Vaihtoehto: Seuralaisten puute</w:t>
      </w:r>
    </w:p>
    <w:p>
      <w:r>
        <w:t xml:space="preserve">Jos </w:t>
      </w:r>
      <w:r>
        <w:rPr>
          <w:color w:val="4AFEFA"/>
        </w:rPr>
        <w:t xml:space="preserve">kyseessä </w:t>
      </w:r>
      <w:r>
        <w:t xml:space="preserve">on </w:t>
      </w:r>
      <w:r>
        <w:rPr>
          <w:color w:val="4AFEFA"/>
        </w:rPr>
        <w:t xml:space="preserve">soolohyppy, </w:t>
      </w:r>
      <w:r>
        <w:t xml:space="preserve">joka on laskuvarjohyppääjien vähemmistönä</w:t>
      </w:r>
      <w:r>
        <w:rPr>
          <w:color w:val="B5AFC4"/>
        </w:rPr>
        <w:t xml:space="preserve">, </w:t>
      </w:r>
      <w:r>
        <w:t xml:space="preserve">ainoa keino on varmistaa, että </w:t>
      </w:r>
      <w:r>
        <w:rPr>
          <w:color w:val="AE7AA1"/>
        </w:rPr>
        <w:t xml:space="preserve">ainakin yksi </w:t>
      </w:r>
      <w:r>
        <w:rPr>
          <w:color w:val="0232FD"/>
        </w:rPr>
        <w:t xml:space="preserve">omista varjoista </w:t>
      </w:r>
      <w:r>
        <w:t xml:space="preserve">aukeaa. </w:t>
      </w:r>
      <w:r>
        <w:rPr>
          <w:color w:val="4AFEFA"/>
        </w:rPr>
        <w:t xml:space="preserve">Tässä </w:t>
      </w:r>
      <w:r>
        <w:t xml:space="preserve">tapauksessa </w:t>
      </w:r>
      <w:r>
        <w:t xml:space="preserve">saattaisit </w:t>
      </w:r>
      <w:r>
        <w:rPr>
          <w:color w:val="B5AFC4"/>
        </w:rPr>
        <w:t xml:space="preserve">saada</w:t>
      </w:r>
      <w:r>
        <w:t xml:space="preserve"> apua </w:t>
      </w:r>
      <w:r>
        <w:t xml:space="preserve">kouluttajiesi </w:t>
      </w:r>
      <w:r>
        <w:t xml:space="preserve">tarjoamista erinomaisista neuvoista </w:t>
      </w:r>
      <w:r>
        <w:rPr>
          <w:color w:val="04640D"/>
        </w:rPr>
        <w:t xml:space="preserve">varjon </w:t>
      </w:r>
      <w:r>
        <w:t xml:space="preserve">avautumisen </w:t>
      </w:r>
      <w:r>
        <w:t xml:space="preserve">avustamisesta</w:t>
      </w:r>
      <w:r>
        <w:t xml:space="preserve">.</w:t>
      </w:r>
    </w:p>
    <w:p>
      <w:r>
        <w:t xml:space="preserve">Jos käy ilmi, </w:t>
      </w:r>
      <w:r>
        <w:rPr>
          <w:color w:val="B5AFC4"/>
        </w:rPr>
        <w:t xml:space="preserve">että </w:t>
      </w:r>
      <w:r>
        <w:t xml:space="preserve">et pysty avaamaan </w:t>
      </w:r>
      <w:r>
        <w:rPr>
          <w:color w:val="AE7AA1"/>
        </w:rPr>
        <w:t xml:space="preserve">kumpaakaan </w:t>
      </w:r>
      <w:r>
        <w:rPr>
          <w:color w:val="0232FD"/>
        </w:rPr>
        <w:t xml:space="preserve">laskuvarjoistasi </w:t>
      </w:r>
      <w:r>
        <w:t xml:space="preserve">tai että </w:t>
      </w:r>
      <w:r>
        <w:rPr>
          <w:color w:val="04640D"/>
        </w:rPr>
        <w:t xml:space="preserve">ne </w:t>
      </w:r>
      <w:r>
        <w:t xml:space="preserve">ovat jostain </w:t>
      </w:r>
      <w:r>
        <w:t xml:space="preserve">muusta syystä </w:t>
      </w:r>
      <w:r>
        <w:t xml:space="preserve">kohtalokkaasti toimimattomia, seuraavista toimista voi olla hieman apua.</w:t>
      </w:r>
    </w:p>
    <w:p>
      <w:r>
        <w:t xml:space="preserve">Valitus. </w:t>
      </w:r>
      <w:r>
        <w:rPr>
          <w:color w:val="B5AFC4"/>
        </w:rPr>
        <w:t xml:space="preserve">Jos </w:t>
      </w:r>
      <w:r>
        <w:t xml:space="preserve">olet </w:t>
      </w:r>
      <w:r>
        <w:rPr>
          <w:color w:val="6A3A35"/>
        </w:rPr>
        <w:t xml:space="preserve">uskonnollinen</w:t>
      </w:r>
      <w:r>
        <w:rPr>
          <w:color w:val="B5AFC4"/>
        </w:rPr>
        <w:t xml:space="preserve">, </w:t>
      </w:r>
      <w:r>
        <w:t xml:space="preserve">saatat haluta tässä vaiheessa </w:t>
      </w:r>
      <w:r>
        <w:rPr>
          <w:color w:val="BA6801"/>
        </w:rPr>
        <w:t xml:space="preserve">rukoilla </w:t>
      </w:r>
      <w:r>
        <w:t xml:space="preserve">jumalaa, jumalatarta, suojahenkeä tai suojelusenkeliä. </w:t>
      </w:r>
      <w:r>
        <w:t xml:space="preserve">Mieleen tulee </w:t>
      </w:r>
      <w:r>
        <w:rPr>
          <w:color w:val="168E5C"/>
        </w:rPr>
        <w:t xml:space="preserve">Pyhä Juudas</w:t>
      </w:r>
      <w:r>
        <w:t xml:space="preserve">, </w:t>
      </w:r>
      <w:r>
        <w:rPr>
          <w:color w:val="168E5C"/>
        </w:rPr>
        <w:t xml:space="preserve">kadonneiden asioiden suojeluspyhimys. </w:t>
      </w:r>
      <w:r>
        <w:t xml:space="preserve">Objektiivisesti katsottuna </w:t>
      </w:r>
      <w:r>
        <w:rPr>
          <w:color w:val="BA6801"/>
        </w:rPr>
        <w:t xml:space="preserve">tämä </w:t>
      </w:r>
      <w:r>
        <w:t xml:space="preserve">ei todennäköisesti auta kovin paljon, mutta </w:t>
      </w:r>
      <w:r>
        <w:rPr>
          <w:color w:val="BA6801"/>
        </w:rPr>
        <w:t xml:space="preserve">se </w:t>
      </w:r>
      <w:r>
        <w:t xml:space="preserve">saattaa parantaa </w:t>
      </w:r>
      <w:r>
        <w:t xml:space="preserve">tunnetilaasi. </w:t>
      </w:r>
      <w:r>
        <w:rPr>
          <w:color w:val="B5AFC4"/>
        </w:rPr>
        <w:t xml:space="preserve">Jos </w:t>
      </w:r>
      <w:r>
        <w:t xml:space="preserve">sinulla ei ole mitään uskonnollista vakaumusta tai et jostain muusta syystä halua vedota </w:t>
      </w:r>
      <w:r>
        <w:t xml:space="preserve">suojelijasi jumaluuteen, jätä </w:t>
      </w:r>
      <w:r>
        <w:rPr>
          <w:color w:val="BA6801"/>
        </w:rPr>
        <w:t xml:space="preserve">tämä vaihe </w:t>
      </w:r>
      <w:r>
        <w:t xml:space="preserve">väliin</w:t>
      </w:r>
      <w:r>
        <w:t xml:space="preserve">.</w:t>
      </w:r>
    </w:p>
    <w:p>
      <w:r>
        <w:t xml:space="preserve">Mieti. </w:t>
      </w:r>
      <w:r>
        <w:rPr>
          <w:color w:val="B5AFC4"/>
        </w:rPr>
        <w:t xml:space="preserve">Kun </w:t>
      </w:r>
      <w:r>
        <w:t xml:space="preserve">lähestytte Maata </w:t>
      </w:r>
      <w:r>
        <w:rPr>
          <w:color w:val="00587F"/>
        </w:rPr>
        <w:t xml:space="preserve">loppunopeudella </w:t>
      </w:r>
      <w:r>
        <w:t xml:space="preserve">tai lähellä sitä</w:t>
      </w:r>
      <w:r>
        <w:t xml:space="preserve">, </w:t>
      </w:r>
      <w:r>
        <w:t xml:space="preserve">voitte halutessanne pohtia </w:t>
      </w:r>
      <w:r>
        <w:t xml:space="preserve">mennyttä olemassaoloanne ja tulevan kuolemanjälkeisen elämän mahdollisuutta. Strategia, joka saattaa osoittautua hyödylliseksi, on miettiä, kuinka onnekas </w:t>
      </w:r>
      <w:r>
        <w:t xml:space="preserve">olet, että </w:t>
      </w:r>
      <w:r>
        <w:rPr>
          <w:color w:val="16C0D0"/>
        </w:rPr>
        <w:t xml:space="preserve">elämä </w:t>
      </w:r>
      <w:r>
        <w:t xml:space="preserve">on ollut </w:t>
      </w:r>
      <w:r>
        <w:rPr>
          <w:color w:val="B5AFC4"/>
        </w:rPr>
        <w:t xml:space="preserve">sinulle</w:t>
      </w:r>
      <w:r>
        <w:t xml:space="preserve"> </w:t>
      </w:r>
      <w:r>
        <w:t xml:space="preserve">tähän asti</w:t>
      </w:r>
      <w:r>
        <w:t xml:space="preserve"> hyvää. </w:t>
      </w:r>
      <w:r>
        <w:t xml:space="preserve">Vaihtoehtoisesti, jos </w:t>
      </w:r>
      <w:r>
        <w:rPr>
          <w:color w:val="C62100"/>
        </w:rPr>
        <w:t xml:space="preserve">elämä </w:t>
      </w:r>
      <w:r>
        <w:rPr>
          <w:color w:val="014347"/>
        </w:rPr>
        <w:t xml:space="preserve">ei ole ollut </w:t>
      </w:r>
      <w:r>
        <w:rPr>
          <w:color w:val="233809"/>
        </w:rPr>
        <w:t xml:space="preserve">sinulle </w:t>
      </w:r>
      <w:r>
        <w:rPr>
          <w:color w:val="014347"/>
        </w:rPr>
        <w:t xml:space="preserve">tähän mennessä </w:t>
      </w:r>
      <w:r>
        <w:rPr>
          <w:color w:val="014347"/>
        </w:rPr>
        <w:t xml:space="preserve">hyvä </w:t>
      </w:r>
      <w:r>
        <w:t xml:space="preserve">(ja </w:t>
      </w:r>
      <w:r>
        <w:t xml:space="preserve">nykytilanteesi </w:t>
      </w:r>
      <w:r>
        <w:t xml:space="preserve">huomioon ottaen </w:t>
      </w:r>
      <w:r>
        <w:rPr>
          <w:color w:val="014347"/>
        </w:rPr>
        <w:t xml:space="preserve">tämä </w:t>
      </w:r>
      <w:r>
        <w:t xml:space="preserve">vaikuttaa todennäköisemmältä), mieti, kuinka onnekas </w:t>
      </w:r>
      <w:r>
        <w:t xml:space="preserve">olet, että </w:t>
      </w:r>
      <w:r>
        <w:rPr>
          <w:color w:val="16C0D0"/>
        </w:rPr>
        <w:t xml:space="preserve">se </w:t>
      </w:r>
      <w:r>
        <w:t xml:space="preserve">ei vaivaa </w:t>
      </w:r>
      <w:r>
        <w:rPr>
          <w:color w:val="B5AFC4"/>
        </w:rPr>
        <w:t xml:space="preserve">sinua </w:t>
      </w:r>
      <w:r>
        <w:t xml:space="preserve">enää kauan.</w:t>
      </w:r>
    </w:p>
    <w:p>
      <w:r>
        <w:t xml:space="preserve">Odota </w:t>
      </w:r>
      <w:r>
        <w:rPr>
          <w:color w:val="5C5300"/>
        </w:rPr>
        <w:t xml:space="preserve">vaikutuksia</w:t>
      </w:r>
      <w:r>
        <w:t xml:space="preserve">. </w:t>
      </w:r>
      <w:r>
        <w:t xml:space="preserve">Sinulla ei todennäköisesti ole aikaa tai kykyä tähdätä pehmeään laskeutumiskohtaan, vesistöön tai muuhun </w:t>
      </w:r>
      <w:r>
        <w:t xml:space="preserve">törmäyspaikkaan, joka voisi parantaa </w:t>
      </w:r>
      <w:r>
        <w:rPr>
          <w:color w:val="42083B"/>
        </w:rPr>
        <w:t xml:space="preserve">selviytymismahdollisuuksiasi</w:t>
      </w:r>
      <w:r>
        <w:t xml:space="preserve">. </w:t>
      </w:r>
      <w:r>
        <w:t xml:space="preserve">Jos </w:t>
      </w:r>
      <w:r>
        <w:rPr>
          <w:color w:val="B7DAD2"/>
        </w:rPr>
        <w:t xml:space="preserve">tämä </w:t>
      </w:r>
      <w:r>
        <w:t xml:space="preserve">tuntuu uskomattoman kaukaa haetulta, lohduta </w:t>
      </w:r>
      <w:r>
        <w:rPr>
          <w:color w:val="B5AFC4"/>
        </w:rPr>
        <w:t xml:space="preserve">itseäsi </w:t>
      </w:r>
      <w:r>
        <w:t xml:space="preserve">sillä, että </w:t>
      </w:r>
      <w:r>
        <w:rPr>
          <w:color w:val="8C41BB"/>
        </w:rPr>
        <w:t xml:space="preserve">kaksoisvarjon </w:t>
      </w:r>
      <w:r>
        <w:rPr>
          <w:color w:val="196956"/>
        </w:rPr>
        <w:t xml:space="preserve">pettäminen nykyaikana </w:t>
      </w:r>
      <w:r>
        <w:t xml:space="preserve">on myös äärimmäisen epätodennäköistä ja </w:t>
      </w:r>
      <w:r>
        <w:rPr>
          <w:color w:val="B5AFC4"/>
        </w:rPr>
        <w:t xml:space="preserve">että </w:t>
      </w:r>
      <w:r>
        <w:t xml:space="preserve">olet jo voittanut huonommat mahdollisuudet.</w:t>
      </w:r>
    </w:p>
    <w:p>
      <w:r>
        <w:t xml:space="preserve">Vinkkejä</w:t>
      </w:r>
    </w:p>
    <w:p>
      <w:r>
        <w:rPr>
          <w:color w:val="2B2D32"/>
        </w:rPr>
        <w:t xml:space="preserve">Varavarjosi </w:t>
      </w:r>
      <w:r>
        <w:t xml:space="preserve">pitäisi olla sertifioidun laukaisijan pakkaama, ja sen vikaantumisen todennäköisyys on kohtuullisen pieni, </w:t>
      </w:r>
      <w:r>
        <w:rPr>
          <w:color w:val="94C661"/>
        </w:rPr>
        <w:t xml:space="preserve">joten </w:t>
      </w:r>
      <w:r>
        <w:t xml:space="preserve">voi olla hyödyllistä </w:t>
      </w:r>
      <w:r>
        <w:rPr>
          <w:color w:val="94C661"/>
        </w:rPr>
        <w:t xml:space="preserve">keskittyä </w:t>
      </w:r>
      <w:r>
        <w:rPr>
          <w:color w:val="788E95"/>
        </w:rPr>
        <w:t xml:space="preserve">varavarjon </w:t>
      </w:r>
      <w:r>
        <w:rPr>
          <w:color w:val="94C661"/>
        </w:rPr>
        <w:t xml:space="preserve">avaamiseen</w:t>
      </w:r>
      <w:r>
        <w:t xml:space="preserve">.</w:t>
      </w:r>
    </w:p>
    <w:p>
      <w:r>
        <w:rPr>
          <w:color w:val="FB6AB8"/>
        </w:rPr>
        <w:t xml:space="preserve">Jotkut ihmiset, jotka ovat eri syistä tulleet tietoisiksi </w:t>
      </w:r>
      <w:r>
        <w:rPr>
          <w:color w:val="DB1474"/>
        </w:rPr>
        <w:t xml:space="preserve">lähestyvästä kuolemastaan</w:t>
      </w:r>
      <w:r>
        <w:t xml:space="preserve">, kehittävät psykologisia selviytymisstrategioita </w:t>
      </w:r>
      <w:r>
        <w:rPr>
          <w:color w:val="8489AE"/>
        </w:rPr>
        <w:t xml:space="preserve">tämän </w:t>
      </w:r>
      <w:r>
        <w:t xml:space="preserve">käsittelemiseksi</w:t>
      </w:r>
      <w:r>
        <w:t xml:space="preserve">; esimerkiksi </w:t>
      </w:r>
      <w:r>
        <w:rPr>
          <w:color w:val="860E04"/>
        </w:rPr>
        <w:t xml:space="preserve">Kubler-Rossin surun vaiheet</w:t>
      </w:r>
      <w:r>
        <w:t xml:space="preserve">. </w:t>
      </w:r>
      <w:r>
        <w:rPr>
          <w:color w:val="B5AFC4"/>
        </w:rPr>
        <w:t xml:space="preserve">Koska </w:t>
      </w:r>
      <w:r>
        <w:t xml:space="preserve">oma kuolemasi lähestyy paljon nopeammin, </w:t>
      </w:r>
      <w:r>
        <w:rPr>
          <w:color w:val="860E04"/>
        </w:rPr>
        <w:t xml:space="preserve">tästä </w:t>
      </w:r>
      <w:r>
        <w:t xml:space="preserve">ei todennäköisesti ole </w:t>
      </w:r>
      <w:r>
        <w:rPr>
          <w:color w:val="B5AFC4"/>
        </w:rPr>
        <w:t xml:space="preserve">sinulle</w:t>
      </w:r>
      <w:r>
        <w:t xml:space="preserve"> mitään hyötyä</w:t>
      </w:r>
      <w:r>
        <w:t xml:space="preserve">.</w:t>
      </w:r>
    </w:p>
    <w:p>
      <w:r>
        <w:t xml:space="preserve">Varoitukset</w:t>
      </w:r>
    </w:p>
    <w:p>
      <w:r>
        <w:t xml:space="preserve">Laskeutuminen veteen: </w:t>
      </w:r>
      <w:r>
        <w:rPr>
          <w:color w:val="B5AFC4"/>
        </w:rPr>
        <w:t xml:space="preserve">Jos </w:t>
      </w:r>
      <w:r>
        <w:t xml:space="preserve">olet onnistunut kiinnittymään </w:t>
      </w:r>
      <w:r>
        <w:rPr>
          <w:color w:val="58018B"/>
        </w:rPr>
        <w:t xml:space="preserve">toveriin</w:t>
      </w:r>
      <w:r>
        <w:rPr>
          <w:color w:val="FBC206"/>
        </w:rPr>
        <w:t xml:space="preserve">, jonka varjo </w:t>
      </w:r>
      <w:r>
        <w:rPr>
          <w:color w:val="58018B"/>
        </w:rPr>
        <w:t xml:space="preserve">avautuu</w:t>
      </w:r>
      <w:r>
        <w:t xml:space="preserve">, muista, että </w:t>
      </w:r>
      <w:r>
        <w:rPr>
          <w:color w:val="118B8A"/>
        </w:rPr>
        <w:t xml:space="preserve">molemmat </w:t>
      </w:r>
      <w:r>
        <w:rPr>
          <w:color w:val="118B8A"/>
        </w:rPr>
        <w:t xml:space="preserve">kätesi </w:t>
      </w:r>
      <w:r>
        <w:t xml:space="preserve">voivat olla murtuneet tai sijoiltaan, </w:t>
      </w:r>
      <w:r>
        <w:t xml:space="preserve">etkä ehkä pysty uimaan tai astumaan veteen ennen </w:t>
      </w:r>
      <w:r>
        <w:rPr>
          <w:color w:val="F2CDFE"/>
        </w:rPr>
        <w:t xml:space="preserve">kuin </w:t>
      </w:r>
      <w:r>
        <w:rPr>
          <w:color w:val="645341"/>
        </w:rPr>
        <w:t xml:space="preserve">varjo </w:t>
      </w:r>
      <w:r>
        <w:t xml:space="preserve">täyttyy ja vetää </w:t>
      </w:r>
      <w:r>
        <w:rPr>
          <w:color w:val="B5AFC4"/>
        </w:rPr>
        <w:t xml:space="preserve">sinut </w:t>
      </w:r>
      <w:r>
        <w:t xml:space="preserve">veden alle.</w:t>
      </w:r>
    </w:p>
    <w:p>
      <w:r>
        <w:rPr>
          <w:color w:val="B5AFC4"/>
        </w:rPr>
        <w:t xml:space="preserve">Jos </w:t>
      </w:r>
      <w:r>
        <w:t xml:space="preserve">laskeudut </w:t>
      </w:r>
      <w:r>
        <w:rPr>
          <w:color w:val="760035"/>
        </w:rPr>
        <w:t xml:space="preserve">varjon </w:t>
      </w:r>
      <w:r>
        <w:rPr>
          <w:color w:val="196956"/>
        </w:rPr>
        <w:t xml:space="preserve">täydellisen </w:t>
      </w:r>
      <w:r>
        <w:rPr>
          <w:color w:val="196956"/>
        </w:rPr>
        <w:t xml:space="preserve">pettämisen </w:t>
      </w:r>
      <w:r>
        <w:t xml:space="preserve">jälkeen </w:t>
      </w:r>
      <w:r>
        <w:t xml:space="preserve">johonkin pehmeään alustaan, </w:t>
      </w:r>
      <w:r>
        <w:t xml:space="preserve">on mahdollista, </w:t>
      </w:r>
      <w:r>
        <w:rPr>
          <w:color w:val="496E76"/>
        </w:rPr>
        <w:t xml:space="preserve">että </w:t>
      </w:r>
      <w:r>
        <w:rPr>
          <w:color w:val="647A41"/>
        </w:rPr>
        <w:t xml:space="preserve">et kuole, vaan </w:t>
      </w:r>
      <w:r>
        <w:rPr>
          <w:color w:val="647A41"/>
        </w:rPr>
        <w:t xml:space="preserve">halvaannut pysyvästi selkäydinvamman vuoksi</w:t>
      </w:r>
      <w:r>
        <w:t xml:space="preserve">. </w:t>
      </w:r>
      <w:r>
        <w:rPr>
          <w:color w:val="B5AFC4"/>
        </w:rPr>
        <w:t xml:space="preserve">Jos </w:t>
      </w:r>
      <w:r>
        <w:rPr>
          <w:color w:val="647A41"/>
        </w:rPr>
        <w:t xml:space="preserve">tämä on sinulle </w:t>
      </w:r>
      <w:r>
        <w:t xml:space="preserve">erittäin vastenmielinen </w:t>
      </w:r>
      <w:r>
        <w:rPr>
          <w:color w:val="647A41"/>
        </w:rPr>
        <w:t xml:space="preserve">lopputulos</w:t>
      </w:r>
      <w:r>
        <w:t xml:space="preserve">, pää alaspäin suuntaaminen ennen </w:t>
      </w:r>
      <w:r>
        <w:rPr>
          <w:color w:val="5C5300"/>
        </w:rPr>
        <w:t xml:space="preserve">törmäystä </w:t>
      </w:r>
      <w:r>
        <w:t xml:space="preserve">olympiasukeltajan tapaan voi varmistaa </w:t>
      </w:r>
      <w:r>
        <w:t xml:space="preserve">kallosi </w:t>
      </w:r>
      <w:r>
        <w:t xml:space="preserve">tuhoutumisen </w:t>
      </w:r>
      <w:r>
        <w:t xml:space="preserve">ja </w:t>
      </w:r>
      <w:r>
        <w:t xml:space="preserve">välittömän kuolemasi.</w:t>
      </w:r>
    </w:p>
    <w:p>
      <w:r>
        <w:rPr>
          <w:b/>
        </w:rPr>
        <w:t xml:space="preserve">Asiakirjan numero 127</w:t>
      </w:r>
    </w:p>
    <w:p>
      <w:r>
        <w:rPr>
          <w:b/>
        </w:rPr>
        <w:t xml:space="preserve">Asiakirjan tunniste: GUM_whow_procrastinating: GUM_whow_procrastinating</w:t>
      </w:r>
    </w:p>
    <w:p>
      <w:r>
        <w:t xml:space="preserve">Miten lopettaa viivyttely</w:t>
      </w:r>
    </w:p>
    <w:p>
      <w:r>
        <w:rPr>
          <w:color w:val="310106"/>
        </w:rPr>
        <w:t xml:space="preserve">Jos </w:t>
      </w:r>
      <w:r>
        <w:t xml:space="preserve">olet krooninen viivyttelijä</w:t>
      </w:r>
      <w:r>
        <w:rPr>
          <w:color w:val="310106"/>
        </w:rPr>
        <w:t xml:space="preserve">, </w:t>
      </w:r>
      <w:r>
        <w:t xml:space="preserve">tiedät, millaista tuskaa ja stressiä asioiden lykkääminen aiheuttaa. </w:t>
      </w:r>
      <w:r>
        <w:t xml:space="preserve">Vaikka sinulla saattaa olla halu saada </w:t>
      </w:r>
      <w:r>
        <w:rPr>
          <w:color w:val="04640D"/>
        </w:rPr>
        <w:t xml:space="preserve">jotain </w:t>
      </w:r>
      <w:r>
        <w:t xml:space="preserve">aikaan</w:t>
      </w:r>
      <w:r>
        <w:t xml:space="preserve">, </w:t>
      </w:r>
      <w:r>
        <w:rPr>
          <w:color w:val="FEFB0A"/>
        </w:rPr>
        <w:t xml:space="preserve">motivaatio </w:t>
      </w:r>
      <w:r>
        <w:rPr>
          <w:color w:val="FB5514"/>
        </w:rPr>
        <w:t xml:space="preserve">sen </w:t>
      </w:r>
      <w:r>
        <w:rPr>
          <w:color w:val="FEFB0A"/>
        </w:rPr>
        <w:t xml:space="preserve">tekemiseen </w:t>
      </w:r>
      <w:r>
        <w:t xml:space="preserve">on </w:t>
      </w:r>
      <w:r>
        <w:rPr>
          <w:color w:val="FEFB0A"/>
        </w:rPr>
        <w:t xml:space="preserve">eri asia</w:t>
      </w:r>
      <w:r>
        <w:t xml:space="preserve">. </w:t>
      </w:r>
      <w:r>
        <w:t xml:space="preserve">Onneksi </w:t>
      </w:r>
      <w:r>
        <w:rPr>
          <w:color w:val="0BC582"/>
        </w:rPr>
        <w:t xml:space="preserve">vitkuttelun </w:t>
      </w:r>
      <w:r>
        <w:rPr>
          <w:color w:val="00587F"/>
        </w:rPr>
        <w:t xml:space="preserve">voittaminen </w:t>
      </w:r>
      <w:r>
        <w:t xml:space="preserve">on helppoa, kun </w:t>
      </w:r>
      <w:r>
        <w:rPr>
          <w:color w:val="310106"/>
        </w:rPr>
        <w:t xml:space="preserve">vain </w:t>
      </w:r>
      <w:r>
        <w:t xml:space="preserve">panostat </w:t>
      </w:r>
      <w:r>
        <w:rPr>
          <w:color w:val="E115C0"/>
        </w:rPr>
        <w:t xml:space="preserve">siihen</w:t>
      </w:r>
      <w:r>
        <w:t xml:space="preserve">. </w:t>
      </w:r>
      <w:r>
        <w:t xml:space="preserve">Sivuhuomautus: Jos </w:t>
      </w:r>
      <w:r>
        <w:t xml:space="preserve">sinulla on </w:t>
      </w:r>
      <w:r>
        <w:rPr>
          <w:color w:val="FEB8C8"/>
        </w:rPr>
        <w:t xml:space="preserve">jotain, joka </w:t>
      </w:r>
      <w:r>
        <w:t xml:space="preserve">on erääntynyt juuri nyt, </w:t>
      </w:r>
      <w:r>
        <w:t xml:space="preserve">etkä ole saanut </w:t>
      </w:r>
      <w:r>
        <w:rPr>
          <w:color w:val="FEB8C8"/>
        </w:rPr>
        <w:t xml:space="preserve">sitä </w:t>
      </w:r>
      <w:r>
        <w:t xml:space="preserve">valmiiksi</w:t>
      </w:r>
      <w:r>
        <w:t xml:space="preserve">, jätä tämä artikkeli ja tee </w:t>
      </w:r>
      <w:r>
        <w:rPr>
          <w:color w:val="FEB8C8"/>
        </w:rPr>
        <w:t xml:space="preserve">työ </w:t>
      </w:r>
      <w:r>
        <w:t xml:space="preserve">loppuun</w:t>
      </w:r>
      <w:r>
        <w:t xml:space="preserve">.</w:t>
      </w:r>
    </w:p>
    <w:p>
      <w:r>
        <w:t xml:space="preserve">Askeleet</w:t>
      </w:r>
    </w:p>
    <w:p>
      <w:r>
        <w:t xml:space="preserve">Luo </w:t>
      </w:r>
      <w:r>
        <w:rPr>
          <w:color w:val="9E8317"/>
        </w:rPr>
        <w:t xml:space="preserve">tehtävälista</w:t>
      </w:r>
      <w:r>
        <w:t xml:space="preserve">. </w:t>
      </w:r>
      <w:r>
        <w:t xml:space="preserve">Kyllä, tee </w:t>
      </w:r>
      <w:r>
        <w:rPr>
          <w:color w:val="310106"/>
        </w:rPr>
        <w:t xml:space="preserve">itsellesi </w:t>
      </w:r>
      <w:r>
        <w:t xml:space="preserve">vanhanaikainen </w:t>
      </w:r>
      <w:r>
        <w:rPr>
          <w:color w:val="9E8317"/>
        </w:rPr>
        <w:t xml:space="preserve">tehtävälista</w:t>
      </w:r>
      <w:r>
        <w:t xml:space="preserve">, jossa on valintaruutuja ja kaikkea. Listaa </w:t>
      </w:r>
      <w:r>
        <w:rPr>
          <w:color w:val="01190F"/>
        </w:rPr>
        <w:t xml:space="preserve">kaikki, isot ja pienet, mitä </w:t>
      </w:r>
      <w:r>
        <w:rPr>
          <w:color w:val="01190F"/>
        </w:rPr>
        <w:t xml:space="preserve">sinun on tehtävä </w:t>
      </w:r>
      <w:r>
        <w:rPr>
          <w:color w:val="B70639"/>
        </w:rPr>
        <w:t xml:space="preserve">koko päivän aikana</w:t>
      </w:r>
      <w:r>
        <w:t xml:space="preserve">; jaa suuret tehtävät tarvittaessa pienempiin osiin. </w:t>
      </w:r>
      <w:r>
        <w:rPr>
          <w:color w:val="310106"/>
        </w:rPr>
        <w:t xml:space="preserve">Kun </w:t>
      </w:r>
      <w:r>
        <w:t xml:space="preserve">sitten </w:t>
      </w:r>
      <w:r>
        <w:t xml:space="preserve">työskentelet </w:t>
      </w:r>
      <w:r>
        <w:rPr>
          <w:color w:val="F7F1DF"/>
        </w:rPr>
        <w:t xml:space="preserve">päivän aikana, </w:t>
      </w:r>
      <w:r>
        <w:t xml:space="preserve">rastita jokainen </w:t>
      </w:r>
      <w:r>
        <w:rPr>
          <w:color w:val="01190F"/>
        </w:rPr>
        <w:t xml:space="preserve">asia </w:t>
      </w:r>
      <w:r>
        <w:rPr>
          <w:color w:val="4AFEFA"/>
        </w:rPr>
        <w:t xml:space="preserve">listalta</w:t>
      </w:r>
      <w:r>
        <w:t xml:space="preserve">. </w:t>
      </w:r>
      <w:r>
        <w:t xml:space="preserve">Tunnet kasvavaa ylpeyden tunnetta, </w:t>
      </w:r>
      <w:r>
        <w:rPr>
          <w:color w:val="310106"/>
        </w:rPr>
        <w:t xml:space="preserve">kun </w:t>
      </w:r>
      <w:r>
        <w:t xml:space="preserve">seuraat visuaalisesti </w:t>
      </w:r>
      <w:r>
        <w:rPr>
          <w:color w:val="9E8317"/>
        </w:rPr>
        <w:t xml:space="preserve">yhä pienenevää </w:t>
      </w:r>
      <w:r>
        <w:rPr>
          <w:color w:val="796EE6"/>
        </w:rPr>
        <w:t xml:space="preserve">projektiluetteloasi</w:t>
      </w:r>
      <w:r>
        <w:t xml:space="preserve">.</w:t>
      </w:r>
    </w:p>
    <w:p>
      <w:r>
        <w:t xml:space="preserve">Keskity </w:t>
      </w:r>
      <w:r>
        <w:rPr>
          <w:color w:val="9E8317"/>
        </w:rPr>
        <w:t xml:space="preserve">listaan </w:t>
      </w:r>
      <w:r>
        <w:t xml:space="preserve">ne asiat, </w:t>
      </w:r>
      <w:r>
        <w:rPr>
          <w:color w:val="310106"/>
        </w:rPr>
        <w:t xml:space="preserve">joita </w:t>
      </w:r>
      <w:r>
        <w:t xml:space="preserve">yleensä lykkäät, etkä ne, </w:t>
      </w:r>
      <w:r>
        <w:rPr>
          <w:color w:val="310106"/>
        </w:rPr>
        <w:t xml:space="preserve">jotka </w:t>
      </w:r>
      <w:r>
        <w:t xml:space="preserve">varmasti teet säännöllisesti.</w:t>
      </w:r>
    </w:p>
    <w:p>
      <w:r>
        <w:t xml:space="preserve">Aseta tarvittaessa aikarajat, </w:t>
      </w:r>
      <w:r>
        <w:t xml:space="preserve">joihin mennessä </w:t>
      </w:r>
      <w:r>
        <w:rPr>
          <w:color w:val="01190F"/>
        </w:rPr>
        <w:t xml:space="preserve">kohteet </w:t>
      </w:r>
      <w:r>
        <w:rPr>
          <w:color w:val="847D81"/>
        </w:rPr>
        <w:t xml:space="preserve">on </w:t>
      </w:r>
      <w:r>
        <w:t xml:space="preserve">tehtävä. Listaa esimerkiksi "vie </w:t>
      </w:r>
      <w:r>
        <w:rPr>
          <w:color w:val="000D2C"/>
        </w:rPr>
        <w:t xml:space="preserve">koira </w:t>
      </w:r>
      <w:r>
        <w:t xml:space="preserve">kävelylle klo 12.30 mennessä" sen sijaan, että vain "ulkoiluta </w:t>
      </w:r>
      <w:r>
        <w:rPr>
          <w:color w:val="000D2C"/>
        </w:rPr>
        <w:t xml:space="preserve">koira</w:t>
      </w:r>
      <w:r>
        <w:t xml:space="preserve">".</w:t>
      </w:r>
    </w:p>
    <w:p>
      <w:r>
        <w:t xml:space="preserve">Arvioi </w:t>
      </w:r>
      <w:r>
        <w:rPr>
          <w:color w:val="9E8317"/>
        </w:rPr>
        <w:t xml:space="preserve">listasi </w:t>
      </w:r>
      <w:r>
        <w:t xml:space="preserve">uudelleen </w:t>
      </w:r>
      <w:r>
        <w:rPr>
          <w:color w:val="F7F1DF"/>
        </w:rPr>
        <w:t xml:space="preserve">päivän </w:t>
      </w:r>
      <w:r>
        <w:t xml:space="preserve">puolivälissä </w:t>
      </w:r>
      <w:r>
        <w:t xml:space="preserve">ja aseta </w:t>
      </w:r>
      <w:r>
        <w:rPr>
          <w:color w:val="01190F"/>
        </w:rPr>
        <w:t xml:space="preserve">asiat </w:t>
      </w:r>
      <w:r>
        <w:t xml:space="preserve">tärkeysjärjestykseen tärkeysjärjestykseen. Hoida sitten tärkeimmät asiat ennen kuin tarkastelet uudelleen pienempiä tehtäviä.</w:t>
      </w:r>
    </w:p>
    <w:p>
      <w:r>
        <w:t xml:space="preserve">Pidä muistikirjaa käsillä </w:t>
      </w:r>
      <w:r>
        <w:rPr>
          <w:color w:val="310106"/>
        </w:rPr>
        <w:t xml:space="preserve">ennen </w:t>
      </w:r>
      <w:r>
        <w:t xml:space="preserve">työpäivän </w:t>
      </w:r>
      <w:r>
        <w:t xml:space="preserve">aloittamista.</w:t>
      </w:r>
      <w:r>
        <w:t xml:space="preserve"> Kirjoita ylös jokainen ajatus, joka tulee mieleesi työn aikana. </w:t>
      </w:r>
      <w:r>
        <w:rPr>
          <w:color w:val="53495F"/>
        </w:rPr>
        <w:t xml:space="preserve">Jokainen yksittäinen tehtävä tai asia</w:t>
      </w:r>
      <w:r>
        <w:rPr>
          <w:color w:val="F95475"/>
        </w:rPr>
        <w:t xml:space="preserve">, jonka </w:t>
      </w:r>
      <w:r>
        <w:rPr>
          <w:color w:val="53495F"/>
        </w:rPr>
        <w:t xml:space="preserve">haluat tehdä juuri sillä hetkellä</w:t>
      </w:r>
      <w:r>
        <w:t xml:space="preserve">. </w:t>
      </w:r>
      <w:r>
        <w:rPr>
          <w:color w:val="61FC03"/>
        </w:rPr>
        <w:t xml:space="preserve">Älä tee </w:t>
      </w:r>
      <w:r>
        <w:rPr>
          <w:color w:val="5D9608"/>
        </w:rPr>
        <w:t xml:space="preserve">sitä</w:t>
      </w:r>
      <w:r>
        <w:rPr>
          <w:color w:val="61FC03"/>
        </w:rPr>
        <w:t xml:space="preserve">, laita </w:t>
      </w:r>
      <w:r>
        <w:rPr>
          <w:color w:val="5D9608"/>
        </w:rPr>
        <w:t xml:space="preserve">se </w:t>
      </w:r>
      <w:r>
        <w:rPr>
          <w:color w:val="DE98FD"/>
        </w:rPr>
        <w:t xml:space="preserve">listalle </w:t>
      </w:r>
      <w:r>
        <w:rPr>
          <w:color w:val="61FC03"/>
        </w:rPr>
        <w:t xml:space="preserve">ja tee </w:t>
      </w:r>
      <w:r>
        <w:rPr>
          <w:color w:val="5D9608"/>
        </w:rPr>
        <w:t xml:space="preserve">se </w:t>
      </w:r>
      <w:r>
        <w:rPr>
          <w:color w:val="61FC03"/>
        </w:rPr>
        <w:t xml:space="preserve">myöhemmin. </w:t>
      </w:r>
      <w:r>
        <w:rPr>
          <w:color w:val="61FC03"/>
        </w:rPr>
        <w:t xml:space="preserve">Tämä </w:t>
      </w:r>
      <w:r>
        <w:t xml:space="preserve">estää </w:t>
      </w:r>
      <w:r>
        <w:rPr>
          <w:color w:val="310106"/>
        </w:rPr>
        <w:t xml:space="preserve">sinua </w:t>
      </w:r>
      <w:r>
        <w:t xml:space="preserve">joutumasta "</w:t>
      </w:r>
      <w:r>
        <w:t xml:space="preserve">viivyttelyvyöhykkeelle".</w:t>
      </w:r>
    </w:p>
    <w:p>
      <w:r>
        <w:t xml:space="preserve">Vie vaikeat asiat loppuun. Kun </w:t>
      </w:r>
      <w:r>
        <w:t xml:space="preserve">sinulla on </w:t>
      </w:r>
      <w:r>
        <w:rPr>
          <w:color w:val="4F584E"/>
        </w:rPr>
        <w:t xml:space="preserve">jokin uhkaava projekti, joka jarruttaa </w:t>
      </w:r>
      <w:r>
        <w:rPr>
          <w:color w:val="248AD0"/>
        </w:rPr>
        <w:t xml:space="preserve">sinua </w:t>
      </w:r>
      <w:r>
        <w:rPr>
          <w:color w:val="4F584E"/>
        </w:rPr>
        <w:t xml:space="preserve">ja tekee </w:t>
      </w:r>
      <w:r>
        <w:rPr>
          <w:color w:val="248AD0"/>
        </w:rPr>
        <w:t xml:space="preserve">sinusta </w:t>
      </w:r>
      <w:r>
        <w:rPr>
          <w:color w:val="4F584E"/>
        </w:rPr>
        <w:t xml:space="preserve">tuottamattoman muilla aloilla</w:t>
      </w:r>
      <w:r>
        <w:t xml:space="preserve">, hoida </w:t>
      </w:r>
      <w:r>
        <w:rPr>
          <w:color w:val="4F584E"/>
        </w:rPr>
        <w:t xml:space="preserve">se </w:t>
      </w:r>
      <w:r>
        <w:t xml:space="preserve">ensin. Kun saat tehtyä </w:t>
      </w:r>
      <w:r>
        <w:rPr>
          <w:color w:val="4F584E"/>
        </w:rPr>
        <w:t xml:space="preserve">suurimman osan </w:t>
      </w:r>
      <w:r>
        <w:rPr>
          <w:color w:val="BCFEC6"/>
        </w:rPr>
        <w:t xml:space="preserve">tekemättömien asioiden </w:t>
      </w:r>
      <w:r>
        <w:rPr>
          <w:color w:val="9F6551"/>
        </w:rPr>
        <w:t xml:space="preserve">listastasi </w:t>
      </w:r>
      <w:r>
        <w:t xml:space="preserve">valmiiksi</w:t>
      </w:r>
      <w:r>
        <w:t xml:space="preserve">, </w:t>
      </w:r>
      <w:r>
        <w:t xml:space="preserve">tunnet itsesi erityisen tuottavaksi ja </w:t>
      </w:r>
      <w:r>
        <w:rPr>
          <w:color w:val="310106"/>
        </w:rPr>
        <w:t xml:space="preserve">saat </w:t>
      </w:r>
      <w:r>
        <w:t xml:space="preserve">vauhtia tehdä muita asioita, joita </w:t>
      </w:r>
      <w:r>
        <w:rPr>
          <w:color w:val="310106"/>
        </w:rPr>
        <w:t xml:space="preserve">olet </w:t>
      </w:r>
      <w:r>
        <w:t xml:space="preserve">lykännyt sivuun.</w:t>
      </w:r>
    </w:p>
    <w:p>
      <w:r>
        <w:rPr>
          <w:color w:val="248AD0"/>
        </w:rPr>
        <w:t xml:space="preserve">Jos </w:t>
      </w:r>
      <w:r>
        <w:rPr>
          <w:color w:val="4F584E"/>
        </w:rPr>
        <w:t xml:space="preserve">"suuri projektisi" </w:t>
      </w:r>
      <w:r>
        <w:t xml:space="preserve">on sellainen, jota </w:t>
      </w:r>
      <w:r>
        <w:rPr>
          <w:color w:val="4F584E"/>
        </w:rPr>
        <w:t xml:space="preserve">ei voi tehdä yhdellä kertaa</w:t>
      </w:r>
      <w:r>
        <w:t xml:space="preserve">, tee </w:t>
      </w:r>
      <w:r>
        <w:rPr>
          <w:color w:val="932C70"/>
        </w:rPr>
        <w:t xml:space="preserve">luettelo </w:t>
      </w:r>
      <w:r>
        <w:rPr>
          <w:color w:val="2B1B04"/>
        </w:rPr>
        <w:t xml:space="preserve">pienistä osista</w:t>
      </w:r>
      <w:r>
        <w:rPr>
          <w:color w:val="B5AFC4"/>
        </w:rPr>
        <w:t xml:space="preserve">, </w:t>
      </w:r>
      <w:r>
        <w:rPr>
          <w:color w:val="2B1B04"/>
        </w:rPr>
        <w:t xml:space="preserve">jotka </w:t>
      </w:r>
      <w:r>
        <w:rPr>
          <w:color w:val="2B1B04"/>
        </w:rPr>
        <w:t xml:space="preserve">voit toteuttaa tänään</w:t>
      </w:r>
      <w:r>
        <w:t xml:space="preserve">. </w:t>
      </w:r>
      <w:r>
        <w:t xml:space="preserve">Älä murehdi </w:t>
      </w:r>
      <w:r>
        <w:rPr>
          <w:color w:val="4F584E"/>
        </w:rPr>
        <w:t xml:space="preserve">koko asian </w:t>
      </w:r>
      <w:r>
        <w:t xml:space="preserve">loppuunsaattamisesta</w:t>
      </w:r>
      <w:r>
        <w:t xml:space="preserve">, vaan ota askeleita nyt, jotta sen tekeminen tulevaisuudessa on helppoa.</w:t>
      </w:r>
    </w:p>
    <w:p>
      <w:r>
        <w:t xml:space="preserve">Laadi </w:t>
      </w:r>
      <w:r>
        <w:rPr>
          <w:color w:val="AE7AA1"/>
        </w:rPr>
        <w:t xml:space="preserve">tätä yksittäistä hanketta </w:t>
      </w:r>
      <w:r>
        <w:rPr>
          <w:color w:val="932C70"/>
        </w:rPr>
        <w:t xml:space="preserve">varten lopullinen tehtävälista </w:t>
      </w:r>
      <w:r>
        <w:t xml:space="preserve">ja laita </w:t>
      </w:r>
      <w:r>
        <w:rPr>
          <w:color w:val="932C70"/>
        </w:rPr>
        <w:t xml:space="preserve">se </w:t>
      </w:r>
      <w:r>
        <w:t xml:space="preserve">johonkin paikkaan, </w:t>
      </w:r>
      <w:r>
        <w:rPr>
          <w:color w:val="310106"/>
        </w:rPr>
        <w:t xml:space="preserve">jossa </w:t>
      </w:r>
      <w:r>
        <w:t xml:space="preserve">näet </w:t>
      </w:r>
      <w:r>
        <w:rPr>
          <w:color w:val="932C70"/>
        </w:rPr>
        <w:t xml:space="preserve">sen </w:t>
      </w:r>
      <w:r>
        <w:rPr>
          <w:color w:val="C2A393"/>
        </w:rPr>
        <w:t xml:space="preserve">säännöllisesti</w:t>
      </w:r>
      <w:r>
        <w:t xml:space="preserve">. </w:t>
      </w:r>
      <w:r>
        <w:rPr>
          <w:color w:val="310106"/>
        </w:rPr>
        <w:t xml:space="preserve">Kun </w:t>
      </w:r>
      <w:r>
        <w:t xml:space="preserve">merkitset </w:t>
      </w:r>
      <w:r>
        <w:rPr>
          <w:color w:val="0232FD"/>
        </w:rPr>
        <w:t xml:space="preserve">asioita </w:t>
      </w:r>
      <w:r>
        <w:t xml:space="preserve">pois</w:t>
      </w:r>
      <w:r>
        <w:rPr>
          <w:color w:val="310106"/>
        </w:rPr>
        <w:t xml:space="preserve">, </w:t>
      </w:r>
      <w:r>
        <w:t xml:space="preserve">motivoidut jatkamaan tekemistä, ja kun näet </w:t>
      </w:r>
      <w:r>
        <w:rPr>
          <w:color w:val="932C70"/>
        </w:rPr>
        <w:t xml:space="preserve">sen </w:t>
      </w:r>
      <w:r>
        <w:rPr>
          <w:color w:val="C2A393"/>
        </w:rPr>
        <w:t xml:space="preserve">säännöllisesti, </w:t>
      </w:r>
      <w:r>
        <w:t xml:space="preserve">muistutat </w:t>
      </w:r>
      <w:r>
        <w:rPr>
          <w:color w:val="310106"/>
        </w:rPr>
        <w:t xml:space="preserve">sinua </w:t>
      </w:r>
      <w:r>
        <w:t xml:space="preserve">siitä, että </w:t>
      </w:r>
      <w:r>
        <w:rPr>
          <w:color w:val="4F584E"/>
        </w:rPr>
        <w:t xml:space="preserve">projektisi </w:t>
      </w:r>
      <w:r>
        <w:t xml:space="preserve">on tehtävä.</w:t>
      </w:r>
    </w:p>
    <w:p>
      <w:r>
        <w:t xml:space="preserve">Tee </w:t>
      </w:r>
      <w:r>
        <w:rPr>
          <w:color w:val="6A3A35"/>
        </w:rPr>
        <w:t xml:space="preserve">kahden minuutin tehtäviä</w:t>
      </w:r>
      <w:r>
        <w:t xml:space="preserve">. </w:t>
      </w:r>
      <w:r>
        <w:t xml:space="preserve">Aina </w:t>
      </w:r>
      <w:r>
        <w:rPr>
          <w:color w:val="310106"/>
        </w:rPr>
        <w:t xml:space="preserve">kun sinulle </w:t>
      </w:r>
      <w:r>
        <w:t xml:space="preserve">esitetään </w:t>
      </w:r>
      <w:r>
        <w:rPr>
          <w:color w:val="BA6801"/>
        </w:rPr>
        <w:t xml:space="preserve">jotain, </w:t>
      </w:r>
      <w:r>
        <w:t xml:space="preserve">mitä </w:t>
      </w:r>
      <w:r>
        <w:t xml:space="preserve">et halua tehdä tai mitä voisit lykätä, kysy </w:t>
      </w:r>
      <w:r>
        <w:rPr>
          <w:color w:val="310106"/>
        </w:rPr>
        <w:t xml:space="preserve">itseltäsi</w:t>
      </w:r>
      <w:r>
        <w:t xml:space="preserve">: "</w:t>
      </w:r>
      <w:r>
        <w:rPr>
          <w:color w:val="310106"/>
        </w:rPr>
        <w:t xml:space="preserve">Kestääkö </w:t>
      </w:r>
      <w:r>
        <w:rPr>
          <w:color w:val="BA6801"/>
        </w:rPr>
        <w:t xml:space="preserve">tämä </w:t>
      </w:r>
      <w:r>
        <w:t xml:space="preserve">alle kaksi minuuttia?". Monille meistä </w:t>
      </w:r>
      <w:r>
        <w:rPr>
          <w:color w:val="6A3A35"/>
        </w:rPr>
        <w:t xml:space="preserve">tämä </w:t>
      </w:r>
      <w:r>
        <w:t xml:space="preserve">tarkoittaa pieniä askareita, kuten roskien viemistä tai rikkaruohojen kitkemistä, mutta se voi sisältää yksinkertaisia tehtäviä kaikilla elämänalueilla. </w:t>
      </w:r>
      <w:r>
        <w:t xml:space="preserve">Tee </w:t>
      </w:r>
      <w:r>
        <w:rPr>
          <w:color w:val="168E5C"/>
        </w:rPr>
        <w:t xml:space="preserve">kaikki, </w:t>
      </w:r>
      <w:r>
        <w:rPr>
          <w:color w:val="16C0D0"/>
        </w:rPr>
        <w:t xml:space="preserve">mitä </w:t>
      </w:r>
      <w:r>
        <w:rPr>
          <w:color w:val="168E5C"/>
        </w:rPr>
        <w:t xml:space="preserve">haluat lykätä, mutta </w:t>
      </w:r>
      <w:r>
        <w:rPr>
          <w:color w:val="168E5C"/>
        </w:rPr>
        <w:t xml:space="preserve">mihin</w:t>
      </w:r>
      <w:r>
        <w:rPr>
          <w:color w:val="168E5C"/>
        </w:rPr>
        <w:t xml:space="preserve"> menee vain </w:t>
      </w:r>
      <w:r>
        <w:rPr>
          <w:color w:val="C62100"/>
        </w:rPr>
        <w:t xml:space="preserve">kaksi minuuttia</w:t>
      </w:r>
      <w:r>
        <w:t xml:space="preserve">. </w:t>
      </w:r>
      <w:r>
        <w:t xml:space="preserve">Pakota </w:t>
      </w:r>
      <w:r>
        <w:rPr>
          <w:color w:val="310106"/>
        </w:rPr>
        <w:t xml:space="preserve">itsesi </w:t>
      </w:r>
      <w:r>
        <w:t xml:space="preserve">käyttämään seuraavat 120 sekuntia tuottavuuteen ja tekemään </w:t>
      </w:r>
      <w:r>
        <w:rPr>
          <w:color w:val="168E5C"/>
        </w:rPr>
        <w:t xml:space="preserve">tehtävä, </w:t>
      </w:r>
      <w:r>
        <w:rPr>
          <w:color w:val="16C0D0"/>
        </w:rPr>
        <w:t xml:space="preserve">jota </w:t>
      </w:r>
      <w:r>
        <w:rPr>
          <w:color w:val="168E5C"/>
        </w:rPr>
        <w:t xml:space="preserve">normaalisti lykkäät tuntikausia tai päiviä</w:t>
      </w:r>
      <w:r>
        <w:t xml:space="preserve">. [1].</w:t>
      </w:r>
    </w:p>
    <w:p>
      <w:r>
        <w:t xml:space="preserve">Luo </w:t>
      </w:r>
      <w:r>
        <w:rPr>
          <w:color w:val="014347"/>
        </w:rPr>
        <w:t xml:space="preserve">ajoitettu </w:t>
      </w:r>
      <w:r>
        <w:rPr>
          <w:color w:val="014347"/>
        </w:rPr>
        <w:t xml:space="preserve">työrauha</w:t>
      </w:r>
      <w:r>
        <w:t xml:space="preserve">. </w:t>
      </w:r>
      <w:r>
        <w:rPr>
          <w:color w:val="310106"/>
        </w:rPr>
        <w:t xml:space="preserve">Jos </w:t>
      </w:r>
      <w:r>
        <w:t xml:space="preserve">huomaat </w:t>
      </w:r>
      <w:r>
        <w:rPr>
          <w:color w:val="310106"/>
        </w:rPr>
        <w:t xml:space="preserve">ajautuvasi </w:t>
      </w:r>
      <w:r>
        <w:t xml:space="preserve">päiväunien syvyyksiin, määritä aika, jonka aikana et tee muuta kuin työtä. Ota </w:t>
      </w:r>
      <w:r>
        <w:rPr>
          <w:color w:val="42083B"/>
        </w:rPr>
        <w:t xml:space="preserve">kymmenen minuuttia aikaa </w:t>
      </w:r>
      <w:r>
        <w:t xml:space="preserve">ja poista </w:t>
      </w:r>
      <w:r>
        <w:rPr>
          <w:color w:val="82785D"/>
        </w:rPr>
        <w:t xml:space="preserve">kaikki häiriötekijät </w:t>
      </w:r>
      <w:r>
        <w:t xml:space="preserve">- </w:t>
      </w:r>
      <w:r>
        <w:t xml:space="preserve">puhelimesi, aikakauslehdet tai ajatukset </w:t>
      </w:r>
      <w:r>
        <w:t xml:space="preserve">houkuttelevasta rakkaudestasi - ja siirry </w:t>
      </w:r>
      <w:r>
        <w:rPr>
          <w:color w:val="014347"/>
        </w:rPr>
        <w:t xml:space="preserve">työhulluuteen</w:t>
      </w:r>
      <w:r>
        <w:t xml:space="preserve">. </w:t>
      </w:r>
      <w:r>
        <w:t xml:space="preserve">Pakota </w:t>
      </w:r>
      <w:r>
        <w:rPr>
          <w:color w:val="310106"/>
        </w:rPr>
        <w:t xml:space="preserve">itsesi </w:t>
      </w:r>
      <w:r>
        <w:t xml:space="preserve">työskentelemään tuottavasti </w:t>
      </w:r>
      <w:r>
        <w:rPr>
          <w:color w:val="42083B"/>
        </w:rPr>
        <w:t xml:space="preserve">kymmenen minuutin </w:t>
      </w:r>
      <w:r>
        <w:t xml:space="preserve">ajan </w:t>
      </w:r>
      <w:r>
        <w:t xml:space="preserve">ja palaa sitten takaisin </w:t>
      </w:r>
      <w:r>
        <w:rPr>
          <w:color w:val="196956"/>
        </w:rPr>
        <w:t xml:space="preserve">siihen</w:t>
      </w:r>
      <w:r>
        <w:rPr>
          <w:color w:val="023087"/>
        </w:rPr>
        <w:t xml:space="preserve">, mitä </w:t>
      </w:r>
      <w:r>
        <w:rPr>
          <w:color w:val="023087"/>
        </w:rPr>
        <w:t xml:space="preserve">olitkaan tekemässä</w:t>
      </w:r>
      <w:r>
        <w:t xml:space="preserve">. </w:t>
      </w:r>
      <w:r>
        <w:rPr>
          <w:color w:val="310106"/>
        </w:rPr>
        <w:t xml:space="preserve">Todennäköisesti </w:t>
      </w:r>
      <w:r>
        <w:t xml:space="preserve">pääset vauhtiin ja jatkat työskentelyä kovalla tahdilla silloinkin, </w:t>
      </w:r>
      <w:r>
        <w:rPr>
          <w:color w:val="8C41BB"/>
        </w:rPr>
        <w:t xml:space="preserve">kun </w:t>
      </w:r>
      <w:r>
        <w:rPr>
          <w:color w:val="ECEDFE"/>
        </w:rPr>
        <w:t xml:space="preserve">hurmiosi </w:t>
      </w:r>
      <w:r>
        <w:rPr>
          <w:color w:val="42083B"/>
        </w:rPr>
        <w:t xml:space="preserve">aika on </w:t>
      </w:r>
      <w:r>
        <w:t xml:space="preserve">ohi. </w:t>
      </w:r>
      <w:r>
        <w:t xml:space="preserve">Useimmat asiantuntijat pitävät </w:t>
      </w:r>
      <w:r>
        <w:rPr>
          <w:color w:val="2B2D32"/>
        </w:rPr>
        <w:t xml:space="preserve">ajastimen </w:t>
      </w:r>
      <w:r>
        <w:t xml:space="preserve">kanssa työskentelyä </w:t>
      </w:r>
      <w:r>
        <w:t xml:space="preserve">yleisesti yhtenä parhaista tavoista kehittää itsekuria ja lopettaa </w:t>
      </w:r>
      <w:r>
        <w:rPr>
          <w:color w:val="98A088"/>
        </w:rPr>
        <w:t xml:space="preserve">vitkuttelu</w:t>
      </w:r>
      <w:r>
        <w:t xml:space="preserve">. </w:t>
      </w:r>
      <w:r>
        <w:rPr>
          <w:color w:val="94C661"/>
        </w:rPr>
        <w:t xml:space="preserve">Tunnetuin tapa työskennellä tiukan aikakontrollin mukaan </w:t>
      </w:r>
      <w:r>
        <w:t xml:space="preserve">(niin sanottu </w:t>
      </w:r>
      <w:r>
        <w:rPr>
          <w:color w:val="94C661"/>
        </w:rPr>
        <w:t xml:space="preserve">time-boxing) </w:t>
      </w:r>
      <w:r>
        <w:t xml:space="preserve">on laatia lista </w:t>
      </w:r>
      <w:r>
        <w:rPr>
          <w:color w:val="F8907D"/>
        </w:rPr>
        <w:t xml:space="preserve">tehtävistä</w:t>
      </w:r>
      <w:r>
        <w:t xml:space="preserve">. </w:t>
      </w:r>
      <w:r>
        <w:rPr>
          <w:color w:val="895E6B"/>
        </w:rPr>
        <w:t xml:space="preserve">Kullekin tehtävälle </w:t>
      </w:r>
      <w:r>
        <w:t xml:space="preserve">annetaan sitten </w:t>
      </w:r>
      <w:r>
        <w:rPr>
          <w:color w:val="788E95"/>
        </w:rPr>
        <w:t xml:space="preserve">tarkka määrä aikaa</w:t>
      </w:r>
      <w:r>
        <w:t xml:space="preserve">. </w:t>
      </w:r>
      <w:r>
        <w:rPr>
          <w:color w:val="310106"/>
        </w:rPr>
        <w:t xml:space="preserve">Jos </w:t>
      </w:r>
      <w:r>
        <w:t xml:space="preserve">et saa </w:t>
      </w:r>
      <w:r>
        <w:rPr>
          <w:color w:val="895E6B"/>
        </w:rPr>
        <w:t xml:space="preserve">tehtävää</w:t>
      </w:r>
      <w:r>
        <w:t xml:space="preserve"> valmiiksi </w:t>
      </w:r>
      <w:r>
        <w:rPr>
          <w:color w:val="788E95"/>
        </w:rPr>
        <w:t xml:space="preserve">annetussa ajassa</w:t>
      </w:r>
      <w:r>
        <w:rPr>
          <w:color w:val="310106"/>
        </w:rPr>
        <w:t xml:space="preserve">, siirryt </w:t>
      </w:r>
      <w:r>
        <w:t xml:space="preserve">seuraavaan tehtävään. </w:t>
      </w:r>
      <w:r>
        <w:rPr>
          <w:color w:val="94C661"/>
        </w:rPr>
        <w:t xml:space="preserve">Tämän </w:t>
      </w:r>
      <w:r>
        <w:rPr>
          <w:color w:val="94C661"/>
        </w:rPr>
        <w:t xml:space="preserve">työjärjestelyn </w:t>
      </w:r>
      <w:r>
        <w:t xml:space="preserve">käyttäminen </w:t>
      </w:r>
      <w:r>
        <w:t xml:space="preserve">pakottaa </w:t>
      </w:r>
      <w:r>
        <w:rPr>
          <w:color w:val="310106"/>
        </w:rPr>
        <w:t xml:space="preserve">sinut </w:t>
      </w:r>
      <w:r>
        <w:t xml:space="preserve">toimimaan</w:t>
      </w:r>
      <w:r>
        <w:rPr>
          <w:color w:val="94C661"/>
        </w:rPr>
        <w:t xml:space="preserve">, sillä </w:t>
      </w:r>
      <w:r>
        <w:rPr>
          <w:color w:val="310106"/>
        </w:rPr>
        <w:t xml:space="preserve">sinulla ei ole </w:t>
      </w:r>
      <w:r>
        <w:t xml:space="preserve">varaa hukata aikaa. [2].</w:t>
      </w:r>
    </w:p>
    <w:p>
      <w:r>
        <w:t xml:space="preserve">Anna </w:t>
      </w:r>
      <w:r>
        <w:rPr>
          <w:color w:val="310106"/>
        </w:rPr>
        <w:t xml:space="preserve">itsellesi </w:t>
      </w:r>
      <w:r>
        <w:rPr>
          <w:color w:val="576094"/>
        </w:rPr>
        <w:t xml:space="preserve">taukoa</w:t>
      </w:r>
      <w:r>
        <w:t xml:space="preserve">. </w:t>
      </w:r>
      <w:r>
        <w:rPr>
          <w:color w:val="310106"/>
        </w:rPr>
        <w:t xml:space="preserve">Jos </w:t>
      </w:r>
      <w:r>
        <w:t xml:space="preserve">et tunnu pystyvän keskittymään ja työskentelet </w:t>
      </w:r>
      <w:r>
        <w:rPr>
          <w:color w:val="310106"/>
        </w:rPr>
        <w:t xml:space="preserve">puoliväkisin </w:t>
      </w:r>
      <w:r>
        <w:t xml:space="preserve">tehtävien </w:t>
      </w:r>
      <w:r>
        <w:t xml:space="preserve">parissa</w:t>
      </w:r>
      <w:r>
        <w:t xml:space="preserve">, </w:t>
      </w:r>
      <w:r>
        <w:t xml:space="preserve">pidä </w:t>
      </w:r>
      <w:r>
        <w:rPr>
          <w:color w:val="576094"/>
        </w:rPr>
        <w:t xml:space="preserve">pieni tauko</w:t>
      </w:r>
      <w:r>
        <w:t xml:space="preserve">. </w:t>
      </w:r>
      <w:r>
        <w:t xml:space="preserve">Aseta </w:t>
      </w:r>
      <w:r>
        <w:rPr>
          <w:color w:val="2B2D32"/>
        </w:rPr>
        <w:t xml:space="preserve">ajastin </w:t>
      </w:r>
      <w:r>
        <w:t xml:space="preserve">kymmenelle minuutille ja ota torkut, lue kirjaa tai soita </w:t>
      </w:r>
      <w:r>
        <w:t xml:space="preserve">ystävällesi. Tee </w:t>
      </w:r>
      <w:r>
        <w:rPr>
          <w:color w:val="8489AE"/>
        </w:rPr>
        <w:t xml:space="preserve">mitä</w:t>
      </w:r>
      <w:r>
        <w:rPr>
          <w:color w:val="DB1474"/>
        </w:rPr>
        <w:t xml:space="preserve"> </w:t>
      </w:r>
      <w:r>
        <w:rPr>
          <w:color w:val="DB1474"/>
        </w:rPr>
        <w:t xml:space="preserve">ikinä</w:t>
      </w:r>
      <w:r>
        <w:rPr>
          <w:color w:val="DB1474"/>
        </w:rPr>
        <w:t xml:space="preserve"> </w:t>
      </w:r>
      <w:r>
        <w:rPr>
          <w:color w:val="860E04"/>
        </w:rPr>
        <w:t xml:space="preserve">oletkaan </w:t>
      </w:r>
      <w:r>
        <w:rPr>
          <w:color w:val="DB1474"/>
        </w:rPr>
        <w:t xml:space="preserve">haaveillut</w:t>
      </w:r>
      <w:r>
        <w:t xml:space="preserve">, jotta kiusaus poistuu, </w:t>
      </w:r>
      <w:r>
        <w:rPr>
          <w:color w:val="310106"/>
        </w:rPr>
        <w:t xml:space="preserve">kun </w:t>
      </w:r>
      <w:r>
        <w:t xml:space="preserve">palaat </w:t>
      </w:r>
      <w:r>
        <w:rPr>
          <w:color w:val="FBC206"/>
        </w:rPr>
        <w:t xml:space="preserve">töihin</w:t>
      </w:r>
      <w:r>
        <w:t xml:space="preserve">. </w:t>
      </w:r>
      <w:r>
        <w:t xml:space="preserve">Muista vain noudattaa </w:t>
      </w:r>
      <w:r>
        <w:rPr>
          <w:color w:val="F2CDFE"/>
        </w:rPr>
        <w:t xml:space="preserve">määräaikaa </w:t>
      </w:r>
      <w:r>
        <w:rPr>
          <w:color w:val="6EAB9B"/>
        </w:rPr>
        <w:t xml:space="preserve">sen </w:t>
      </w:r>
      <w:r>
        <w:t xml:space="preserve">sijaan, että jätät </w:t>
      </w:r>
      <w:r>
        <w:rPr>
          <w:color w:val="F2CDFE"/>
        </w:rPr>
        <w:t xml:space="preserve">sen </w:t>
      </w:r>
      <w:r>
        <w:t xml:space="preserve">huomiotta, </w:t>
      </w:r>
      <w:r>
        <w:t xml:space="preserve">kun </w:t>
      </w:r>
      <w:r>
        <w:t xml:space="preserve">herätyskellosi vihdoin soi.</w:t>
      </w:r>
    </w:p>
    <w:p>
      <w:r>
        <w:rPr>
          <w:b/>
        </w:rPr>
        <w:t xml:space="preserve">Asiakirjan numero 128</w:t>
      </w:r>
    </w:p>
    <w:p>
      <w:r>
        <w:rPr>
          <w:b/>
        </w:rPr>
        <w:t xml:space="preserve">Asiakirjan tunniste: GUM_whow_quidditch</w:t>
      </w:r>
    </w:p>
    <w:p>
      <w:r>
        <w:t xml:space="preserve">Miten pelata </w:t>
      </w:r>
      <w:r>
        <w:rPr>
          <w:color w:val="310106"/>
        </w:rPr>
        <w:t xml:space="preserve">jästien </w:t>
      </w:r>
      <w:r>
        <w:rPr>
          <w:color w:val="04640D"/>
        </w:rPr>
        <w:t xml:space="preserve">kvidditchiä?</w:t>
      </w:r>
    </w:p>
    <w:p>
      <w:r>
        <w:rPr>
          <w:color w:val="FEFB0A"/>
        </w:rPr>
        <w:t xml:space="preserve">JK Rowlingin kirjoittamassa Harry Potter -sarjassa </w:t>
      </w:r>
      <w:r>
        <w:rPr>
          <w:color w:val="FB5514"/>
        </w:rPr>
        <w:t xml:space="preserve">velhojen tärkein urheilulaji </w:t>
      </w:r>
      <w:r>
        <w:t xml:space="preserve">on </w:t>
      </w:r>
      <w:r>
        <w:rPr>
          <w:color w:val="FB5514"/>
        </w:rPr>
        <w:t xml:space="preserve">kvidditsi</w:t>
      </w:r>
      <w:r>
        <w:t xml:space="preserve">. </w:t>
      </w:r>
      <w:r>
        <w:t xml:space="preserve">Pelaaminen ei kuitenkaan edellytä taikavoimia.</w:t>
      </w:r>
    </w:p>
    <w:p>
      <w:r>
        <w:rPr>
          <w:color w:val="FB5514"/>
        </w:rPr>
        <w:t xml:space="preserve">Quidditchin </w:t>
      </w:r>
      <w:r>
        <w:t xml:space="preserve">pelaamiseen on monia eri tapoja</w:t>
      </w:r>
      <w:r>
        <w:t xml:space="preserve">, mutta </w:t>
      </w:r>
      <w:r>
        <w:rPr>
          <w:color w:val="00587F"/>
        </w:rPr>
        <w:t xml:space="preserve">yleisimmin käytetyt säännöt </w:t>
      </w:r>
      <w:r>
        <w:t xml:space="preserve">ovat </w:t>
      </w:r>
      <w:r>
        <w:rPr>
          <w:color w:val="0BC582"/>
        </w:rPr>
        <w:t xml:space="preserve">Kansainvälisen </w:t>
      </w:r>
      <w:r>
        <w:rPr>
          <w:color w:val="0BC582"/>
        </w:rPr>
        <w:t xml:space="preserve">Quidditch-liiton </w:t>
      </w:r>
      <w:r>
        <w:rPr>
          <w:color w:val="00587F"/>
        </w:rPr>
        <w:t xml:space="preserve">säännöt </w:t>
      </w:r>
      <w:r>
        <w:rPr>
          <w:color w:val="00587F"/>
        </w:rPr>
        <w:t xml:space="preserve">(jotka löytyvät täältä)</w:t>
      </w:r>
      <w:r>
        <w:t xml:space="preserve">.</w:t>
      </w:r>
    </w:p>
    <w:p>
      <w:r>
        <w:t xml:space="preserve">Aikaisemmin </w:t>
      </w:r>
      <w:r>
        <w:rPr>
          <w:color w:val="310106"/>
        </w:rPr>
        <w:t xml:space="preserve">jästien </w:t>
      </w:r>
      <w:r>
        <w:rPr>
          <w:color w:val="04640D"/>
        </w:rPr>
        <w:t xml:space="preserve">kvidditchiä </w:t>
      </w:r>
      <w:r>
        <w:t xml:space="preserve">on pelattu pääasiassa </w:t>
      </w:r>
      <w:r>
        <w:rPr>
          <w:color w:val="9E8317"/>
        </w:rPr>
        <w:t xml:space="preserve">yhdysvaltalaisissa </w:t>
      </w:r>
      <w:r>
        <w:t xml:space="preserve">korkeakouluissa, mutta </w:t>
      </w:r>
      <w:r>
        <w:t xml:space="preserve">viime vuosina yhteisöjoukkueiden määrä on kasvanut dramaattisesti. </w:t>
      </w:r>
      <w:r>
        <w:rPr>
          <w:color w:val="04640D"/>
        </w:rPr>
        <w:t xml:space="preserve">Quidditch </w:t>
      </w:r>
      <w:r>
        <w:t xml:space="preserve">on levinnyt myös </w:t>
      </w:r>
      <w:r>
        <w:rPr>
          <w:color w:val="9E8317"/>
        </w:rPr>
        <w:t xml:space="preserve">Amerikan </w:t>
      </w:r>
      <w:r>
        <w:t xml:space="preserve">ulkopuolelle, </w:t>
      </w:r>
      <w:r>
        <w:t xml:space="preserve">ja sitä pelataan nyt viidellä mantereella.</w:t>
      </w:r>
    </w:p>
    <w:p>
      <w:r>
        <w:t xml:space="preserve">Askeleet</w:t>
      </w:r>
    </w:p>
    <w:p>
      <w:r>
        <w:t xml:space="preserve">Kerää </w:t>
      </w:r>
      <w:r>
        <w:rPr>
          <w:color w:val="01190F"/>
        </w:rPr>
        <w:t xml:space="preserve">kaikki tarvittavat materiaalit </w:t>
      </w:r>
      <w:r>
        <w:t xml:space="preserve">ja </w:t>
      </w:r>
      <w:r>
        <w:rPr>
          <w:color w:val="847D81"/>
        </w:rPr>
        <w:t xml:space="preserve">pelaajat </w:t>
      </w:r>
      <w:r>
        <w:t xml:space="preserve">(katso </w:t>
      </w:r>
      <w:r>
        <w:t xml:space="preserve">alla oleva kohta </w:t>
      </w:r>
      <w:r>
        <w:rPr>
          <w:color w:val="01190F"/>
        </w:rPr>
        <w:t xml:space="preserve">Tarvittavat </w:t>
      </w:r>
      <w:r>
        <w:rPr>
          <w:color w:val="01190F"/>
        </w:rPr>
        <w:t xml:space="preserve">asiat</w:t>
      </w:r>
      <w:r>
        <w:t xml:space="preserve">).</w:t>
      </w:r>
    </w:p>
    <w:p>
      <w:r>
        <w:t xml:space="preserve">Tiedä, että </w:t>
      </w:r>
      <w:r>
        <w:rPr>
          <w:color w:val="847D81"/>
        </w:rPr>
        <w:t xml:space="preserve">kaikki pelaajat </w:t>
      </w:r>
      <w:r>
        <w:t xml:space="preserve">voivat pelata </w:t>
      </w:r>
      <w:r>
        <w:rPr>
          <w:color w:val="B70639"/>
        </w:rPr>
        <w:t xml:space="preserve">luudan </w:t>
      </w:r>
      <w:r>
        <w:t xml:space="preserve">kyydissä</w:t>
      </w:r>
      <w:r>
        <w:t xml:space="preserve">. </w:t>
      </w:r>
      <w:r>
        <w:rPr>
          <w:color w:val="703B01"/>
        </w:rPr>
        <w:t xml:space="preserve">Luudat </w:t>
      </w:r>
      <w:r>
        <w:t xml:space="preserve">voivat kuitenkin olla esteenä, joten voit vapaasti olla käyttämättä </w:t>
      </w:r>
      <w:r>
        <w:rPr>
          <w:color w:val="703B01"/>
        </w:rPr>
        <w:t xml:space="preserve">luutia</w:t>
      </w:r>
      <w:r>
        <w:t xml:space="preserve">.</w:t>
      </w:r>
    </w:p>
    <w:p>
      <w:r>
        <w:t xml:space="preserve">Aseta </w:t>
      </w:r>
      <w:r>
        <w:rPr>
          <w:color w:val="F7F1DF"/>
        </w:rPr>
        <w:t xml:space="preserve">kiekko </w:t>
      </w:r>
      <w:r>
        <w:t xml:space="preserve">ja kolme räiskintäpalloa </w:t>
      </w:r>
      <w:r>
        <w:rPr>
          <w:color w:val="118B8A"/>
        </w:rPr>
        <w:t xml:space="preserve">kentän </w:t>
      </w:r>
      <w:r>
        <w:t xml:space="preserve">keskelle</w:t>
      </w:r>
      <w:r>
        <w:t xml:space="preserve">. </w:t>
      </w:r>
      <w:r>
        <w:t xml:space="preserve">Ihannetapauksessa </w:t>
      </w:r>
      <w:r>
        <w:rPr>
          <w:color w:val="4AFEFA"/>
        </w:rPr>
        <w:t xml:space="preserve">karkeloiden </w:t>
      </w:r>
      <w:r>
        <w:rPr>
          <w:color w:val="FCB164"/>
        </w:rPr>
        <w:t xml:space="preserve">ja </w:t>
      </w:r>
      <w:r>
        <w:rPr>
          <w:color w:val="796EE6"/>
        </w:rPr>
        <w:t xml:space="preserve">räiskäleiden </w:t>
      </w:r>
      <w:r>
        <w:t xml:space="preserve">tulisi olla hieman tyhjiä, jotta </w:t>
      </w:r>
      <w:r>
        <w:rPr>
          <w:color w:val="FCB164"/>
        </w:rPr>
        <w:t xml:space="preserve">niitä olisi </w:t>
      </w:r>
      <w:r>
        <w:t xml:space="preserve">helpompi heittää ja ottaa kiinni.</w:t>
      </w:r>
    </w:p>
    <w:p>
      <w:r>
        <w:t xml:space="preserve">Aloita </w:t>
      </w:r>
      <w:r>
        <w:rPr>
          <w:color w:val="000D2C"/>
        </w:rPr>
        <w:t xml:space="preserve">peli</w:t>
      </w:r>
      <w:r>
        <w:t xml:space="preserve">. </w:t>
      </w:r>
      <w:r>
        <w:rPr>
          <w:color w:val="53495F"/>
        </w:rPr>
        <w:t xml:space="preserve">Molemmat joukkueet </w:t>
      </w:r>
      <w:r>
        <w:t xml:space="preserve">lähtevät liikkeelle </w:t>
      </w:r>
      <w:r>
        <w:rPr>
          <w:color w:val="F95475"/>
        </w:rPr>
        <w:t xml:space="preserve">reunoilta </w:t>
      </w:r>
      <w:r>
        <w:t xml:space="preserve">ja yrittävät saada </w:t>
      </w:r>
      <w:r>
        <w:rPr>
          <w:color w:val="F7F1DF"/>
        </w:rPr>
        <w:t xml:space="preserve">kiekon </w:t>
      </w:r>
      <w:r>
        <w:t xml:space="preserve">ja </w:t>
      </w:r>
      <w:r>
        <w:rPr>
          <w:color w:val="61FC03"/>
        </w:rPr>
        <w:t xml:space="preserve">räpyläpalloja</w:t>
      </w:r>
      <w:r>
        <w:t xml:space="preserve">.</w:t>
      </w:r>
    </w:p>
    <w:p>
      <w:r>
        <w:t xml:space="preserve">Seuraa </w:t>
      </w:r>
      <w:r>
        <w:t xml:space="preserve">velvollisuuttasi riippuen </w:t>
      </w:r>
      <w:r>
        <w:rPr>
          <w:color w:val="5D9608"/>
        </w:rPr>
        <w:t xml:space="preserve">siitä, minkälainen pelaaja </w:t>
      </w:r>
      <w:r>
        <w:rPr>
          <w:color w:val="5D9608"/>
        </w:rPr>
        <w:t xml:space="preserve">olet</w:t>
      </w:r>
      <w:r>
        <w:t xml:space="preserve">:</w:t>
      </w:r>
    </w:p>
    <w:p>
      <w:r>
        <w:rPr>
          <w:color w:val="98A088"/>
        </w:rPr>
        <w:t xml:space="preserve">Takaa-ajajat </w:t>
      </w:r>
      <w:r>
        <w:t xml:space="preserve">yrittävät tehdä pisteitä heittämällä </w:t>
      </w:r>
      <w:r>
        <w:rPr>
          <w:color w:val="F7F1DF"/>
        </w:rPr>
        <w:t xml:space="preserve">kiekon </w:t>
      </w:r>
      <w:r>
        <w:t xml:space="preserve">johonkin </w:t>
      </w:r>
      <w:r>
        <w:rPr>
          <w:color w:val="4F584E"/>
        </w:rPr>
        <w:t xml:space="preserve">kolmesta maalikorista</w:t>
      </w:r>
      <w:r>
        <w:t xml:space="preserve">. Jokainen osuma on 10 pisteen arvoinen.</w:t>
      </w:r>
    </w:p>
    <w:p>
      <w:r>
        <w:rPr>
          <w:color w:val="248AD0"/>
        </w:rPr>
        <w:t xml:space="preserve">Hakkaajat </w:t>
      </w:r>
      <w:r>
        <w:t xml:space="preserve">yrittävät lyödä pelaajia </w:t>
      </w:r>
      <w:r>
        <w:rPr>
          <w:color w:val="61FC03"/>
        </w:rPr>
        <w:t xml:space="preserve">bludgerillaan</w:t>
      </w:r>
      <w:r>
        <w:t xml:space="preserve">. </w:t>
      </w:r>
      <w:r>
        <w:t xml:space="preserve">Jos </w:t>
      </w:r>
      <w:r>
        <w:rPr>
          <w:color w:val="9F6551"/>
        </w:rPr>
        <w:t xml:space="preserve">pelaajaa </w:t>
      </w:r>
      <w:r>
        <w:t xml:space="preserve">lyödään, </w:t>
      </w:r>
      <w:r>
        <w:rPr>
          <w:color w:val="9F6551"/>
        </w:rPr>
        <w:t xml:space="preserve">hänen </w:t>
      </w:r>
      <w:r>
        <w:t xml:space="preserve">on lopetettava </w:t>
      </w:r>
      <w:r>
        <w:t xml:space="preserve">tekemisensä ja maksettava </w:t>
      </w:r>
      <w:r>
        <w:rPr>
          <w:color w:val="BCFEC6"/>
        </w:rPr>
        <w:t xml:space="preserve">rangaistus, eli </w:t>
      </w:r>
      <w:r>
        <w:rPr>
          <w:color w:val="BCFEC6"/>
        </w:rPr>
        <w:t xml:space="preserve">pudotettava </w:t>
      </w:r>
      <w:r>
        <w:rPr>
          <w:color w:val="932C70"/>
        </w:rPr>
        <w:t xml:space="preserve">kiekko </w:t>
      </w:r>
      <w:r>
        <w:t xml:space="preserve">(</w:t>
      </w:r>
      <w:r>
        <w:t xml:space="preserve">jos kyseessä on takaa-ajaja) ja juostava takaisin </w:t>
      </w:r>
      <w:r>
        <w:t xml:space="preserve">maalipylvääseen </w:t>
      </w:r>
      <w:r>
        <w:t xml:space="preserve">ja kosketettava </w:t>
      </w:r>
      <w:r>
        <w:rPr>
          <w:color w:val="847D81"/>
        </w:rPr>
        <w:t xml:space="preserve">sitä </w:t>
      </w:r>
      <w:r>
        <w:t xml:space="preserve">tai vaihtoehtoisesti istuttava 10 sekuntia.</w:t>
      </w:r>
    </w:p>
    <w:p>
      <w:r>
        <w:t xml:space="preserve">Maalivahdit vartioivat </w:t>
      </w:r>
      <w:r>
        <w:rPr>
          <w:color w:val="4F584E"/>
        </w:rPr>
        <w:t xml:space="preserve">maalitolppia </w:t>
      </w:r>
      <w:r>
        <w:rPr>
          <w:color w:val="2B1B04"/>
        </w:rPr>
        <w:t xml:space="preserve">kummassakin päässä </w:t>
      </w:r>
      <w:r>
        <w:t xml:space="preserve">ja yrittävät estää </w:t>
      </w:r>
      <w:r>
        <w:rPr>
          <w:color w:val="98A088"/>
        </w:rPr>
        <w:t xml:space="preserve">takaa-ajajien </w:t>
      </w:r>
      <w:r>
        <w:t xml:space="preserve">maalintekoyritykset. Jos </w:t>
      </w:r>
      <w:r>
        <w:rPr>
          <w:color w:val="B5AFC4"/>
        </w:rPr>
        <w:t xml:space="preserve">maalivahti </w:t>
      </w:r>
      <w:r>
        <w:t xml:space="preserve">on lähellä </w:t>
      </w:r>
      <w:r>
        <w:rPr>
          <w:color w:val="4F584E"/>
        </w:rPr>
        <w:t xml:space="preserve">koria, </w:t>
      </w:r>
      <w:r>
        <w:rPr>
          <w:color w:val="B5AFC4"/>
        </w:rPr>
        <w:t xml:space="preserve">hän </w:t>
      </w:r>
      <w:r>
        <w:t xml:space="preserve">on turvassa </w:t>
      </w:r>
      <w:r>
        <w:rPr>
          <w:color w:val="61FC03"/>
        </w:rPr>
        <w:t xml:space="preserve">bludgerien </w:t>
      </w:r>
      <w:r>
        <w:t xml:space="preserve">osumilta</w:t>
      </w:r>
      <w:r>
        <w:t xml:space="preserve">.</w:t>
      </w:r>
    </w:p>
    <w:p>
      <w:r>
        <w:rPr>
          <w:color w:val="AE7AA1"/>
        </w:rPr>
        <w:t xml:space="preserve">Etsijät </w:t>
      </w:r>
      <w:r>
        <w:t xml:space="preserve">yrittävät taklata </w:t>
      </w:r>
      <w:r>
        <w:rPr>
          <w:color w:val="C2A393"/>
        </w:rPr>
        <w:t xml:space="preserve">vasikkaa </w:t>
      </w:r>
      <w:r>
        <w:t xml:space="preserve">(</w:t>
      </w:r>
      <w:r>
        <w:rPr>
          <w:color w:val="C2A393"/>
        </w:rPr>
        <w:t xml:space="preserve">henkilöä) </w:t>
      </w:r>
      <w:r>
        <w:t xml:space="preserve">tai saada kiinni </w:t>
      </w:r>
      <w:r>
        <w:rPr>
          <w:color w:val="6A3A35"/>
        </w:rPr>
        <w:t xml:space="preserve">vasikkaan </w:t>
      </w:r>
      <w:r>
        <w:rPr>
          <w:color w:val="0232FD"/>
        </w:rPr>
        <w:t xml:space="preserve">kiinnitetyn esineen</w:t>
      </w:r>
      <w:r>
        <w:rPr>
          <w:color w:val="0232FD"/>
        </w:rPr>
        <w:t xml:space="preserve">, kuten </w:t>
      </w:r>
      <w:r>
        <w:rPr>
          <w:color w:val="BA6801"/>
        </w:rPr>
        <w:t xml:space="preserve">sukan </w:t>
      </w:r>
      <w:r>
        <w:rPr>
          <w:color w:val="0232FD"/>
        </w:rPr>
        <w:t xml:space="preserve">tai lipun</w:t>
      </w:r>
      <w:r>
        <w:t xml:space="preserve">. </w:t>
      </w:r>
      <w:r>
        <w:t xml:space="preserve">Voit laatia </w:t>
      </w:r>
      <w:r>
        <w:t xml:space="preserve">omat sääntönne siitä, miten </w:t>
      </w:r>
      <w:r>
        <w:rPr>
          <w:color w:val="AE7AA1"/>
        </w:rPr>
        <w:t xml:space="preserve">pelaaja </w:t>
      </w:r>
      <w:r>
        <w:t xml:space="preserve">nappaa </w:t>
      </w:r>
      <w:r>
        <w:rPr>
          <w:color w:val="168E5C"/>
        </w:rPr>
        <w:t xml:space="preserve">vasikan</w:t>
      </w:r>
      <w:r>
        <w:t xml:space="preserve">. </w:t>
      </w:r>
      <w:r>
        <w:t xml:space="preserve">Yleinen pelitapa on tehdä </w:t>
      </w:r>
      <w:r>
        <w:t xml:space="preserve">vasikasta </w:t>
      </w:r>
      <w:r>
        <w:rPr>
          <w:color w:val="C2A393"/>
        </w:rPr>
        <w:t xml:space="preserve">henkilö </w:t>
      </w:r>
      <w:r>
        <w:t xml:space="preserve">ja antaa </w:t>
      </w:r>
      <w:r>
        <w:rPr>
          <w:color w:val="C2A393"/>
        </w:rPr>
        <w:t xml:space="preserve">vasikalle </w:t>
      </w:r>
      <w:r>
        <w:t xml:space="preserve">etumatka, jotta se voi juosta ja piiloutua </w:t>
      </w:r>
      <w:r>
        <w:rPr>
          <w:color w:val="16C0D0"/>
        </w:rPr>
        <w:t xml:space="preserve">määritellyille rajoille</w:t>
      </w:r>
      <w:r>
        <w:t xml:space="preserve">. </w:t>
      </w:r>
      <w:r>
        <w:t xml:space="preserve">Sitten </w:t>
      </w:r>
      <w:r>
        <w:rPr>
          <w:color w:val="AE7AA1"/>
        </w:rPr>
        <w:t xml:space="preserve">etsijät </w:t>
      </w:r>
      <w:r>
        <w:t xml:space="preserve">etsivät </w:t>
      </w:r>
      <w:r>
        <w:rPr>
          <w:color w:val="C2A393"/>
        </w:rPr>
        <w:t xml:space="preserve">vasikkaa </w:t>
      </w:r>
      <w:r>
        <w:t xml:space="preserve">ja yrittävät merkitä </w:t>
      </w:r>
      <w:r>
        <w:rPr>
          <w:color w:val="C2A393"/>
        </w:rPr>
        <w:t xml:space="preserve">pelaajan</w:t>
      </w:r>
      <w:r>
        <w:t xml:space="preserve">. </w:t>
      </w:r>
      <w:r>
        <w:t xml:space="preserve">Muissa menetelmissä, kuten vuonna 2005 käyttöön otetussa menetelmässä, </w:t>
      </w:r>
      <w:r>
        <w:rPr>
          <w:color w:val="168E5C"/>
        </w:rPr>
        <w:t xml:space="preserve">vasikka </w:t>
      </w:r>
      <w:r>
        <w:rPr>
          <w:color w:val="C62100"/>
        </w:rPr>
        <w:t xml:space="preserve">on tennispallo </w:t>
      </w:r>
      <w:r>
        <w:rPr>
          <w:color w:val="014347"/>
        </w:rPr>
        <w:t xml:space="preserve">sukassa</w:t>
      </w:r>
      <w:r>
        <w:rPr>
          <w:color w:val="C62100"/>
        </w:rPr>
        <w:t xml:space="preserve">, joka roikkuu </w:t>
      </w:r>
      <w:r>
        <w:rPr>
          <w:color w:val="42083B"/>
        </w:rPr>
        <w:t xml:space="preserve">vasikan </w:t>
      </w:r>
      <w:r>
        <w:rPr>
          <w:color w:val="233809"/>
        </w:rPr>
        <w:t xml:space="preserve">juoksijan </w:t>
      </w:r>
      <w:r>
        <w:rPr>
          <w:color w:val="C62100"/>
        </w:rPr>
        <w:t xml:space="preserve">shortseista</w:t>
      </w:r>
      <w:r>
        <w:t xml:space="preserve">. </w:t>
      </w:r>
      <w:r>
        <w:t xml:space="preserve">Menetelmästä riippumatta </w:t>
      </w:r>
      <w:r>
        <w:rPr>
          <w:color w:val="82785D"/>
        </w:rPr>
        <w:t xml:space="preserve">voittaja </w:t>
      </w:r>
      <w:r>
        <w:t xml:space="preserve">saa </w:t>
      </w:r>
      <w:r>
        <w:t xml:space="preserve">joukkueelleen</w:t>
      </w:r>
      <w:r>
        <w:t xml:space="preserve"> 30 pistettä, </w:t>
      </w:r>
      <w:r>
        <w:t xml:space="preserve">toisin kuin kirjoissa, joissa </w:t>
      </w:r>
      <w:r>
        <w:rPr>
          <w:color w:val="168E5C"/>
        </w:rPr>
        <w:t xml:space="preserve">vasikka on </w:t>
      </w:r>
      <w:r>
        <w:rPr>
          <w:color w:val="023087"/>
        </w:rPr>
        <w:t xml:space="preserve">150 pisteen </w:t>
      </w:r>
      <w:r>
        <w:t xml:space="preserve">arvoinen</w:t>
      </w:r>
      <w:r>
        <w:t xml:space="preserve">. </w:t>
      </w:r>
      <w:r>
        <w:rPr>
          <w:color w:val="310106"/>
        </w:rPr>
        <w:t xml:space="preserve">Muggle </w:t>
      </w:r>
      <w:r>
        <w:rPr>
          <w:color w:val="04640D"/>
        </w:rPr>
        <w:t xml:space="preserve">Quidditchin </w:t>
      </w:r>
      <w:r>
        <w:t xml:space="preserve">luojat </w:t>
      </w:r>
      <w:r>
        <w:t xml:space="preserve">ajattelivat, että </w:t>
      </w:r>
      <w:r>
        <w:rPr>
          <w:color w:val="168E5C"/>
        </w:rPr>
        <w:t xml:space="preserve">se oli </w:t>
      </w:r>
      <w:r>
        <w:rPr>
          <w:color w:val="023087"/>
        </w:rPr>
        <w:t xml:space="preserve">liian monien pisteiden </w:t>
      </w:r>
      <w:r>
        <w:t xml:space="preserve">arvoinen</w:t>
      </w:r>
      <w:r>
        <w:t xml:space="preserve">, joten he muuttivat </w:t>
      </w:r>
      <w:r>
        <w:rPr>
          <w:color w:val="168E5C"/>
        </w:rPr>
        <w:t xml:space="preserve">vasikan </w:t>
      </w:r>
      <w:r>
        <w:t xml:space="preserve">arvoa </w:t>
      </w:r>
      <w:r>
        <w:rPr>
          <w:color w:val="310106"/>
        </w:rPr>
        <w:t xml:space="preserve">muggle </w:t>
      </w:r>
      <w:r>
        <w:rPr>
          <w:color w:val="04640D"/>
        </w:rPr>
        <w:t xml:space="preserve">Quidditchiä</w:t>
      </w:r>
      <w:r>
        <w:t xml:space="preserve"> varten</w:t>
      </w:r>
      <w:r>
        <w:t xml:space="preserve">.</w:t>
      </w:r>
    </w:p>
    <w:p>
      <w:r>
        <w:rPr>
          <w:color w:val="C2A393"/>
        </w:rPr>
        <w:t xml:space="preserve">Vyyhti</w:t>
      </w:r>
      <w:r>
        <w:t xml:space="preserve">, yleensä </w:t>
      </w:r>
      <w:r>
        <w:rPr>
          <w:color w:val="C2A393"/>
        </w:rPr>
        <w:t xml:space="preserve">juoksija</w:t>
      </w:r>
      <w:r>
        <w:t xml:space="preserve">, juoksee ympäriinsä (yleensä </w:t>
      </w:r>
      <w:r>
        <w:rPr>
          <w:color w:val="16C0D0"/>
        </w:rPr>
        <w:t xml:space="preserve">rajoja pitkin) </w:t>
      </w:r>
      <w:r>
        <w:t xml:space="preserve">yrittäen väistää </w:t>
      </w:r>
      <w:r>
        <w:rPr>
          <w:color w:val="AE7AA1"/>
        </w:rPr>
        <w:t xml:space="preserve">etsijöitä</w:t>
      </w:r>
      <w:r>
        <w:t xml:space="preserve">.</w:t>
      </w:r>
    </w:p>
    <w:p>
      <w:r>
        <w:rPr>
          <w:color w:val="B7DAD2"/>
        </w:rPr>
        <w:t xml:space="preserve">Erotuomarin </w:t>
      </w:r>
      <w:r>
        <w:t xml:space="preserve">on varmistettava, että </w:t>
      </w:r>
      <w:r>
        <w:rPr>
          <w:color w:val="196956"/>
        </w:rPr>
        <w:t xml:space="preserve">sääntöjä </w:t>
      </w:r>
      <w:r>
        <w:t xml:space="preserve">noudatetaan. </w:t>
      </w:r>
      <w:r>
        <w:rPr>
          <w:color w:val="B7DAD2"/>
        </w:rPr>
        <w:t xml:space="preserve">Hän </w:t>
      </w:r>
      <w:r>
        <w:t xml:space="preserve">myös seuraa pistetilannetta.</w:t>
      </w:r>
    </w:p>
    <w:p>
      <w:r>
        <w:t xml:space="preserve">Pelaa </w:t>
      </w:r>
      <w:r>
        <w:rPr>
          <w:color w:val="000D2C"/>
        </w:rPr>
        <w:t xml:space="preserve">peliä</w:t>
      </w:r>
      <w:r>
        <w:t xml:space="preserve">! </w:t>
      </w:r>
      <w:r>
        <w:rPr>
          <w:color w:val="000D2C"/>
        </w:rPr>
        <w:t xml:space="preserve">Pelin </w:t>
      </w:r>
      <w:r>
        <w:t xml:space="preserve">tavoitteena on </w:t>
      </w:r>
      <w:r>
        <w:t xml:space="preserve">saada eniten pisteitä, ja </w:t>
      </w:r>
      <w:r>
        <w:rPr>
          <w:color w:val="000D2C"/>
        </w:rPr>
        <w:t xml:space="preserve">peli </w:t>
      </w:r>
      <w:r>
        <w:t xml:space="preserve">päättyy, kun </w:t>
      </w:r>
      <w:r>
        <w:rPr>
          <w:color w:val="82785D"/>
        </w:rPr>
        <w:t xml:space="preserve">etsijä </w:t>
      </w:r>
      <w:r>
        <w:t xml:space="preserve">nappaa </w:t>
      </w:r>
      <w:r>
        <w:rPr>
          <w:color w:val="168E5C"/>
        </w:rPr>
        <w:t xml:space="preserve">vasikan</w:t>
      </w:r>
      <w:r>
        <w:t xml:space="preserve">.</w:t>
      </w:r>
    </w:p>
    <w:p>
      <w:r>
        <w:t xml:space="preserve">Voit vapaasti muuttaa </w:t>
      </w:r>
      <w:r>
        <w:rPr>
          <w:color w:val="196956"/>
        </w:rPr>
        <w:t xml:space="preserve">pelisääntöjä</w:t>
      </w:r>
      <w:r>
        <w:t xml:space="preserve">. </w:t>
      </w:r>
      <w:r>
        <w:t xml:space="preserve">Katso </w:t>
      </w:r>
      <w:r>
        <w:t xml:space="preserve">ehdotuksia Vinkkejä-osiosta.</w:t>
      </w:r>
    </w:p>
    <w:p>
      <w:r>
        <w:rPr>
          <w:color w:val="2B2D32"/>
        </w:rPr>
        <w:t xml:space="preserve">Video</w:t>
      </w:r>
    </w:p>
    <w:p>
      <w:r>
        <w:t xml:space="preserve">Näin pelaat </w:t>
      </w:r>
      <w:r>
        <w:rPr>
          <w:color w:val="94C661"/>
        </w:rPr>
        <w:t xml:space="preserve">Quidditch-peliä </w:t>
      </w:r>
      <w:r>
        <w:rPr>
          <w:color w:val="000D2C"/>
        </w:rPr>
        <w:t xml:space="preserve">oikeassa elämässä </w:t>
      </w:r>
      <w:r>
        <w:t xml:space="preserve">Et tarvitse lentäviä luudanvarsien tai taikapalloja pelataksesi </w:t>
      </w:r>
      <w:r>
        <w:rPr>
          <w:color w:val="04640D"/>
        </w:rPr>
        <w:t xml:space="preserve">tätä versiota </w:t>
      </w:r>
      <w:r>
        <w:rPr>
          <w:color w:val="F8907D"/>
        </w:rPr>
        <w:t xml:space="preserve">pelistä </w:t>
      </w:r>
      <w:r>
        <w:t xml:space="preserve">- </w:t>
      </w:r>
      <w:r>
        <w:rPr>
          <w:color w:val="04640D"/>
        </w:rPr>
        <w:t xml:space="preserve">se on </w:t>
      </w:r>
      <w:r>
        <w:t xml:space="preserve">räätälöity </w:t>
      </w:r>
      <w:r>
        <w:t xml:space="preserve">meidän kaltaisillemme </w:t>
      </w:r>
      <w:r>
        <w:rPr>
          <w:color w:val="895E6B"/>
        </w:rPr>
        <w:t xml:space="preserve">muggeille.</w:t>
      </w:r>
    </w:p>
    <w:p>
      <w:r>
        <w:rPr>
          <w:color w:val="2B2D32"/>
        </w:rPr>
        <w:t xml:space="preserve">Tämä video </w:t>
      </w:r>
      <w:r>
        <w:t xml:space="preserve">näyttää realistisemman lähestymistavan </w:t>
      </w:r>
      <w:r>
        <w:rPr>
          <w:color w:val="04640D"/>
        </w:rPr>
        <w:t xml:space="preserve">Quidditchin </w:t>
      </w:r>
      <w:r>
        <w:t xml:space="preserve">pelaamiseen</w:t>
      </w:r>
      <w:r>
        <w:t xml:space="preserve">.</w:t>
      </w:r>
    </w:p>
    <w:p>
      <w:r>
        <w:rPr>
          <w:color w:val="ECEDFE"/>
        </w:rPr>
        <w:t xml:space="preserve">Vinkkejä</w:t>
      </w:r>
    </w:p>
    <w:p>
      <w:r>
        <w:t xml:space="preserve">Vaihtoehtoisesti </w:t>
      </w:r>
      <w:r>
        <w:rPr>
          <w:color w:val="788E95"/>
        </w:rPr>
        <w:t xml:space="preserve">vasikka </w:t>
      </w:r>
      <w:r>
        <w:t xml:space="preserve">voi olla </w:t>
      </w:r>
      <w:r>
        <w:rPr>
          <w:color w:val="788E95"/>
        </w:rPr>
        <w:t xml:space="preserve">pieni keltainen pallo (tennispallot sopivat hyvin), jonka </w:t>
      </w:r>
      <w:r>
        <w:rPr>
          <w:color w:val="788E95"/>
        </w:rPr>
        <w:t xml:space="preserve">sivullinen tai </w:t>
      </w:r>
      <w:r>
        <w:rPr>
          <w:color w:val="576094"/>
        </w:rPr>
        <w:t xml:space="preserve">tuomari </w:t>
      </w:r>
      <w:r>
        <w:rPr>
          <w:color w:val="788E95"/>
        </w:rPr>
        <w:t xml:space="preserve">piilottaa ennen </w:t>
      </w:r>
      <w:r>
        <w:rPr>
          <w:color w:val="FB6AB8"/>
        </w:rPr>
        <w:t xml:space="preserve">pelin </w:t>
      </w:r>
      <w:r>
        <w:rPr>
          <w:color w:val="788E95"/>
        </w:rPr>
        <w:t xml:space="preserve">alkua</w:t>
      </w:r>
      <w:r>
        <w:t xml:space="preserve">. </w:t>
      </w:r>
      <w:r>
        <w:t xml:space="preserve">Aseta </w:t>
      </w:r>
      <w:r>
        <w:rPr>
          <w:color w:val="16C0D0"/>
        </w:rPr>
        <w:t xml:space="preserve">rajat </w:t>
      </w:r>
      <w:r>
        <w:t xml:space="preserve">ja pyydä </w:t>
      </w:r>
      <w:r>
        <w:rPr>
          <w:color w:val="AE7AA1"/>
        </w:rPr>
        <w:t xml:space="preserve">etsijöitä </w:t>
      </w:r>
      <w:r>
        <w:t xml:space="preserve">etsimään </w:t>
      </w:r>
      <w:r>
        <w:rPr>
          <w:color w:val="788E95"/>
        </w:rPr>
        <w:t xml:space="preserve">vasikkaa</w:t>
      </w:r>
      <w:r>
        <w:t xml:space="preserve">.</w:t>
      </w:r>
    </w:p>
    <w:p>
      <w:r>
        <w:rPr>
          <w:color w:val="248AD0"/>
        </w:rPr>
        <w:t xml:space="preserve">Hakkaajat </w:t>
      </w:r>
      <w:r>
        <w:t xml:space="preserve">voivat yrittää lyödä </w:t>
      </w:r>
      <w:r>
        <w:rPr>
          <w:color w:val="61FC03"/>
        </w:rPr>
        <w:t xml:space="preserve">bludgereita </w:t>
      </w:r>
      <w:r>
        <w:rPr>
          <w:color w:val="DB1474"/>
        </w:rPr>
        <w:t xml:space="preserve">ilmassa </w:t>
      </w:r>
      <w:r>
        <w:t xml:space="preserve">lyhennetyillä jääkiekkomailoilla tai lyhyellä mailalla. </w:t>
      </w:r>
      <w:r>
        <w:rPr>
          <w:color w:val="248AD0"/>
        </w:rPr>
        <w:t xml:space="preserve">He </w:t>
      </w:r>
      <w:r>
        <w:t xml:space="preserve">voivat myös lyödä </w:t>
      </w:r>
      <w:r>
        <w:rPr>
          <w:color w:val="61FC03"/>
        </w:rPr>
        <w:t xml:space="preserve">lyöjiä </w:t>
      </w:r>
      <w:r>
        <w:t xml:space="preserve">(ehkä wiffle-palloja) maahan </w:t>
      </w:r>
      <w:r>
        <w:t xml:space="preserve">tavallisilla jääkiekkomailoilla. </w:t>
      </w:r>
      <w:r>
        <w:t xml:space="preserve">Yksinkertaisin tapa on vain lyödä </w:t>
      </w:r>
      <w:r>
        <w:rPr>
          <w:color w:val="847D81"/>
        </w:rPr>
        <w:t xml:space="preserve">pelaajia </w:t>
      </w:r>
      <w:r>
        <w:t xml:space="preserve">heittämällä väistöpalloja.</w:t>
      </w:r>
    </w:p>
    <w:p>
      <w:r>
        <w:rPr>
          <w:color w:val="8489AE"/>
        </w:rPr>
        <w:t xml:space="preserve">Ilman </w:t>
      </w:r>
      <w:r>
        <w:rPr>
          <w:color w:val="860E04"/>
        </w:rPr>
        <w:t xml:space="preserve">luutia </w:t>
      </w:r>
      <w:r>
        <w:t xml:space="preserve">voi olla helpompaa </w:t>
      </w:r>
      <w:r>
        <w:rPr>
          <w:color w:val="8489AE"/>
        </w:rPr>
        <w:t xml:space="preserve">pelata </w:t>
      </w:r>
      <w:r>
        <w:t xml:space="preserve">(mutta myös vähemmän hauskaa!).</w:t>
      </w:r>
    </w:p>
    <w:p>
      <w:r>
        <w:t xml:space="preserve">Muista, että </w:t>
      </w:r>
      <w:r>
        <w:rPr>
          <w:color w:val="6EAB9B"/>
        </w:rPr>
        <w:t xml:space="preserve">vasikan </w:t>
      </w:r>
      <w:r>
        <w:rPr>
          <w:color w:val="FBC206"/>
        </w:rPr>
        <w:t xml:space="preserve">juoksija</w:t>
      </w:r>
      <w:r>
        <w:t xml:space="preserve">, </w:t>
      </w:r>
      <w:r>
        <w:rPr>
          <w:color w:val="E115C0"/>
        </w:rPr>
        <w:t xml:space="preserve">jos </w:t>
      </w:r>
      <w:r>
        <w:t xml:space="preserve">päätät käyttää </w:t>
      </w:r>
      <w:r>
        <w:rPr>
          <w:color w:val="FBC206"/>
        </w:rPr>
        <w:t xml:space="preserve">häntä, </w:t>
      </w:r>
      <w:r>
        <w:t xml:space="preserve">ei ole </w:t>
      </w:r>
      <w:r>
        <w:rPr>
          <w:color w:val="000D2C"/>
        </w:rPr>
        <w:t xml:space="preserve">pelin</w:t>
      </w:r>
      <w:r>
        <w:t xml:space="preserve"> varsinainen pelaaja, joten häntä </w:t>
      </w:r>
      <w:r>
        <w:t xml:space="preserve">eivät sido </w:t>
      </w:r>
      <w:r>
        <w:rPr>
          <w:color w:val="196956"/>
        </w:rPr>
        <w:t xml:space="preserve">säännöt</w:t>
      </w:r>
      <w:r>
        <w:t xml:space="preserve">. </w:t>
      </w:r>
      <w:r>
        <w:t xml:space="preserve">Halutessaan </w:t>
      </w:r>
      <w:r>
        <w:rPr>
          <w:color w:val="C2A393"/>
        </w:rPr>
        <w:t xml:space="preserve">vasikka </w:t>
      </w:r>
      <w:r>
        <w:t xml:space="preserve">voi tehdä mitä tahansa </w:t>
      </w:r>
      <w:r>
        <w:t xml:space="preserve">välttääkseen kiinnijäämisen. Katso </w:t>
      </w:r>
      <w:r>
        <w:t xml:space="preserve">lisätietoja </w:t>
      </w:r>
      <w:r>
        <w:t xml:space="preserve">kohdasta Miten olla </w:t>
      </w:r>
      <w:r>
        <w:rPr>
          <w:color w:val="F2CDFE"/>
        </w:rPr>
        <w:t xml:space="preserve">vasikka </w:t>
      </w:r>
      <w:r>
        <w:rPr>
          <w:color w:val="04640D"/>
        </w:rPr>
        <w:t xml:space="preserve">Quidditchissä.</w:t>
      </w:r>
    </w:p>
    <w:p>
      <w:r>
        <w:t xml:space="preserve">Voit pelata vesiquidditchiä </w:t>
      </w:r>
      <w:r>
        <w:rPr>
          <w:color w:val="645341"/>
        </w:rPr>
        <w:t xml:space="preserve">altaassa</w:t>
      </w:r>
      <w:r>
        <w:t xml:space="preserve">. Lähes kaikki samat säännöt pätevät. Pyydä </w:t>
      </w:r>
      <w:r>
        <w:rPr>
          <w:color w:val="760035"/>
        </w:rPr>
        <w:t xml:space="preserve">jotakuta </w:t>
      </w:r>
      <w:r>
        <w:t xml:space="preserve">heittämään </w:t>
      </w:r>
      <w:r>
        <w:rPr>
          <w:color w:val="647A41"/>
        </w:rPr>
        <w:t xml:space="preserve">jotakin </w:t>
      </w:r>
      <w:r>
        <w:t xml:space="preserve">(</w:t>
      </w:r>
      <w:r>
        <w:rPr>
          <w:color w:val="647A41"/>
        </w:rPr>
        <w:t xml:space="preserve">vasikka</w:t>
      </w:r>
      <w:r>
        <w:t xml:space="preserve">) siimalla </w:t>
      </w:r>
      <w:r>
        <w:rPr>
          <w:color w:val="645341"/>
        </w:rPr>
        <w:t xml:space="preserve">altaaseen </w:t>
      </w:r>
      <w:r>
        <w:t xml:space="preserve">säännöllisin väliajoin. </w:t>
      </w:r>
      <w:r>
        <w:t xml:space="preserve">Voidaan käyttää jopa väärennettyjä vasikoita.</w:t>
      </w:r>
    </w:p>
    <w:p>
      <w:r>
        <w:t xml:space="preserve">Voit ostaa aidon näköisiä luudat, jotta </w:t>
      </w:r>
      <w:r>
        <w:rPr>
          <w:color w:val="000D2C"/>
        </w:rPr>
        <w:t xml:space="preserve">peli olisi </w:t>
      </w:r>
      <w:r>
        <w:t xml:space="preserve">realistisempi.</w:t>
      </w:r>
    </w:p>
    <w:p>
      <w:r>
        <w:t xml:space="preserve">Quidditch-yhteisö on </w:t>
      </w:r>
      <w:r>
        <w:t xml:space="preserve">hyvin laaja</w:t>
      </w:r>
      <w:r>
        <w:t xml:space="preserve">, katso </w:t>
      </w:r>
      <w:r>
        <w:rPr>
          <w:color w:val="496E76"/>
        </w:rPr>
        <w:t xml:space="preserve">IQA:n </w:t>
      </w:r>
      <w:r>
        <w:t xml:space="preserve">verkkosivuilta, josta löydät joukkueita </w:t>
      </w:r>
      <w:r>
        <w:rPr>
          <w:color w:val="E115C0"/>
        </w:rPr>
        <w:t xml:space="preserve">läheltäsi</w:t>
      </w:r>
      <w:r>
        <w:t xml:space="preserve">.</w:t>
      </w:r>
    </w:p>
    <w:p>
      <w:r>
        <w:rPr>
          <w:color w:val="E3F894"/>
        </w:rPr>
        <w:t xml:space="preserve">Yksi muunnelma </w:t>
      </w:r>
      <w:r>
        <w:t xml:space="preserve">on </w:t>
      </w:r>
      <w:r>
        <w:rPr>
          <w:color w:val="F9D7CD"/>
        </w:rPr>
        <w:t xml:space="preserve">Quarter </w:t>
      </w:r>
      <w:r>
        <w:rPr>
          <w:color w:val="E3F894"/>
        </w:rPr>
        <w:t xml:space="preserve">Snitch Quidditch</w:t>
      </w:r>
      <w:r>
        <w:t xml:space="preserve">. </w:t>
      </w:r>
      <w:r>
        <w:t xml:space="preserve">Etsi </w:t>
      </w:r>
      <w:r>
        <w:rPr>
          <w:color w:val="876128"/>
        </w:rPr>
        <w:t xml:space="preserve">neljännesdollari </w:t>
      </w:r>
      <w:r>
        <w:rPr>
          <w:color w:val="A1A711"/>
        </w:rPr>
        <w:t xml:space="preserve">tai muu pieni kolikko</w:t>
      </w:r>
      <w:r>
        <w:t xml:space="preserve">. </w:t>
      </w:r>
      <w:r>
        <w:t xml:space="preserve">Pyydä </w:t>
      </w:r>
      <w:r>
        <w:rPr>
          <w:color w:val="53495F"/>
        </w:rPr>
        <w:t xml:space="preserve">molempia joukkueita </w:t>
      </w:r>
      <w:r>
        <w:t xml:space="preserve">kääntymään ympäri ja pyydä </w:t>
      </w:r>
      <w:r>
        <w:rPr>
          <w:color w:val="B7DAD2"/>
        </w:rPr>
        <w:t xml:space="preserve">tuomaria </w:t>
      </w:r>
      <w:r>
        <w:t xml:space="preserve">heittämään </w:t>
      </w:r>
      <w:r>
        <w:rPr>
          <w:color w:val="A1A711"/>
        </w:rPr>
        <w:t xml:space="preserve">se </w:t>
      </w:r>
      <w:r>
        <w:t xml:space="preserve">nurmikkoon tai kentälle, kun </w:t>
      </w:r>
      <w:r>
        <w:rPr>
          <w:color w:val="53495F"/>
        </w:rPr>
        <w:t xml:space="preserve">joukkueet </w:t>
      </w:r>
      <w:r>
        <w:t xml:space="preserve">eivät katso. Pelatkaa samalla, kun </w:t>
      </w:r>
      <w:r>
        <w:rPr>
          <w:color w:val="82785D"/>
        </w:rPr>
        <w:t xml:space="preserve">etsijät </w:t>
      </w:r>
      <w:r>
        <w:t xml:space="preserve">etsivät </w:t>
      </w:r>
      <w:r>
        <w:rPr>
          <w:color w:val="A1A711"/>
        </w:rPr>
        <w:t xml:space="preserve">vasikkaa</w:t>
      </w:r>
      <w:r>
        <w:t xml:space="preserve">.</w:t>
      </w:r>
    </w:p>
    <w:p>
      <w:r>
        <w:rPr>
          <w:color w:val="01FB92"/>
        </w:rPr>
        <w:t xml:space="preserve">Toinen muunnelma </w:t>
      </w:r>
      <w:r>
        <w:t xml:space="preserve">on se, että </w:t>
      </w:r>
      <w:r>
        <w:rPr>
          <w:color w:val="B7DAD2"/>
        </w:rPr>
        <w:t xml:space="preserve">erotuomari </w:t>
      </w:r>
      <w:r>
        <w:t xml:space="preserve">asettaa </w:t>
      </w:r>
      <w:r>
        <w:rPr>
          <w:color w:val="A1A711"/>
        </w:rPr>
        <w:t xml:space="preserve">vasikan </w:t>
      </w:r>
      <w:r>
        <w:t xml:space="preserve">jonnekin </w:t>
      </w:r>
      <w:r>
        <w:rPr>
          <w:color w:val="118B8A"/>
        </w:rPr>
        <w:t xml:space="preserve">kentälle </w:t>
      </w:r>
      <w:r>
        <w:t xml:space="preserve">(</w:t>
      </w:r>
      <w:r>
        <w:rPr>
          <w:color w:val="01FB92"/>
        </w:rPr>
        <w:t xml:space="preserve">tässä tapauksessa </w:t>
      </w:r>
      <w:r>
        <w:rPr>
          <w:color w:val="A1A711"/>
        </w:rPr>
        <w:t xml:space="preserve">se on </w:t>
      </w:r>
      <w:r>
        <w:rPr>
          <w:color w:val="A1A711"/>
        </w:rPr>
        <w:t xml:space="preserve">pieni pallo</w:t>
      </w:r>
      <w:r>
        <w:t xml:space="preserve">). </w:t>
      </w:r>
      <w:r>
        <w:rPr>
          <w:color w:val="82785D"/>
        </w:rPr>
        <w:t xml:space="preserve">Etsijän </w:t>
      </w:r>
      <w:r>
        <w:t xml:space="preserve">on löydettävä </w:t>
      </w:r>
      <w:r>
        <w:rPr>
          <w:color w:val="A1A711"/>
        </w:rPr>
        <w:t xml:space="preserve">vasikka </w:t>
      </w:r>
      <w:r>
        <w:t xml:space="preserve">silmät sidottuina ja tukeuduttava vain valmentajan ohjeisiin </w:t>
      </w:r>
      <w:r>
        <w:rPr>
          <w:color w:val="000D2C"/>
        </w:rPr>
        <w:t xml:space="preserve">pelin ollessa </w:t>
      </w:r>
      <w:r>
        <w:t xml:space="preserve">vielä käynnissä.</w:t>
      </w:r>
    </w:p>
    <w:p>
      <w:r>
        <w:t xml:space="preserve">Varoitukset</w:t>
      </w:r>
    </w:p>
    <w:p>
      <w:r>
        <w:t xml:space="preserve">Pysy nesteytettynä ja liiku viisaasti.</w:t>
      </w:r>
    </w:p>
    <w:p>
      <w:r>
        <w:rPr>
          <w:color w:val="DB1474"/>
        </w:rPr>
        <w:t xml:space="preserve">Ilmassa </w:t>
      </w:r>
      <w:r>
        <w:t xml:space="preserve">lentävä pallo </w:t>
      </w:r>
      <w:r>
        <w:t xml:space="preserve">voi satuttaa. </w:t>
      </w:r>
      <w:r>
        <w:rPr>
          <w:color w:val="E115C0"/>
        </w:rPr>
        <w:t xml:space="preserve">Jos </w:t>
      </w:r>
      <w:r>
        <w:t xml:space="preserve">pelaat kvidditchiä</w:t>
      </w:r>
      <w:r>
        <w:rPr>
          <w:color w:val="E115C0"/>
        </w:rPr>
        <w:t xml:space="preserve">, </w:t>
      </w:r>
      <w:r>
        <w:t xml:space="preserve">sinulla on luultavasti vain hauskaa, joten pelaa kiltisti.</w:t>
      </w:r>
    </w:p>
    <w:p>
      <w:r>
        <w:t xml:space="preserve">Tarvittavat </w:t>
      </w:r>
      <w:r>
        <w:t xml:space="preserve">asiat</w:t>
      </w:r>
    </w:p>
    <w:p>
      <w:r>
        <w:rPr>
          <w:color w:val="847D81"/>
        </w:rPr>
        <w:t xml:space="preserve">15 pelaajaa</w:t>
      </w:r>
    </w:p>
    <w:p>
      <w:r>
        <w:t xml:space="preserve">14 luuta</w:t>
      </w:r>
    </w:p>
    <w:p>
      <w:r>
        <w:rPr>
          <w:color w:val="118B8A"/>
        </w:rPr>
        <w:t xml:space="preserve">Kenttä </w:t>
      </w:r>
      <w:r>
        <w:t xml:space="preserve">(tai iso takapiha)</w:t>
      </w:r>
    </w:p>
    <w:p>
      <w:r>
        <w:t xml:space="preserve">3 maaliverkkoa per joukkue</w:t>
      </w:r>
    </w:p>
    <w:p>
      <w:r>
        <w:rPr>
          <w:color w:val="B7DAD2"/>
        </w:rPr>
        <w:t xml:space="preserve">Erotuomari </w:t>
      </w:r>
      <w:r>
        <w:t xml:space="preserve">(valinnainen)</w:t>
      </w:r>
    </w:p>
    <w:p>
      <w:r>
        <w:t xml:space="preserve">Värikoodatut paidat tai </w:t>
      </w:r>
      <w:r>
        <w:rPr>
          <w:color w:val="FD0F31"/>
        </w:rPr>
        <w:t xml:space="preserve">viitat taloille</w:t>
      </w:r>
      <w:r>
        <w:t xml:space="preserve">, mustat </w:t>
      </w:r>
      <w:r>
        <w:rPr>
          <w:color w:val="B7DAD2"/>
        </w:rPr>
        <w:t xml:space="preserve">tuomarille.</w:t>
      </w:r>
    </w:p>
    <w:p>
      <w:r>
        <w:rPr>
          <w:color w:val="61FC03"/>
        </w:rPr>
        <w:t xml:space="preserve">3 bludgeria </w:t>
      </w:r>
      <w:r>
        <w:t xml:space="preserve">(väistöpalloja, vesipalloja, wiffle-palloja jne.).</w:t>
      </w:r>
    </w:p>
    <w:p>
      <w:r>
        <w:rPr>
          <w:color w:val="F7F1DF"/>
        </w:rPr>
        <w:t xml:space="preserve">1 Quaffle </w:t>
      </w:r>
      <w:r>
        <w:t xml:space="preserve">(lentopallo, frisbee, jalkapallo jne.).</w:t>
      </w:r>
    </w:p>
    <w:p>
      <w:r>
        <w:rPr>
          <w:color w:val="F2CDFE"/>
        </w:rPr>
        <w:t xml:space="preserve">1 Snitch </w:t>
      </w:r>
      <w:r>
        <w:t xml:space="preserve">(</w:t>
      </w:r>
      <w:r>
        <w:rPr>
          <w:color w:val="F2CDFE"/>
        </w:rPr>
        <w:t xml:space="preserve">henkilö</w:t>
      </w:r>
      <w:r>
        <w:t xml:space="preserve">)</w:t>
      </w:r>
    </w:p>
    <w:p>
      <w:r>
        <w:rPr>
          <w:color w:val="53495F"/>
        </w:rPr>
        <w:t xml:space="preserve">Kukin joukkue koostuu seuraavista </w:t>
      </w:r>
      <w:r>
        <w:t xml:space="preserve">henkilöistä:</w:t>
      </w:r>
    </w:p>
    <w:p>
      <w:r>
        <w:t xml:space="preserve">3 takaa-ajajaa</w:t>
      </w:r>
    </w:p>
    <w:p>
      <w:r>
        <w:t xml:space="preserve">2 vatkainta</w:t>
      </w:r>
    </w:p>
    <w:p>
      <w:r>
        <w:t xml:space="preserve">1 vartija</w:t>
      </w:r>
    </w:p>
    <w:p>
      <w:r>
        <w:t xml:space="preserve">1 Etsijä</w:t>
      </w:r>
    </w:p>
    <w:p>
      <w:r>
        <w:rPr>
          <w:b/>
        </w:rPr>
        <w:t xml:space="preserve">Asiakirjan numero 129</w:t>
      </w:r>
    </w:p>
    <w:p>
      <w:r>
        <w:rPr>
          <w:b/>
        </w:rPr>
        <w:t xml:space="preserve">Asiakirjan tunniste: GUM_whow_quinoa</w:t>
      </w:r>
    </w:p>
    <w:p>
      <w:r>
        <w:rPr>
          <w:color w:val="310106"/>
        </w:rPr>
        <w:t xml:space="preserve">Quinoan </w:t>
      </w:r>
      <w:r>
        <w:t xml:space="preserve">valmistaminen</w:t>
      </w:r>
    </w:p>
    <w:p>
      <w:r>
        <w:rPr>
          <w:color w:val="310106"/>
        </w:rPr>
        <w:t xml:space="preserve">Kvinoa </w:t>
      </w:r>
      <w:r>
        <w:t xml:space="preserve">tunnetaan </w:t>
      </w:r>
      <w:r>
        <w:rPr>
          <w:color w:val="310106"/>
        </w:rPr>
        <w:t xml:space="preserve">Perun pikku riisinä</w:t>
      </w:r>
      <w:r>
        <w:t xml:space="preserve">. </w:t>
      </w:r>
      <w:r>
        <w:rPr>
          <w:color w:val="04640D"/>
        </w:rPr>
        <w:t xml:space="preserve">Inkat </w:t>
      </w:r>
      <w:r>
        <w:t xml:space="preserve">pitivät </w:t>
      </w:r>
      <w:r>
        <w:rPr>
          <w:color w:val="310106"/>
        </w:rPr>
        <w:t xml:space="preserve">satoa </w:t>
      </w:r>
      <w:r>
        <w:t xml:space="preserve">pyhänä ja kutsuivat </w:t>
      </w:r>
      <w:r>
        <w:rPr>
          <w:color w:val="310106"/>
        </w:rPr>
        <w:t xml:space="preserve">sitä </w:t>
      </w:r>
      <w:r>
        <w:t xml:space="preserve">"</w:t>
      </w:r>
      <w:r>
        <w:rPr>
          <w:color w:val="310106"/>
        </w:rPr>
        <w:t xml:space="preserve">chisaya mama</w:t>
      </w:r>
      <w:r>
        <w:t xml:space="preserve">" eli "</w:t>
      </w:r>
      <w:r>
        <w:rPr>
          <w:color w:val="310106"/>
        </w:rPr>
        <w:t xml:space="preserve">kaikkien jyvien äidiksi"</w:t>
      </w:r>
      <w:r>
        <w:t xml:space="preserve">. [1] Perinteen mukaan inkakeisari kylvi kauden ensimmäiset siemenet "kultaisilla työkaluilla". </w:t>
      </w:r>
      <w:r>
        <w:rPr>
          <w:color w:val="FEFB0A"/>
        </w:rPr>
        <w:t xml:space="preserve">Kvinoa </w:t>
      </w:r>
      <w:r>
        <w:t xml:space="preserve">sisältää runsaasti </w:t>
      </w:r>
      <w:r>
        <w:rPr>
          <w:color w:val="FB5514"/>
        </w:rPr>
        <w:t xml:space="preserve">proteiinia </w:t>
      </w:r>
      <w:r>
        <w:t xml:space="preserve">ja on paljon kevyempi kuin </w:t>
      </w:r>
      <w:r>
        <w:rPr>
          <w:color w:val="E115C0"/>
        </w:rPr>
        <w:t xml:space="preserve">muut jyvät</w:t>
      </w:r>
      <w:r>
        <w:t xml:space="preserve">. </w:t>
      </w:r>
      <w:r>
        <w:rPr>
          <w:color w:val="FEFB0A"/>
        </w:rPr>
        <w:t xml:space="preserve">Se </w:t>
      </w:r>
      <w:r>
        <w:t xml:space="preserve">on paljon helpompi valmistaa kuin </w:t>
      </w:r>
      <w:r>
        <w:rPr>
          <w:color w:val="00587F"/>
        </w:rPr>
        <w:t xml:space="preserve">riisi</w:t>
      </w:r>
      <w:r>
        <w:t xml:space="preserve">, ja sen suosio kasvaa nopeasti erityisesti kasvissyöjien keskuudessa, jotka arvostavat </w:t>
      </w:r>
      <w:r>
        <w:rPr>
          <w:color w:val="FEFB0A"/>
        </w:rPr>
        <w:t xml:space="preserve">sen </w:t>
      </w:r>
      <w:r>
        <w:t xml:space="preserve">korkeaa </w:t>
      </w:r>
      <w:r>
        <w:t xml:space="preserve">proteiinipitoisuutta.</w:t>
      </w:r>
    </w:p>
    <w:p>
      <w:r>
        <w:rPr>
          <w:color w:val="0BC582"/>
        </w:rPr>
        <w:t xml:space="preserve">Ainesosat</w:t>
      </w:r>
    </w:p>
    <w:p>
      <w:r>
        <w:rPr>
          <w:color w:val="FEB8C8"/>
        </w:rPr>
        <w:t xml:space="preserve">1 kuppi kvinoa</w:t>
      </w:r>
    </w:p>
    <w:p>
      <w:r>
        <w:rPr>
          <w:color w:val="9E8317"/>
        </w:rPr>
        <w:t xml:space="preserve">2 kupillista vettä </w:t>
      </w:r>
      <w:r>
        <w:t xml:space="preserve">(tai </w:t>
      </w:r>
      <w:r>
        <w:rPr>
          <w:color w:val="01190F"/>
        </w:rPr>
        <w:t xml:space="preserve">lientä</w:t>
      </w:r>
      <w:r>
        <w:t xml:space="preserve">)</w:t>
      </w:r>
    </w:p>
    <w:p>
      <w:r>
        <w:rPr>
          <w:color w:val="847D81"/>
        </w:rPr>
        <w:t xml:space="preserve">Oliiviöljyä </w:t>
      </w:r>
      <w:r>
        <w:t xml:space="preserve">maun mukaan (valinnainen)</w:t>
      </w:r>
    </w:p>
    <w:p>
      <w:r>
        <w:rPr>
          <w:color w:val="58018B"/>
        </w:rPr>
        <w:t xml:space="preserve">1/2 tl suolaa </w:t>
      </w:r>
      <w:r>
        <w:t xml:space="preserve">(valinnainen)</w:t>
      </w:r>
    </w:p>
    <w:p>
      <w:r>
        <w:rPr>
          <w:color w:val="B70639"/>
        </w:rPr>
        <w:t xml:space="preserve">Menetelmä 1 </w:t>
      </w:r>
      <w:r>
        <w:t xml:space="preserve">Keittäminen lieden päällä</w:t>
      </w:r>
    </w:p>
    <w:p>
      <w:r>
        <w:rPr>
          <w:color w:val="703B01"/>
        </w:rPr>
        <w:t xml:space="preserve">Huuhtele </w:t>
      </w:r>
      <w:r>
        <w:rPr>
          <w:color w:val="F7F1DF"/>
        </w:rPr>
        <w:t xml:space="preserve">kvinoan jyvät </w:t>
      </w:r>
      <w:r>
        <w:rPr>
          <w:color w:val="118B8A"/>
        </w:rPr>
        <w:t xml:space="preserve">vedessä</w:t>
      </w:r>
      <w:r>
        <w:t xml:space="preserve">. </w:t>
      </w:r>
      <w:r>
        <w:t xml:space="preserve">Voit jättää </w:t>
      </w:r>
      <w:r>
        <w:rPr>
          <w:color w:val="703B01"/>
        </w:rPr>
        <w:t xml:space="preserve">tämän vaiheen </w:t>
      </w:r>
      <w:r>
        <w:t xml:space="preserve">väliin</w:t>
      </w:r>
      <w:r>
        <w:t xml:space="preserve">, </w:t>
      </w:r>
      <w:r>
        <w:rPr>
          <w:color w:val="4AFEFA"/>
        </w:rPr>
        <w:t xml:space="preserve">jos </w:t>
      </w:r>
      <w:r>
        <w:t xml:space="preserve">olet ostanut </w:t>
      </w:r>
      <w:r>
        <w:rPr>
          <w:color w:val="FCB164"/>
        </w:rPr>
        <w:t xml:space="preserve">valmiiksi huuhdeltua kvinoaa laatikossa</w:t>
      </w:r>
      <w:r>
        <w:t xml:space="preserve">. </w:t>
      </w:r>
      <w:r>
        <w:t xml:space="preserve">Huuhtelua varten </w:t>
      </w:r>
      <w:r>
        <w:rPr>
          <w:color w:val="796EE6"/>
        </w:rPr>
        <w:t xml:space="preserve">laita </w:t>
      </w:r>
      <w:r>
        <w:rPr>
          <w:color w:val="000D2C"/>
        </w:rPr>
        <w:t xml:space="preserve">mitatut jyvät </w:t>
      </w:r>
      <w:r>
        <w:rPr>
          <w:color w:val="796EE6"/>
        </w:rPr>
        <w:t xml:space="preserve">siivilään </w:t>
      </w:r>
      <w:r>
        <w:rPr>
          <w:color w:val="53495F"/>
        </w:rPr>
        <w:t xml:space="preserve">juoksevan veden </w:t>
      </w:r>
      <w:r>
        <w:rPr>
          <w:color w:val="796EE6"/>
        </w:rPr>
        <w:t xml:space="preserve">alle </w:t>
      </w:r>
      <w:r>
        <w:rPr>
          <w:color w:val="796EE6"/>
        </w:rPr>
        <w:t xml:space="preserve">muutamaksi minuutiksi</w:t>
      </w:r>
      <w:r>
        <w:t xml:space="preserve">. </w:t>
      </w:r>
      <w:r>
        <w:rPr>
          <w:color w:val="796EE6"/>
        </w:rPr>
        <w:t xml:space="preserve">Tämä </w:t>
      </w:r>
      <w:r>
        <w:t xml:space="preserve">on tarpeen, jotta </w:t>
      </w:r>
      <w:r>
        <w:rPr>
          <w:color w:val="FEB8C8"/>
        </w:rPr>
        <w:t xml:space="preserve">jyvien </w:t>
      </w:r>
      <w:r>
        <w:t xml:space="preserve">ulkopinnalla olevat ylimääräiset saponiineja sisältävät aineet saadaan poistettua, sillä </w:t>
      </w:r>
      <w:r>
        <w:t xml:space="preserve">ne antavat </w:t>
      </w:r>
      <w:r>
        <w:rPr>
          <w:color w:val="FEFB0A"/>
        </w:rPr>
        <w:t xml:space="preserve">kvinoalle</w:t>
      </w:r>
      <w:r>
        <w:t xml:space="preserve"> kitkerän maun, </w:t>
      </w:r>
      <w:r>
        <w:t xml:space="preserve">jos niitä ei poisteta.</w:t>
      </w:r>
    </w:p>
    <w:p>
      <w:r>
        <w:rPr>
          <w:color w:val="F95475"/>
        </w:rPr>
        <w:t xml:space="preserve">Paahda </w:t>
      </w:r>
      <w:r>
        <w:rPr>
          <w:color w:val="61FC03"/>
        </w:rPr>
        <w:t xml:space="preserve">kvinoa </w:t>
      </w:r>
      <w:r>
        <w:rPr>
          <w:color w:val="5D9608"/>
        </w:rPr>
        <w:t xml:space="preserve">kattilassa </w:t>
      </w:r>
      <w:r>
        <w:t xml:space="preserve">(valinnainen). Lorauta </w:t>
      </w:r>
      <w:r>
        <w:rPr>
          <w:color w:val="DE98FD"/>
        </w:rPr>
        <w:t xml:space="preserve">pannulle </w:t>
      </w:r>
      <w:r>
        <w:rPr>
          <w:color w:val="847D81"/>
        </w:rPr>
        <w:t xml:space="preserve">hieman oliiviöljyä </w:t>
      </w:r>
      <w:r>
        <w:t xml:space="preserve">keskilämmöllä. Lisää </w:t>
      </w:r>
      <w:r>
        <w:rPr>
          <w:color w:val="FEB8C8"/>
        </w:rPr>
        <w:t xml:space="preserve">kvinoa </w:t>
      </w:r>
      <w:r>
        <w:t xml:space="preserve">ja </w:t>
      </w:r>
      <w:r>
        <w:rPr>
          <w:color w:val="98A088"/>
        </w:rPr>
        <w:t xml:space="preserve">keitä noin 1 minuutti</w:t>
      </w:r>
      <w:r>
        <w:t xml:space="preserve">. </w:t>
      </w:r>
      <w:r>
        <w:rPr>
          <w:color w:val="98A088"/>
        </w:rPr>
        <w:t xml:space="preserve">Tämä </w:t>
      </w:r>
      <w:r>
        <w:t xml:space="preserve">tuo esiin </w:t>
      </w:r>
      <w:r>
        <w:rPr>
          <w:color w:val="FEFB0A"/>
        </w:rPr>
        <w:t xml:space="preserve">kvinoan </w:t>
      </w:r>
      <w:r>
        <w:t xml:space="preserve">pähkinäisen maun.</w:t>
      </w:r>
    </w:p>
    <w:p>
      <w:r>
        <w:t xml:space="preserve">Keitä </w:t>
      </w:r>
      <w:r>
        <w:rPr>
          <w:color w:val="FEB8C8"/>
        </w:rPr>
        <w:t xml:space="preserve">kvinoa</w:t>
      </w:r>
      <w:r>
        <w:t xml:space="preserve">. </w:t>
      </w:r>
      <w:r>
        <w:t xml:space="preserve">Laita </w:t>
      </w:r>
      <w:r>
        <w:rPr>
          <w:color w:val="9E8317"/>
        </w:rPr>
        <w:t xml:space="preserve">kaksi osaa vettä </w:t>
      </w:r>
      <w:r>
        <w:t xml:space="preserve">tai </w:t>
      </w:r>
      <w:r>
        <w:rPr>
          <w:color w:val="01190F"/>
        </w:rPr>
        <w:t xml:space="preserve">lientä </w:t>
      </w:r>
      <w:r>
        <w:rPr>
          <w:color w:val="FEB8C8"/>
        </w:rPr>
        <w:t xml:space="preserve">yhteen osaan kvinoaa </w:t>
      </w:r>
      <w:r>
        <w:rPr>
          <w:color w:val="4F584E"/>
        </w:rPr>
        <w:t xml:space="preserve">kattilaan </w:t>
      </w:r>
      <w:r>
        <w:rPr>
          <w:color w:val="248AD0"/>
        </w:rPr>
        <w:t xml:space="preserve">keskilämmöllä </w:t>
      </w:r>
      <w:r>
        <w:t xml:space="preserve">ja kiehauta. Peitä ja </w:t>
      </w:r>
      <w:r>
        <w:t xml:space="preserve">vähennä </w:t>
      </w:r>
      <w:r>
        <w:rPr>
          <w:color w:val="248AD0"/>
        </w:rPr>
        <w:t xml:space="preserve">lämpöä. </w:t>
      </w:r>
      <w:r>
        <w:t xml:space="preserve">Hauduta </w:t>
      </w:r>
      <w:r>
        <w:rPr>
          <w:color w:val="FEB8C8"/>
        </w:rPr>
        <w:t xml:space="preserve">kvinoaa </w:t>
      </w:r>
      <w:r>
        <w:t xml:space="preserve">noin 15 minuuttia tai kunnes </w:t>
      </w:r>
      <w:r>
        <w:rPr>
          <w:color w:val="FEB8C8"/>
        </w:rPr>
        <w:t xml:space="preserve">jyvä </w:t>
      </w:r>
      <w:r>
        <w:t xml:space="preserve">muuttuu läpikuultavaksi ja </w:t>
      </w:r>
      <w:r>
        <w:rPr>
          <w:color w:val="5C5300"/>
        </w:rPr>
        <w:t xml:space="preserve">valkoinen itiö </w:t>
      </w:r>
      <w:r>
        <w:t xml:space="preserve">muodostaa näkyvän kierteen </w:t>
      </w:r>
      <w:r>
        <w:rPr>
          <w:color w:val="FEB8C8"/>
        </w:rPr>
        <w:t xml:space="preserve">kvinoajyvän </w:t>
      </w:r>
      <w:r>
        <w:t xml:space="preserve">ulkopinnalle</w:t>
      </w:r>
      <w:r>
        <w:t xml:space="preserve">.</w:t>
      </w:r>
    </w:p>
    <w:p>
      <w:r>
        <w:t xml:space="preserve">Yritä varmistaa, että </w:t>
      </w:r>
      <w:r>
        <w:rPr>
          <w:color w:val="5C5300"/>
        </w:rPr>
        <w:t xml:space="preserve">itiö on </w:t>
      </w:r>
      <w:r>
        <w:t xml:space="preserve">al dente -makuinen</w:t>
      </w:r>
      <w:r>
        <w:t xml:space="preserve">, samaan tapaan kuin pasta. </w:t>
      </w:r>
      <w:r>
        <w:rPr>
          <w:color w:val="FEB8C8"/>
        </w:rPr>
        <w:t xml:space="preserve">Kvinoa </w:t>
      </w:r>
      <w:r>
        <w:t xml:space="preserve">kypsyy vielä jonkin aikaa, </w:t>
      </w:r>
      <w:r>
        <w:rPr>
          <w:color w:val="4AFEFA"/>
        </w:rPr>
        <w:t xml:space="preserve">vaikka </w:t>
      </w:r>
      <w:r>
        <w:t xml:space="preserve">otat </w:t>
      </w:r>
      <w:r>
        <w:rPr>
          <w:color w:val="FEB8C8"/>
        </w:rPr>
        <w:t xml:space="preserve">sen </w:t>
      </w:r>
      <w:r>
        <w:t xml:space="preserve">pois </w:t>
      </w:r>
      <w:r>
        <w:rPr>
          <w:color w:val="248AD0"/>
        </w:rPr>
        <w:t xml:space="preserve">liedeltä</w:t>
      </w:r>
      <w:r>
        <w:t xml:space="preserve">.</w:t>
      </w:r>
    </w:p>
    <w:p>
      <w:r>
        <w:t xml:space="preserve">Ota </w:t>
      </w:r>
      <w:r>
        <w:rPr>
          <w:color w:val="FEB8C8"/>
        </w:rPr>
        <w:t xml:space="preserve">kvinoa </w:t>
      </w:r>
      <w:r>
        <w:t xml:space="preserve">pois </w:t>
      </w:r>
      <w:r>
        <w:rPr>
          <w:color w:val="248AD0"/>
        </w:rPr>
        <w:t xml:space="preserve">liedeltä </w:t>
      </w:r>
      <w:r>
        <w:t xml:space="preserve">ja </w:t>
      </w:r>
      <w:r>
        <w:rPr>
          <w:color w:val="9F6551"/>
        </w:rPr>
        <w:t xml:space="preserve">anna seistä peitettynä 5 minuuttia</w:t>
      </w:r>
      <w:r>
        <w:t xml:space="preserve">. </w:t>
      </w:r>
      <w:r>
        <w:t xml:space="preserve">Näin </w:t>
      </w:r>
      <w:r>
        <w:rPr>
          <w:color w:val="FEB8C8"/>
        </w:rPr>
        <w:t xml:space="preserve">se </w:t>
      </w:r>
      <w:r>
        <w:t xml:space="preserve">ehtii imeä itseensä </w:t>
      </w:r>
      <w:r>
        <w:rPr>
          <w:color w:val="4F584E"/>
        </w:rPr>
        <w:t xml:space="preserve">pannulla </w:t>
      </w:r>
      <w:r>
        <w:t xml:space="preserve">mahdollisesti vielä olevan kosteuden</w:t>
      </w:r>
      <w:r>
        <w:t xml:space="preserve">.</w:t>
      </w:r>
    </w:p>
    <w:p>
      <w:r>
        <w:t xml:space="preserve">Poista kansi ja kuohkeuta haarukalla. </w:t>
      </w:r>
      <w:r>
        <w:rPr>
          <w:color w:val="FEB8C8"/>
        </w:rPr>
        <w:t xml:space="preserve">Quinoan </w:t>
      </w:r>
      <w:r>
        <w:t xml:space="preserve">pitäisi näyttää kevyeltä ja kuohkealta, ja </w:t>
      </w:r>
      <w:r>
        <w:rPr>
          <w:color w:val="4AFEFA"/>
        </w:rPr>
        <w:t xml:space="preserve">sinun </w:t>
      </w:r>
      <w:r>
        <w:t xml:space="preserve">pitäisi pystyä näkemään siemenestä </w:t>
      </w:r>
      <w:r>
        <w:t xml:space="preserve">irtoavan </w:t>
      </w:r>
      <w:r>
        <w:rPr>
          <w:color w:val="5C5300"/>
        </w:rPr>
        <w:t xml:space="preserve">idun.</w:t>
      </w:r>
    </w:p>
    <w:p>
      <w:r>
        <w:t xml:space="preserve">Tarjoile. Tuore kvinoa on tarjoiltava välittömästi, jotta se säilyttää ravintoarvonsa ja hyvän makunsa. Tarjoile:</w:t>
      </w:r>
    </w:p>
    <w:p>
      <w:r>
        <w:t xml:space="preserve">Sekoita ja </w:t>
      </w:r>
      <w:r>
        <w:rPr>
          <w:color w:val="FEB8C8"/>
        </w:rPr>
        <w:t xml:space="preserve">korvaa </w:t>
      </w:r>
      <w:r>
        <w:rPr>
          <w:color w:val="BCFEC6"/>
        </w:rPr>
        <w:t xml:space="preserve">riisi </w:t>
      </w:r>
      <w:r>
        <w:t xml:space="preserve">quinoalla</w:t>
      </w:r>
      <w:r>
        <w:t xml:space="preserve">.</w:t>
      </w:r>
    </w:p>
    <w:p>
      <w:r>
        <w:t xml:space="preserve">Curry.</w:t>
      </w:r>
    </w:p>
    <w:p>
      <w:r>
        <w:t xml:space="preserve">Haudutettu liha.</w:t>
      </w:r>
    </w:p>
    <w:p>
      <w:r>
        <w:t xml:space="preserve">Salaatissa.</w:t>
      </w:r>
    </w:p>
    <w:p>
      <w:r>
        <w:t xml:space="preserve">Käytännössä mikä tahansa muu yhdistelmä</w:t>
      </w:r>
      <w:r>
        <w:rPr>
          <w:color w:val="4AFEFA"/>
        </w:rPr>
        <w:t xml:space="preserve">, jonka </w:t>
      </w:r>
      <w:r>
        <w:t xml:space="preserve">voitte kuvitella!</w:t>
      </w:r>
    </w:p>
    <w:p>
      <w:r>
        <w:t xml:space="preserve">Menetelmä 2 Ruoanlaitto </w:t>
      </w:r>
      <w:r>
        <w:rPr>
          <w:color w:val="932C70"/>
        </w:rPr>
        <w:t xml:space="preserve">riisinkeittimessä</w:t>
      </w:r>
    </w:p>
    <w:p>
      <w:r>
        <w:rPr>
          <w:color w:val="B5AFC4"/>
        </w:rPr>
        <w:t xml:space="preserve">Huuhtele </w:t>
      </w:r>
      <w:r>
        <w:rPr>
          <w:color w:val="D4C67A"/>
        </w:rPr>
        <w:t xml:space="preserve">1 kupillinen kvinoaa </w:t>
      </w:r>
      <w:r>
        <w:rPr>
          <w:color w:val="B5AFC4"/>
        </w:rPr>
        <w:t xml:space="preserve">hienosilmäisessä siivilässä kylmän veden alla</w:t>
      </w:r>
      <w:r>
        <w:t xml:space="preserve">. </w:t>
      </w:r>
      <w:r>
        <w:t xml:space="preserve">Jos </w:t>
      </w:r>
      <w:r>
        <w:rPr>
          <w:color w:val="4AFEFA"/>
        </w:rPr>
        <w:t xml:space="preserve">olet </w:t>
      </w:r>
      <w:r>
        <w:t xml:space="preserve">ostanut </w:t>
      </w:r>
      <w:r>
        <w:rPr>
          <w:color w:val="FCB164"/>
        </w:rPr>
        <w:t xml:space="preserve">pakattua kvinoaa</w:t>
      </w:r>
      <w:r>
        <w:t xml:space="preserve">, </w:t>
      </w:r>
      <w:r>
        <w:rPr>
          <w:color w:val="B5AFC4"/>
        </w:rPr>
        <w:t xml:space="preserve">tämä vaihe ei ole </w:t>
      </w:r>
      <w:r>
        <w:t xml:space="preserve">aina tarpeen, mutta </w:t>
      </w:r>
      <w:r>
        <w:rPr>
          <w:color w:val="AE7AA1"/>
        </w:rPr>
        <w:t xml:space="preserve">on </w:t>
      </w:r>
      <w:r>
        <w:t xml:space="preserve">parempi </w:t>
      </w:r>
      <w:r>
        <w:rPr>
          <w:color w:val="AE7AA1"/>
        </w:rPr>
        <w:t xml:space="preserve">olla varma </w:t>
      </w:r>
      <w:r>
        <w:t xml:space="preserve">kuin katua.</w:t>
      </w:r>
    </w:p>
    <w:p>
      <w:r>
        <w:t xml:space="preserve">Kaada </w:t>
      </w:r>
      <w:r>
        <w:rPr>
          <w:color w:val="FEB8C8"/>
        </w:rPr>
        <w:t xml:space="preserve">kvinoa </w:t>
      </w:r>
      <w:r>
        <w:rPr>
          <w:color w:val="932C70"/>
        </w:rPr>
        <w:t xml:space="preserve">riisinkeittimeen</w:t>
      </w:r>
      <w:r>
        <w:t xml:space="preserve">. </w:t>
      </w:r>
      <w:r>
        <w:rPr>
          <w:color w:val="C2A393"/>
        </w:rPr>
        <w:t xml:space="preserve">Yksi vaihtoehto </w:t>
      </w:r>
      <w:r>
        <w:t xml:space="preserve">on </w:t>
      </w:r>
      <w:r>
        <w:rPr>
          <w:color w:val="C2A393"/>
        </w:rPr>
        <w:t xml:space="preserve">paahtaa </w:t>
      </w:r>
      <w:r>
        <w:rPr>
          <w:color w:val="0232FD"/>
        </w:rPr>
        <w:t xml:space="preserve">kvinoa </w:t>
      </w:r>
      <w:r>
        <w:rPr>
          <w:color w:val="C2A393"/>
        </w:rPr>
        <w:t xml:space="preserve">ennen </w:t>
      </w:r>
      <w:r>
        <w:rPr>
          <w:color w:val="6A3A35"/>
        </w:rPr>
        <w:t xml:space="preserve">riisinkeittimeen </w:t>
      </w:r>
      <w:r>
        <w:rPr>
          <w:color w:val="C2A393"/>
        </w:rPr>
        <w:t xml:space="preserve">laittamista</w:t>
      </w:r>
      <w:r>
        <w:t xml:space="preserve">. </w:t>
      </w:r>
      <w:r>
        <w:t xml:space="preserve">Katso </w:t>
      </w:r>
      <w:r>
        <w:t xml:space="preserve">ohjeet </w:t>
      </w:r>
      <w:r>
        <w:rPr>
          <w:color w:val="168E5C"/>
        </w:rPr>
        <w:t xml:space="preserve">edellä menetelmän 1 </w:t>
      </w:r>
      <w:r>
        <w:rPr>
          <w:color w:val="F95475"/>
        </w:rPr>
        <w:t xml:space="preserve">vaiheesta 2.</w:t>
      </w:r>
    </w:p>
    <w:p>
      <w:r>
        <w:t xml:space="preserve">Lisää </w:t>
      </w:r>
      <w:r>
        <w:rPr>
          <w:color w:val="16C0D0"/>
        </w:rPr>
        <w:t xml:space="preserve">2 kuppia nestettä </w:t>
      </w:r>
      <w:r>
        <w:t xml:space="preserve">ja </w:t>
      </w:r>
      <w:r>
        <w:rPr>
          <w:color w:val="58018B"/>
        </w:rPr>
        <w:t xml:space="preserve">1/2 teelusikallista suolaa </w:t>
      </w:r>
      <w:r>
        <w:rPr>
          <w:color w:val="932C70"/>
        </w:rPr>
        <w:t xml:space="preserve">riisinkeittimeen</w:t>
      </w:r>
      <w:r>
        <w:t xml:space="preserve">. Vesi, kananliemi tai -liemi tai kasvisliemi käy.</w:t>
      </w:r>
    </w:p>
    <w:p>
      <w:r>
        <w:t xml:space="preserve">Kypsennä noin 15 minuuttia. Joissakin </w:t>
      </w:r>
      <w:r>
        <w:t xml:space="preserve">riisinkeittimissä on </w:t>
      </w:r>
      <w:r>
        <w:rPr>
          <w:color w:val="C62100"/>
        </w:rPr>
        <w:t xml:space="preserve">erilaisia asetuksia </w:t>
      </w:r>
      <w:r>
        <w:t xml:space="preserve">pelkän "kypsennä"-vaihtoehdon sijasta. Kokeile </w:t>
      </w:r>
      <w:r>
        <w:rPr>
          <w:color w:val="014347"/>
        </w:rPr>
        <w:t xml:space="preserve">"valkoinen riisi" -vaihtoehtoa</w:t>
      </w:r>
      <w:r>
        <w:t xml:space="preserve">, </w:t>
      </w:r>
      <w:r>
        <w:rPr>
          <w:color w:val="4AFEFA"/>
        </w:rPr>
        <w:t xml:space="preserve">jos </w:t>
      </w:r>
      <w:r>
        <w:t xml:space="preserve">riisinkeittimesi antaa </w:t>
      </w:r>
      <w:r>
        <w:t xml:space="preserve">useita vaihtoehtoja.</w:t>
      </w:r>
    </w:p>
    <w:p>
      <w:r>
        <w:t xml:space="preserve">Anna seistä noin 5 minuuttia. Kuohkeuta haarukalla ja tarjoile.</w:t>
      </w:r>
    </w:p>
    <w:p>
      <w:r>
        <w:t xml:space="preserve">Menetelmä 3 Kypsennys </w:t>
      </w:r>
      <w:r>
        <w:rPr>
          <w:color w:val="233809"/>
        </w:rPr>
        <w:t xml:space="preserve">uunissa</w:t>
      </w:r>
    </w:p>
    <w:p>
      <w:r>
        <w:t xml:space="preserve">Kuumenna </w:t>
      </w:r>
      <w:r>
        <w:rPr>
          <w:color w:val="233809"/>
        </w:rPr>
        <w:t xml:space="preserve">uuni </w:t>
      </w:r>
      <w:r>
        <w:rPr>
          <w:color w:val="42083B"/>
        </w:rPr>
        <w:t xml:space="preserve">350 ° F </w:t>
      </w:r>
      <w:r>
        <w:t xml:space="preserve">(</w:t>
      </w:r>
      <w:r>
        <w:rPr>
          <w:color w:val="42083B"/>
        </w:rPr>
        <w:t xml:space="preserve">177 ° C</w:t>
      </w:r>
      <w:r>
        <w:t xml:space="preserve">)</w:t>
      </w:r>
      <w:r>
        <w:t xml:space="preserve">. </w:t>
      </w:r>
      <w:r>
        <w:t xml:space="preserve">Aseta teline </w:t>
      </w:r>
      <w:r>
        <w:rPr>
          <w:color w:val="233809"/>
        </w:rPr>
        <w:t xml:space="preserve">uunin </w:t>
      </w:r>
      <w:r>
        <w:t xml:space="preserve">keskelle</w:t>
      </w:r>
      <w:r>
        <w:t xml:space="preserve">.</w:t>
      </w:r>
    </w:p>
    <w:p>
      <w:r>
        <w:t xml:space="preserve">Huuhtele </w:t>
      </w:r>
      <w:r>
        <w:rPr>
          <w:color w:val="FEB8C8"/>
        </w:rPr>
        <w:t xml:space="preserve">kvinoa </w:t>
      </w:r>
      <w:r>
        <w:t xml:space="preserve">huolellisesti hienosilmäisessä seulassa kylmän veden alla.</w:t>
      </w:r>
    </w:p>
    <w:p>
      <w:r>
        <w:t xml:space="preserve">Kuumenna 2 ruokalusikallista kasviöljyä </w:t>
      </w:r>
      <w:r>
        <w:rPr>
          <w:color w:val="82785D"/>
        </w:rPr>
        <w:t xml:space="preserve">keskisuuressa kattilassa </w:t>
      </w:r>
      <w:r>
        <w:t xml:space="preserve">keskilämmöllä.</w:t>
      </w:r>
    </w:p>
    <w:p>
      <w:r>
        <w:t xml:space="preserve">Lisää </w:t>
      </w:r>
      <w:r>
        <w:rPr>
          <w:color w:val="82785D"/>
        </w:rPr>
        <w:t xml:space="preserve">kattilaan </w:t>
      </w:r>
      <w:r>
        <w:rPr>
          <w:color w:val="023087"/>
        </w:rPr>
        <w:t xml:space="preserve">sipulia</w:t>
      </w:r>
      <w:r>
        <w:t xml:space="preserve">, </w:t>
      </w:r>
      <w:r>
        <w:rPr>
          <w:color w:val="B7DAD2"/>
        </w:rPr>
        <w:t xml:space="preserve">paprikaa</w:t>
      </w:r>
      <w:r>
        <w:t xml:space="preserve">, </w:t>
      </w:r>
      <w:r>
        <w:rPr>
          <w:color w:val="196956"/>
        </w:rPr>
        <w:t xml:space="preserve">sieniä tai muita haluttuja vihanneksia tai yrttejä </w:t>
      </w:r>
      <w:r>
        <w:t xml:space="preserve">(valinnainen). Kypsennä </w:t>
      </w:r>
      <w:r>
        <w:rPr>
          <w:color w:val="023087"/>
        </w:rPr>
        <w:t xml:space="preserve">sipuleita</w:t>
      </w:r>
      <w:r>
        <w:t xml:space="preserve">, kunnes </w:t>
      </w:r>
      <w:r>
        <w:rPr>
          <w:color w:val="023087"/>
        </w:rPr>
        <w:t xml:space="preserve">ne </w:t>
      </w:r>
      <w:r>
        <w:t xml:space="preserve">ovat läpikuultavia, mutta eivät palaneet. Kuullota </w:t>
      </w:r>
      <w:r>
        <w:rPr>
          <w:color w:val="B7DAD2"/>
        </w:rPr>
        <w:t xml:space="preserve">paprikat </w:t>
      </w:r>
      <w:r>
        <w:t xml:space="preserve">tai </w:t>
      </w:r>
      <w:r>
        <w:rPr>
          <w:color w:val="196956"/>
        </w:rPr>
        <w:t xml:space="preserve">vihannekset </w:t>
      </w:r>
      <w:r>
        <w:rPr>
          <w:color w:val="023087"/>
        </w:rPr>
        <w:t xml:space="preserve">sipulien </w:t>
      </w:r>
      <w:r>
        <w:t xml:space="preserve">kanssa</w:t>
      </w:r>
      <w:r>
        <w:t xml:space="preserve">.</w:t>
      </w:r>
    </w:p>
    <w:p>
      <w:r>
        <w:rPr>
          <w:color w:val="8C41BB"/>
        </w:rPr>
        <w:t xml:space="preserve">Lisää </w:t>
      </w:r>
      <w:r>
        <w:rPr>
          <w:color w:val="ECEDFE"/>
        </w:rPr>
        <w:t xml:space="preserve">kvinoa </w:t>
      </w:r>
      <w:r>
        <w:rPr>
          <w:color w:val="8C41BB"/>
        </w:rPr>
        <w:t xml:space="preserve">ja </w:t>
      </w:r>
      <w:r>
        <w:rPr>
          <w:color w:val="2B2D32"/>
        </w:rPr>
        <w:t xml:space="preserve">suola </w:t>
      </w:r>
      <w:r>
        <w:rPr>
          <w:color w:val="94C661"/>
        </w:rPr>
        <w:t xml:space="preserve">kattilaan </w:t>
      </w:r>
      <w:r>
        <w:rPr>
          <w:color w:val="8C41BB"/>
        </w:rPr>
        <w:t xml:space="preserve">ja sekoita, kunnes se on täysin sekoittunut</w:t>
      </w:r>
      <w:r>
        <w:t xml:space="preserve">. </w:t>
      </w:r>
      <w:r>
        <w:rPr>
          <w:color w:val="8C41BB"/>
        </w:rPr>
        <w:t xml:space="preserve">Tämän </w:t>
      </w:r>
      <w:r>
        <w:t xml:space="preserve">ei pitäisi kestää kauempaa kuin 30 sekuntia.</w:t>
      </w:r>
    </w:p>
    <w:p>
      <w:r>
        <w:t xml:space="preserve">Lisää </w:t>
      </w:r>
      <w:r>
        <w:rPr>
          <w:color w:val="82785D"/>
        </w:rPr>
        <w:t xml:space="preserve">kattilaan </w:t>
      </w:r>
      <w:r>
        <w:t xml:space="preserve">yksi kupillinen lientä ja yksi kupillinen vettä </w:t>
      </w:r>
      <w:r>
        <w:t xml:space="preserve">ja </w:t>
      </w:r>
      <w:r>
        <w:rPr>
          <w:color w:val="F8907D"/>
        </w:rPr>
        <w:t xml:space="preserve">kiehauta </w:t>
      </w:r>
      <w:r>
        <w:t xml:space="preserve">keskilämmöllä.</w:t>
      </w:r>
    </w:p>
    <w:p>
      <w:r>
        <w:t xml:space="preserve">Kun vesi on </w:t>
      </w:r>
      <w:r>
        <w:rPr>
          <w:color w:val="F8907D"/>
        </w:rPr>
        <w:t xml:space="preserve">kiehunut</w:t>
      </w:r>
      <w:r>
        <w:t xml:space="preserve">, siirrä </w:t>
      </w:r>
      <w:r>
        <w:rPr>
          <w:color w:val="FEB8C8"/>
        </w:rPr>
        <w:t xml:space="preserve">kvinoa </w:t>
      </w:r>
      <w:r>
        <w:rPr>
          <w:color w:val="895E6B"/>
        </w:rPr>
        <w:t xml:space="preserve">8 x 8 tuuman kokoiseen vuokaan</w:t>
      </w:r>
      <w:r>
        <w:t xml:space="preserve">. </w:t>
      </w:r>
      <w:r>
        <w:t xml:space="preserve">[2] Levitä </w:t>
      </w:r>
      <w:r>
        <w:rPr>
          <w:color w:val="FEB8C8"/>
        </w:rPr>
        <w:t xml:space="preserve">kvinoa </w:t>
      </w:r>
      <w:r>
        <w:t xml:space="preserve">tasaisesti ja peitä </w:t>
      </w:r>
      <w:r>
        <w:rPr>
          <w:color w:val="895E6B"/>
        </w:rPr>
        <w:t xml:space="preserve">vuoka </w:t>
      </w:r>
      <w:r>
        <w:t xml:space="preserve">kokonaan </w:t>
      </w:r>
      <w:r>
        <w:rPr>
          <w:color w:val="788E95"/>
        </w:rPr>
        <w:t xml:space="preserve">alumiinifoliolla</w:t>
      </w:r>
      <w:r>
        <w:t xml:space="preserve">.</w:t>
      </w:r>
    </w:p>
    <w:p>
      <w:r>
        <w:t xml:space="preserve">Kypsennä </w:t>
      </w:r>
      <w:r>
        <w:rPr>
          <w:color w:val="FEB8C8"/>
        </w:rPr>
        <w:t xml:space="preserve">kvinoa </w:t>
      </w:r>
      <w:r>
        <w:rPr>
          <w:color w:val="233809"/>
        </w:rPr>
        <w:t xml:space="preserve">uunissa </w:t>
      </w:r>
      <w:r>
        <w:t xml:space="preserve">noin 20 minuuttia tai kunnes suurin osa </w:t>
      </w:r>
      <w:r>
        <w:rPr>
          <w:color w:val="16C0D0"/>
        </w:rPr>
        <w:t xml:space="preserve">nesteestä on </w:t>
      </w:r>
      <w:r>
        <w:t xml:space="preserve">poistunut.</w:t>
      </w:r>
    </w:p>
    <w:p>
      <w:r>
        <w:t xml:space="preserve">Poista </w:t>
      </w:r>
      <w:r>
        <w:rPr>
          <w:color w:val="788E95"/>
        </w:rPr>
        <w:t xml:space="preserve">alumiinifolio </w:t>
      </w:r>
      <w:r>
        <w:rPr>
          <w:color w:val="895E6B"/>
        </w:rPr>
        <w:t xml:space="preserve">vuokaan</w:t>
      </w:r>
      <w:r>
        <w:t xml:space="preserve">, lisää juusto tai muut mausteet ja paista </w:t>
      </w:r>
      <w:r>
        <w:rPr>
          <w:color w:val="FB6AB8"/>
        </w:rPr>
        <w:t xml:space="preserve">vielä 5 minuuttia</w:t>
      </w:r>
      <w:r>
        <w:t xml:space="preserve">. </w:t>
      </w:r>
      <w:r>
        <w:rPr>
          <w:color w:val="FB6AB8"/>
        </w:rPr>
        <w:t xml:space="preserve">5 minuutin </w:t>
      </w:r>
      <w:r>
        <w:t xml:space="preserve">kuluttua </w:t>
      </w:r>
      <w:r>
        <w:rPr>
          <w:color w:val="FEB8C8"/>
        </w:rPr>
        <w:t xml:space="preserve">quinoan </w:t>
      </w:r>
      <w:r>
        <w:t xml:space="preserve">pitäisi olla täysin kypsää.</w:t>
      </w:r>
    </w:p>
    <w:p>
      <w:r>
        <w:t xml:space="preserve">Tarjoile ja nauti!</w:t>
      </w:r>
    </w:p>
    <w:p>
      <w:r>
        <w:rPr>
          <w:b/>
        </w:rPr>
        <w:t xml:space="preserve">Asiakirjan numero 130</w:t>
      </w:r>
    </w:p>
    <w:p>
      <w:r>
        <w:rPr>
          <w:b/>
        </w:rPr>
        <w:t xml:space="preserve">Asiakirjan tunniste: GUM_whow_skittles</w:t>
      </w:r>
    </w:p>
    <w:p>
      <w:r>
        <w:t xml:space="preserve">Kuinka tehdä </w:t>
      </w:r>
      <w:r>
        <w:rPr>
          <w:color w:val="04640D"/>
        </w:rPr>
        <w:t xml:space="preserve">Skittles-vodkaa</w:t>
      </w:r>
    </w:p>
    <w:p>
      <w:r>
        <w:rPr>
          <w:color w:val="FEFB0A"/>
        </w:rPr>
        <w:t xml:space="preserve">Kolme menetelmää</w:t>
      </w:r>
      <w:r>
        <w:t xml:space="preserve">: </w:t>
      </w:r>
      <w:r>
        <w:t xml:space="preserve">(</w:t>
      </w:r>
      <w:r>
        <w:rPr>
          <w:color w:val="FB5514"/>
        </w:rPr>
        <w:t xml:space="preserve">25 ml:n annos</w:t>
      </w:r>
      <w:r>
        <w:t xml:space="preserve">).</w:t>
      </w:r>
    </w:p>
    <w:p>
      <w:r>
        <w:t xml:space="preserve">Pullot "</w:t>
      </w:r>
      <w:r>
        <w:rPr>
          <w:color w:val="04640D"/>
        </w:rPr>
        <w:t xml:space="preserve">Skittled</w:t>
      </w:r>
      <w:r>
        <w:t xml:space="preserve">"</w:t>
      </w:r>
    </w:p>
    <w:p>
      <w:r>
        <w:rPr>
          <w:color w:val="E115C0"/>
        </w:rPr>
        <w:t xml:space="preserve">Vodkan </w:t>
      </w:r>
      <w:r>
        <w:rPr>
          <w:color w:val="0BC582"/>
        </w:rPr>
        <w:t xml:space="preserve">astianpesukoneen </w:t>
      </w:r>
      <w:r>
        <w:rPr>
          <w:color w:val="FEB8C8"/>
        </w:rPr>
        <w:t xml:space="preserve">pullomenetelmä</w:t>
      </w:r>
    </w:p>
    <w:p>
      <w:r>
        <w:rPr>
          <w:color w:val="847D81"/>
        </w:rPr>
        <w:t xml:space="preserve">Skittles-vodkan </w:t>
      </w:r>
      <w:r>
        <w:rPr>
          <w:color w:val="9E8317"/>
        </w:rPr>
        <w:t xml:space="preserve">valmistaminen </w:t>
      </w:r>
      <w:r>
        <w:t xml:space="preserve">on </w:t>
      </w:r>
      <w:r>
        <w:rPr>
          <w:color w:val="9E8317"/>
        </w:rPr>
        <w:t xml:space="preserve">hauska tapa lisätä hedelmäistä makua ja väriä tavalliseen vodkaan</w:t>
      </w:r>
      <w:r>
        <w:t xml:space="preserve">. </w:t>
      </w:r>
      <w:r>
        <w:rPr>
          <w:color w:val="58018B"/>
        </w:rPr>
        <w:t xml:space="preserve">Sinun tarvitsee </w:t>
      </w:r>
      <w:r>
        <w:t xml:space="preserve">vain laittaa </w:t>
      </w:r>
      <w:r>
        <w:rPr>
          <w:color w:val="703B01"/>
        </w:rPr>
        <w:t xml:space="preserve">suosikkiyhdistelmäsi Skittles-karkkeja </w:t>
      </w:r>
      <w:r>
        <w:t xml:space="preserve">lasiin tai </w:t>
      </w:r>
      <w:r>
        <w:rPr>
          <w:color w:val="F7F1DF"/>
        </w:rPr>
        <w:t xml:space="preserve">vodkapulloon </w:t>
      </w:r>
      <w:r>
        <w:t xml:space="preserve">ja odottaa, </w:t>
      </w:r>
      <w:r>
        <w:t xml:space="preserve">että </w:t>
      </w:r>
      <w:r>
        <w:rPr>
          <w:color w:val="703B01"/>
        </w:rPr>
        <w:t xml:space="preserve">se </w:t>
      </w:r>
      <w:r>
        <w:t xml:space="preserve">imeytyy. </w:t>
      </w:r>
      <w:r>
        <w:t xml:space="preserve">Sen jälkeen voit käyttää </w:t>
      </w:r>
      <w:r>
        <w:rPr>
          <w:color w:val="04640D"/>
        </w:rPr>
        <w:t xml:space="preserve">Skittles-vodkaa </w:t>
      </w:r>
      <w:r>
        <w:t xml:space="preserve">kirkkaanväristen cocktailien valmistamiseen tai jopa tarjoilla </w:t>
      </w:r>
      <w:r>
        <w:rPr>
          <w:color w:val="04640D"/>
        </w:rPr>
        <w:t xml:space="preserve">sitä </w:t>
      </w:r>
      <w:r>
        <w:t xml:space="preserve">sokerisena shottina! </w:t>
      </w:r>
      <w:r>
        <w:rPr>
          <w:color w:val="FEFB0A"/>
        </w:rPr>
        <w:t xml:space="preserve">Useita tapoja valmistaa </w:t>
      </w:r>
      <w:r>
        <w:rPr>
          <w:color w:val="FCB164"/>
        </w:rPr>
        <w:t xml:space="preserve">Skittles-vodkaa </w:t>
      </w:r>
      <w:r>
        <w:t xml:space="preserve">löydät </w:t>
      </w:r>
      <w:r>
        <w:t xml:space="preserve">hypyn jälkeen - ja pian </w:t>
      </w:r>
      <w:r>
        <w:rPr>
          <w:color w:val="58018B"/>
        </w:rPr>
        <w:t xml:space="preserve">voit </w:t>
      </w:r>
      <w:r>
        <w:t xml:space="preserve">maistella sateenkaarta!</w:t>
      </w:r>
    </w:p>
    <w:p>
      <w:r>
        <w:t xml:space="preserve">Ainesosat</w:t>
      </w:r>
    </w:p>
    <w:p>
      <w:r>
        <w:rPr>
          <w:color w:val="796EE6"/>
        </w:rPr>
        <w:t xml:space="preserve">Kahva (</w:t>
      </w:r>
      <w:r>
        <w:rPr>
          <w:color w:val="000D2C"/>
        </w:rPr>
        <w:t xml:space="preserve">1,75 litraa</w:t>
      </w:r>
      <w:r>
        <w:rPr>
          <w:color w:val="796EE6"/>
        </w:rPr>
        <w:t xml:space="preserve">, </w:t>
      </w:r>
      <w:r>
        <w:rPr>
          <w:color w:val="000D2C"/>
        </w:rPr>
        <w:t xml:space="preserve">noin puoli gallonaa) </w:t>
      </w:r>
      <w:r>
        <w:rPr>
          <w:color w:val="796EE6"/>
        </w:rPr>
        <w:t xml:space="preserve">vodkaa </w:t>
      </w:r>
      <w:r>
        <w:t xml:space="preserve">yhtä </w:t>
      </w:r>
      <w:r>
        <w:rPr>
          <w:color w:val="F95475"/>
        </w:rPr>
        <w:t xml:space="preserve">Skittles-pussia </w:t>
      </w:r>
      <w:r>
        <w:t xml:space="preserve">kohti.</w:t>
      </w:r>
    </w:p>
    <w:p>
      <w:r>
        <w:rPr>
          <w:color w:val="53495F"/>
        </w:rPr>
        <w:t xml:space="preserve">Suuri pussi </w:t>
      </w:r>
      <w:r>
        <w:rPr>
          <w:color w:val="F95475"/>
        </w:rPr>
        <w:t xml:space="preserve">Skittles-karkkeja </w:t>
      </w:r>
      <w:r>
        <w:t xml:space="preserve">(</w:t>
      </w:r>
      <w:r>
        <w:rPr>
          <w:color w:val="53495F"/>
        </w:rPr>
        <w:t xml:space="preserve">elokuvakokoinen pussi</w:t>
      </w:r>
      <w:r>
        <w:t xml:space="preserve">).</w:t>
      </w:r>
    </w:p>
    <w:p>
      <w:r>
        <w:t xml:space="preserve">Menetelmä 1 </w:t>
      </w:r>
      <w:r>
        <w:rPr>
          <w:color w:val="FEFB0A"/>
        </w:rPr>
        <w:t xml:space="preserve">3:</w:t>
      </w:r>
      <w:r>
        <w:t xml:space="preserve">sta</w:t>
      </w:r>
      <w:r>
        <w:t xml:space="preserve">: </w:t>
      </w:r>
      <w:r>
        <w:rPr>
          <w:color w:val="FB5514"/>
        </w:rPr>
        <w:t xml:space="preserve">Yksi annos </w:t>
      </w:r>
      <w:r>
        <w:t xml:space="preserve">(</w:t>
      </w:r>
      <w:r>
        <w:rPr>
          <w:color w:val="FB5514"/>
        </w:rPr>
        <w:t xml:space="preserve">25 ml:n annos</w:t>
      </w:r>
      <w:r>
        <w:t xml:space="preserve">)</w:t>
      </w:r>
    </w:p>
    <w:p>
      <w:r>
        <w:rPr>
          <w:color w:val="61FC03"/>
        </w:rPr>
        <w:t xml:space="preserve">Erottele Skittles-värit</w:t>
      </w:r>
      <w:r>
        <w:rPr>
          <w:color w:val="5D9608"/>
        </w:rPr>
        <w:t xml:space="preserve">, </w:t>
      </w:r>
      <w:r>
        <w:rPr>
          <w:color w:val="61FC03"/>
        </w:rPr>
        <w:t xml:space="preserve">joilla </w:t>
      </w:r>
      <w:r>
        <w:rPr>
          <w:color w:val="61FC03"/>
        </w:rPr>
        <w:t xml:space="preserve">haluat maustaa </w:t>
      </w:r>
      <w:r>
        <w:rPr>
          <w:color w:val="DE98FD"/>
        </w:rPr>
        <w:t xml:space="preserve">vodkaa</w:t>
      </w:r>
      <w:r>
        <w:t xml:space="preserve">. </w:t>
      </w:r>
      <w:r>
        <w:t xml:space="preserve">Monet ihmiset jättävät pois </w:t>
      </w:r>
      <w:r>
        <w:rPr>
          <w:color w:val="98A088"/>
        </w:rPr>
        <w:t xml:space="preserve">vihreän, joka on lime, </w:t>
      </w:r>
      <w:r>
        <w:rPr>
          <w:color w:val="4F584E"/>
        </w:rPr>
        <w:t xml:space="preserve">jos </w:t>
      </w:r>
      <w:r>
        <w:rPr>
          <w:color w:val="98A088"/>
        </w:rPr>
        <w:t xml:space="preserve">käytät </w:t>
      </w:r>
      <w:r>
        <w:rPr>
          <w:color w:val="248AD0"/>
        </w:rPr>
        <w:t xml:space="preserve">alkuperäisiä Skittles-karkkeja</w:t>
      </w:r>
      <w:r>
        <w:rPr>
          <w:color w:val="5C5300"/>
        </w:rPr>
        <w:t xml:space="preserve">, ja violetin, joka on viinirypäle </w:t>
      </w:r>
      <w:r>
        <w:rPr>
          <w:color w:val="9F6551"/>
        </w:rPr>
        <w:t xml:space="preserve">alkuperäisessä tyylissä, </w:t>
      </w:r>
      <w:r>
        <w:t xml:space="preserve">koska </w:t>
      </w:r>
      <w:r>
        <w:rPr>
          <w:color w:val="5C5300"/>
        </w:rPr>
        <w:t xml:space="preserve">ne </w:t>
      </w:r>
      <w:r>
        <w:t xml:space="preserve">voivat luoda oudon makuyhdistelmän tai vähemmän houkuttelevan värin </w:t>
      </w:r>
      <w:r>
        <w:rPr>
          <w:color w:val="FB5514"/>
        </w:rPr>
        <w:t xml:space="preserve">lopputuotteeseen</w:t>
      </w:r>
      <w:r>
        <w:t xml:space="preserve">. </w:t>
      </w:r>
      <w:r>
        <w:t xml:space="preserve">Voit </w:t>
      </w:r>
      <w:r>
        <w:t xml:space="preserve">kuitenkin </w:t>
      </w:r>
      <w:r>
        <w:t xml:space="preserve">lisätä </w:t>
      </w:r>
      <w:r>
        <w:rPr>
          <w:color w:val="5C5300"/>
        </w:rPr>
        <w:t xml:space="preserve">niitä</w:t>
      </w:r>
      <w:r>
        <w:rPr>
          <w:color w:val="58018B"/>
        </w:rPr>
        <w:t xml:space="preserve">,</w:t>
      </w:r>
      <w:r>
        <w:t xml:space="preserve"> jos </w:t>
      </w:r>
      <w:r>
        <w:t xml:space="preserve">haluat. </w:t>
      </w:r>
      <w:r>
        <w:rPr>
          <w:color w:val="58018B"/>
        </w:rPr>
        <w:t xml:space="preserve">Jos </w:t>
      </w:r>
      <w:r>
        <w:t xml:space="preserve">sekalaiset maut eivät haittaa, </w:t>
      </w:r>
      <w:r>
        <w:t xml:space="preserve">voit jättää </w:t>
      </w:r>
      <w:r>
        <w:rPr>
          <w:color w:val="61FC03"/>
        </w:rPr>
        <w:t xml:space="preserve">tämän vaiheen </w:t>
      </w:r>
      <w:r>
        <w:t xml:space="preserve">kokonaan </w:t>
      </w:r>
      <w:r>
        <w:t xml:space="preserve">väliin.</w:t>
      </w:r>
    </w:p>
    <w:p>
      <w:r>
        <w:t xml:space="preserve">Lisää </w:t>
      </w:r>
      <w:r>
        <w:rPr>
          <w:color w:val="BCFEC6"/>
        </w:rPr>
        <w:t xml:space="preserve">kuusi Skittlesiä </w:t>
      </w:r>
      <w:r>
        <w:t xml:space="preserve">25 ml:aan vodkaa. Pyörittele seosta, kunnes </w:t>
      </w:r>
      <w:r>
        <w:rPr>
          <w:color w:val="BCFEC6"/>
        </w:rPr>
        <w:t xml:space="preserve">Skittlesit </w:t>
      </w:r>
      <w:r>
        <w:t xml:space="preserve">ovat liuenneet lähes kokonaan. Huomaa, että </w:t>
      </w:r>
      <w:r>
        <w:rPr>
          <w:color w:val="932C70"/>
        </w:rPr>
        <w:t xml:space="preserve">Skittlesin </w:t>
      </w:r>
      <w:r>
        <w:t xml:space="preserve">ja vodkan </w:t>
      </w:r>
      <w:r>
        <w:t xml:space="preserve">suhde </w:t>
      </w:r>
      <w:r>
        <w:t xml:space="preserve">vaihtelee reseptistä toiseen. </w:t>
      </w:r>
      <w:r>
        <w:t xml:space="preserve">Kannattaa kokeilla löytää </w:t>
      </w:r>
      <w:r>
        <w:t xml:space="preserve">haluamasi sekoitus ennen suurempien pullojen valmistamista.</w:t>
      </w:r>
    </w:p>
    <w:p>
      <w:r>
        <w:t xml:space="preserve">Suodata loput Skittlen "sisuskalut" pois. </w:t>
      </w:r>
      <w:r>
        <w:rPr>
          <w:color w:val="2B1B04"/>
        </w:rPr>
        <w:t xml:space="preserve">Tällaisten </w:t>
      </w:r>
      <w:r>
        <w:rPr>
          <w:color w:val="2B1B04"/>
        </w:rPr>
        <w:t xml:space="preserve">yksittäisten annosten </w:t>
      </w:r>
      <w:r>
        <w:t xml:space="preserve">avulla </w:t>
      </w:r>
      <w:r>
        <w:t xml:space="preserve">voit päättää, mistä </w:t>
      </w:r>
      <w:r>
        <w:rPr>
          <w:color w:val="58018B"/>
        </w:rPr>
        <w:t xml:space="preserve">mausta</w:t>
      </w:r>
      <w:r>
        <w:t xml:space="preserve"> (mauista) </w:t>
      </w:r>
      <w:r>
        <w:t xml:space="preserve">pidät eniten, ja </w:t>
      </w:r>
      <w:r>
        <w:t xml:space="preserve">halutessasi </w:t>
      </w:r>
      <w:r>
        <w:rPr>
          <w:color w:val="58018B"/>
        </w:rPr>
        <w:t xml:space="preserve">voit </w:t>
      </w:r>
      <w:r>
        <w:t xml:space="preserve">jatkaa </w:t>
      </w:r>
      <w:r>
        <w:rPr>
          <w:color w:val="B5AFC4"/>
        </w:rPr>
        <w:t xml:space="preserve">pullotusta.</w:t>
      </w:r>
    </w:p>
    <w:p>
      <w:r>
        <w:t xml:space="preserve">Menetelmä 2 </w:t>
      </w:r>
      <w:r>
        <w:rPr>
          <w:color w:val="FEFB0A"/>
        </w:rPr>
        <w:t xml:space="preserve">3:</w:t>
      </w:r>
      <w:r>
        <w:t xml:space="preserve">sta</w:t>
      </w:r>
      <w:r>
        <w:t xml:space="preserve">: </w:t>
      </w:r>
      <w:r>
        <w:rPr>
          <w:color w:val="B5AFC4"/>
        </w:rPr>
        <w:t xml:space="preserve">Pullot </w:t>
      </w:r>
      <w:r>
        <w:rPr>
          <w:color w:val="D4C67A"/>
        </w:rPr>
        <w:t xml:space="preserve">"Skittled"-vodkaa.</w:t>
      </w:r>
    </w:p>
    <w:p>
      <w:r>
        <w:t xml:space="preserve">Kaada </w:t>
      </w:r>
      <w:r>
        <w:t xml:space="preserve">pullosta </w:t>
      </w:r>
      <w:r>
        <w:rPr>
          <w:color w:val="AE7AA1"/>
        </w:rPr>
        <w:t xml:space="preserve">vodkaa </w:t>
      </w:r>
      <w:r>
        <w:t xml:space="preserve">pois</w:t>
      </w:r>
      <w:r>
        <w:t xml:space="preserve">, jotta </w:t>
      </w:r>
      <w:r>
        <w:rPr>
          <w:color w:val="C2A393"/>
        </w:rPr>
        <w:t xml:space="preserve">Skittlesille</w:t>
      </w:r>
      <w:r>
        <w:t xml:space="preserve"> jää tilaa</w:t>
      </w:r>
      <w:r>
        <w:t xml:space="preserve">.</w:t>
      </w:r>
    </w:p>
    <w:p>
      <w:r>
        <w:t xml:space="preserve">Erottele </w:t>
      </w:r>
      <w:r>
        <w:rPr>
          <w:color w:val="C2A393"/>
        </w:rPr>
        <w:t xml:space="preserve">karkit </w:t>
      </w:r>
      <w:r>
        <w:t xml:space="preserve">värien mukaan.</w:t>
      </w:r>
    </w:p>
    <w:p>
      <w:r>
        <w:t xml:space="preserve">Lisää </w:t>
      </w:r>
      <w:r>
        <w:rPr>
          <w:color w:val="C2A393"/>
        </w:rPr>
        <w:t xml:space="preserve">Skittlesit </w:t>
      </w:r>
      <w:r>
        <w:t xml:space="preserve">(</w:t>
      </w:r>
      <w:r>
        <w:rPr>
          <w:color w:val="C2A393"/>
        </w:rPr>
        <w:t xml:space="preserve">20-25 kpl </w:t>
      </w:r>
      <w:r>
        <w:t xml:space="preserve">per </w:t>
      </w:r>
      <w:r>
        <w:rPr>
          <w:color w:val="AE7AA1"/>
        </w:rPr>
        <w:t xml:space="preserve">350 ml</w:t>
      </w:r>
      <w:r>
        <w:t xml:space="preserve">).</w:t>
      </w:r>
    </w:p>
    <w:p>
      <w:r>
        <w:t xml:space="preserve">Anna seoksen vaikuttaa päivän tai kaksi. Ravista silloin tällöin, jotta maku sekoittuu hyvin.</w:t>
      </w:r>
    </w:p>
    <w:p>
      <w:r>
        <w:t xml:space="preserve">Siivilöi </w:t>
      </w:r>
      <w:r>
        <w:rPr>
          <w:color w:val="C2A393"/>
        </w:rPr>
        <w:t xml:space="preserve">Skittlesit </w:t>
      </w:r>
      <w:r>
        <w:rPr>
          <w:color w:val="0232FD"/>
        </w:rPr>
        <w:t xml:space="preserve">suodattimella</w:t>
      </w:r>
      <w:r>
        <w:t xml:space="preserve">, esimerkiksi paperisella kahvinsuodattimella tai </w:t>
      </w:r>
      <w:r>
        <w:rPr>
          <w:color w:val="6A3A35"/>
        </w:rPr>
        <w:t xml:space="preserve">puhtaalla t-paidalla</w:t>
      </w:r>
      <w:r>
        <w:t xml:space="preserve">.</w:t>
      </w:r>
    </w:p>
    <w:p>
      <w:r>
        <w:t xml:space="preserve">Jäähdytä yön yli.</w:t>
      </w:r>
    </w:p>
    <w:p>
      <w:r>
        <w:rPr>
          <w:color w:val="FEB8C8"/>
        </w:rPr>
        <w:t xml:space="preserve">Menetelmä 3 </w:t>
      </w:r>
      <w:r>
        <w:rPr>
          <w:color w:val="BA6801"/>
        </w:rPr>
        <w:t xml:space="preserve">3:</w:t>
      </w:r>
      <w:r>
        <w:rPr>
          <w:color w:val="FEB8C8"/>
        </w:rPr>
        <w:t xml:space="preserve">sta</w:t>
      </w:r>
      <w:r>
        <w:t xml:space="preserve">: </w:t>
      </w:r>
      <w:r>
        <w:rPr>
          <w:color w:val="0BC582"/>
        </w:rPr>
        <w:t xml:space="preserve">Astianpesukoneen </w:t>
      </w:r>
      <w:r>
        <w:rPr>
          <w:color w:val="FEB8C8"/>
        </w:rPr>
        <w:t xml:space="preserve">pullomenetelmä</w:t>
      </w:r>
    </w:p>
    <w:p>
      <w:r>
        <w:t xml:space="preserve">Erottele värit viidestä 200 g:n Skittles-pussista.</w:t>
      </w:r>
    </w:p>
    <w:p>
      <w:r>
        <w:t xml:space="preserve">Kaada </w:t>
      </w:r>
      <w:r>
        <w:rPr>
          <w:color w:val="168E5C"/>
        </w:rPr>
        <w:t xml:space="preserve">5 x </w:t>
      </w:r>
      <w:r>
        <w:rPr>
          <w:color w:val="16C0D0"/>
        </w:rPr>
        <w:t xml:space="preserve">700 ml </w:t>
      </w:r>
      <w:r>
        <w:rPr>
          <w:color w:val="168E5C"/>
        </w:rPr>
        <w:t xml:space="preserve">/ </w:t>
      </w:r>
      <w:r>
        <w:rPr>
          <w:color w:val="16C0D0"/>
        </w:rPr>
        <w:t xml:space="preserve">23,6 fl oz </w:t>
      </w:r>
      <w:r>
        <w:rPr>
          <w:color w:val="168E5C"/>
        </w:rPr>
        <w:t xml:space="preserve">pulloa</w:t>
      </w:r>
      <w:r>
        <w:t xml:space="preserve">, kaada </w:t>
      </w:r>
      <w:r>
        <w:rPr>
          <w:color w:val="C62100"/>
        </w:rPr>
        <w:t xml:space="preserve">300 ml </w:t>
      </w:r>
      <w:r>
        <w:t xml:space="preserve">/ </w:t>
      </w:r>
      <w:r>
        <w:rPr>
          <w:color w:val="C62100"/>
        </w:rPr>
        <w:t xml:space="preserve">10,1 fl oz vodkaa </w:t>
      </w:r>
      <w:r>
        <w:t xml:space="preserve">kannuun ja täytä </w:t>
      </w:r>
      <w:r>
        <w:rPr>
          <w:color w:val="168E5C"/>
        </w:rPr>
        <w:t xml:space="preserve">jokainen pullo </w:t>
      </w:r>
      <w:r>
        <w:t xml:space="preserve">keilapalloilla.</w:t>
      </w:r>
    </w:p>
    <w:p>
      <w:r>
        <w:t xml:space="preserve">Laita </w:t>
      </w:r>
      <w:r>
        <w:rPr>
          <w:color w:val="168E5C"/>
        </w:rPr>
        <w:t xml:space="preserve">pullot </w:t>
      </w:r>
      <w:r>
        <w:t xml:space="preserve">astianpesukoneeseen ja laita </w:t>
      </w:r>
      <w:r>
        <w:rPr>
          <w:color w:val="014347"/>
        </w:rPr>
        <w:t xml:space="preserve">tehoohjelmaan</w:t>
      </w:r>
      <w:r>
        <w:t xml:space="preserve">.</w:t>
      </w:r>
    </w:p>
    <w:p>
      <w:r>
        <w:t xml:space="preserve">Ravista </w:t>
      </w:r>
      <w:r>
        <w:rPr>
          <w:color w:val="168E5C"/>
        </w:rPr>
        <w:t xml:space="preserve">kaikkia pulloja </w:t>
      </w:r>
      <w:r>
        <w:t xml:space="preserve">voimakkaasti </w:t>
      </w:r>
      <w:r>
        <w:t xml:space="preserve">kolmasosa </w:t>
      </w:r>
      <w:r>
        <w:rPr>
          <w:color w:val="014347"/>
        </w:rPr>
        <w:t xml:space="preserve">kierroksen </w:t>
      </w:r>
      <w:r>
        <w:t xml:space="preserve">kestosta.</w:t>
      </w:r>
    </w:p>
    <w:p>
      <w:r>
        <w:t xml:space="preserve">Ravista </w:t>
      </w:r>
      <w:r>
        <w:rPr>
          <w:color w:val="168E5C"/>
        </w:rPr>
        <w:t xml:space="preserve">kaikkia pulloja </w:t>
      </w:r>
      <w:r>
        <w:t xml:space="preserve">voimakkaasti </w:t>
      </w:r>
      <w:r>
        <w:t xml:space="preserve">kaksi kolmasosaa </w:t>
      </w:r>
      <w:r>
        <w:rPr>
          <w:color w:val="014347"/>
        </w:rPr>
        <w:t xml:space="preserve">kierroksen kestosta.</w:t>
      </w:r>
    </w:p>
    <w:p>
      <w:r>
        <w:t xml:space="preserve">Kun </w:t>
      </w:r>
      <w:r>
        <w:rPr>
          <w:color w:val="014347"/>
        </w:rPr>
        <w:t xml:space="preserve">sykli </w:t>
      </w:r>
      <w:r>
        <w:t xml:space="preserve">on päättynyt, ravista </w:t>
      </w:r>
      <w:r>
        <w:rPr>
          <w:color w:val="168E5C"/>
        </w:rPr>
        <w:t xml:space="preserve">kaikkia pulloja </w:t>
      </w:r>
      <w:r>
        <w:t xml:space="preserve">uudelleen voimakkaasti. Aseta sitten </w:t>
      </w:r>
      <w:r>
        <w:rPr>
          <w:color w:val="233809"/>
        </w:rPr>
        <w:t xml:space="preserve">pakastimeen </w:t>
      </w:r>
      <w:r>
        <w:t xml:space="preserve">2 tunniksi.</w:t>
      </w:r>
    </w:p>
    <w:p>
      <w:r>
        <w:t xml:space="preserve">Kun </w:t>
      </w:r>
      <w:r>
        <w:rPr>
          <w:color w:val="C62100"/>
        </w:rPr>
        <w:t xml:space="preserve">vodka </w:t>
      </w:r>
      <w:r>
        <w:t xml:space="preserve">on kylmää, </w:t>
      </w:r>
      <w:r>
        <w:rPr>
          <w:color w:val="C62100"/>
        </w:rPr>
        <w:t xml:space="preserve">sen </w:t>
      </w:r>
      <w:r>
        <w:t xml:space="preserve">pitäisi olla siirappimaista. </w:t>
      </w:r>
      <w:r>
        <w:rPr>
          <w:color w:val="42083B"/>
        </w:rPr>
        <w:t xml:space="preserve">Ota </w:t>
      </w:r>
      <w:r>
        <w:rPr>
          <w:color w:val="82785D"/>
        </w:rPr>
        <w:t xml:space="preserve">siivilä</w:t>
      </w:r>
      <w:r>
        <w:rPr>
          <w:color w:val="42083B"/>
        </w:rPr>
        <w:t xml:space="preserve">, </w:t>
      </w:r>
      <w:r>
        <w:rPr>
          <w:color w:val="42083B"/>
        </w:rPr>
        <w:t xml:space="preserve">vuoraa </w:t>
      </w:r>
      <w:r>
        <w:rPr>
          <w:color w:val="82785D"/>
        </w:rPr>
        <w:t xml:space="preserve">se </w:t>
      </w:r>
      <w:r>
        <w:rPr>
          <w:color w:val="023087"/>
        </w:rPr>
        <w:t xml:space="preserve">juustokangaspalalla </w:t>
      </w:r>
      <w:r>
        <w:rPr>
          <w:color w:val="42083B"/>
        </w:rPr>
        <w:t xml:space="preserve">(</w:t>
      </w:r>
      <w:r>
        <w:rPr>
          <w:color w:val="023087"/>
        </w:rPr>
        <w:t xml:space="preserve">musliinilla) </w:t>
      </w:r>
      <w:r>
        <w:rPr>
          <w:color w:val="42083B"/>
        </w:rPr>
        <w:t xml:space="preserve">tai </w:t>
      </w:r>
      <w:r>
        <w:rPr>
          <w:color w:val="B7DAD2"/>
        </w:rPr>
        <w:t xml:space="preserve">kahvisuodattimella</w:t>
      </w:r>
      <w:r>
        <w:rPr>
          <w:color w:val="42083B"/>
        </w:rPr>
        <w:t xml:space="preserve">, aseta se suuren kannun yläpuolelle ja kaada </w:t>
      </w:r>
      <w:r>
        <w:rPr>
          <w:color w:val="196956"/>
        </w:rPr>
        <w:t xml:space="preserve">vodka </w:t>
      </w:r>
      <w:r>
        <w:rPr>
          <w:color w:val="42083B"/>
        </w:rPr>
        <w:t xml:space="preserve">hitaasti sen läpi.</w:t>
      </w:r>
    </w:p>
    <w:p>
      <w:r>
        <w:t xml:space="preserve">Kun </w:t>
      </w:r>
      <w:r>
        <w:rPr>
          <w:color w:val="8C41BB"/>
        </w:rPr>
        <w:t xml:space="preserve">ensimmäinen pullo </w:t>
      </w:r>
      <w:r>
        <w:t xml:space="preserve">on suodatettu, </w:t>
      </w:r>
      <w:r>
        <w:rPr>
          <w:color w:val="ECEDFE"/>
        </w:rPr>
        <w:t xml:space="preserve">pese </w:t>
      </w:r>
      <w:r>
        <w:rPr>
          <w:color w:val="2B2D32"/>
        </w:rPr>
        <w:t xml:space="preserve">pullo </w:t>
      </w:r>
      <w:r>
        <w:rPr>
          <w:color w:val="ECEDFE"/>
        </w:rPr>
        <w:t xml:space="preserve">ja kaada </w:t>
      </w:r>
      <w:r>
        <w:rPr>
          <w:color w:val="94C661"/>
        </w:rPr>
        <w:t xml:space="preserve">Skittles-vodka </w:t>
      </w:r>
      <w:r>
        <w:rPr>
          <w:color w:val="ECEDFE"/>
        </w:rPr>
        <w:t xml:space="preserve">takaisin</w:t>
      </w:r>
      <w:r>
        <w:t xml:space="preserve">.</w:t>
      </w:r>
    </w:p>
    <w:p>
      <w:r>
        <w:t xml:space="preserve">Toista edellä mainitut kaksi vaihetta </w:t>
      </w:r>
      <w:r>
        <w:rPr>
          <w:color w:val="168E5C"/>
        </w:rPr>
        <w:t xml:space="preserve">kaikille pulloille </w:t>
      </w:r>
      <w:r>
        <w:t xml:space="preserve">ja varmista, että kaikki puhdistetaan käyttökertojen välillä, jotta värien saastuminen estyy.</w:t>
      </w:r>
    </w:p>
    <w:p>
      <w:r>
        <w:t xml:space="preserve">Laita </w:t>
      </w:r>
      <w:r>
        <w:rPr>
          <w:color w:val="168E5C"/>
        </w:rPr>
        <w:t xml:space="preserve">kaikki pullot </w:t>
      </w:r>
      <w:r>
        <w:rPr>
          <w:color w:val="233809"/>
        </w:rPr>
        <w:t xml:space="preserve">pakastimeen, </w:t>
      </w:r>
      <w:r>
        <w:t xml:space="preserve">kunnes </w:t>
      </w:r>
      <w:r>
        <w:t xml:space="preserve">olet valmis juomaan. Älä huoli, </w:t>
      </w:r>
      <w:r>
        <w:rPr>
          <w:color w:val="C62100"/>
        </w:rPr>
        <w:t xml:space="preserve">vodka </w:t>
      </w:r>
      <w:r>
        <w:t xml:space="preserve">ei jäädy.</w:t>
      </w:r>
    </w:p>
    <w:p>
      <w:r>
        <w:t xml:space="preserve">Olet valmis. Nauti </w:t>
      </w:r>
      <w:r>
        <w:rPr>
          <w:color w:val="C62100"/>
        </w:rPr>
        <w:t xml:space="preserve">maukkaasta luomuksestasi</w:t>
      </w:r>
      <w:r>
        <w:t xml:space="preserve">.</w:t>
      </w:r>
    </w:p>
    <w:p>
      <w:r>
        <w:t xml:space="preserve">Vinkkejä.</w:t>
      </w:r>
    </w:p>
    <w:p>
      <w:r>
        <w:rPr>
          <w:color w:val="58018B"/>
        </w:rPr>
        <w:t xml:space="preserve">Jos </w:t>
      </w:r>
      <w:r>
        <w:t xml:space="preserve">haluat tehdä </w:t>
      </w:r>
      <w:r>
        <w:rPr>
          <w:color w:val="04640D"/>
        </w:rPr>
        <w:t xml:space="preserve">sen </w:t>
      </w:r>
      <w:r>
        <w:t xml:space="preserve">nopeammin, leikkaa </w:t>
      </w:r>
      <w:r>
        <w:rPr>
          <w:color w:val="788E95"/>
        </w:rPr>
        <w:t xml:space="preserve">skittlesit </w:t>
      </w:r>
      <w:r>
        <w:t xml:space="preserve">kahtia ennen kuin laitat </w:t>
      </w:r>
      <w:r>
        <w:rPr>
          <w:color w:val="788E95"/>
        </w:rPr>
        <w:t xml:space="preserve">ne </w:t>
      </w:r>
      <w:r>
        <w:rPr>
          <w:color w:val="F7F1DF"/>
        </w:rPr>
        <w:t xml:space="preserve">vodkaan</w:t>
      </w:r>
      <w:r>
        <w:t xml:space="preserve">. Ravista 15 minuutin välein. </w:t>
      </w:r>
      <w:r>
        <w:rPr>
          <w:color w:val="788E95"/>
        </w:rPr>
        <w:t xml:space="preserve">Ne </w:t>
      </w:r>
      <w:r>
        <w:t xml:space="preserve">liukenevat tunnissa eikä päivässä. Tai </w:t>
      </w:r>
      <w:r>
        <w:t xml:space="preserve">voit vain kauhoa </w:t>
      </w:r>
      <w:r>
        <w:rPr>
          <w:color w:val="FB6AB8"/>
        </w:rPr>
        <w:t xml:space="preserve">ne </w:t>
      </w:r>
      <w:r>
        <w:t xml:space="preserve">pois, kun väri liukenee.</w:t>
      </w:r>
    </w:p>
    <w:p>
      <w:r>
        <w:rPr>
          <w:color w:val="576094"/>
        </w:rPr>
        <w:t xml:space="preserve">Aloita aluksi pienellä määrällä </w:t>
      </w:r>
      <w:r>
        <w:rPr>
          <w:color w:val="DB1474"/>
        </w:rPr>
        <w:t xml:space="preserve">vodkaa </w:t>
      </w:r>
      <w:r>
        <w:rPr>
          <w:color w:val="576094"/>
        </w:rPr>
        <w:t xml:space="preserve">ja </w:t>
      </w:r>
      <w:r>
        <w:rPr>
          <w:color w:val="8489AE"/>
        </w:rPr>
        <w:t xml:space="preserve">Skittlesiä </w:t>
      </w:r>
      <w:r>
        <w:rPr>
          <w:color w:val="576094"/>
        </w:rPr>
        <w:t xml:space="preserve">kokeillaksesi, mikä </w:t>
      </w:r>
      <w:r>
        <w:rPr>
          <w:color w:val="860E04"/>
        </w:rPr>
        <w:t xml:space="preserve">makuyhdistelmä </w:t>
      </w:r>
      <w:r>
        <w:rPr>
          <w:color w:val="576094"/>
        </w:rPr>
        <w:t xml:space="preserve">sopii </w:t>
      </w:r>
      <w:r>
        <w:rPr>
          <w:color w:val="FBC206"/>
        </w:rPr>
        <w:t xml:space="preserve">sinulle </w:t>
      </w:r>
      <w:r>
        <w:rPr>
          <w:color w:val="576094"/>
        </w:rPr>
        <w:t xml:space="preserve">parhaiten</w:t>
      </w:r>
      <w:r>
        <w:t xml:space="preserve">. </w:t>
      </w:r>
      <w:r>
        <w:t xml:space="preserve">Voit jatkaa </w:t>
      </w:r>
      <w:r>
        <w:rPr>
          <w:color w:val="576094"/>
        </w:rPr>
        <w:t xml:space="preserve">tätä </w:t>
      </w:r>
      <w:r>
        <w:t xml:space="preserve">suuremmalla määrällä </w:t>
      </w:r>
      <w:r>
        <w:rPr>
          <w:color w:val="F7F1DF"/>
        </w:rPr>
        <w:t xml:space="preserve">vodkaa </w:t>
      </w:r>
      <w:r>
        <w:t xml:space="preserve">ja </w:t>
      </w:r>
      <w:r>
        <w:rPr>
          <w:color w:val="6EAB9B"/>
        </w:rPr>
        <w:t xml:space="preserve">Skittlesiä</w:t>
      </w:r>
      <w:r>
        <w:t xml:space="preserve">, </w:t>
      </w:r>
      <w:r>
        <w:rPr>
          <w:color w:val="58018B"/>
        </w:rPr>
        <w:t xml:space="preserve">kun </w:t>
      </w:r>
      <w:r>
        <w:t xml:space="preserve">olet päättänyt, </w:t>
      </w:r>
      <w:r>
        <w:rPr>
          <w:color w:val="58018B"/>
        </w:rPr>
        <w:t xml:space="preserve">että </w:t>
      </w:r>
      <w:r>
        <w:t xml:space="preserve">pidät </w:t>
      </w:r>
      <w:r>
        <w:rPr>
          <w:color w:val="F2CDFE"/>
        </w:rPr>
        <w:t xml:space="preserve">mausta</w:t>
      </w:r>
      <w:r>
        <w:t xml:space="preserve">.</w:t>
      </w:r>
    </w:p>
    <w:p>
      <w:r>
        <w:rPr>
          <w:color w:val="645341"/>
        </w:rPr>
        <w:t xml:space="preserve">Limenvihreät Skittles-karkit </w:t>
      </w:r>
      <w:r>
        <w:t xml:space="preserve">tuovat </w:t>
      </w:r>
      <w:r>
        <w:rPr>
          <w:color w:val="04640D"/>
        </w:rPr>
        <w:t xml:space="preserve">juomaan </w:t>
      </w:r>
      <w:r>
        <w:t xml:space="preserve">hapokkuutta</w:t>
      </w:r>
      <w:r>
        <w:t xml:space="preserve">, joten </w:t>
      </w:r>
      <w:r>
        <w:rPr>
          <w:color w:val="58018B"/>
        </w:rPr>
        <w:t xml:space="preserve">jos </w:t>
      </w:r>
      <w:r>
        <w:t xml:space="preserve">haluat makean juoman, jätä </w:t>
      </w:r>
      <w:r>
        <w:rPr>
          <w:color w:val="645341"/>
        </w:rPr>
        <w:t xml:space="preserve">vihreät </w:t>
      </w:r>
      <w:r>
        <w:t xml:space="preserve">pois ja lisää </w:t>
      </w:r>
      <w:r>
        <w:rPr>
          <w:color w:val="645341"/>
        </w:rPr>
        <w:t xml:space="preserve">ne </w:t>
      </w:r>
      <w:r>
        <w:t xml:space="preserve">omaan pulloonsa, niin saat hapanlimevodkan.</w:t>
      </w:r>
    </w:p>
    <w:p>
      <w:r>
        <w:t xml:space="preserve">Toinen tapa on ostaa </w:t>
      </w:r>
      <w:r>
        <w:rPr>
          <w:color w:val="760035"/>
        </w:rPr>
        <w:t xml:space="preserve">viisi pulloa </w:t>
      </w:r>
      <w:r>
        <w:rPr>
          <w:color w:val="647A41"/>
        </w:rPr>
        <w:t xml:space="preserve">vodkaa </w:t>
      </w:r>
      <w:r>
        <w:t xml:space="preserve">ja </w:t>
      </w:r>
      <w:r>
        <w:rPr>
          <w:color w:val="496E76"/>
        </w:rPr>
        <w:t xml:space="preserve">viisi pussia </w:t>
      </w:r>
      <w:r>
        <w:rPr>
          <w:color w:val="E3F894"/>
        </w:rPr>
        <w:t xml:space="preserve">Skittlesiä</w:t>
      </w:r>
      <w:r>
        <w:t xml:space="preserve">. </w:t>
      </w:r>
      <w:r>
        <w:t xml:space="preserve">Erittele sitten </w:t>
      </w:r>
      <w:r>
        <w:rPr>
          <w:color w:val="496E76"/>
        </w:rPr>
        <w:t xml:space="preserve">karkit </w:t>
      </w:r>
      <w:r>
        <w:t xml:space="preserve">ja käytä yhtä makua </w:t>
      </w:r>
      <w:r>
        <w:rPr>
          <w:color w:val="760035"/>
        </w:rPr>
        <w:t xml:space="preserve">jokaiseen pulloon</w:t>
      </w:r>
      <w:r>
        <w:t xml:space="preserve">. </w:t>
      </w:r>
      <w:r>
        <w:t xml:space="preserve">(Tai hanki </w:t>
      </w:r>
      <w:r>
        <w:rPr>
          <w:color w:val="F9D7CD"/>
        </w:rPr>
        <w:t xml:space="preserve">neljä pulloa </w:t>
      </w:r>
      <w:r>
        <w:t xml:space="preserve">ja yksi tyhjä, jotta </w:t>
      </w:r>
      <w:r>
        <w:rPr>
          <w:color w:val="496E76"/>
        </w:rPr>
        <w:t xml:space="preserve">Skittlesille </w:t>
      </w:r>
      <w:r>
        <w:t xml:space="preserve">jää tilaa.</w:t>
      </w:r>
      <w:r>
        <w:t xml:space="preserve">)</w:t>
      </w:r>
    </w:p>
    <w:p>
      <w:r>
        <w:t xml:space="preserve">Jos käytät </w:t>
      </w:r>
      <w:r>
        <w:rPr>
          <w:color w:val="6A3A35"/>
        </w:rPr>
        <w:t xml:space="preserve">t-paitaa </w:t>
      </w:r>
      <w:r>
        <w:t xml:space="preserve">siivilöimiseen, varmista, että </w:t>
      </w:r>
      <w:r>
        <w:rPr>
          <w:color w:val="6A3A35"/>
        </w:rPr>
        <w:t xml:space="preserve">sen </w:t>
      </w:r>
      <w:r>
        <w:t xml:space="preserve">kanssa ei ole käytetty pehmitintä tai kuivauspyyhettä</w:t>
      </w:r>
      <w:r>
        <w:t xml:space="preserve">, sillä näin saat ylimääräistä (ei-toivottua) aromia (ja mahdollisesti myrkyllisiä kemikaaleja).</w:t>
      </w:r>
    </w:p>
    <w:p>
      <w:r>
        <w:t xml:space="preserve">Varoitukset</w:t>
      </w:r>
    </w:p>
    <w:p>
      <w:r>
        <w:t xml:space="preserve">Juo vastuullisesti. Älä koskaan juo ja aja. Tunne </w:t>
      </w:r>
      <w:r>
        <w:rPr>
          <w:color w:val="58018B"/>
        </w:rPr>
        <w:t xml:space="preserve">omat </w:t>
      </w:r>
      <w:r>
        <w:t xml:space="preserve">rajasi, äläkä juo niin paljon, että joudut päihtymään.</w:t>
      </w:r>
    </w:p>
    <w:p>
      <w:r>
        <w:t xml:space="preserve">Älä juo, jos olet alaikäinen </w:t>
      </w:r>
      <w:r>
        <w:t xml:space="preserve">maassasi.</w:t>
      </w:r>
    </w:p>
    <w:p>
      <w:r>
        <w:t xml:space="preserve">Tarvittavat </w:t>
      </w:r>
      <w:r>
        <w:t xml:space="preserve">asiat</w:t>
      </w:r>
    </w:p>
    <w:p>
      <w:r>
        <w:rPr>
          <w:color w:val="876128"/>
        </w:rPr>
        <w:t xml:space="preserve">Jokaiseen </w:t>
      </w:r>
      <w:r>
        <w:rPr>
          <w:color w:val="A1A711"/>
        </w:rPr>
        <w:t xml:space="preserve">vodkakahvaan </w:t>
      </w:r>
      <w:r>
        <w:t xml:space="preserve">(</w:t>
      </w:r>
      <w:r>
        <w:rPr>
          <w:color w:val="876128"/>
        </w:rPr>
        <w:t xml:space="preserve">1,75 litraa</w:t>
      </w:r>
      <w:r>
        <w:t xml:space="preserve">, </w:t>
      </w:r>
      <w:r>
        <w:rPr>
          <w:color w:val="876128"/>
        </w:rPr>
        <w:t xml:space="preserve">noin puoli gallonaa</w:t>
      </w:r>
      <w:r>
        <w:t xml:space="preserve">) tarvitaan suuri pussi </w:t>
      </w:r>
      <w:r>
        <w:rPr>
          <w:color w:val="6EAB9B"/>
        </w:rPr>
        <w:t xml:space="preserve">Skittlesiä</w:t>
      </w:r>
      <w:r>
        <w:t xml:space="preserve">, joten </w:t>
      </w:r>
      <w:r>
        <w:rPr>
          <w:color w:val="58018B"/>
        </w:rPr>
        <w:t xml:space="preserve">jos aiot </w:t>
      </w:r>
      <w:r>
        <w:t xml:space="preserve">tehdä vain yhden maun maustetun vodkan, </w:t>
      </w:r>
      <w:r>
        <w:t xml:space="preserve">sinun on ostettava viisi suurta pussia </w:t>
      </w:r>
      <w:r>
        <w:rPr>
          <w:color w:val="6EAB9B"/>
        </w:rPr>
        <w:t xml:space="preserve">Skittlesiä</w:t>
      </w:r>
      <w:r>
        <w:t xml:space="preserve">.</w:t>
      </w:r>
    </w:p>
    <w:p>
      <w:r>
        <w:rPr>
          <w:color w:val="01FB92"/>
        </w:rPr>
        <w:t xml:space="preserve">Kahvinsuodatin</w:t>
      </w:r>
      <w:r>
        <w:t xml:space="preserve">, </w:t>
      </w:r>
      <w:r>
        <w:rPr>
          <w:color w:val="FD0F31"/>
        </w:rPr>
        <w:t xml:space="preserve">juustoliina </w:t>
      </w:r>
      <w:r>
        <w:t xml:space="preserve">/ </w:t>
      </w:r>
      <w:r>
        <w:rPr>
          <w:color w:val="FD0F31"/>
        </w:rPr>
        <w:t xml:space="preserve">musliini </w:t>
      </w:r>
      <w:r>
        <w:t xml:space="preserve">tai </w:t>
      </w:r>
      <w:r>
        <w:rPr>
          <w:color w:val="6A3A35"/>
        </w:rPr>
        <w:t xml:space="preserve">erittäin puhdas T-paita.</w:t>
      </w:r>
    </w:p>
    <w:p>
      <w:r>
        <w:t xml:space="preserve">Suuri suppilo tai siivilä </w:t>
      </w:r>
      <w:r>
        <w:rPr>
          <w:color w:val="01FB92"/>
        </w:rPr>
        <w:t xml:space="preserve">suodattimen </w:t>
      </w:r>
      <w:r>
        <w:t xml:space="preserve">pitämiseen.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docId:D9AD9F0471C99C157CFDE36E46DA2E29</keywords>
  <dc:description>generated by python-docx</dc:description>
  <lastModifiedBy/>
  <revision>1</revision>
  <dcterms:created xsi:type="dcterms:W3CDTF">2013-12-23T23:15:00.0000000Z</dcterms:created>
  <dcterms:modified xsi:type="dcterms:W3CDTF">2013-12-23T23:15:00.0000000Z</dcterms:modified>
  <category/>
</coreProperties>
</file>